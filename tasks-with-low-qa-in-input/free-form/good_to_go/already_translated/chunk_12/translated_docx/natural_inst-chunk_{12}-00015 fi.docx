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2.4642</w:t>
      </w:r>
    </w:p>
    <w:p>
      <w:r>
        <w:t xml:space="preserve">Ben Cronin on lukionsa uintijoukkueen tähtiuimari. Hänen valmentajansa ilmoittaa hänelle, että Stanfordin yliopiston kykyjenetsijät tulevat ensi viikon uintikisoihin. Ben ja hänen tyttöystävänsä Amy keskustelevat tulevaisuuden suunnitelmistaan. Amy haluaa käydä koulua Rhode Islandilla, mutta selittää menevänsä kouluun Kaliforniaan pysyäkseen lähellä Beniä. Seuraavana päivänä Ben melkein törmää autollaan Madison Belliin ja antaa tälle anteeksipyyntönä kyydin kotiin. Myöhemmin hän huomaa, että Madison oli jättänyt muistikirjansa hänen autoonsa. Muistikirja on täynnä nuotteja, ja Ben huomaa nimikirjaimensa kirjoitettuna nuottiviivan sisään. Palauttaessaan muistikirjan hän tapaa Madisonin serkun Christopherin. Madison vaikuttaa stressaantuneelta ja selittää, ettei ole syönyt, joten Ben tarjoutuu viemään hänet syömään. Illallisella Ben kertoo Madisonille tyttöystävästään, mutta Madison ei vaikuta kovin huolestuneelta ja selittää, että häntä odottaa poika New Yorkissa.Ben kertoo Madisonille menneisyydestään: hän alkoi käyttää huumeita viisi vuotta sitten, mikä johti rikollisuuteen ja kuuden kuukauden nuorisovankilassa oloon, joka "pelasti hänet", koska hän lopulta tajusi intohimonsa ja kykynsä uintiin. Vaikka Ben yrittää lopettaa treffit, Madison suostuttelee hänet menemään uima-altaaseen. Hänen aggressiivinen flirttailunsa houkuttelee Benin mukaan, ja tämän alun epäröinnistä huolimatta he harrastavat seksiä. Molemmat sopivat pysyvänsä ystävinä eivätkä puhu tapaamisestaan.Seuraavana iltana Ben menee juhliin Amyn kotiin. Amy esittelee Benille uuden ystävänsä, joka osoittautuu Madisoniksi. He teeskentelevät, etteivät ole tavanneet toisiaan. Pian tämän jälkeen Madison on pakkomielteinen Benin perään - hän käy Benin luona tapaamassa tämän äitiä ja pommittaa Beniä sähköposteilla ja pikaviesteillä. Ben tajuaa Madisonin epäterveen käytöksen ja vaatii Madisonia jättämään hänet rauhaan. Benin valehtelu kalvaa häntä, mutta ennen kuin hän tunnustaa, Madison kertoo ensin Amylle. Madison seurustelee Benin kilpailevan joukkuetoverin Joshin kanssa. Juuri ennen heidän suurinta uintikilpailuaan Ben hylätään, koska hänen virtsassaan oli steroideja. Ben on raivoissaan ja epäilee Madisonin lavastaneen Joshin. Ben puhuu Joshille huumetestistä ja paljastaa epäilynsä. Päiviä myöhemmin Madison kutsuu Joshia vahingossa Benin nimellä, kun he suutelevat autossa. Josh tajuaa, että Madisonin pakkomielle Beniin on todellinen, ja kertoo Madisonille, että hän on poissa.Ben yrittää kertoa Amylle kaiken, mutta Amy ei usko häntä. Seuraavana päivänä Ben menee uima-altaalle, jossa hän löytää Joshin kuolleena. Poliisi epäilee, että Ben on syyllinen Joshin murhaan. Todistaakseen syyttömyytensä Ben murtautuu Madisonin huoneeseen löytääkseen todisteita. Hän löytää pullon steroideja ja karmivan pyhäkön Madisonin henkilökohtaisista tavaroista, joita Madison on piilotellut salaa. Christopher varoittaa Beniä samanlaisesta tapauksesta, joka koskee Jake Donnelly -nimistä miestä. Kun Ben vierailee Jaken luona sairaalassa, hoitaja kertoo hänelle, että Jaken tyttöystävä Madison selvisi onnettomuudesta hengissä.Madison naamioituu Beniksi ja varastaa hänen autonsa. Hän seuraa Amya kotiin koulusta ja ajaa Amyn tieltä, ja jälleen Ben lavastetaan syylliseksi rikokseen. Sinä iltana sairaalassa Ben ja muutama ystävä nauhoittavat, kun Madison tunnustaa rikoksensa ja aikeensa, minkä seurauksena Madison pidätetään. Hän pakenee pidätystä varastamalla poliisin aseen ja ampumalla kaksi häntä saattavaa poliisia. Hän tunkeutuu Benin taloon ja vie Amyn väkisin koulun uima-altaaseen. Benin katsellessa Madison heittää käsiraudoissa ja tuoliin sidotun Amyn altaaseen. Madison hyökkää heidän kimppuunsa uima-altaan puhdistuslaitteen kahvalla, ja Ben tarttuu toiseen päähän ja vetää Amyn altaaseen. Koska Madison ei osaa uida, hän hukkuu, kun Ben vapauttaa Amyn käsiraudoista ja kantaa hänet pois altaasta. Ben elvyttää Amyn suusta suuhun. Myöhemmin Ben on uimakilpailussa katsojana. Hän menee ulos autolleen, jossa hän ja Amy suutelevat ja ajavat pois.</w:t>
      </w:r>
    </w:p>
    <w:p>
      <w:r>
        <w:rPr>
          <w:b/>
        </w:rPr>
        <w:t xml:space="preserve">Tulos</w:t>
      </w:r>
    </w:p>
    <w:p>
      <w:r>
        <w:t xml:space="preserve">Kuka lavastetaan syylliseksi rikokseen?</w:t>
      </w:r>
    </w:p>
    <w:p>
      <w:r>
        <w:rPr>
          <w:b/>
        </w:rPr>
        <w:t xml:space="preserve">Esimerkki 2.4643</w:t>
      </w:r>
    </w:p>
    <w:p>
      <w:r>
        <w:t xml:space="preserve">Persona alkaa kuvilla, joissa kameralaitteet ja projektorit syttyvät ja heijastavat kymmeniä lyhyitä elokuvallisia välähdyksiä, kuten ristiinnaulitsemisen, pystyssä olevan peniksen, tarantellahämähäkin, pätkiä komediallisesta mykkäelokuvakelasta, joka nähtiin ensimmäisen kerran Bergmanin Vankilassa (ja joka kuvaa huoneeseen vangittua miestä, jota Kuolema ja Saatana jahtaavat), sekä karitsan teurastuksen. Viimeisessä ja pisimmässä välähdyksessä nähdään poika, joka herää sairaalassa useiden ruumiiden vierestä, lukee Michail Lermontovin kirjaa Aikamme sankari ("Vår Tids Hjälte" elokuvassa) ja hyväilee epäselvää kuvaa Elisabetin ja/tai Alman kasvoista.Nuori sairaanhoitaja Alma (Bibi Andersson) saa ylilääkäriltä kutsun ja tehtäväkseen huolehtia näyttämönäyttelijä Elisabet Voglerista (Liv Ullmann), joka on mykistynyt, vaikka hänellä ei ole diagnosoitua vammaa. Sairaalan johtaja (Margaretha Krook) tarjoaa omaa mökkiään meren rannalla, jossa Alma voi hoitaa Elisabetia. Vaikka Elisabet on elokuvan alkaessa lähes katatoninen, hän reagoi äärimmäisen paniikillisesti nähdessään televisiossa vietnamilaisen buddhalaismunkin itsemurhan ja nauraa pilkallisesti Alman radiosaippuaoopperalle. Kun naiset lähtevät yhdessä sairaalasta, Alma lukee ääneen Elisabetin aviomiehen lähettämän kirjeen, jossa on valokuva Elisabetin nuoresta pojasta. yhdessä hoitajan mökissä Elisabet alkaa rentoutua, vaikka hän pysyykin täysin hiljaa ja reagoimatta. Alma puhuu jatkuvasti rikkoakseen hiljaisuuden, aluksi lukemistaan kirjoista ja triviaaleista asioista, sitten yhä enemmän omista ahdistuksistaan ja suhteestaan sulhaseensa Karl-Henrikiin, joka moittii häntä kunnianhimon puutteesta "vaikkakaan ei urani suhteen, vaan kai jollain suuremmalla tavalla". Alma vertaa itseään jatkuvasti Elisabettiin ja alkaa kiintyä häneen. Näytöksen päättyessä Alma tunnustaa pettäneensä sulhastaan ménage à quatre -yhdynnässä alaikäisten poikien kanssa. Alma tuli raskaaksi ja antoi Karl-Henrikin ystävän abortoida lapsen; "ja se oli siinä". Hän ei ole varma, miten käsitellä aborttia henkisesti. Elisabetin kuulee sanovan: "Sinun pitäisi mennä nukkumaan, tai nukahdat pöydän ääreen", mutta Alma ei pidä sitä unena. Myöhemmin Elisabet kiistää puhuneensa.Alma ajaa kaupunkiin ja vie Elisabetin kirjeet postilaatikkoon, mutta pysähtyy tien varteen lukemaan, mitä Elisabet kirjoitti. Hän huomaa Elisabetin kirjeistä, että Elisabet on analysoinut häntä ja "tutkinut" häntä. Alma palaa järkyttyneenä, rikkoo vahingossa juomalasin jalkakäytävällä ja jättää sirpaleet sinne viiltääkseen Elisabetia. Kun Elisabetin jalat alkavat vuotaa verta, hänen katseensa kohtaa Alman tietävän katseen, ja itse elokuva hajoaa: valkokangas vilkkuu valkoisena, kuvaan ilmestyy naarmuja ylös ja alas, ääni nousee ja kirskuu, ja elokuva näyttää kelautuvan pois, kun lyhyet välähdykset alkusoitosta palaavat sekunnin murto-osien ajaksi kukin.Kun elokuva jatkuu, se seuraa Elisabetia talossa, ja linssin päällä on sakea sumu. Kuva kirkastuu terävästi, kun Elisabet katsoo ulos ikkunasta ennen kuin hän kävelee ulos tapaamaan Almaa, joka on itkuinen ja katkera. Lounaalla hän kertoo Elisabetille, että häntä on loukannut Elisabetin puhuminen hänestä hänen selkänsä takana, ja pyytää häntä puhumaan. Kun Elisabet ei reagoi, hoitaja raivostuu. Alma yrittää hyökätä hänen kimppuunsa ja ajaa häntä takaa mökin läpi, mutta Elisabet lyö häntä sitä seuranneessa kahakassa, jolloin Alman nenä alkaa vuotaa verta. Kostoksi Alma nappaa liedeltä kattilan kiehuvaa vettä ja aikoo heittää sen Elisabetia kohti, mutta pysähtyy kuultuaan Elisabetin huutavan "Ei!". Alma selittää, että Elisabet ei olisi puhunut, ellei hän olisi pelännyt kuolemaa. Alma menee kylpyhuoneeseen, pesee kasvonsa ja yrittää ryhdistäytyä. Sitten hän menee Elisabetin luokse ja sanoo tälle turhautuneena Elisabetin reagoimattomuudesta: "Olet saavuttamattomissa. He sanoivat, että olet terve, mutta sairautesi on pahinta laatua: se saa sinut näyttämään terveeltä. Näyttelet sitä niin hyvin, että kaikki uskovat sen, kaikki paitsi minä, koska minä tiedän, miten mätä olet sisältä." Elisabet yrittää kävellä pois, mutta Alma lähtee perään ja jatkaa hänen ahdisteluaan. Elisabet pakenee, ja Alma jahtaa häntä anoen anteeksiantoa. Sinä iltana Elisabet avaa lukemansa kirjan ja löytää kuuluisan Stroopin raportin valokuvan juutalaisten pidätyksistä Varsovan ghetossa. Elisabet tuijottaa valokuvan yksityiskohtia, mutta ennen kaikkea poikaa, jonka kädet on nostettu ylös.Sinä yönä Alma seuraa Elisabetin unta ja analysoi hänen kasvojaan ja arpia, jotka hän peittää meikillä. Hän kuulee miehen huutavan ulkona ja löytää Elisabetin aviomiehen, herra Voglerin, puutarhasta. Herra Vogler (jota esittää Gunnar Björnstrand) luulee Almaa vaimokseen, ja vaikka Alma toistuvasti sanoo: "En ole vaimosi", hän pitää monologin rakkaudestaan Almaa ja heidän yhteistä poikaansa kohtaan (toistaen sanoja, jotka hän kirjoitti Elisabetille avausnäytöksessä: "Meidän on nähtävä toisemme kahtena huolestuneena lapsena"). Elisabet seisoo hiljaa näiden kahden vieressä pitäen Almaa kädestä, ja Alma tunnustaa rakkautensa Vogleria kohtaan ja hyväksyy roolinsa Elisabetin lapsen äitinä. He rakastelevat, ja Elisabet istuu hiljaa sängyn vieressä paniikinomainen ilme kasvoillaan, ja sen jälkeen Alma itkee. Elokuvan huipentuma tapahtuu seuraavana aamuna: Alma näkee Elisabetin keittiössä tuskastunut ilme kasvoillaan, kädessään pienen pojan kuva. Sitten Alma kertoo Elisabetin elämäntarinan takaisin, ja kamera keskittyy tiukasti Elisabetin tuskastuneisiin kasvoihin: eräänä iltana juhlissa eräs mies sanoo Elisabetille: "Elisabet, sinulla on naisena ja taiteilijana lähes kaikki hallussasi. Mutta sinulta puuttuu äidillisyys." Elisabet nauraa, koska se kuulostaa hölmöltä, mutta ajatus jää hänen mieleensä, ja hän antaa miehensä saattaa hänet raskaaksi. Raskauden edetessä hän on yhä enemmän huolissaan venyvästä ja paisuvasta kehostaan, vastuustaan lapsestaan, synnytyskivusta ja ajatuksesta luopua urastaan. Kaikki Elisabetin tuttavat sanovat jatkuvasti: "Eikö hän olekin kaunis? Hän ei ole koskaan ollut näin kaunis", mutta Elisabet yrittää toistuvasti keskeyttää sikiön. Lapsen synnyttyä hän tuntee vastenmielisyyttä ja rukoilee poikansa kuolemaa. Lapsi kasvaa piinaantuneena ja kiintymystä kaipaavana. Kamera kääntyy näyttämään Alman kasvot, ja hän toistaa saman monologin uudelleen. Monologin lopussa Alman kasvojen toinen puolikas ja Elisabetin kasvojen toinen puolikas näytetään jaetulla ruudulla niin, että niistä näyttää tulleen yhdet kasvot. Alma joutuu paniikkiin ja huutaa: "En ole kuin sinä. En tunne itseäni kaltaiseksesi. Minä en ole Elisabet Vogler: sinä olet Elisabet Vogler. Olen täällä vain auttamassa sinua!" Alma lähtee ja palaa myöhemmin huomatakseen, että Elisabet on täysin katatoninen. Alma joutuu oudolle tuulelle ja viiltää kätensä, pakottaa Elisabetin huulet haavaan ja hakkaa tämän jälkeen. Alma pakkaa tavaransa ja poistuu mökiltä yksin, kun kamera kääntyy naisista poispäin näyttääkseen kohtausta kuvaavaa kuvausryhmää ja ohjaajaa.</w:t>
      </w:r>
    </w:p>
    <w:p>
      <w:r>
        <w:rPr>
          <w:b/>
        </w:rPr>
        <w:t xml:space="preserve">Tulos</w:t>
      </w:r>
    </w:p>
    <w:p>
      <w:r>
        <w:t xml:space="preserve">Mitä Elisabetista tulee, vaikka hänellä ei ole diagnosoitua sairautta?</w:t>
      </w:r>
    </w:p>
    <w:p>
      <w:r>
        <w:rPr>
          <w:b/>
        </w:rPr>
        <w:t xml:space="preserve">Esimerkki 2.4644</w:t>
      </w:r>
    </w:p>
    <w:p>
      <w:r>
        <w:t xml:space="preserve">Minneapolisissa, Minnesotassa, asuva itsekeskeinen Mavis Gary (Charlize Theron) on eronnut, 37-vuotias Waverly Prep -nuorisoromaanisarjan haamukirjailija, joka on toimittajansa kanssa määräajassa viimeistelemässä pian lakkautettavan sarjan viimeistä kirjaa. Luovuuslohkossaan Mavis saa sähköpostin, jossa on kuvia hänen lukioaikaisen poikaystävänsä Buddy Sladen (Patrick Wilson) ja tämän vaimon Beth Sladen (Elizabeth Reaser) vastasyntyneestä tyttärestä. Mavis uskoo tämän olevan merkki siitä, että hänen ja Buddyn on tarkoitus olla yhdessä, ja palaa kotikaupunkiinsa Mercuryyn, Minnesotaan, saadakseen takaisin elämänsä Buddyn kanssa sillä verukkeella, että hän valvoo kiinteistökauppaa.Saavuttuaan perille kuunneltuaan useaan otteeseen Teenage Fanclubia mixtapeilta, jonka Buddy antoi hänelle lukioaikana, Mavis kutsuu Buddyn tapaamaan itsensä paikalliseen urheilubaariin vanhojen aikojen kunniaksi seuraavana päivänä. Sillä välin hän menee yksin toiseen baariin, Woody'siin. Siellä hän tapaa entisen luokkatoverinsa, jonka hän tuskin muistaa, Matt Freehaufin (Patton Oswalt), joka vammautui joukkuepelaajien hakattua hänet, koska nämä olettivat virheellisesti hänen olevan homo. Matt sanoo Mavisille, että hänen suunnitelmansa tuhota Buddyn avioliitto ovat hulluja, mutta Mavis ei välitä hänestä. seuraavana päivänä Mavis tapaa Buddyn urheilubaarissa, jossa he törmäävät baarin kirjanpitäjään Mattiin, joka kiusaa Mavisia hänen suunnitelmistaan. Matkalla ulos Buddy kutsuu Mavisin rumpali Bethin "äitirockbändin" esittelyyn ja pyytää häntä antamaan nimikirjoituksia Buddyn veljentyttärelle. Mavis suostuu, ja vietettyään jälleen yhden illan kännissä Mattin kanssa, joka tislaa kotitekoista bourbonia siskonsa Sandran (Collette Wolfe) kanssa jakamansa talon autotallissa, hän osallistuu konserttiin, jossa muut äidit ovat pahoillaan siitä, mitä eräs muistaa "psykoottisena tanssiaiskuningattarena." Buddylle Mavisin lähentelyt alkavat tuntua epämiellyttäviltä, ja hän päättää lähteä. Beth haluaa kuitenkin jatkaa tyttöjen iltaa, joten Mavis tarjoutuu ajamaan humalaisen Buddyn kotiin. Nurmikolla he jakavat suudelman, joka katkeaa nopeasti, kun lapsenvahti avaa ulko-oven tervehtiäkseen heitä. Seuraavana päivänä vanhempiensa kanssa käydyn kiusallisen kohtaamisen jälkeen Mavis kutsutaan Buddyn tyttären nimiäisjuhlaan. Hän lähtee Mattin kanssa jälleen ulos Woody'siin, jossa he jatkavat lähentymistä ja myöhemmin riitelyä. Seuraavana päivänä Mavis osallistuu juhliin, joissa hän julistaa rakkauttaan Buddylle, mutta tämä torjuu hänet. Järkyttyneenä Mavis yrittää lähteä ja törmää Bethiin, joka kaataa vahingossa viiniä Mavisin mekon päälle. Mavis loukkaa häntä ja paljastaa itkuisena, että hän tuli raskaaksi Buddyn lapsesta vuosia sitten, mutta sai keskenmenon kolmen kuukauden jälkeen. buddy, joka on valmistellut Bethille rumpalilahjaa autotallissa, avaa autotallin oven ja saa myöhässä tietää, mitä on tapahtunut. Mavis kysyy mieheltä, miksi hän kutsui hänet. Buddy paljastaa, että se oli Bethin idea, koska hän säälii Mavisia. Nöyryytettynä Mavis lähtee juhlista ja käy Mattin luona, jossa hän murtuu itkuun ja aloittaa seksin. Seuraavana aamuna Mattin nukkuessa Mavis juo keittiössä kahvia Sandran kanssa, joka kertoo Mavisille, että hän on parempi kuin muut Merkuriukset. Mavis tajuaa, että hänen on palattava takaisin kaupunkiin. Sandra pyytää päästä mukaansa, mutta Mavis torjuu hänet ja lähtee yksin, ja matkalla hän ehtii kirjoittaa kirjan viimeisen luvun, jossa päähenkilö, aivan kuten Mavis, oivaltaa aikuisuuden todellisen merkityksen, ja molemmat valmistautuvat aloittamaan elämänsä alusta.</w:t>
      </w:r>
    </w:p>
    <w:p>
      <w:r>
        <w:rPr>
          <w:b/>
        </w:rPr>
        <w:t xml:space="preserve">Tulos</w:t>
      </w:r>
    </w:p>
    <w:p>
      <w:r>
        <w:t xml:space="preserve">Mitä Beth läikyttää Mavisin mekolle?</w:t>
      </w:r>
    </w:p>
    <w:p>
      <w:r>
        <w:rPr>
          <w:b/>
        </w:rPr>
        <w:t xml:space="preserve">Esimerkki 2.4645</w:t>
      </w:r>
    </w:p>
    <w:p>
      <w:r>
        <w:t xml:space="preserve">Elokuva sijoittuu ennen Suurta sotaa, sen aikana ja sen jälkeen eri puolille Ranskaa, Itävaltaa ja Saksaa. Jules (Oskar Werner) on itävaltalainen ujo kirjailija, joka ystävystyy ekstrovertin ranskalaisen Jimin (Henri Serre) kanssa. He jakavat kiinnostuksen taiteen maailmaan ja boheemiin elämäntapaan. Diaesityksessä he ihastuvat jumalattaren rintakuvaan ja hänen tyyneeseen hymyynsä ja matkustavat katsomaan muinaista patsasta Adrianmeren saarelle. useiden naisten tapaamisten jälkeen he tapaavat vapaamielisen ja oikullisen Catherinen (Jeanne Moreau), joka on seesteisen hymyilevän patsaan kaksoisolento. He kolme hengailevat yhdessä. Vaikka Catherine aloittaa suhteen Julesin kanssa, hänen läsnäolonsa ja elämänasenteensa vaikuttavat molempiin miehiin. Jim on edelleen tekemisissä Gilberten kanssa, tavallisesti hän näkee hänet erillään muista. Muutama päivä ennen sodan julistamista Jules ja Catherine muuttavat Itävaltaan avioitumaan. Molemmat miehet palvelevat sodan aikana vastakkaisilla puolilla; kumpikin pelkää koko konfliktin ajan, että joutuu mahdollisesti kohtaamaan toisensa tai saa tietää, että on saattanut tappaa ystävänsä. sota-ajan eron jälkeen Jim vierailee ja myöhemmin asuu Julesin ja Catherinen luona heidän talossaan Schwarzwaldissa. Julesilla ja Catherinella on tuolloin jo nuori tytär Sabine. Jules kertoo heille avioliittonsa jännitteistä. Hän kertoo Jimille, että Catherine kiusaa ja rankaisee häntä ajoittain lukuisilla suhteilla, ja kerran hän jätti hänet ja Sabinen kuudeksi kuukaudeksi.Catherine flirttailee ja yrittää vietellä Jimin, joka ei ole koskaan unohtanut häntä. Jules, joka on epätoivoinen siitä, että Catherine saattaisi jättää hänet lopullisesti, antaa Jimille siunauksensa naida Catherinen, jotta hän voisi jatkossakin käydä heidän luonaan ja nähdä Catherinea. Jonkin aikaa kolme aikuista asuu onnellisesti Sabinen kanssa samassa mökissä Itävallassa, kunnes Jimin ja Catherinen välille syntyy jännitteitä, koska he eivät voi saada lasta.Jim jättää Catherinen ja palaa Pariisiin. Useiden Catherinen ja Jimin välisten kirjeenvaihtojen jälkeen he päättävät palata yhteen, kun Catherine saa tietää olevansa raskaana. Julesin kirjoitettua Jimille, että Catherine on saanut keskenmenon, jälleennäkeminen ei toteudu.Jonkin ajan kuluttua Jim törmää Julesiin Pariisissa. Hän saa tietää, että Jules ja Catherine ovat palanneet Ranskaan. Catherine yrittää saada Jimin takaisin, mutta tämä torjuu hänet ja sanoo menevänsä naimisiin Gilberten kanssa. Raivoissaan Catherine uhkaa Jimbertiä aseella, mutta Jimber vääntää sen pois ja pakenee. Myöhemmin hän tapaa Julesin ja Catherinen kuuluisassa (tuohon aikaan) elokuvateatterissa, Studio des Ursulinesissa, ja he pysähtyvät ulkoilmakahvilaan. Catherine pyytää Jimiä nousemaan autoonsa ja sanoo, että hänellä on jotain kerrottavaa. Hän pyytää Julesia vahtimaan heitä ja ajaa auton vaurioituneelta sillalta jokeen, jolloin hän tappaa itsensä ja Jimin. Jules jää hoitamaan ystäviensä tuhkaa[7].</w:t>
      </w:r>
    </w:p>
    <w:p>
      <w:r>
        <w:rPr>
          <w:b/>
        </w:rPr>
        <w:t xml:space="preserve">Tulos</w:t>
      </w:r>
    </w:p>
    <w:p>
      <w:r>
        <w:t xml:space="preserve">Minne Jim palaa?</w:t>
      </w:r>
    </w:p>
    <w:p>
      <w:r>
        <w:rPr>
          <w:b/>
        </w:rPr>
        <w:t xml:space="preserve">Esimerkki 2.4646</w:t>
      </w:r>
    </w:p>
    <w:p>
      <w:r>
        <w:t xml:space="preserve">Elokuva alkaa vuosia Robin Hood -legendan "tunnettujen" tapahtumien jälkeen, ja sen keskiössä on Robinin tytär Gwyn, jota esittää Knightley. Koska Maid Marian on kuollut ja Robin Hood (Stuart Wilson) on jatkuvasti poissa taistelemassa ristiretkillä, Gwyn on elänyt suuren osan elämästään yksin. Hänestä on kasvanut isänsä tavoin voimakastahtoinen nuori nainen, jolla on kyky jousiammuntaan. Hänen ainoa ystävänsä on suloinen mutta tavallinen Froderick (Del Synnott), joka on selvästi rakastunut häneen. Kuningas Rikhard Leijonasydämen kuoltua Robin palaa katsomaan, että oikea mies ottaa Rikhardin paikan Englannin kuninkaana. Hänen vihollisensa, Nottinghamin sheriffi (Malcolm McDowell) ja prinssi John (Jonathan Hyde), kuitenkin estävät Robinin nopeasti ja vangitsevat hänet, ja Gwynin tehtäväksi jää pelastaa tilanne. Hänen on suoritettava Robinin tehtävä löytää ja suojella nuorta prinssi Philipiä (Stephen Moyer), joka on juuri palannut maanpaosta Ranskasta vaatimaan kruunua, mikä ei ole helppo tehtävä, koska hän on päättänyt hylätä oikean henkilöllisyytensä ja matkustaa nimettömänä palvelijansa nimellä (joka kuoli matkalla suojellessaan prinssiä). Vaikka hän sattumalta tapaa prinssin, hän ei ole tietoinen tämän henkilöllisyydestä suurimman osan elokuvasta. Kun romanttinen kipinä heidän välillään syttyy, heidän on löydettävä iloiset miehet ja yhdistettävä voimansa vapauttaakseen hänen isänsä Lontoon Towerin kidutuksista ennen kuin paha prinssi John nousee valtaistuimelle ja tuhoaa Englannin. Vapautettuaan isänsä Gwyn yhdessä isänsä ja prinssi Philipin kanssa estää prinssi Johnin kruunajaiset.Lopulta, kun Philip on aikeissa kruunata itsensä kuninkaaksi, Gwyn kertoo raskain sydämin, että hän voi vain palvella ja työskennellä Johnin hyväksi, eivätkä he voi olla yhdessä. Robin selittää myöhemmin, että hän pysytteli poissa Gwynin elämästä suojellakseen tätä tämän elämältä, mutta sillä ei ollut mitään merkitystä, koska Gwynistä kasvoi joka tapauksessa samanlainen kuin hänestä. Sitten Robin ehdottaa, että he kaksi ryhtyisivät kumppaniksi palvelemaan Philipiä, mutta ainoana ehtona on, että Gwyn ottaa käskynsä vain häneltä (Robinilta). Hän suostuu, ja lopussa heidät nähdään yhdessä johtamassa Robinin miehiä rinnakkain.</w:t>
      </w:r>
    </w:p>
    <w:p>
      <w:r>
        <w:rPr>
          <w:b/>
        </w:rPr>
        <w:t xml:space="preserve">Tulos</w:t>
      </w:r>
    </w:p>
    <w:p>
      <w:r>
        <w:t xml:space="preserve">Kuka on Leijonasydän elokuvassa?</w:t>
      </w:r>
    </w:p>
    <w:p>
      <w:r>
        <w:rPr>
          <w:b/>
        </w:rPr>
        <w:t xml:space="preserve">Esimerkki 2.4647</w:t>
      </w:r>
    </w:p>
    <w:p>
      <w:r>
        <w:t xml:space="preserve">Wayne Grey (Seann William Scott), palomiesharjoittelija, joka harjoittelemassa majailee aavikolla Glen Canyonin lähellä Arizonassa, näkee meteorin iskeytyvän autoonsa ja laskeutuvan maanalaiseen luolastoon. Yliopiston professori Ira Kane (David Duchovny) ja hänen kollegansa, geologian professori Harry Block (Orlando Jones), tutkivat asiaa ja ottavat näytteen oudosta sinisestä nesteestä, joka tihkuu siitä. Ira saa selville, että siinä on maan ulkopuolisia yksisoluisia typpipohjaisia organismeja, jotka lisääntyvät eksponentiaalisesti ja tiivistävät miljoonien vuosien evoluution muutamassa tunnissa. Seuraavana päivänä he vievät tiedeluokan tutkimaan meteoripaikkaa ja huomaavat, että sitä ympäröivät jo kehittyneet happea muuttavat sienet ja vieraat litteät madot. Ira ja Harry huomaavat, että solut ja organismit lisääntyvät nopeasti mitoosin avulla nähtyään yhden purkkiin keräämänsä litteän madon jakaantuvan toiseksi.Pian armeija sulkee alueen ja perustaa sinne tukikohdan. Ira ja Harry haastavat kenraali Russell Woodmanin (Ted Levine) ja kömpelön tohtori Allison Reedin (Julianne Moore) oikeuteen saadakseen oikeuden osallistua löytönsä tutkimukseen, mutta heidän pyrkimyksensä epäonnistuvat, kun paljastuu, että Ira erotettiin armeijasta sen jälkeen, kun hän oli luonut pernaruttorokotteen, joka johti hirvittäviin invalidisoiviin sivuvaikutuksiin, joita sotilaat nimittivät "Kane-hulluudeksi". Woodman varastaa Iran ja Harryn tutkimustulokset, mikä pakottaa heidät soluttautumaan tukikohtaan saadakseen toisen näytteen; he löytävät muukalaisten sademetsän, joka kuhisee elämää. Allison saa heidät kiinni, kun hyttysen kaltainen avaruusolento pääsee Harryn kehoon; heidät pakotetaan poistamaan hyttynen peräsuolesta, joka sitten kuolee.Wayne saapuu collegeen ja näyttää kahdelle amfibian kaltaisen avaruusolennon kuolleen ruumiin, joka tappoi country clubin omistajan hänen ilokseen.Myöhemmin he tutkivat eläinten hyökkäystä ja löytävät kuolleen koiran kaltaisen avaruusolennon naisen kodista ja lisää kuolleita litteitä matoja. He löytävät kodin takana olevan laakson, joka on täynnä kuolleita lentäviä dinosauruksen kaltaisia avaruusolentoja; Ira ja Harry teoretisoivat, että avaruusolennot levittäytyvät pääluolaan liitetyissä luolissa, mutta eivät voi hengittää happea. Yksi kuolevista olennoista sylkee ulos kapselin, joka sisältää vastasyntyneen, josta kuoriutuu happea sietävä avaruusolento. Muukalainen hyökkää ostoskeskukseen, jossa se melkein vie myymälävarkaan aterialle, ennen kuin Ira, Harry ja Wayne ampuvat sen alas.Valitettavasti muutkin muukalaiskohtaamiset ovat päässeet uutisiin; tämä pakottaa Arizonan kuvernöörin (Dan Aykroyd) vaatimaan vastauksia. Allison selittää, että avaruusoliot valtaavat Yhdysvallat kahden kuukauden kuluessa. Woodman yrittää syyttää Iraa, kun hän, Harry ja Wayne saapuvat paikalle. Kuvernööri vaatii kuitenkin ratkaisua; Woodman ehdottaa alueen evakuointia ja avaruusolioiden polttamista napalmilla. Sillä hetkellä kädellisiä muistuttavat muukalaiset hyökkäävät heidän kimppuunsa, mutta heidät torjutaan. Ravistunut kuvernööri hyväksyy Woodmanin suunnitelman vastoin Iran ja Allisonin vastalauseita siitä, etteivät he tiedä, miten muukalaiset reagoivat. Allison irtisanoutuu CDC:stä ja lähtee paikalta hankkimaan Iran alkuperäiset tutkimustulokset ja näytteet hänelle. collegessa Harry heittää vahingossa tulitikun petrimaljaan, jossa on muukalaisnestettä, jolloin siitä kasvaa nopeasti lihamassaa. Ira tajuaa, että lämpö saa avaruusoliot kehittymään, ja maahan syöksynyt meteoriitti aktivoi avaruusolioiden DNA:n. Alison yrittää varoittaa Woodmania siitä, että napalm tekee avaruusolioista vain vahvempia, mutta mies ei välitä hänen kehotuksestaan. Tarkastellessaan typen ja hiilen sijaintia jaksollisessa järjestelmässä Ira teoretisoi, että seleeni saattaa olla myrkyllistä avaruusolennoille, koska ne ovat typpipohjaisia, kuten arseeni on myrkyllistä Maan hiilielämälle. Eiran yllätykseksi hänen tyhmimmät oppilaansa Deke ja Danny (Ethan Suplee ja Michael Ray Bower) muistavat, että seleenisulfidi on Head &amp;amp; Shouldersin vaikuttava aine. Tästä Ira saa Donaldin veljekset saamaan kiitettävän arvosanan, mikä saa heidät innostumaan. Niinpä Wayne hankkii paloauton, ja tiimi täyttää sen shampoolla Donald-veljesten avustuksella, jotka seuraavat heitä.Juuri kun tiimi saapuu luolaan ja valmistautuu laukaisemaan shampoota, Woodmanin napalmin isku saa avaruusolennot sulautumaan valtavaksi ameebamaiseksi olennoksi, joka imee avaruusolennot takaisin luolaan. Kun se valmistautuu jakaantumaan, ryhmä ajaa organismin alle, löytää sen peräsuoliaukon, ja Harry (aikomuksenaan tasoittaa tilit hyönteisvälikohtauksen vuoksi) pumppaa shampoon tulisuihkusta petoon, mikä saa sen räjähtämään. Kuvernööri Lewis julistaa Iran, Harryn, Waynen ja Allisonin sankareiksi ja tekee Waynesta täysin pätevän palomiehen, kun taas Ira ja Allison jättävät juhlallisuudet väliin paloauton romantiikan vuoksi. Myöhemmin Harry, Ira ja Wayne nähdään jahtaamassa lentävää avaruusolentoa ja mainostamassa Head&amp;amp; Shouldersia sekä hiustenhoitoon että avaruusolentojen torjuntaan.</w:t>
      </w:r>
    </w:p>
    <w:p>
      <w:r>
        <w:rPr>
          <w:b/>
        </w:rPr>
        <w:t xml:space="preserve">Tulos</w:t>
      </w:r>
    </w:p>
    <w:p>
      <w:r>
        <w:t xml:space="preserve">Kuka ohjasi tämän elokuvan?</w:t>
      </w:r>
    </w:p>
    <w:p>
      <w:r>
        <w:rPr>
          <w:b/>
        </w:rPr>
        <w:t xml:space="preserve">Esimerkki 2.4648</w:t>
      </w:r>
    </w:p>
    <w:p>
      <w:r>
        <w:t xml:space="preserve">Vianne Rocher (Juliette Binoche), suklaata valmistava asiantuntija, ajelehtii tyttärensä Anoukin (Victoire Thivisol) kanssa halki Euroopan. Talvella 1959 he matkustavat rauhalliseen ranskalaiseen kylään, jossa noudatetaan tarkasti perinteitä, joita johtaa kylän pormestari Comte Paul de Reynaud (Alfred Molina). Vianne avaa Chocolaterien juuri kun kyläläiset alkavat viettää neljääkymmentä paastopäivää Reynaudin harmiksi. Vianne, joka pukeutuu provosoivampiin vaatteisiin, ei käy kirkossa ja jolla on avioton lapsi, ei sovi hyvin kyläläisten joukkoon, mutta suhtautuu kuitenkin optimistisesti liiketoimintaansa. Hänen ystävällinen ja viettelevä luonteensa alkaa voittaa kyläläiset yksi kerrallaan puolelleen, mikä saa Reynaud'n puhumaan avoimesti häntä vastaan siitä, että hän houkuttelee ihmisiä pidättäytymisen ja itsekieltäytymisen aikana.Yksi ensimmäisistä, joka joutuu Viannen ja hänen makeistensa lumoihin, on Armande (Judi Dench), hänen iäkäs, eksentrinen vuokraemäntänsä. Armande valittaa, että hänen kylmä ja hurskas tyttärensä Caroline (Carrie-Anne Moss) ei päästä Armandea tapaamaan pojanpoikaansa Lucia, koska Caroline pitää Armandea "huonona vaikuttajana". Vianne järjestää Lucille ja hänen isoäidilleen tapaamiset suklaatehtaassa, jossa heille kehittyy läheinen suhde. Caroline paljastaa myöhemmin Viannelle, että hänen äitinsä on diabeetikko, vaikka Armande jatkaa suklaan nauttimista sairaudestaan huolimatta.Vianne ystävystyy myös vaikeuksissa olevan naisen, Josephinen (Lena Olin) kanssa, joka joutuu alkoholistimiehensä Sergein (Peter Stormare) raa'an pahoinpitelyn uhriksi. Erityisen raa'an päähän kohdistuneen iskun jälkeen Josephine jättää miehensä ja muuttaa Viannen ja Anoukin luokse. Kun Josephine alkaa työskennellä suklaatehtaassa ja Vianne opettaa hänelle käsityötaitoja, hänestä tulee itsevarma ja muuttunut nainen. Reynaudin opastuksella Serge näyttää muuttuvan paremmaksi mieheksi ja pyytää Josephinea palaamaan luokseen. Lopulta onnellinen ja täytetty Josephine kieltäytyy. Humalainen Serge murtautuu myöhemmin samana iltana suklaakauppaan ja yrittää hyökätä molempien naisten kimppuun, kunnes Josephine lyö hänet tainnoksiin paistinpannulla.Kun Viannen ja Reynaudin kilpailu kärjistyy, kylän laitamilla leiriytyy joukko joen mustalaisia. Vaikka suurin osa kyläläisistä vastustaa heidän läsnäoloaan, Vianne ottaa heidät vastaan ja tuntee molemminpuolista vetoa mustalainen Rouxiin (Johnny Depp). Yhdessä he järjestävät Armandelle syntymäpäiväjuhlat muiden kyläläisten ja mustalaisten kanssa Rouxin veneellä. Kun Caroline näkee juhliin livahtaneen Luc'n tanssimassa äitinsä kanssa, hän alkaa huomata, miten jäykkä hän on poikansa suhteen ja että isoäidin vaikutus hänen elämässään ei ehkä olekaan huono asia.Juhlien jälkeen Vianne, Josephine ja Anouk nukkuvat kaikki veneessä, jossa Roux ja Vianne rakastelevat. Myöhään samana iltana Serge sytyttää veneen tuleen, jossa Josephine ja Anouk nukkuvat. Molemmat selviävät vahingoittumattomina, mutta Viannen usko kylään horjuu. Samana yönä Luc palaa isoäitinsä olohuoneeseen ja näkee, että isoäiti on menehtynyt diabeteksensa aiheuttamiin komplikaatioihin, mikä on järkyttävää sekä Lucille että hänen äidilleen. Tulipalon jälkeen Roux pakkaa tavaransa ja lähtee ryhmänsä kanssa Viannen suruksi. Vianne päättää, ettei hän voi voittaa Reynaudia tai kylän tiukkoja perinteitä, ja päättää muuttaa muualle. Juuri ennen kuin hän tekee niin, hän menee keittiöönsä ja näkee siellä joukon kaupunkilaisia, jotka ovat oppineet rakastamaan häntä ja sitä, miten hän on muuttanut heidän elämäänsä, valmistamassa suklaata Viannen pääsiäissunnuntaiksi suunnittelemaa juhlaa varten. Tajutessaan, että Vianne on tuonut kaupunkiin muutoksen, hän päättää jäädä." Kaupungin muuttuneista tunnelmista huolimatta Reynaud pysyy vankkumattomana pidättäytyessään suklaan kaltaisista nautinnoista. Pääsiäistä edeltävänä lauantai-iltana hän päättää, että suklaa on jotakin, joka saa ihmiset luopumaan uskostaan jumalaan, joten hän hiipii Viannen taloon ajatuksenaan pilata kaikki Viannen pääsiäisjuhlan valmistelut, mutta valitettavasti hän antaa periksi houkutukselle syödä suklaata ja ahmii suklaata ennen kuin luhistuu kyyneliin ja lopulta nukahtaa. Seuraavana päivänä Vianne lupaa olla paljastamatta tapahtunutta, ja heidän välilleen syntyy keskinäinen kunnioitus. Roux palaa kesällä Rouxin luo, ja vaikka Vianne kaipaa jatkuvasti muutosta, hän päättää jäädä, sillä hän on löytänyt kylästä kodin itselleen ja tyttärelleen.</w:t>
      </w:r>
    </w:p>
    <w:p>
      <w:r>
        <w:rPr>
          <w:b/>
        </w:rPr>
        <w:t xml:space="preserve">Tulos</w:t>
      </w:r>
    </w:p>
    <w:p>
      <w:r>
        <w:t xml:space="preserve">Miten Vianeen ja Reynaudin keskinäinen kunnioitus tapahtui?</w:t>
      </w:r>
    </w:p>
    <w:p>
      <w:r>
        <w:rPr>
          <w:b/>
        </w:rPr>
        <w:t xml:space="preserve">Esimerkki 2.4649</w:t>
      </w:r>
    </w:p>
    <w:p>
      <w:r>
        <w:t xml:space="preserve">Elokuun 18. päivänä 1973 viisi nuorta aikuista - Erin, hänen poikaystävänsä Kemper sekä heidän ystävänsä Morgan, Andy ja Pepper - ovat matkalla Lynyrd Skynyrdin konserttiin palattuaan Meksikosta ostamaan marihuanaa. Ajaessaan Teksasin halki ryhmä ottaa kyytiin ahdistuneen liftarin, jonka he näkevät kävelevän keskellä tietä. Yritettyään puhua liftarille, joka puhuu epäjohdonmukaisesti "pahasta miehestä", hän vetää esiin .357 Magnumin ja ampuu itseään suuhun. ryhmä menee läheiseen ruokapaikkaan ottaakseen yhteyttä poliisiin, jossa Luda Mae -niminen nainen kehottaa heitä tapaamaan sheriffin myllyllä. Sheriffin sijaan he löytävät Jedidiah-nimisen nuoren pojan, joka kertoo heille, että sheriffi on kotona. Erin ja Kemper lähtevät metsän läpi etsimään hänen taloaan ja jättävät Morganin, Andyn ja Pepperin myllylle pojan kanssa. He törmäävät plantaasitaloon, ja Monty-niminen amputoitu mies päästää Erinin sisälle kutsumaan apua. Kun Erin lopettaa, Monty pyytää häneltä apua. Kemper menee sisälle etsimään Eriniä, ja Thomas Hewitt, joka tunnetaan myös nimellä "Leatherface", tappaa hänet lekalla ja raahaa ruumiin kellariin tehdäkseen uuden naamion. sillä välin sheriffi Hoyt saapuu myllylle ja hävittää liftarin ruumiin käärimällä hänet sellofaaniin ja laittamalla hänet takakonttiinsa. Kun Erin palaa, hän huomaa, että Kemper on yhä kateissa. Andy ja Erin palaavat Montyn talolle, ja Erin harhauttaa Montya sillä aikaa, kun Andy etsii Kemperiä. Monty huomaa Andyn olevan sisällä ja kutsuu Leatherfacea, joka hyökkää hänen kimppuunsa moottorisahallaan. Erin pakenee ja suuntaa kohti metsää, mutta Nahkanaama katkaisee Andyn jalan ja kantaa hänet kellariin, jossa hänet puukotetaan lihakoukkuun.Erin pääsee takaisin myllylle, mutta ennen kuin hän ehtii lähteä, seriffi ilmestyy paikalle. Löydettyään marihuanaa kojelaudalta hän käskee Erinin, Morganin ja Pepperin poistumaan autosta. Seriffi pakottaa Morganin takaisin autoon, ja annettuaan hänelle liftarilta ottamansa aseen hän käskee häntä näyttelemään uudelleen, miten Erin tappoi itsensä. Morgan, joka on peloissaan ja häiriintynyt sheriffin vaatimuksista, yrittää ampua Morganin, mutta huomaa, että ase on lataamaton. Seriffi Hoyt laittaa Morganille käsiraudat ja ajaa hänet Hewittin talolle ottaen pakettiauton avaimen mukaansa. Erin onnistuu kytkemään kuorma-auton sähköt, mutta pyörät putoavat irti. Pian sen jälkeen Leatherface saapuu paikalle ja alkaa hakata kattoa, ja kun Pepper yrittää paeta, Leatherface tappaa hänet. Nähtyään, että Leatherface käyttää Kemperin kasvoja naamiona, Erin juoksee ja piiloutuu läheiseen asuntovaunuun, joka kuuluu lihavalle keski-ikäiselle naiselle (joka tunnetaan vain nimellä "Tea Lady") ja nuoremmalle Henrietta-nimiselle naiselle, jotka tarjoavat hänelle teetä. Naiset käyttäytyvät oudosti, ja kerrottuaan Erinille, ettei heillä ole puhelinta, puhelin soi ja Henrietta kertoo toisessa päässä olevalle, että "hän on täällä". Erin saa selville, että he ovat kidnapanneet lapsen, kun hän näkee, että heidän mukanaan oleva vauva on sama lapsi, joka on valokuvassa liftarin kanssa. Teetä on kuitenkin huumaantunut, ja Erin pyörtyy ennen kuin ehtii poistua asuntovaunusta. Erin herää Hewittin talossa Hewittin perheen ympäröimänä: Leatherface, hänen äitinsä Luda Mae, sheriffi Hoyt, Monty-setä ja Jedidiah. Luda Mae kertoo Erinille, että hänen tekosyynsä poikansa teoille on se, että häntä on kiusattu koko elämänsä ajan ihosairauden takia, joka on jättänyt hänen kasvonsa epämuodostuneiksi, ja hänestä tuntui, ettei kukaan muu kuin hän itse välittänyt hänen perheestään. Erin viedään kellariin, josta hän löytää Andyn. Useiden epäonnistuneiden yritysten jälkeen hän puukottaa miehen lopettaakseen tämän kärsimykset. sen jälkeen hän löytää Morganin käsiraudoissa kylpyammeesta. Jedidiah, joka ei hyväksy perheensä toimia, johdattaa heidät ulos talosta. Jedidiah torjuu Erinin pyynnön tulla mukaan ja harhauttaa Nahkanaaman niin pitkäksi aikaa, että he pääsevät pakoon. Erin ja Morgan löytävät metsästä hylätyn hökkelin ja linnoittautuvat sisään. Nahkanaama murtautuu sisään ja löytää Erinin, mutta Morgan hyökkää Nahkanaaman kimppuun, jolloin tämä pudottaa moottorisahansa. Nahkanaama nostaa Morganin ylös, kietoo tämän käsiraudat kattokruunuun ja sahaa Morganin nivusiin tappaen hänet. Erin juoksee ulos hökkelistä ja pakenee metsän läpi Leatherfacea seuraten. Hän löytää teurastamon ja piiloutuu kaappiin. Nahkanaama avaa kaappia vastapäätä olevan kaapin, ja Erika hyökkää miehen kimppuun lihakirveellä ja katkaisee tämän oikean käden. Erin juoksee ulos ja pysäyttää rekkakuskin, jota hän yrittää taivutella ajamaan pois Hewittin talosta, mutta tämä pysähtyy hakemaan apua ruokapaikasta. Erin näkee Luda Maen ja sheriffi Hoytin keskustelevan rekkakuskin kanssa, samalla kun Henrietta vahtii siepattua vauvaa. Kun Henrietta kävelee ulos Luda Maen ja sheriffi Hoytin luokse, Erin vie vauvan salaa ulos ruokalasta ja laittaa hänet sheriffin autoon. Erin kuumentaa auton, ja Hoyt yrittää pysäyttää hänet, mutta Erin ajaa hänen päälleen toistuvasti, kunnes hän kuolee. Nahkanaama ilmestyy yhtäkkiä tielle ja viiltää auton moottorisahallaan, mutta Erin onnistuu pakenemaan vauvan kanssa, ja Hoyt katselee vihaisena, kun hän ajaa pois.</w:t>
      </w:r>
    </w:p>
    <w:p>
      <w:r>
        <w:rPr>
          <w:b/>
        </w:rPr>
        <w:t xml:space="preserve">Tulos</w:t>
      </w:r>
    </w:p>
    <w:p>
      <w:r>
        <w:t xml:space="preserve">Kuka otti pakettiauton avaimet?</w:t>
      </w:r>
    </w:p>
    <w:p>
      <w:r>
        <w:rPr>
          <w:b/>
        </w:rPr>
        <w:t xml:space="preserve">Esimerkki 2.4650</w:t>
      </w:r>
    </w:p>
    <w:p>
      <w:r>
        <w:t xml:space="preserve">Huomautus: Tämä juonitiivistelmä viittaa elokuvan alkuperäiseen italialaiseen versioon "Puhelin"[edit]Rosy (MichÃ¨le Mercier), ranskalainen puhelintyttö, palaa yöllä kellarikerroksessa sijaitsevaan asuntoonsa. Hän saa sarjan outoja puheluita. Soittaja ilmoittaa lopulta olevansa Frank, hänen entinen parittajansa, joka on äskettäin paennut vankilasta. Rosy on kauhuissaan, sillä juuri hänen todistuksensa takia Frank joutui vankilaan. Rosy soittaa Marylle (Lydia Alfonsi) saadakseen lohtua. Naiset ovat vieraantuneet toisistaan, mutta Rosy on varma, että vain Mary voi auttaa häntä. Mary suostuu tulemaan käymään samana iltana. Sekuntia myöhemmin Frank soittaa uudelleen ja lupaa, että mitä Rosy tekeekin, hän saa kostonsa. Rosy ei tajua, että Mary esiintyy puhelimessa Frankina. Mary saapuu Rosyn asunnolle ja yrittää rauhoitella Rosyn hermoja. Mary antaa Rosylle ison veitsen suojaksi ennen kuin tämä menee nukkumaan. kun Rosy nukkuu, Mary kirjoittaa tunnustuksen, jossa hän selittää soittaneensa puhelut pakottaakseen jälleennäkemisen tietäen, että Rosy pyytäisi häneltä apua. Hänen kirjoittaessaan kirjettä asuntoon tunkeutuu tunkeilija. Tunkeilija on Frank, joka kuristaa Maryn. Kamppailun ääni herättää Rosyn, ja Frank tajuaa murhanneensa väärän naisen. Frank lähestyy Rosyn sänkyä, mutta tämä tarttuu veitseen ja puukottaa Frankia. Rosy pudottaa veitsen ja romahtaa hysteriaan. "The Wurdalak"[edit]1800-luvun Venäjällä Vladimir Durfe (Mark Damon) on nuori aatelismies, joka löytää mestatun ruumiin, jonka sydämeen on upotettu veitsi. Hän ottaa veitsen ja löytää suojaa pienestä mökistä. Durfea lähestyy Giorgio (Glauco Onorato), joka selittää, että veitsi kuuluu hänen isälleen, jota ei ole nähty viiteen päivään. Giorgio tarjoaa Durfelle huoneen ja esittelee hänet muulle perheelle: vaimolle (Rika Dialina), heidän nuorelle pojalleen Ivanille, Giorgion nuoremmalle veljelle Pietrolle (Massimo Righi) ja sisarelle Sdenkalle (Susy Andersen). He kaikki odottavat Gorkan paluuta, sillä hän on lähtenyt taistelemaan wurdalakia vastaan, elävää raatoa, joka syö ihmisverta, erityisesti läheisten ystävien ja perheenjäsenten verta. Keskiyöllä Gorca (Boris Karloff) palaa mökille hapuilevana ja hoitamattomana. Kun perhe on mennyt nukkumaan, Gorca hyökkää Ivanin ja Pietron kimppuun ja pakenee mökiltä Ivanin kanssa. Giorgio lähtee Gorcan perään, mutta palaa vain Ivanin ruumiin kanssa. Giorgio aikoo seivästää ja mestata Ivanin estääkseen häntä heräämästä Wurdalakiksi, mutta vaimo estää häntä tekemästä sitä. He sopivat, että heidän poikansa haudataan.Samana yönä heidän lapsensa ilmestyy ulos ja anelee, että hänet kutsuttaisiin sisään. Vaimo puukottaa Giorgion, kun tämä yrittää päästää poikaansa sisään. Kun hän avaa oven, häntä tervehtii Gorca, joka puree häntä. Vladimir ja Sdenka pakenevat kotoaan ja piiloutuvat katedraalin raunioille. Vladimirin nukkuessa Sdenka kävelee ulos ja huomaa Gorcan ja tämän perheen piirittävän hänet. Vladimir herää ja etsii Sdenkaa, joka makaa liikkumattomana kotisängyssään. Sdenka herää, ja saatuaan Vladimirin syleilyn hän pureutuu tämän kaulaan. "Pisara vettä"[edit]Lontoossa, Englannissa, sairaanhoitaja Helen Chester (Jacqueline Pierreux) kutsutaan suureen taloon valmistelemaan iäkkään meedion ruumista hautaamista varten. Kun hän pukee ruumista, hän huomaa tämän sormessa safiirisormuksen. Chester varastaa sen ja kaataa vahingossa vesilasin, joka tippuu lattialle; sen jälkeen kärpänen hyökkää hänen kimppuunsa. Chester vie sormuksen kotiin asuntoonsa ja todistaa outoja tapahtumia. Kärpänen palaa ja jatkaa hänen kiusaansa, ja hänen asunnossaan sammuvat valot, kun eri puolilta kuuluu tippuvan veden ääntä. Chester löytää naisen ruumiin makaamasta sängystään. Se nousee ylös ja leijuu häntä kohti. Chester anoo anteeksiantoa, mutta lopulta kuristaa itsensä. Seuraavana aamuna talonmies (Harriet White Medin) löytää Chesterin ruumiin ja soittaa poliisille. Patologi saapuu tutkimaan ruumista ja löytää vain pienen mustelman hänen vasemmasta sormestaan, jossa sormus kerran oli. Lääkärin ilmoittaessa tästä havainnosta concierge vaikuttaa ahdistuneelta ja kuulee veden tippumisen.</w:t>
      </w:r>
    </w:p>
    <w:p>
      <w:r>
        <w:rPr>
          <w:b/>
        </w:rPr>
        <w:t xml:space="preserve">Tulos</w:t>
      </w:r>
    </w:p>
    <w:p>
      <w:r>
        <w:t xml:space="preserve">Kuka pelaa ruusuista?</w:t>
      </w:r>
    </w:p>
    <w:p>
      <w:r>
        <w:rPr>
          <w:b/>
        </w:rPr>
        <w:t xml:space="preserve">Esimerkki 2.4651</w:t>
      </w:r>
    </w:p>
    <w:p>
      <w:r>
        <w:t xml:space="preserve">Elokuva alkaa parkkipaikalta, jossa teini-ikäinen elokuvantekijä nimeltä Eric yrittää dokumentoida Allison Langin ja hänen poikaystävänsä Tobyn jengin, valkoisten yläluokkaisten teinien, jotka asuvat Pacific Palisadesin kaupunginosassa, nauttimaa faux-gangsta-elämäntyyliä. Tobyn jengin ja toisen jengin välille syntyy tappelu, jonka päätteeksi molemmat osapuolet pakenevat juuri ennen poliisin saapumista. Myöhemmin samana iltana Tobyn jengi lähtee juhliin Ericin kotiin, ja Allisonin suhde Tobyyn sekä hänen muihin ystäviinsä Emilyyn ja Samiin paljastuu entisestään. Juhlien päätteeksi Allison harrastaa poikaystävälleen suuseksiä. seuraavana päivänä Allison tapaa isänsä Stuartin töissä keskustellakseen perheongelmista, ja kiusallinen keskustelu paljastaa Allisonin lähes olemattoman suhteen vanhempiinsa. Sen jälkeen hän ja hänen ystävänsä ajavat keskustaan Itä-LA:han aikomuksenaan ostaa marihuanaa, ja lopulta he kohtaavat meksikolaisen huumediilerin Hectorin ja hänen ryhmänsä. Toby ja Hector tekevät diilin, mutta Toby uskoo, että Hector ei myynyt hänelle tarpeeksi maksamallaan hinnalla, ja yrittää kohdata Hectorin, joka vetää häntä aseella ja nöyryyttää häntä ystäviensä edessä. Allison suostuttelee Hectorin jättämään Tobyn rauhaan.Seuraavana yönä Allison ja hänen tyttöystävänsä palaavat huumekaupan tapahtumapaikalle. Siellä hän ja hänen ystävänsä tapaavat jälleen kerran Hectorin ja tämän porukan, joka kutsuu heidät juhliin kotiinsa. Ennen kuin he lähtevät, Hector ilmoittaa Allisonille motellin, jossa hänen porukkansa juhlii säännöllisesti, ja kutsuu Allisonin halutessaan käymään siellä. Seuraavana päivänä Eric jatkaa elokuvaprojektiaan Allisonin kotona, ja Allison muuttaa hänen haastattelunsa omituiseksi ajatusleikiksi. Samana iltana Allison tapaa jälleen Hectorin kaupassa, ja tämä esittelee hänelle naapurustoa ja kertoo samalla perheestään ja elämäntyylistään. Hänen opastettu kierroksensa loppuu äkillisesti, kun poliisi saapuu paikalle väkisin, muka huumeratsia varten. Allison joutuu pidätetyksi muiden paikalla olevien jengiläisten kanssa, mutta - lukuun ottamatta riitaa vanhempiensa ja Tobyn kanssa - hänet päästetään pälkähästä. Kokemus vain lisää Allisonin kiinnostusta kaupungin sisäiseen elämäntapaan. Vapauttamisensa jälkeisenä iltana Allison ja Emily sopivat, että he lähtevät seuraavana iltana keskustaan hengailemaan Hectorin jengin kanssa. He tapaavat Hectorin ja hänen jenginsä motellissa, ja juhlimisen ja juomisen jälkeen Allison ja Emily kysyvät Hectorilta, voivatko he liittyä hänen jengiinsä. Hector kertoo heille heidän aloittamisestaan; liittyäkseen jengiin heidän on heitettävä noppaa; heittämänsä luku vastaa niiden jengiläisten lukumäärää, joiden kanssa heidän on harrastettava seksiä. Allison heittää ykköstä, Emily kolmosta. Hector ja Allison muodostavat parin, mutta Allison epäröi ja kieltäytyy harrastamasta seksiä Hectorin kanssa, ja jengi heittää hänet ulos huoneesta, kun hän yrittää saada Emilyn lähtemään mukaansa. Emily harrastaa innokkaasti seksiä Hectorin kanssa, mutta samalla Hector antaa yhden jengitoverinsa kopuloida häntä anaalisesti, vastoin hänen tahtoaan. Kun Allison ryntää huoneeseen ja huutaa miehiä lopettamaan, nämä pakenevat huoneesta ja jättävät kaksi järkyttynyttä naista.Seuraavana päivänä Allison palaa motelliin ja ottaa Hectorin kanssa yhteen edellisen yön tapahtumista, mutta tämä vastaa sanomalla, ettei tehnyt mitään väärää, vaan teki vain sen, mitä Allison ja Emily pyysivät häntä tekemään. Tuolla hetkellä ovelle ilmestyy nainen, joka yllättää Allisonin, mikä huvittaa Hectoria, joka pilkkaa Allisonia siitä, että tämä luulee Allisonilla olevan tunteita Allisonia kohtaan, ja kutsuu Allisonia poseeraajaksi, joka osaa vain leikkiä eikä tiedä mitään jengielämän realiteeteista. Samana päivänä Emily ilmestyy poliisiasemalle ja syyttää Hectoria ja hänen jengiään joukkoraiskauksesta. Allison tuodaan kuulusteltavaksi, mutta hän väittää, ettei tiedä raiskauksesta mitään. Hector pidätetään tämän jälkeen, ja hänen jenginsä jäsenet vannovat etsivänsä ja hiljentävänsä Allisonin ja Emilyn, mutta päätyvätkin eksymään Bel-Airiin. Samaan aikaan Toby ja hänen jenginsä nähdään poseeraamassa aseiden kanssa Ericin ja hänen videokameransa edessä, mikä tekee selväksi heidän aikomuksensa kostaa Hectorin porukalle. Eric näyttää myöhemmin Allisonille kuvamateriaalin, ja Allison soittaa sen jälkeen Tobylle ja yrittää vakuuttaa hänelle, ettei raiskausta tapahtunut ja että hänen toimintansa on typerää.Allison kertoo Emilylle, mitä Toby aikoo tehdä, ja paljastaa Emilyn vanhemmille motellin tapahtumat. Tämä järkyttää Emilyä aluksi niin paljon, että hän yrittää melkein itsemurhaa, mutta lopulta he pääsevät sovintoon. Samaan aikaan Toby ja hänen jenginsä saapuvat Hectorin motelliin ja ryntäävät sisään väkivaltaisesti, mutta onnistuvat vain pelottelemaan ryhmän latinonaisia ja vauvan. Toby yrittää rohkeasti ampua heidät, mutta heidän epätoivoisten vetoomustensa, ettei vauvaa satutettaisi, vaikutuksesta hän tajuaa, ettei pysty siihen, ja ryntää ulos. Kotimatkalla jengi ohittaa maasturin, jossa on Allisonia ja Emilyä etsineet Hectorin porukan jäsenet. Jengit vaihtavat katseita, ja ruutu pimenee. Muutaman sekunnin kuluttua kuullaan renkaiden vinkumista, ihmisten huutamista ja laukauksia." Eric päättää elokuvansa Allisonin sanoessa, että teinit ovat teinejä, mutta jos aikuiset ovat valmiita tavoittamaan heidät ja luomaan yhteyden ja antamaan heille edes pienen ymmärryksen, he ikään kuin tietävät yhtäkkiä kaiken.</w:t>
      </w:r>
    </w:p>
    <w:p>
      <w:r>
        <w:rPr>
          <w:b/>
        </w:rPr>
        <w:t xml:space="preserve">Tulos</w:t>
      </w:r>
    </w:p>
    <w:p>
      <w:r>
        <w:t xml:space="preserve">Mikä on sen toisen jengin johtajan nimi, joka haluaa kostaa Hectorille?</w:t>
      </w:r>
    </w:p>
    <w:p>
      <w:r>
        <w:rPr>
          <w:b/>
        </w:rPr>
        <w:t xml:space="preserve">Esimerkki 2.4652</w:t>
      </w:r>
    </w:p>
    <w:p>
      <w:r>
        <w:t xml:space="preserve">Brenda (Julianne Moore) kävelee afroamerikkalaisessa asuinalueessa ja menee päivystykseen ilmeisesti sokissa ja kädet viillettyinä ja vuotavina. Poliisietsivä Lorenzo Council (Samuel L. Jackson) lähetetään ottamaan lausuntoa Brendalta, joka kertoo, että hänen autonsa on varastettu. Kun Lorenzo saapuu paikalle, Brenda paljastaa, että hänen pieni poikansa Cody oli auton takapenkillä. Poliisi alkaa kuumeisesti etsiä Codya. Brendan veli Danny (Ron Eldard), naapurikaupungin poliisi, kutsuu paikalle massiivisen poliisivoimien joukon etsimään johtolankoja asuntoprojektista. Tämä suututtaa asukkaat, jotka protestoivat syyttömyyttään. Lorenzo alkaa epäillä, että Brenda salaa häneltä yksityiskohtia, ja painostaa häntä kertomaan totuuden. Brenda vakuuttaa, että hän on kertonut totuuden eikä koskaan vahingoittaisi poikaansa. Piirroskuvapiirtäjän avulla hän valmistaa kuvan miehestä, jonka hän sanoo varastaneen hänen autonsa. Dannyn valkoihoiset työtoverit pidättävät asuinalueelta miehen, jonka he uskovat sopivan kuvaan. Danny raivostuu ja pahoinpitelee miehen.Lorenzo haluaa epätoivoisesti löytää Codyn ja pyytää apua vapaaehtoisryhmältä, joka auttaa kadonneiden lasten etsinnöissä. Hän ehdottaa, että he etsisivät Freedomlandista, lähistöllä sijaitsevasta hylätystä löytösairaalasta. Kun he etsivät, ryhmän johtaja Karen Collucci (Edie Falco) keskustelee Brendan kanssa. Collucci oli menettänyt oman poikansa vuosia aiemmin ja saa Brendan myöntämään, että Cody on kuollut. Hän johdattaa heidät läheiseen puistoon, josta he löytävät Codyn ruumiin matalasta haudasta, joka on peitetty raskailla kivillä.Lorenzo tajuaa, että Brenda ei ole voinut siirtää kiviä itse. Kuulusteluissa Brenda myöntää, että hänellä on ollut suhde Billy-nimisen miehen (Anthony Mackie) kanssa, joka asui projektissa. Hän antoi Codylle yskänlääkettä, jotta tämä nukahtaisi ja hän voisi käydä Billyn luona. Kyseisenä yönä hän oli palattuaan löytänyt Codyn kuolleena, koska hän oli juonut koko pullon yskänlääkettä. Billy auttoi häntä hautaamaan ruumiin. Kun poliisi lähtee pidättämään Billyä, poliisin aiemmasta perusteettomasta häirinnästä suuttuneet asukkaat kohtaavat heidät, ja mellakka puhkeaa. Brendaa syytetään rikollisesta laiminlyönnistä, ja Lorenzo lupaa vierailla hänen luonaan vankilassa.</w:t>
      </w:r>
    </w:p>
    <w:p>
      <w:r>
        <w:rPr>
          <w:b/>
        </w:rPr>
        <w:t xml:space="preserve">Tulos</w:t>
      </w:r>
    </w:p>
    <w:p>
      <w:r>
        <w:t xml:space="preserve">Kuka on poliisi?</w:t>
      </w:r>
    </w:p>
    <w:p>
      <w:r>
        <w:rPr>
          <w:b/>
        </w:rPr>
        <w:t xml:space="preserve">Esimerkki 2.4653</w:t>
      </w:r>
    </w:p>
    <w:p>
      <w:r>
        <w:t xml:space="preserve">Ylikonstaapeli Howie (Edward Woodward) matkustaa syrjäiselle Hebridien saarelle Summerisleen tutkimaan Rowan Morrisonin (Gerry Cowper) katoamista, josta hän on saanut nimettömän kirjeen. Harras kristitty Howie on järkyttynyt huomatessaan, että saaren asukkaat kunnioittavat esi-isiensä pakanallisia kelttiläisiä jumalia. He parittelevat avoimesti pelloilla, ottavat lapset mukaan toukokuun päivän juhliin, opettavat lapsille toukokuisen puomin fallista yhteyttä ja laittavat sammakoita suuhunsa parantamaan kurkkukipua. Saarelaiset, mukaan lukien Rowanin äiti (Irene Sunters), näyttävät yrittävän estää Howien tutkimukset väittämällä, ettei Rowania ole koskaan ollutkaan olemassa. yöpyessään Green Man Innissä Howie huomaa sarjan valokuvia, joissa juhlitaan vuotuista sadonkorjuuta ja joissa jokaisessa on nuori tyttö toukokuun kuningattarena. Viimeisimmästä juhlasta otettu valokuva on epäilyttävästi kadonnut; vuokraisäntä kertoo, että se oli rikki. Isännän kaunis tytär Willow (Britt Eklund) yrittää vietellä Howieta, mutta Howie kieltäytyy esiaviollisesta seksistä.Nähtyään Rowanin hautapaikan Howie tapaa saaren johtajan, viktoriaanisen agronomin pojanpojan, lordi Summerislen (Christopher Lee) saadakseen luvan kaivamiseen. Lordi Summerisle selittää, että hänen isoisänsä kehitti hedelmäpuukantoja, jotka menestyisivät Skotlannin ilmastossa, ja rohkaisi uskoa, että vanhat jumalat käyttäisivät uusia kantoja tuodakseen saarelle vaurautta. Seuraavien sukupolvien aikana saaren asukkaat ottivat pakanallisen uskonnon täysin omakseen.Howie löytää kadonneen sadonkorjuukuvan, jossa Rowan seisoo tyhjien laatikoiden keskellä. Hänen tutkimuksensa paljastaa, että kun sato on huono, saarelaiset tekevät ihmisuhrin varmistaakseen, että seuraava sato on runsas. Hän päättelee, että Rowan on elossa ja hänet on valittu uhrattavaksi. Toukokuun juhlan aikana Howie tyrmää ja sitoo majatalon isännän, jotta hän voi varastaa tämän puvun ja naamion (Punchin, hölmön) ja soluttautua paraatiin. Kun näyttää siltä, että kyläläiset aikovat uhrata Rowanin, Howie vapauttaa Rowanin ja pakenee tämän kanssa luolaan. Kun he poistuvat siitä, saarelaiset pysäyttävät heidät, ja Rowan palaa onnellisena takaisin. lordi Summerisle kertoo Howielle, että Rowan ei ole aiottu uhri, vaan Howie itse. Hän täyttää heidän jumaliensa neljä vaatimusta: hän tuli omasta vapaasta tahdostaan, hänellä on "kuninkaan valta" (edustamalla lakia), hän on neitsyt ja hän on tyhmä. Howie varoittaa uhmakkaasti lordi Summerislea ja saarelaisia siitä, että hedelmäpuiden sato epäonnistuu pysyvästi ja että kyläläiset kääntyvät häntä (lordi Summerislea) vastaan ja uhraavat hänet ensi kesänä, kun myös seuraava sato epäonnistuu; Summerisle vaatii vihaisesti, että "halukkaan, kuninkaan kaltaisen, neitseellisen hölmön" uhri hyväksytään ja että seuraava sato ei tule epäonnistumaan. Kyläläiset pakottavat Howien jättimäisen pajumiespatsaan sisälle, sytyttävät sen tuleen ja piirittävät sen laulamalla keski-englantilaista kansanlaulua "Sumer Is Icumen In". Pajumiehen sisällä kauhuissaan oleva Howie lausuu psalmin 23 ja rukoilee Kristusta. Hän kiroaa saarelaiset palavana kuoliaaksi. Pajumies romahtaa liekkeihin ja paljastaa laskevan auringon.</w:t>
      </w:r>
    </w:p>
    <w:p>
      <w:r>
        <w:rPr>
          <w:b/>
        </w:rPr>
        <w:t xml:space="preserve">Tulos</w:t>
      </w:r>
    </w:p>
    <w:p>
      <w:r>
        <w:t xml:space="preserve">Kuka on valittu uhrattavaksi ?</w:t>
      </w:r>
    </w:p>
    <w:p>
      <w:r>
        <w:rPr>
          <w:b/>
        </w:rPr>
        <w:t xml:space="preserve">Esimerkki 2.4654</w:t>
      </w:r>
    </w:p>
    <w:p>
      <w:r>
        <w:t xml:space="preserve">WINNEBAGO MAN paljastaa tarinan Jack Rebneystä - kuuluisimmasta miehestä, josta et ole koskaan kuullutkaan - matkailuauton myyjästä, jonka hulvattomat, räikeän suunsisäiset purkaukset tallentuivat videolle vuonna 1988, ja niitä levitettiin maan alla VHS-kasetteina 90-luvulla, ennen kuin niistä tuli täysimittainen Internet-ilmiö vuonna 2005. Yli 20 miljoonaa ihmistä on nähnyt "Winnebago Man" -klipin maailmanlaajuisesti, ja sitä pidetään yhtenä ensimmäisistä ja hauskimmista viraalivideoista. Elokuvantekijä Ben Steinbauer lähtee etsimään Jack Rebneyta ja löytää hänet asumasta yksin vuorenhuipulta tietämättä kuuluisuudestaan. WINNEBAGO MAN on naurattava katsaus viruskulttuuriin ja yllättävän koskettava katsaus yhden miehen reaktioon tahattomaan julkisuuteen.</w:t>
      </w:r>
    </w:p>
    <w:p>
      <w:r>
        <w:rPr>
          <w:b/>
        </w:rPr>
        <w:t xml:space="preserve">Tulos</w:t>
      </w:r>
    </w:p>
    <w:p>
      <w:r>
        <w:t xml:space="preserve">Kuka etsii Jack Rebneyta?</w:t>
      </w:r>
    </w:p>
    <w:p>
      <w:r>
        <w:rPr>
          <w:b/>
        </w:rPr>
        <w:t xml:space="preserve">Esimerkki 2.4655</w:t>
      </w:r>
    </w:p>
    <w:p>
      <w:r>
        <w:t xml:space="preserve">Nuori samurai Shojuro Sako matkustaa Tokaidoa pitkin Edoon kahden palvelijansa Gentan ja Gonpachin kanssa. Shojuron äiti on käskenyt Gonpachin estää isäntäänsä juomasta... Tie ei ole turvallinen. Matkalla he tapaavat nuoren orpopojan, Jiron, ja monia muita matkalaisia: Uchidan merkittävässä sodanjälkeisessä comeback-elokuvassa auttoi joukko suuria ohjaajia, kuten Yasujrio Ozu, Hirochi Shimizu ja Daisuko Ito. Se on sympaattinen samurai road movie, jossa keskitytään epäglamourisiin hahmoihin, kun hölmö samurai ja hänen palvelijansa kulkevat Tokaidon valtatietä. Suuri osa elokuvasta on komediaa, mikä tekee loistavasti lavastetusta väkivaltaisesta huipennuksesta sitäkin järkyttävämmän.</w:t>
      </w:r>
    </w:p>
    <w:p>
      <w:r>
        <w:rPr>
          <w:b/>
        </w:rPr>
        <w:t xml:space="preserve">Tulos</w:t>
      </w:r>
    </w:p>
    <w:p>
      <w:r>
        <w:t xml:space="preserve">Mitkä ovat näiden kahden palvelijan nimet?</w:t>
      </w:r>
    </w:p>
    <w:p>
      <w:r>
        <w:rPr>
          <w:b/>
        </w:rPr>
        <w:t xml:space="preserve">Esimerkki 2.4656</w:t>
      </w:r>
    </w:p>
    <w:p>
      <w:r>
        <w:t xml:space="preserve">Tarina kattaa monia päivittäisiä tapahtumia ja asettaa vastakkain sodan raakuuden ja sairaanhoitajien toisinaan turhat pyrkimykset antaa lääketieteellistä apua ja lohtua. Jokaisella sairaanhoitajalla on mennyt tai meneillään oleva rakkaustarina sotilaan kanssa, pisimpään Colbertin ja George Reevesin näyttelemien hahmojen välillä. Elokuvan kaksi merkittävää piirrettä ovat takaumakuvaus ja kohtaus, jossa sairaanhoitajat ja haavoittuneet sotilaat ovat jääneet Malinta-tunneliin lentokoneiden tulituksen jalkoihin.Elokuvan aikalaiset kokivat elokuvan hyvin ajankohtaiseksi, sillä MacArthur ja Bataanin ja Corregidorin taistelut olivat tuttuja jokaiselle amerikkalaiselle. Vaikka rakkaustarina on elokuvan pääjuoni, myös sodan vaikeudet ja henkinen taakka näytetään.</w:t>
      </w:r>
    </w:p>
    <w:p>
      <w:r>
        <w:rPr>
          <w:b/>
        </w:rPr>
        <w:t xml:space="preserve">Tulos</w:t>
      </w:r>
    </w:p>
    <w:p>
      <w:r>
        <w:t xml:space="preserve">Mitä sairaanhoitajat tarjoavat?</w:t>
      </w:r>
    </w:p>
    <w:p>
      <w:r>
        <w:rPr>
          <w:b/>
        </w:rPr>
        <w:t xml:space="preserve">Esimerkki 2.4657</w:t>
      </w:r>
    </w:p>
    <w:p>
      <w:r>
        <w:t xml:space="preserve">Vuonna 2286 suuri lieriön muotoinen luotain liikkuu avaruuden halki, lähettää käsittämätöntä signaalia ja sammuttaa ohittamiensa alusten tehon. Kun se nousee Maan kiertoradalle, sen signaali kytkee pois päältä maailmanlaajuisen sähköverkon ja synnyttää planeettamyrskyjä, jotka aiheuttavat katastrofaalisen, auringon sulkevan pilvipeitteen. Tähtilaivaston komentokeskus lähettää planeettahätäkutsun ja varoittaa tähtialuksia lähestymästä Maata.Vulcan-planeetalla USS Enterprisen entiset upseerit elävät maanpaossa (Star Trek III: Spockin etsintä -elokuvan tapahtumien jälkeen). Vulkanuslaisen Spockin seurassa, joka on yhä toipumassa ylösnousemuksestaan, miehistö - lukuun ottamatta Saavikia, joka on edelleen Vulkanuksella - ottaa kaapatun klingonien petolintutähtialuksen (lempinimeltään Bounty, kuninkaallisen laivaston aluksen mukaan) ja suuntaa Maahan joutuakseen oikeuteen Enterprisen varastamisesta ja tuhoamisesta. Tähtilaivaston varoituksen kuultuaan Spock toteaa, että luotaimen signaali vastaa sukupuuttoon kuolleiden ryhävalaiden laulua ja että esine jatkaa tuhoa, kunnes sen kutsuun vastataan. Miehistö matkustaa aluksensa avulla ajassa taaksepäin auringon kiertävällä ritsa-manööverillä suunnitellen palaavansa takaisin valaan kanssa vastaamaan muukalaisten signaaliin. 1986 saapuessaan miehistö huomaa, että aluksen teho on lopussa. Miehistö piilottaa aluksen San Franciscon Golden Gate Parkiin verhoutumislaitteen avulla ja jakautuu suorittamaan useita tehtäviä: Amiraali James T. Kirk ja Spock yrittävät etsiä ryhävalaita, kun taas Montgomery Scott, Leonard McCoy ja Hikaru Sulu rakentavat säiliön, jossa säilytetään valaat, joita he tarvitsevat palatakseen 23. vuosisadalle. Uhuran ja Pavel Chekovin tehtävänä on löytää ydinreaktori, jonka energiavuodon ansiosta heidän aluksensa teho voidaan palauttaa. Kirk ja Spock löytävät Sausaliton museosta tohtori Gillian Taylorin hoivissa olevan valasparin ja saavat tietää, että ne vapautetaan pian luontoon. Kirk kertoo hänelle tehtävästään ja pyytää valaiden jäljitystaajuutta, mutta hän kieltäytyy yhteistyöstä. Samaan aikaan Scott, McCoy ja Sulu vaihtavat läpinäkyvän alumiinin kaavan valaiden säiliöön tarvittaviin materiaaleihin. Uhura ja Chekov löytävät ydinkäyttöisen aluksen, lentotukialus Enterprisen. He keräävät tarvitsemansa energian, mutta heidät löydetään aluksella. Uhura sädetetään takaisin, mutta Chekov jää vangiksi ja loukkaantuu vakavasti pakoyrityksessä.Taylor saa tietää, että valaat on vapautettu etuajassa, ja pyytää Kirkiltä apua. Taylor, Kirk ja McCoy pelastavat Chekovin ja palaavat nyt ladattuun Bird-of-Prey -alukseen. Kuljetettuaan valaat alukseen miehistö palaa Taylorin kanssa omaan aikaansa. Lähestyessään Maata alus menettää tehonsa ja laskeutuu San Franciscon lahdelle. Vapauttamisen jälkeen valaat reagoivat luotaimen signaaliin, mikä saa kohteen kääntämään vaikutuksensa Maahan ja palaamaan avaruuden syvyyksiin. Kaikki Enterprisen miehistöä vastaan nostetut syytteet hylätään, paitsi yksi niskoittelusyyte: koska Kirk ei totellut esimiestä, hänet alennetaan amiraalista kapteeniksi. Miehistö lähtee aluksellaan, vastikään ristityllä USS Enterprisella (NCC-1701-A), uudelle tehtävälle.</w:t>
      </w:r>
    </w:p>
    <w:p>
      <w:r>
        <w:rPr>
          <w:b/>
        </w:rPr>
        <w:t xml:space="preserve">Tulos</w:t>
      </w:r>
    </w:p>
    <w:p>
      <w:r>
        <w:t xml:space="preserve">Mitä Tähtilaivaston komentokeskus lähettää?</w:t>
      </w:r>
    </w:p>
    <w:p>
      <w:r>
        <w:rPr>
          <w:b/>
        </w:rPr>
        <w:t xml:space="preserve">Esimerkki 2.4658</w:t>
      </w:r>
    </w:p>
    <w:p>
      <w:r>
        <w:t xml:space="preserve">George (Freddie Highmore) on fatalistinen lukiolainen, joka on lahjakas taiteilija. Georgea ahdistaa usein se, että hän kuolee jonain päivänä. Hän lakkaa tekemästä kotitehtäviään, sillä hänestä kaikki tuntuu merkityksettömältä. Tämän seurauksena hän joutuu akateemiseen koeaikaan. Seuraavana päivänä George menee koulun katolle ja näkee Sallyn (Emma Roberts) tupakoivan. Kun opettaja tulee paikalle, George vetää nopeasti savukkeen esiin ja ottaa syyn niskoilleen. Sally tapaa Georgen kiittääkseen häntä, ja vaikka George on aluksi vastahakoinen puhumaan hänelle, hän lämpenee pian hänelle.urapäivänä George tapaa nuoren taiteilijan, Dustinin, ja inspiroituu tämän ajatuksista elämästä. Hän ottaa Sallyn mukaansa tapaamaan Dustinia, ja käy ilmi, että Dustin pitää Sallysta. Sally kutsuu Georgen uudenvuodenaaton juhliin. Juhlissa hän tanssii exänsä kanssa, kun taas George juopuu ja oksentaa ulkona ennen kuin nukahtaa kujalle. Sally löytää hänet sieltä ja pyytää anteeksi. Ystävänpäivänä he menevät illalliselle ja Sally pyytää Georgea harrastamaan seksiä. George, selvästi järkyttyneenä, ei vastaa. Sally sanoo tauon jälkeen, että heidän ei pitäisi, koska George on hänen ainoa oikea ystävänsä. Hän on hiljaa loppuajan, jonka he ovat yhdessä, ja lähtee aikaisin kotiin. Hän ei vastaa Sallyn puheluihin eikä puhu tämän kanssa lainkaan. Sally sen sijaan kutsuu Dustinin ulos ja flirttailee tämän kanssa. He alkavat käydä treffeillä sen jälkeen, kun Dustin suutelee Sallya.George ei tee englanninkielistä lukukausitehtäväänsä ja hänet viedään rehtorin toimistoon. Rehtori antaa Georgelle kaksi vaihtoehtoa: erottaminen tai jokaisen tekemättömän kotitehtävän tekeminen, noin vuoden verran. Kotona George joutuu isäpuolensa kanssa tekemisiin valehtelusta töiden suhteen, ja he joutuvat fyysiseen tappeluun. George lähtee Sallyn luokse. Sally vie hänet eteiseen, jossa mies suutelee häntä. Sally suutelee takaisin, mutta katkaisee suudelman ja paljastaa Dustinin asunnossaan. George lähtee vihaisena ja loukkaantuneena. Seuraavana aamuna George löytää äitinsä puistosta. Hän selittää, että isäpuoli valehteli hänelle työasioista ja että he eroavat. George lohduttaa äitiä ja alkaa miettiä uudelleen tilannettaan Sallyn kanssa. Koulussa hän saa jokaisen puuttuvan tehtävänsä valmiiksi. Hänen ainoa taideprojektinsa on tehdä maalaus, joka on rehellinen ja aito. George suorittaa tehtävät ja tekee loppukokeet, kun taas Sally jatkaa Dustinin kanssa olemista.Sally ja George tapaavat baarissa, jossa Sally paljastaa lähtevänsä Dustinin kanssa reppureissaamaan halki Euroopan ja jättävänsä lukion päättäjäiset väliin. George kertoo rakastavansa häntä, ja he palaavat hänen asuntoonsa, jossa he suutelevat. Sally tunnustaa rakastavansa Georgea ja lupaa, että he ovat jonain päivänä yhdessä. George palauttaa voitokkaasti kaikki tehtävänsä, ja hänen taideopettajansa taputtaa häntä hänen taideprojektistaan. Juhlassa Georgen nimi huudetaan ja hänen äitinsä näytetään olevan ylpeä hänestä. Yrjö palaa takaisin taideluokkaan ja tarkastelee taideprojektiaan: Sallyn hymyilevät kasvot. Sally, joka on päättänyt olla lähtemättä Eurooppaan Dustinin kanssa, astuu huoneeseen ja katsoo maalausta Georgen kanssa, ja elokuva päättyy.</w:t>
      </w:r>
    </w:p>
    <w:p>
      <w:r>
        <w:rPr>
          <w:b/>
        </w:rPr>
        <w:t xml:space="preserve">Tulos</w:t>
      </w:r>
    </w:p>
    <w:p>
      <w:r>
        <w:t xml:space="preserve">Miksi hän ei enää tee kotitehtäviään?</w:t>
      </w:r>
    </w:p>
    <w:p>
      <w:r>
        <w:rPr>
          <w:b/>
        </w:rPr>
        <w:t xml:space="preserve">Esimerkki 2.4659</w:t>
      </w:r>
    </w:p>
    <w:p>
      <w:r>
        <w:t xml:space="preserve">Elokuva alkaa sarjan aiempien tapahtumien kertailulla, kun David Sloan kirjoittaa kirjeen vaimolleen Vickylle. Murhasta lavastetun Sloanin jälkeen hän on viettänyt viimeiset kaksi vuotta vankilassa, ja hänen vaimostaan on tullut hänen vanhan vihollisensa, Tong Po:n, seksuaalinen vanki. Tong Po on sittemmin noussut yhdeksi Meksikon vaikutusvaltaisimmista huumepartioista.Koska DEA ei saa häntä kiinni omin keinoin, se saa tietää, että Po aikoo järjestää yksityisellä kompleksillaan taistelulajiturnauksen, jonka voittaja voittaa ottelun Po:ta vastaan ja 1 000 000 dollarin käteispalkinnon. Koska viranomaiset tuntevat heidän keskinäisen historiansa, he tarjoavat Sloanin vapauttamista, jos tämä osallistuu turnaukseen ja eliminoi itse Po:n. Sloan suostuu innokkaasti ja käyttää peitenimeä "Jack Jones" salatakseen henkilöllisyytensä.Matkalla rajalle Sloan pelastaa Megan Laurence -nimisen nuoren naisen pahoinpitelyltä tienvarsibaarissa, mutta huomaa, että hänkin on osallistumassa turnaukseen. Kun he kohtaavat alkukierroksella, Sloan nujertaa hänet helposti, mutta saa samalla hänen kunnioituksensa ja heistä tulee ystäviä. Hän tapaa myös vanhan tuttavansa Lando Smithin, lahjakkaan nyrkkeilijän, joka osoittautuu hänen apulaisekseen tehtävässä. Turnauksen jatkuessa Lando ja Sloan todistavat, kuinka raa'an taistelijan Thomas kaataa capoeirataistelijan katkaisemalla tämän niskan ja lamauttamalla naisjudokan (Dana Dru Evenson). yön suojassa Sloan onnistuu paikallistamaan vaimonsa olinpaikan linnoituksessa, mutta ei pysty vapauttamaan häntä useista yrityksistä huolimatta. Turnauksen edetessä hänen yrityksensä muuttuvat yhä röyhkeämmiksi, ja lopulta Tong Po ottaa hänet kiinni. Samaan aikaan Lando yrittää saada lisää tietoa kohteestaan ja aloittaa romanssin yhden Po:n monista naispuolisista seksiorjista kanssa, mutta hän maksaa siitä hengellään, kun Po saa tietää heidän suhteestaan.Molemmat miehet raahataan turnauksen viimeisenä päivänä areenalle, jossa Po tarjoaa 500 000 dollarin bonusta sille, joka pystyy voittamaan Sloanin. Jäljellä olevat kilpailijat ottavat haasteen vastaan yksi kerrallaan, mutta heikentyneestä tilastaan huolimatta Sloan osoittautuu enemmän kuin tasavertaiseksi. Turhautuneena Po käskee Laurencea taistelemaan häntä vastaan, mutta Laurence kieltäytyy kutsumalla häntä pelkuriksi. Hän vakuuttaa uskovansa, ettei palkintorahoja ole ja että Po aikoo tappaa heidät kaikki, ja hänen sanansa saavat muut ottelijat liittoutumaan häntä vastaan. Yhdessä miehet nousevat taistelemaan henkensä edestä Po:n aseistettuja vartijoita vastaan, ja taistelijoilla näyttää olevan vahva etulyöntiasema, kunnes Po itse astuu taisteluun ja alkaa alistaa heitä. Vaikka Lando taistelee urheasti, Muay Thai -mestari päihittää hänet helposti. Lopulta vain Sloan ja Po ovat jäljellä. Raa'an yhteenoton jälkeen Sloan voittaa jälleen kerran kilpailijansa, mutta Po:n kätyri Bill ottaa Vickyn panttivangiksi aseella uhaten, mikä antaa Po:lle mahdollisuuden paeta. Sloan tappaa Billin hyvin kohdistetulla veitsenheitolla, ja hän ja Vicky poistuvat alueelta yhdessä Landon ja Laurencen kanssa.</w:t>
      </w:r>
    </w:p>
    <w:p>
      <w:r>
        <w:rPr>
          <w:b/>
        </w:rPr>
        <w:t xml:space="preserve">Tulos</w:t>
      </w:r>
    </w:p>
    <w:p>
      <w:r>
        <w:t xml:space="preserve">Kenet Muay Thai -mestari päihittää helposti?</w:t>
      </w:r>
    </w:p>
    <w:p>
      <w:r>
        <w:rPr>
          <w:b/>
        </w:rPr>
        <w:t xml:space="preserve">Esimerkki 2.4660</w:t>
      </w:r>
    </w:p>
    <w:p>
      <w:r>
        <w:t xml:space="preserve">Elokuva alkaa, kun kaksi vastikään paennutta vankia - Frank (James Remar) ja Red (Jaimz Woolvett) - lähestyvät leiriläisryhmää. Vanhempi kaksikosta ampuu ja tappaa leiriläiset yksittäisillä pikalaukauksilla.D.J. Farraday (Robert Glen Keith) saa tietää, että hänen isällään Delillä (Stockwell) on ollut suhde. D.J. pyytää Deliä tapaamaan hänet perheen mökillä järven rannalla, jossa D.J. aikoo kohdata Delin aviorikoksesta. Kun he saapuvat kesämökille, he löytävät nuoremman pojan, Campbell "Cam" Farradayn (Behr), jo sieltä. Lopulta paljastuu, että Del oli löytänyt Camin ja hänen poikaystävänsä Billyn syleilemässä siellä mökillä. Del hakkasi Billyn raa'asti, eivätkä isä ja poika ole sen jälkeen puhuneet toisilleen. Cam tuntuu päättäneen lähteä vastakkainasettelusta. Kun D.J. yrittää vakuuttaa Camin jäämään ja yrittämään sovintoa, Cam paljastaa hänelle, että Billy on kuollut, ja selvä vihjaus on, että Cam syyttää isäänsä menetyksestä.Vähän myöhemmin mökille ilmestyy kaksi karannutta vankia, jotka pyytävät käyttää puhelinta väittäen, että heidän autonsa on hajonnut. Red, joka esitellään Frankin aikuiseksi pojaksi, ottaa tarjotun vieraanvaraisuuden vastaan ja käyttää tätä tekosyytä jäädäkseen taloon (Frankin vastustuksesta huolimatta.) Illan edetessä Frank näyttää pakottavan Delin haasteeseen. Jännitteet ovat korkealla, kun Frank pyrkii talon alfaksi. Jossain vaiheessa D.J. (Del Junior) menee niin pitkälle, että ehdottaa, että "me kaikki vain hakkaamme heidät ulos ja hoidamme tämän." Poliisi ilmestyy paikalle etsimään kahta karannutta vankia, ja tilanne kiristyy nopeasti. Pian käy selväksi, että Cam tunsi vangit ja että hänellä on ollut jonkinlainen sotku heidän kanssaan. Siitä eteenpäin käänteet alkavat tihentyä, ja tämän tarinan sipulikerrokset paljastuvat. Perheen on sovitettava yhteen ja jätettävä syrjään keskinäiset ongelmansa, jotta se voi kohdata Frankin uhkaavan voiman.</w:t>
      </w:r>
    </w:p>
    <w:p>
      <w:r>
        <w:rPr>
          <w:b/>
        </w:rPr>
        <w:t xml:space="preserve">Tulos</w:t>
      </w:r>
    </w:p>
    <w:p>
      <w:r>
        <w:t xml:space="preserve">Kuka vastustaa Redin jäämistä taloon?</w:t>
      </w:r>
    </w:p>
    <w:p>
      <w:r>
        <w:rPr>
          <w:b/>
        </w:rPr>
        <w:t xml:space="preserve">Esimerkki 2.4661</w:t>
      </w:r>
    </w:p>
    <w:p>
      <w:r>
        <w:t xml:space="preserve">"21 grammaa" on toteutettu Quentin Tarantinon "kaikki kohtaukset ovat järjestyksessä" -tyyliin, mikä on hyvä tapa kertoa tämä tarina.Paul Rivers (Sean Penn) on yliopiston matematiikan professori ja pitkäaikainen tupakoitsija, joka on lähellä kuolemaa sydämen vajaatoimintaan. Hän on heikko, yskii ja haukkoo henkeä ja raahaa mukanaan happisäiliötä, joka auttaa häntä hengittämään. Hän on elinsiirtolistalla uutta sydäntä varten. Hänen vaimonsa ei halua mitään muuta kuin tulla raskaaksi häneltä ennen kuin hän kuolee.Jack Jordan (Benicio Del Toro) on entinen vanki, joka on viettänyt enemmän aikaa vankilassa kuin vapaalla, mutta on parantunut ja työskentelee kirkossa, levittää evankeliumia ja auttaa lapsia, jotka ovat menossa samoihin vaikeuksiin kuin hän itse on joutunut. Hänellä ja hänen vaimollaan on kaksi pientä lasta.Cristina Peck (Naomi Watts) vaikuttaa tyypilliseltä kotiäidiltä. Hänellä ja hänen miehellään on kaksi pientä tytärtä, ja heillä näyttää olevan ihanteellinen elämä. eräänä iltapäivänä Jack ajaa vahingossa Christinan miehen ja tyttärien päälle, kun he ovat kävelyllä. Molemmat pikkutytöt saavat surmansa, ja isä päätyy aivokuolleeksi. Christina suostuu elinluovutukseen, ja hänen miehensä sydän siirretään lopulta Paulille.Jack ilmoittautuu yliajosta ja joutuu vankilaan, mutta vapautuu myöhemmin. Paul toipuu ja palkkaa yksityisetsivän etsimään luovuttajaperheen (selvittääkseen "kuka hän on"). Etsivä löytää tietoa paitsi luovuttajasta ja hänen leskestään, myös entisestä vangista. Suurin osa elokuvasta kertoo näiden kolmen päähenkilön välille kehittyvistä suhteista.</w:t>
      </w:r>
    </w:p>
    <w:p>
      <w:r>
        <w:rPr>
          <w:b/>
        </w:rPr>
        <w:t xml:space="preserve">Tulos</w:t>
      </w:r>
    </w:p>
    <w:p>
      <w:r>
        <w:t xml:space="preserve">Kuka sydän korjaa Paulin?</w:t>
      </w:r>
    </w:p>
    <w:p>
      <w:r>
        <w:rPr>
          <w:b/>
        </w:rPr>
        <w:t xml:space="preserve">Esimerkki 2.4662</w:t>
      </w:r>
    </w:p>
    <w:p>
      <w:r>
        <w:t xml:space="preserve">Elokuva sijoittuu vuoteen 1957, nykypäivään kuvaushetkellä. Kun kylään rakennetaan kastelukanava, kylän "äitinä" pidettyä Radhaa (Nargis) pyydetään vihkimään kanava käyttöön. Hän muistelee menneisyyttään, jolloin hän oli juuri naimisissa. Radhan ja Shamun (Raaj Kumar) häät maksaa Radhan anoppi, joka lainaa rahat rahanlainaajalta Sukhilalalta. Lainan ehdoista kiistellään, mutta kylän vanhimmat päättävät rahanlainaajan hyväksi, minkä jälkeen Shamu ja Radha joutuvat maksamaan kolme neljäsosaa sadostaan 500 euron (noin 105 Yhdysvaltain dollarin arvosta vuonna 1957) lainan korkoina.[a][b] Shamu tekee töitä saadakseen lisää kalliomaata käyttöönsä, mutta hänen kätensä murskaantuvat lohkareeseen. Shamu häpeää avuttomuuttaan (koska hänellä ei ole käsiä) ja Sukhilala nöyryyttää häntä siitä, että hän elää vaimonsa tuloilla, joten hän päättää, ettei hänestä ole hyötyä perheelleen, ja jättää Radhan ja heidän kolme poikaansa lopullisesti kävelemällä omaan todennäköiseen nälkäkuolemaansa. Pian tämän jälkeen Radhan nuorin poika ja anoppi kuolevat. Kova myrsky ja sitä seurannut tulva tuhoaa kylän taloja ja pilaa sadon. Sukhilala tarjoutuu pelastamaan Radhan ja hänen poikansa, jos tämä vaihtaa ruumiinsa hänelle ruokaa vastaan. Radha kieltäytyi kiivaasti hänen tarjouksestaan, mutta joutui menettämään myös pikkulapsensa (neljännen poikansa) myrskyn hirmutöissä. Vaikka kyläläiset alkavat aluksi evakuoida kylää, he päättävät Radhan suostuttelemina jäädä sinne ja rakentaa sen uudelleen.Useita vuosia myöhemmin Radhan kaksi elossa olevaa lasta, Birju (Sunil Dutt) ja Ramu (Rajendra Kumar), ovat nuoria miehiä. Birju, joka on lapsesta asti katkeroitunut Sukhilalan vaatimuksiin, purkaa turhautumistaan ahdistelemalla kylän tyttöjä, erityisesti Sukhilalan tytärtä Rupaa. Ramu sen sijaan on rauhallisempi luonteeltaan ja menee pian naimisiin. Birjun viha muuttuu lopulta vaaralliseksi, ja provosoiduttuaan hän hyökkää Sukhilalan ja tämän tyttären kimppuun ja varastaa Radhan kangan (avioliittorannekkeet), jotka oli pantattu Sukhilalalle. Hänet ajetaan pois kylästä ja hänestä tulee rosvo. Radha lupaa Sukhilalalle, ettei hän anna Birjun vahingoittaa Sukhilalan perhettä. Rupan hääpäivänä Birju palaa rosvojoukkonsa kanssa kostamaan. Hän tappaa Sukhilalan ja sieppaa Rupan. Kun Birju yrittää paeta kylästä hevosellaan, hänen äitinsä Radha ampuu hänet. Radha kuolee hänen syliinsä. Elokuva palaa vuoteen 1957; Radha avaa kanavan portin, ja sen punertava vesi virtaa pelloille.</w:t>
      </w:r>
    </w:p>
    <w:p>
      <w:r>
        <w:rPr>
          <w:b/>
        </w:rPr>
        <w:t xml:space="preserve">Tulos</w:t>
      </w:r>
    </w:p>
    <w:p>
      <w:r>
        <w:t xml:space="preserve">Mikä on elokuvan tapahtumapaikka?</w:t>
      </w:r>
    </w:p>
    <w:p>
      <w:r>
        <w:rPr>
          <w:b/>
        </w:rPr>
        <w:t xml:space="preserve">Tulos</w:t>
      </w:r>
    </w:p>
    <w:p>
      <w:r>
        <w:t xml:space="preserve">Mihin vuoteen tämä elokuva sijoittuu?</w:t>
      </w:r>
    </w:p>
    <w:p>
      <w:r>
        <w:rPr>
          <w:b/>
        </w:rPr>
        <w:t xml:space="preserve">Esimerkki 2.4663</w:t>
      </w:r>
    </w:p>
    <w:p>
      <w:r>
        <w:t xml:space="preserve">Joel Reynolds on Reynolds Extract -yrityksen omistaja ja perustaja. Hänen paras ystävänsä Dean, baarimikko ja marihuanan ystävä, tarjoaa hänelle Xanaxia ja muita huumeita, mutta tiukan linjan Joel kieltäytyy. Vaikka hänen yrityksensä menestyy, hänen avioliittonsa on nyt täysin seksitön, sillä hänen vaimollaan Suzella on kirjoittamaton sääntö, jonka mukaan kun hänen collegehousunsa menevät jalkaan kello 20.00, ne eivät tule takaisin pois. Asiaa ei auta sekään, että häntä puhuttelee usein myös ärsyttävä naapuri Nathan, joka ajaa häntä päähän ja ei anna hänen mennä ohi ilman, että hän saa sanottavansa loppuun, ja olettaa usein vääriä asioita siitä, mitä Joel vastaa. eräänä päivänä uutetehtaalla sattuu sarja onnettomuuksia, joiden seurauksena eräs työntekijä (Step) menettää kiveksensä. Cindy, huijari ja kulkuri, lukee onnettomuudesta kertovan uutisen. Rikastumisjuonia suunnitellessaan hän hankkii tilapäisen työpaikan tehtaalta ja flirttailee Joelin kanssa manipuloidakseen tätä antamaan hänelle lisätietoja Stepistä. Hän aloittaa myös sarjan pikkuvarkauksia työtovereiltaan, jotka epäilevät tai syyttävät avoimesti toisiaan varkauksista. Vaikka Step päättää aluksi olla haastamatta yritystä oikeuteen, hän muuttaa mielensä Cindyn kanssa järjestetyn "sattumanvaraisen tapaamisen" jälkeen (jonka Step järjestää tavatakseen ja flirttaillakseen Cindyn kanssa). Cindyn vaikutuksen alaisena Step palkkaa ambulanssin takaa-ajajan, asianajaja Joe Adlerin. avioliittoonsa tyytymätön Joel, joka luulee Cindyn manipulaatioita aidoksi vetovoimaksi, miettii suhdetta Cindyn kanssa; hän kuitenkin rakastaa edelleen Suzieta ja haluaa välttää tekoja, joita hän myöhemmin katuisi. Baarissa Dean ehdottaa, että Joel palkkaisi gigolon viettelemään Joelin vaimon, jotta Joel voisi sitten viettää "kosto"-suhteen ilman syyllisyyttä. Joel vastustaa aluksi ajatusta, mutta kun hänen arvostelukykynsä on heikentynyt nautittuaan ketamiinitabletin, jonka Dean erehdyksessä kertoi olevan vain Xanax, Joel suostuu lopulta. Ystävät palkkaavat Bradin viettelemään Suzien suhteeseen ja esiintymään samalla uima-altaan siivoojana. Seuraavana aamuna Joel raitistuu, tajuaa, mitä on tehnyt, ja yrittää estää Bradia menemästä hänen kotiinsa, mutta siihen mennessä Brad ja Suzie ovat jo aloittaneet suhteen. Asiat menevät vielä enemmän takapakkia, kun Brad rakastuu Suzieen ja haluaa karata hänen kanssaan. Poltettuaan marihuanaa Deanin ja hänen ystävänsä Willien kanssa Joel yrittää soittaa Cindylle, mutta huomaa pian soittavansa Willien numeroon. Juuri silloin Cindy kävelee asuntoon. Willie tajuaa, että Joel yrittää päästä Cindyn [joka asuu Willien kanssa - he ovat rakastavaisia] luo, ja raivostuneena hän lyö Joelia kasvoihin.Joel tapaa Adlerin ja hänen kumppaninsa tehtaan toimistossa keskustellakseen sovinnon ehdoista. Työntekijät, jotka uskovat, että tapaamisessa on kyse General Millsin tehtaan ostamisesta, järjestävät lakon. Turhautuneena Adlerin tinkimättömään neuvottelutyyliin ja työntekijöiden kasvavaan epäkunnioitukseen Joel ryntää ulos ja menee kotiin, jossa Suzie tunnustaa hänelle suhteensa Bradin kanssa. Joel myöntää Suzelle, että hän palkkasi Bradin tekemään sen, ja lähtee sitten talosta Nathanin ilmestyttyä heidän ovelleen.Joel muuttaa motelliin, jossa hän huomaa Cindyn, joka asuu toisessa huoneessa. Kun hän menee tämän huoneeseen, hän huomaa eräältä työntekijältä varastetun käsilaukun ja muita varastettuja esineitä ja tajuaa, että Cindy ei ole vain varas, vaan myös monien yrityksen ongelmien takana. Hän alkaa lähteä ja soittaa poliisille, mutta pehmenee, kun Cindy kohtaa hänet ja purskahtaa itkuun. Lopulta he viettävät yön yhdessä. Seuraavana aamuna Cindy katoaa, mutta jättää varastetut tavarat jälkeensä. step tapaa Joelin tehtaalla, jossa hän tarjoutuu luopumaan oikeusjutusta, jos Joel ylentää hänet kerrospäälliköksi. Samaan aikaan, kun Nathan itse siivoaa uima-allasta, hän pysähtyy käymään, ja Suzie menettää malttinsa ja kertoo lopulta miehelle, mitä todella ajattelee hänestä ja mitä kaikkea Joel luultavasti halusi sanoa hänelle, ja juuri kun Suzie on lopettanut tiradionsa, mies romahtaa ja kuolee. Syyllisyyttä tuntien Suzie osallistuu hautajaisiin, joissa hän törmää Joeliin. Muutaman kiusallisen hetken jälkeen he sopivat, että he lähtevät myöhemmin kyytiin, mikä viittaa mahdolliseen sovintoon. Paljastuu, että Cindy on huijannut myös Adleria: hän varastaa tämän luksusauton ja jättää tilalle Step-auton.</w:t>
      </w:r>
    </w:p>
    <w:p>
      <w:r>
        <w:rPr>
          <w:b/>
        </w:rPr>
        <w:t xml:space="preserve">Tulos</w:t>
      </w:r>
    </w:p>
    <w:p>
      <w:r>
        <w:t xml:space="preserve">Kuka ehdottaa, että Joel palkkaisi gigolon viettelemään Joelin vaimon, jotta Joel voisi sitten saada syyllisyydentunnetta vailla olevan "kostosuhteen"?</w:t>
      </w:r>
    </w:p>
    <w:p>
      <w:r>
        <w:rPr>
          <w:b/>
        </w:rPr>
        <w:t xml:space="preserve">Esimerkki 2.4664</w:t>
      </w:r>
    </w:p>
    <w:p>
      <w:r>
        <w:t xml:space="preserve">Elokuva alkaa, kun kaksi lihaksikasta, lannevaatteisiin pukeutunutta miestä lähestyy kryptaa. He avaavat ovet, joista paljastuu arkku. He irrottavat kannen ja poistuvat kryptasta, minkä jälkeen arkun asukas (Criswell) nousee ylös pitämään alkukertomuksen.Elokuvan alkuteksteissä on kuva "liikkumattomasta nuoresta naisesta, joka on puettu kultaan". Kuva on luultavasti saanut inspiraationsa Kultasormen (Goldfinger, 1964) mieleenpainuvasta kohtauksesta.Aloitustekstien jälkeen kamera siirtyy yksinäiseen Chevrolet Corvairiin, joka ajaa Kalifornian aavikkotietä pitkin. Sen matkustajat Bob (William Bates) ja Shirley (Pat Barrington) kiistelevät päätöksestä käyttää tämä yö hautausmaan etsimiseen. Bob on kauhukirjailija, joka toivoo yöllisen hautausmaan kohtauksen tuovan hänelle inspiraatiota. Keskustelu päättyy, kun Bob ajaa vahingossa auton tieltä ja jyrkänteen yli. Seuraava kohtaus avautuu yölliseen kuvaan sumun peittämästä hautausmaasta. Keisarin (Criswell) yksinäinen hahmo kävelee marmorialttaria kohti, istuu ja kutsuu sitten "yön prinsessansa", Mustan Ghoulin (Fawn Silver), joka ilmestyy ja kumartaa hänen edessään. Keisari varoittaa, että jos illan viihde ei miellytä häntä, hän karkottaa viihdyttäjien sielut ikuiseen kadotukseen, mikä viittaa siihen, että hän on kaikkivoipa demoninen olento.Täysikuun ilmestyessä Black Ghoul kutsuu illan ensimmäisen tanssijan, intiaaninaisen (Bunny Glaser). Musta Ghoul selittää, että tämä nainen rakasti liekkejä ja että sekä hän että hänen rakastajansa kuolivat liekeissä. Nainen tanssii ja riisuutuu hautausmaan liekkien edessä. Sen jälkeen Black Ghoul esittelee yön toisen tanssijan, joka on elämässään katukävijä. Naisen tanssiessa Bob ja Shirley tekevät tiensä hautausmaalle ja alkavat tarkkailla tanssia etäältä. Shirley epäilee, että he tarkkailevat korkeakoulun vihkimistä, vaikka Bob epäilee vakavasti hänen teoriaansa. keisari itse kutsuu paikalle kolmannen tanssijan, naisen, joka palvoo kultaa yli kaiken. Kultainen tyttö (Pat Barrington) tanssii vuorostaan, ja keisari käskee lannevaatteisiin pukeutuneita palvelijoitaan palkitsemaan hänet kullalla. Oletettu palkkio paljastuu pian rangaistukseksi, sillä palvelijat panevat hänet kattilaan, jossa on nestemäistä kultaa. Kattilasta nousee esiin kultainen patsas, joka esittää sisään astunutta elävää naista. Palvelijat kuljettavat liikkumattoman patsaan läheiseen kryptaan, ja tässä vaiheessa paikalle ilmestyvät ihmissusi (John Andrews) ja muumio (Louis Ojena), jotka nappaavat tunkeilevan nuoripari. Heidät tuodaan keisarin eteen, joka päättää lykätä heidän kohtalonsa päättämistä. Tunkeilijat sidotaan vierekkäin ja heidän annetaan jatkaa tanssien katsomista. Seuraavaksi Black Ghoul esittelee neljännen tanssijan, "kissanainen" (Texas Starr). Hänet kuvataan naisena, joka on pukeutunut leopardipukuun, joka paljastaa hänen rintakehänsä. Tanssin aikana palvelija seuraa häntä ja hakkaa häntä ruoskalla. Seuraavaksi keisari pyytää orjatyttöä (Nadejda Dobrev) ruoskittavaksi huvikseen. Orjattarella on tunika yllään ja hänet on kahlittu seinään. Kidutussession jälkeen Orjatyttö vapautuu ja hänestä tulee illan viides tanssija. Myöhemmin Black Ghoul osoittaa ihastusta Shirleyyn ja raaputtaa häneen merkin. Hän vetää veitsen esiin ja näyttää olevan aikeissa tappaa Shirleyn, kun keisari päättää, ettei tunkeilijoiden ole vielä aika liittyä kunnolla heidän seuraansa. Naisghouli tottelee vastahakoisesti. keisari on ymmällään, kun seuraavan tanssijan sijasta ilmestyy ihmiskallo. Musta ghouli selittää, että se on kuudennen tanssijan symboli, joka rakasti härkätaistelua ja matadoreja. Hänellä oli tapana tanssia heidän kuolemansa yli, ja nyt on aika tanssia hänen omansa yli. Ilmeisesti espanjalaista/meksikolaista alkuperää oleva tanssija (Stephanie Jones) ilmestyy esiintymään. Keisari ja Ghoul keskustelevat lyhyesti tanssijan menneisyydestä, joka tuli heidän luokseen Kuolleiden päivänä. seitsemäs tanssija ilmestyy polynesialaisiin vaatteisiin pukeutuneena. Musta Ghoul kuvailee häntä käärmeiden, savun ja liekkien palvojaksi. Hänen tanssinsa ohessa on kuvattu kalkkarokäärme. Kamera siirtyy muumioon ja ihmissuteen. Muumio ilmaisee inhonsa käärmeitä kohtaan ja muistelee Kleopatran kuolemaa. Hän ilmoittaa seuralaiselleen, että muinaisessa Egyptissä oli paljon käärmeitä ja ne olivat painajaisten aineksia. keisari ilmaisee seuraavaksi tylsyytensä ja vaatii "epätavallista" viihdettä, kun taas musta aave toteaa, että yö on melkein ohi. Hän muistuttaa esimiestään siitä, että he lähtevät heti aamuauringon näyttäessä. He jatkavat riitelyä Shirleyn kohtalosta. riita päättyy kahdeksannen tanssijan (Barbara Nordin) esittelyyn, naisen, joka murhasi miehensä heidän hääyönään. Hän tanssii puolisonsa luurangon kanssa. Sen jälkeen riita Shirleystä jatkuu, kun Ghoul ottaa hänet omakseen. Keisari tuntee tarvetta vakuuttaa oma auktoriteettinsa Mustaa Ghoulia kohtaan. yhdeksäs tanssija (Dene Starnes) oli elämässään zombi ja pysyy zombimaisena myös kuolemassa. Kymmenes ja viimeinen tanssija (Rene De Beau) esitellään tanssijana, joka kuoli sulkien, turkisten ja pörrön vuoksi. Hän aloittaa tanssinsa tämän tyylin mukaisissa vaatteissa. Kun viimeinen tanssi päättyy, keisari tarjoaa lopulta Shirleyn Ghoulille. Ghoul tanssii lyhyesti itse valmistautuessaan hakemaan palkintonsa. Mutta aamunkoitto saapuu ja sen myötä auringonvalo. Keisari ja kaikki hänen epäkuolleensa muuttuvat luiksi.Loppukohtauksessa Bob ja Shirley heräävät onnettomuuspaikalta ensihoitajien ympäröimänä, mikä viittaa siihen, että kaikki oli unta. Criswell ilmestyy arkussaan ja sanoo yleisölle jäähyväissanat.</w:t>
      </w:r>
    </w:p>
    <w:p>
      <w:r>
        <w:rPr>
          <w:b/>
        </w:rPr>
        <w:t xml:space="preserve">Tulos</w:t>
      </w:r>
    </w:p>
    <w:p>
      <w:r>
        <w:t xml:space="preserve">Mitä Bob toivoo löytävänsä hautausmaalta?</w:t>
      </w:r>
    </w:p>
    <w:p>
      <w:r>
        <w:rPr>
          <w:b/>
        </w:rPr>
        <w:t xml:space="preserve">Esimerkki 2.4665</w:t>
      </w:r>
    </w:p>
    <w:p>
      <w:r>
        <w:t xml:space="preserve">Andrew Beckett (Tom Hanks) on vanhempi lakimies Philadelphian suurimmassa lakiasiaintoimistossa. Beckett salaa muilta asianajotoimiston jäseniltä homoseksuaalisuutensa ja AIDS-potilaan asemansa. Sinä päivänä, kun Beckettille annetaan firman uusin ja tärkein tapaus, eräs firman osakas huomaa Beckettin otsassa olevan vaurion. Vaikka Beckett luulee vaurion johtuvan mailapallovammasta, se johtuu todellisuudessa Kaposin sarkoomasta, syöpämuodosta, jolle on ominaista useat kasvaimet imusolmukkeissa ja iholla. pian tämän jälkeen Beckett jää kotiin töistä useiksi päiviksi yrittäen keksiä keinon piilottaa vaurionsa. Kotona hän viimeistelee hänelle osoitetun tapauksen paperityöt ja tuo ne toimistoonsa jättäen avustajilleen ohjeet jättää paperit seuraavana päivänä, jolloin tapauksen vanhentumisaika päättyy. Myöhemmin samana aamuna hänelle soitetaan ja pyydetään paperityötä, koska paperikopiota ei löydy eikä tietokoneen kovalevyllä ole kopioita. Paperit löytyvät lopulta toisesta paikasta, ja ne jätetään oikeuteen viime hetkellä. Seuraavana päivänä Beckett saa firman osakkailta potkut.Beckett uskoo, että joku on tahallaan piilottanut hänen paperinsa antaakseen firmalle tekosyyn erottaa hänet, ja että potkut johtuvat itse asiassa siitä, että hänellä on diagnosoitu AIDS. Hän pyytää useita asianajajia ottamaan hänen tapauksensa, muun muassa henkilövahinkoasianajaja Joe Milleriä (Denzel Washington). Miller tietää vähän aidsista ja vaikuttaa olevan huolissaan siitä, että hän voisi sairastua Beckettin sairauteen. Kieltäydyttyään ottamasta tapausta Miller käy välittömästi lääkärin luona selvittämässä, olisiko hän voinut sairastua tautiin. Lääkäri selittää, että hiv-tartuntojen reitit eivät sisällä satunnaisia kontakteja, kuten liiketapaamista." Koska Beckett ei löydä asianajajaa, joka haluaisi edustaa häntä, hän joutuu toimimaan omana asianajajanaan. Tutkiessaan tapausta lakikirjastossa Miller näkee Beckettin läheisen pöydän ääressä. Kun kirjastonhoitaja ilmoittaa löytäneensä Beckettille kirjan aids-syrjinnästä, muut kirjastossa olevat alkavat ensin tuijottaa ja sitten siirtyä kauemmas, ja kirjastonhoitaja ehdottaa Beckettille, että hän vetäytyisi yksityishuoneeseen. Muiden ihmisten käytöksestä inhoissaan Miller lähestyy Beckettiä, käy läpi Beckettin keräämän aineiston ja ottaa jutun käsittelyynsä. kun juttu etenee oikeudessa, yrityksen osakkaat astuvat todistajanaitioon ja väittävät kukin, että Beckett oli epäpätevä ja että hän oli tahallaan yrittänyt salata sairautensa. Puolustus väittää toistuvasti, että Beckett oli homoseksuaalisten tekojensa kautta kutsunut sairautensa esiin eikä siksi ollut uhri. Todistelun aikana paljastuu, että Beckettin vaurion huomannut osakas oli aiemmin työskennellyt naisen kanssa, joka oli sairastunut aidsiin verensiirron jälkeen, joten hänen olisi pitänyt tunnistaa vaurio aidsiin liittyväksi. Kyseisen kumppanin mukaan nainen oli viaton uhri, toisin kuin Beckett, ja hän todisti lisäksi, ettei hän tunnistanut Beckettin leesioita. Todistaakseen, että vauriot olisivat olleet näkyvissä, Miller pyytää Beckettiä avaamaan paitansa todistajan paikalla ollessaan, jolloin paljastuu, että vauriot olivat todellakin näkyvissä ja tunnistettavissa sellaisiksi." Beckett romahtaa lopulta oikeudenkäynnin aikana. Beckettin jouduttua sairaalahoitoon Beckettin vauriot huomannut työpari tunnustaa, että hän epäili Beckettin sairastavan aidsia, mutta ei koskaan antanut Beckettille tilaisuutta selittää asiaa. Kumppani tunnustaa katuen, että hän katuisi Beckettin pettämistä koko loppuelämänsä ajan. Sairaalahoidon aikana valamiehistö äänestää Beckettin puolesta ja tuomitsee hänelle palkanpalautuksen, korvaukset kivusta ja särystä sekä rangaistusluonteiset vahingonkorvaukset. Miller vierailee tuomion jälkeen sairaalassa silminnähden heikossa kunnossa olevan Beckettin luona ja voittaa pelkonsa sen verran, että pystyy koskettamaan Beckettin kasvoja. Kun Beckettin perhe poistuu huoneesta, hän kertoo kumppanilleen Miguelille (Antonio Banderas) olevansa valmis kuolemaan. Millerin kotona Joe ja hänen vaimonsa heräävät Miguelin puhelinsoittoon, jossa hän oletettavasti kertoo Beckettin kuolleen. Elokuva päättyy hautajaisten jälkeiseen vastaanottoon Beckettin kotona, jossa monet surijat, myös Miller, katselevat kotivideoita Beckettistä onnellisena lapsena.</w:t>
      </w:r>
    </w:p>
    <w:p>
      <w:r>
        <w:rPr>
          <w:b/>
        </w:rPr>
        <w:t xml:space="preserve">Tulos</w:t>
      </w:r>
    </w:p>
    <w:p>
      <w:r>
        <w:t xml:space="preserve">Kuka kaipasi Becketin paperityötä?</w:t>
      </w:r>
    </w:p>
    <w:p>
      <w:r>
        <w:rPr>
          <w:b/>
        </w:rPr>
        <w:t xml:space="preserve">Esimerkki 2.4666</w:t>
      </w:r>
    </w:p>
    <w:p>
      <w:r>
        <w:t xml:space="preserve">Vuonna 1947 New Mexicossa radio-operaattori vastaanottaa oudon signaalin, joka tulee Roswellista. Hän päättää tutkia signaalin alkuperää ja lähtee seuraamaan sitä, eikä häntä enää koskaan nähdä. Nykypäivänä sama signaali vastaanotetaan etelänavalta ja lähetetään sitten uudelleen Falklandinsaarilta Yhdysvaltoihin. Satelliittikuva tallentaa tuntemattoman esineen, joka istuu Etelämantereen lumen päällä. Kalifornian Berkeleyn yliopiston opettaja, kryptologi Julian Rome (James Spader) kutsutaan tutkimaan mysteeriä. Hänet lähetetään Etelämantereen tutkimustukikohtaan, jossa on valtava kasvihuone, jossa tiedemiehet tutkivat geenimuunneltuja kasveja. He löytävät valtavaan jäälohkareeseen jähmettyneen, muukalaiselta vaikuttavan ajoneuvon. Tuntematon esine on kuoren tai kapselin muotoinen ja lähettää salaperäistä salattua signaalia. Kun se on saatu irti jäästä, Julian huomaa, että sen pinnalla on voimakas staattinen sähkövaraus ja se aiheuttaa kivuliaita sähköiskuja kaikille, jotka koskettavat sitä. Julian yrittää purkaa signaalin (joka pian osoittautuu seuraavaksi: "Älkää avatko!"), kun taas toinen tiimi työskentelee avatakseen muukalaiskotelon. He onnistuvat leikkaamaan kannen irti, jolloin viskoosi muukalaisneste valuu ulos. Myös muukalainen pääsee pakenemaan, ja samaan aikaan kuoreen suljettu ilmassa leviävä virus tappaa neljä tiedetiimin jäsentä sulattamalla heidät sisältä. Virus tappaa myös kaikki kasvit, jotka kuihtuvat ja muuttuvat ruskeiksi. Viruksen leviämisnopeus on epätavallisen suuri ja sen virulenssi on äärimmäisen voimakas. Se tappaa kenet tahansa muutamassa minuutissa altistumisesta.Hallitus on tietoinen muukalaisviruksesta ja sen aiheuttamasta maailmanlaajuisesta vaarasta. He pyytävät venäläistä ydinsukellusvenettä ampumaan tukikohtaan ydinohjuksen ennen kuin uhka ehtii levitä. Kun sukellusvene lähestyy laukaisupaikkaa, Julien onnistuu kommunikoimaan muukalaisen kanssa, ennen kuin yksi eloonjääneistä valitettavasti tappaa sen. Julian tajuaa, että jos yksikään eloonjääneistä lähtee tukikohdasta hengissä, tappava muukalaisvirus aiheuttaa pandemian, joka tuhoaa kaiken elämän maapallolla. Vain muutamaa sekuntia ennen ohjuksen osumista hänet ja kolme muuta, Shelly, Kate ja tohtori Gierach, pelastetaan tukikohdasta muukalaisaluksen toimesta (joka oli löytänyt saman signaalin, jota Julian tutki).Jälkeenpäin hallitus aloittaa peittelykampanjan väittämällä, että tukikohdassa sijaitseva kokeellinen ydinreaktori sulaa, tuhoaa kaikki laitokset ja tappaa kaikki. Elokuva päättyy, kun avaruusalus, jossa on yhä eloonjääneet ihmiset, poistuu aurinkokunnasta.</w:t>
      </w:r>
    </w:p>
    <w:p>
      <w:r>
        <w:rPr>
          <w:b/>
        </w:rPr>
        <w:t xml:space="preserve">Tulos</w:t>
      </w:r>
    </w:p>
    <w:p>
      <w:r>
        <w:t xml:space="preserve">Mistä hallitus on tietoinen?</w:t>
      </w:r>
    </w:p>
    <w:p>
      <w:r>
        <w:rPr>
          <w:b/>
        </w:rPr>
        <w:t xml:space="preserve">Esimerkki 2.4667</w:t>
      </w:r>
    </w:p>
    <w:p>
      <w:r>
        <w:t xml:space="preserve">Dokumenttiryhmä seuraa Cody Maverickin, 17-vuotiaan kalliopingviinin, tapahtumia. Hän asuu Shiverpoolissa Etelämantereella äitinsä Ednan ja isoveljensä Glenin kanssa. Cody on halunnut ammattilaisurffaajaksi siitä lähtien, kun legendaarinen surffaaja Ezekiel "Big Z" Topanga vieraili luonaan useita vuosia sitten. Kun kykyjenetsijä Mikey (Mario Cantone) saapuu paikalle etsimään osallistujia "Big Z Memorial" -surffauskilpailuun, Cody tarttuu tilaisuuteen, vaikka hänen perheensä tuki on heikko. Matkalla kilpailuun Cody ystävystyy toisen osallistujan, Chicken Joen, kanssa.Osallistujat saapuvat Pen Gu -saarelle, jossa kilpailu järjestetään, jossa Cody tapaa ja rakastuu välittömästi Laniin, kahdeksantoistavuotiaaseen naispuoliseen gentuopingviiniin, joka on hengenpelastaja. Hän tapaa myös Tank "The Shredder" Evansin, itsekkään pingviinin, joka on voittanut Big Z Memorial -kilpailun yhdeksän kertaa sen jälkeen, kun se järjestettiin ensimmäisen kerran Z:n katoamisen jälkeen kymmenen vuotta sitten. Cody näkee tämän kunnioittamatta Big Z:n muistomerkkiä ja haastaa Tankin välittömästi surffauskamppailuun. Tank voittaa kaksintaistelun helposti, kun taas Cody melkein hukkuu onnettomuudessa. Lani pelastaa hänet ja vie hänet setänsä, "Nörtin", luokse auttamaan Codya toipumaan vammoistaan. Cody herää ja joutuu paniikkiin, kun hän ei löydä Big Z:ltä lapsena saamaansa kaulakorua. Geek vähättelee kaulakorua, mutta päättää palauttaa sen, kun hän myöhemmin löytää sen majastaan. kaulakorua palauttaessaan Geek löytää Codyn istumassa koa-tukin päällä ja tarjoutuu auttamaan häntä täydellisen surffilaudan tekemisessä. He yrittävät viedä tukin takaisin Geekin talolle, mutta menettävät sen hallinnan ja päätyvät rannalle kauas kilpailusta. Kun Cody pääsee rannalle, hän löytää hökkelin, joka on täynnä vanhoja palkintoja ja surffilautoja, jotka ovat itse asiassa Z:n omaisuutta. Havaittuaan Geekin pohtivan juhlallisesti majassa, hän tajuaa, että Geek on itse asiassa Z ja pyytää tätä opettamaan häntä surffaamaan. Vastahakoisesti Z suostuu, mutta sanoo, että Codyn on ensin tehtävä oma lauta. Yritys ei kuitenkaan onnistu, sillä kärsimätön Cody ei kuuntele Z:n neuvoja ja tekee karkean laudan, joka hajoaa heti, kun hän yrittää mennä veteen. Turhautuneena hän ryntää pois ja törmää Laniin, joka lopulta suostuttelee hänet palaamaan. Sinä yönä rauhallisempi ja kärsivällisempi Cody työstää uutta lautaa, saa sen valmiiksi aamuun mennessä ja nukahtaa.Z kehuu Codya hänen laudastaan, mutta kun Cody on innokas aloittamaan harjoittelun, hän panee hänet sen sijaan tekemään surffaukseen liittymättömiä, näennäisesti alhaalta vaikuttavia tehtäviä. Kärsivällisyytensä Z:n kanssa menetettyään hän asettaa tämän laudan päälle ja työntää hänet veteen tämän nukkuessa pilan vuoksi. Z kysyy häneltä, oliko hänellä hauskaa, ja kun Cody vastaa "kyllä", Z vie hänet veteen ja alkaa opettaa häntä surffaamaan aalloilla, ja Lani liittyy molempien seuraan. Sen jälkeen Cody kysyy Z:ltä, tuleeko hän katsomaan kilpailua, mutta Z kieltäytyy sanomalla, että hän lavasti katoamisensa, koska tajusi, ettei pystyisi kilpailemaan silloisen uuden kilpailijansa Tankin kanssa, ja että hän oli väsynyt. Cody on suuttunut siitä, että Z vain luovutti, ja heittää vihaisena Z:n hänelle antaman kaulakorun mereen, lähtee pois, tapaa Joen ja palaa kilpailuun juuri kun se alkaa.Tank pääsee helposti finaaliin, samoin kuin Cody ja Joe. Semifinaalissa Tank taistelee Codyn kanssa, jolloin Tank pelaa hänen kanssaan, mutta hän putoaa laudalta ja häviää. Finaalin aikana Tank kuitenkin ryntää sisään ja yrittää pudottaa Joen laudalta. Cody puuttuu asiaan viime hetkellä ja lähettää hänet ja Tankin ulos ja Boneyard-nimiseen surffausesteeseen, joka on tappanut sinne uskaltautuneita surffaajia. Tank tyrmää Codyn laudaltaan ennen kaatumistaan, ja Lani pelastaa hänet. Z, joka oli salaa seurannut Codyn suoritusta, pelastaa Codyn jättimäisestä aallosta ja auttaa hänet takaisin rannalle.Z ja Cody saavat selville, että Joe voitti oletusarvoisesti, koska Tank ja Cody hylättiin. Cody kuitenkin hyväksyy tappion, sillä hän on päättänyt pitää mieluummin vain hauskaa. Z paljastaa itsensä katsojille ja kutsuu heidät kaikki surffaamaan hänen rannalleen. Cody päättää haastattelunsa pohtimalla menneitä tapahtumia ja liittyy sitten muiden ystäviensä seuraan veteen.</w:t>
      </w:r>
    </w:p>
    <w:p>
      <w:r>
        <w:rPr>
          <w:b/>
        </w:rPr>
        <w:t xml:space="preserve">Tulos</w:t>
      </w:r>
    </w:p>
    <w:p>
      <w:r>
        <w:t xml:space="preserve">Mitä tapahtuu Codyn ensimmäiselle laudalle?</w:t>
      </w:r>
    </w:p>
    <w:p>
      <w:r>
        <w:rPr>
          <w:b/>
        </w:rPr>
        <w:t xml:space="preserve">Esimerkki 2.4668</w:t>
      </w:r>
    </w:p>
    <w:p>
      <w:r>
        <w:t xml:space="preserve">Laittomassa korttipelissä nuori katulapsi näkee, kuinka Flattop ja Itchy, kaksi Alphonse "Big Boy" Capricen palkkalistoilla olevaa huligaania, teurastavat mafiajoukon. Big Boyn rikossyndikaatti valtaa aggressiivisesti kaupungin pienyrityksiä. Etsivä Dick Tracy saa kiinni pikkulapsen (joka kutsuu itseään "Kidiksi") pikkuvarkaudesta. Pelastettuaan hänet häikäilemättömältä isännältä Tracy adoptoi hänet väliaikaisesti tyttöystävänsä Tess Truehartin (Glenne Headly) avulla.Samaan aikaan Big Boy pakottaa klubin omistaja Lips Manlisin luovuttamaan Club Ritzin kauppakirjan. Sitten hän tappaa Lipsin sementtipäällysteellä (josta käytetään ruudussa nimitystä "Kylpy") ja varastaa tämän tyttöystävän, viettelevän ja huumaavan laulajan Breathless Mahoneyn. Kun Lips ilmoitetaan kadonneeksi, Tracy kuulustelee hänen kolme palkattua asettaan Flattopia, Itchyä ja Mumblesia ja menee sitten klubille pidättämään Big Boyn Lipsin murhasta. Breathless on ainoa todistaja. Sen sijaan, että hän antaisi todistajanlausunnon, hän yrittää epäonnistuneesti vietellä Tracyn. Big Boyta ei voida syyttää, ja hänet vapautetaan vankilasta. Big Boy yrittää seuraavaksi koota muita rikollisia, kuten Spud Spaldoni, Pruneface, Influence, Texie Garcia, Ribs Mocca ja Numbers, johtamansa ryhmän alle. Spaldoni kieltäytyy ja hänet tapetaan tahallaan, jolloin Dick Tracy, joka huomasi kokouksen ja yritti vakoilla sitä, jää ihmettelemään, mitä on tekeillä. Seuraavana päivänä Big Boy ja hänen kätyriensä kidnappaavat Tracyn ja yrittävät lahjoa hänet; Tracy kieltäytyy, jolloin rikolliset yrittävät tappaa hänet. Tracyn pelastaa kuitenkin Kid, joka saa poliisilta palkinnoksi kunniallisen etsivän todistuksen, joka jää väliaikaiseksi, kunnes hän päättää itselleen nimen.Breathless ilmestyy Tracyn asunnolle, jälleen kerran yrittäen vietellä hänet. Tracy osoittaa olevansa vain ihminen sallimalla hänen suudella häntä. Tess todistaa tämän ja lähtee lopulta kaupungista. Tracy johtaa näennäisesti epäonnistunutta ratsiaa Club Ritziin, mutta se on itse asiassa harhautus, jotta konstaapeli "Bug" Bailey pääsee rakennukseen käyttämään salaa asennettua kuuntelulaitetta, jonka avulla poliisi voi kuunnella Big Boyn rikollista toimintaa. Seuraavat ratsiat lähes tuhoavat Big Boyn rikollisimperiumin. Big Boy kuitenkin löytää Bugin ja vangitsee hänet ansaan, jonka Influence ja Pruneface suunnittelevat Tracyn tappamiseksi varastossa. Tuloksena syntyneessä tulitaistelussa kasvoton muukalainen nimeltä "The Blank" astuu esiin varjoista pelastaakseen Tracyn, kun tämä on joutunut nurkkaan, ja tappaa Prunefacen. Influence pakenee, kun Tracy pelastaa Bugin samalta kohtalolta kuin Lips Manlis, ja Big Boy raivostuu kuultuaan, että The Blank esti iskun. Tracy yrittää jälleen saada Hengettömältä todistajanlausunnon, jonka hän tarvitsee Big Boyn vangitsemiseksi. Hän suostuu todistamaan vain, jos Tracy suostuu antamaan periksi hänen lähentelyilleen. Tess muuttaa lopulta mielensä, mutta ennen kuin hän ehtii kertoa Tracylle, The Blank kidnappaa hänet Big Boyn klubipianistin 88 Keysin avulla. The Blank huumaa Tracyn ja tekee hänet tajuttomaksi, lavastaa hänet syylliseksi korruptoituneen piirisyyttäjä John Fletcherin murhaan ja vangitsee hänet. The Kid ottaa sillä välin nimekseen Dick Tracy Jr. Big Boyn liiketoiminta kukoistaa, kunnes Blank lavastaa hänet syylliseksi Tessin kidnappaukseen. Kollegoidensa vapauttamana uudenvuodenaattona Tracy kuulustelee Mumblesia ja saapuu ampumavälikohtaukseen Big Boyn klubin ulkopuolelle, jossa poliisi ja Tracy tappavat hänen miehensä. Hylätessään miehistönsä Big Boy pakenee nostosillalle ja sitoo Tessin vaihteisiin, ennen kuin Tracy kohtaa hänet. Heidän taistelunsa keskeytyy, kun Blank ilmestyy ja uhkaa molempia miehiä aseella ja tarjoaa Tracylle kaupungin jakamista sen jälkeen, kun Big Boy on kuollut. Big Boy käyttää hyväkseen harhautusta ja avaa tulen, ennen kuin Tracy lähettää hänet kuolemaan sillan hammaspyörissä. Kuolettavasti haavoittunut Blank paljastuu Breathless Mahoneyksi, joka suutelee Tracya ennen kuolemaansa. Kaikki syytteet Tracyä vastaan hylätään.Myöhemmin Tracy kosii Tessiä, kun hänet keskeyttää ilmoitus käynnissä olevasta ryöstöstä. Hän jättää Tessille sormuksen ennen kuin lähtee pois Dick Tracy Jr:n kanssa.</w:t>
      </w:r>
    </w:p>
    <w:p>
      <w:r>
        <w:rPr>
          <w:b/>
        </w:rPr>
        <w:t xml:space="preserve">Tulos</w:t>
      </w:r>
    </w:p>
    <w:p>
      <w:r>
        <w:t xml:space="preserve">Mikä on pianistin nimi?</w:t>
      </w:r>
    </w:p>
    <w:p>
      <w:r>
        <w:rPr>
          <w:b/>
        </w:rPr>
        <w:t xml:space="preserve">Esimerkki 2.4669</w:t>
      </w:r>
    </w:p>
    <w:p>
      <w:r>
        <w:t xml:space="preserve">Yhdeksän vuotta aiemmin Jesse ja Céline olivat tavanneet ja kohdanneet lyhyesti Wienissä. Jessen uusi romaani This Time sai inspiraationsa tuosta yöstä, ja siitä tulee bestseller. Hän tekee kirjakiertueen Euroopassa, myös Pariisissa. Hän pitää lukuhetken tunnetussa kirjakaupassa Shakespeare and Company. Välähdykset kertovat elementtejä hänen ja Célinen välisestä ajastaan Wienissä. Kolme toimittajaa osallistuu lukutilaisuuteen haastatellakseen Jesseä: yksi on vakuuttunut siitä, että kirjan päähenkilöt tapaavat uudelleen, toinen, että he eivät tapaa, ja kolmas, joka haluaa, että he tapaavat uudelleen, mutta epäilee, ettei niin tapahdu. Kun Jesse puhuu yleisön kanssa, hänen katseensa harhailee ja hän näkee siellä Céclinen hymyilemässä hänelle. esityksen jälkeen kirjakaupan johtaja muistuttaa Jesselle, että hänen on lähdettävä noin tunnin kuluttua lentokentälle hakemaan lentokonettaan. Céclinen ja Jessen yhteinen aika on jälleen rajallista. He tekevät siitä parhaansa, ja heidän keskusteluistaan tulee syvästi henkilökohtaisia. He aloittavat työn ja politiikan teemoista ja lähestyvät yhä kiihkeämmin aiempia tunteitaan toisiaan kohtaan. he käsittelevät sitä, etteivät he ole tavanneet suunnitellusti kuusi kuukautta ensitapaamisensa jälkeen. Jesse palasi Wieniin, mutta Céline ei, koska hänen isoäitinsä oli kuollut äkillisesti. Koska kaksikko ei ollut koskaan vaihtanut osoitteita, heillä ei ollut tuolloin mitään mahdollisuutta ottaa yhteyttä toisiinsa.Heidän keskustelussaan käy ilmi heidän elämänsä muutokset. Jesse, joka on nykyään kirjailija, on naimisissa ja hänellä on poika. Célinesta on tullut ympäristön puolestapuhuja, ja hänellä on kuvajournalistipoikaystävä. Kumpikin heistä ilmaisee tyytymättömyyttä elämäänsä.He puhuvat kävellessään Pariisissa, ja kohtauksissa näkyy kahvila, puutarha, bateau mouche ja Jessen vuokra-auto. Heidän entiset tunteensa syttyvät hitaasti uudelleen, kun heidän yksi yhteinen yönsä jää mieleen, jota tavalliset koettelemukset eivät varjosta. Jesse sanoo, että hänen kirjansa innoitti häntä toivo siitä, että hän näkisi Célinen uudelleen. Hän sanoo, että se herätti kipeät muistot. He alkavat lähestyä toisiaan varovaisesti, mutta vetäytyvät takaisin.Loppukohtauksessa Céline ja Jesse saapuvat hänen asuntoonsa. Jesse suostuttelee hänet soittamaan valssin kitarallaan. Hänen laulunsa kertoo heidän aiemmasta lyhyestä kohtaamisestaan. Jesse laittaa stereoihin Nina Simonen CD-levyn. CÃ©line tanssii kappaleen Just in Time tahtiin Jessen katsellessa häntä. Céline imitoi Simonea ja sanoo: "Kulta ... myöhästyt lentokoneesta." Hän sanoo: "Kulta ... myöhästyt lentokoneesta." Jesse hymyilee ja sanoo: "Tiedän."</w:t>
      </w:r>
    </w:p>
    <w:p>
      <w:r>
        <w:rPr>
          <w:b/>
        </w:rPr>
        <w:t xml:space="preserve">Tulos</w:t>
      </w:r>
    </w:p>
    <w:p>
      <w:r>
        <w:t xml:space="preserve">Minne Jesse palasi?</w:t>
      </w:r>
    </w:p>
    <w:p>
      <w:r>
        <w:rPr>
          <w:b/>
        </w:rPr>
        <w:t xml:space="preserve">Esimerkki 2.4670</w:t>
      </w:r>
    </w:p>
    <w:p>
      <w:r>
        <w:t xml:space="preserve">Juoni on niin yksinkertainen. Se pyörii miehen ympärillä, jonka kumppani on pettänyt ja vaimo aisankannattajaksi jättänyt, ja joka ei etsi kostoa vaan ainoastaan osuuttaan ryöstösaaliista. Mikään tai kukaan ei kuitenkaan estä stoalaista Lee Marvinia tekemästä mitä tahansa, jotta hän voisi poistaa kätyreiden, ovelien operaattoreiden ja ovelien yrittäjien kerrokset, jotka seisovat hänen tiellään herra Bigin ja hänen rahojensa tiellä. Alcatrazin saari ja Fort Point tarjoavat karut maisemat, joissa avaus- ja loppunäytökset tapahtuvat, mikä tekee elokuvasta entistäkin mieleenpainuvamman. Väkivalta tarjoillaan tässä elokuvassa parhaiten kylmänä, eikä onnellista loppua tule. Jos pidät Asfalttiviidakosta, The Killingistä ja/tai Reservoir Dogsista, laita tämä listallesi katsottavaksi ensimmäistä, toista tai jopa kolmatta kertaa.</w:t>
      </w:r>
    </w:p>
    <w:p>
      <w:r>
        <w:rPr>
          <w:b/>
        </w:rPr>
        <w:t xml:space="preserve">Tulos</w:t>
      </w:r>
    </w:p>
    <w:p>
      <w:r>
        <w:t xml:space="preserve">Kuka on aisankannattaja?</w:t>
      </w:r>
    </w:p>
    <w:p>
      <w:r>
        <w:rPr>
          <w:b/>
        </w:rPr>
        <w:t xml:space="preserve">Esimerkki 2.4671</w:t>
      </w:r>
    </w:p>
    <w:p>
      <w:r>
        <w:t xml:space="preserve">Brittiläisen Midwichin kylän asukkaat menettävät yhtäkkiä tajuntansa, samoin kuin kaikki kylään saapuvat. Sotilaat pystyttävät Midwichin ympärille saartorajan ja lähettävät paikalle kaasunaamariin pukeutuneen miehen, mutta hänkin menettää tajuntansa ja hänet vedetään takaisin köydellä. Mies herää ja kertoo kokeneensa kylmän tunteen juuri ennen pyörtymistään. Sotilastiedustelukoneen lentäjään otetaan yhteyttä ja häntä pyydetään tutkimaan asiaa. Kun hän lentää alle 5 000 jalan korkeuteen, hän menettää tajuntansa ja kone putoaa. Kaikkia lentokoneita varten perustetaan viiden mailin suojavyöhyke kylän ympärille. Kyläläiset palaavat tajuihinsa, ja ilmeisesti he eivät ole kärsineet. Kaksi kuukautta myöhemmin kaikki hedelmällisessä iässä olevat naiset ja tytöt alueella havaitaan olevan raskaana, mikä herättää monia syytöksiä uskottomuudesta ja avioliiton ulkopuolisesta seksistä. Syytökset hälvenevät, kun raskauksien poikkeuksellinen luonne paljastuu: seitsemän kuukauden ikäiset sikiöt syntyvät jo viiden kuukauden kuluttua. Kaikki naiset synnyttävät samana päivänä. Heidän lapsillaan on epätavallinen ulkonäkö, muun muassa "vangitsevat" silmät, outo hiusrakenne ja -väri (platinanvaalea) sekä epätavallisen kapeat kynnet. Kun lapset kasvavat ja kehittyvät nopeasti, käy selväksi, että heillä on myös voimakas telepaattinen side toisiinsa. He voivat kommunikoida keskenään suurten etäisyyksien yli, ja kun yksi oppii jotain, oppivat muutkin. 3 vuotta myöhemmin professori Gordon Zellaby (Sanders), jonka vaimo Anthea (Shelley) synnytti yhden lapsista, osallistuu brittiläisen tiedustelupalvelun kokoukseen, jossa keskustellaan lapsista. Siellä hän saa tietää, että Midwich ei ollut ainoa paikka, jossa lapset ovat kärsineet, vaan jatkotutkimuksissa on paljastunut samanlaisia ilmiöitä muualla maailmassa. 3-vuotiaina lapset ovat varhaiskypsiä, fyysisesti ja henkisesti neljä kertaa ikäisiään lapsia vastaavia. Heidän käytöksensä on muuttunut entistä epätavallisemmaksi ja silmiinpistävämmäksi. He pukeutuvat moitteettomasti, kulkevat aina ryhmänä, puhuvat aikuisen tavoin ja käyttäytyvät kypsästi, mutta he eivät osoita minkäänlaista omatuntoa tai rakkautta ja osoittavat kylmyyttä muita kohtaan, mikä saa kyläläiset pelkäämään ja kammoksumaan heitä. lapset alkavat osoittaa voimaa lukea ajatuksia ja pakottaa ihmisiä tekemään asioita vastoin heidän tahtoaan. Lasten syntymän jälkeen on tapahtunut useita kyläläisten kuolemia, joista monia pidetään epätavallisina, ja jotkut asukkaat uskovat lasten olevan syyllisiä. Tämä saa vahvistusta, kun lasten nähdään tappavan miehen pakottamalla hänet törmäämään autollaan seinään ja uudelleen, kun he pakottavat hänen epäilyttävän veljensä ampumaan itsensä.Zellaby, jonka "poika" David on yksi lapsista, on aluksi innokas työskentelemään lasten kanssa ja yrittää opettaa heitä samalla kun toivoo oppivansa heistä enemmän. Lapset sijoitetaan erilliseen rakennukseen, jossa he oppivat ja asuvat. Lasten jatkaessa tahtonsa esittämistä Zellaby saa tietää, että neuvostohallitus on käyttänyt atomitykkiä tuhotaakseen kylän, jossa on heidän omaa mutanttilasten jälkeläistensä jälkeläisiä. Zellaby vertaa lasten vastarintaa järkeilyyn tiiliseinään ja käyttää tätä motiivia itsesuojeluna lasten ajatustenlukutaitoa vastaan sen jälkeen, kun lasten epäinhimillinen luonne tulee hänelle selväksi. Hän vie piilotetun aikapommin lasten kanssa pidettävään istuntoon ja yrittää estää heitä huomaamasta pommia visualisoimalla tiiliseinän. David skannaa ajatuksiaan ja näyttää ensimmäistä kertaa tunteen (hämmästys). Lapset yrittävät murtaa Zellabyn henkisen muurin ja saada totuuden selville hetkeä ennen kuin pommi räjähtää ja tuhoaa rakennuksen liekkeihin.</w:t>
      </w:r>
    </w:p>
    <w:p>
      <w:r>
        <w:rPr>
          <w:b/>
        </w:rPr>
        <w:t xml:space="preserve">Tulos</w:t>
      </w:r>
    </w:p>
    <w:p>
      <w:r>
        <w:t xml:space="preserve">Kuinka vanhoja lapset ovat?</w:t>
      </w:r>
    </w:p>
    <w:p>
      <w:r>
        <w:rPr>
          <w:b/>
        </w:rPr>
        <w:t xml:space="preserve">Esimerkki 2.4672</w:t>
      </w:r>
    </w:p>
    <w:p>
      <w:r>
        <w:t xml:space="preserve">Tämän artikkelin juonitiivistelmä voi olla liian pitkä tai liian yksityiskohtainen. Auta parantamaan sitä poistamalla tarpeettomia yksityiskohtia ja tekemällä siitä tiiviimpi. (Toukokuu 2011) (Lue, miten ja milloin voit poistaa tämän mallin mukaisen viestin)Majuri Charles "Copper" Carrington (David Niven), jolla on ansiokas ansioluettelo toisessa maailmansodassa ja joka on saanut Victorian ristin, pidätetään 125 punnan kavaltamisesta yksikkönsä kassakaapista. Muita syytteitä ovat muun muassa tukikohdasta poistuminen ja naisupseerin viihdyttäminen huoneessaan, minkä tukikohdan komentaja eversti Henniker (Allan Cuthbertson) on kieltänyt.Carrington puolustautuu itse ja väittää sotaoikeudessa, että hän otti rahat avoimesti, koska hänellä oli maksamatta oleva palkka. Armeijan palkkapäällikkö oli jättänyt maksamatta hänelle kulukorvauksia Kaukoidässä olleiden komennusten aikana, ja hänen vaimonsa Valerie (Margaret Leighton) painosti häntä rahan saamiseksi. Nainen asuu toisella puolella maata, ja hän on sairastunut ja itsetuhoinen taloudellisten huolien vuoksi.Carrington väittää kertoneensa esimiehelleen, eversti Hennikerille, päätöksestään ottaa rahat pois. Hän siirsi niistä 100 puntaa vaimonsa tilille helpottaakseen tämän taloudellisia ongelmia. Sen jälkeen hän lähti tukikohdasta osallistuakseen suureen hevoskilpailuun, jossa hän löi loput rahoista vetoa itsensä puolesta toivoen voivansa maksaa otetut rahat takaisin. Kun hän kaatui hevosen selästä, hänen ystävänsä kapteeni Alison Graham (Noelle Middleton) yritti palauttaa rahat, mutta hän ei päässyt kassakaappiin käsiksi.Mitä tulee välikohtaukseen hänen huoneessaan, selviää, että Carrington oli kaatumisensa jäljiltä vuoteenomana ja että Graham kävi hänen luonaan keskustelemassa kavalluksesta. Hän oli täysin pukeutunut ja istui tuolilla, kun eversti Henniker ryntäsi sisään ja muistutti, että mies- ja naisupseerien oli sääntöjen vastaista olla yhdessä yksityishuoneissa. Henniker myöntää odottaneensa jonkin aikaa sen jälkeen, kun hän näki Grahamin menevän Carringtonin huoneeseen, ja menevänsä sitten itse sisään.Henniker on itse asiassa Carringtonin vihollinen, joka paheksuu hänen sotatietojaan, saavutuksiaan ja suosiotaan tukikohdassa. Carringtonin toimintaan liittyy myötätuntoa, ja huomautetaan, että majuri voitaisiin vapauttaa syytteestä, jos osoitettaisiin, että Henniker oli tiennyt etukäteen hänen aikeistaan. Näin ollen hän vannoo sotaoikeudessa väärän valan kiistämällä, että Carrington olisi kertonut hänelle päätöksestään ottaa rahat kassakaapista. Suuri osa Carringtonin veloista johtui muutenkin siitä, että Henniker viivytteli jatkuvasti palkkapäällikön perään, jotta tämä antaisi Carringtonille hänelle velkaa olevat rahat. terveydentilansa vuoksi Carrington ei aikonut kutsua vaimoaan Valeriea todistajaksi, mutta päättää, että hänen on pakko tehdä niin, kun juttu Hennikerin "todisteiden" jälkeen menee häntä vastaan. Vaimo paheksuu ajatusta pestä heidän likapyykkinsä julkisesti, mutta suostuu lopulta tulemaan paikalle.Asiat menevät pieleen, kun Valerie alkaa epäillä Carringtonin suhdetta kapteeni Grahamin kanssa. Paineen alla Graham myöntää Valerielle, että hänellä oli yhden yön juttu Carringtonin kanssa, kun he jäivät pubiin keskelle myrskyä. Carrington kuitenkin vaati silloin, että täysimittainen suhde ei olisi reilua ketään kohtaan, ja lopetti sen. Hän ja Graham ovat nyt vain ystäviä.Todistuksessaan Valerie myös vannoo väärää valaa ja kiistää, että hänen miehensä olisi koskaan maininnut kertoneensa eversti Hennikerille, että hän aikoi ottaa rahat. Carrington esittää hänelle kirjoittamansa kirjeen, jossa hän mainitsee riidan Hennikerin kanssa. Carrington aikoo lukea vain ne osat, jotka ovat hänen puolustuksensa kannalta merkityksellisiä, sillä kirje sisältää myös kiusallisia asioita pariskunnasta ja Valerien terveydestä. Mutta kun tuomari vaatii, että hän ja muut virkamiehet lukevat kirjeen ennen sen esittämistä todisteeksi, Carrington repii sen irti. virkamiehet, joiden on määrä päättää hänen kohtalostaan, ovat nähneet oikeudessa kerrottujen valheiden läpi ja tuntevat sympatiaa Carringtonia kohtaan. Oikeus kuitenkin toteaa Carringtonin syylliseksi kaikkiin syytteisiin, mikä tarkoittaa palveluksesta erottamista. kaikki tukikohdan vakinaiset sotilaat ovat lähes yksimielisiä siitä, että päätös on epäoikeudenmukainen. Yksi heistä, Owen (Victor Maddern), oli kersantti, joka alennettiin, kun lojaalisuus Carringtonia kohtaan johti siihen, ettei hän tehnyt yhteistyötä tutkinnassa. Hänen uhmakkuutensa oikeudessa ja sen ulkopuolella johtaa siihen, että hänet alennetaan jälleen pelkäksi sotamieheksi. julkituodessaan valituksensa Carrington on päättänyt olla valittamatta tuomiosta. Myös hänen avioliittonsa on ohi, mutta hänelle tyypillisellä asenteella hän vetoaa siihen, että Valerie on yhä rakastunut sodassa kaatuneeseen aviomieheensä ja poikiensa isään.Jutusta juoruillessaan puhelinkeskuksen puhelinvaihtaja myöntää kuitenkin kuulleensa Carringtonin ja hänen vaimonsa välisen puhelun ja sen, mitä siinä oikeasti puhuttiin. Puhelintoimittajan todistus (jos sitä kuultaisiin sotaoikeudessa) olisi antanut todisteita siitä, että Valerie valehteli valan alla.Carringtonin tietämättä, kun hän poistuu sotaoikeuden rakennuksesta, muut sotilaat kerääntyvät hänen ympärilleen ja osoittavat hänelle tukeaan. Liikuttuneena hän päättää suostua valitukseen, ja on hyvin mahdollista, että kun puhelinmiehen todistus kuullaan, tuomio kumotaan ja Carrington vapautetaan.</w:t>
      </w:r>
    </w:p>
    <w:p>
      <w:r>
        <w:rPr>
          <w:b/>
        </w:rPr>
        <w:t xml:space="preserve">Tulos</w:t>
      </w:r>
    </w:p>
    <w:p>
      <w:r>
        <w:t xml:space="preserve">Mitä Carringtonille tapahtui?</w:t>
      </w:r>
    </w:p>
    <w:p>
      <w:r>
        <w:rPr>
          <w:b/>
        </w:rPr>
        <w:t xml:space="preserve">Esimerkki 2.4673</w:t>
      </w:r>
    </w:p>
    <w:p>
      <w:r>
        <w:t xml:space="preserve">Elokuva alkaa, kun Maria (Kashina Kessler) lähtee leirille. Hän joutuu kuitenkin sarjamurhaaja Angela Bakerin (Pamela Springsteen) kuljettaman suuren kuorma-auton ajamaksi kujalle ja jää sen alle. Angela hävittää ruumiin roskapuristimeen, ennen kuin hän esiintyy Mariana ja nousee bussiin New Horizon -leirille, joka oli aikoinaan Rolling Hills -leiri, jossa Angela teurasti leiriläisiä edellisenä vuonna. Saavuttuaan paikalle uutistoimittaja Tawny Richards (Randi Layne) haastattelee monia leiriläisiä, jotka osallistuvat "jakamiskokeiluun" ja näkevät eri yhteiskuntaluokkien elävän yhdessä. Tawny pyytää pian Angelaa hankkimaan hänelle kokaiinia, mutta Angela antaa hänelle sen sijaan Ajax-puhdistusainetta, joka tappaa Tawnyn, kun tämä nuuskaa sitä.Kun leiriläiset ovat asettuneet aloilleen, leirikunnanjohtajat Herman (Michael J. Pollard), Lily (Sandra Dorsey) ja konstaapeli Barney Whitmore (Cliff Brand), jonka Angela tajuaa olevan edellisen uhrin isä, jakavat leiriläiset kolmeen ryhmään, joiden kanssa he leiriytyvät seuraavien päivien aikana. Angela sijoitetaan Hermanin, Snowboyn (Kyle Holman), Peterin (Jarret Beal) ja Janin (Stacie Lambert) ryhmään. Angela lähtee Snowboyn ja Peterin kanssa kalaan, mutta pian häntä ärsyttää, kun he sytyttävät ilotulitteita, ja hän palaa leiriin, jossa Herman ja Jan harrastavat seksiä. Angela puukottaa Hermanin suuhunsa puunrungolla, minkä jälkeen hän lyö Janin pään tohjoksi. Angela piilottaa ruumiit Snowboylta ja Peteriltä, jotka ärsyttävät häntä koko päivän. Yöllä Angela sytyttää Peterin nenään ilotulitteen, joka tappaa hänet, ennen kuin lyö Snowboyta tukilla ja polttaa hänet elävältä ruumiiden kanssa.Seuraavana aamuna Angela matkustaa Lilyn leirintäalueelle, jossa Bobby (Haynes Brooke), Cindy (Kim Wall), Riff (Daryl Wilcher) ja Arab (Jill Terashita) leiriytyvät. Angela kertoo Lilylle, että Herman kertoi hänen vaihtavan paikkaa Arabin kanssa. Kun Angela saattaa Arabin toiseen leiriin, hän katkaisee tämän pään kirveellä. Kun Angela palaa leirille, Cindyn ja Riffin välille syntyy riita, ennen kuin Lily laittaa leiriläiset luottamusta rakentavaan harjoitukseen. Silmät sidottuina Cindy ei huomaa, että Angela on kyllästyttyään tytön ruikuttavaan ja kiihkoilevaan käytökseen kiinnittänyt hänet lipputankoon. Angela nostaa Cindyn ilmaan, ennen kuin antaa tämän pudota korkealta ja tappaa hänet. Angela peittelee Cindyn kuoleman kertomalla Lilylle, että hän on palannut pääleiriin. Toisessa leikissä Angela on sidottu Bobbyyn, mutta kalastuksen aikana Bobby yrittää suudella Angelaa, mikä ärsyttää Angelaa, joka käskee Angelaa tapaamaan hänet myöhemmin päämökillä. Palatessaan leiriin Angela suostuttelee Lilyn käymään hänen kanssaan katsomassa Cindyä, mutta Angela kuitenkin hautaa Lilyn kaulaansa myöten roskakuoppaan ennen kuin ajaa ruohonleikkurilla hänen päänsä yli. Angela odottaa sitten Bobbyn saapumista, jonka hän sitoo puuhun ja repii tämän kädet irti jeepillä. Sitten Angela murhaa Riffin puukottamalla häntä teltan piikeillä. seuraavana aamuna Angela matkustaa jäljellä olevaan leiriin, jossa Barney, Marcia (Tracy Griffith), Tony (Mark Oliver), Anita (Sonya Maddox) ja Greg (Chung Yen Tsay) leiriytyvät. Angela kertoo Barneylle, että hänen on tarkoitus vaihtaa Marcian kanssa, mutta Marcia vastustaa. Kun Barney saattaa Angelan ja Marcian toiseen leiriin, Angela joutuu teeskentelemään jalkavammaa. Barney hoitaa Angelaa pääleirillä, mutta Marcia löytää Lilyn ruumiin ja pakenee, kun taas Barney saa selville Angelan henkilöllisyyden, mutta Marcia ampuu hänet kuoliaaksi. Angela saa Marcian kiinni jeepissä ja ottaa hänet kiinni. Angela palaa samana iltana Tonyn, Anitan ja Gregin luo ja sitoo heidät yhteen kertoen, että he pelaavat luottamuspeliä. Angela näyttää heille kuitenkin Barneyn ruumiin ja pakottaa heidät etsimään Marcian yhdestä mökistä. Angela on kuitenkin asettanut ansan, joka tappaa Gregin ja Anitan. Angela päättää jättää Marcian ja Tonyn henkiin, mutta lähtiessään Marcia hyökkää Angelan kimppuun ja puukottaa häntä useita kertoja.Kun Marcia ja Tony ovat kutsuneet poliisit leirille, Tony huomaa inhoten, että Marcialla on jo poikaystävä. Samaan aikaan Angela ajetaan ambulanssilla sairaalaan, jossa poliisi ja ensihoitaja juonittelevat hänen tappamistaan, mutta Angela herää ja puukottaa heidät hengiltä ruiskulla. Kun ambulanssikuski kysyy, mitä on tekeillä, Angela vastaa heikosti: "Hoidan vain asioitani", ja romahtaa tajuttomaksi.</w:t>
      </w:r>
    </w:p>
    <w:p>
      <w:r>
        <w:rPr>
          <w:b/>
        </w:rPr>
        <w:t xml:space="preserve">Tulos</w:t>
      </w:r>
    </w:p>
    <w:p>
      <w:r>
        <w:t xml:space="preserve">Marcia pakenee löydettyään mitä?</w:t>
      </w:r>
    </w:p>
    <w:p>
      <w:r>
        <w:rPr>
          <w:b/>
        </w:rPr>
        <w:t xml:space="preserve">Esimerkki 2.4674</w:t>
      </w:r>
    </w:p>
    <w:p>
      <w:r>
        <w:t xml:space="preserve">Pommi räjähtää Kolumbian konsulaattirakennuksen aukiolla Los Angelesissa, ja yhdeksän ihmistä, mukaan lukien kolumbialaisten virkamiesten ja amerikkalaisten tiedustelupalvelujen agenttien asuntovaunu, kuolee. Kuolleiden siviilien joukossa on räjähdyksessä loukkaantuneen LAFD:n palomiehen, kapteeni Gordon "Gordy" Brewerin vaimo ja poika. Yhdysvaltain ulkoministeriölle lähetetään nauha, jossa naamioitunut mies, joka kutsuu itseään "El Loboksi" (Susi), ottaa vastuun räjähdyksestä ja selittää sen olleen kosto Yhdysvaltojen harjoittamasta Kolumbian sorrosta. FBI uskoo, että El Lobo on kolumbialainen terroristi nimeltä Claudio Perrini. CIA:n erikoisagentti Peter Brandt, Kolumbian aseman päällikkö, saa senaatin valvontakomitea ankaran moitteen tapauksesta, ja senaatti lopettaa välittömästi kaikki CIA:n operaatiot Kolumbiassa. Brandt palaa vihaisena Mompá³siin ja tapaa puolisotilaallisia liittolaisiaan suunnitellakseen suurhyökkäystä Claudion kaatamiseksi.Tutkintaan liittyvästä poliittisesta byrokratiasta turhautunut Brewer matkustaa Mompá³siin jahdatakseen Claudion henkilökohtaisesti, mutta hänet pidätetään nopeasti laittomasta maahantulosta. Sissit järjestävät vankilapakoinnin vapauttaakseen toverinsa ja sieppaavat Brewerin vaatien hänestä suuria lunnaita. Brandtin yksikkö saa hälytyksen Brewerin läsnäolosta Kolumbiassa, mutta saapuu paikalle liian myöhään. Brewer pakenee vankilasta, välttää vangitsemisen ja hankkii kanadalaiselta mekaanikolta Sean Armstrongilta sissivyöhykkeen kulkuluvan. Armstrong esittelee hänet huumekauppiaalle Felix Ramirezille, joka johtaa kokaiinin jakelulaitosta, joka rahoittaa sissien toimintaa. Brewer teeskentelee olevansa mekaanikko, virittää useita improvisoituja räjähteitä ja tuhoaa laitoksen. Felixiä syytetään huumetehtaan tuhoamisesta ja hänet teloitetaan piileskelevän Brewerin silmien edessä. Brewer soluttautuu Claudion päämajaan ja asentaa pommin Claudion tappamiseksi, mutta hänet otetaan kiinni, kun hän yrittää estää Selenaa joutumasta räjähdyksen vaikutuspiiriin yhdessä poikansa Mauron kanssa. Claudion kotitiloissa Selena paljastaa olevansa Claudion vaimo. Hän ja Claudio menettivät aikoinaan oman lapsensa amerikkalaisten hyökkäyksessä, mikä pakotti Claudion ryhtymään terroristiksi; Selena löysi ja adoptoi Mauron, jonka vanhemmat kuolivat hyökkäyksessä. Siitä huolimatta Selena tuntee myötätuntoa Breweriä kohtaan ja myöntää, että Claudio suunnittelee toista pommi-iskua Washington D.C.:ssä. sillä välin Brandtin yksikkö löytää Claudion kompleksin ja käynnistää hyökkäyksen. Seuranneen tulitaistelun aikana Selena auttaa vapauttamaan Brewerin ja matkustaa Brandtin kanssa takaisin Washingtonin ulkoministeriöön auttamaan Claudion etsinnöissä. Selena tunnistaa Union Stationin kohteeksi, ja FBI tutkii asiaa. Vessakäynnin varjolla Selena poistuu komentohuoneesta ja ärsyyntyy, kun Mauro kieltäytyy lähtemästä hänen mukaansa. Kun Brewer näkee Selenan tekevän saman eleen kuin naamioitunut mies, joka väitti nauhalla olevansa El Lobo, hän tajuaa, että Selena oli koko ajan Susi ja Claudio toimii hänen hahmonaan ja että koko heidän asiansa motiivina on henkilökohtainen kosto tyttärensä kuolemasta Yhdysvaltojen käsissä. Lisäksi Brewer arvelee, että todellinen kohde on ulkoministeriö ja että häntä käytettiin auttamaan Selenaa pääsemään rakennuksen turvamiesten ohi. Brewer heittää nopeasti Mauron leludinosauruksen, jossa on pommi, ikkunasta ulos hetkeä ennen kuin se räjähtää. Brandt, joka tajuaa Brewerin epäilyt, ammutaan ja tapetaan yrittäessään estää Selenaa pakenemasta rakennuksesta.Brewer jahtaa Selenaa rakennuksen kellariin, jossa hän ja Claudio ajavat moottoripyörällä maanalaisten tunnelien läpi. Brewer löytää tunnelin ohjauskonsolin ja sulkee portit, mikä estää heidän pakonsa. Brewer katkaisee joitakin kaasuputkia tunnelin seinillä, ja kun he ajavat takaisin, Selena ampuu Breweriä kohti, jolloin kaasu syttyy. Brewer hyppää oviaukosta juuri kun koko tunneli räjähtää. Selena ja Claudio selviävät kuitenkin räjähdyksestä ja hyökkäävät hänen kimppuunsa samanaikaisesti. Lyhyen lähitaistelun jälkeen Selena saa sähköiskun, kun hänet heitetään ohjauspaneelin paljaan piirin päälle, ja Claudio kuolee lopulta, kun Brewer heittää kirveen hänen rintaansa.Jälkeenpäin Brewer kantaa Mauroa sylissään, kun he poistuvat ulkoministeriöstä. Uutislähetyksen selostus kertoo, että Brewer saa presidentin vapaudenmitalin siitä, että hän esti yhden Yhdysvaltain historian pahimmista terrori-iskuista.</w:t>
      </w:r>
    </w:p>
    <w:p>
      <w:r>
        <w:rPr>
          <w:b/>
        </w:rPr>
        <w:t xml:space="preserve">Tulos</w:t>
      </w:r>
    </w:p>
    <w:p>
      <w:r>
        <w:t xml:space="preserve">Kuka ottaa vastuun räjähdyksestä?</w:t>
      </w:r>
    </w:p>
    <w:p>
      <w:r>
        <w:rPr>
          <w:b/>
        </w:rPr>
        <w:t xml:space="preserve">Esimerkki 2.4675</w:t>
      </w:r>
    </w:p>
    <w:p>
      <w:r>
        <w:t xml:space="preserve">Zack Brown ja Miri Linky ovat kämppiksiä Monroevillessä, Pennsylvaniassa (Pittsburghin esikaupunkialueella). He ovat olleet ystäviä ensimmäisestä luokasta lähtien. Vaikka Miri työskentelee paikallisessa ostoskeskuksessa ja Zack kahvilassa, he eivät ole maksaneet sähkölaskujaan kuukausiin, ja Zack käyttää suuren osan vapaa-ajastaan Pittsburgh Penguinsin fanaattiseen seuraamiseen ja asemaansa kunnan harrastelijakiekkojoukkueessa, Monroeville Zombiesissa. Töiden jälkeen heidän vetensä suljetaan ennen kuin he lähtevät lukionsa luokkakokoukseen. luokkakokouksessa Miri yrittää vietellä viehättävän entisen luokkatoverinsa Bobby Longin, kun taas Zack aloittaa keskustelun Brandon St. Randyn kanssa, joka paljastaa olevansa homopornotähti ja Bobbyn poikaystävä. Palattuaan kotiin jälleennäkemisestä asunnosta katkaistaan sähköt. Parin teinipojan kuvaaman menestyksekkään viraalivideon innoittamana, kun Miri vaihtoi Zackin työpaikalla vaatteet luokkakokousta varten (paljastaen, että hänellä oli yllään epämiellyttävät "mummopöksyjen" alusvaatteet), ja pornoviihteen kulttuurisen valtavirtaistumisen rohkaisemana Zack vakuuttaa vastahakoisen Mirin siitä, että heidän pitäisi tehdä pornofilmi ansaitakseen rahaa. kokoamalla ryhmän tuttuja ja palkattuja apulaisia näyttelijöiksi ja kuvausryhmäksi he päättävät kuvata pornoisen Tähtien sota -parodian nimeltä Tähtihuoria. Delaney, elokuvan tuottaja ja Zackin työkaveri, vuokraa elokuvakaluston ja rakennuksen studioksi. Kun he palaavat studiolle ensimmäisen kuvausyön jälkeen, rakennusta ollaan purkamassa, ja kaikki laitteet ja puvut ovat sisällä. Heille kerrotaan, että mies, joka vuokrasi sen heille, oli karannut rahojen kanssa. Myöhemmin kahvilassa, jossa Zack on töissä, hän huomaa, että hänen pomonsa uhkasi asentaa piilokameran, jonka Zack löytää ja päättää käyttää kadonneiden kuvauskalusteiden korvaamiseen. Zack muokkaa elokuvansa uudelleen niin, että se tapahtuu kahvilassa, ja uudistaa elokuvan kahvilamotiivilla varustetuksi Swallow My Cockuccino -elokuvaksi. Ryhmä kuvaa elokuvaa työajan jälkeen. huolimatta siitä, että he vaativat, etteivät anna seksin toistensa kanssa vaikuttaa ystävyyteen, Zack ja Miri kehittävät pian romanttisia tunteita toisiaan kohtaan. Kun Zackin ja Mirin on aika harrastaa seksiä kameran edessä, he huomaavat, että muissa kohtauksissa näyttelijöiden esittämän kliinisen seksin sijaan heidän välinsä on romanttista ja sydämellistä. Myöhemmin seuraavana iltana Zack ja Miri ovat kotona alustavasti keskustelemassa reaktioistaan kohtaukseen, kun yhtäkkiä heidän asuntonsa sähkö- ja vesihuolto palaa. Muut näyttelijät ja kuvausryhmä paljastavat, että he ovat yhdistäneet voimavaransa maksaakseen Zackin ja Mirin kuukauden laskut ja järjestävät heille ennenaikaiset loppujuhlat. juhlissa yksi muista näyttelijöistä, Stacey, kysyy Miriltä, voiko hän pyytää Zackia harrastamaan seksiä, koska häntä hermostuttaa tuleva kohtaus hänen kanssaan. Vaikka Miri on tajunnut, että hänellä on kehittynyt tunteita Zackia kohtaan, hän sanoo Staceylle, että on ihan ok pyytää Zackia. Kun Stacey kertoo tämän Zackille, he vetäytyvät Zackin makuuhuoneeseen, Mirin kauhuksi. seuraavana iltana Zack valmistautuu kuvaamaan Staceyn ja toisen näyttelijän, Lesterin, välistä kohtausta, jonka piti olla Lesterin ja Mirin kanssa. Zack on tyrmistynyt, kun Miri ilmestyy paikalle ja vaatii kuvaamaan kohtauksen alkuperäisen suunnitelman mukaisesti. Takahuoneessa epäuskoinen Zack kysyy, tekeekö Miri tämän kostoksi, ja huomauttaa, että Stacey kertoi hänelle, ettei Miri pahastunut siitä, että Miri makasi Zackin kanssa. Miri oikaisee häntä ja selventää, ettei häntä haitannut se, että Stacey vain tarjoutui makaamaan hänen kanssaan. Zack pitää tätä jonkinlaisena testinä ja myöntää, että heidän yhdessä kuvaamansa seksikohtauksen aikana he todella rakastelivat ja että heidän välillään oli tunneside ja että hän rakastaa Miriä. Kun Miri ei vastaa siihen, Zack ryntää ulos kahvilasta, jättää elokuvan ja työnsä ja muuttaa pois asunnosta. 3 kuukautta myöhemmin Delaney käy tapaamassa Zackia, joka on siirtynyt Mellon Arenan ulkopuoliseen anniskelupaikkaan Pittsburgh Penguinsin otteluiden aikana. Delaney suostuttelee hänet tulemaan Delaneyn kotiin katsomaan keskeneräistä elokuvaa ja auttamaan sen loppuunsaattamisessa. Zack suostuu, ja kun Delaney ja kameramies Deacon selittävät, Zack saa tietää, ettei Miri koskaan kuvannut seksikohtaustaan Lesterin kanssa. Zack menee Mirin asunnolle ja paljastaa tälle, ettei hän koskaan maannut Staceyn kanssa, vaan he puhuivat Miristä koko yön. Zack ja Miri menevät naimisiin ja perustavat Delaneyn ja hänen työkorvauskorvauksensa avulla oman videotuotantoyrityksen, Zack and Miri Make Your Porno, joka tekee amatöörivideoita pariskunnille.</w:t>
      </w:r>
    </w:p>
    <w:p>
      <w:r>
        <w:rPr>
          <w:b/>
        </w:rPr>
        <w:t xml:space="preserve">Tulos</w:t>
      </w:r>
    </w:p>
    <w:p>
      <w:r>
        <w:t xml:space="preserve">joka paljastaa olevansa homopornotähti?</w:t>
      </w:r>
    </w:p>
    <w:p>
      <w:r>
        <w:rPr>
          <w:b/>
        </w:rPr>
        <w:t xml:space="preserve">Esimerkki 2.4676</w:t>
      </w:r>
    </w:p>
    <w:p>
      <w:r>
        <w:t xml:space="preserve">Metsänvartijat Gabriel "Gabe" Walker ja Jessie Deighan lähetetään pelastamaan ystävänsä Hal Tucker ja hänen tyttöystävänsä Sarah sen jälkeen, kun Hal on loukkaantunut polvensa takia ja jäänyt loukkuun Coloradon Kalliovuorten huipulle. Kun he yrittävät pelastaa Sarahin, osa hänen valjaistaan katkeaa, ja vaikka Gabe saa hänet kiinni, hänen hanskakätensä liukuu ulos, ja Sarah putoaa kuolemaan. Hal syyttää Gabea hänen kuolemastaan, ja Gabe joutuu syyllisyydentunteen valtaan ja jää pidemmälle lomalle. 8 kuukautta myöhemmin Gabe palaa metsänvartijaasemalle kerätäkseen loputkin omaisuutensa ja saadakseen Jessien lähtemään mukaansa. Siellä he saavat hätäkutsun hukkuneiden kiipeilijöiden ryhmältä. Hal lähtee etsimään kiipeilijöitä, ja Jessie saa suostuteltua Gaben auttamaan. Hal on edelleen katkera Gabea kohtaan Sarahin kuoleman vuoksi, ja jossain vaiheessa hän uhkaa lähettää Gaben alas jyrkänteeltä. Kun he löytävät kiipeilijät, he huomaavat, että hätäkutsu oli huijausta, ja entinen sotilastiedustelun agentti Eric Qualen ja useat palkkasoturit ottavat heidät vangiksi. Qualen ja Yhdysvaltain valtiovarainministeriön käännynnäinen agentti Richard Travers saivat varastettua kolme matkalaukkua täynnä kiertämättömiä seteleitä, joiden arvo on yli 100 miljoonaa dollaria. Heidän pakosuunnitelmansa kariutui, kun heidän lentokoneensa syöksyi vuoreen, ja nyt he tarvitsevat Gaben ja Halin apua löytääkseen laukut majakka-paikantimien avulla.Aseella uhaten Gabe johdattaa heidät ensimmäiselle laukulle, joka sijaitsee jyrkän kallioseinämän huipulla. He pakottavat Gaben sitomaan itsensä kiinni päästäkseen sinne, ja Gabe käyttää tilaisuutta hyväkseen paetakseen. Palkkasoturit yrittävät ampua Gabea, mikä aiheuttaa lumivyöryn, joka tappaa yhden heidän jäsenistään. Kun he näkevät ensimmäisen laukun rahojen lentävän pois, Qualen uskoo Gaben kuolleen ja käskee Halin johdattaa heidät eteenpäin. Gabe juoksee edellä löytääkseen Jessien hylätystä mökistä. He ottavat talteen vanhoja vuorikiipeilyvarusteita päästäkseen toisen tapauksen luo ennen Qualenia. Qualenin saapuessa Gabe ja Jessie ovat tyhjentäneet laatikon ja jättäneet sinne vain yhden setelin, jossa lukee ivallisesti "Haluatko vaihtaa?". Qualen käskee miehiään hajaantumaan, jolloin Gabe voi lähettää kaksi muuta Qualenin miestä. Gabe yrittää pyytää apua Frankilta, heidän pelastushelikopterin lentäjältään, yhdellä palkkasoturien radiopuhelimella, mutta Hal varoittaa häntä räjähteistä, jotka Qualen on virittänyt heidän yläpuolelleen vuorelle. Gabe ja Jessie pääsevät ajoissa pakoon putoavia raunioita. Toisaalla Hal näkee kaksi ystäväänsä, Evanin ja Brettin, ja varoittaa heitä pois ennen kuin Qualen käskee miehiään avaamaan tulen. Brett saa surmansa ja Evan haavoittuu, mutta onnistuu hiihtämään vuorelta alas ja laskuvarjolla turvaan. Vuorelle laskeutuu yö, ja molemmat ryhmät hakeutuvat suojaan. Frank, joka ei ole kuullut Gabesta tai muista, tutkii vuorta helikopterilla, huomaa Evanin laskuvarjon ja pystyy viemään hänet turvaan samalla kun hän ottaa yhteyttä viranomaisiin.Kun aamu koittaa, Gabe ja Jessie ehtivät Qualenin edelle viimeiseen tapaukseen. Sillä välin palkkasoturit liputtavat Frankin helikopterissa, ja kun hän tajuaa, että kyseessä on ansa, on jo liian myöhäistä. Yksi palkkasotureista ampuu häntä ja kuolee, mutta ei ennen kuin hän on sujauttanut Halille veitsen. Kun palkkasoturit hajaantuvat etsimään toista tapausta, Hal pystyy haavoittamaan yhtä palkkasoturia veitsellä, tappamaan hänet omalla aseellaan ja pakenemaan. Toisaalla Hal löytää Gaben, ja yhdessä he tappavat Traversin. Samaan aikaan Qualen ottaa kuitenkin Jessien panttivangiksi, kun tämä heiluttaa helikopteria alas, koska uskoo, että Frank lentää sitä. Qualen kertoo Gabelle ja Halille radiossa, että hän pitää Jessietä vankina helikopterissa, vaatii Gabea ja Halia luovuttamaan kolmannen tapauksen rahat korkealla sijaitsevalla kohtaamispaikalla ja uhkaa tappaa Jessien, jos he kieltäytyvät yhteistyöstä.Gabe ja Hal suostuvat, ja he tapaavat jyrkänteen puoleisella sillalla. Qualen yrittää kuitenkin haastaa Gaben heittämään salkun helikopteriin, mutta kun hän uhkaa myös tappaa Jessien uudelleen, Gabe käskee Qualenin vapauttaa hänet turvallisen matkan päästä kalliolta. Qualen suostuu vastahakoisesti ja laskee Jessien vinssin avulla maahan. Kun Jessie on kuitenkin turvallisesti maassa, Gabe heittää rahapussin helikopterin roottoreihin, jolloin rahat murskautuvat. Raivostuneena Qualen yrittää lentää pois, mutta Gabe on käyttänyt vinssin vaijeria helikopterin kiinnittämiseen jyrkänteellä oleviin terästikkaisiin. Tikkaat katkeavat, ja Gabe ja Qualen jäävät helikopterin hylyn päälle vaijerista roikkumaan. Gabe taistelee Qualenia vastaan ja onnistuu kiipeämään turvaan, kun romu katkeaa vaijerista ja Qualen kuolee. Gabe tapaa Jessien ja Halin, kun liittovaltion agentit saapuvat helikoptereilla tarjoamaan apuaan.</w:t>
      </w:r>
    </w:p>
    <w:p>
      <w:r>
        <w:rPr>
          <w:b/>
        </w:rPr>
        <w:t xml:space="preserve">Tulos</w:t>
      </w:r>
    </w:p>
    <w:p>
      <w:r>
        <w:t xml:space="preserve">Mistä Gabe löytää Jessien?</w:t>
      </w:r>
    </w:p>
    <w:p>
      <w:r>
        <w:rPr>
          <w:b/>
        </w:rPr>
        <w:t xml:space="preserve">Esimerkki 2.4677</w:t>
      </w:r>
    </w:p>
    <w:p>
      <w:r>
        <w:t xml:space="preserve">Ryu on kuuromykkä mies, joka työskentelee tehtaassa. Hänen sairas siskonsa tarvitsee kipeästi munuaisensiirtoa, mutta Ryun munuainen ei sovi hänelle. Kun Ryu saa potkut, hän ottaa erorahansa ja ottaa yhteyttä mustan pörssin elinkauppiaaseen vaihtaakseen yhden munuaisensa sellaiseen, jota hänen siskonsa voisi käyttää. Välittäjät katoavat vietyään Ryun munuaisen ja rahat. Kolme viikkoa myöhemmin Ryu kuulee lääkäriltään, että luovuttaja on löytynyt, mutta hänellä ei ole varaa leikkaukseen.Kerätäkseen rahaa leikkaukseen Ryun radikaali anarkistityttöystävä Yeong-mi ehdottaa Ryun potkut antaneen johtajan tyttären sieppaamista. He kidnappaavat Yu-sunin, Dong-jinin nuoren tyttären. Tyttö asuu Ryun siskon luona, joka uskoo Ryun vain vahtivan häntä. Ryu ja Yeong-mi onnistuvat keräämään lunnaat Dong-jiniltä. Ryun sisko kuitenkin saa selville suunnitelman ja tekee itsemurhan, jotta hän ei olisi enää taakka Ryulle.Ryu vie Yu-sunin ja hänen siskonsa ruumiin esikaupunkialueella sijaitsevaan jokiuomaan, jossa he kävivät lapsena, ja alkaa haudata tyttöä. Ryu ei huomaa, kun Yu-sun liukastuu jokeen ja hukkuu.Dong-jin suree tytärtään ja palkkaa etsivän etsimään tytön sieppaajia. Dong-jin löytää Yeong-min ja kiduttaa häntä. Hän pyytää anteeksi Yu-sunin kuolemaa, mutta varoittaa Dong-jinia, että hänen ystävänsä (terroristiryhmä) tappavat hänet, jos hän kuolee. Uhkauksista piittaamatta Dong-jin teloittaa hänet sähköllä. Sillä välin Ryu etsii ja murhaa elinkauppiaat. Hän palaa Yeong-min asunnolle ja näkee poliisin vievän Yeong-min ruumiin pois.Ryu ja Dong-jin odottavat toistensa luona yrittäessään tappaa toisensa. Ryu, joka palaa ensimmäisenä kotiin, menettää tajuntansa Dong-jinin ansan takia. Dong-jin vie Ryun jokiuomaan, jossa hänen tyttärensä kuoli, viiltää Ryun akillesjänteet poikki ja odottaa, että Ryu vuotaa kuiviin.Paloiteltuaan Ryun ruumiin Dong-jin alkaa kaivaa kuoppaa, kun paikalle saapuu joukko miehiä. Kun Dong-jin on piiritetty ja puukotettu, yksi mies kiinnittää veitsellä viestin hänen rintaansa. Lappu paljastaa, että he ovat Yeong-min ystäviä. Ryhmä jättää Dong-jinin kuolemaan veristen työkalujen ja Ryun ruumiinosia sisältävien pussien viereen.</w:t>
      </w:r>
    </w:p>
    <w:p>
      <w:r>
        <w:rPr>
          <w:b/>
        </w:rPr>
        <w:t xml:space="preserve">Tulos</w:t>
      </w:r>
    </w:p>
    <w:p>
      <w:r>
        <w:t xml:space="preserve">Kenen ruumiin Dong-jin paloittelee?</w:t>
      </w:r>
    </w:p>
    <w:p>
      <w:r>
        <w:rPr>
          <w:b/>
        </w:rPr>
        <w:t xml:space="preserve">Esimerkki 2.4678</w:t>
      </w:r>
    </w:p>
    <w:p>
      <w:r>
        <w:t xml:space="preserve">2009, Adrian Helmsley (Chiwetel Ejiofor), amerikkalainen geologi, vierailee Intiassa astrofyysikko tohtori Satnam Tsurutanin (Jimi Mistry) luona ja saa tietää, että massiivisen auringonpurkauksen neutriinot aiheuttavat maapallon ytimen lämpötilan nopean nousun. Adrian antaa tästä raportin Valkoisen talon esikuntapäällikölle Carl Anheuserille (Oliver Platt), joka lopulta vie Adrianin tapaamaan Yhdysvaltain presidenttiä. Vuonna 2010 presidentti Thomas Wilson (Danny Glover) ja muut kansainväliset johtajat aloittavat salaisen hankkeen ihmiskunnan selviytymisen varmistamiseksi. Noin 400 000 ihmistä valitaan "arkeihin", jotka rakennetaan Tiibetin Cho Mingiin Himalajalle. Samaan aikaan kun kansan vapautusarmeija kerää vapaaehtoisia, buddhalaismunkki Nima (Osric Chau) evakuoidaan, ja hänen veljensä Tenzin (Chin Han) liittyy arkki-projektin työntekijöihin. Lisärahoitusta hankkeeseen kerätään myymällä lippuja yksityiselle sektorille 1 miljardilla per henkilö. Vuoteen 2011 mennessä ihmiskunnan arvokkaat aarteet siirretään taideasiantuntijan ja ensimmäisen tyttären tohtori Laura Wilsonin (Thandie Newton) avustuksella Himalajalle sillä varjolla, että niitä suojellaan terrori-iskuilta. 2012 Jackson Curtis (John Cusack) on Los Angelesissa asuva tieteiskirjailija, joka työskentelee osa-aikaisesti venäläisen miljardöörin Juri Karpovin (Zlatko Buri) limusiinikuljettajana. Jacksonin ex-vaimo Kate (Amanda Peet) ja heidän lapsensa Noah (Liam James) ja Lilly (Morgan Lily) asuvat Katen poikaystävän, plastiikkakirurgi Gordon Silbermanin (Thomas McCarthy) kanssa. Jackson vie Noahin ja Lillyn telttailemaan Yellowstonen kansallispuistoon. Helmsleyn kohtaamisen jälkeen he tapaavat Charlie Frostin (Woody Harrelson), joka juontaa puistosta käsin radio-ohjelmaa. Charlie, salaliittoteoreetikko, esittää videon Charles Hapgoodin teoriasta, jonka mukaan polaarivaihtelut ja Mesoamerikkalainen pitkä laskentakalenteri ennustavat vuoden 2012 ilmiötä. Hänellä on kartta arkkihankkeesta sekä tietoa eri puolilla maailmaa toimivista virkamiehistä ja tiedemiehistä, jotka murhattiin sen jälkeen, kun he aikoivat varoittaa yleisöä. Perhe palaa kotiin, kun seisminen aktiivisuus lisääntyy valtavasti Yhdysvaltojen länsirannikolla. Jackson alkaa epäillä ja vuokraa lentokoneen pelastaakseen perheensä. Hän kerää perheensä ja Gordonin luokseen, kun maankuoren siirtyminen alkaa, ja he pääsevät täpärästi pakoon Los Angelesista, kun kaupunki liukuu Tyyneen valtamereen. Kun miljoonat ihmiset kuolevat katastrofaalisissa maanjäristyksissä ympäri maailmaa, ryhmä lentää Yellowstoneen hakemaan Charlien karttaa ja pakenee, kun Yellowstonen kaldera purkautuu. Charlie jää seuraamaan purkausta ja kuolee tuhkapilven räjähdyksessä. Kun ryhmä saa tietää, että arkit ovat Kiinassa, se laskeutuu tuhoutuneeseen Las Vegasiin etsimään isompaa lentokonetta. he tapaavat Jurin, hänen kaksoispoikansa Alecin ja Olegin (Alexandre ja Philippe Haussmann), tyttöystävänsä Tamaran (Beatrice Rosen) ja lentäjä Sashan (Johann Urb). Ryhmä hankkii Antonov An-225 -lentokoneen (virheellisesti ja ehkä tarkoituksella merkitty "Antonov 500") ja lähtee kohti Kiinaa. Air Force One -lentokoneessa arkkiin suuntaavat myös Anheuser, Helmsley ja Laura Wilson. Presidentti Wilson jää Washingtoniin puhumaan kansakunnalle viimeisen kerran. Koska varapresidentti on kuollut ja edustajainhuoneen puhemies on kateissa, Anheuser ottaa tosiasiallisen johtajuuden. Myöhemmin presidentti Wilson kuolee megatsunamissa, jonka seurauksena lentotukialus USS John F. Kennedy syöksyy Valkoiseen taloon.Sasha ja ryhmä aikovat laskeutua hetkeksi Havaijille tankkaamaan, mutta saariketju on tuhoutunut tulivuoritoiminnan seurauksena. Jatkamalla matkaa Sasha pelkää, että polttoaine voi loppua ennen kuin he ehtivät Aasian mantereelle. He huomaavat, että maanpinnan seisminen toiminta on siirtänyt Kiinan rannikkoa 1500 mailia itään, ja he pystyvät tekemään pakkolaskun, jossa Sasha kuolee. Kansan vapautusarmeija havaitsee ryhmän. Juri ja hänen poikansa, joilla on hallussaan liput, viedään arkkiin, ja Tamara ja muut jäävät jäljelle. Nima ottaa heidät kyytiin ja vie heidät arkeille isovanhempiensa (Lisa Lu ja Chang Tseng) kanssa. He pääsevät arkkiin Tenzinin avulla. Megatsunamin lähestyessä paikkaa, iskukone jää arkin hydrauliikkakammion hammaspyörien väliin, jolloin maihinnousuportti ei pääse sulkeutumaan ja alus ei pysty käynnistämään moottoreita. Kaaoksen seurauksena Juri, Gordon ja Tamara kuolevat, Tenzin haavoittuu ja arkki joutuu ajelehtimaan. Juuri ennen kuolemaansa Juri pystyy nostamaan molemmat poikansa aluksen miehistön jäseniksi; näin tehdessään hän hyppää kuolemaansa. Jackson ja Noah irrottavat törmäysohjaimen, ja miehistö saa arkin takaisin hallintaansa ennen kuin se ehtii törmätä Mount Everestiin. Kun tsunamin aiheuttamat tulvavedet ovat väistyneet, arkki matkustaa Etelä-Afrikassa sijaitsevaan Hyvän toivon niemimaahan, jossa Drakensberg-vuoristo on noussut merenpinnan tasoon nähden ja siitä on tullut maapallon korkein vuorijono.</w:t>
      </w:r>
    </w:p>
    <w:p>
      <w:r>
        <w:rPr>
          <w:b/>
        </w:rPr>
        <w:t xml:space="preserve">Tulos</w:t>
      </w:r>
    </w:p>
    <w:p>
      <w:r>
        <w:t xml:space="preserve">Mikä lentotukialus törmäsi Valkoiseen taloon, kun megatsunami tappoi presidentti Wilsonin?</w:t>
      </w:r>
    </w:p>
    <w:p>
      <w:r>
        <w:rPr>
          <w:b/>
        </w:rPr>
        <w:t xml:space="preserve">Esimerkki 2.4679</w:t>
      </w:r>
    </w:p>
    <w:p>
      <w:r>
        <w:t xml:space="preserve">Mac Sledge (Robert Duvall), nuhjuinen, alkoholisoitunut countrylaulaja, herää ränsistyneessä teksasilaisessa motelli- ja huoltoasemakeskuksessa ryyppyillan jälkeen. Hän tapaa omistajan, nuoren Rosa Lee -nimisen leskirouvan (Tess Harper), ja tarjoutuu tekemään töitä vastineeksi huoneesta. Rosa Lee, jonka aviomies kuoli Vietnamin sodassa, kasvattaa yksin nuorta poikaansa Sonnya (Allan Hubbard). Hän suostuu päästämään Macin asumaan sillä ehdolla, että tämä ei juo työskennellessään. He alkavat kehittää tunteita toisiaan kohtaan lähinnä hiljaisina iltoina, jolloin he istuvat yksin ja jakavat palasia elämäntarinoistaan.Mac päättää luopua alkoholista ja aloittaa elämänsä alusta. Jonkin ajan kuluttua hän ja Rosa Lee menevät naimisiin. He alkavat käydä säännöllisesti baptistikirkossa. Eräänä päivänä sanomalehden toimittaja vierailee hotellissa ja kysyy Macilta, onko hän lopettanut musiikin äänittämisen ja valinnut anonyymin elämän. Kun Mac kieltäytyy vastaamasta, toimittaja selittää kirjoittavansa juttua Macista ja on haastatellut hänen ex-vaimoaan Dixie Scottia (Betty Buckley), countrymusiikin tähteä, joka esiintyy lähistöllä.Kun juttu on painettu, naapurusto saa tietää Macin menneisyydestä, ja paikallisen countrywestern-yhtyeen jäsenet vierailevat hänen luonaan osoittaakseen kunnioitustaan. Vaikka Mac tervehtii heitä kohteliaasti, hän on haluton avautumaan menneisyydestään. Myöhemmin hän osallistuu salaa Dixien konserttiin. Dixie laulaa intohimoisesti useita Macin vuosia aiemmin kirjoittamia kappaleita, ja Mac lähtee kesken esityksen. Kulissien takana hän keskustelee Dixien managerin, vanhan ystävänsä Harryn (Wilford Brimley) kanssa. Mac antaa hänelle kopion kirjoittamastaan uudesta kappaleesta ja pyytää tätä näyttämään sen Dixielle. Mac yrittää puhua Dixien kanssa, mutta tämä suuttuu nähdessään hänet ja varoittaa häntä pysymään erossa heidän 18-vuotiaasta tyttärestään Sue Annesta (Ellen Barkin).Mac palaa kotiin mustasukkaisen Rosa Leen luo ja vakuuttaa tälle, ettei hänellä ole enää tunteita Dixietä kohtaan, jota hän kuvailee "myrkyksi" hänelle. Myöhemmin Harry käy Macin luona kertomassa hänelle, ilmeisesti Dixien kehotuksesta, että country-musiikkibisnes on muuttunut eikä hänen uusi kappaleensa kelpaa. Loukkaantuneena ja vihaisena Mac ajaa pois ja melkein kolaroi auton. Hän ostaa pullon viskiä, mutta palattuaan kotiin huolestuneen Rosa Leen ja Sonnyn luo hän kertoo kaataneensa sen pois. Hän myöntää yrittäneensä useita kertoja jättää Rosa Leen, mutta huomaa, ettei pystynyt siihen. Jonkin aikaa myöhemmin Mac ja Sonny kastetaan yhdessä Rosa Leen kirkossa, ja lopulta Sue Anne käy Macin luona, ja he tapaavat toisensa ensimmäistä kertaa sitten vauvaiän. Mac kysyy, onko hän saanut miehen kirjeitä, ja Sue Sue sanoo, että hänen äitinsä oli salannut ne häneltä. Sue Anne kertoo myös, että Dixie yritti estää häntä käymästä Macin luona ja että hän aikoo karata poikaystävänsä kanssa äitinsä vastustuksesta huolimatta. Mac myöntää, että hänellä oli tapana lyödä Dixietä ja että nainen erosi miehestä sen jälkeen, kun mies yritti tappaa hänet humalassa. Sue Anne kysyy, muistaako Mac laulun kyyhkystä, jonka hän lauloi Dixielle, kun tämä oli vauva. Mac väittää, ettei muista, mutta tytön lähdettyä hän laulaa itsekseen virren "On the Wings of a Dove." Koulupojat kiusaavat Sonnya tämän kuolleesta isästä, ja Sonny ja Mac lähentyvät toisiaan. Paikallisen country-yhtyeen jäsenet pyytävät Macilta lupaa esittää yhden hänen kappaleistaan, ja hän suostuu. Mac alkaa esiintyä heidän kanssaan, ja he suunnittelevat levyttävänsä yhdessä. Macin uusi onni keskeytyy, kun hän kuulee, että Sue Anne on kuollut auto-onnettomuudessa. Mac osallistuu tyttärensä hautajaisiin Dixien ylellisessä kodissa Nashvillessä ja lohduttaa tytärtään, kun tämä murtuu.Mac palaa Rosa Leen luo epätoivoissaan. Hän sanoo: "En tiedä, miksi vaelsin tänne Teksasiin humalassa, ja sinä otit minut vastaan, säälit minua ja autoit minua ryhdistäytymään, menit naimisiin kanssani. Miksi? Miksi niin tapahtui? Onko siihen jokin syy? Sonnyn isä kuoli sodassa ja tyttäreni auto-onnettomuudessa. Miksi? Miksi? En luota onneen. En ole koskaan luottanut, enkä tule koskaan luottamaankaan." Kotona Mac vaikenee tunnetuskastaan, vaikka hän ihmetteleekin ääneen Rosa Leelle, miksi hänen kerran surullinen olemassaolonsa on saanut merkityksen ja toisaalta hänen tyttärensä kuoli. Surun keskellä Mac jatkaa uutta elämäänsä Rosa Leen ja Sonnyn kanssa. Loppukohtauksessa Sonny löytää jalkapallon, jonka Mac on jättänyt hänelle lahjaksi. Mac katselee hotellia tien toisella puolella olevalta pellolta ja laulaa itsekseen "On the Wings of a Dove". Sonny kiittää häntä jalkapallosta, ja he leikkivät yhdessä palloa kentällä.</w:t>
      </w:r>
    </w:p>
    <w:p>
      <w:r>
        <w:rPr>
          <w:b/>
        </w:rPr>
        <w:t xml:space="preserve">Tulos</w:t>
      </w:r>
    </w:p>
    <w:p>
      <w:r>
        <w:t xml:space="preserve">Miten Sue Ann tapetaan?</w:t>
      </w:r>
    </w:p>
    <w:p>
      <w:r>
        <w:rPr>
          <w:b/>
        </w:rPr>
        <w:t xml:space="preserve">Esimerkki 2.4680</w:t>
      </w:r>
    </w:p>
    <w:p>
      <w:r>
        <w:t xml:space="preserve">Tämän artikkelin juonitiivistelmä voi olla liian pitkä tai liian yksityiskohtainen. Auta parantamaan sitä poistamalla tarpeettomia yksityiskohtia ja tekemällä siitä tiiviimpi. (Toukokuu 2015) (Lue, miten ja milloin voit poistaa tämän mallin mukaisen viestin)Kesällä 1956 Massapequassa, Long Islandilla, New Yorkissa, 10-vuotias Ron Kovic leikkii sotaa metsässä ja osallistuu itsenäisyyspäivän paraatiin. Katsottuaan presidentti John F. Kennedyn virkaanastujaispuheen[3] se innostaa häntä värväytymään merijalkaväkeen. Myöhemmin Kovic osallistuu intohimoiseen luentoon merijalkaväestä. Hän päättää värväytyä ja jättää tanssiaiset väliin, koska ei saa treffiseuraa Donnan kanssa. Hän tapaa Donnan tanssiaisissa ja tanssii hänen kanssaan viimeisenä iltanaan ennen lähtöään.Nyt merijalkaväen kersanttina ja partioimassa toisella Vietnamin-kierroksellaan lokakuussa 1967 Kovicin yksikkö tappaa kylässä useita vietnamilaisia siviilejä, koska hän luulee heitä vihollisen taistelijoiksi. Vetäytymisen aikana Kovic tappaa vahingossa yhden joukkueensa uusista tulokkaista, nuoremman merijalkaväen sotamiehen nimeltä Wilson. Tammikuussa 1968 käydyn tulitaistelun aikana Kovic haavoittuu vakavasti, kunnes merijalkaväen sotilastoveri pelastaa hänet. Rinnan puolivälistä alaspäin halvaantuneena hän viettää useita kuukausia toipumassa Bronxin veteraanisairaalassa, jossa sairaalan olosuhteet ovat huonot: rotat vaeltavat lattioilla, lääkärit ja sairaanhoitajat eivät välitä potilaista ja käyttävät lääkkeitä väärin ja laitteet ovat liian vanhoja ollakseen käyttökelpoisia. Hän yrittää epätoivoisesti kävellä uudelleen kainalosauvojen ja tukivarsien avulla lääkärien toistuvista varoituksista huolimatta. 1969 Kovic palaa kotiinsa pysyvästi pyörätuolissa, mutta hänen jalkansa on ehjä. Vaikka hän yrittää säilyttää arvokkuutensa merijalkaväen sotilaana, Kovic pettyy vähitellen halvaantumisestaan huolimatta ja turvautuu alkoholismiin. Kovicin poissa ollessa hänen nuorempi veljensä Tommy (Josh Evans) on jo tullut vakaasti sodanvastaiseksi ja huomauttaa Kovicille, mitä sota on tehnyt hänelle. Itsenäisyyspäivän paraatin aikana Kovic osoittaa posttraumaattisen stressin merkkejä, kun ilotulitteita räjähtää. Kun häntä pyydetään pitämään puhe, yleisössä oleva vauva alkaa itkeä. Kun hän ei pysty lopettamaan puhettaan ja hänet kärrätään pois lavalta, hän tapaa vanhan lukiokaverinsa Timmy Burnsin, joka on myös haavoittunut veteraani, ja he viettävät Kovicin syntymäpäivää jakamalla sotatarinoita. Myöhemmin Kovic käy tapaamassa Donnaa tämän collegessa Syracusessa, New Yorkissa, jossa he muistelevat ja Kovic pyytää Donnaa osallistumaan Kent Staten ampumavälikohtauksen uhrien muistotilaisuuteen. Kovic ja Donna joutuvat eroon toisistaan, kun poliisi vie Donnan ja hänen opiskelijatoverinsa pois hänen collegestaan, koska nämä olivat osoittaneet mieltään Vietnamin sotaa vastaan. Ron menee baariin, jossa hän melkein joutuu tappeluun merijalkaväen sotilastoverinsa kanssa, ja äidin kanssa käydyn kiivaan riidan jälkeen Ronin isä päättää lähettää hänet Meksikoon. hän saapuu ("The Village of the Sun"), joka näyttää olevan turvapaikka halvaantuneille Vietnamin veteraaneille. Hän saa ensimmäisen seksuaalisen kokemuksensa prostituoidun kanssa, jota hän uskoo rakastavansa, kunnes näkee tämän toisen asiakkaan kanssa. Hän tapaa toisen pyörätuoliveteraanin Charlien, ja he matkustavat ystävällisempään kylään, jonka he uskovat olevan ystävällisempi. Taksikuskin ärsytettyä heitä he jäävät tienvarteen. Riideltyään toistensa kanssa he saavat kyytiinsä miehen, jolla on kuorma-auto, ja heidät ajetaan takaisin "auringon kylään". Palatessaan Long Islandille Kovic matkustaa Georgiaan Wilsonin vanhempien ja perheen luo. Hän kertoo heille todellisen tarinan poikansa kuolemasta ja tunnustaa syyllisyytensä.Kovic liittyy Vietnam Veterans Against the War (VVAW) -järjestöön ja matkustaa vuoden 1972 republikaanien kansalliskokoukseen Miamiin. Hän kertoo toimittajalle kielteisistä kokemuksistaan Vietnamissa ja VA-sairaalan olosuhteista, että Vietnamin sota on väärin ja että Vietnamin kansa on ylpeä kansa, joka taistelee Yhdysvaltoja vastaan itsenäisyytensä puolesta, mikä lietsoo ympärillä olevien Nixonin kannattajien raivoa. Hänen haastattelunsa keskeytyy, kun vartijat heittävät hänet ja hänen veteraanitoverinsa ulos salista ja yrittävät luovuttaa heidät poliisille. He onnistuvat irtautumaan poliiseista, ryhmittymään uudelleen ja hyökkäämään saliin uudelleen, vaikkei tällä kertaa onnistuneesti. Kovic puhuu vuoden 1976 demokraattisessa kansalliskokouksessa pian sen jälkeen, kun hänen omaelämäkertansa Born on the Fourth of July oli julkaistu.</w:t>
      </w:r>
    </w:p>
    <w:p>
      <w:r>
        <w:rPr>
          <w:b/>
        </w:rPr>
        <w:t xml:space="preserve">Tulos</w:t>
      </w:r>
    </w:p>
    <w:p>
      <w:r>
        <w:t xml:space="preserve">Missä maassa Kovic on haavoittunut?</w:t>
      </w:r>
    </w:p>
    <w:p>
      <w:r>
        <w:rPr>
          <w:b/>
        </w:rPr>
        <w:t xml:space="preserve">Esimerkki 2.4681</w:t>
      </w:r>
    </w:p>
    <w:p>
      <w:r>
        <w:t xml:space="preserve">Joji, nyrkkeilijä sulkapainojen ja nyrkkeilyn maailmassa, pelottelee alamaailmaa läsnäolollaan. Hän itse asiassa riisuu roiston aseista pyytämällä gangsterin asetta. Ase luovutetaan Jojille, joka antaa aseen omistajalle iskun. Tappelukohtaukset toteutetaan minimaalisella jos lainkaan musiikilla, mutta hyperrealistisia äänitehosteita käytetään toisinaan. Tuntuu kuin ottelijat esiintyisivät hiekalla päällystetyillä puulattioilla. Hyvin amatöörimäisiä taisteluliikkeitä verrattuna nykypäivän tuontituotteisiin, mikä antaa elokuvalle mukavan viattoman viehätyksen.Runollisesti kuvatut haaveilukohtaukset meren rannalla ( upeat vinokuvat) tai tyhjässä ravintolassa antavat elokuvalle eurooppalaisen tunnelman, hyvin ranskalaisen.Laulaja Saeko paljastuu oopperalaulajaksi, jolla on moitteeton ranskalainen aksentti ja joka menetti kykynsä sairauden takia.spoileri pyörii Jojin veljen ympärillä.....Hieno käänne.</w:t>
      </w:r>
    </w:p>
    <w:p>
      <w:r>
        <w:rPr>
          <w:b/>
        </w:rPr>
        <w:t xml:space="preserve">Tulos</w:t>
      </w:r>
    </w:p>
    <w:p>
      <w:r>
        <w:t xml:space="preserve">Kuka on Joji?</w:t>
      </w:r>
    </w:p>
    <w:p>
      <w:r>
        <w:rPr>
          <w:b/>
        </w:rPr>
        <w:t xml:space="preserve">Esimerkki 2.4682</w:t>
      </w:r>
    </w:p>
    <w:p>
      <w:r>
        <w:t xml:space="preserve">Eräässä majatalossa useat humalaiset rekkakuskit löytävät hengähdystauon viinasta ja naisista. Eräs rekkakuski poistuu loosista virtsaamaan ja kuulee rekkakuskitoverinsa huutavan tuskissaan rekan sisällä. Hän tarkastaa rekan, mutta lähtee pois sen hiljennyttyä. Hetkeä myöhemmin ovi potkaistaan auki.Etsivä Dwight Faraday (Brian Benben) on loppuun palanut etsivä, jonka tärkein tehtävä on käsitellä eläinten hyökkäyksiä. Hänet ja hänen parinsa, konstaapeli Jacob Reed (Anthony Griffith), lähetetään tutkimaan outoa puhelua mahdollisesta eläimen hyökkäyksestä. Poliiseille näytetään avausjaksosta tuttu kuorma-auto, ja he päättelevät, että oven on potkaissut ulos jokin erittäin voimakas esine. Sen jälkeen Faraday kuulustelee paikallisia ja saa tietää, että uhri nähtiin viimeksi kauniin intiaaninaisen kanssa ennen kuolemaansa. Faraday tajuaa, että uhri oli tallattu nivusista ylöspäin, ja päättelee, että mies kuoli kiihottuneena.Toisaalla liikemies kohtaa kauniin hiljaisen intiaaninaisen (Cinthia Moura), joka vie miehen hotelliin. Liikemiehestä tulee toinen uhri. Sitten sama nainen viettelee vaalean etelän miehen. Aamulla Reed ja Faraday menevät ruumishuoneelle tutkimaan liikemiehen ruumista, ja siellä huomataan samat merkit kuin edellisessä uhrissa. Ryhmä tekee tekijästä peuran, ja saa selville, että sama nainen nähtiin miehen kanssa ennen hänen kuolemaansa. kotimatkalla Faraday ohittaa intiaanien seinämaalauksen, jossa on kuvia Peuranaisten naisesta. Faraday ja Reed matkustavat paikallisen intiaanireservaatin kasinolle, jossa he saavat intiaanibaarimestarilta tietää intiaanien legendasta Peuranainen: pahansuopa metsänhenki, joka muistuttaa kaunista nuorta naista, jolla on peuran jalat, ja joka kiihottaa seksuaalisesti ja tappaa miehiä ihan vain huvin vuoksi. Ennakkoluuloton Faraday uskoo tarinan, mutta skeptinen Reed ei ja vaeltaa pois. Reed törmää peuranaiseen ja vie hänet kotiinsa. faraday soittaa ja ilmoittaa Reedille, että hän on löytänyt vanhoja uutisia yli sadan vuoden takaa, joissa yksitoista metsuria löydettiin metsästä kuoliaaksi tallottuna. Reed kertoo Faradaylle, että hänellä on nainen mukanaan. Faraday kysyy epäilevästi Reediltä, onko hän nähnyt naisen jalkoja. Reed tajuaa yhtäkkiä, että nainen on Peuranainen, ja huutaa Faradaylle, että hän lähettäisi apuvoimia. Peuranainen kuulee tämän ja hyökkää Reedin kimppuun. Faraday ryntää Reedin asunnolle, mutta löytää Reedin jo kuolleena. Faraday ampuu sitten Peuranaista olkapäähän. Tutkiessaan naisen ruumista hän vetää naisen pitkän hameen ylös ja paljastaa hirvenjalat. Elvyttyä haavoittunut ja vihainen Peuranainen potkaisee häntä huoneen poikki ja pakenee. Faraday lähtee takaa-ajoon autollaan, saavuttaa Peuranaista ja törmää autollaan häneen, jolloin tämä jää kiinni puuhun. Hän ampuu naista useita kertoja, kunnes nainen yhtäkkiä katoaa jäljettömiin. Faraday alkaa nauraa romuttuneen autonsa vieressä "eläinten hyökkäyksille", kun muut poliisit saapuvat paikalle.</w:t>
      </w:r>
    </w:p>
    <w:p>
      <w:r>
        <w:rPr>
          <w:b/>
        </w:rPr>
        <w:t xml:space="preserve">Tulos</w:t>
      </w:r>
    </w:p>
    <w:p>
      <w:r>
        <w:t xml:space="preserve">Kuka kävi ruumishuoneella tutkimassa ruumiin?</w:t>
      </w:r>
    </w:p>
    <w:p>
      <w:r>
        <w:rPr>
          <w:b/>
        </w:rPr>
        <w:t xml:space="preserve">Esimerkki 2.4683</w:t>
      </w:r>
    </w:p>
    <w:p>
      <w:r>
        <w:t xml:space="preserve">Psykologi Kris Kelvin (Donatas Banionis) viettää viimeisen päivänsä maan päällä miettien elämäänsä kävellessään järven rannalla lähellä lapsuudenkotiaan, jossa hänen iäkäs isänsä yhä asuu. Kelvin on lähdössä tähtienväliselle matkalle avaruusasemalle, joka kiertää syrjäistä valtameriplaneetta Solarista. Vuosikymmeniä kestäneiden tutkimusten jälkeen avaruusaseman tieteellinen tehtävä ei ole juuri edennyt. Miehistö lähettää sekavia viestejä. Kelvin lähetetään arvioimaan tilannetta aluksella ja päättämään, pitäisikö yritystä jatkaa. entinen avaruuslentäjä Henri Berton (Vladislav Dvorzhetsky) vierailee Kelvinin luona. He katsovat filmimateriaalia Bertonin omasta todistuksesta, jossa hän oli vuosia aiemmin nähnyt nelimetrisen lapsen Solariksen meren pinnalla etsiessään kahta kadonnutta tiedemiestä. Hänen aluksensa kamerat tallensivat kuitenkin vain pilviä ja tasaisen merenpinnan; Bertonin kertomus hylättiin hallusinaatioina. Epäonnistuttuaan vakuuttamaan Kelviniä kokemuksensa todellisuudesta Berton lähtee vihaisena pois, mutta ottaa myöhemmin yhteyttä Kelviniin videopuhelimella yksityisautostaan. Hän selittää tavanneensa erään tehtävällä kadonneen tiedemiehen lapsen, joka oli kuin paljon pienempi versio siitä, jonka hän oli nähnyt Solariksella." Ennen kuin Kelvin lähtee Maasta Solarikseen, hän tuhoaa suurimman osan henkilökohtaisista muistoesineistään nuotiossa ja panee merkille, miten paljon muistoja hänellä on kertynyt. Kelvinin viimeisessä keskustelussa isänsä (Nikolai Grinko) kanssa he tajuavat, että isä ei todennäköisesti elä nähdäkseen Kelvinin paluun. Vaikka hän hyväksyi tehtävän mielellään, valinta painaa Kelvinin omaatuntoa raskaasti." Saavuttuaan Solaris-asemalle,[10][11] Solaris-planeetan valtameren pinnan yläpuolella leijuvalle tieteelliselle tutkimusasemalle, yksikään kolmesta jäljellä olevasta tiedemiehestä ei vaivaudu tervehtimään Kelviniä, joka löytää sekasortoisen avaruusaseman vaarallisen laiminlyödyksi. Pian hän saa tietää, että hänen ystävänsä tiedemiehistä, tohtori Gibarian (Sos Sargsyan), on tappanut itsensä. Kaksi eloonjäänyttä miehistön jäsentä ovat yhteistyöhaluttomia ja vältteleviä. Kelvin näkee pian vilaukselta asemalla muitakin ihmisiä, joiden ei pitäisi olla siellä. Kun Kelvin astuu edesmenneen Gibarianin huoneeseen, hän löytää Gibarianin hänelle osoittaman, kryptisen jäähyväisvideoviestin. kun Kelvin herää levottomasta unesta uupuneena, hän huomaa, että hänen hytissään on barrikadoidusta ovesta huolimatta nainen. Hänen yllätyksekseen se on Hari (Natalya Bondarchuk), hänen edesmennyt vaimonsa, joka teki itsemurhan joitakin vuosia sitten. Nainen ei tiedä, mitä on tapahtunut tai miten hän on sinne joutunut. Hari pelästyy tämän läsnäoloa, houkuttelee tämän avaruuskapseleihin ja laukaisee vaimonsa kopion ulkoavaruuteen. Kiireessään päästä eroon vaimosta hän palaa raketin räjähdyksessä. Tohtori Snaut hoitaa hänen palovammojaan ja selittää, että "vierailijat" alkoivat ilmestyä sen jälkeen, kun tiedemiehet olivat herättäneet Solariksen, ilmeisesti tuntevan olennon, huomion.Samana iltana Hari ilmestyy jälleen hyttiinsä. Tällä kertaa Kelvin ottaa hänen läsnäolonsa rauhallisesti vastaan ja syleilee Haria koko yön. Myöhemmin Kelvin saa hänet paniikkiin poistumalla yhtäkkiä huoneesta ja sulkemalla oven takanaan. Hän repii hysteerisesti tiensä huoneen metallioven läpi ja viiltelee itseään pahasti. Ennen kuin Kelvin ehtii antaa ensiapua, hänen vammansa paranevat hänen silmiensä edessä. Tohtori Sartorius (Anatoli Solonitsyn) kutsuu kokouksen koolle, ja Kelvin esittelee Harin vaimokseen. Symposiumissa tiedemiehet alkavat ymmärtää, että Solaris loi Harin Kelvinin muistoista kuolleesta vaimostaan. Heidän keskuudessaan oleva Hari ei ole ihminen, mutta ajattelee ja tuntee kuin olisi. Sartorius teoretisoi, että vierailijat koostuvat "neutriinojärjestelmistä", mutta että ne on ehkä silti mahdollista tuhota "annihilaattoriksi" kutsutun, näytön ulkopuolisen laitteen avulla." Kelvin näyttää Harille filmejä itsestään ja vanhemmistaan, kun hän oli poika, ja myöhemmin vaimostaan. Kun tämä nukkuu, Snaut ehdottaa Kelvinin aivoaaltokuvioiden säteilemistä Solarikseen siinä toivossa, että se ymmärtäisi ne ja lopettaisi häiritsevät ilmestykset kommunikaationa. Sartorius ehdottaa kuitenkin radikaalia hyökkäystä raskaalla säteilypommituksella. Ajan myötä Hari itsenäistyy ja pystyy olemaan olemassa erillään Kelvinin läsnäolosta. Hän kuulee Sartoriukselta, että alkuperäinen Hari oli tehnyt itsemurhan kymmenen vuotta aiemmin, ja Kelvin joutuu kertomaan hänelle koko tarinan. Sartorius, Snaut, Kelvin ja Hari kokoontuvat syntymäpäiväjuhliin, jotka muuttuvat filosofiseksi väittelyksi, jonka aikana Sartorius kertoo Harille, ettei hän ole ihminen vaan pelkkä kopio. Hätääntyneenä Hari tappaa itsensä jälleen juomalla nestemäistä happea, mutta herää tuskallisesti ja kouristellen henkiin muutamaa minuuttia myöhemmin. Solariksen pinnalla valtameri liikkuu entistä nopeammin, Kelvin menee nukkumaan ja herää kiihtyneenä ja kuumeisena ja pitää Snautille monologin kärsimyksestä ja universaalista rakkaudesta, minkä jälkeen hän nukahtaa uudelleen. Hän näkee unta äidistään nuorena naisena, joka huolehtii hänestä ja ilmaisee huolensa Kelvinin tunnetilasta. Kun hän herää, Hari on poissa, ja Snaut lukee hänelle tämän jättämän jäähyväisviestin. Lappu osoittaa, että Hari pyysi kahta tiedemiestä tuhoamaan hänet. Snaut kertoo Kelvinille, että sen jälkeen, kun he lähettivät Kelvinin aivoaaltoja Solarikseen, vierailijat lakkasivat ilmestymästä ja planeetan pinnalle alkoi muodostua saaria. Kelvin pohtii, palaisiko hän Maahan vai laskeutuisiko hän Solarikseen toivoen saavansa takaisin yhteyden kaikkeen, mitä hän on rakastanut ja menettänyt.Jälleen jäätyneen järven rannalla Kelvin löytää itsensä isänsä talosta. Koira juoksee hänen luokseen, ja Kelvin kävelee iloisena sitä kohti. Hän kuitenkin huomaa, että jokin on omituista, kun hän näkee, että hänen isänsä ei tunnu huomaavan, että talossa sataa. Isä ja poika syleilevät järven rannalla sijaitsevan talon etuaskelilla, jonka kamera zoomaa ja paljastaa, että se sijaitsee saarella keskellä valtamerta Solaris-planeetalla.</w:t>
      </w:r>
    </w:p>
    <w:p>
      <w:r>
        <w:rPr>
          <w:b/>
        </w:rPr>
        <w:t xml:space="preserve">Tulos</w:t>
      </w:r>
    </w:p>
    <w:p>
      <w:r>
        <w:t xml:space="preserve">Kuka on Kelvinin huoneessa, kun hän herää?</w:t>
      </w:r>
    </w:p>
    <w:p>
      <w:r>
        <w:rPr>
          <w:b/>
        </w:rPr>
        <w:t xml:space="preserve">Esimerkki 2.4684</w:t>
      </w:r>
    </w:p>
    <w:p>
      <w:r>
        <w:t xml:space="preserve">Raghavan alias Raghu (Raghuvaran) on ollut koko elämänsä ajan sivuutettu ja alentunut. Hän päättää antaa maailmalle opetuksen painattamalla kaikkien aikojen parhaat väärennetyt setelit. Tämä tuo hänelle ehdollista tunnustusta gangsterilta nimeltä Bardha (Pramod Moutho). Raghavanin tavoite on kuitenkin paljon korkeampi kuin tunnustuksen saaminen, ja hänen suunnitelmansa toteutuvat, kun hän saa Bardhan tapettua ja ottaa haltuunsa alamaailman kiistattoman johtajan paikan. Raghavan päättää keskeyttää väliaikaisesti kaikki rikolliset operaatiot, kun hän saa tietää, että hänen lankonsa, apulaispoliisipäällikkö Raj Sinha (Sunil Shetty) sekä hänen vaimonsa Suman (Karisma Kapoor), tämän äiti (Aruna Irani) ja hänen pieni poikansa Bunty ovat tulossa vierailulle. Raghavanin ohjeita ei noudateta, ja Raj tajuaa, että Raghavan on rikossyndikaatin johtaja. Raghavan päättää sitten käyttää asemaansa hyväkseen ja sieppaa Sumanin, hänen äitinsä ja Buntyn ja käyttää heitä kilpenä Rajia vastaan. Raj on kuitenkin päättänyt vangita Raghavanin keinolla millä hyvänsä, ja sen seurauksena Suman ja hänen äitinsä kuolevat. Nyt Sinha-perheestä on elossa enää vain Bunty, mutta jos Raj jatkaa Raghavanin jahtaamista, Bunty ei näytä olevan hengissä kovinkaan kauan. Rajin kosto Raghavanille on elokuvan ydin.Elokuvassa on toimintakohtauksia, jotka on poimittu elokuvista 'Hard Target' ja 'Hard to Kill'.</w:t>
      </w:r>
    </w:p>
    <w:p>
      <w:r>
        <w:rPr>
          <w:b/>
        </w:rPr>
        <w:t xml:space="preserve">Tulos</w:t>
      </w:r>
    </w:p>
    <w:p>
      <w:r>
        <w:t xml:space="preserve">miten Raghavan ja Raj Sinha liittyvät toisiinsa?</w:t>
      </w:r>
    </w:p>
    <w:p>
      <w:r>
        <w:rPr>
          <w:b/>
        </w:rPr>
        <w:t xml:space="preserve">Esimerkki 2.4685</w:t>
      </w:r>
    </w:p>
    <w:p>
      <w:r>
        <w:t xml:space="preserve">Tämä elokuva kertoo siitä, mitä arjen rutiinit voivat tehdä ihmisen mielelle ja psyykelle. Se pohtii myös tekemiemme valintojen merkitystä ja sitä, miten rajallisia nämä valinnat ylipäätään ovat.Juoni kehittyy nelihenkisen perheen ympärille. He asuvat esikaupunkialueella oudossa huvilassa, joka monimutkaisen peilipelin kautta näyttää enemmänkin installaatiotaideteokselta kuin oikealta talolta. Päähenkilö, joka ei juuri näy valkokankaalla, on poika, kolmekymppinen mies. Hän on kärsinyt lapsesta asti astmasta ja ekseemasta ja käyttää sairauttaan manipuloidakseen vanhempiaan ja siskoaan. Näin terrorisoidun perheen olemassaolo muuttuu loputtomaksi rituaaliksi, jossa yritetään tyydyttää hänen päähänpistojaan ja ollaan aina valppaana, kun taas yksi hänen terveyskriisistään tulee. "Las Meninas" muistuttaa palapelin hajanaisia palasia. Katsojan tehtävänä on koota ne yhteen muodostaakseen ikioman kuvan, jotain, joka tekee elokuvasta itsestään henkilökohtaisen ja ainutlaatuisen.</w:t>
      </w:r>
    </w:p>
    <w:p>
      <w:r>
        <w:rPr>
          <w:b/>
        </w:rPr>
        <w:t xml:space="preserve">Tulos</w:t>
      </w:r>
    </w:p>
    <w:p>
      <w:r>
        <w:t xml:space="preserve">Mistä tämä elokuva kertoo?</w:t>
      </w:r>
    </w:p>
    <w:p>
      <w:r>
        <w:rPr>
          <w:b/>
        </w:rPr>
        <w:t xml:space="preserve">Esimerkki 2.4686</w:t>
      </w:r>
    </w:p>
    <w:p>
      <w:r>
        <w:t xml:space="preserve">Pennsylvaniasta kotoisin oleva 24-vuotias Jamie Conway (Michael J. Fox) työskentelee suuren newyorkilaisen lehden faktantarkistajana, mutta koska hän viettää yönsä juhlimalla vikkelän parhaan ystävänsä Tadin (Kiefer Sutherland) kanssa ja väärinkäyttää usein kokaiinia, hänen pomonsa Clara Tillinghast (Frances Sternhagen) on vähällä antaa hänelle potkut. Hänen vaimonsa Amanda, nopeasti nouseva malli (Phoebe Cates), on juuri jättänyt hänet, hän on yhä äidin (Dianne Wiest) vuoden takaisen kuoleman jäljillä ja hän seuraa iltapäivälehtijuttua koomassa olevasta raskaana olevasta naisesta. Elokuva vangitsee osan New Yorkin 1980-luvun yöelämän kiiltävästä kaaoksesta ja dekadenssista, ja siinä tarkastellaan myös miestä, joka yrittää epätoivoisesti paeta tuskaa elämässään.</w:t>
      </w:r>
    </w:p>
    <w:p>
      <w:r>
        <w:rPr>
          <w:b/>
        </w:rPr>
        <w:t xml:space="preserve">Tulos</w:t>
      </w:r>
    </w:p>
    <w:p>
      <w:r>
        <w:t xml:space="preserve">Mistä Jamie Conway on kotoisin?</w:t>
      </w:r>
    </w:p>
    <w:p>
      <w:r>
        <w:rPr>
          <w:b/>
        </w:rPr>
        <w:t xml:space="preserve">Esimerkki 2.4687</w:t>
      </w:r>
    </w:p>
    <w:p>
      <w:r>
        <w:t xml:space="preserve">Tässä raa'assa amerikkalaisen yhteiskunnan satiirissa seuraamme pientä poikaa, Timmy Robinsonia (K'Sun Ray), joka kulkee läpi vaihtoehtoisessa versiossa valkoisen 1950-luvun valkoisesta leivästä, jossa on isoja autoja, taloja, joissa on valkoiset aidat ja ennakkoluuloja, paitsi että mustien sijasta siellä on avaruuden säteilyn elävöittämiä zombie-palvelijoita, joita pidetään kurissa Zomconin zombie-kauluksilla. Timmy on innoissaan perheen ensimmäisestä zombista (Billy Connolly), jonka hän nimeää Fidoksi, vaikka hänen isänsä Bill Robinson (Dylan Baker) pelkää zombeja ja osti Fidon vain vaimonsa Helenin (Carrie-Anne Moss) kehotuksesta. Bill on kiinnostunut vain golfista ja hautajaisoikeuksista varmistaakseen, että he kaikki pysyvät kuolleina kuollessaan eivätkä muutu itse zombeiksi. Fidosta tulee Timmyn paras ystävä, kun taas naapuruston playboy (Tim Blake Nelson) pitää tyttöystävänään nuorta naiszombia nimeltä Tammy (Sonja Bennett). Fido törmää ennakkoluuloihin, olosuhteisiin, Zomcon-pantojen laitteistovikoihin ja naapuruston kiusaajiin. Ennen kuin olemme valmiita, tapahtuu murhia ja muuta sekasortoa, zombifioitumista, desombifioitumista, täysimittainen zombimellakka Zomconissa ja Timmyn isän kuolema, kun paha Zomconin turvallisuuspäällikkö (Henry Czerny) yrittää heittää Timmyn mellakoivien zombien sekaan suojellakseen yrityssalaisuuksia. Fido pelastaa Timmyn ja tappaa turvallisuuspäällikön. Mutta loppu hyvin, kaikki hyvin, sillä Fido palaa perheensä luo, ja leski huomaa olevansa onnellisempi Fidon kuin edesmenneen miehensä kanssa.</w:t>
      </w:r>
    </w:p>
    <w:p>
      <w:r>
        <w:rPr>
          <w:b/>
        </w:rPr>
        <w:t xml:space="preserve">Tulos</w:t>
      </w:r>
    </w:p>
    <w:p>
      <w:r>
        <w:t xml:space="preserve">Kenestä tulee Timmyn paras ystävä?</w:t>
      </w:r>
    </w:p>
    <w:p>
      <w:r>
        <w:rPr>
          <w:b/>
        </w:rPr>
        <w:t xml:space="preserve">Esimerkki 2.4688</w:t>
      </w:r>
    </w:p>
    <w:p>
      <w:r>
        <w:t xml:space="preserve">Voitettuaan 74. Nälkäpelin Katniss Everdeen (Jennifer Lawrence) ja Peeta Mellark (Josh Hutcherson) palaavat kotiin piiriin 12. Presidentti Snow vierailee Katnissin luona. He sopivat, etteivät valehtele toisilleen, ja Snow selittää, että hänen toimintansa kisoissa on innoittanut kapinoita kaikkialla piirikunnissa. Hän käskee Katnissia käyttämään tulevaa voittokierrosta vakuuttaakseen hänet siitä, että Katnissin teot johtuivat aidosta rakkaudesta Peetaa kohtaan, ei uhmasta Capitolia vastaan, muuten Katnissin läheiset tapetaan. Hän näyttää Katnissille klipin, jossa Gale suutelee häntä varoitukseksi siitä, että häntä tarkkaillaan. kun kiertue alkaa, Haymitch Abernathy, Katnissin ja Peetan mentori, varoittaa heitä siitä, että heidän suhteensa "show'n" on jatkuttava koko loppuelämän ajan. Katniss ehdottaa julkista kihlausta itsensä ja Peetan välille, jonka Snow toteuttaa ja hyväksyy kartanossaan Capitolissa.Kotiin palatessaan Katniss varoittaa ystäväänsä Gale Hawthornea Snow'n uhkauksesta tappaa heidän molempien perheet. Rauhanturvaajat puuttuvat tiukasti 12. piiriin, ja Gale saa julkisesti piiskaa hyökättyään uuden päärauhanturvaajan Romulus Threadin kimppuun. Snow ilmoittaa, että tulevissa 75. Nälkäpeleissä, Kolmannen neljänneksen koitoksessa, on mukana aiemmista voittajista valittuja heimolaisia. Katniss omistautuu välittömästi Peetan selviytymisen varmistamiseen ja värvää Haymitchin avukseen. Niitossa Effie Trinket arpoo Katnissin ja Haymitchin nimet, mutta Peeta ilmoittautuu heti vapaaehtoiseksi Haymitchin tilalle. valmistautuessaan Haymitch paljastaa, että kaikki tribuutit ovat vihaisia siitä, että heidät on palautettu kisoihin, ja neuvoo vastahakoista Katnissia hankkimaan liittolaisia. Kisoja edeltävissä haastatteluissa Katniss pukeutuu presidentti Snow'n käskystä hääpukuun, mutta hänen stylisti Cinna virittää sen muuttumaan pilkantuojaa esittäväksi. Peeta ilmoittaa, että hän ja Katniss ovat menneet salaa naimisiin ja odottavat vauvaa, mikä herättää närkästystä, ja Capitolin yleisö alkaa huutaa kisojen lopettamista, mutta turhaan. Juuri ennen kuin Katniss astuu areenalle, rauhanturvaajat pahoinpitelevät Cinnan ankarasti rangaistukseksi puvusta ja raahaavat hänet pois Katnissin katsellessa avuttomana. 4. piiristä Katniss liittoutuu kisoissa Finnick Odairin ja iäkkään Magsin kanssa. Areenan ulompi voimakenttä aiheuttaa Peetalle sähköiskun, joka pysäyttää hänen sydämensä sykkeen, kunnes Finnick herättää hänet henkiin. Ryhmä pakenee esiin nousevaa myrkkysumua, ja Mags uhraa itsensä, jotta se ei hidastaisi heitä. Kun ilkeät mandrillit hyökkäävät, Peetan pelastaa odottamaton uhraus, jonka tekee piirin 6 tribuutti. Ryhmä pakenee rannalle ja tapaa piirin 3 Wiressin ja Beeteen sekä piirin 7 Johanna Masonin. Wiress saa selville, että areena on suunniteltu kuin kello, jossa on säännöllisiä vaaratekijöitä joka tunti, mutta pian sen jälkeen hänet tappavat Gloss ja Cashmere, piirin 1 tribuutit, jotka Katniss ja Johanna puolestaan tappavat.Beetee ehdottaa, että hän käyttää yhtä vaaratekijöistä, puuta, johon salama iskee joka 12. tunti, ja rautalankaa muiden jäljellä olevien tribuuttien teloittamiseen sähköllä. Ryhmä eroaa valmistellakseen ansan, mutta kun Johanna on jäänyt yksin, hän lyö Katnissia yllättäen päähän, tainnuttaa hänet ja leikkaa huomaamattomasti jäljittimen hänen käsivarrestaan. Katniss palaa puun luokse ja löytää tajuttoman Beeteen, jonka puun johto on kiinnitetty tilapäiseen keihääseen. Koska Katniss ei löydä Peetaa, hän melkein hyökkää Finnickin kimppuun, mutta Finnick muistuttaa Katnissia muistamaan, "kuka on todellinen vihollinen", kuten Haymitch oli neuvonut häntä ennen kisoja. Katniss kiinnittää jäljelle jääneen langan nuoleen ja ampuu sen salaman iskiessä areenan voimakenttään, mikä aiheuttaa sähkökatkoksen, joka tuhoaa kupolin voimakentän ja Capitolin valvontalaitteet.Katniss herää lentokoneessa ja löytää sieltä Haymitchin, Beeteen, Finnickin ja Plutarch Heavensbeen, pelintekijöiden johtajan, joka paljastuu kapinalliseksi Snowta vastaan. Hän kertoo, että he ovat matkalla piiriin 13, uuden kapinan päämajaan, ja että puolet tribuuteista tiesi suunnitelmasta paeta Katnissin kanssa, joka symboloi kasvavaa kapinaa. He eivät pystyneet pelastamaan Peetaa ja Johannaa, koska heillä on yhä jäljittimet mukanaan. Hätääntynyt Katniss rauhoitetaan Haymitchin kimppuun hyökättyään. Myöhemmin hän herää löytääkseen vierestään Galen, joka vakuuttaa hänelle, että hänen perheensä on turvassa, mutta kertoo, että Capitol on tuhonnut 12. piirin. Elokuva päättyy Katnissin silmien lähikuvaan, jossa hänen ilmeensä muuttuu epätoivosta ja paniikista teräksisen päättäväiseksi.</w:t>
      </w:r>
    </w:p>
    <w:p>
      <w:r>
        <w:rPr>
          <w:b/>
        </w:rPr>
        <w:t xml:space="preserve">Tulos</w:t>
      </w:r>
    </w:p>
    <w:p>
      <w:r>
        <w:t xml:space="preserve">Mitä Johanna leikkaa Katnissin kädestä?</w:t>
      </w:r>
    </w:p>
    <w:p>
      <w:r>
        <w:rPr>
          <w:b/>
        </w:rPr>
        <w:t xml:space="preserve">Esimerkki 2.4689</w:t>
      </w:r>
    </w:p>
    <w:p>
      <w:r>
        <w:t xml:space="preserve">Shortsit sijoittuu Black Fallsin esikaupunkialueelle, jossa kaikki talot näyttävät samalta ja kaikki työskentelevät BLACK BOX Unlimited Worldwide Industries Incorporated -yhtiölle, jonka Mr. Blackin BLACK BOX on maan kattava viestintä- ja kaikenlainen vekotin. Sen lisäksi, että Mr. Black's BLACK BOX on pitänyt hänen vanhempansa töissä, se ei kuitenkaan ole tehnyt mitään 11-vuotiaalle Toe Thompsonille, joka haluaa vain saada muutaman ystävän... kunnes taivaalta putoaa salaperäinen sateenkaarenvärinen kivi, joka osuu häntä päähän ja muuttaa kaiken. Sateenkaarikivi tekee herra Blackin MUSTAN LAATIKON vielä paremmaksi: se antaa toiveet kaikille, jotka pitävät sitä kädessään. Ennen pitkää toiveet menevät pieleen, ja naapurustossa kuhisee pieniä avaruusaluksia, krokotiiliarmeijoita, jättimäisiä mörköjä... ja joka nurkan takana on törkeää maagista sekasortoa. Ongelmat alkavat vasta, kun aikuiset saavat Kiven käsiinsä. Nyt Toe ja hänen uudet ystävänsä joutuvat yhdistämään voimansa pelastaakseen kaupunkinsa itseltään ja huomaamaan matkan varrella, että toiveet eivät aina ole sitä, mitä toivoo.Yksitoistavuotias Toe Thompson on Black Fallsin esikaupunkiyhteisön kiusaajien nyrkkeilysäkki, sillä hänen ja kaikkien muidenkin vanhemmat työskentelevät Black Box Industries -yhtiössä, joka valmistaa valtakunnan valloittanutta, kaiken kattavaa vekotinta. Mutta erään oudon myrskyn aikana taivaalta putoaa salaperäinen Sateenkaarikivi, joka antaa toiveet jokaiselle, joka sen löytää. Yhtäkkiä naapurustosta, jota Toe pitää jo ennestään outona, tulee paljon oudompaa. Kun sateenkaarikivi kimpoaa ympäri kaupunkia - lapselta lapselle ja vanhemmalta vanhemmalle - toiveet toteutuvat ja muuttavat nopeasti naapuruston ylösalaisin villissä riehunnassa, jossa on kaikkea pienten avaruusolentojen ja jättimäisten räkänokkien väliltä.Spy Kids -elokuvan ohjaajalta Robert Rodriguezilta on tulossa maaginen fantasiaseikkailu, joka kerrotaan lyhytelokuvasarjan avulla. Kukin lyhytelokuva herättää henkiin joskus ihanat, usein kauheat ja täysin hallitsemattomat toiveet, jotka muuttuvat paljon suuremmiksi, kuin Toe ja hänen naapurinsa ikinä kuvittelivat. [D-Man2010]</w:t>
      </w:r>
    </w:p>
    <w:p>
      <w:r>
        <w:rPr>
          <w:b/>
        </w:rPr>
        <w:t xml:space="preserve">Tulos</w:t>
      </w:r>
    </w:p>
    <w:p>
      <w:r>
        <w:t xml:space="preserve">Kuka on "Spy Kis" -elokuvan ohjaaja?</w:t>
      </w:r>
    </w:p>
    <w:p>
      <w:r>
        <w:rPr>
          <w:b/>
        </w:rPr>
        <w:t xml:space="preserve">Esimerkki 2.4690</w:t>
      </w:r>
    </w:p>
    <w:p>
      <w:r>
        <w:t xml:space="preserve">Elokuvan keskiössä on kaksi drag-esiintyjää: Bibbo, Bollywood-muotisuunnittelija, ja Shabbo, tanssija, joilla on rasittava ja usein epävakaa suhde toisiinsa. Vaikka heidän tiedetään riitelevän usein, he pystyvät aina sovittelemaan riidan jälkeen pian ja todistamaan toisilleen, että he välittävät toisistaan. molemmat tuntevat vetoa Samiriin, aloittelevaan näyttelijään, jota Bibbo väittää kuljettajakseen, vaikka Bibbo ei omista autoa. Tilannetta mutkistaa entisestään Mandy, Shabbon nuori länsimaalainen oppipoika, joka paljastaa olevansa transsukupuolinen ja myöntää olevansa ihastunut Samiriin. Samirin sydämen voittamiseksi käytävän kamppailun aikana tapahtuvien eskapadien ja koomisten tempausten aikana Bibbo saa tietää Shabbon salaisuuden, että hän on HIV-positiivinen, eikä hän ole valmis paljastamaan salaisuuttaan Samirille tai mahdollisesti jopa koko kaupungille[4].</w:t>
      </w:r>
    </w:p>
    <w:p>
      <w:r>
        <w:rPr>
          <w:b/>
        </w:rPr>
        <w:t xml:space="preserve">Tulos</w:t>
      </w:r>
    </w:p>
    <w:p>
      <w:r>
        <w:t xml:space="preserve">Kuka naisia viehätti?</w:t>
      </w:r>
    </w:p>
    <w:p>
      <w:r>
        <w:rPr>
          <w:b/>
        </w:rPr>
        <w:t xml:space="preserve">Esimerkki 2.4691</w:t>
      </w:r>
    </w:p>
    <w:p>
      <w:r>
        <w:t xml:space="preserve">Kanadalaisen siirtolaisen Nawal Marwanin kuoleman jälkeen hänen kaksi lastaan, kaksoset Jeanne ja Simon, tapaavat ranskalais-kanadalaisen notaarin Jean Lebelin, äitinsä ystävän. Nawalin testamentissa viitataan siihen, että hän ei ole pitänyt lupaustaan, ja häneltä evätään kunnollinen hautakivi ja arkku, elleivät Jeanne ja Simon löydä salaperäistä veljeään, jonka olemassaolosta he eivät olleet aiemmin tienneet, ja isäänsä, jonka he uskoivat kuolleen.Sarja takaumia paljastaa, että Nawal oli kristitystä arabiperheestä jossakin nimeämättömässä Lähi-idän maassa ja että hän rakastui palestiinalaiseen pakolaismieheen, minkä seurauksena Nawal tuli raskaaksi. Hänen perheensä murhaa hänen rakastajansa ja melkein ampuu hänet kunniamurhana, mutta hänen isoäitinsä säästää hänet, tatuoi vauvan ja hylkää hänet ja lähettää Nawalin kuvitteelliseen Dareshin kaupunkiin. Koulun aikana puhkeaa sisällissota ja sotarikoksia, kun kristilliset nationalistit hyökkäävät muslimien ja pakolaisten kimppuun, ja Nawal vastustaa sotaa ihmisoikeusperustein. Nationalistit tuhoavat hänen poikansa orpokodin Kfar Khoutissa, ja Nawalin tietämättä hänen poikansa on pelastanut muslimisotapäällikkö Chamseddine, joka tekee pojasta islamilaisen lapsisotilaan. Kostaakseen poikansa menetyksen Nawal liittyy muslimitaistelijoihin ja ampuu nationalistijohtajan, minkä jälkeen hänet vangitaan Kfar Ryatissa ja kiduttaja Abou Tareq raiskaa hänet. Matkustettuaan äitinsä kotimaahan Jeanne paljastaa tämän menneisyyden ja suostuttelee äitinsä epätavallisesta persoonallisuudesta suuttuneen Simonin liittymään hänen seuraansa. Lebelin avulla he saavat selville, että heidän veljensä nimi on Nihad of May, ja jäljittävät Chamseddinen. Simon tapaa hänet henkilökohtaisesti, ja tämä paljastaa, että sotahullu Nihad joutui kansallismielisten vangiksi, liittyi heidän armeijaansa ja otti nimen Abou Tareq, mikä tekee hänestä sekä kaksosten velipuolen että isän. Nihad oli muuttanut Kanadaan, ja Nawal sai tietää hänen todellisen henkilöllisyytensä vasta, kun hän tunnisti hänet kanadalaisessa uima-altaassa ja näki hänen tatuointinsa. Kaksoset löytävät Nihadin Kanadasta ja toimittavat Nawalin kirjeet hänelle puhumatta hänelle. Nawal saa hautakiven, jonka Nihad käy katsomassa.</w:t>
      </w:r>
    </w:p>
    <w:p>
      <w:r>
        <w:rPr>
          <w:b/>
        </w:rPr>
        <w:t xml:space="preserve">Tulos</w:t>
      </w:r>
    </w:p>
    <w:p>
      <w:r>
        <w:t xml:space="preserve">Ketä heidän on jäljitettävä?</w:t>
      </w:r>
    </w:p>
    <w:p>
      <w:r>
        <w:rPr>
          <w:b/>
        </w:rPr>
        <w:t xml:space="preserve">Esimerkki 2.4692</w:t>
      </w:r>
    </w:p>
    <w:p>
      <w:r>
        <w:t xml:space="preserve">Toisen maailmansodan päättyessä Fred Derry (Dana Andrews), Al Stevenson (Fredric March) ja Homer Parrish (Harold Russell) palaavat kotiin Boone Cityyn. Fred oli armeijan ilmavoimien palkittu kapteeni Euroopassa, Al armeijan kersantti, joka oli mukana Tyynenmeren sodassa, ja Homer merimies, joka palveli lentotukialuksella Tyynellämerellä. Homerin laiva upposi, ja monet hänen merimiestovereistaan kuolivat; hänen kätensä paloivat kyynärpään alapuolelta, ja hän käyttää nyt metallisia koukkuproteeseja. Kolme miestä jakavat ensin lentomatkan ja sitten taksimatkan, ja he ystävystyvät. vaikka Fred nousi kapteenin arvoon, hän oli ennen sotaa ammattitaidoton limonadinjuoja, kun taas vanhempi Al oli pankinjohtaja. Homer oli tähtiurheilija, joka oli menossa naimisiin naapurin tytön, Wilman (Cathy O'Donnell) kanssa. Tietoisena siitä, miten epämukavaksi hänen koukkunsa tekevät ihmiset, Homer alkaa vetäytyä pois Wilmasta ja perheestään. Hän tuntee olonsa mukavaksi vain Alin ja Fredin seurassa tai viettäessään aikaa Butch-setänsä (Hoagy Carmichael) kanssa, joka omistaa viihtyisän tavernan. Fred on naimisissa Marien (Virginia Mayo) kanssa, mutta ei löydä häntä kotiin palatessaan, sillä hän on alkanut työskennellä öisin eräässä Boone Cityn yökerhossa.Al kamppailee sopeutuessaan perhe-elämään. Hänen vaimonsa Milly (Myrna Loy) ja tyttärensä Peggy (Theresa Wright) tekevät parhaansa, jotta hän viihtyisi, mutta Alille kehittyy alkoholiongelma. Ensimmäisenä koti-iltanaan hän vaatii, että he menevät ulos juomaan. Butch'sissa he törmäävät Frediin ja Homeriin, joka on tullut sinne päästäkseen eroon Wilmasta. Al ja Fred juovat itsensä humalaan. Kun Fred pyörtyy Marien kerrostalon edessä, Peggy ja Milly ottavat hänet mukaansa kotiin. Seuraavana aamuna Peggy vie Fredin Marien talolle. Matkalla he kamppailevat sen kanssa, että he tuntevat vetoa toisiinsa.Al saa ylennyksen pankissa. Hän vastaa nyt sotilaille myönnettävien GI Bill -lainojen hyväksymisestä. Hän uskoo ottavansa riskejä varusmiesten suhteen, vaikka heillä ei olisi lainavakuuksia. Vaikka pankin johtaja moittii häntä lempeästi yksityisesti, hän taputtaa Alin hieman humalassa pitämälle julkiselle puheelle, jonka mukaan lainojen myöntäminen sotilaille on yhtä kuin investoiminen maan tulevaisuuteen. Al tietää, että pankki tulee jatkossakin kyseenalaistamaan hänen lainahyväksyntänsä.Fredillä ja Marialla menee aluksi hyvin Alin palattua, kun hänellä on vielä ilmavoimissa ansaitsemiaan rahoja. Mutta kun ne loppuvat, hänen on pakko palata töihin limonadimyyjäksi. Tämä suututtaa Marieta, joka haluaa naimisiin reippaan, menestyvän ja rikkaan sotilasmiehen kanssa. Peggy käy Fredin luona apteekissa, ja he syövät yhdessä lounasta. Sen jälkeen he suutelevat. Samana iltana Peggy soittaa Marialle ja pyytää häntä ja Frediä kaksoistreffeille miehen kanssa, josta hän ei ole kiinnostunut. Peggy halveksii tapaa, jolla Marie puhuu Fredistä, ja päättää hajottaa heidän avioliittonsa. Kun Peggy kertoo tästä Alille ja Millylle, nämä sanovat hänelle, että kaikki avioliitot kamppailevat ja että hänen pitäisi jättää Fred ja Marie rauhaan. Seuraavana päivänä Al määrää, ettei Fred saa enää koskaan tavata Peggyä. Fred soittaa Peggylle ja tekee eron, mikä tuhoaa hänet. homer jatkaa eristäytymistä. Eräänä iltana myöhään Wilma tulee käymään ja kertoo hänelle, että hänen vanhempansa haluavat hänen purkavan kihlauksen, vaikka hän ei halua sitä. Homer vie hänet huoneeseensa näyttääkseen, miten vaikeaa elämä on hänen kanssaan: hän riisuu proteesinsa ja näyttää, ettei pysty napittamaan pyjamaansa tai edes avaamaan ovea. Hellästi Wilma napittaa hänen pyjamaansa ja kertoo hänelle, että hän rakastaa häntä eikä koskaan jätä häntä. Homer hyväksyy vihdoin sen, että ihmiset hyväksyvät hänet.Fred saa potkut työpaikastaan, kun hän lyö miestä, joka oli sanonut Homerille, että hän ja kaikki muut sodassa kuolleet olivat kusipäitä, jotka taistelivat väärällä puolella. Marie ryhtyy seurustelemaan menestyneen sotilaan kanssa ja ilmoittaa aikovansa erota Fredistä. Pettynyt Fred päättää lähteä kaupungista lopullisesti ja jättää jälkeensä sodan aikana saamansa mitalit ja kunniamerkit. Odottaessaan armeijan kuljetuskonetta kaupungin ulkopuolella hän muistelee sisällä käytöstä poistettua pommikonetta, jolla hän lensi Euroopan yllä. Kun lentokoneita purkavan yhtiön työnjohtaja kertoo hänelle, että metallia käytetään uusien talojen rakentamiseen, Fred suostuttelee hänet töihin.Fred on bestman Homerin ja Wilman häissä. Hän näkee Fredin ensimmäistä kertaa sen jälkeen, kun hänet määrättiin jättämään Peggy rauhaan. Vihkimisen jälkeen Fred ja Peggy syleilevät toisiaan. Mies kertoo Fredille, että elämä Fredin kanssa tulee olemaan vaikeaa, koska hänellä ei ole paljon rahaa. Peggy hymyilee ja suutelee häntä.</w:t>
      </w:r>
    </w:p>
    <w:p>
      <w:r>
        <w:rPr>
          <w:b/>
        </w:rPr>
        <w:t xml:space="preserve">Tulos</w:t>
      </w:r>
    </w:p>
    <w:p>
      <w:r>
        <w:t xml:space="preserve">Kuka haluaa Wilman lähtevän Boone Citystä?</w:t>
      </w:r>
    </w:p>
    <w:p>
      <w:r>
        <w:rPr>
          <w:b/>
        </w:rPr>
        <w:t xml:space="preserve">Esimerkki 2.4693</w:t>
      </w:r>
    </w:p>
    <w:p>
      <w:r>
        <w:t xml:space="preserve">Vuonna 1985 Bud Fox (Charlie Sheen) työskentelee junioripörssimeklarina New Yorkissa Jackson Steinem &amp;amp; Co:ssa. Hän haluaa työskennellä sankarinsa Gordon Gekkon (Michael Douglas), legendaarisen Wall Streetin toimijan kanssa. Soiteltuaan Gekkon toimistoon 59 päivää peräkkäin yrittäen saada tapaamista, Bud käy Gekkon luona tämän syntymäpäivänä ja tuo mukanaan laatikollisen Gekkon suosikkisikareita, salakuljetettuja kuubalaisia sikareita. Gekko on vaikuttunut hänen rohkeudestaan ja antaa Budille haastattelun. Bud tarjoaa hänelle osakkeita, mutta Gekko ei ole vaikuttunut. Epätoivoinen Bud antaa hänelle sisäpiiritietoa Bluestar Airlinesista, jonka Bud sai satunnaisessa keskustelussa isältään Carlilta (Martin Sheen), yhtiön huoltotyöntekijöiden ammattiyhdistysjohtajalta. Kiinnostunut Gekko kertoo Budille harkitsevansa asiaa, mutta myös, että hän "[katselee] satoja sopimuksia päivässä", mutta "[valitsee] yhden". Lannistunut Bud palaa toimistoonsa. Gekko tekee kuitenkin tilauksen Bluestarin osakkeista ja tulee yhdeksi Budin asiakkaista. Gekko antaa Budille pääomaa hallinnoitavaksi, mutta muut Budin valitsemat osakkeet menettävät rahaa. gekko antaa Budille toisen mahdollisuuden ja käskee häntä vakoilemaan brittiläistä toimitusjohtajaa Sir Lawrence Wildmania (Terence Stamp) ja havaitsemaan Wildmanin seuraavan liikkeen. Bud saa tietää, että Wildman tekee tarjouksen teräsyhtiöstä. Budin vakoilun ansiosta Gekko tienaa paljon rahaa, ja Wildman joutuu ostamaan Gekkolta osakkeita, jotta yritysvaltaus saataisiin päätökseen.Budista tulee rikas, ja hän nauttii Gekkon lupaamista eduista, kuten kattohuoneistosta Manhattanin Upper East Sidella ja pokaalityttöystävästä, sisustussuunnittelija Darienista (Daryl Hannah). Bud ylennetään johtavaksi pörssimeklariksi Gekkon kaupankäynnistä saamien suurten provisiopalkkioiden ansiosta, ja hän saa kulmatoimiston näköalalla. Hän jatkaa sisäpiiritiedon maksimointia ja käyttää ystäviä olkiostajina saadakseen lisää tuloja itselleen ja Gekkolle. Bud ei tiedä, että useat hänen kaupoistaan herättävät Securities and Exchange Commissionin huomion.Bud esittää Gekkolle uuden idean: ostetaan Bluestar Airlines ja laajennetaan yhtiötä Budin johdolla käyttäen hyväksi ammattiyhdistysten myönnytysten ja ylikapitalisoidun eläkkeen avulla saatuja säästöjä. Vaikka Bud ei onnistu saamaan isäänsä tukemaan häntä ja Gekkoa, hän saa ammattiliitot ajamaan kauppaa. Pian tämän jälkeen Bud saa tietää, että Gekko aikoo purkaa yhtiön ja myydä Bluestarin omaisuuden saadakseen käyttöönsä yhtiön eläkejärjestelmän käteisvaroja, jolloin Carl ja koko Bluestarin henkilökunta jäävät työttömiksi. Vaikka Bud jäisi näin hyvin rikkaaksi mieheksi, Gekkon petos suututtaa häntä ja häntä vaivaa syyllisyys siitä, että hän on osallisena Bluestarin uhkaavassa tuhossa, varsinkin kun hänen isänsä saa sydänkohtauksen. Bud päättää häiritä Gekkon suunnitelmia ja eroaa Darienista, kun tämä kieltäytyy asettumasta Gekkoa, entistä rakastajaansa, vastaan.Bud laatii suunnitelman, jolla hän nostaa Bluestarin osakekannan ja manipuloi sen sitten takaisin alas. Sen jälkeen hän ja muut liiton puheenjohtajat tapaavat salaa Wildmanin ja järjestävät tämän ostamaan määräysvallan Bluestarissa huomattavalla alennuksella. Gekko, joka tajuaa, että hänen osakkeensa on romahtamassa, luopuu Budin neuvojen perusteella jäljellä olevasta osuudestaan yhtiössä. Kun Gekko kuitenkin kuulee iltauutisista, että Wildman ostaa Bluestarin, hän tajuaa, että Bud oli suunnitellut koko juonen. Bud palaa seuraavana päivänä riemuiten takaisin töihin Jackson Steinemille, mutta hänet pidätetään sisäpiirikaupoista.Vähän myöhemmin Bud kohtaa Gekkon Central Parkissa. Gekko pahoinpitelee Budia fyysisesti, kun hän haukkuu häntä tämän roolista Bluestarissa ja syyttää häntä kiittämättömyydestä useiden laittomien kauppojen vuoksi. Yhteenoton jälkeen paljastuu, että Bud on kääntynyt valtion todisteeksi ja että hänellä oli mikki, jolla hän nauhoitti kohtaamisensa Gekkon kanssa. Hän luovuttaa nauhat viranomaisille, jotka ehdottavat, että hän voi saada lievemmän tuomion vastineeksi siitä, että hän auttaa heitä nostamaan syytteen Gekkoa vastaan. Myöhemmin Budin vanhemmat ajavat hänet FDR Drivea pitkin kohti New Yorkin osavaltion korkeimman oikeuden rakennusta keskustaan vastaamaan rikoksista, jotka hän teki Gekkon vaikutuksen alaisena. Carl kertoo hänelle, että hän teki oikein pelastaessaan lentoyhtiön. Elokuva päättyy, kun Bud nousee oikeustalon portaita tietäen, että vaikka hän joutuu todennäköisesti vankilaan ja hänen uransa on pilalla, hänellä on nyt puhdas omatunto ja että yritysmaailmassa on taas kaikki hyvin.</w:t>
      </w:r>
    </w:p>
    <w:p>
      <w:r>
        <w:rPr>
          <w:b/>
        </w:rPr>
        <w:t xml:space="preserve">Tulos</w:t>
      </w:r>
    </w:p>
    <w:p>
      <w:r>
        <w:t xml:space="preserve">Ketä Bud kohtasi?</w:t>
      </w:r>
    </w:p>
    <w:p>
      <w:r>
        <w:rPr>
          <w:b/>
        </w:rPr>
        <w:t xml:space="preserve">Esimerkki 2.4694</w:t>
      </w:r>
    </w:p>
    <w:p>
      <w:r>
        <w:t xml:space="preserve">Michael Myers (George P. Wilbur) on ollut koomassa kymmenen vuotta, ja hänet siirretään ambulanssilla Smith's Grove Sanitariumiin. Kuultuaan, että hänellä on veljentytär, Michael herää, tappaa ensihoitajat ja lähtee Haddonfieldiin etsimään häntä. Tohtori Sam Loomis (Donald Pleasence) saa tietää Michaelin pakenemisesta ja lähtee takaa-ajoon. Hän seuraa Michaelia pienelle huoltoasemalle, jossa Loomis huomaa, että Michael on tappanut mekaanikon vaatteidensa takia sekä myyjän. Michael pakenee sitten hinausautolla ja aiheuttaa räjähdyksen, joka tuhoaa samalla Loomisin auton. Loomisin on pakko ottaa kyyti Haddonfieldiin ja jatkaa Michaelin etsintöjä. sillä välin Jamie Lloyd (Danielle Harris), Laurie Stroden tytär ja Michaelin veljentytär, asuu Haddonfieldissä sijaisperheensä Richard ja Darlene Carruthersin ja heidän teini-ikäisen tyttärensä Rachelin kanssa. On Halloween, ja Jamien sijaisvanhemmat lähtevät ulos yöksi, ja Rachel (Ellie Cornell) jää lapsenvahdiksi, minkä vuoksi hän myöhästyy treffeiltä poikaystävänsä Bradyn (Sasha Jenson) kanssa. Jamie tietää Michael-sedästään, mutta hän ei tiedä, että tämä on se outo mies, josta hän on nähnyt painajaisia. Koulun jälkeen Rachel vie Jamien ostamaan jäätelöä ja Halloween-asun. Michael on jo saapunut Haddonfieldiin ja melkein hyökkää Jamien kimppuun kaupassa. sinä iltana Rachel vie Jamien keppostelemaan, ja Michael menee sähköasemalle ja murhaa työntekijän heittämällä hänet jännitteeseen, jolloin kaupunki vaipuu pimeyteen. Tohtori Loomis saapuu Haddonfieldiin ja varoittaa seriffi Ben Meekeriä (Beau Starr), että Michael on palannut Haddonfieldiin. Michael tuhoaa yksin poliisiaseman ja teurastaa poliisit. Kaupungin miehet, mukaan lukien paikallinen baarinomistaja Earl Ford (Gene Ross), muodostavat lynkkausjoukon, jonka tarkoituksena on kaataa Michael. Rachel saa selville, että Brady pettää häntä sheriffi Meekerin tyttären Kellyn (Kathleen Kinmont) kanssa, ja menettää Jamien. Michaelin jahdattua Rachelia Rachel tapaa jälleen Jamien. sheriffi Meeker ja tohtori Loomis saapuvat paikalle ja vievät tytöt sheriffin taloon Kellyn ja Bradyn sekä apulaissheriffin kanssa. He lukitsevat ja laudoittavat talon, ja Loomis lähtee etsimään Michaelia. Kun sheriffi Meeker odottaa kellarissa osavaltion poliisin saapumista, Michael astuu taloon hiljaa ja huomaamatta. Hän tappaa apulaisseriffin ruudun ulkopuolella ja murhaa sitten Kellyn puukottamalla hänet haulikolla. Rachel löytää ruumiit ja ryntää yläkertaan hakemaan Jamieta, mutta tämä on poissa. Brady ja Rachel tajuavat olevansa loukussa talossa, ja Rachel löytää Jamien. Michael ilmestyy ja kamppailee Bradyn kanssa ennen kuin murskaa tämän kallon ja tappaa hänet. Michael jahtaa sitten Rachelia ja Jamiea ullakolle. He kiipeävät ikkunan kautta katolle ja Jamie lasketaan alas turvallisesti, mutta Michael hyökkää Rachelin kimppuun ja tyrmää hänet katolta.Michaelin takaa-ajamana Jamie juoksee kadulle huutaen apua ja törmää tohtori Loomisiin. He hakeutuvat suojaan kouluun, mutta Michael ilmestyy paikalle ja heittää Loomisin lasioven läpi ennen kuin jahtaa Jamieä koulun läpi. Jamie kompastuu ja putoaa portaita alas. Ennen kuin Michael ehtii tappaa sisarentyttärensä, Rachel ilmestyy elävänä ja suihkuttaa häntä kasvoihin sammuttimella. Lynkkausjoukko ja osavaltion poliisi saapuvat koululle kuultuaan hälytyksen. Earl ja kolme miestä mafiasta suostuvat viemään Jamien ja Rachelin seuraavaan kaupunkiin lava-autolla. Michael on piiloutunut kuorma-auton alapuolelle; hän kiipeää kuorma-auton lavalle ja tappaa miehet, myös Earlin. Rachel joutuu ajamaan ja yrittää jatkuvasti heittää Michaelin pois kyydistä. Hän onnistuu siinä ja törmää Michaeliin kuorma-autolla, jolloin tämä lentää ojaan hylätyn kaivoksen lähelle. Poliisi ja Loomis saapuvat paikalle, ja kun Jamie lähestyy Michaelia ja koskettaa tämän kättä, tämä nousee ylös. Poliisi ampuu Michaelia, kunnes hän putoaa hylättyyn kaivokseen." Jamie ja Rachel on viety kotiin, ja kotiin saapuneet Darlene ja Richard lohduttavat tyttöjä. Darlene menee yläkertaan laskemaan Jamien kylpyyn. Michaelin olemuksen hukuttamana Jamie pukeutuu klovninaamariin ja puukottaa sijaisäitiään saksilla. Elokuva päättyy, kun Jamie seisoo portaiden yläpäässä tunteeton, sakset kädessään ja veressä, ja tohtori Loomis huutaa, kun Richard, Rachel ja sheriffi Meeker tuijottavat kauhuissaan.</w:t>
      </w:r>
    </w:p>
    <w:p>
      <w:r>
        <w:rPr>
          <w:b/>
        </w:rPr>
        <w:t xml:space="preserve">Tulos</w:t>
      </w:r>
    </w:p>
    <w:p>
      <w:r>
        <w:t xml:space="preserve">Kuka tekee pellen naamion?</w:t>
      </w:r>
    </w:p>
    <w:p>
      <w:r>
        <w:rPr>
          <w:b/>
        </w:rPr>
        <w:t xml:space="preserve">Esimerkki 2.4695</w:t>
      </w:r>
    </w:p>
    <w:p>
      <w:r>
        <w:t xml:space="preserve">Porco Rosso, ensimmäisen maailmansodan veteraanihävittäjä ja freelance-palkkiometsästäjä, vastaa hälytykseen, joka koskee merirosvojen hyökkäystä lauttalaivaan. Kun Porco on onnistunut kukistamaan ilmatilamerirosvot, hän hemmottelee itseään hyvällä illallisella Hotel Adrianossa, jota hänen pitkäaikainen ystävänsä Gina pyörittää. hotellin ravintolassa merirosvojengien johtajat ovat solmineet sopimuksen Curtisin, ylimielisen ja kunnianhimoisen amerikkalaisen ässän, avustamisesta seuraavissa hyökkäyksissään. Curtis rakastuu Ginaan paikan päällä, mutta turhautuu nähdessään, että hänen julistuksensa torjutaan ja että Gina on kiintynyt Porcoon. Suoritettuaan onnistuneesti merirosvoustehtävän Curtis jäljittää Porcon, joka on lentämässä Milanoon huoltamaan konettaan, ja ampuu hänet alas, kun koneen moottori sammuu, väittäen tappaneensa hänet. Porco itse asiassa selviää hengissä, mutta koneen runkoa lukuun ottamatta kaikki muut osat ovat tuhoutuneet ja koneen runko on pahoin vaurioitunut. Porco jatkaa matkaa junalla koneen jäännösten kanssa, mikä ärsyttää Ginaa, joka on jo huolissaan hänen alasampumisestaan ja joka muistuttaa häntä siitä, että Italiassa on voimassa pidätysmääräys Porcosta.Porco saapuu hienovaraisesti Milanoon tapaamaan Piccoloa, mekaanikkoaan. Hän saa tietää, että Piccolon pojat ovat suuren laman vuoksi muuttaneet muualle töitä etsimään, ja suuri osa konepajatyöstä jää hänen nuoren tyttärentyttärensä Fion hoidettavaksi. Porco suhtautuu aluksi epäilevästi Fion kykyihin mekaanikkona, mutta nähtyään Fion omistautumisen korjaushankkeelle hän hyväksyy hänet päteväksi insinööriksi. Koska miehiä ei ole apuna töissä, Piccolo kutsuu koolle kaikenikäisten naisten tiimin korjaamaan lentokonetta. Kun Porco saa koneen valmiiksi, Fio liittyy yllättäen hänen seuraansa lennolla kotiin sillä perustelulla, että jos salainen poliisi pidättää tiimin, he voivat sanoa, että Porco pakotti heidät auttamaan ja otti Fion panttivangiksi. Pysähtyessään matkalla tankkaamaan, Porco saa selville, että uusi fasistihallitus on alkanut palkata vesilentokoneiden merirosvoja omaan käyttöönsä, ja näin hän joutuu lopettamaan toimintansa.Takaisin Hotel Adrianossa Curtis kosii Ginaa, mutta tämä kieltäytyy sanomalla odottavansa, että Porco Rosso tajuaa rakastavansa häntä ja lähestyy häntä. Kotiin palattuaan Porco ja Fio joutuvat merirosvojen väijytykseen, ja he uhkaavat tappaa Porcon ja tuhota hänen lentokoneensa. Fio onnistuu puhumaan heidät ympäri, mutta Curtis ilmestyy ja haastaa Porcon viimeiseen kaksintaisteluun. Fio tekee hänen kanssaan sopimuksen, jossa hän ilmoittaa, että jos Porco voittaa, Curtisin on maksettava velkansa Piccolon yhtiölle, ja jos Curtis voittaa, hän saa mennä naimisiin Curtisin kanssa.Sinä iltana Porco kertoo Fion pyynnöstä tarinan, jossa hän muistelee ensimmäisen maailmansodan tapahtumaa, jolloin hän oli vielä ihminen ja jossa hänen koko laivueensa ammuttiin alas itseään lukuun ottamatta koiratappelussa itävaltalais-unkarilaisten koneiden kanssa. Hän muistelee menettäneensä tajuntansa ja herätessään hän huomasi olevansa täydellisessä hiljaisuudessa, ja kaukaisella taivaalla leijui valkoinen kaistale. Liittoutuneiden ja vihollisen lentokoneet, joita koiratappelussa kuolleet lentäjät lensivät, lentävät ohi kohti nauhaa, mutta eivät huomaa häntä. Hän näkee ystävänsä Berlinin ja kutsuu häntä takaisin, mutta häntä ei oteta huomioon. Pian Porco näkee, että yhtye on itse asiassa tuhansia yhdessä lentäviä lentokoneita. Hän menettää jälleen tajuntansa ja palaa tajuihinsa meren yläpuolella liitäen. Herätessään hän huomaa, että hänet on muutettu sian muotoon, ja hän uskoo tämän olevan jumalallinen rangaistus siitä, että hän pakeni taistelua.[huom. 1]Seuraavana päivänä kaksintaistelu järjestetään, ja suuri joukko ihmisiä kokoontuu saarelle seuraamaan sitä, ja paikallaolijat lyövät suuria vetoja lopputuloksesta. Porcon ja Curtisin välisen päättämättömän kaksintaistelun jälkeen, joka muuttuu pian nyrkkeilyotteluksi, Gina ilmestyy keskeyttämään ottelun ja varoittamaan väkijoukkoa siitä, että Italian ilmavoimat on hälytetty ja ne ovat tulossa. Porco onnistuu juuri ja juuri voittamaan ottelun saapuessaan ja luovuttaa Fion Ginalle pyytäen tätä huolehtimaan Fiosta. Ennen koneen nousua Fio antaa Porcolle suukon. Kun väkijoukko on poissa, Porco ja Curtis sopivat viivyttelevänsä ilmavoimia yhdessä. Kun Curtis näkee Porcon kasvot, hän reagoi yllättyneenä (annetaan ymmärtää, mutta ei näytetä, että Porcosta on tullut jälleen ihminen). Elokuva päättyy Fion kertoessa, että lopulta Porco päihittää Italian ilmavoimat, eivätkä ne enää koskaan jahtaa häntä; Fiosta tulee Piccolo-yhtiön, joka on nykyään lentokonevalmistaja, pääjohtaja; Curtisista tulee kuuluisa näyttelijä; merirosvot jatkavat vanhuudenpäivinään hotelli Adrianossa; ja Fio päättää jättää salaisuudeksi, toteutuiko Ginan toiveet Porco Rossosta koskaan.lopputekstien jälkeen taivaalle ilmestyy tuttu punainen vesitaso lentokone leijailemaan ennen kuin se katoaa pilviin.</w:t>
      </w:r>
    </w:p>
    <w:p>
      <w:r>
        <w:rPr>
          <w:b/>
        </w:rPr>
        <w:t xml:space="preserve">Tulos</w:t>
      </w:r>
    </w:p>
    <w:p>
      <w:r>
        <w:t xml:space="preserve">Kuka varoittaa, että Italian ilmavoimat ovat tulossa?</w:t>
      </w:r>
    </w:p>
    <w:p>
      <w:r>
        <w:rPr>
          <w:b/>
        </w:rPr>
        <w:t xml:space="preserve">Esimerkki 2.4696</w:t>
      </w:r>
    </w:p>
    <w:p>
      <w:r>
        <w:t xml:space="preserve">Kyle Graham on autistinen poika. Hän ei puhu perheelleen eikä kenellekään, ja se alkaa aiheuttaa ongelmia hänen vanhempiensa avioliitossa. He päättävät hankkia hänelle kultaisen noutajakoiran nähdäkseen, auttaisiko se häntä. Aluksi ne eivät tule toimeen keskenään. Kun hänen isovanhempansa yrittävät saada hänet enemmän tekemisiin koiran kanssa, Kyle alkaa pitää koirasta. Kyle alkaa vihata koiraansa, kun hänen isovanhempansa kuolevat. Hänen vanhempansa yrittävät auttaa häntä, mutta mikään ei auta. Kylen tilanne pahenee, joten hänen vanhempiensa on autettava häntä tulemaan toimeen koiran kanssa.</w:t>
      </w:r>
    </w:p>
    <w:p>
      <w:r>
        <w:rPr>
          <w:b/>
        </w:rPr>
        <w:t xml:space="preserve">Tulos</w:t>
      </w:r>
    </w:p>
    <w:p>
      <w:r>
        <w:t xml:space="preserve">Pitääkö Kyle aluksi koirasta?</w:t>
      </w:r>
    </w:p>
    <w:p>
      <w:r>
        <w:rPr>
          <w:b/>
        </w:rPr>
        <w:t xml:space="preserve">Esimerkki 2.4697</w:t>
      </w:r>
    </w:p>
    <w:p>
      <w:r>
        <w:t xml:space="preserve">Elokuva alkaa pariskunnan seksin äänillä. Sen jälkeen Carlos-sakaali (Aidan Quinn) tappaa hämähäkin verkkoonsa savukkeellaan ja häätää naisen (Lucie Laurier) huoneestaan, koska hän väittää, että hänellä on töitä. Hänen nähdään pukeutuvan valeasuun ja hän kävelee kahvilaan, jossa CIA:n agentti Jack Shaw (Donald Sutherland) istuu pöydässä ulkona. Hän tunnistaa Shaw'n ja pyytää tulta. Shaw ei tunnista Carlosia tämän valepuvun vuoksi, mutta kääntyy katsomaan, kun Carlos astuu kahvilaan. Hän katsoo, kun Carlos räjäyttää kranaatin, joka tappaa kymmeniä ihmisiä. elokuva näyttää tapahtuman, jossa Sakaali ja hänen toverinsa hyökkäävät OPEC:n kokoukseen vuonna 1975. nykypäivänä Carlos otetaan kiinni ulkoilmatorilla ja Mossadin komentaja Amos (Ben Kingsley) kuulustelee häntä raa'asti. Carlos väittää olevansa itse asiassa Yhdysvaltain laivaston upseeri nimeltä Annibal Ramirez, jonka henkilöllisyystodistus katosi pidätyksen kaaoksessa. Amos vahvistaa hänen henkilöllisyytensä ja päästää hänet vapaaksi hämmästyneenä siitä, että Ramirez näyttää aivan Carlosilta. Kotona Ramirezin luona vierailee Shaw, joka yrittää värvätä hänet esittämään Carlosin kaksoisolentoa. Ramirez on niin katkeroitunut Amosin kovasta kohtelusta, että hän vaatii haastamaan hänet oikeuteen ja torjuu jyrkästi ajatuksen Carlosin esittämisestä. Shaw on sinnikäs ja kosiskelee Ramirezia useaan otteeseen. Lopulta hän saa Ramirezin vakuuttuneeksi näyttämällä hänelle sairaalassa olevan lapsen, jonka hän väittää joutuneen yhden Carlosin pommi-iskun uhriksi.Amos ja Shaw kouluttavat Ramirezia syrjäisessä paikassa. Suuri osa hänen koulutuksestaan on omistettu tilannetietoisuudelle ja Carlosin elämän yksityiskohtien sisäistämiselle. Koulutus päättyy siihen, että yksi Carlosin entisistä rakastajattarista opettaa Ramirezille, miten rakastella Carlosin tavoin. Suunnitelma Carlosin kiinniottamiseksi perustuu siihen, että KGB:lle, joka tukee suurelta osin hänen terrorismiaan, vakuutetaan, että hän on alkanut työskennellä CIA:n kanssa. Ryhmä houkuttelee yhden Carlosin tyttöystävän Libyaan, jossa Ramirez tapaa hänet ja esiintyy onnistuneesti Carlosina jopa heidän rakastelunsa aikana. Tyttöystävästä on kuitenkin tullut ranskalaisten ilmiantaja. Heidän asunnolleen saapuu useita ranskalaisia agentteja, ja Ramirezin on pakko tappaa heidät selvitäkseen hengissä. Häntä kauhistuttaa, että hänen on pakko tappaa liittolaisiaan peiteoperaatiossaan. Carlos lähettää salamurhaajan tappamaan tyttöystävän Ranskaan ja käskee tämän poistua Euroopasta Lontoon kautta. Salamurhaaja sattuu olemaan Heathrow'n lentokentällä samaan aikaan kuin Ramirez, ja hän huomaa nopeasti olevansa huijari, kun Ramirez ei tunnista häntä. Salamurhaaja pakottaa Ramirezin kylpyhuoneeseen, ja siitä seuraa kamppailu. Amos ryntää sisään ja onnistuu tappamaan salamurhaajan ennen kuin häntä ammutaan kuolettavasti. Amosin kuoleman jälkeen CIA lopettaa operaation ja Ramirez palaa kotiinsa, jossa hän rakastelee vaimonsa kanssa kuten Carlos tekisi, ja Ramirez on järkyttynyt Ramirezin muuttuneesta persoonallisuudesta. Seuraavana päivänä poikansa pikkuliigan pelissä hän joutuu yhteenottoon toisen isän kanssa ja melkein tappaa tämän. Shaw vapauttaa hänet takuita vastaan vankilasta, ja molemmat miehet kärsivät selvästi syvästi siitä, etteivät he ole pystyneet saattamaan tehtäväänsä loppuun ja tappamaan Carlosia. he lähtevät Itä-Berliiniin ja tapaavat silmiinpistävästi toisensa. KGB näkee Ramirezin tapaavan Shaw'n kanssa ja olettaa Carlosin kääntyneen heitä vastaan. He tekevät ratsian hänen hotelliinsa, mutta kun he yrittävät pidättää hänet, hän pakenee. Shaw ja Ramirez odottavat häntä hotellin ulkopuolella, ja Ramirez taistelee Carlosia vastaan joen rannalla. Kamppailun aikana on mahdotonta sanoa, kumpi on oikea Carlos. Kun toinen miehistä pitää toista veden alla, Shaw tulee heidän kimppuunsa ja ampuu veden yläpuolella olevaa miestä useita kertoja. Hän tajuaa ampuneensa Ramirezia, ja Carlos ui pois. Ramirez painostaa Shaw'ta jättämään hänet ja jahtaamaan Carlosia, mutta Shaw vaatii, että heidän suunnitelmansa on toiminut ja Carlos on KGB:n merkitsemä mies. Niin tai näin, Shaw huomauttaa, että Carlosin päivät terroristina ovat ohi.Ramirezin ja hänen perheensä kuolemat ovat Shaw'n lavastamia, ja loppukohtauksessa perhe on turvallisesti rannalla löhöilemässä. Ramirez aikoo tappaa hämähäkin verkossaan savukkeellaan, mutta näyttää muuttavan mielensä.</w:t>
      </w:r>
    </w:p>
    <w:p>
      <w:r>
        <w:rPr>
          <w:b/>
        </w:rPr>
        <w:t xml:space="preserve">Tulos</w:t>
      </w:r>
    </w:p>
    <w:p>
      <w:r>
        <w:t xml:space="preserve">Miten Carlos tappaa hämähäkin?</w:t>
      </w:r>
    </w:p>
    <w:p>
      <w:r>
        <w:rPr>
          <w:b/>
        </w:rPr>
        <w:t xml:space="preserve">Esimerkki 2.4698</w:t>
      </w:r>
    </w:p>
    <w:p>
      <w:r>
        <w:t xml:space="preserve">Omarin isä kasvattaa häntä yksin suurissa vaikeuksissa työskennellessään kahdessa työssä ja suostuu vastentahtoisesti antamaan hänen muuttaa 3000 kilometrin päähän arvostettuun kouluun, kun hänelle tarjotaan täyttä stipendiä, johon sisältyy huone ja ruoka. Hän laittaa hänet lentokoneeseen, jossa lentoemäntä Montine on vastuussa hänestä. Sitten hän menee töihin WTC:n huipulle 11. syyskuuta 2001. Omarin lento joutuu laskeutumaan, kun kaikki Yhdysvaltojen lennot on keskeytetty. Montine jää hänen luokseen, ja he lähtevät pitkälle matkalle yrittäen saada hänet takaisin kotiin. Hänen äitinsä kuolee, joten he lähtevät hetkeksi käymään veljensä luona. Sitten saamme tietää lisää siitä, miksi Montine on niin surkea ihminen. Lopulta he saavat Omarin kotiin, jossa Montine saa tietää, että Omarin isä kuoli 11. päivä. Lentoyhtiö antaa Montinelle potkut tämän luvattoman matkan takia, mutta sitten Omar kieltäytyy lentämästä Kaliforniaan, ellei Montine saa laittaa häntä takaisin Los Angelesin koneeseen. Tarina alkaa sillä, että Montine on ärsyyntynyt Omariin, eikä hänkään pidä Montinesta kovin paljon. Loppua kohden he ovat kasvaneet läheisiksi, ja kumpikin oppii toisiltaan jotakin siitä, miten käsitellä läheisen ihmisen traagista menetystä ja jatkaa elämäänsä.</w:t>
      </w:r>
    </w:p>
    <w:p>
      <w:r>
        <w:rPr>
          <w:b/>
        </w:rPr>
        <w:t xml:space="preserve">Tulos</w:t>
      </w:r>
    </w:p>
    <w:p>
      <w:r>
        <w:t xml:space="preserve">Miksi Omarin on palattava kotiin?</w:t>
      </w:r>
    </w:p>
    <w:p>
      <w:r>
        <w:rPr>
          <w:b/>
        </w:rPr>
        <w:t xml:space="preserve">Esimerkki 2.4699</w:t>
      </w:r>
    </w:p>
    <w:p>
      <w:r>
        <w:t xml:space="preserve">Elokuvan alussa näytetään kuvatekstit, joissa kerrotaan, että vuonna 1952 tehty lääketieteellinen läpimurto on mahdollistanut ihmisen eliniän pidentämisen yli 100 vuoteen. Tämän jälkeen elokuvaa kertoo 28-vuotias Kathy H., joka muistelee lapsuuttaan Hailshamissa sekä aikuiselämäänsä koulusta lähdettyään.Elokuvan ensimmäisessä osassa nuori Kathy sekä hänen ystävänsä Tommy ja Ruth viettävät lapsuutensa Hailshamissa, näennäisen idyllisessä englantilaisessa sisäoppilaitoksessa. Hienovaraisesti paljastuu, että elokuva sijoittuu vaihtoehtoiselle 1900-luvulle. Opettaja saa potkut kerrottuaan oppilaille heidän kohtalostaan: he ovat olemassa luovuttaakseen elimiä elinsiirtoja varten. Heidät kasvatetaan aikuisiksi, minkä jälkeen he ovat käytettävissä "valintaan". Kolmannen "valinnan" jälkeen he "valmistuvat", ennen kuin heidät voidaan valita muihin toimenpiteisiin. Jotkut "valmistuvat" ensimmäisen "valinnan" jälkeen, kun taas toiset selviytyvät neljästä tai useammasta "valinnasta". Tommy on emotionaalisesti vihainen, ja muut pojat kiusaavat häntä. Kathy rakastuu häneen." Elokuvan toisessa osassa kolme ystävää, jotka ovat nyt teini-ikäisiä, asuvat uudelleen mökissä maaseututilalla. He saavat halutessaan poistua tiloilta. He eivät kyseenalaista tilanteensa eettisyyttä. Maatilalla he tapaavat muita vastaavista paikoista valmistuneita. Kathy, Tom ja Ruth ovat klooneja, joita kiehtoo ajatus löytää alkuperäiset ihmiset, joista heidät "mallinnettiin". Kathya ja hänen ystäviään kuulustellaan huhuista "lykkäysmahdollisuudesta", joka antaa pariskunnille useita lisävuosia ennen "valintaa", jos he ovat rakastuneita ja pystyvät todistamaan sen. Tommy perustelee, että Hailshamin taidegalleria oli tarkoitettu tunnistamaan kloonit, joilla on sielu. Tommysta ja Ruthista tulee rakastavaiset. Yksinäinen Kathy hakeutuu "hoitajaksi", klooniksi, joka opetetaan ajamaan autoa ja koulutetaan antamaan leikkauksen jälkeistä hoitoa muille klooneille. Vastineeksi siitä, että hän tukee ja lohduttaa luovuttajia heidän elintensä keräämisen jälkeen, hän saa tilapäisen lykkäyksen valinnasta. Hänestä on tullut hoitaja, kun hän kuulee Tommyn ja Ruthin eronneen.Elokuvan kolmannessa osassa Kathy on työskennellyt hoitajana jo useita vuosia. Hän on nähnyt monien kloonien "valmistuvan". Hän tapaa jälleen Ruthin, joka on hauras kahden "valinnan" jälkeen. Ruth on pitänyt kirjaa Kathysta ja Tommysta ja auttaa Kathya järjestämään heidän jälleennäkemisensa. Ruth myöntää, ettei hän rakastanut Tommya ja vietteli hänet, koska oli mustasukkainen ja pelkäsi olla yksin. Häntä kalvaa syyllisyys, ja hän on etsinyt keinoa auttaa Tommya ja Kathya. Hän uskoo, että Tommy ja Kathy olisivat oikeutettuja "lykkäykseen". Hän antaa heille "Madamen" osoitteen, joka vieraili säännöllisesti Hailshamissa ja valitsi opiskelijoiden taideteoksia galleriaan. Ruth "valmistuu" leikkauspöydällä pian sen jälkeen. Tommy kertoo Kathylle, että hän on luonut taidetta useiden vuosien ajan lykkäyksen toivossa. Hän ja Kathy ajavat Madamen luo ja saavat tietää, ettei lykkäystä ole olemassa. Tommyn taideteokset eivät auta heitä." Elokuva loppuu Tommyn "valmistuttua", jolloin Kathy jää yksin. Kaksi viikkoa Tommyn menettämisen jälkeen Kathylle ilmoitetaan, että hänen ensimmäinen "valintansa" tapahtuu kuukauden kuluttua. Lapsuuttaan miettien hän pohtii, onko heidän kohtalonsa todella niin erilainen kuin niiden ihmisten, jotka saavat elimensä. "Me kaikki täytämme. Ehkä kukaan meistä ei oikeasti ymmärrä, mitä olemme eläneet läpi, tai tunne, että olemme saaneet tarpeeksi aikaa."</w:t>
      </w:r>
    </w:p>
    <w:p>
      <w:r>
        <w:rPr>
          <w:b/>
        </w:rPr>
        <w:t xml:space="preserve">Tulos</w:t>
      </w:r>
    </w:p>
    <w:p>
      <w:r>
        <w:t xml:space="preserve">Missä Kathy on viettänyt lapsuutensa ?</w:t>
      </w:r>
    </w:p>
    <w:p>
      <w:r>
        <w:rPr>
          <w:b/>
        </w:rPr>
        <w:t xml:space="preserve">Esimerkki 2.4700</w:t>
      </w:r>
    </w:p>
    <w:p>
      <w:r>
        <w:t xml:space="preserve">Ensimmäisen tyttöystävänsä Suzyn (Michelle Ryan) kanssa kokemansa tuskallisen eron jälkeen Ben Willis (Sean Biggerstaff), aloitteleva taiteilija, kärsii unettomuudesta. Voidakseen unohtaa ongelmansa hän viettää yönsä työskennellen paikallisessa supermarketissa, jossa hän tapaa värikkäitä hahmoja. Hän rakastuu kollegaansa Sharon Pinteyyn (Emilia Fox) ja päästää mielikuvituksensa valloilleen. Hän kuvittelee erityisesti voivansa pysäyttää ajan muiden puolesta, jolloin hän voi kulkea maailmassa, joka on "pysäytetty" kuin elokuvan taukotilassa. Hän kuvittelee naispuolisia asiakkaita seisovan jähmettyneinä supermarketissa, jotta hän voi riisua ja piirtää heitä. näemme takaumissa Benin selostavan, kuinka hän on aina ollut vaikuttunut naisvartalon kauneudesta ja kuinka hän nuorena poikana saattoi nähdä ruotsalaisen boarderin alastomana, kun tämä oli menossa suihkuun ja tulossa sieltä (meille kerrotaan, että koska hän oli ruotsalainen, hän ei uskonut, että tämä tilanne vaati säädyllisyyttä). Näemme myös pikku-Benin ystävän Sean Higginsin (Shaun Evans) näyttävän Benille vanhempiensa aikuistenlehtiä. sharon on Benin seuralainen, kun he menevät pomonsa syntymäpäiväjuhliin. Ben tapaa Suzyn, joka haluaa jatkaa heidän suhdettaan. Ben kieltäytyy, mutta Sharon saa kielteisen vaikutelman nähdessään Benin hetken Suzyn kanssa ja suuttuu.Käytännön pilana kollegat Barry Brickman (Michael Dixon) ja Matt Stephens (Michael Lambourne) soittavat Benille, joista toinen esittää taidegallerian omistajaa, joka on kiinnostunut hänen piirustuksistaan, ja sovitaan tapaaminen. Se onnistuu hyvin: galleristi kiinnostuu Benin töistä, ja näyttely järjestetään. Myös Sharon vierailee näyttelyssä ja on vaikuttunut paitsi Benin menestyksestä myös monista maalauksista, joissa hän on kuvattuna; hän lakkaa olemasta vihainen Benille.</w:t>
      </w:r>
    </w:p>
    <w:p>
      <w:r>
        <w:rPr>
          <w:b/>
        </w:rPr>
        <w:t xml:space="preserve">Tulos</w:t>
      </w:r>
    </w:p>
    <w:p>
      <w:r>
        <w:t xml:space="preserve">Ketkä hahmot tekevät Benille pilaa?</w:t>
      </w:r>
    </w:p>
    <w:p>
      <w:r>
        <w:rPr>
          <w:b/>
        </w:rPr>
        <w:t xml:space="preserve">Esimerkki 2.4701</w:t>
      </w:r>
    </w:p>
    <w:p>
      <w:r>
        <w:t xml:space="preserve">Teutoniritarit hyökkäävät Pihkovan kaupunkiin, valloittavat sen petturi Tverdilon avulla ja teurastavat sen väestön. Novgorodin boaarien ja kauppiaiden (munkki Ananiaksen kannustamana) vastarintaa vastaan Nevski kokoaa Novgorodin tavallisen kansan, ja ratkaisevassa jäätaistelussa jäätyneen Peipus- eli Tšudsko-järven pinnalla he kukistavat teutoniritarit. Tarina päättyy takaisin vallattuun Pihkovan kaupunkiin, jossa tavalliset jalkaväen sotilaat vapautetaan, eloonjääneet teutoniritarit pidetään lunnaita vastaan ja Tverdilo joutuu kostonhimoisen kansan parveilemaksi (ja oletettavasti revitään kappaleiksi).Koko elokuvan sivujuoni koskee Vasili Buslaita ja Gavrilo Oleksichia, kahta kuuluisaa novgorodilaista soturia ja ystävää, joista tulee Novgorodin joukkojen komentajia ja jotka käyvät koko Jäätaistelun ajan rohkeus- ja taistelutaitokilpailua ratkaistakseen, kumpi heistä voittaa Novgorodin neito Olgan Danilovnan käden, jota molemmat kosiskelevat. Vasilisa, saksalaisten tappaman pskovilaisen bojarin tytär, liittyy Novgorodin joukkoihin rintamasotilaaksi, ja hän ja Buslai taistelevat rinnakkain (mikä tekee Buslaihin suuren vaikutuksen); hän myös tappaa henkilökohtaisesti petturi Ananiaksen. Kun sekä Gavrilo että Buslai ovat haavoittuneet vakavasti, Buslai toteaa julkisesti, ettei hän eikä Gavrilo ollut taistelussa rohkein: kunnia kuuluu Vasilialle, ja hänen jälkeensä tuli Gavrilo. Näin Gavrilo ja Olga yhdistyvät, ja Buslai valitsee Vasilisan morsiamekseen (tämän sanattomalla suostumuksella).</w:t>
      </w:r>
    </w:p>
    <w:p>
      <w:r>
        <w:rPr>
          <w:b/>
        </w:rPr>
        <w:t xml:space="preserve">Tulos</w:t>
      </w:r>
    </w:p>
    <w:p>
      <w:r>
        <w:t xml:space="preserve">Minkä kaupungin valloittivat saksalaiset ritarit?</w:t>
      </w:r>
    </w:p>
    <w:p>
      <w:r>
        <w:rPr>
          <w:b/>
        </w:rPr>
        <w:t xml:space="preserve">Esimerkki 2.4702</w:t>
      </w:r>
    </w:p>
    <w:p>
      <w:r>
        <w:t xml:space="preserve">Abel (Anthony Perkins), äskettäin murhatun hallituksen virkamiehen poika, pakenee kapinallisia ja suuntaa Caracasiin etsimään kultaa, jotta hän voi palkata sotilaita kostamaan isänsä kuoleman. Jouduttuaan koskeen ja uituaan henkensä edestä Abel päätyy vihamielisten alkuasukkaiden kylään. Lopulta hän ansaitsee heidän luottamuksensa osoittamalla rohkeutta, ja päällikkö pyytää Abelia menemään läheiseen kiellettyyn metsään kohtaamaan mystisen lintuhengen, jota he pelkäävät. Abel menee viidakkoon toivoen löytävänsä etsimänsä kullan, mutta sen sijaan hän löytää Riman (Audrey Hepburn), kauniin lintutytön, jolla on lumoava kyky kommunikoida eläinten kanssa. 1800-luvun lopun Etelä-Amerikkaan sijoittuva ja W.H. Hudsonin kiitettyyn romaaniin perustuva Green Mansions on tarina kostosta, viattomuudesta ja rakkaudesta. [Synopsis Digital Classics UK:n tulevasta DVD-julkaisusta yhdessä Warner UK:n kanssa.]</w:t>
      </w:r>
    </w:p>
    <w:p>
      <w:r>
        <w:rPr>
          <w:b/>
        </w:rPr>
        <w:t xml:space="preserve">Tulos</w:t>
      </w:r>
    </w:p>
    <w:p>
      <w:r>
        <w:t xml:space="preserve">Kuka kirjoitti romaanin Green Mansions?</w:t>
      </w:r>
    </w:p>
    <w:p>
      <w:r>
        <w:rPr>
          <w:b/>
        </w:rPr>
        <w:t xml:space="preserve">Esimerkki 2.4703</w:t>
      </w:r>
    </w:p>
    <w:p>
      <w:r>
        <w:t xml:space="preserve">Sam Dawson (Sean Penn), kehitysvammainen mies, on Lucyn (Dakota Fanning) yksinhuoltajaisä sen jälkeen, kun hänen äitinsä on hylännyt hänet, joka paljastuu kodittomaksi naiseksi, joka "tarvitsi vain nukkumapaikan". Rajoituksistaan huolimatta Sam on hyvin sopeutunut, ja hänellä on tukeva ryhmä kehitysvammaisia ystäviä sekä ystävällinen, agorafobinen naapuri Annie (Dianne Wiest), joka huolehtii Lucysta silloin, kun Sam ei voi. Vaikka Sam tarjoaa varhaiskypsälle Lucylle rakastavan ja huolehtivan ympäristön, Lucy ylittää pian hänen henkiset kykynsä. Muut lapset kiusoittelevat häntä siitä, että hänen isänsä on "jälkeenjäänyt", ja Lucy on liian nolostunut hyväksymään, että hän on älyllisesti kehittyneempi kuin Sam.Ystäviensä neuvosta Sam lähestyy vaikutusvaltaista asianajajaa, Rita Harrisonia (Michelle Pfeiffer), jonka jyrkkä käytös, kiireinen aikataulu ja vaikea yksityiselämä ovat tuoneet hänelle kylmän ja tunteettoman maineen. Yrittäessään todistaa muille, ettei hän ole sydämetön, Rita suostuu yllättäen ottamaan Samin tapauksen vastaan pro bono. Kun he työskentelevät yhdessä varmistaakseen Samin vanhempien oikeudet, Sam auttaa tietämättään Ritaa hänen perheongelmissaan, kuten rohkaisemassa häntä jättämään hänen petturimiehensä ja korjaamaan hänen rikkinäisen suhteensa poikaansa. Rita ja Sam kokevat yhdessä tunteikkaan hetken, kun he paljastavat, etteivät koskaan tunne olevansa tarpeeksi hyviä.Oikeudenkäynnissä Sam murtuu, kun vastapuolen asianajaja vakuuttaa hänelle, ettei hän kykene olemaan isä. Oikeudenkäynnin jälkeen Lucy asuu sijaiskodissa Randy Carpenterin (Laura Dern) kanssa, mutta yrittää vakuuttaa Samin auttamaan häntä karkaamaan, ja karkaa jatkuvasti keskellä yötä Samin asuntoon, jolloin tämä palauttaa hänet välittömästi. Lopulta sijaisperhe päättää olla adoptoimatta häntä, kuten he alun perin suunnittelivat. He päättävät palauttaa Lucyn Samille ja sopivat, että Randy auttaa häntä kasvattamaan hänet.Loppukohtauksessa kuvataan jalkapallopeliä, jota Sam tuomitsee ja johon Lucy osallistuu pelaajana. Mukana ovat sijaisperhe, Samin kaveriporukka ja vastikään naimaton Rita poikansa kanssa.</w:t>
      </w:r>
    </w:p>
    <w:p>
      <w:r>
        <w:rPr>
          <w:b/>
        </w:rPr>
        <w:t xml:space="preserve">Tulos</w:t>
      </w:r>
    </w:p>
    <w:p>
      <w:r>
        <w:t xml:space="preserve">Miten Ritan suhde poikaansa luokitellaan?</w:t>
      </w:r>
    </w:p>
    <w:p>
      <w:r>
        <w:rPr>
          <w:b/>
        </w:rPr>
        <w:t xml:space="preserve">Esimerkki 2.4704</w:t>
      </w:r>
    </w:p>
    <w:p>
      <w:r>
        <w:t xml:space="preserve">Muukalaisalus saapuu Maahan etsiessään planeettaa, joka soveltuisi "Gargoneiden", hummerin kaltaisten, mutta ilmaa hengittävien olentojen, kasvattamiseen, jotka ovat niiden kotimaailman herkkua. Thor (Bryan Grant) osoittaa muukalaisten halveksuntaa Maan olentoja kohtaan höyrystämällä Sparky-nimisen koiran. Miehistön jäsen Derek (David Love), löydettyään Sparkyn koiramerkissä olevan kirjoituksen, pelkää, että Gargon saattaa tuhota Maan alkuperäiset asukkaat. Tämä saa muut avaruusolennot pilkkaamaan ajatusta. "Ylimmän rodun" jäseninä he halveksivat "vieraita olentoja", olivatpa ne kuinka älykkäitä tahansa; he ovat ylpeitä siitä, että "perheet" ja "ystävyyssuhteet" ovat heidän maailmassaan kiellettyjä. Derek osoittautuu kuuluvan muukalaisten undergroundiin, joka muistelee heidän maailmansa historian inhimillisempiä aikoja. heidän yksi Gargoninsa näyttää olevan sairas Maan ilmakehässä. Kun hänen miehistötoverinsa ovat hajamielisiä, Derek lähtee. Lopulta Gargon näyttää heräävän henkiin. Kun kapteeni raportoi hänen toimistaan, Derek saa nopeasti yhteyden heidän johtajaansa (Gene Sterling); käy ilmi, että Derek on Johtajan poika, vaikka Derek ei ole siitä tietoinen. Thor lähetetään jahtaamaan Derekiä, ja hänen käsketään tappaa hänet suojellakseen heidän tehtäväänsä Maassa. He palaavat tukikohtaansa ja jättävät Gargonin taakseen. sillä välin Derek löytää koiran lapusta löytämänsä kotiosoitteen. Siellä hän tapaa Betty Morganin (Dawn Anderson) ja tämän Joe-ukin (Harvey B. Dunn). Heillä on huone vuokrattavana, ja Derekistä tulee epähuomiossa vuokralainen. Kun Bettyn poikaystävä, toimittaja Joe Rogers (Tom Graeff), ei pääse iltapäivällä treffeille, Derek lähtee Bettyn mukaan. Hän näyttää nimilappua Bettylle, joka tunnistaa sen heti. Derek vie Bettyyn avaruusaluksen laskeutumispaikalle ja näyttää hänelle Sparkyn jäänteet. Derek ei usko häntä, joten Derek kuvailee Thorin asetta, joka voi myös höyrystää ihmisiä. Betty ottaa tämän yllättävän hyvin vastaan ja vannoo auttavansa Derekiä pysäyttämään miehistötoverinsa.Loppupäivän aikana Betty ja Derek joutuvat useaan otteeseen tekemisiin Thorin kanssa, ja Joe seuraa tarinoita luurangoista, joita on ilmestynyt ympäri kaupunkia. Lopulta Thor haavoittuu, ja hän kidnappaa Bettyn auttamaan häntä saamaan lääkärinhoitoa, ja samalla hän paljastaa Derekin todellisen vanhemmuuden Bettylle. Seuraa kaksi takaa-ajoa ja tulitaistelu, ja lopulta Maan viranomaiset ottavat Thorin kiinni sen jälkeen, kun hän on pudonnut kalliolta varastetulla autolla.Mutta on suurempia ongelmia: Gargon on kasvanut valtavan suureksi Maan ilmakehässä, ja se on tappanut muukalaisen laskeutumispaikkaa tutkivan poliisin ja hyökännyt lukuisten ihmisten kimppuun. Derek ja Betty lähtevät auton romuttumispaikalle etsimään Thorin sädeasetta. He suutelevat, ja Derek vannoo pysyvänsä Maassa. Kun Gargon pilaa heidän romanttisen hetkensä, Derek löytää sädeaseen juuri ajoissa, jotta he voivat paeta. Valitettavasti sen virta on loppunut, ja laajentunut Gargon suuntaa kohti kaupunkia. He seuraavat sitä ja kohtaavat sen, joka on käyttänyt ilmajohtoja sädepyssyn hajottajasäteen polttoaineena. He tappavat olennon nopeasti, mutta on liian myöhäistä. Yhtäkkiä yläpuolelle ilmestyy muukalaisaluksia, ja koko jengi, Joe ja isoisä mukaan lukien, kiiruhtaa muukalaisten laskeutumispaikalle. Derek tapaa jälleen isänsä ja tekee äärimmäisen uhrauksen: hän johtaa avaruusalukset suoraan rinteeseen, mikä aiheuttaa valtavan räjähdyksen. Derek ei selviä hengissä, mutta Betty muistaa hänet julistamalla: "Minä teen Maasta kotini". Enkä koskaan, koskaan jätä sitä".</w:t>
      </w:r>
    </w:p>
    <w:p>
      <w:r>
        <w:rPr>
          <w:b/>
        </w:rPr>
        <w:t xml:space="preserve">Tulos</w:t>
      </w:r>
    </w:p>
    <w:p>
      <w:r>
        <w:t xml:space="preserve">Minne Derek ja Betty menevät etsimään sädeasetta?</w:t>
      </w:r>
    </w:p>
    <w:p>
      <w:r>
        <w:rPr>
          <w:b/>
        </w:rPr>
        <w:t xml:space="preserve">Esimerkki 2.4705</w:t>
      </w:r>
    </w:p>
    <w:p>
      <w:r>
        <w:t xml:space="preserve">Arun (Rajinikanth), rikkaan liikemiehen poika, palaa Amerikasta Intiaan 10 vuoden ulkomailla asumisen jälkeen, mutta pyhimyksenä. Hänen järkyttynyt isänsä (Thengai Srinivasan) värvää viehättävän lehtitoimittajan Rekhan (Radhika Sarathkumar) muuttamaan hänet takaisin normaaliksi. Rekha järjestää useita asioita, kuten haastattelun, jonka Rekha estää, ja myöhemmin Rekha suunnittelee toisenkin lavastuksen sillä verukkeella, että hän vie Rekhan temppeliin. Matkalla temppeliin hän teeskentelee, että auto on hajonnut, ja mies lähtee vaeltelemaan ympäriinsä. Kävellessään hän näkee itkevän lapsen ja tarjoaa tälle suklaata. Yhtäkkiä hän joutuu useampien lasten ja muiden kyläläisten kimppuun, jotka syyttävät häntä lastenryöstäjäksi. Rekha leikkaa tapahtumaa hyväksikäyttäen Arunin parran pois, joka on hurskauden symboli. Muutaman tämänkaltaisen lavastuksen jälkeen Arun luopuu pyhyydestään.Myöhemmin Arun menee töihin ja saa selville, että hänen isänsä on lähettänyt rahaa jollekulle jo yli kahdenkymmenen vuoden ajan.Toisessa skenaariossa mies ilmoittaa naiselle, että joku on kosinut hänen veljenpoikaansa Johnia (jälleen Rajinikanth). Nainen kertoo morsiamen vanhemmille Johnista ja kertoo heille, että hän on itse asiassa Alex Pandianin (myös Rajinikanthin esittämä) poika.Sitten seuraa takauma, jossa selitetään Alex Pandianin tarina. Alex Pandian on tunnollinen poliisi. Hän pidättää joitakin rikollisia ja saa päälleen heidän mafiapomonsa Egambaramin (Senthamarai) vihan. Egambaram tappaa hänet, ja viimeistä leveyttään uloshengittäessään Alex Pandian vannoo, että hän syntyy uudelleen kostaakseen. kun Alex Pandian kuolee, kuolee myös hänen vaimonsa synnytettyään kaksoset. Toisen nimi on Arun ja toisen John. Samaan aikaan Thengai Srinivasanin vaimo synnyttää, mutta lapsi kuolee, aivan kuten kahdella muullakin kerralla, kun hän oli ollut raskaana. Alexin sisko antaa yhden Alex Pandianin lapsista heille ja hänet kastetaan Aruniksi. 25-vuotisjuhlissa Arun saa jumalallisen ilmestyksen, joka saa hänet ymmärtämään, että hän on Alex Pandianin reinkarnaatio. Häntä pyydetään tapaamaan Smitha-nimistä naista hotelliin, mutta se osoittautuu lavastetuksi. Seuranneessa selviytymistaistelussa hän tappaa hyökkääjän ja joutuu vankilaan. Hän tulee oikeuteen paljastaakseen totuuden, kun yhtäkkiä Alex Pandian ilmestyy paikalle ja sanoo, ettei hän olekaan kuollut, vaan että hän on ollut koko ajan Sri Lankassa. Totuus on kuitenkin se, että tämä Alex Pandianina esiintyvä mies on itse asiassa Arunin kaksonen John. Johnin tietämättä hän työskentelee sen miehen kanssa, joka murhasi hänen isänsä.Myöhemmin Arun sanoo valehdelleensa, että hän oli Alex Pandianin inkarnaatio, koska hän halusi tietää, keitä hänen vihollisensa ovat, kun he yrittävät tappaa hänet.Myöhemmin John saa selville, kuka Alex Pandian on ja kuka Arun on, ja lähtee pelastamaan veljeään. Egambaram kuitenkin haavoittaa Johnia kuolettavasti, ja lopulta hän tappaa hänet ja heittää hänet mereen samalla tavalla kuin hänen isänsä murhattiin. Arun ja Radhika menevät lopulta naimisiin ja kaikki on hyvin.</w:t>
      </w:r>
    </w:p>
    <w:p>
      <w:r>
        <w:rPr>
          <w:b/>
        </w:rPr>
        <w:t xml:space="preserve">Tulos</w:t>
      </w:r>
    </w:p>
    <w:p>
      <w:r>
        <w:t xml:space="preserve">Mikä on toimittajan nimi?</w:t>
      </w:r>
    </w:p>
    <w:p>
      <w:r>
        <w:rPr>
          <w:b/>
        </w:rPr>
        <w:t xml:space="preserve">Esimerkki 2.4706</w:t>
      </w:r>
    </w:p>
    <w:p>
      <w:r>
        <w:t xml:space="preserve">Elokuva alkaa kohtauksella käynnissä olevasta pankkiryöstöstä. Ashwin (Jeeva) kuvaa ryöstäjien toimintaa portin aikana. Takaa-ajon jälkeen loukkaantunut Ashwin menettää kameransa ryöstäjille, mutta onnistuu saamaan muistikortin takaisin. Hänen rohkeat tekonsa lähetetään paikallisilla televisiokanavilla, ja hän saa kiitosta kollegoiltaan ja mediaystäviltään.Ashwin on tamililaisen päivälehden Dina Anjalin lehtikuvaaja. Hän törmää Renukaan (Karthika), joka aiemmin aiheutti hänen kaatumisensa ja kameransa menettämisen takaa-ajon aikana . Sitten on myös Saro (Piaa Bajpai), joka on Ashwinin läheinen ystävä ja kollega. Hän on salaa ihastunut Ashwiniin.Kaksi poliitikkoa, Yogeswaran (Prakash Raj), joka on pääministeri ja hänen vastustajansa Alavandhan (Kota Sreenivasa Rao). Molemmat kilpailevat osavaltion hallinnasta. Ashwin ja Renuka paljastavat heidän temppunsa ja väärät tekonsa, minkä vuoksi he joutuvat vaikeuksiin molempien poliitikkojen kanssa. Sitten on vielä Vasanthan Perumal (Ajmal Ameer) , nuorukainen, joka yrittää saada kansan luottamuksen osavaltion muuttamiseksi. Ashwin pelasti hänet kerran, kun goonit hyökkäsivät hänen kimppuunsa. Hänen yrityksensä saada kansan luottamus ovat turhia, koska hän ei pysty syrjäyttämään ketään kahdesta vahvasta miehestä. Samaan aikaan Ashwin rakastuu Renukaan.Vasanthanin poliittisessa tilaisuudessa räjähtää pommi, ja monet ihmiset, Saro mukaan lukien, saavat surmansa ja monet Vasanthanin toverit loukkaantuvat vakavasti. Tämä tapaus muuttaa poliittisen skenaarion, ja monet ihmiset alkavat tukea Vasanthanin puoluetta. Renuka löytää yhteyden Ashwinin ja Vasanthanin välillä. Takautuma paljastaa, että Ashwin ja Vasanthan ovat opiskelukavereita. Ashwin myöntää auttavansa salaa Vasanthania tämän poliittisissa tavoitteissa. Myöhemmin Vasanthanin puolue voittaa vaalit ja hänet valitaan pääministeriksi.Samaan aikaan Ashwin epäilee Saron kuolemaan liittyvän rikoksen elementtejä. Kuolleen tv-kuvaajan tallentaman ja mediaystävän (toimittaja Anthony) avustaman kuvamateriaalin avulla hän saa selville, että Saron oli tallonut kuoliaaksi mies. Hän saa selville, että Saron tappaja ja pankkiryöstäjien jengin johtaja ovat molemmat sama henkilö (Bose Venkat).Ashwin menee sitten Vasanthanin luo todisteiden kanssa. Hän järkyttyy nähdessään murhaajan CM:n toimistossa. Hän yrittää kertoa Vasanthanille, mutta hänet rauhoitetaan ja Vasanthan lähettää tappajan ulos. Sitten paljastuu, että murhaaja on naxaliittiliikkeen johtaja ja he ovat ne, jotka ryöstivät pankin. Sitten Ashwin seuraa tappajaa tämän piilopaikkaan. Vasanthan ei tiedä, että Vasanthan on määrännyt poliisin kommandopoliisit piirittämään naxaliittien piilopaikan ja ottamaan heidät kiinni.Ashwin saapuu piilopaikalle ja huomaa kommandopoliisien läsnäolon. Hän tunkeutuu väkisin taloon, joka on piilopaikka. Naxaliittien ja kommandopoliisien välille syntyy tulitaistelu. Naxalien johtaja ammutaan. Naxal-johtaja tajusi sitten, että Vasanthan oli lavastanut hänet. Ashwin hankkii lääkärin hoitamaan johtajaa, ja samalla johtaja paljastaa Ashwinille järkyttäviä totuuksia.Vasanthan suunnitteli pommiräjähdyksen itse. Kun Saro löysi pommin, hän hälytti Vasanthanin, mutta Vasanthan pahoinpiteli hänet ja tappoi hänet myöhemmin. Pommiräjähdyksen motiivina on saada siviilien myötätunto, ja naksalit olivat auttaneet Vasanthania.Vasanthan saapuu myöhemmin terroristien piilopaikkaan. Hän pyysi muita naxaliittiterroristeja tappamaan Ashwinin, mutta hän päätyi tappamaan heidät kaikki kiivaan taistelun jälkeen. Sitten Ashwin kohtasi Vasanthanin. Molemmat sotkeutuvat vapaaotteluun ja loukkaantuvat. Sitten Ashwin astuu maamiinan päälle.Vasanthan pyytää Ashwinia olemaan paljastamatta totuutta medialle (Renuka seurasi aiemmin Ashwinin ja naxal-johtajan välistä keskustelua 3G:n kautta ja valmisteli otsikkoraportteja). Vasanthan kertoo Ashwinille, että jos totuus paljastuu, ihmiset menettävät varmasti täysin uskonsa nuoriin.Ashwin vapauttaa miinan ja hyppää ikkunasta. Miina räjähtää ja Vasanthan kuolee. Ashwin kehottaa Renukaa poistamaan otsikkoraportit. Renuka oli vastahakoinen, mutta Ashwinin pyynnöistä hän poistaa ne. Ashwin ja Renuka paljastavat totuuden päätoimittajalle ja jättävät irtisanoutumisilmoituksensa. Päätoimittaja hylkää heidän eronpyyntönsä, ja molemmat jatkavat työtään lehdessä, kun Vasanthanin ystävät, jotka on valittu ministereiksi, hallitsevat osavaltiota.</w:t>
      </w:r>
    </w:p>
    <w:p>
      <w:r>
        <w:rPr>
          <w:b/>
        </w:rPr>
        <w:t xml:space="preserve">Tulos</w:t>
      </w:r>
    </w:p>
    <w:p>
      <w:r>
        <w:t xml:space="preserve">Kuka lavastaa jengin johtajan?</w:t>
      </w:r>
    </w:p>
    <w:p>
      <w:r>
        <w:rPr>
          <w:b/>
        </w:rPr>
        <w:t xml:space="preserve">Esimerkki 2.4707</w:t>
      </w:r>
    </w:p>
    <w:p>
      <w:r>
        <w:t xml:space="preserve">Kaunis mutta häiriintynyt nuori nainen asuu yksin rantamökillä ja elää uudelleen menneisyyttään, harhakuvitelmien ja valheiden elämää.Lou Andreas Sand (Dunaway) on entinen muotimalli, jonka elämä on ajautunut syöksykierteeseen, johon on kuulunut huumeiden käyttöä ja hermoromahdus. Hän kertoo tuttavalleen Aaron Reinhardtille (Primus) tarinansa elokuvaan, jota tämä suunnittelee hänestä, mutta yksityiskohdat eivät pidä paikkaansa: Lou'lla oli ilmeisesti rakastaja, joka pahoinpiteli häntä, ja hänellä oli mieltymys seksiin vieraiden miesten kanssa. Matkan varrella Lou meni kihloihin mainosjohtaja Markin (Scheider) kanssa, mutta ilmeisesti jätti hänet hääpäivänä, mikä johti Lou'n vajoamiseen huumeisiin ja itsemurhayritykseen.</w:t>
      </w:r>
    </w:p>
    <w:p>
      <w:r>
        <w:rPr>
          <w:b/>
        </w:rPr>
        <w:t xml:space="preserve">Tulos</w:t>
      </w:r>
    </w:p>
    <w:p>
      <w:r>
        <w:t xml:space="preserve">Nuoren naisen elämä oli täynnä harhoja ja mitä muuta?</w:t>
      </w:r>
    </w:p>
    <w:p>
      <w:r>
        <w:rPr>
          <w:b/>
        </w:rPr>
        <w:t xml:space="preserve">Esimerkki 2.4708</w:t>
      </w:r>
    </w:p>
    <w:p>
      <w:r>
        <w:t xml:space="preserve">Ryan Dunn näyttelee Ry:n (Himself) hahmoa, jota hänen rakkauselämänsä pidättelee ja joka pitää kiinni suhteestaan Glaureniin (Jenn Rivell). Elokuvan alussa Ry on syvässä masennuksessa ja hän on valmis tekemään mitä tahansa saadakseen Glaurenin takaisin! Hän palkkaa ystävänsä Valon (Bam Margera) ja Falconen (Brandon DiCamillo) tuhoamaan Glaurenin talon sen jälkeen, kun "Hellboy-niminen jätkä (Rake Yohn)" on "sormettanut" häntä rannalla. Elokuva kiemurtelee omituisten skenaarioiden kautta, kunnes se huipentuu siihen, että Ry löytää uuden tytön, Valo ajetaan ulos Hellboyn talosta, koska hän oli pussaillut siskonsa kanssa, ja Falcone voittaa Tulevaisuuden keksintö -kilpailun keksinnöllään: Käänteinen mikroaaltouuni.</w:t>
      </w:r>
    </w:p>
    <w:p>
      <w:r>
        <w:rPr>
          <w:b/>
        </w:rPr>
        <w:t xml:space="preserve">Tulos</w:t>
      </w:r>
    </w:p>
    <w:p>
      <w:r>
        <w:t xml:space="preserve">Kuka näyttelee Ry:n hahmoa?</w:t>
      </w:r>
    </w:p>
    <w:p>
      <w:r>
        <w:rPr>
          <w:b/>
        </w:rPr>
        <w:t xml:space="preserve">Esimerkki 2.4709</w:t>
      </w:r>
    </w:p>
    <w:p>
      <w:r>
        <w:t xml:space="preserve">Kolme autoa kuljettaa läpi yön pientä miesjoukkoa poliiseja, lääkäriä, syyttäjää, haudankaivajia, santarmivoimia ja kahta veljestä, murhasta epäiltyjä, Anatolian Keskinin kaupungin maaseudulla etsimässä haudattua ruumista. Kenan, yksi epäillyistä, johdattaa heidät vesilähteeltä toiselle; rikoksen tekohetkellä hän oli päihtynyt eikä muista, mihin hän ja hänen kehitysvammainen veljensä hautasivat ruumiin. Pimeys ja maiseman visuaalinen epäselvyys eivät auta asiaa; jokainen paikka näyttää samalta kuin muutkin. sillä välin miehet keskustelevat monenlaisista aiheista, kuten jogurtista, lampaankyljyksistä, virtsaamisesta, perheestä, puolisoista, ex-vaimoista, kuolemasta, itsemurhasta, hierarkiasta, byrokratiasta, eettisyydestä ja työstään. ennen aamunkoittoa syyttäjällä tulee nälkä, ja ryhmä pysähtyy läheiseen kylään syömään. Ruokailun jälkeen Kenan paljastaa, mitä tapahtui murhayönä, kun hän humalassa paljasti salaisuuden, että uhrin poika oli itse asiassa hänen poikansa, ja sitten asiat menivät rumaksi. päivänvalo katkeaa. Ruumis löydetään ja viedään paikalliseen sairaalaan ruumiinavausta varten. Äiti ja poika (ehkä 12-vuotias) odottavat sairaalan ulkopuolella. Poika heittää Kenania kivellä osuen häntä silmien väliin. Kenan itkee. syyttäjä kutsuu uhrin vaimon tunnistamaan ruumiin sairaalan ruumishuoneella, täyttää tarvittavat paperit ja lähtee pois jättäen lääkärin suorittamaan ruumiinavauksen. Ruumiinavauksessa keuhkoista löytyy multaa, mikä viittaa siihen, että uhri oli haudattu elävältä, mutta lääkäri jättää tämän tarkoituksella pois raportista. Näin rikoksentekijät saattavat selvitä lievemmillä syytteillä, mutta samalla säästetään uhrin vaimo ja poikapuoli lisäsuruilta.Elokuva päättyy lääkärin näkökulmasta kuvattuun otokseen, jossa äiti ja poika kävelevät kauempana miehensä tavaroiden kanssa pois. Poika näkee, että jalkapallo on potkaistu vahingossa kauas koulun pihalta, ja hän juoksee hakemaan pallon ja potkaisee sen takaisin pihalla oleville lapsille. Sitten hän juoksee takaisin äitinsä luo.</w:t>
      </w:r>
    </w:p>
    <w:p>
      <w:r>
        <w:rPr>
          <w:b/>
        </w:rPr>
        <w:t xml:space="preserve">Tulos</w:t>
      </w:r>
    </w:p>
    <w:p>
      <w:r>
        <w:t xml:space="preserve">Kenelle tulee nälkä?</w:t>
      </w:r>
    </w:p>
    <w:p>
      <w:r>
        <w:rPr>
          <w:b/>
        </w:rPr>
        <w:t xml:space="preserve">Esimerkki 2.4710</w:t>
      </w:r>
    </w:p>
    <w:p>
      <w:r>
        <w:t xml:space="preserve">Lucas "Luke" McNamara (Joshua Jackson) on työväenluokkainen entinen rikollinen, joka opiskelee yliopistossa ja toivoo pääsevänsä Skulls-salaiseen eliittiyhdistykseen, jotta hän voisi siirtyä oikeustieteelliseen tiedekuntaan heidän taloudellisella avullaan. Hänen ystäviään ovat hänen kämppäkaverinsa Will Beckord (Hill Harper), joka opiskelee journalismia ja kirjoittaa koulun lehteen, sekä Chloe Whitfield (Leslie Bibb), tyttö, jota kohtaan hän ei ole myöntänyt todellisia tunteitaan, koska pitää häntä liian suuressa roolissa.Lucas "naputetaan" Skulls-yhdistyksen jäseneksi, ja vihkimisen aikana hän tapaa Caleb Mandraken (Paul Walker), ja molemmat varastavat osana koettaan Käärme ja luuranko -yhdistyksen säästä turhaa maskottia. Osana hyväksymisseremoniaa Lucasista ja Calebista tulee "sielunkumppaneita", kumppaneita ja häiriköitä seurassa. Paljastuu, että Caleb on Kallon nykyisen pääjohtajan Litten Mandraken (Craig T. Nelson) poika. Ylenpalttisten juhlien aikana Skullsin saarella Lucas ystävystyy senaattori Ames Levittin (William Petersen) kanssa, joka sattuu olemaan Mandraken "sielunkumppani", mutta heidän välilleen syntyy jännitteitä. kämppis Will on loukkaantunut siitä, että Lucas joutuu nyt pitämään salaisuuksia häneltä ja murtautuu Skullsin kammioon varastamalla Calebin avaimen ja sääntökirjan kirjoittaakseen tarinan seurasta. Caleb kohtaa siellä Willin ja Willin yrittäessä paeta hän putoaa Diasta ja katkaisee niskansa. Mandraken johtama seura peittää Willin kuoleman itsemurhahirtukselta näyttäväksi, mutta Lucas alkaa epäillä Calebia murhasta, kun hän löytää Calebin sääntökirjan Willin tavaroiden joukosta.Lucas värvää vanhat rikollisystävänsä auttamaan häntä soluttautumaan seuraan ja selvittämään, missä Willin kuolinyön valvontanauhoja säilytetään. Caleb kohtaa Lucasin hänen asuntolahuoneessaan ja varoittaa Lucasia kaivelemasta tapahtunutta, sillä Kallot kuuntelevat ja tarkkailevat koko ajan, huoneita kuunnellaan, ja hän asettaa itsensä ja jopa Chloen vaaraan. Caleb selittää, että Willin putoaminen oli vahinko. sillä välin Skullsin puheenjohtajat kokoontuvat ja Mandrake järjestää äänestyksen, jossa Lucas poistetaan salaa yhdistyksestä ottamalla hänet väkisin johonkin mielisairaalaan. Senaattori Levitt torjuu äänestyksen, sillä hänen mielestään seura ryhtyy liian jyrkkiin toimenpiteisiin, mutta Mandrake kiristää häntä hyväksymään äänestyksen. Chloe ja Lucas lavastavat koulussa julkisen kohtauksen, jotta Skulls luulee, etteivät he enää ole tuttuja ja Chloe on turvassa. Takaisin Chloen huoneessa Chloe tunnustaa Lucasille rakastavansa häntä. Lucas varastaa valvontanauhan Skullsin arkistosta ja joutuu koulun opettajakuntaan kuuluvan Skullsin jäsenen Martin Lombardin (Christopher MacDonald) ja hänen kätyrinsä jahtaamaksi. Lucas pääsee pakoon Chloen ja hänen ystäviensä avulla ja he käyvät nauhan läpi ja näkevät, että sen jälkeen kun Caleb oli lähtenyt paikalta isänsä käskystä ja luullut Williä kuolleeksi, Will oli itse asiassa vielä elossa, mutta Lombard tappoi hänet Mandraken käskystä.Lucas vie nauhan etsivä Sparrow'lle (Steve Harris), joka vastaa Willin kuoleman tutkinnasta. Sillä hetkellä Caleb on juuri poistumassa poliisin tililtä, kun hän on kertonut poliisille, että Lucas tappoi Willin ja peitteli sen. Kun nauhaa tarkastellaan viranomaisten kanssa, se vaikuttaa tyhjältä, ja Lucas epäilee etsivä Sparrow'ta nauhojen vaihtamisesta ja siitä, että hän on Skullsin valvonnassa. Lucas pidätetään ja laitetaan psykiatriseen sairaalaan. senaattori Levitt auttaa Chloeta pelastamaan lääkityksestä lähes koomassa olevan Lucasin sairaalasta. Hän jättää heidät oman onnensa nojaan sanoin "me elämme sääntöjen mukaan, me kuolemme sääntöjen mukaan". Chloe ja Lucas joutuvat Lombardin takaa-ajamiksi, joka on aikeissa ampua Lucasin, kun häntä itseään ampuu etsivä Sparrow, joka seurasi heitä sairaalasta ja työskentelee senaattori Levittille.Lucas keksii, että senaattori käski häntä käyttämään Skullsin sääntöjä asian ratkaisemiseksi, ja hän suuntaa Skullsin saarelle, jossa alokkaat käyvät läpi viimeisen vaiheen, ennen kuin heidät hyväksytään täysivaltaisiksi jäseniksi. Sinne päästyään Lucas haastaa Calebin kaksintaisteluun, Mandrake yrittää estää sen, mutta kuten senaattori Levitt huomauttaa, hänen on noudatettava Skullsin sääntöjä ja ne syrjäyttävät kaikki muut.Pistoolit kädessään, jotka ovat nyt ladattuina, Lucas yrittää järkeillä Calebin kanssa, jotta tämä myöntäisi, mitä kokoontuneille jäsenille tapahtui, ja karistaisi isänsä vaikutusvallan. Lucas laskee aseensa alas ja Caleb epäröi ampua, mikä kannustaa Mandrakea tarttumaan pistooliin tähdäten Lucasiin. Caleb ampuu isäänsä olkapäähän pysäyttääkseen hänet, ja kun jäsenet kerääntyvät Mandraken ympärille, Caleb yrittää ampua itsensä, mutta Lucas pysäyttää hänet. tämän jälkeen senaattori Levitt pyytää Lucasia avustamaan häntä Skullsin johtamisessa nyt, kun senaattorista tulee pääjohtaja. Lucas kieltäytyy "kunniasta" tajutessaan, että senaattori käytti häntä hyväkseen, ja ilmoittaa ottavansa riskin seurauksista, jotka seuran jättäminen taakseen aiheuttaa.Lucas lähtee saarelta ja tapaa jälleen Cholen, jonka kanssa he kävelevät yhdessä pois.</w:t>
      </w:r>
    </w:p>
    <w:p>
      <w:r>
        <w:rPr>
          <w:b/>
        </w:rPr>
        <w:t xml:space="preserve">Tulos</w:t>
      </w:r>
    </w:p>
    <w:p>
      <w:r>
        <w:t xml:space="preserve">Kuka myöntää rakastavansa Lucasia?</w:t>
      </w:r>
    </w:p>
    <w:p>
      <w:r>
        <w:rPr>
          <w:b/>
        </w:rPr>
        <w:t xml:space="preserve">Esimerkki 2.4711</w:t>
      </w:r>
    </w:p>
    <w:p>
      <w:r>
        <w:t xml:space="preserve">Jean (Gad Elmaleh), tarjoilija/baarimikko luksushotellissa, erehtyy luulemaan, että IrÃ¨ne (Audrey Tautou) on miljonääri. IrÃ¨ne (Audrey Tautou) on kullankaivaja, joka suostuttelee varakkaita miehiä rahoittamaan ylellistä elämäntyyliään vastineeksi seurasta ja seksistä. IrÃ¨nen iäkäs rakastaja juo itsensä humalaan ja nukahtaa syntymäpäivänään, joten hän menee hotellin baariin, jossa hän ja Jean tapaavat. Tehtyään hänelle useita vaikuttavia cocktaileja he vetäytyvät humalassa hotellin Imperial-sviittiin, jossa he viettävät yön yhdessä. Aamulla Jean herää huomatakseen, että IrÃ¨ne on lähtenyt.Vuotta myöhemmin IrÃ¨ne palaa hotelliin Jacquesin kanssa, joka kosii häntä. IrÃ¨ne on yllättynyt nähdessään Jeanin, ja Jean onnistuu jälleen salaamaan miehuutensa Jeanilta. Jean ja IrÃ¨ne makaavat jälleen yhdessä, mutta Jacques näkee heidät ja purkaa kihlauksen. IrÃ¨ne menee Jeanin luo teeskennellen luopuneensa Jacquesista ollakseen hänen kanssaan, mutta kun he makaavat sängyssä yhdessä, keisarillisen sviitin vieraat ja henkilökunta huomaavat heidät. Kun IrÃ¨ne saa selville, kuka Jean todella on, hän lähtee ulos. Jean on kuitenkin nyt rakastunut ja seuraa Irèren perässä ja löytää hänet CÃ´te d'Azurista. IrÃ¨ne jahtaa häntä ja käyttää kaikki nimissään olevat rahat, mukaan lukien säästönsä ja eläkesuunnitelmansa, kunnes hän käyttää viimeisen eurolleen "10 sekuntia lisää" katsoakseen IrÃ¨nea silmiin.IrÃ¨ne jättää hänet toisen rikkaan miehen vuoksi, ja Jeanille jää hotellilasku, jota hän ei pysty maksamaan. Onneksi Jeanin ottaa kyytiin varakas leskirouva Madeline, joka maksaa hänen laskunsa vastineeksi seurasta. Iréne törmää häneen uudelleen toisen rakastajan, Gillesin, kanssa. Hän on hieman mustasukkainen, mutta nyt kun he ovat "tasavertaisia", hän opettaa Jeanille kullankaivun temppuja. Madeleinen neuvojen avulla hän saa pian Madeleinelta 30 000 euron kellon, kun tämä oli pakottanut hänet korvansa kauneusleikkaukseen. Ostoskierroksella IrÃ¨ne tapaa Jeanin ja tarjoaa hänelle ujosti euroa "10 sekunnin lisäaikaa" vastaan. Jean osoittaa edelleen olevansa taitava kullankaivaja, ja hän ja IrÃ¨ne varastavat sponsoreiltaan aina kun he tapaavat, ja rakastuvat samalla. Aamulla, kun IrÃ¨ne lähtee Venetsiaan, Giles saa IrÃ¨nen ja Jeanin kiinni suutelemasta hotellihuoneen parvekkeella. raivostuneena Gilles jättää IrÃ¨nen hotelliin pelkän sarongin ja uimapuvun kanssa. Jean myy kellonsa ostaakseen Irénelle viikon majoituksen heidän hotellissaan ja upean iltapuvun. Hän antaa Irènen myös kutsun juhliin. Madeleine suuttuu ensin Jeanille kellonsa myymisestä, mutta Jean rauhoittelee häntä antamalla hänelle korvakorut. Hän väittää pantanneensa kellon ostaakseen Madeleinen lahjaksi, ja Madeleine on tyytyväinen.Saman illan juhlissa IrÃ¨ne näkee Jacquesin jälleen, mutta uuden nuoren tyttöystävän, AgnÃ¨sin, kanssa. Varastaessaan tanssia Jeanin kanssa IrÃ¨ne hautoo Jeanin avustuksella suunnitelman, jolla hän saisi Jacquesin takaisin. Jean suostuu leikkimään mukana ja joutuu samalla Madelinen hylkäämäksi. Hän kuitenkin vakuuttaa Agnénelle olevansa prinssi ja viettelee tämän pois Jacquesin luota, mikä antaa Irénelle mahdollisuuden varastaa Jacques. Kun IrÃ¨ne kuitenkin näkee Jeanin AgnÃ¨sin kanssa parvekkeella, hän tajuaa rakastavansa Jeania. Hän pakenee Jacquesin luota ja tunnustaa rakkautensa ja luopuu ylellisen elämäntavan tavoittelusta. Elokuva päättyy, kun paljain jaloin IrÃ¨ne ja Jean ajavat skootterilla Italiaan ja käyttävät eurokolikkoa tiemaksuun.</w:t>
      </w:r>
    </w:p>
    <w:p>
      <w:r>
        <w:rPr>
          <w:b/>
        </w:rPr>
        <w:t xml:space="preserve">Tulos</w:t>
      </w:r>
    </w:p>
    <w:p>
      <w:r>
        <w:t xml:space="preserve">Kuka on Jacquesin uusi, nuori tyttöystävä?</w:t>
      </w:r>
    </w:p>
    <w:p>
      <w:r>
        <w:rPr>
          <w:b/>
        </w:rPr>
        <w:t xml:space="preserve">Esimerkki 2.4712</w:t>
      </w:r>
    </w:p>
    <w:p>
      <w:r>
        <w:t xml:space="preserve">Kaksi teini-ikäistä törmää ilmeisesti hylättyyn sotilaslaitokseen. He hyödyntävät uima-altaalta näyttävää aluetta naku-uintiin. Teinit joutuvat näkymättömän voiman hyökkäyksen kohteeksi ja katoavat veden alle. Päärakennuksessa syttyy valo, ja siluettihahmo tutkii huutoja, mutta on liian myöhässä auttamaan. päättäväinen mutta hieman hajamielinen vakuutusetsivä Maggie McKeown lähetetään etsimään kadonneita teini-ikäisiä Lost River -järven läheltä. Hän palkkaa oppaakseen äreän takametsän juoppo Paul Groganin. He törmäävät hylättyyn kompleksiin, joka toimi kalankasvatuslaitoksena ennen kuin se militarisoitiin. He löytävät outoja näytteitä purkeista ja viitteitä asukkaasta. Maggie löytää ulkopuolisen altaan tyhjennyskytkimen ja päättää tyhjentää sen tutkiakseen pohjaa, mutta heti kun hän aktivoi kytkimen, rähjäinen ja raivoissaan oleva mies alkaa panikoida ja hyökkää Maggien kimppuun yrittäen pysäyttää tyhjennyksen, kunnes Grogan nujertaa hänet. Nämä kaksi löytävät luurangon tyhjän altaan suodatusloukusta ja saavat selville, että se oli täytetty suolavedellä. Mies herää ja varastaa heidän jeeppinsä, mutta kolaroi sen sekavuutensa vuoksi, ja hänet viedään Groganin kotiin, jossa he viettävät yön. He ajavat Groganin lautalla jokea alas, jossa mies herää ja kertoo, että laitoksen allas oli täynnä piraija-laumaa ja että Maggie vapautti ne. He suhtautuvat epäilevästi, kunnes kuulevat koiran haukuntaa ja törmäävät Groganin ystävän Jackin ruumiiseen, joka on vuotanut kuiviin kalalaiturilla tapahtuneen hyökkäyksen seurauksena. mies paljastuu tohtori Robert Hoakiksi, joka on Vietnamin sodan aikana lakkautetun hankkeen, Operaatio: Razorteeth, jonka tehtävänä oli kehittää raivokas ja mahtava piraijakanta, joka kestäisi Pohjois-Vietnamin jokien kylmää vettä ja estäisi Vietkongin liikkeet. Hanke lopetettiin sodan päätyttyä, mutta osa mutanttiyksilöistä jäi henkiin, ja Hoak hoiti niitä pelastaakseen työnsä. Grogan tajuaa, että jos paikallinen pato avataan, koulu pääsee Lost Riverin vesipuistoon ja läheiselle kesäleirille, jossa hänen tyttärensä käy. He kohtaavat kaatuneen kanootin, jossa on poika, jonka isän kalat ovat tappaneet. Hoak pelastaa pojan, mutta saa kuolettavia vammoja, kun koulu hyökkää hänen kimppuunsa; hän kuolee ennen kuin voi paljastaa, miten heidät tapetaan. Hoakin ruumiista peräisin oleva veri saa piraijat repimään lautan köydet irti, ja he pääsevät hädin tuskin rantaan. Grogan estää padonhoitajaa avaamasta ylivuotoaukkoa ja kutsuu armeijan. eversti Waxmanin ja entisen Razorteeth-tutkijan tohtori Mengersin johtama sotilasryhmä syöttää myrkkyä ylävirran puoleiseen osaan välittämättä vastalauseista, joiden mukaan kalat selvisivät ensimmäisestä yrityksestä. Kun Grogan saa selville, että sivujoki ohittaa padon, Waxman ja Mengers panevat ne karanteeniin estääkseen kiihtynyttä pariskuntaa hälyttämästä tiedotusvälineitä. Kun he pakenevat, Waxman hälyttää lainvalvontaviranomaiset ottamaan heidät kiinni. Koulu hyökkää kesäleirille uintimaratonin aikana, jolloin monet lapset ja ohjaaja loukkaantuvat ja kuolevat. Groganin tytär pakenee vesipelkonsa vuoksi ja auttaa leirikavereitaan pakenemisessa. koulu jatkaa matkaansa alajuoksulle. Waxman ja Mengers saapuvat vesipuistoon pysäyttääkseen Groganin ja Maggien, mutta piraijat hyökkäävät lomakeskukseen ja tappavat monia lomalaisia ja Waxmanin. Grogan ja Maggie ottavat pikaveneen haltuunsa ja ryntäävät joen kapeimmassa kohdassa sijaitsevaan suljettuun sulattamoon. Muistellessaan tyhjää laitoslammikkoa Grogan tajuaa, että kalat voivat selviytyä suolaisessa vedessä; jos parvi ohittaa suiston, ne pääsevät valtamereen ja leviävät kaikkialle maailmaan. Hän aikoo avata sulattamon jätesäiliöt ja toivoo, että teollisuusjäte tappaa kalat. He saapuvat tehtaalle ennen kaloja, mutta kohonnut vedenpinta on upottanut valvontatoimiston veden alle, ja Groganin on mentävä veden alle; hän sitoo köyden vyötärönsä ympärille ja käskee Maggien laskea sataan ennen kuin hän vetää hänet ulos. Grogan kamppailee siirtääkseen ruostunutta venttiilipyörää, kun koulu saapuu ja hyökkää hänen kimppuunsa. Hyökkäys saa hänet hyperadrenaloitumaan, ja hän onnistuu avaamaan venttiilit juuri kun Maggie vetää hänet turvaan. Maggie vie Groganin takaisin vesipuistoon, jossa massiivinen MEDEVAC-yksikkö hoitaa uhreja; Groganin vammat ovat vakavia, ja hänet nähdään katatonisessa tilassa.Mengers antaa paikan päällä televisiohaastattelun, jossa hän antaa puhdistetun version tapahtumista ja vähättelee piranhan olemassaoloa. Hänen äänensä kuullaan kantautuvan radiosta länsirannikon rannalla. Kun hän sanoo "ei ole enää mitään pelättävää", piraijan tyypillinen trilleriääni hukuttaa rannan aallot.</w:t>
      </w:r>
    </w:p>
    <w:p>
      <w:r>
        <w:rPr>
          <w:b/>
        </w:rPr>
        <w:t xml:space="preserve">Tulos</w:t>
      </w:r>
    </w:p>
    <w:p>
      <w:r>
        <w:t xml:space="preserve">Kuka estää padon avautumisen?</w:t>
      </w:r>
    </w:p>
    <w:p>
      <w:r>
        <w:rPr>
          <w:b/>
        </w:rPr>
        <w:t xml:space="preserve">Esimerkki 2.4713</w:t>
      </w:r>
    </w:p>
    <w:p>
      <w:r>
        <w:t xml:space="preserve">Jim McAllister (Matthew Broderick) on Nebraskan Omahan esikaupungissa asuva arvostettu lukion historianopettaja, joka osallistuu aktiivisesti moniin koulun jälkeisiin aktiviteetteihin, joista yksi on oppilaskunnan vaaliprosessin valvominen. Tracy Flick (Reese Witherspoon) on ylisuoriutuva juniori, jolla on sietämätön itseriittoisuus. Aiemmin tänä vuonna toinen opettaja, Jimin paras ystävä Dave Novotny (Mark Harelik) sai potkut työstään ja vaimonsa Lindan (Delaney Driscoll) avioeron sen jälkeen, kun kävi ilmi, että hänellä ja Tracyllä oli seksuaalinen suhde, kun taas Tracyn maine oli vahingoittumaton.Tätä taustaa vasten Tracy ilmoittaa asettuvansa ehdolle oppilaskunnan puheenjohtajaksi. Aluksi hän ei saa vastustajaa, sillä häntä pidetään yleisesti luonnollisena ehdokkaana tehtävään. Kun Tracy esittelee herra McAllisterille ehdokaslistan, jolla hän on saanut allekirjoitukset, joilla hän pyrkii ehdolle vaalilippuun, hän tekee huomautuksen "läheisestä yhteistyöstä", jonka herra McAllister tulkitsee viitteeksi siitä, että Tracy saattaa yrittää vietellä McAllisterin. Tracyn röyhkeys saattaa ärsyttää McAllisteria ja/tai hän on huolissaan siitä, että hän saattaa antaa periksi tälle viettelylle ja kokea saman kohtalon kuin ystävänsä Dave, joten hän päättää suostutella nuoremman Paul Metzlerin (Chris Klein), hidasälyisen mutta ystävällisen ja suositun jalkapalloilijan, osallistumaan ehdokkaaksi. Paul ei pysty pelaamaan jalkapalloa, sillä hän toipuu hiihtovammasta, jonka seurauksena hänen vasen jalkansa murtui, ja herra McAllister ehdottaa uutta tapaa tutkia hänen kykyjään oppilaskunnan kautta. Vaikka Paul on aluksi kaksijakoinen, hän suostuu osallistumaan Tracyn kauhuksi.Samaan aikaan Paulin adoptiosisko Tammy (Jessica Campbell) hylätään hänen romanttisen kiinnostuksensa kohteena olevan Lisan (Frankie Ingrassia) toimesta, joka hylkää heidän yhteisen aikansa "kokeiluna". Lisa aloittaa sitten intohimoisen suhteen Paulin kanssa. Kostoksi Tammy päättää asettua ehdolle myös koulun presidentiksi. Koulukokouksessa, jossa kuullaan ehdokkaiden puheita, kun Tracy saa vain kohteliaat aplodit ja Paul pystyy tuskin lukemaan puheensa, Tammy ilmoittaa, että koulun presidentin virka on hyödytön eikä lupaa mitään muuta kuin yrittää hajottaa oppilashallituksen. Puhe saa oppilaat seisoviin aplodeihin, mutta hänen kumouksellinen puheensa johtaa siihen, että hänet erotetaan koulusta.Työskennellessään koulun jälkeen toisen projektin parissa Tracy saa epätyypillisen raivokohtauksen ja tuhoaa kaikki Paulin kampanjajulisteet. Sitten hän ajaa paikalliseen voimalaitokseen hävittääkseen silpoutuneet julisteet läheiseen roskikseen. Tracy ei tiedä, että Tammy, joka meditoi suosikkipaikkansa, sähköaseman, lähellä, näkee hänen peittelyyrityksensä. Seuraavana päivänä, kun herra McAllister kohtaa Tracyn kadonneista julisteista ja saarnaa hänelle, että "kaikilla teoillamme voi olla vakavia seurauksia", Tracy väittää järkähtämättömästi olevansa syytön, vaikka herra McAllister väittää, että kaikki todisteet viittaavat hänen olevan pääepäilty. Samaan aikaan Tammy koputtaa oveen ja kertoo herra MacAllisterille tietävänsä, kuka repi julisteet alas. Tracyä pyydetään odottamaan huoneen ulkopuolella sillä aikaa, kun Tammy puhuu herra McAllisterin kanssa. Tracy kokee silkkaa paniikkia, kun hän kurkistaa ikkunasta ja näkee Tammyn paljastavan repaleiset julisteet. Tracy ei kuitenkaan kuule, että Tammy tunnustaa epäilevälle herra McAllisterille valheellisesti, että julisteiden sabotointiin syyllistyi hän, ei Tracy. Tämän seurauksena Tammy hylätään vaaleista ja erotetaan koulusta. Tracy on nyt vapaalla jalalla. Mutta tämä ei selvästikään miellytä Jimiä, joka epäilee yhä Tracya syylliseksi. Samaan aikaan Tammyn rangaistus, että hänet lähetetään katoliseen tyttökouluun, miellyttää häntä salaa ja on syy siihen, että hän otti syyt niskoilleen vandalismista... Päivää ennen vaaleja Linda Novotny pyytää Jimiä tulemaan auttamaan hänen kylpyammeensa viemärin tukkeutumisen poistamisessa. Kun Jim on saanut työn valmiiksi, Linda aloittaa yllättäen seksisuhteen Lindan kanssa ja ehdottaa sitten, että hän varaisi heille motellihuoneen, jotta he voisivat jatkaa seurustelua myöhemmin samana päivänä. Jim oli itse tehnyt Lindalle puoliksi vitsillä ehdotuksen pian Daven ja hänen eronsa jälkeen. Linda on kuitenkin ilmeisesti muuttanut mielensä, eikä häntä löydy mistään, kun Jim saapuu hänen kotiinsa hakemaan häntä heidän seurusteluaan varten. Koska Jim ei tiedä, missä Linda voisi olla, hän kävelee Lindan takapihalle, jossa hän joutuu epäonnekseen oikeaan silmäluomeensa mehiläisen piston kohteeksi, mikä aiheuttaa hirvittävän kivuliaan ja ruman allergisen reaktion. Sitten hän ajaa takaisin motelliin ja yrittää epätoivoisesti tavoittaa Lindaa puhelimitse, mutta tuloksetta. Jim palaa lopulta myöhemmin samana iltana kotiinsa ja löytää Lindan ja hänen vaimonsa (Molly Hagan) itkien olohuoneesta. Kun Jim tajuaa, että Linda on paljastanut uskottomuuden vaimolleen ja että hän ei ole enää tervetullut kotiinsa, hän viettää surkean yön nukkuen autossaan Lindan talon ulkopuolella.Seuraavana päivänä - vaalipäivänä - Jim valvoo äänestyslippujen laskentaa, vaikka hänen oikea silmäluomensa on nyt irvokkaasti turvonnut ja lähes kokonaan kiinni mehiläisen pistoksen seurauksena. Paul oli äänestänyt Tracya, koska hänestä olisi ollut ylimielistä äänestää itseään. Tämä osoittautuu kuitenkin kalliiksi päätökseksi. Opiskelijoiden tilintarkastajakaksikko laskee äänet huolellisesti ja toteaa, että Tracy on voittanut yhden äänen erolla. Jimin tehtävänä on sitten suorittaa lopullinen ääntenlaskenta ja vahvistaa tulos. Kun Jim sattuu näkemään Tracyn tanssimassa innoissaan käytävällä, hän päättelee, että Tracy on saattanut saada vihiä ääntenlaskennasta. Tracyn sopimattomasta riemunkiljahduksesta ja hänen likaisten temppujensa kampanjataktiikasta suuttuneena Jim päättää ottaa asian omiin käsiinsä hävittämällä salaa kaksi Tracyn äänestyslippua ja julistamalla Paulin viralliseksi voittajaksi. Tämä käänne herättää epäuskoisuutta ja järkytystä kahdessa opiskelijoiden tilintarkastajassa, jotka ovat varmoja, että heidän alkuperäinen ääntenlaskunsa oli oikea. Tracy on järkyttynyt ja masentunut kuultuaan odottamattoman uutisen tappiostaan. Jim menee samaan motelliin, jossa hän aikoi tehdä aviorikoksen, mutta tällä kertaa hän todella käyttää sitä majapaikkana. Herättyään hän on luottavainen, että hän saa asiat kuntoon vaimonsa kanssa nyt, kun vaalit ovat ohi. Koulun vahtimestari, jolle Jim oli aiemmin ollut tietämättään töykeä luomalla hänelle tarpeetonta lisätyötä, löytää kuitenkin kaksi poisheitettyä äänestyslippua roskiksesta ja esittelee ne rehtorille. Kun Jim joutuu kohtaamaan todisteet vilpillisestä väliintulostaan, hän myöntää kaiken ja eroaa. Väärennetyistä vaaleista tulee maanlaajuinen sähköpostitempaus, minkä seurauksena Jimin vaimo ei anna hänelle anteeksi. eronnut, julkisesti nöyryytetty ja kaikkien tuttujensa hyljeksimä Jim jättää Nebraskan lopullisesti ja päättää toteuttaa pitkäaikaisen unelmansa muutosta New Yorkiin, jossa hän ryhtyy matkaoppaaksi Amerikan luonnonhistoriallisessa museossa ja aloittaa hiljaisen suhteen uuden naisen kanssa. Toimittuaan viimeisen lukuvuotensa aikana uutena kovan linjan ja tiukan diktaattorin kaltaisena luokanjohtajana Tracy valmistuu luokkansa parhaana ja pääsee Georgetownin yliopistoon Washingtoniin täydellä stipendillä ja halullaan suuntautua politiikkaan sekä pääaineena että tulevana uranaan, mutta hän kokee kokemuksen pian pettymyksenä. Vaikka Tracy on saanut elämässään kaiken haluamansa, hänellä ei silti ole ystäviä, ei sosiaalista elämää eikä hän sovi mihinkään yliopistossa, sillä useimmilla siellä asuvilla opiskelijoilla on liukuvia suhteita. Iloinen Paul pääsee Nebraskan yliopistoon omalla stipendillään, jossa hän liittyy suosittuun veljeskuntaan, saa monia uusia ystäviä ja jatkaa uraansa pelaamalla jalkapalloa yliopistossa, kun taas ihmisvihamielinen Tammy ystävystyy romanttisesti katolisen tyttökoulun oppilastoverin kanssa ja karkaa myöhemmin tämän kanssa tuntemattomaan paikkaan. Jimin ystävä Dave muuttaa Wisconsinin Milwaukeehen ja ryhtyy huonosti palkattuun työhön hyllyjen varastointiin paikallisessa supermarketissa.Elokuvan lähestyessä loppuaan elokuva hyppää seitsemän vuotta eteenpäin sen jälkeen, kun Jim on saanut potkut Nebraskasta, ja Jim on konferenssissa Washington D.C.:ssä, ja hän näkee Tracyn kaukaa, kun tämä nousee limusiiniin kongressiedustajan kanssa (joka paljastuu Nebraskan republikaanien edustajaksi Mike Geigeriksi), jolle Tracy näyttäisi työskentelevän kongressin henkilökunnan jäsenenä. Raivostuneena ajatuksesta, että Tracy jälleen kerran valehtelee, huijaa ja manipuloi tiensä poliittiseen menestykseen, Jim heittää pirtelön limusiinia kohti ja lähtee sitten nopeasti karkuun. Elokuva päättyy siihen, kun Jim on turvallisesti palannut New Yorkiin matkaoppaaksi, jossa hän esittää kysymyksiä museossa vieraileville nuorille koululaisille ja jättää tarkoituksella huomiotta yli-innokkaan vaaleatukkaisen tytön nostaman käden, joka muistuttaa häntä häikäilemättömästä ylisuorittajasta Tracy Flickistä.</w:t>
      </w:r>
    </w:p>
    <w:p>
      <w:r>
        <w:rPr>
          <w:b/>
        </w:rPr>
        <w:t xml:space="preserve">Tulos</w:t>
      </w:r>
    </w:p>
    <w:p>
      <w:r>
        <w:t xml:space="preserve">Kuka oli Jimin vaimon kanssa, kun hän palaa omaan kotiinsa?</w:t>
      </w:r>
    </w:p>
    <w:p>
      <w:r>
        <w:rPr>
          <w:b/>
        </w:rPr>
        <w:t xml:space="preserve">Esimerkki 2.4714</w:t>
      </w:r>
    </w:p>
    <w:p>
      <w:r>
        <w:t xml:space="preserve">Vieraillessaan (kuvitteellisessa) Ventanan ydinvoimalassa Los Angelesin ulkopuolella tv-uutistoimittaja Kimberly Wells (Fonda), hänen kuvaajansa Richard Adams (Douglas) ja heidän äänimiehensä Hector Salas todistavat, kun voimalassa tehdään hätäsulku (SCRAM). Vuoronvalvoja Jack Godell (Lemmon) huomaa epätavallisen värinän ottaessaan kahvikupin, jonka hän oli laskenut alas. Sitten hän huomaa, että eräs mittari näyttää väärin ja että jäähdytysneste on vaarallisen alhaalla (hän luuli sen olevan ylivuotava). Miehistö onnistuu saamaan reaktorin hallintaan, ja heidän nähdään juhlivan ja ilmaisevan helpotusta. Richard kuvaa tapahtuman salaa, vaikka häntä pyydettiin olemaan kuvaamatta valvomoa turvallisuussyistä. Kimberlyn esimies työpaikalla (Donat) kieltäytyy antamasta Kimberlylle lupaa raportoida tapahtuneesta tai näyttää elokuvaa, mikä inhottaa Richardia, joka varastaa kuvamateriaalin. Hän näyttää sen asiantuntijoille, jotka päättelevät, että laitos oli vaarallisen lähellä Kiina-oireyhtymää, jossa ydin olisi sulanut maan sisään, osunut pohjaveteen ja saastuttanut ympäristön radioaktiivisella höyryllä.Kun Godell tarkastaa laitoksen ennen kuin se otetaan uudelleen käyttöön, hän löytää lätäkön radioaktiivista vettä, joka on ilmeisesti vuotanut pumpusta. Godell vaatii laitoksen uudelleenkäynnistämisen lykkäämistä, mutta laitoksen ylijohtaja kieltäytyy hänen pyynnöstään ja vaikuttaa halukkaalta antamaan minkään estää laitoksen suunnitellun uudelleenkäynnistämisen.Godell tutkii asiaa tarkemmin ja huomaa, että sarja röntgenkuvia, jotka on oletettavasti otettu vuotavan pumpun hitsaussaumojen eheyden varmistamiseksi, ovat identtisiä - urakoitsija on yksinkertaisesti toimittanut jatkuvasti saman kuvan. Hän uskoo, että laitos ei ole turvallinen ja että se voi vaurioitua vakavasti, jos toinen täystehoinen SCRAM-tapahtuma tapahtuu. Hän yrittää viedä todisteet laitoksen johtajalle Herman DeYoungille (Brady), joka torjuu Godellin vainoharhaiseksi ja toteaa, että uudet röntgenkuvat maksaisivat vähintään 20 miljoonaa dollaria. Godell kohtaa D.B. Roycen, joka on laitoksen rakentaneen rakennusyhtiön Foster-Sullivanin työntekijä, sillä juuri Royce allekirjoitti hitsausröntgenkuvat. Godell uhkaa kääntyä Nuclear Regulatory Commissionin puoleen, mutta Royce uhkailee häntä, ja myöhemmin Foster-Sullivanin pamput parkkeeraavat hänen talonsa ulkopuolelle.Myös Kimberly uhmaa pomojaan, sillä hän on päättänyt selvittää totuuden. Hän ja Richard kohtaavat Godellin tämän kotona tiedoillaan, ja Godell ilmaisee huolensa SCRAMin aikana tuntemastaan tärinästä ja vihansa vääristä röntgenkuvista. Kimberly ja Richard kysyvät, aikooko Godell todistaa NRC:n kuulemistilaisuuksissa, jotka pidetään Point Conceptionissa, jonne Foster-Sullivan aikoo rakentaa toisen ydinvoimalan. Godell suostuu hankkimaan heille Hectorin välityksellä väärennetyt röntgenkuvat, jotka he voivat viedä kuulemisiin. Hectorin auto ajetaan tieltä ja häneltä viedään röntgenkuvat. Godell lähtee kuulusteluihin, mutta hänen kotinsa ulkopuolella odottavat roistot jahtaavat häntä. Hän pakenee ja hakeutuu laitoksen sisälle.Kauhukseen Godell huomaa, että reaktoria ollaan nostamassa täyteen tehoon. Hän nappaa vartijalta aseen ja pakottaa kaikki ulos, myös ystävänsä ja työtoverinsa Ted Spindlerin (Brimley). Godell vaatii Kimberlyä haastateltavaksi suorassa televisiolähetyksessä. Laitoksen johto suostuu haastatteluun, mutta vain saadakseen aikaa, kun he yrittävät saada laitoksen takaisin hallintaansa. minuutteja lähetyksen jälkeen laitoksen teknikot aiheuttavat tahallaan SCRAMin, jotta he voivat ottaa valvomon takaisin haltuunsa huolimatta Spindlerin varoituksista, jotka koskevat Godellin huolia turvallisuudesta. Hälytykset häiritsevät Godellia, kun SWAT-ryhmä tunkeutuu valvomoon. Televisiokaapeli katkaistaan, ja poliisi ampuu paniikissa olevan Godellin. Ennen kuolemaansa hän tuntee jälleen epätavallisen värinän. Syntynyt SCRAM saadaan hallintaan vasta laitoksen automaattisten järjestelmien avulla. Godellin ennusteiden mukaisesti laitos kärsii huomattavia vahinkoja, kun pumppu menee epäkuntoon. laitoksen virkailijat yrittävät maalata Godellin tunnehäiriöiseksi. Hätääntynyt Spindler kuitenkin kiistää heidät, kun Kimberly esittää hänelle kysymyksen suorassa televisiolähetyksessä, ja sanoo, että Godell ei ollut hullu eikä olisi koskaan ryhtynyt näin rajuihin toimenpiteisiin, ellei jokin olisi ollut vialla. Kyynelehtivä Kimberly päättää raporttinsa, kun televisiosignaali vaihtuu äkillisesti väripalkkeihin.</w:t>
      </w:r>
    </w:p>
    <w:p>
      <w:r>
        <w:rPr>
          <w:b/>
        </w:rPr>
        <w:t xml:space="preserve">Tulos</w:t>
      </w:r>
    </w:p>
    <w:p>
      <w:r>
        <w:t xml:space="preserve">Kuka lähetti jatkuvasti saman kuvan?</w:t>
      </w:r>
    </w:p>
    <w:p>
      <w:r>
        <w:rPr>
          <w:b/>
        </w:rPr>
        <w:t xml:space="preserve">Esimerkki 2.4715</w:t>
      </w:r>
    </w:p>
    <w:p>
      <w:r>
        <w:t xml:space="preserve">Entinen hävittäjälentäjä ja taksinkuljettaja Ted Striker (Robert Hays) sai nimeltä mainitsemattoman sodan aikana traumoja, jotka johtivat patologiseen lentopelkoon. Sen seurauksena hän ei pysty hoitamaan vastuullista työtä. Hänen sodanaikainen tyttöystävänsä Elaine Dickinson (Julie Hagerty), nykyisin lentoemäntä, jättää hänet. Striker nousee hermostuneena Boeing 707 -lentokoneeseen (Trans Americanin lento 209) Los Angelesista Chicagoon, jossa nainen palvelee, toivoen saavansa hänet takaisin, mutta nainen torjuu hänet. illallisen tarjoilun jälkeen monet matkustajista sairastuvat, ja matkakumppani tohtori Rumack (Leslie Nielsen) päättelee, että matkustajat ovat saaneet ruokamyrkytyksen kalasta. Myös ohjaamomiehistö, mukaan lukien lentäjä Clarence Oveur (Peter Graves) ja perämies Roger Murdock (Kareem Abdul-Jabbar), ovat sairastuneet, eikä kukaan voi enää lentää konetta. Elaine ottaa yhteyttä Chicagon lennonjohtotorniin saadakseen apua, ja lennonjohtotornin esimies Steve McCroskey (Lloyd Bridges) neuvoo häntä aktivoimaan koneen autopilotin, suuren puhallettavan lentäjänuken (joka lopputeksteissä mainitaan nimellä "Otto"), jolla he pääsevät Chicagoon, mutta eivät pysty laskeutumaan koneella. Rumack suostuttelee Strikerin lentämään konetta, vaikka Striker tuntee, ettei pysty käsittelemään paineita ja tuntematonta konetta. McCroskey tietää, että hänen on saatava joku muu auttamaan koneen laskemisessa, ja hän soittaa Rex Kramerille (Robert Stack), Strikerin komentavalle upseerille sodassa. Heidän vihamielisestä suhteestaan huolimatta hän on paras valinta Strikerin kouluttajaksi. Koneen lähestyessä Chicagoa Striker joutuu stressin valtaan ja onnistuu laskeutumaan vasta tohtori Rumackin kannustavan puheen jälkeen. Kramerin neuvojen avulla Striker onnistuu laskeutumaan turvallisesti, ja muutamat matkustajat saavat vain lieviä vammoja. Strikerin rohkeus herättää Elainen rakkauden häneen uudelleen, ja he suutelevat. "Otto" nousee ilmaan evakuoidussa lentokoneessa puhallettuaan naispuolisen seuralaisen.</w:t>
      </w:r>
    </w:p>
    <w:p>
      <w:r>
        <w:rPr>
          <w:b/>
        </w:rPr>
        <w:t xml:space="preserve">Tulos</w:t>
      </w:r>
    </w:p>
    <w:p>
      <w:r>
        <w:t xml:space="preserve">Kuka suostuttelee Strikerin lentämään konetta?</w:t>
      </w:r>
    </w:p>
    <w:p>
      <w:r>
        <w:rPr>
          <w:b/>
        </w:rPr>
        <w:t xml:space="preserve">Esimerkki 2.4716</w:t>
      </w:r>
    </w:p>
    <w:p>
      <w:r>
        <w:t xml:space="preserve">Keisari Ming Armoton julistaa, että hän ensin leikkii maapallolla ja sitten tuhoaa sen luonnonkatastrofien avulla. Maassa New York Jetsin jalkapallotähti "Flash" Gordon nousee pienkoneeseen, jossa hän tapaa matkatoimittaja Dale Ardenin. Kesken lennon meteoriitti osuu ohjaamoon, ja lentäjät menehtyvät. Flash ottaa koneen hallintaansa ja onnistuu tekemään pakkolaskun tohtori Hans Zarkovin omistamaan kasvihuoneeseen. Zarkov, joka uskoo katastrofien johtuvan siitä, että tuntematon lähde työntää kuuta kohti maata, on rakentanut salaa avaruusaluksen, jolla hän aikoo tutkia asiaa. Zarkovin assistentti kieltäytyy lähtemästä, joten hän houkuttelee Flashin ja Dalen mukaan. Raketti lähtee liikkeelle ja vie heidät Mongo-planeetalle, jossa Mingin joukot ottavat heidät kiinni. kolme viedään Mingin eteen. Hän käskee valmistella Dalen hänen mielihyväkseen. Flash yrittää vastustaa, mutta hänet kukistetaan. Ming määrää Zarkovin ohjelmoitavaksi uudelleen ja Flashin teloitettavaksi. Mingin tytär, prinsessa Aura, viettelee Mingin kirurgin pelastamaan Flashin, johon hän on ihastunut. Kun he pakenevat, Flash näkee, kuinka Klytus, salaisen poliisin metallikasvoinen johtaja, aivopesee Zarkovin. Aura ja Flash pakenevat Arboriaan, Auran rakastajan, prinssi Barinin valtakuntaan. Matkalla Aura opettaa Flashia käyttämään telepaattista kommunikaattoria saadakseen yhteyden Daleen. Dale ilmoittaa Dalen olevansa elossa. Dale lukitaan Mingin makuuhuoneeseen, mutta Flash rohkaisee häntä pakenemaan. Klytus lähettää Zarkovin pysäyttämään Dalen, joka kertoo hänelle ja Klytukselle, että Flash on elossa. Sitten he pakenevat, kun Zarkov paljastaa vastustaneensa aivopesua. Prinssi Vultanin Hawkmenit ottavat heidät kiinni ja vievät heidät Sky Cityyn.Aura ja Flash saapuvat Arboriaan. Aura pyytää prinssiä pitämään Flashin turvassa. Epäluuloinen Barin, joka on rakastunut Auraan, suostuu olemaan tappamatta Flashia, mutta pakottaa hänet sitten suorittamaan tappavan rituaalin. Barin ja Flash työntävät vuorotellen kätensä onttoon kantoon, jonka sisällä on jättiläismäinen skorpionin kaltainen puupeto. Kun Flash joutuu ottamaan ylimääräisen vuoron, hän teeskentelee, että häntä on pistetty, ja pakenee. Barin seuraa häntä, mutta Hawkmenit ottavat molemmat kiinni.Klytus ilmoittaa Mingille, että Flash on elossa, ja hänelle annetaan valtuudet selvittää syyllinen. Aura palaa ja joutuu Klytuksen ja kenraali Kalan vangiksi ja kidutettavaksi. He pakottavat hänet tunnustamaan, ja Ming karkottaa hänet jääkuuhun Frigiaan häidensä jälkeen. Sillä välin Flash ja Barin viedään Sky Cityyn, jossa Flash ja Dale yhdistyvät hetkeksi. Flash joutuu taistelemaan Barinia vastaan kuolemaan asti, mutta Barin liittyy mukaan, kun Flash pelastaa hänen henkensä. Klytus saapuu paikalle ja Flash ja Barin tappavat hänet. Vultan tietää, että tämä kostautuu, ja käskee Hawkmenit evakuoitumaan, jolloin Barin, Flash, Dale ja Zarkov jäävät jäljelle. Mingin alus saapuu, ja hän käskee ottaa Barinin, Zarkovin ja Dalen alukseen. Ming on vaikuttunut Flashista ja tarjoaa hänelle Maan herruutta uskollisuutta vastaan, mutta Flash kieltäytyy. Ming antaa käskyn tuhota Vultanin valtakunta yhdessä Flashin kanssa. Flash löytää rakettipyörän ja pakenee ennen Sky Cityn tuhoutumista. Flash ottaa yhteyttä Arboriassa piileskelevään Vultaniin, ja he suunnittelevat hyökkäystä Mingo Cityyn. Flash teeskentelee hyökkäävänsä Mingo Cityyn yksin rakettipyörällään. Kenraali Kala lähettää sotaraketti Ajaxin tappamaan Flashin, mutta Hawkmenit hyökkäävät väijytykseen ja kaappaavat raketin. Sillä välin prinsessa Aura voittaa vartijansa ja vapauttaa Barinin ja Zarkovin teloituskammiosta. Flash ja Hawkmenit hyökkäävät Ajaxilla Mingo Cityyn ja Kala aktivoi puolustuksen, kun Mingin ja Dalen häät alkavat. Mingo Cityn salamakentän voi läpäistä vain lentämällä Ajaxin siihen itsemurhavauhdilla. Flash jää vapaaehtoisesti ruoriin varmistaakseen onnistumisen ja antaakseen Hawkmenien hyökätä kaupunkiin. barin ja Zarkov menevät valvomoon pysäyttääkseen salamakentän ja kohtaavat Kalan, joka kieltäytyy deaktivoimasta sitä. Hän yrittää tappaa Zarkovin, mutta Barin ampuu ja tappaa hänet. Ilman Kalaa he eivät pysty deaktivoimaan kenttää valvomosta käsin. Barin käskee Zarkovia pitämään linnaketta pystyssä sillä aikaa, kun hän suuntaa sektorille Alpha 9. Zarkov jatkaa yrittämistä, mutta ei pysty deaktivoimaan kilpeä. Barin taistelee Mingin vartijoiden läpi ja pääsee sektorille Alpha ja deaktivoi salamakentän ennen kuin Ajax osuu siihen. Flash lentää rakettialuksella kaupungin hääsaliin ja aluksen keula puukottaa Mingiä. Hän putoaa raketin nokalta vakavasti haavoittuneena, ja Flash tarjoutuu säästämään hänen henkensä, jos hän lopettaa hyökkäyksen Maahan, mutta Ming kieltäytyy. Ming yrittää käyttää voimasormustaan Flashiin, mutta hänen voimansa hiipuu eikä mitään tapahdu. Sitten hän kohdistaa sormuksen itseensä ja näennäisesti höyrystyy sen jäljellä olevasta tehosta sekunteja ennen kuin Maan tuhoutumisen laskuri saavuttaa nollan. Seuraa valtava voitonjuhla, ja Barinista ja Aurasta tulee uudet johtajat Mingin tilalle. Barin nimittää Vultanin heidän armeijoidensa johtajaksi. Flash, Dale ja Zarkov keskustelevat paluusta Maahan. Zarkov sanoo, ettei tiedä, miten he pääsevät takaisin, mutta he yrittävät. Barin sanoo heille kaikille, että he ovat tervetulleita jäämään, mutta Dale sanoo olevansa New Yorkin tyttö, ja Mongon ympärillä on nyt liian hiljaista.Viimeisessä kuvassa nähdään, kuinka Mingin sormus nostetaan näkymättömän henkilön käteen. Mingin nauru kaikuu, kun lopputekstit pyörivät. Jälkitekstin jälkeen ruudulla näkyy teksti "The End" ennen kuin siihen liitetään kysymysmerkki (?).</w:t>
      </w:r>
    </w:p>
    <w:p>
      <w:r>
        <w:rPr>
          <w:b/>
        </w:rPr>
        <w:t xml:space="preserve">Tulos</w:t>
      </w:r>
    </w:p>
    <w:p>
      <w:r>
        <w:t xml:space="preserve">Mitä kannossa oli?</w:t>
      </w:r>
    </w:p>
    <w:p>
      <w:r>
        <w:rPr>
          <w:b/>
        </w:rPr>
        <w:t xml:space="preserve">Esimerkki 2.4717</w:t>
      </w:r>
    </w:p>
    <w:p>
      <w:r>
        <w:t xml:space="preserve">George Simmons (Adam Sandler) on keski-ikäinen entinen stand up -koomikko, josta on tullut elokuvatähti. Miljoonistaan huolimatta hän on surullinen ja yksinäinen, ja suurin osa hänen viimeaikaisista elokuvatöistään on ala-arvoista ja typerää. Hänellä diagnosoidaan akuutti myelooinen leukemia, ja hänelle tarjotaan kokeellista hoitoa, jolla on vain kahdeksan prosentin mahdollisuus hoitovasteeseen. Hän uskoo kuolevansa ja palaa juurilleen tekemään stand up -komiikkaa.Ira Wright (Seth Rogen) on parikymppinen stand up -koomikko, joka jakaa asunnon kahden parhaan ystävänsä Markin ja Leon (Jason Schwartzman ja Jonah Hill) kanssa. Mark on oman tv-komediasarjansa pääosassa ja tienaa hyvin. Leo on nouseva komediatähti ja vieraileva tähti tai toistuva rooli Markin tv-sarjassa. George tapaa Iran pienellä komediaklubilla ja palkkaa hänet avustajakseen. Irasta tulee yksi Georgen ainoista läheisistä ihmissuhteista. Nämä kaksi matkustavat ympäri maata, George palkkaa Eiran henkilökohtaiseksi avustajakseen ja vitsien kirjoittajakseen ja avaa isoissa komediaklubeissa, usein tapaavat tosielämän koomikoita, jotka esittävät itseään ja puhuvat komedian liiketoiminnasta.George saa uudelleen yhteyden entiseen kihlattuunsa Lauraan (Leslie Mann), joka on nykyään naimisissa Clarken (Eric Bana) kanssa. Georgen lääkäri kertoo hänelle, että leukemia on remissiossa. George päättää, että hän haluaa Lauran takaisin. Laura kutsuu Georgen ja Iran kotiinsa Marin Countyyn, kun hänen miehensä on työmatkalla. George ja Ira viettävät laatuaikaa Lauran ja hänen kahden nuoren tyttärensä kanssa. George ja Laura lähtevät salaa harrastamaan seksiä, mutta Clarke palaa kotiin ja syntyy valtava riita. elokuvan juoni koskee nyt sitä, kumman Laura valitsee, nykyisen aviomiehensä Clarken, jonka hän epäilee pettäneen häntä (myöhemmin hän vahvistaa saaneensa onnellisen lopun hierontasalongissa), vai entisen poikaystävänsä Georgen (joka myös petti häntä monta kertaa). Ira ei ole aina Georgen puolella rakkauskolmiossa, joten kun kaikki ei lopulta mene Georgen mukaan, hän antaa Eiralle potkut, joka sitten haukkuu Georgen siitä, ettei tämä ole oppinut mitään läheltä piti -kokemuksestaan. ira palaa vanhaan ruokapalvelutyönsä. Kun aikaa on kulunut, George käy Iran stand up -esityksessä ja huomaa, että hänen vanhasta avustajastaan on tullut paljon itsevarmempi esiintyjä. Seuraavana päivänä George löytää Iran töistä, ja he palaavat ystävinä yhteen ja kertovat toisilleen vitsejä tasavertaisina.</w:t>
      </w:r>
    </w:p>
    <w:p>
      <w:r>
        <w:rPr>
          <w:b/>
        </w:rPr>
        <w:t xml:space="preserve">Tulos</w:t>
      </w:r>
    </w:p>
    <w:p>
      <w:r>
        <w:t xml:space="preserve">Kenen stand up -esityksessä George käy?</w:t>
      </w:r>
    </w:p>
    <w:p>
      <w:r>
        <w:rPr>
          <w:b/>
        </w:rPr>
        <w:t xml:space="preserve">Esimerkki 2.4718</w:t>
      </w:r>
    </w:p>
    <w:p>
      <w:r>
        <w:t xml:space="preserve">Brantley Foster (Michael J. Fox) on vastavalmistunut Kansasin valtionyliopistosta, joka muuttaa New Yorkiin, jossa hän on saanut työpaikan rahoittajana. Saavuttuaan sinne hän huomaa, että kilpaileva yritys on ottanut haltuunsa yrityksen, jossa hänen on tarkoitus työskennellä. Tämän seurauksena Brantley irtisanotaan ennen kuin hän ehtii edes aloittaa työt.Kun hän on yrittänyt useita kertoja saada uutta työtä, useimmiten siksi, että hän on joko yli- tai alikoulutettu ja hänellä on vain vähän kokemusta, Brantley päätyy työskentelemään toimitusjohtajan Howard Prescottin (Richard Jordan) johtaman Pemrose Corporationin postihuoneeseen. Pemrosen perusti Howardin appiukko; Howard sai yrityksen puheenjohtajuuden menemällä naimisiin pomonsa tyttären, Vera Pemrosen (Margaret Whitton) kanssa. tarkastellessaan yrityksen raportteja Brantley tajuaa, että Howard ja useimmat hänen kollegansa "pukumiehet" (johtohenkilöt) tekevät tehottomia tai haitallisia päätöksiä. Kun Brantley huomaa rakennuksessa tyhjän toimiston, joka johtuu Howardin usein tekemistä potkuista, hän käyttää pääsyä postihuoneeseen ja ymmärrystään yrityksen prosesseista luodakseen uuden johtajan, Carlton Whitfieldin, henkilöllisyyden. Samalla kun Brantley hoitaa kahta työtä (vaihtaen hississä vapaa-ajan vaatteiden ja työpukujen välillä), hän ihastuu myös Christy Willsiin (Helen Slater), vastikään Harvardista valmistuneeseen talousvelhoon. Brantley tapaa Veran ajettuaan hänet kotiin firman limusiinilla (työnantajansa pyynnöstä). Vera suostuttelee Brantleyn jäämään uimaan ja viettelee Brantleyn riisumalla tämän uimapuvun ja suutelemalla häntä veden alla, ennen kuin hän repii uimapukunsa pois ja ui lopulta alasti Brantleyn kanssa. Nähtyään Howardin saapuvan Brantley ja Vera huomaavat, että he ovat sukua (vaikkakaan eivät verisukulaisia). Brantley vaihtaa sitten vaatteet niin nopeasti kuin pystyy ja poistuu kartanosta Howardin näkemättä." Howardilla on Brantleyn tietämättä suhde Christyn kanssa. Kun Howard pyytää häntä vakoilemaan Carlton Whitfieldiä, Christy ihastuu "Whitfieldiin" tietämättä, että tämä on oikeasti Brantley. Pemrose Corporation valmistautuu fuusioitumaan pahamaineisen Davenport Corporationin kanssa. Howard, joka ei tiedä, että Whitfield ja Brantley ovat yksi ja sama henkilö, epäilee, että "Whitfield" on yritysryöstäjä Donald Davenportin (Fred Gwynne) vakooja.Lopulta Brantley ja Vera hankkivat tarpeeksi käteistä, joukkovelkakirjalainoja ja osakkeita, jotta he voivat riistää Pemrose Corporationin omistuksen Howardilta ja tehdä vihamielisen ostotarjouksen Davenportin Corporationista. Vera, joka jo ennestään halveksii Howardia tämän tuottamattomien liiketoimintatapojen vuoksi, jotka ajoivat hänen isänsä imperiumin nurin, saa tietää, että Howard on lisäksi pettänyt häntä. Hän korvaa Howardin välittömästi Brantleylla, ja Jean, Christy ja Melrose ovat hänen rinnallaan. Samalla kun vartijat saattavat Howardin ja hänen avustajansa Art Thomasin (Gerry Bamman) pois Pemrose Buildingista, Brantley ja Christy alkavat suunnitella yhteistä tulevaisuuttaan, niin henkilökohtaista kuin ammatillista.</w:t>
      </w:r>
    </w:p>
    <w:p>
      <w:r>
        <w:rPr>
          <w:b/>
        </w:rPr>
        <w:t xml:space="preserve">Tulos</w:t>
      </w:r>
    </w:p>
    <w:p>
      <w:r>
        <w:t xml:space="preserve">Kuka ui Brantleyn kanssa?</w:t>
      </w:r>
    </w:p>
    <w:p>
      <w:r>
        <w:rPr>
          <w:b/>
        </w:rPr>
        <w:t xml:space="preserve">Esimerkki 2.4719</w:t>
      </w:r>
    </w:p>
    <w:p>
      <w:r>
        <w:t xml:space="preserve">Link Jones (Gary Cooper) saapuu Crosscutiin, Texasiin, syömään ja nousee junaan Fort Worthiin, jossa hän aikoo käyttää Good Hope -yhteisönsä säästöt opettajan palkkaamiseen.Junalaiturilla Sam Beasley (Arthur O'Connell) puhuu Linkin kanssa lyhyesti, mikä herättää kaupungin seriffin epäilyt, sillä Sam on tunnettu huijari. Kun sheriffi huomauttaa, että Link näyttää tutulta, Link antaa hänelle väärän nimen. junassa Sam liittyy impulsiivisesti Linkin seuraan, kuulee tämän tehtävästä Fort Worthissa ja väittää voivansa olla avuksi. Sam esittelee hänet Crosscutin saluunalaulajalle Billie Ellisille (Julie London) ja vakuuttaa, että hänestä voisi tulla ihanteellinen opettaja.Heidän keskustelunsa kuulee Alcutt, hämärän näköinen matkustaja. Kun juna pysähtyy hakemaan puita lisäpolttoainetta varten, miespuoliset matkustajat auttavat junan lastaamisessa, mutta Alcutt jää junaan ja teeskentelee nukkuvansa. Hän antaa merkin kolmelle muulle miehelle, Coaley Tobinille (Jack Lord), Troutille (Royal Dano) ja Ponchille (Robert J. Wilke), jotka ryöstävät junan.Link yrittää puuttua asiaan ja hänet lyödään tajuttomaksi. Juna lähtee liikkeelle, ja Alcutt ratsastaa pois Linkin laukku mukanaan, joka sisältää Good Hopen rahat. Alcott haavoittuu, kun hän ja ryöstäjät pakenevat.Link herää henkiin ja huomaa, että hänet, Sam ja Billie on jätetty taakseen monen kilometrin päähän lähimmästä kaupungista. Link johdattaa heidät jalan ränsistyneelle maatilalle ja myöntää asuneensa siellä vuosia aiemmin. Kun muut odottavat ladossa, Link menee ränsistyneeseen taloon ja löytää junarosvot piilossaan.Coaley suhtautuu epäilevästi Linkin väitteeseen, jonka mukaan hän haluaa vain levätä yön yli. Heidät keskeyttää vanheneva lainsuojaton Dock Tobin (Lee J. Cobb), joka säikähtää nähdessään Linkin, veljenpoikansa, jonka hän kasvatti tappajaksi ja varkaaksi. Link hylkäsi hänet yli tusina vuotta aiemmin ryhtyäkseen rehelliseksi. Tobin valittaa, ettei mikään ole ollut ennallaan Linkin lähdön jälkeen, ja esittelee hänet nyt komentamilleen raakalaisille, joihin kuuluu myös Linkin oma serkku Coaley. Linkin todellisen henkilöllisyyden paljastumisesta järkyttyneenä Coaley osoittaa kovuuttaan tappamalla Alcuttin, joka on lähellä kuolla haavaansa. Tilanteensa vaarallisuuden tajutessaan Link tuo Samin ja Billien ladosta ja valehtelee Tobinille kertoen, että hän tarkoituksella etsi setänsä luokseen jäätyään junan kyydistä.Tobin paljastaa pitkään vaalimansa kunnianhimon ryöstää pankki Lassoon kaupungissa ja vakuuttaa, että Linkin paluu jengiin tekee sen mahdolliseksi. Link suostuu osallistumaan ryöstöön suojellakseen Billietä sen jälkeen, kun häntä on pidetty veitsellä kurkullaan Coaleyn vaatiessa humalassa, että hän riisuutuu. Tobin odottaa, kunnes Billie on melkein riisuttu, ennen kuin hän lähettää Linkin ja Billien naureskellen nukkumaan latoon, Linkin valehdellessa, että Billie on hänen naisensa.Claude Tobin (John Dehner), toinen serkku, saapuu paikalle ja on tyytymätön löydettyään Linkin sieltä. Tobin torjuu Clauden ja Coaleyn ehdotuksen tappaa Link ja muut. He lähtevät nelipäiväiselle matkalle Lassoon. kostaakseen Billien raa'an kohtelun tilalla Link yllyttää raa'an Coaleyn nyrkkitappeluun ja pahoinpitelee hänet rajusti, minkä jälkeen hän riisuu häneltä väkisin vaatteet. Syvästi nöyryytettynä Coaley yrittää ampua aseettoman Linkin, mutta Sam puuttuu tilanteeseen, ja hänet tapetaan. Tobin ampuu sitten Coaleyn, koska hän ei totellut häntä.Billie valittaa, että hän on vihdoin löytänyt rakastamisen arvoisen miehen, mutta ei voi koskaan saada häntä. Linkillä on vaimo ja lapsia Good Hopessa. kun kaupungin Lassoo on näköpiirissä, Link ilmoittautuu vapaaehtoiseksi ryöstökeikalle toivoen salaa, että kaupungissa hän voi hakea apua. Tobin vaatii, että hänen mukanaan on mykkä Taimen. Kävi ilmi, että Lassoo on aavekaupunki, jonka pankki on autio lukuun ottamatta pelästynyttä vanhaa meksikolaisnaista, jonka Trout paniikissa ampuu. Link tappaa Troutin. Sitten hän odottaa Clauden ja Ponchin saapumista. Pitkään jatkuneessa tulitaistelussa Link tappaa ensin Ponchin ja lopulta Claudea, jota hän pahoittelee.Palatessaan leiriin Link huomaa kauhukseen, että Billie on raiskattu ja pahoinpidelty. Hän lähtee etsimään Tobinia, joka on läheisellä kalliolla. Link huutaa Tobinille, että hän, kuten Lassoo, on aave ja mennyttä. Hän ampuu Tobinin ja ottaa takaisin Hyvän toivon rahapussin. ratsastaessaan takaisin sivistykseen Billie kertoo Linkille rakastavansa tätä, mutta on tottunut siihen, että hänen on jatkettava laulajanuraansa ja edettävä yksin, koska tietää, että Link aikoo palata kotiinsa ja perheensä luo.</w:t>
      </w:r>
    </w:p>
    <w:p>
      <w:r>
        <w:rPr>
          <w:b/>
        </w:rPr>
        <w:t xml:space="preserve">Tulos</w:t>
      </w:r>
    </w:p>
    <w:p>
      <w:r>
        <w:t xml:space="preserve">Missä Sam ja Billie odottivat?</w:t>
      </w:r>
    </w:p>
    <w:p>
      <w:r>
        <w:rPr>
          <w:b/>
        </w:rPr>
        <w:t xml:space="preserve">Esimerkki 2.4720</w:t>
      </w:r>
    </w:p>
    <w:p>
      <w:r>
        <w:t xml:space="preserve">Tiedot, jotka on tarkoitettu kolmelle Laxminarayanille, joista yksi on alusvaatteiden myyjä, toinen automyyjä ja kolmas wannabe-gangsteri, jotka asuvat samassa hotellissa Pondicherryssä, menevät sekaisin, ja tarina etenee sekaannuksen vallitessa. Alusvaatemyyjän on määrä tavata tuleva suunnittelija Jiya, jota kiusaa Murli Manohar Munde, joka sattuu olemaan hänen ravintolansa osakas. Automyyjän on tarkoitus ostaa Lailalta vintage-auto, ja lopuksi gangsteri Laxminarayanin on tarkoitus tappaa varas ja saada takaisin 20 croren (200 miljoonan rupian) arvoinen timantti, jonka Albert ja Pinto ovat varastaneet pomolleen DMellos Yadaville.</w:t>
      </w:r>
    </w:p>
    <w:p>
      <w:r>
        <w:rPr>
          <w:b/>
        </w:rPr>
        <w:t xml:space="preserve">Tulos</w:t>
      </w:r>
    </w:p>
    <w:p>
      <w:r>
        <w:t xml:space="preserve">Mikä on sen suunnittelijan nimi, jonka alusvaatteiden myyjän on määrä tavata?</w:t>
      </w:r>
    </w:p>
    <w:p>
      <w:r>
        <w:rPr>
          <w:b/>
        </w:rPr>
        <w:t xml:space="preserve">Esimerkki 2.4721</w:t>
      </w:r>
    </w:p>
    <w:p>
      <w:r>
        <w:t xml:space="preserve">Kaksi vankikarkuria, Gary (Tommy Cook) ja Lon (Gary Clarke), löytävät tiedemies Dirk Greenin (Michael Whalen) piileskelevän raketin kyydissä, ja hän pakottaa heidät ohjaamaan avaruusalusta Kuuhun. Dirk, joka on salaa kuunmies, haluaa palata kotiin.Dirkin kumppani Steve Dayton (Richard Travis) ja Steven morsian June (Cathy Downs) jäävät vahingossa koneeseen juuri ennen kuin raketti lähtee Maasta.Kuunmies Dirk kuolee myöhemmin vahingossa meteorimyrskyssä kuunmatkan aikana. Laskeuduttuaan Kuuhun avaruusaluksen vastahakoinen miehistö kohtaa petosta ja juonittelua, kun he löytävät maanalaisen valtakunnan, joka koostuu kauniista naisista ja heidän pahaenteisestä naispuolisesta hallitsijastaan, Lidosta (K. T. Stevens).Kuussa ollessaan he kohtaavat maan pinnalla asuvia, hitaasti liikkuvia, kaksijalkaisia kallioeläimiä, jotka yrittävät tappaa heidät, ja joutuvat kamppailemaan luolassa asuvaa jättiläishämähäkkiä vastaan[2].</w:t>
      </w:r>
    </w:p>
    <w:p>
      <w:r>
        <w:rPr>
          <w:b/>
        </w:rPr>
        <w:t xml:space="preserve">Tulos</w:t>
      </w:r>
    </w:p>
    <w:p>
      <w:r>
        <w:t xml:space="preserve">Kuka on Dirkin kumppani?</w:t>
      </w:r>
    </w:p>
    <w:p>
      <w:r>
        <w:rPr>
          <w:b/>
        </w:rPr>
        <w:t xml:space="preserve">Esimerkki 2.4722</w:t>
      </w:r>
    </w:p>
    <w:p>
      <w:r>
        <w:t xml:space="preserve">Aloitamme yöllä pienen kaupungin autioilla kaduilla. Kertoja kertoo meille: "Muutama viikko sitten Riverdale, Illinois oli vain yksi hiljainen pikkukaupunki. Sitten sinä lauantaina, pian keskiyöllä alkoi elävä painajainen." Mies (Hampton Fancher, jolle ei ole annettu krediittiä), joka kantaa valaistua koripallon kokoista lasisäiliötä, törmää jalankulkijaan, ja säiliö rikkoutuu. Syntyy tappelu ja kuuluu sihisevä ääni. Seuraavat otsikko ja lopputekstit.Auto, vuoden 1956 Thunderbird, lähestyy. Kertoja jatkaa tarinaansa: "Sunnuntaina, noin tunti ennen pimeän tuloa, olimme morsiameni kanssa palaamassa matkalta hänen perheensä luokse maalle. Hääpäivämme oli sovittu. Kaikki oli kunnossa. Olimme matkalla takaisin kaupunkiin kertomaan hyvät uutiset isälleni." Kuljettaja Glenn Cameron (Alan Jay Factor Alan Frostin roolissa) ja matkustaja Elaine Cameron (Jody Fair) häiriintyvät kirkkaan valon välähdyksestä. He pysähtyvät tutkimaan asiaa läheiseen metsään. He löytävät kolme eläintä: "Kaikki ne ovat kuolleet." He jatkavat kävelyä ja huomaavat järkytyksekseen suuren, kartionmuotoisen metallirakenteen. 2 päivää myöhemmin Washington D.C:ssä ufokomitea tarkastelee armeijan salaista kuvamateriaalia esineestä. Senaattori Walter K. Powers (Cornelius Keefe Jack Hillin roolissa) ja hänen avustajansa Dan Walker (Robert Ball) saapuvat tiedotustilaisuuteen myöhässä. Saamme tietää, että esine on viisikymmentä jalkaa korkea ja sen pohjan halkaisija on viisikymmentä jalkaa. Kartion luonnetta ja alkuperää ei tunneta. Tohtori Paul Kettering (Ed Nelson Edwin Nelsonina) on päätutkija. Lisäksi huomataan, että läheisessä kaupungissa on sattumalta tapettu useita ihmisiä. Senaattori ja hänen avustajansa lentävät Riverdaleen tutkimaan asiaa omakohtaisesti. Heidät kohtaa Glenn, joka kertoo, että hänen isänsä, pormestari, on kadonnut. Kolmikko sukeltaa esineen löytöpaikalle. Alice Summers (Joanna Lee) esitellään. Hän on pormestarin sihteeri, mutta hän avustaa tohtori Ketteringiä kirjaamalla esineestä tehtyjä testituloksia. Senaattori kiipeää rakennustelineille kyselläkseen Ketteringiltä ja hänen avustajaltaan, tohtori Wyleriltä (David Hughes), edistymisestä. Kettering selittää, että esine näyttää olevan tuhoutumaton. Hän ampuu aseella esineen aukkoon, ja luoti kimpoaa ympäriinsä ja poistuu aukosta. Kettering ryömii esineen sisään ja tutkii sitä. Vähän myöhemmin tohtori Wyler valmistautuu menemään sisään, kun Kettering lopulta ryömii ulos. Paikalle soitetaan puhelu, jossa kerrotaan, että pormestari on palannut.Pormestari Cameron (Orville Sherman) kamppailee työpöytänsä ääressä kuin riivattu. Hän ottaa aseen pöytälaatikostaan ja taistelee laittaakseen aseen päähänsä. Kettering, senaattori, Alice ja Glenn saapuvat kaupungintalolle. Pormestari käyttäytyy hyvin oudosti. Hän on vihamielinen ja vihainen, jopa omaa poikaansa kohtaan. Kettering huomaa pormestarin takin alla lähellä kaulaa oudon, sykkivän kyhmyn. Pormestari osoittaa ryhmää aseella. Kettering kysyy kyhmystä hänen kaulassaan. Pormestari lyö poikaansa, joka yrittää paeta huoneesta. Samalla Kettering lyö pormestaria, joka ampuu useita laukauksia revolverista. Apulaisseriffi ampuu hänet käytävällä aivan toimistonsa ulkopuolella. ruumiin ruumiinavaus paljastaa jotain outoa. Lääkäri (Doug Banks) ja Kettering paljastavat, että otus ruiskutti happoa pormestarin hermostoon. Ilman ampumakuolemaakin hän olisi kuollut kahdestakymmenestä neljästäkymmenestä neljästäkahdeksasta tunnista neljäänkymmeneen kahdeksaan. seriffi (Greigh Phillips) ajaa takaisin kohteeseen. Matkalla hän kohtaa tiellä makaavan miehen. Hän nousee partioautostaan tutkimaan asiaa. Mies käy hänen kimppuunsa. Toinen mies, jolla on kädessään valaistu astia, katselee tappelua. Seriffi lyö hänet tajuttomaksi, ja molemmat miehet tartuttavat häneen kontin sisällön. Seriffi herätetään henkiin, ja kolmikko ajaa pois partioautolla." Alice ja Paul Kettering työskentelevät laboratoriossa. Hän tekee kokeita pormestarilta otetulla olennon palasella. Loinen ryömii kohti Paulia ja kiinnittyy hänen käteensä. Hän pystyy vapauttamaan itsensä polttamalla sen Bunsen-polttimella. Wyler soittaa Ketteringille laboratorioon. He ajavat kohteeseen. Glenn ja Paul löytävät sähköauton, joka on hylätty tien varteen. Wylerillä on teoria. Esine on paljon suuremman esineen tyhjä polttoaineosa. Senaattorin soittoon seriffille ei vastata. Seriffi kamppailee hallussapitonsa kanssa. Kolme ryhmää järjestäytyy etsimään esineen muita osia. Paul ja Alice löytävät sähköyhtiön miehen ruumiin. Hänellä on kaksi pistohaavaa kaulassaan. Glenn ja Elaine suljetaan mökkiin etsinnöissään. Joku yrittää polttaa mökin. Glenn ampuu tuhopolttajaa, ja tämä ja hänen morsiamensa pakenevat. Kolme ryhmää kokoontuu uudelleen pormestarin toimistolla. He löytävät kaksi säiliötä loisia. Senaattori soittaa lennätintoimistoon lähettääkseen viestin kuvernöörille. Lennätin (Henry Randolph) ottaa viestin vastaan, mutta koska hänkin on riivattu, hän lähettää väärän viestin.Auto, jossa on kolme miestä, ajaa Alicen kerrostalon eteen. Yksi kiipeää yläkertaan loisen kanssa ja istuttaa sen Alicen huoneeseen. Alice joutuu riivattua ja liittyy kolmen miehen seuraan autoon. Hänellä on yhä yllään yöpaita. Paul ja Glenn murtautuvat hänen huoneeseensa ja huomaavat, että Alice on kadonnut. He ajavat takaisin kohteeseen ja löytävät kuolevan miehen ruumiin, jonka he tunnistavat professori Helsingmaniksi (Saul Bronson). Hän katosi viisi vuotta aiemmin yhdessä tieteellisen tutkimusryhmän kanssa. He löytävät jäljet hänen kaulastaan ja vievät professorin sairaalaan. Kettering kuulustelee professoria tämän huoneessa. Ainoa lausuttu sana on Carboniferous, geologinen ajanjakso noin 200 000 000 vuotta sitten. Senaattori Powers yrittää soittaa useita puheluita, mutta hänelle sanotaan jatkuvasti, että linjat ovat varattuja. Glenn ja Paul menevät lennätintoimistoon kuulustelemaan miestä kuvernöörin toimistoon lähetetystä viestistä. Heidän kimppuunsa hyökätään, mutta he onnistuvat taltuttamaan hyökkääjät ja pakenevat autolla. Myös senaattorin radiolähetys sabotoidaan. kettering kiipeää telineille tarkistamaan laitteensa. Hän huomaa, että kaksi vartiossa olevaa apulaisseriffiä on riivattu. Heidät molemmat ammutaan ja tapetaan. Kettering ja Glenn menevät kartioon ja löytävät sumun täyttämän huoneen. Heitä tervehtii toinen kadonneen retkikunnan jäsen, professori Cole (Leonard Nimoy). Vanha, parrakas hahmo kertoo Ketteringille olevansa professori Cole. Hän selittää: "Nyt minulla on paljon korkeampi asema." Hän kertoo yksityiskohtia heidän hyökkäyssuunnitelmastaan ja lisää: "Me pakotamme ihmiset elämään ilman riitoja ja myllerrystä. Ironista, että ihminen saa kauan kaipaamansa utopian lahjaksi eikä ansaituksi." Kettering ampuu ja tappaa väijyvän seriffin. Cole katoaa, ja loiset ajavat kaksikon ulos kartiosta. kettering laatii suunnitelman, jossa hyödynnetään sähköyhtiön kuorma-auton sisältöä. Hän aikoo kytkeä johdon rotkon toisesta päästä toiseen. Hän aikoo käyttää kartiota maadoituksena. Toinen johto ammutaan erittäin korkeajännitteisen siirtojohdon johtimiin. Ennen kuin Kettering ehtii toteuttaa suunnitelmansa, Alice ilmestyy telineiden päälle kartion viereen. Paul kävelee takaisin telineille puhumaan Alicen kanssa. Hän kiipeää telineille pelastaakseen riivatun Alicen. Alice vetää aseen ja ampuu Paulia. Glenn ampuu harppuunapyssyllä ja sähköinen yhteys syntyy. Tötterö nielaistaan kipinöihin. Alice pyörtyy ja sisällä olevat loiset kuolevat. Senaattori ja Glenn menevät sisälle varmistamaan, että uhka on eliminoitu. Glenn ja Elaine syleilevät toisiaan. Lopetamme kuvaan, jossa pariskunta kävelee pois ja kohteen ja rakennustelineiden hidas panorointi ylöspäin.</w:t>
      </w:r>
    </w:p>
    <w:p>
      <w:r>
        <w:rPr>
          <w:b/>
        </w:rPr>
        <w:t xml:space="preserve">Tulos</w:t>
      </w:r>
    </w:p>
    <w:p>
      <w:r>
        <w:t xml:space="preserve">Kuka on senaattori Powerin avustaja?</w:t>
      </w:r>
    </w:p>
    <w:p>
      <w:r>
        <w:rPr>
          <w:b/>
        </w:rPr>
        <w:t xml:space="preserve">Esimerkki 2.4723</w:t>
      </w:r>
    </w:p>
    <w:p>
      <w:r>
        <w:t xml:space="preserve">Tarina pyörii tarjoilijan (Duff) ja ravintolan kunnianhimoisen kokin (Ross) kielletyn romanssin ympärillä. Kun Duff ihastuu mieheen, pariskunnan pieni kesäromanssi törmää tiiliseinään, jota esittävät hänen isovanhempansa, joita näyttelevät veteraaninäyttelijät Ellen Burstyn ja Michael Murphy. Ilmeisesti vanhemmat eivät ole kovin iloisia kokin rikollisesta menneisyydestä.Teinitähti Hilary Duff on hiljattain aloittanut kuvaukset Greta-elokuvaan, joka on itsenäinen teinidraama (draama/komedia) rotujen välisestä romanssista. Hän näyttelee nimiroolissa tarjoilijaa, joka rakastuu kollegaansa (Evan Ross), joka on kokki ravintolassa, jossa he työskentelevät. Kun he vievät romanssinsa seuraavalle tasolle, Greta joutuu kohtaamaan isovanhempiensa (Ellen Burstyn, Michael Murphy) huolen uuden poikaystävänsä rikollisesta menneisyydestä.</w:t>
      </w:r>
    </w:p>
    <w:p>
      <w:r>
        <w:rPr>
          <w:b/>
        </w:rPr>
        <w:t xml:space="preserve">Tulos</w:t>
      </w:r>
    </w:p>
    <w:p>
      <w:r>
        <w:t xml:space="preserve">Kuka näyttelee tarjoilijaa?</w:t>
      </w:r>
    </w:p>
    <w:p>
      <w:r>
        <w:rPr>
          <w:b/>
        </w:rPr>
        <w:t xml:space="preserve">Esimerkki 2.4724</w:t>
      </w:r>
    </w:p>
    <w:p>
      <w:r>
        <w:t xml:space="preserve">Ray Breslin on entinen syyttäjä, joka on osaomistaja Breslin-Clarkissa, Los Angelesissa sijaitsevassa turvallisuusalan yrityksessä, joka on erikoistunut huipputurvavankiloiden luotettavuuden testaamiseen. Hän viettää elämänsä tunkeutumalla vankiloihin tutkiakseen niiden rakennetta ja vartijoiden tapoja löytää ja käyttää hyväksi niiden heikkouksia, mikä mahdollistaa hänen pakenemisensa ilman ongelmia tai uhreja. Hänen tavoitteenaan on varmistaa, että vankilaan lähetetyt rikolliset pysyvät vankilassa poistamalla jokaisen vankilan heikkous; Breslinin vaimon ja lapsen murhasi karannut vanki, jota hän oli menestyksekkäästi haastanut oikeuteen... Breslinille ja hänen liikekumppanilleen Lester Clarkille tarjoutuu CIA:n agentti Jessica Mayerilta monen miljoonan dollarin sopimus testata huippusalaista, katoamissaan oleville henkilöille suunnattua, syrjäistä vankilaa, ja selvittää, onko se karkaamisen kestävä. Tällä kertaa hän ja hänen työkaverinsa eivät kuitenkaan saa tietää, missä vankila sijaitsee, sillä näin voidaan minimoida riski ulkopuolisen avun saamisesta pakoon. Breslin rikkoo kaikkia omia sääntöjään ja suostuu sopimukseen, jolloin hän antaa ottaa itsensä kiinni New Orleansissa, Louisianassa, espanjalaisen terroristin nimellä "Anthony Portos". Suunnitelma menee kuitenkin pieleen, kun hänen vangitsijansa poistavat hänen käsivarrestaan jäljitysmikrosirun ja huumaavat hänet matkalla vankilaan, jolloin hänen kollegansa eivät saa tietää, minne hänet on viety.Breslin herää lasisoluista koostuvassa kompleksissa, jossa ei ole ulkopuolisia ikkunoita, jotka osoittaisivat vankilan sijainnin. Hän huomaa, että häntä on huijattu, kun hän tajuaa, että vankilanjohtaja ei ole se, joka hänen pitäisi tavata. Hän tapaa vankitoverinsa Emil Rottmayerin, joka työskentelee Victor Mannheim -nimiselle miehelle, jota kuvataan nykyaikaisena Robin Hoodina. Kaksikko järjestää Breslinille taistelun, jonka tarkoituksena on tutkia eristysselliä, jossa käytetään voimakkaita halogeenivaloja vankien hämmentämiseksi ja kuivattamiseksi. Kun Breslin huomaa, että sellin lattiat on tehty teräksestä, mutta niitit ovat alumiinia, hän panee Rottmayerin hankkimaan metallilevyn vankilanjohtaja Hobbesin toimiston lattialta, ennen kuin heidät ja muslimivanki Javed heitetään jälleen kerran eristykseen. Metallilevyn avulla Breslin keskittää valojen heijastuksen lämmittämään niittien ympärillä olevaa terästä, jolloin niitit leikkautuvat teräksen laajentuessa ja lattian paneeli aukeaa ja paljastaa alla olevan käytävän. Hän huomaa, että vankila on keskellä valtamerta sijaitsevan rahtilaivan sisällä, mikä tekee yksinkertaisen pakenemisen mahdottomaksi. Breslin ja Rottmayer jatkavat kompleksin tutkimista oppimalla vartijoiden päivittäiset rutiinit. Hobbes kuitenkin paljastaa Breslinille, että hän on tietoinen tämän henkilöllisyydestä, ja koska turvallisuuspäällikkö Drake tarkkailee häntä, hän haluaa varmistaa, että Breslin viettää loppuelämänsä vankilassa. Breslin tarjoaa Hobbesille Rottmayerilta saamiaan tietoja Mannheimista vastineeksi vapautumisesta; Hobbes suostuu. breslin syöttää Hobbesille vääriä tietoja Mannheimista. Samaan aikaan Breslinin kollegat Abigail Ross ja Hush alkavat epäillä Clarkia, kun Breslinin palkka työstä jäädytetään. He saavat hakkeroitujen asiakirjojen perusteella selville, että vankilan, jonka koodinimi on "The Tomb", omistaa voittoa tavoitteleva organisaatio, joka on yhteydessä yksityisomistuksessa olevaan turvallisuuspalvelun tarjoajaan. Samaan aikaan Clark on yhteydessä Hobbesiin Breslinin vangittuna pitämisestä. Rottmayer saa Javedin vakuuttamaan Hobbesille, että tämä pettää heitä, ja maksuksi hän haluaa vain päästä kannelle suorittamaan yöllisen rukouksensa. Kun Javed on kannella, hän selvittää laivan leveyspiirin sekstantilla. Leveysasteen ja sään perusteella Breslin ja Rottmayer päättelevät, että he ovat Atlantin valtamerellä lähellä Marokkoa. Breslin vierailee tohtori Kyrien sairastuvalla ja suostuttelee hänet auttamaan häntä ja Rottmayeria pakenemaan lähettämällä sähköpostia Mannheimiin. Breslin lähettää sitten väärän tap-koodiviestin sellistään, jolloin Hobbes saa sen käsityksen, että selliosastolla C tapahtuu mellakka. Koska suurin osa vartijoista on sijoitettu selliosastolle C, Javed lietsoo mellakan selliosastolla A, jolloin hänellä, Breslinillä ja Rottmayerilla on aikaa juosta kohti kantta samalla kun lukitus aloitetaan. Breslin tappaa Draken, mutta Hobbes ja hänen miehensä ampuvat Javedin kuoliaaksi heidän paetessaan. Breslin menee konehuoneeseen sammuttamaan sähköjärjestelmät, jolloin Rottmayerilla on aikaa avata kannen luukku, ennen kuin varageneraattorit käynnistyvät, kun Mannheimin lähettämä helikopteri aloittaa tulitaistelun aluksen miehistön kanssa. Rottmayer nousee helikopteriin, kun taas Breslin huuhtoutuu aluksen pohjaan automaattisen vesijärjestelmän toimesta, kun Hobbes saa pääsähköjärjestelmän käynnistettyä uudelleen. Helikopteri poimii Breslinin kyytiin, mutta kun Hobbes alkaa ampua heitä, Breslin tappaa vartijan ampumalla ja räjäyttämällä joukon öljytynnyreitä. he laskeutuvat Marokon rannalle, jossa Rottmayer paljastaa, että hän on itse asiassa Mannheim, Mayer on hänen tyttärensä, "Portos" oli koodisana, jolla Mannheimia haluttiin varoittaa Breslinin liittolaisuudesta ja Hobbes ei alunperin tiennyt Breslinin peitetarinan olleen valheellinen. Myöhemmin marokkolaisella rannalla Ross ilmoittaa Breslinille, että he saivat selville, että Clarkille tarjottiin viiden miljoonan dollarin vuosipalkkaa turvallisuusyhtiön toimitusjohtajaksi, jos Breslinin vangitseminen todistaisi, että alus on pakenemiskestävä. Clark oli paennut, mutta Hush jäljitti hänet Miamissa ja lukitsi hänet konttiin MSC:n rahtilaivalla, joka oli matkalla tuntemattomaan määränpäähän.</w:t>
      </w:r>
    </w:p>
    <w:p>
      <w:r>
        <w:rPr>
          <w:b/>
        </w:rPr>
        <w:t xml:space="preserve">Tulos</w:t>
      </w:r>
    </w:p>
    <w:p>
      <w:r>
        <w:t xml:space="preserve">Mikä on vankilan koodinimi?</w:t>
      </w:r>
    </w:p>
    <w:p>
      <w:r>
        <w:rPr>
          <w:b/>
        </w:rPr>
        <w:t xml:space="preserve">Esimerkki 2.4725</w:t>
      </w:r>
    </w:p>
    <w:p>
      <w:r>
        <w:t xml:space="preserve">Chick Young [Bud Abbott] ja Wilbur Grey [Lou Costello] työskentelevät pakettien jakeluyrityksessä, kun Wilbur saa puhelun Lontoossa olevalta Larry Talbotilta (Lon Chaney jr), joka kertoo Wilburille kahdesta suuresta paketista, jotka ovat matkalla tohtori McDougolin kauhujen taloon. Toinen on arkku, jossa on tohtori Latosin/Draculan [Bela Lugosi] jäännökset; toinen on laatikko, jossa on uinuva Frankensteinin hirviö [Glenn Strange]. Hän käskee häntä olemaan toimittamatta laatikoita ennen kuin hän saapuu, mutta ennen kuin he saavat keskustelunsa päätökseen, kuu nousee ja hän muuttuu susimieheksi ja repii hänen asuntonsa hajalle. Wilbur sulkee puhelimen juuri kun McDougall saapuu laatikoistaan.kauhujen talossaan Wilbur näkee Draculan ja hirviön heräävän henkiin, mutta Chick ei näe.tri. Sandra Mornay (Lenore Auburn) kutsuu Draculan ja hirviön linnakotiinsa Ainin saarelle ja kertoo löytäneensä täydellisen ruumiin hirviön aivoille - Wilburin.Kun Wilbur ja Chick on vapautettu vankilasta takuita vastaan, Talbot käy heidän luonaan ja kertoo olevansa heidän jäljillään ja seuranneensa heitä ympäri Eurooppaa. He eivät usko häntä, ja hän vaatii lukitsemista huoneeseensa muuttumisen pelossa. seuraavana aamuna he huomaavat, että se oli Joan Raymond, joka maksoi heidän takuunsa. Hän on vakuutusetsivä, joka teeskentelee pitävänsä Wilburista saadakseen McDougallin näyttelyesineet takaisin. He sopivat menevänsä yhdessä naamiaistanssiaisiin ja lähtevät hakemaan Sandraa. talbot soittaa taloon ja kertoo Wilburille uskovansa, että he ovat talossa, jossa Dracula on. Chick vastahakoisen Wilburin kanssa tutkii paikan, mutta jälleen kerran Wilbur näkee hirviöt, mutta Chick ei näe eikä vieläkään usko häntä. Samaan aikaan Sandra saa selville, että Joan on vakuutusetsivä ja päättää olla toteuttamatta Draculan suunnitelmaa, mutta Dracula puree häntä ja riivaa hänet. naamiaisissa Dracula piiloutuu näkyville omana itsenään, kun Talbot muuttuu susi-ihmiseksi ja yrittää hyökätä Wilburin kimppuun. Hän päätyy hyökkäämään McDougallin kimppuun, joka uskoo sen olleen Chick, koska hänellä on susinaamari. Chick juoksee ja piiloutuu väkijoukolta, kun Dracula pakenee Joanin ja hypnotisoidun Wilburin kanssa, mutta ei ennen kuin Chick lopulta näkee hänet itse.Seuraavana aamuna Talbot tajuaa, että se oli hän, joka hyökkäsi McDougallin kimppuun, ja aikoo antautua, mutta Chick pyytää häntä auttamaan häntä pelastamaan Wilburin linnasta.Dracula ja Sandra tyrmäävät professorin, kun tämä tajuaa heidän suunnitelmansa, ja jatkavat operaatiota. Onneksi Chick ja Talbot saapuvat ajoissa pelastamaan Wilburin. Lopussa sudenmies ja Dracula taistelevat, ja kun Dracula yrittää paeta lepakon muodossa, sudenmies tarttuu häneen ja hyppää raivoavaan jokeen. Hirviö jahtaa Chickiä ja Wilburia, mutta professori sytyttää polttoaineella laiturin tuleen, mikä houkuttelee hirviötä, joka kävelee siihen ja palaa kuoliaaksi, jolloin jäljelle jää vain Näkymätön mies, joka istuu veneessä Wilburin ja Chickin kanssa.</w:t>
      </w:r>
    </w:p>
    <w:p>
      <w:r>
        <w:rPr>
          <w:b/>
        </w:rPr>
        <w:t xml:space="preserve">Tulos</w:t>
      </w:r>
    </w:p>
    <w:p>
      <w:r>
        <w:t xml:space="preserve">Mihin kaksi suurta pakettia on sidottu?</w:t>
      </w:r>
    </w:p>
    <w:p>
      <w:r>
        <w:rPr>
          <w:b/>
        </w:rPr>
        <w:t xml:space="preserve">Esimerkki 2.4726</w:t>
      </w:r>
    </w:p>
    <w:p>
      <w:r>
        <w:t xml:space="preserve">Vuosi 2033 on saapunut Meksiko Cityyn, joka on saanut uuden nimen Villaparaiso (Paratiisikaupunki). Mekaanista, kaoottista ja kuumaa megakaupunkia hallitsee sotilas- ja tyrannihallitus. Se on sorrettu yhteiskunta, jonka uskonnollinen usko ja sananvapaus on varastettu. Päähenkilö Pablo on nuori finanssijuppi, joka saa turvaa huumeista ja alkoholista. Hän jättää etuoikeutetun elämänsä auttaakseen suojattomia ja tuhotakseen ihmistä hallitsevan järjestelmän. Pablo tapaa Lozadan, piilossa olevan papin, isä Miguelin, joka lopulta muuttaa hänen elämänsä. Pablo elää hädänalaisten kanssa ja auttaa sairaita ihmisiä, jotka kärsivät Villaparaíson pääyhtiön myymien kemiallisten tuotteiden vuoksi. Addiktoivia tuotteita, jotka saavat heidät työskentelemään pitkiä aikoja. Pablo taistelee muiden uskovien kanssa hallinnon tuhoamiseksi. Matkalla hän tapaa Lucían, tytön, joka antaa hänen elämälleen korkeamman mielen.</w:t>
      </w:r>
    </w:p>
    <w:p>
      <w:r>
        <w:rPr>
          <w:b/>
        </w:rPr>
        <w:t xml:space="preserve">Tulos</w:t>
      </w:r>
    </w:p>
    <w:p>
      <w:r>
        <w:t xml:space="preserve">Miksi ihmiset ovat sairaita?</w:t>
      </w:r>
    </w:p>
    <w:p>
      <w:r>
        <w:rPr>
          <w:b/>
        </w:rPr>
        <w:t xml:space="preserve">Esimerkki 2.4727</w:t>
      </w:r>
    </w:p>
    <w:p>
      <w:r>
        <w:t xml:space="preserve">Tämä on hieno mutta sydäntäsärkevä aikakausiteos, jonka kertoo iäkäs intiaani-amerikkalainen kokoelman kautta, jonka hän on kerännyt ja tallentanut ajan myötä.Oikea ja kunnollinen eversti William Ludlow (Anthony Hopkins), 1800-luvun lopun intiaanisotien veteraani, on kyllästynyt sodan verilöylyyn ja turhuuteen. Lisäksi hän inhoaa hallituksia ja niiden ahneutta, jotka ovat levittäneet hänen käymiään taisteluita. Avausjaksossa tiipiitä on lyöty, ja tulipalot, jotka tupruttelevat valkoista savua, sammuvat symbolisesti yhdessä "kansan" toivon ja vapauden kanssa. Ensi silmäyksellä katsoja voisi luulla katsovansa everstin viimeisen taistelun jäänteitä. Sitten hänen vierellään nähdään lapsi, ja tunnelma muuttuu, kun huomataan, että hänen silmissään ei ole voittajan katse, vaan surun katse, sillä hän on oppinut tuntemaan ja kunnioittamaan kansaa, ja heidän pakottamisensa kodistaan on saanut hänet murtumispisteeseen. Hän heittää sapelinsa ja tupen maahan inhoten, katselee nöyrtynyttä entistä vihollistaan ja kääntää selkänsä kameralle ja entiselle elämälleen. Kohtaus on samankaltainen kuin "Bury My Heart at Wounded Knee" siinä mielessä, että amerikan alkuperäisasukkaat, ne jotka jäivät henkiin, nähdään lyötyinä ja lannistuneina hylkäämässä sen, mikä oli kerran heidän kotinsa. "Voitokkaan" everstin ilme, kun hän katsoo entisiä vihollisiaan, kertoo kaiken." Hopkins ottaa vaimonsa (Cristina Pickles), kolme poikaansa (Brad Pitt, Aidan Quinn ja Henry Thomas) ja luotettavan kreikäläisoppaansa One Stabin (erinomainen suoritus Gordon Tootoosisilta, joka myös kertoo) sekä perheensä mukaan matkalle, jonka tarkoituksena on "kadottaa hulluus vuorten yli ja aloittaa alusta". Vaikka elokuva on kuvattu lähes kokonaan Brittiläisessä Kolumbiassa, sen tapahtumapaikkana ovat Helenan lähellä Montanassa sijaitsevat vuoret. Pelkästään maisemat ovat riittävä syy antaa itsensä eksyä tähän elokuvaan; väliaikaisesti eksyä hulluudesta." Tarina etenee poikien ollessa vielä teini-iässä, ja nuorinta kolmesta, Samuelia (Thomas), vahtivat jatkuvasti "kuin aarretta" Alfred (Quinn), vanhin, "jopa ikäisekseen", ja everstin suosikki, villi ja peloton Tristan (Pitt). Heidän äitinsä on päättänyt lähteä tilalta, koska talvet ovat liian julmia ja koska hän pelkää karhuja. "Hän oli muutenkin aina outo nainen", Tootoosis murahtaa tuolla terävän aidolla aksentilla ja jatkaa sitten, että "Alfred kirjoittaa hänelle usein, mutta Tristan ei puhu hänestä". Tämä luo pohjan sille, miten vahvimmatkin perhesiteet voivat olla hauraita kuin lasi. Sitten eversti nähdään kirjoittamassa yhtä niistä lukuisista kirjeistä, joita One Stabilla on hallussaan, ja se on päivätty huhtikuussa 1913, vuotta ennen "suuren sodan" (WWI) alkua: Rouva Ludlow kirjeenvaihto miehensä kanssa kertoo everstille, että heidän nuorin poikansa palaa Harvardista seuraavana kesänä, ja hänen mukanaan tulee hänen uusi morsiamensa, häikäisevä Julia Ormond Susannah Fincannonina. Siitä hetkestä lähtien, kun hän ja Samuel astuvat junasta, sekä everstin että Alfredin reaktiosta hänen kauneuteensa ja viehättävyyteensä, katsoja alkaa aavistaa, että horisontissa on eripuraa. Alfred on selvästi ihastunut häneen, mutta huomio siirtyy nopeasti Tristanin poissaoloon. Esittäytymisen jälkeen Samuel kysyy, missä hänen veljensä on, ja Alfred pilkkaa: "Ah, hän on jossakin, sinä tunnet hänet." Hopkinsin esittämä eversti Ludlow sanoo arvovaltaisesti: "No, hän tulee tänä iltana toivottamaan veljensä tervetulleeksi kotiin, tai tiedän syyn." Seuraavissa kohtauksissa veljekset tutustuvat uudelleen toisiinsa, ja on selvää, että molemmat vanhemmat veljekset ovat enemmän kuin vaikuttuneita nuoren Samuelin kihlatusta. Kun Hopkins huomaa tämän, hän antaa yhden elokuvan harvoista humoristisista repliikeistä; hän nolostuttaa Alfredin yllättämällä hänet, joka seisoo poissa näkyvistä ja varoittaa häntä tilan kuistilta: "Alfred! Lopeta neiti Fincannonin kuunteleminen ja tule tänne." Kun ryhmä näyttää olevan asettumassa siihen, mitä luullaan rakkaustarinaksi, joka sijoittuu kokonaan maatilalle, pian sen kohtauksen jälkeen, jossa Samuel laulaa poikamaisesti, ja hänen äänessään on ehkä ripaus naiiviutta, saapuu uutinen brittijoukkojen katkaisemisesta Belgiassa. Samuel huomauttaa isälleen nopeasti, että sujuvan saksan kielen taitonsa ansiosta hänestä voisi tulla upseeri. Samuel jatkaa, että he ovat "täällä keskellä ei-mitään, kun kaikki tämä tapahtuu"! Hopkinsin esittämä eversti Ludlow, jota ärsyttää, että hänen kattonsa alla puhutaan sodasta, vastaa: "Ja kiitos siitä Jumalalle." Todistaakseen isälleen, veljilleen, pian tulevalle morsiamelleen ja ehkä ennen kaikkea itselleen, että hän ei enää tarvitse suojelua ja että hän on todellakin mies, Samuel ilmoittaa menevänsä Kanadaan värväytymään. Alfred julistaa heti lähtevänsä veljensä mukaan. Kamera keskittyy hetkeksi Pittiin, ja hänen kasvoillaan näkyy hiljainen resignoitunut ilme; hänen tulevaisuutensa on juuri muuttunut, eikä hän ole aivan tyytyväinen. myöhemmin samana iltana Tristan lohduttaa Susannahia, joka pitää häntä sylissään, kun hän itkee sitä, että hänen rakas Samuel lähtee tarpeettomasti sotaan. Kun Tristan kuiskaa Susanalle, että hän suojelee nuorempaa veljeään, Alfred sattuu paikalle ja saa vaikutelman, että heidän välinen syleily oli muutakin kuin lohdutusta. Näin alkaa repeäminen veljeyden siteeseen, joka oli kerran niin vahva, ettei mikään voinut tulla heidän välilleen." Se, mitä seuraa, on ajoittain ennalta arvattavaa, mutta loppuosa korvaa ne harvat kohdat, jotka katsoja voi ennakoida, ja vielä enemmän. Tarina on eeppinen kertomus oikeasta ja väärästä, perheestä, rakkaudesta ja siitä, miten elämä voi olla yhtä aikaa kaunista ja armottoman julmaa, varsinkin kun on kyse sydämen asioista. Tämä on aiheettomasti sivuutettu selluloidi, joka ansaitsee paljon enemmän tunnustusta kuin se alun perin sai. Suoraan sanottuna, vaikka jotkut saattavat väittää, että "Kalifornia" tai "Thelma ja Louise" olivat jo saavuttaneet tämän, mielestäni "Legendat" vakiinnutti Pittin lahjakkaampana ja vakavammin otettavampana näyttelijänä kuin hänen aiemmat työnsä. esitykset (miten kukaan voi mennä pieleen näin loistavan roolituksen kanssa?), musiikki, kuvaus (Oscar-palkittu) ovat kaikki ensiluokkaisia, ja tarina vie sinut minne ikinä oletkin, aikaan, jolloin elämän tahti oli hitaampi ja asiat olivat helpompia... vai oliko?</w:t>
      </w:r>
    </w:p>
    <w:p>
      <w:r>
        <w:rPr>
          <w:b/>
        </w:rPr>
        <w:t xml:space="preserve">Tulos</w:t>
      </w:r>
    </w:p>
    <w:p>
      <w:r>
        <w:t xml:space="preserve">Mitä mieltä eversti William Ludlow on intiaanisodista?</w:t>
      </w:r>
    </w:p>
    <w:p>
      <w:r>
        <w:rPr>
          <w:b/>
        </w:rPr>
        <w:t xml:space="preserve">Esimerkki 2.4728</w:t>
      </w:r>
    </w:p>
    <w:p>
      <w:r>
        <w:t xml:space="preserve">Los Angelesissa Kiinan suurlähettiläs Solon Han, jonka henkivartijana toimii Hongkongin poliisivoimien ylikomisario Lee, puhuu triadeja vastaan taistelemisen tärkeydestä Maailman rikostuomioistuimessa ja ilmoittaa, että hän saattaa tietää, missä Shy Shen, puolimyyttinen henkilö, jolla on suuri merkitys kiinalaiselle mafialle, on. Ennen ilmoitusta salamurhaaja ampuu Hanin ja keskeyttää konferenssin. Lee lähtee ampujan perään ja saa hänet kiinni, ja saa selville, että salamurhaaja on hänen lapsuutensa japanilainen kasvattiveljensä Kenji. Kun Lee epäröi ampua Kenjin, hän pakenee, kun LAPD:n etsivä James Carter (joka on kuullut ammuskelusta poliisiradiosta) saapuu paikalle ja yrittää puuttua asiaan.Lee saa tietää, että Han toipuu sairaalassa täysin, sillä luoti osui vain hänen olkapäähänsä. Hanin tytär Soo-Yung, joka on nyt aikuinen, saapuu paikalle ja saa Leen ja Carterin lupaamaan, että ampumisen takana oleva henkilö saadaan kiinni. Soo-Yungin vaatimuksesta Lee ja Carter menevät Kung Fu -studiolle, jossa Soo-Yung opettaa, ja löytävät sieltä kirjekuoren, jonka Han on antanut hänelle. He tapaavat vanhan mestarin, joka kertoo kaksikolle, että triadit veivät Soo-Yungin tavarat. Lee ja Carter saapuvat sairaalaan juuri ajoissa pysäyttääkseen ranskankielisten salamurhaajien jengin, joka yritti tappaa Soo-Yungin ja Hanin. Lee ja Carter kukistavat salamurhaajat ja kuulustelevat yhtä heistä ranskaa puhuvan nunnan, sisar Agnesin, avulla. Soo-Yungin suojelemiseksi he vievät hänet Ranskan suurlähetystöön ja jättävät hänet Ranskan suurlähettilään ja Maailman rikostuomioistuimen puheenjohtajan Reynardin huostaan. Kun autopommi melkein tappaa Reynardin ja Soo-Yungin, kaksikko päättää lähteä Pariisiin tutkimaan asiaa.Pariisissa pariisilaisen poliisipäällikön Revin suorittaman tuskallisen ruumiintarkastuksen jälkeen Lee ja Carter tapaavat taksinkuljettaja Georgen, jolla on ennakkoluuloja amerikkalaisia kohtaan. Kun Carter pakottaa Georgen auttamaan, hän ajaa heidät Triadin piilopaikkaan. Siellä mafian palkkamurhaaja Jasmine, joka väittää, että hänellä on tietoja Shy Shenistä, huijaa Leetä ja melkein tappaa hänet, mutta Carter puuttuu asiaan. Lee ja Carter yrittävät paeta triadeja vakuuttamalla pelästyneen Georgen siitä, että he tarvitsevat hänen apuaan, mutta joutuvat lopulta Kenjin miesten vangiksi. Kenji tarjoutuu jättämään heidät henkiin, jos he lähtevät heti Pariisista, mutta Lee kieltäytyy, ja lyhyen kamppailun jälkeen hän ja Carter pääsevät pakenemaan vankeudesta. Kaksikko toipuu hotellissa, jossa Lee paljastaa Carterille suhteensa Kenjiin, mutta päättää, ettei hänen apuaan tarvita. Carter lähtee hotellista pettyneenä, mutta ryhdistäytyy, kun hän huomaa Triadin piilopaikassa tapaamansa naisen ja seuraa häntä, jolloin hän saa tietää, että tämä on Geneviève-niminen näyttämötaiteilija. Samaan aikaan Reynard tapaa Leen hänen hotellihuoneessaan ja paljastaa, että Shy Shen ei ole henkilö, vaan lista Triadin johtajista ja että GeneviÃ¨ve on Hanin tiedonantaja, jolla on pääsy listaan.Paikannettuaan GeneviÃ¨ven ja pelastettuaan hänet salamurhayritykseltä, he pakenevat hotellihuoneeseensa, jossa Carter viettelee GeneviÃ¨ven. Jasmine hyökkää heidän kimppuunsa ja heidät pelastaa George, joka päättää auttaa heitä ja joka on alkanut arvostaa amerikkalaisia. Lee ja Carter saavat sitten tietää, että Geneviève on lista. Kolmentoista triadin johtajan nimet on tatuoitu hänen takaraivoonsa, ja perinteen mukaisesti GeneviÃ¨ve selittää, että hänet mestataan ja haudataan, jos triadit ottavat hänet kiinni. Kun Lee ja Carter tuovat Genevièven Reynardin luo, he saavat selville, että tämä on työskennellyt koko ajan triadien kanssa. Kenji soittaa ja ilmoittaa Leelle, että hän on vanginnut Soo-Yungin ja haluaisi vaihtaa hänet Genevieveen.Lee saapuu vaihtopaikalle, Eiffel-tornissa sijaitsevaan Jules Verne -ravintolaan, Carterin kanssa Genevieveen naamioituneena. Kenji haastaa Leen miekkataisteluun, jonka aikana molemmat putoavat tornista turvaverkkoon. Kenjin miekka leikkaa turvaverkon auki, ja miehet jäävät roikkumaan verkon jäänteisiin. Lee haluaa pelastaa kasvattiveljensä, mutta Kenji hyvästelee ja päästää irti, jolloin hän putoaa kuolemaan Leen katsoessa itkuisena. Samaan aikaan Carter pelastaa Soo-Youngin ja voittaa Jasminin, joka kuolee jäätyään jumiin yhteen kellonpyöristä. Kun Carter ja Lee ovat paenneet triadeja käyttämällä Ranskan lippua laskuvarjona, he kohtaavat Reynardin, joka pitää Genevièveä panttivankina ja uhkaa tappaa hänet ja lavastaa heidät syyllisiksi. Leetä ja Carteria seurannut George kuitenkin ampuu Reynardin takaapäin ja tappaa hänet. Poliisi saapuu paikalle, ja poliisipäällikkö Revi on vahingoniloinen ja yrittää saada ansaitsematonta kunniaa. Kun molemmat ovat antaneet komissaarille yhtäaikaisen iskun kasvoihin, joka tyrmää hänet, Lee ja Carter poistuvat paikalta tanssiessaan Edwin Starrin kappaleen "War" tahtiin.</w:t>
      </w:r>
    </w:p>
    <w:p>
      <w:r>
        <w:rPr>
          <w:b/>
        </w:rPr>
        <w:t xml:space="preserve">Tulos</w:t>
      </w:r>
    </w:p>
    <w:p>
      <w:r>
        <w:t xml:space="preserve">Kenelle etsivä James Carter työskentelee?</w:t>
      </w:r>
    </w:p>
    <w:p>
      <w:r>
        <w:rPr>
          <w:b/>
        </w:rPr>
        <w:t xml:space="preserve">Esimerkki 2.4729</w:t>
      </w:r>
    </w:p>
    <w:p>
      <w:r>
        <w:t xml:space="preserve">Caroline Ellis (Kate Hudson) on New Orleansissa työskentelevä sairaalahoitajan apulainen, joka ryhtyy hoitajaksi eristäytyneeseen plantaasitaloon Etelä-Louisianan lahdella. Talon emäntä Violet Devereaux (Gena Rowlands) hoitaa aivohalvauksen saanutta aviomiestään Benjamin Devereaux'ta (John Hurt). Perheen lakimiehen, Luke Marshallin (Peter Sarsgaard) kehotuksesta Caroline suostuu tehtävään.Violetin hänelle antaman luurankoavaimen avulla Caroline pääsee ullakolle (jossa Ben sai aivohalvauksen) ja löytää salaisen huoneen. Hän löytää nukkeja, loitsukirjan, taikajuomapurkkeja ja erilaisia muita maagisia tarvikkeita. Violet paljastaa Carolinalle, että huone kuului kahdelle palvelijalle, jotka työskentelivät siellä 90 vuotta aiemmin. Pariskunta, Mama Cecile (Jeryl Prescott) ja Papa Justify (Ron McCall), olivat tunnettuja hoodoo-taikojen harjoittajia, ja heidät lynkattiin, koska he harjoittivat loitsuja lasten kanssa. Violet kertoo Carolinen lisäksi, etteivät he pidä talossa peilejä, koska he näkevät niissä palvelijoiden heijastuksen. Caroline uskoo sitten, että koska Ben uskoo Hoodoon aiheuttaneen hänen aivohalvauksensa, hän voi käyttää Hoodoota, tai tarkemmin sanottuna Benin uskoa siihen, peruuttaakseen sen vaikutukset. Ystävänsä Jillin (Joy Bryant) neuvoja kuunnellen hän menee paikalliseen pesulaan, jossa tiedetään olevan piilotettu Hoodoo-kauppa, hankkimaan Benille puolustuksen. Eräs harjoittaja opettaa hänelle rituaalin, jossa on esineitä, joiden avulla Benin sairaus voidaan puhdistaa; kun Caroline harjoittaa rituaalia, Ben saa takaisin osan puhekyvystään ja rukoilee Carolinea saamaan hänet pois Violetin luota.Caroline kertoo Lukelle epäilyksistään Violetia kohtaan, mutta Luke torjuu hänen ajatuksensa. He matkustavat huoltoasemalle, jonka Caroline on aiemmin huomannut olevan vuorattu tiilipölyllä, jonka hän on kuullut puolustautuvan hoodoota vastaan. Sokea nainen kertoo hänelle uhriloitsusta, kuolemattomuusloitsusta, jossa loitsuja uhraa jonkun ja saa tämän jäljellä olevat elinvuodet. Caroline uskoo yhä enemmän, että Ben on vaarassa, mutta Luke vähättelee hänen pelkoaan. caroline käyttää tiilipölyä vahvistaakseen epäilyksensä Violetista ja huumaa hänet pitääkseen hänet poissa tieltä. Hän yrittää paeta Benin kanssa, mutta he löytävät portit lukittuina. Hän pakenee talosta veneellä ja hakee apua Lukelta, mutta huomaa, että tämä on mukana salaliitossa Violetin kanssa. Luke tyrmää hänet ja vie hänet takaisin taloon. Caroline pakenee ja levittää tiilipölyä, mikä vangitsee Luken, mutta Violet onnistuu pääsemään sisään. Caroline työntää hänet alas portaita ja murtaa hänen jalkansa. Caroline pakenee ullakolle ja perustaa sinne suojapiirin, jota hän pitää suojapiirinä, mutta Violet kertoo hänelle, että hän on vain loukuttanut itsensä sisälle, kuten Violet oli suunnitellut. Violet vahvistaa, että hoodoo ei voi toimia, ellei ihminen usko, ja että hän epäilee Carolinen vakuuttelua siitä, ettei hän usko. Sitten Violet työntää Carolinen eteen peilin, jossa heijastuu ensin yksi lapsista, sitten Violet ja lopuksi Mama Cecile. Molemmat menettävät tajuntansa ja vaihtavat kehoa, kun Conjure-äänitys soi. herättyään "Caroline" antaa "Violetille" nestettä, joka aiheuttaa näennäisen aivohalvauksen, jotta tämä ei voi paljastaa totuutta Mama Cecilestä ja Papa Justifysta. Kun Carolinen ystävä Jill saapuu plantaasille, Luke ilmoittaa hänelle, että Ben ja Violet jättivät talon Carolinen haltuun, jolloin Mama Cecile ja Papa Justify voivat jatkaa talon asumista. Elokuva päättyy, kun Caroline ja Luke katsovat toisiaan avuttomina, Violetin ja Benin kuolevien ruumiiden loukussa.</w:t>
      </w:r>
    </w:p>
    <w:p>
      <w:r>
        <w:rPr>
          <w:b/>
        </w:rPr>
        <w:t xml:space="preserve">Tulos</w:t>
      </w:r>
    </w:p>
    <w:p>
      <w:r>
        <w:t xml:space="preserve">mikä on aivohalvauksen aiheuttaman henkilön nimi?</w:t>
      </w:r>
    </w:p>
    <w:p>
      <w:r>
        <w:rPr>
          <w:b/>
        </w:rPr>
        <w:t xml:space="preserve">Esimerkki 2.4730</w:t>
      </w:r>
    </w:p>
    <w:p>
      <w:r>
        <w:t xml:space="preserve">Kouluvuoden ensimmäisenä päivänä Georgia ja hänen ystävänsä Jas (Eleanor Tomlinson), Ellen (Manjeeven Grewal) ja Rosie (Georgia Henshaw) huomaavat kaksi uutta veljeä, jotka ovat juuri muuttaneet Eastbourneen Lontoosta. Veljeskaksoset Robbie (Aaron Johnson) ja Tom (Sean Bourke). Tytöt seuraavat poikia, jotka tutustuvat Eastbourneen ystävänsä Dave "naurun" (Tommy Bastow) kanssa." Georgia hautoo sitten suunnitelman päästäkseen lähelle Robbieta. Tajutessaan, että Robbie pitää kissoista, hän teeskentelee, että hänen kissansa Angus on kadonnut. Jas pitää Angusta hihnassa, mutta se karkaa ja Tom pelastaa sen. Jas ja Tom alkavat seurustella, kun taas Robbie tapailee Georgian kilpailijaa Lindsayta. kaiken tämän keskellä Georgian isälle on tarjottu töitä Uudesta-Seelannista, ja hän lähtee Uuteen-Seelantiin valmistelemaan perheen muuttoa hänen kanssaan. Hänen poissa ollessaan Georgian äiti palkkaa komean rakennusmiehen nimeltä Jem remontoimaan olohuoneen ja alkaa viettää tämän kanssa yhä pidempiä aikoja, mikä saa Georgian huolestumaan vanhempiensa avioliiton tilasta.Yrittäessään "aikuistua" Robbiea varten Georgia lähtee "suutelutunneille" Peter Dyerin (Liam Hess) kanssa. Mies ihastuu Georgiaan ja yrittää seuraavana iltana juhlissa suudella häntä, jolloin hän putoaa pensaaseen ja paljastaa alusvaatteensa Robbielle, Lindsaylle, Jasille ja Tomille, jotka näkevät hänet maassa Peterin kanssa. Päästäkseen pois Peterin luota Georgia kertoo tälle olevansa lesbo. Tom kutsuu Jasin uimaan hänen ja Robbien kanssa. Georgia salaa tavata heidät uima-altaalla ja ottaa siskonsa mukaan, koska hän on jumissa lapsenvahtina. Altaalla ollessa Robbie ja Georgia suutelevat. Sitten Robbie lähtee väittäen, että hänen on "selvitettävä joitakin asioita", mutta että hän soittaa Georgialle myöhemmin.Muutamaa viikkoa myöhemmin Dave the Laugh kutsuu Georgian Robbien bändin, The Stiff Dylansin, keikalle. Luettuaan Miehet ovat Marsista, naiset Venuksesta Georgia hautoo suunnitelman, jolla hän saa Robbien tajuamaan tunteensa häntä kohtaan menemällä keikalle Dave the Laughin kanssa. Robbie yrittää puhua Georgialle keikalla, mutta Lindsay pysäyttää hänet. koulussa Dave saa selville, että Georgia käytti häntä vain saadakseen Robbien mustasukkaiseksi, joten hän lakkaa puhumasta Georgialle. Kun Dave kertoo Robbielle, että Georgia vain käytti Davea hyväkseen, hänkin lopettaa puhumisen. Kun Georgia saa selville, että Jas oli se, joka vuoti tämän tiedon, he riitelevät ja vannovat, etteivät enää koskaan puhu toisilleen.Georgia tuntee, ettei ole mitään järkeä jäädä Englantiin, ja päättää, että hän haluaisi muuttaa Uuteen-Seelantiin. Ennen lähtöään hän menee rannalle kävelylle tietäen, että Robbie olisi siellä, ja pyytää tältä anteeksi. Robbie kertoo jättäneensä Lindsayn ja myöntää pitävänsä yhä Lindsaysta.Lopulta Georgian äiti vie hänet ensimmäistä kertaa klubille, joka osoittautuu yllätysjuhlaksi, jonka Jas oli järjestänyt salaa Georgian äidin kanssa. 15-vuotissyntymäpäiväjuhliin. Kaikki hänen ystävänsä ja perheensä tervehtivät häntä, ja Jas ja Georgia ystävystyvät jälleen keskenään. Yllätyksenä Georgian isä palaa Uudesta-Seelannista ja päättää jäädä Eastbourneen paremman työmahdollisuuden vuoksi. Lisäksi paljastuu, että Jem on homo ja että hänen poikaystävänsä on yökerhon omistaja. Stiff Dylans esittää kappaleen "Ultraviolet", jonka Robbie oli kirjoittanut Georgialle, kun Lindsay keskeyttää heidät. Lindsay oli tullut omista juhlistaan (joihin kukaan ei ollut tullut paikalle) ja kertoo Robbielle, että hän joko ottaisi Georgian takaisin tai menettäisi hänet lopullisesti. Robbie kertoo Georgialle, että hän haluaa juuri Georgian, ja suutelee Georgiaa lavalla.Otettu Wikipediasta.</w:t>
      </w:r>
    </w:p>
    <w:p>
      <w:r>
        <w:rPr>
          <w:b/>
        </w:rPr>
        <w:t xml:space="preserve">Tulos</w:t>
      </w:r>
    </w:p>
    <w:p>
      <w:r>
        <w:t xml:space="preserve">Kenet Georgia tuo altaaseen?</w:t>
      </w:r>
    </w:p>
    <w:p>
      <w:r>
        <w:rPr>
          <w:b/>
        </w:rPr>
        <w:t xml:space="preserve">Esimerkki 2.4731</w:t>
      </w:r>
    </w:p>
    <w:p>
      <w:r>
        <w:t xml:space="preserve">Amerikkalainen perhe perii kuolleen setänsä talon. John (Richard Benjamin) ja Mary (Paula Prentiss) sekä tytär Debbie (Kari Michaelsen) ja poika Billy (Kevin Brando) muuttavat sinne, mutta vampyyri Waldemar (Jeffrey Tambor) ja hänen vaimonsa Yolanda (Nancy Lee Andrews) haluavat epätoivoisesti päästä ränsistyneeseen taloon, koska siellä on pahan kirja." Billy löytää salaperäisen kirjan. Hän lukee kirouksesta, joka leijuu päivämäärän lauantai 14. päivä yllä. Kun hän kääntää sivua, hirviö pääsee valloilleen, ja joka käänteessä toinen katoaa sivulta ja materialisoituu kodin sisällä tai ulkopuolella. Pian talo kuhisee hirviöitä. outoja asioita alkaa tapahtua: Johnin kahviin ilmestyy silmiä, voileipiä syödään salaperäisesti, televisio virittyy vain The Twilight Zone -ohjelmalle, Maryn sängystä löytyy likaa, tiskit pestään itsestään, naapurit katoavat. Kun tämä tapahtuu, John tai Mary eivät epäile mitään, eivätkä he ole tietoisia aavemaisista tapahtumista heidän ympärillään.Waldemar pääsee taloon muuttumalla lepakoksi. Mary kuulee öisin ääniä, joita hän luulee pöllöjen ääniksi, mutta jotka ovatkin Waldemarin, lepakon, ääniä. John palkkaa tuholaistorjujan hankkiutuakseen eroon pöllöistä. Tuholaistorjuja osoittautuukin Van Helsingiksi (Severn Darden), joka on myös pahan kirjan perässä." John ja Mary alkavat suunnitella tupaantuliaisjuhlia lauantaiksi 14. päivä. Vieraat saapuvat, mutta eivät voi lähteä. Kun he yrittävät, oven eteen ilmestyy ukkosmyrsky. Yön edetessä hirviöt alkavat tappaa vieraita yksi kerrallaan. lopulta puhkeaa kaksintaistelu Van Helsingin sekä Waldemarin ja Yolandan välillä, jossa selviää, että Helsing haluaa kirjan hallitakseen maailmaa, ja Waldemar ja Yolanda yrittivät vain estää häntä saamasta sitä käsiinsä. Hyvä voittaa pahan, kun Van Helsing ja hirviöt kukistuvat. perhe päätyy uuteen hienostokotiin, kun taas Waldemar ja Yolanda pitävät alkuperäisen talon omana.</w:t>
      </w:r>
    </w:p>
    <w:p>
      <w:r>
        <w:rPr>
          <w:b/>
        </w:rPr>
        <w:t xml:space="preserve">Tulos</w:t>
      </w:r>
    </w:p>
    <w:p>
      <w:r>
        <w:t xml:space="preserve">Milloin on tupaantuliaisjuhlat?</w:t>
      </w:r>
    </w:p>
    <w:p>
      <w:r>
        <w:rPr>
          <w:b/>
        </w:rPr>
        <w:t xml:space="preserve">Esimerkki 2.4732</w:t>
      </w:r>
    </w:p>
    <w:p>
      <w:r>
        <w:t xml:space="preserve">Tämä dramaattinen elokuva, jossa käsitellään alkoholismin repimää ja siitä toipuvaa perhettä, oli tähtielokuva suositulle näyttelijätär Meg Ryanille, joka näyttelee Alice Greeniä, koulunkäynninohjaajaa, jolla on vakava alkoholiongelma. Hänen miehensä on Michael (Andy Garcia), lentäjä. Vaikka Alice on kevytmielinen ja rakastava, hän on usein holtiton ja humalassa jopa laiminlyö lapsiaan, yhdeksänvuotiasta Jess-tytärtä (Tina Majorino) edellisestä avioliitosta ja nelivuotiasta Casey-tytärtä (Mae Whitman), jonka isä on Michael. Onnettomuuden jälkeen Alice tajuaa "saavuttaneensa pohjan" ja menee klinikalle vieroitukseen. Kun hän palaa kotiin, hän on päässyt eroon riippuvuudestaan ja tullut itsenäiseksi ja vahvaksi, ja hänen perfektionistisella, kontrolloivalla aviomiehellään on sopeutumisvaikeuksia. Michael on tottunut siihen, että hänen vaimonsa on heikko ja avuton, ja he päätyvät avioliittoneuvojalle toipuakseen Michaelin "yhteisriippuvuudesta" Alicen roolista alkoholistina.</w:t>
      </w:r>
    </w:p>
    <w:p>
      <w:r>
        <w:rPr>
          <w:b/>
        </w:rPr>
        <w:t xml:space="preserve">Tulos</w:t>
      </w:r>
    </w:p>
    <w:p>
      <w:r>
        <w:t xml:space="preserve">Alice Green on koulunkäynninohjaaja, jolla on mikä vakava ongelma?</w:t>
      </w:r>
    </w:p>
    <w:p>
      <w:r>
        <w:rPr>
          <w:b/>
        </w:rPr>
        <w:t xml:space="preserve">Esimerkki 2.4733</w:t>
      </w:r>
    </w:p>
    <w:p>
      <w:r>
        <w:t xml:space="preserve">Vuonna 1938 Los Angelesissa kaksi Eddie Valentinen jengiin kuuluvaa gangsteria varastaa Howard Hughesilta rakettipaketin. Pakomatkalla he joutuvat lentokentälle, jonne he piilottavat rakettipaketin. Pakomatkalla he joutuvat lento-onnettomuuteen, ja poliisi ajaa heitä takaa. Stunttilentäjä Cliff Secord, jonka Gee Bee -kilpa-autoauto romuttui onnettomuudessa, ja lentokonemekaanikko Peevy löytävät myöhemmin rakettipaketin piilotettuna kaksitasokoneen ohjaamoon. Samaan aikaan tunnettu näyttelijä Neville Sinclair, joka palkkasi Valentinen jengin varastamaan rakettipaketin, lähettää hirviömäisen kätyriensä Lotharin kuulustelemaan loukkaantunutta pakoauton kuljettajaa, joka kertoo hänelle, että rakettipaketti on lentokentällä.Cliffin aloittelevalla näyttelijätärystävällä Jenny Blakella on pieni rooli Neville Sinclairin uusimmassa elokuvassa. Kuvauksissa Sinclair kuulee, kun Cliff yrittää kertoa Jennylle rakettilaatikosta, joten hän kutsuu tämän illalliselle. Sen jälkeen Cliff käyttää paikallista lentonäytöstä rakettipakkausta (ja Peevyn äskettäin suunnittelemaa kasvojen peittävää finnikypärää) pelastaakseen ystävänsä Malcolmin, joka ohjaa humalassa kaksitaso lentokonetta. Kun uutislehdet ovat nähneet lentonäytöksen yleisön joukossa (ja Valentinen gangsterit), "Rakettimiehestä" tulee mediasensaatio.Sinclair lähettää Lotharin Cliffin ja Peevyn kotiin etsimään rakettireppua. FBI saapuu paikalle, mutta Cliff ja Peevy pakenevat, ja Lothar varastaa Peevyn laatimat yksityiskohtaiset piirustukset. Myöhemmin lentokentän ruokalassa Cliff ja Peevy, jotka ovat useiden Valentine-mafian jäsenten loukussa, saavat tietää, että Jennyllä oli treffit Sinclairin kanssa ja että näyttelijä on mukana rakettirepun metsästyksessä. Kuppilan asiakkaat nujertavat gangsterit, ja luodin kimpoaminen puhkaisee raketin polttoainesäiliön, jonka Peevy paikoittaa väliaikaisesti Cliffin purukumilla.[Huomautus 1]Sinclairin kotona Jenny saa selville, että hän on natsien salainen agentti, ja Jenny tyrmää hänet. Myöhemmin hänet pidätetään ja hänet pakotetaan jättämään Cliffille viesti, jotta tämä toisi rakettipaketin Griffithin observatorioon vastineeksi hengestään. Juuri ennen kuin FBI pidättää hänet ja vie Howard Hughesin luo, Cliff piilottaa rakettipaketin. Hughes paljastaa, että hänen rakettipakettinsa on prototyyppi, joka on samanlainen kuin se, jonka kehittämisessä natsien tiedemiehet eivät ole toistaiseksi onnistuneet. Kun Secord kysyy, miksi rakettireppu kiinnostaa niin paljon, Hughes näyttää kauhistuttavan propagandafilmin, jossa lentävät sotilaat hyökkäävät Yhdysvaltoihin ja nostavat natsien lipun Valkoisen talon ylle. Kun Hughes vaatii rakettirepun palauttamista, Cliff selittää tarvitsevansa sitä pelastaakseen Jennyn; hän pakenee, jättäen tahattomasti jälkeensä vihjeen siitä, minne hän on menossa. Cliff lentää tapaamispaikalle, jossa Sinclair vaatii Cliffiä antamaan hänelle rakettirepun. Cliff paljastaa mafiosoille, että näyttelijä on natsien vakooja; Valentine kääntää aseensa Sinclairia ja Lotharia vastaan, mutta Sinclair kutsuu paikalle 60 raskaasti aseistettua natsien S.A.:n kommandoa, jotka ovat piilossa observatoriossa. Natsien jäykkä ilmalaiva Luxemburg ilmestyy yläpuolelle evakuoimaan Sinclairin. FBI:n agentit ilmoittavat yhtäkkiä läsnäolostaan, sillä he ovat salaa piirittäneet alueen; he ja mafiosot yhdistävät voimansa taistellakseen natseja vastaan. Sinclair ja Lothar pakenevat ja raahaavat Jennyn mukanaan ilmalaivaan. Cliff lentää ilmalaivaan ja nousee sinne, mutta sitä seuraavan välienselvittelyn aikana Jenny sytyttää vahingossa komentosillan tuleen valopistoolilla. Sinclair ottaa rakettirepun pelastaakseen itsensä ja sanoo: "Minulle tulee ikävä Hollywoodia". Cliff on kuitenkin poistanut tilapäisen purukumilaastarin säiliöstä, joka nyt vuotaa. Polttoaine syttyy tuleen, ja tuli seuraa höyryn jälkiä rakettirepun polttoainesäiliöön, joka myös syttyy tuleen, jolloin Sinclair syöksyy kuolemaan "HOLLYWOODLAND"-kyltin lähelle; siitä aiheutuva räjähdys tuhoaa kyltin LAND-osan. Lothar joutuu liekkeihin, kun ilmalaiva räjähtää, mutta Hughes ja Peevy pelastavat Cliffin ja Jennyn viime hetkellä autogyrolla lentävien Hughesin ja Peevyn toimesta.Hughes lahjoittaa Cliffille myöhemmin upouuden Gee Bee -lentokoneen ja tuoreen purukumipaketin. Hughesin lähtiessä Jenny palauttaa Peevyn rakettipaketin piirustukset, jotka hän löysi Sinclairin kotoa; Peevy päättää, että pienillä muutoksilla hän voi rakentaa vielä paremman raketin.</w:t>
      </w:r>
    </w:p>
    <w:p>
      <w:r>
        <w:rPr>
          <w:b/>
        </w:rPr>
        <w:t xml:space="preserve">Tulos</w:t>
      </w:r>
    </w:p>
    <w:p>
      <w:r>
        <w:t xml:space="preserve">Miksi Sinclair lähettää Lotharin Cliffin ja Peevyn kotiin?</w:t>
      </w:r>
    </w:p>
    <w:p>
      <w:r>
        <w:rPr>
          <w:b/>
        </w:rPr>
        <w:t xml:space="preserve">Esimerkki 2.4734</w:t>
      </w:r>
    </w:p>
    <w:p>
      <w:r>
        <w:t xml:space="preserve">Teos alkaa näkymällä Wayne Enterprises -rakennukseen, jota Bruce Wayne katselee ikkunasta juhlien aikana. Hänet vetää tanssilattialle kolme ihastuttavaa nuorta naista. Jokainen saa vuoronsa ennen kuin Alfred pelastaa Brucen, joka sukeltaa läheiseen hissiin. Kun hän pääsee toimistoonsa, hän näkee kassakaapin luona ryöstelemässä sitä. Kissanainen niputtaa Brucen seinään sillä aikaa, kun hän saa kassakaapin ryöstön päätökseen, ja pakenee. Bruce vapautuu ja lähtee Batmanina hänen peräänsä. hän löytää hänet katoilta, ja takaa-ajo alkaa. Hän syöksyy useita kymmeniä kerroksia alemmas vilkkaaseen liikenteeseen, katkaisee putoamisensa banderollilla ja kiipeää turistibussin päälle. Hän poseeraa valokuvissa, kunnes Batman saapuu paikalle ja vie suurimman osan julkisuudesta häneltä.Batman ja Kissanainen.He hyppäävät maitoauton säiliöauton päälle ja Kissanainen puhaltaa renkaat puhki. Rekka lähtee liikkeelle, ja Batman lähtee hänen peräänsä välittämättä siitä, että rekka kaataa litroittain maitoa parin kulkukissan päälle sekä Harvey Bullockin päälle.Sitten he hyppäävät junaan, jossa Batman kadottaa Kissanaista tunneliin mentäessä ja näkee hänen jälkensä johtavan eläintarhaan. Odotetusti hän oli kiertänyt Suuret kissat -näyttelyn kautta ja jättää Batmanin. Batman pakenee kattoluukun kautta, kun taas Kissanainen juoksee lintuhuoneeseen, josta lepakkoyhdyskunta ajaa hänet ulos. Batman ajaa hänet sitten eläintarhan portteja vasten. Hän huomaa, että Batmania oli aiemmin naarmutettu, ja kumartuu suutelemaan häntä. Batman työntää hänet pois, ja Batman vaikuttaa loukkaantuneelta. Batman ottaa hänet sitten syliinsä ja suutelee häntä. poliisi saapuu paikalle, ja Kissanainen katsoo ympärilleen huolestuneena. Hän tönäisee Batmania lähtemään. Batman hymyilee hänelle hitaasti. Hän ottaa rahapussin ja lähtee. Kissanainen hymyilee ja luulee päässeensä pälkähästä, mutta huomaa olevansa käsiraudoissa kiinni aidassa. Hän putoaa maahan masentuneena ja katsoo sitten ylös hiljaisessa raivossa. katuvainen Bruce Wayne katsoo taas ikkunasta juhliin ja katsoo, kuinka poliisiautot lentävät ohi alla. Sitten nainen, joka muistuttaa silmiinpistävän paljon Kissanainen alter egoa Selina Kylea, tarttuu hänen käsivarrestaan ja vetää hänet takaisin juhliin.Huomautus: Black Canary esiintyy cameona 42 sekunnin kuluttua mykkäelokuvasta.</w:t>
      </w:r>
    </w:p>
    <w:p>
      <w:r>
        <w:rPr>
          <w:b/>
        </w:rPr>
        <w:t xml:space="preserve">Tulos</w:t>
      </w:r>
    </w:p>
    <w:p>
      <w:r>
        <w:t xml:space="preserve">Mitä Batman ottaa mukaansa lähtiessään?</w:t>
      </w:r>
    </w:p>
    <w:p>
      <w:r>
        <w:rPr>
          <w:b/>
        </w:rPr>
        <w:t xml:space="preserve">Esimerkki 2.4735</w:t>
      </w:r>
    </w:p>
    <w:p>
      <w:r>
        <w:t xml:space="preserve">Iberia Parishissa etsivä Dave Robicheaux (Tommy Lee Jones) tutkii nuoren naisen murhaa ja kohtaa sattumalta Hollywood-tähtiparin Elrod Sykesin (Peter Sarsgaard) ja hänen tyttöystävänsä Kelly Drummondin (Kelly Macdonald), jotka ovat pikkukaupungissa kuvaamassa sisällissotaelokuvaa. Dave toteaa Elrodin ajavan Lamborghiniaan humalassa tämän epäsäännöllisen ajotavan vuoksi ja lähtee pidättämään häntä. Elrod, joka vastustaa vankilaan joutumista, kertoo Davelle mädäntyneestä ruumiista, jonka hän ja Kelly olivat löytäneet suolta.Kun Dave lähtee tutkimaan asiaa, hän muistaa teininä todistamansa murhan, jossa kahlittua vankia ammuttiin suolla ja hän katosi suohon. Löytö avaa tapahtumaketjun, joka liittyy useisiin murhiin, joita alueella oli viime aikoina tapahtunut lähinnä nuoriin karkureihin ja prostituoituihin. Johtolangat näyttävät viittaavan Daven entiseen ystävään Julius "Baby Feet" Balboniin (John Goodman), jonka yhteydet mafiaan olivat saaneet heidät ajautumaan erilleen ja muuttumaan kireiksi vihollisiksi. Julius kiistää tuntevansa prostituoidun, jonka murhaa tutkitaan. Hänen tarinansa ei kuitenkaan vahvista hänen kertomustaan, mikä saa Daven epäilemään, että tarinassa on muutakin. sillä välin toisen ruumiin löytyminen saa FBI:n sekaantumaan tapaukseen, ja Dave saa parikseen Rosie Gomez -nimisen agentin (Justina Machado), jonka oivallus tapauksesta herättää Daven kunnioituksen, ja kaksikko työskentelee yhdessä ratkaistakseen tapauksen. Dave osallistuu Michael Goldmanin (John Sayles) syntymäpäiväjuhliin, ja juotuaan Dr. Pepperin hän menettää kotiinajossaan koordinaationsa ja kolaroi autollaan, minkä seurauksena hän lähtee sekaisin metsään, jossa hän kohtaa konfederaation sotilaiden leirin ja heidän komentajansa kenraali John Bell Hoodin (Levon Helm), joka haluaa auttaa Davea hänen matkallaan murhien selvittämisessä. Kun Dave herää horroksestaan, hän kuulee Gomezilta, että hänen juomassaan oli ollut LSD:tä. myöhemmin Daven työpari Lou Girard (Pruitt Taylor Vince) löydetään kuolleena, ilmeisesti ampumalla itsensä haulikolla. Daven kyselyt siitä, miksi Lou ampui itsensä haulikolla masennuksesta huolimatta helpommasta käsiaseesta, sysätään olkapäillä, että hän oli humalassa eikä tiennyt paremmin. Muiden poliisien poistuttua paikalta Dave ottaa Loun nilkkaan kiinnitetyn pistoolin. Myöhemmin Elrod lähtee juovuksissaan veneellä ajelulle suolle Kellyn kanssa ja soittaa Davelle, kun parivaljakko saa veneen moottorit kiinni ravustusverkkoihin. Dave antaa Kellylle takkinsa, kun sataa kaatamalla, ja salaperäinen asemies ampuu häntä rintaan luultuaan häntä itsekseen. Kenraali Hood antaa neuvoja viimeaikaisiin murhiin liittyen, ja Dave jatkaa eteenpäin ravistellen pois syyllisyyden tunteita Kellyn kuolemasta. Elrod muuttaa joksikin aikaa asuntoon, jotta Dave voi olla hänelle AA-kaverina. Myöhemmin parittaja Cholo Manelli (Julio Cedillo) vierailee Daven luona ja vahvistaa epäillyn, Murphy Doucet'n (Bernard Hocke), joka kumppaninsa Twinkie Lemoynen (Ned Beatty) kanssa on vastuussa suolta löytyneen luurangon DeWitt Prejeanin kuolemasta. Dave pidättää Doucet'n, joka pääsee vapaaksi takuita vastaan ja sieppaa Daven tyttären Alafairin (Alana Locke). Gomez ja Dave pakottavat Baby Feet kertomaan heille Doucet'n omistamasta leirintäalueesta, ja kaksikko suuntaa sinne vangitakseen tai tappaakseen hänet. Gomez säikähtää, kun Doucet ryntää ulos ulkorakennuksesta, ja ampuu hänet vaistomaisesti. Dave asettaa Loun pistoolin Doucet'n käteen varmistaakseen, että Gomez vapautetaan kaikista murhasyytteistä. He vapauttavat Alafairin ja palaavat kotiin. Dave, joka oli lakannut näkemästä näkyjä kenraali Hoodista sen jälkeen, kun tapaus oli ratkaistu, päättää, että tämä oli hänen mielikuvituksensa tuotetta, viipyvä henki, joka auttoi häntä elämänsä vaikeimman tapauksen läpi. Hän jatkaa elämäänsä, kun taas Baby Feet pidätettiin Daven mukaan asiasta, jota kukaan ei olisi epäillyt, ei mafiarikollisena vaan veronkiertäjänä. Elrod jatkaa elämäänsä ja jättää alkoholiriippuvuutensa taakseen; hän antaa Alafairille pienen roolin sisällissotaelokuvassa ja väittää, että vain hän oli vastuussa hänen toipumisestaan. Elokuvan päättyessä Alafair selailee sisällissotaa käsittelevää kirjaa, kun hän törmää valokuvaan kenraali John Bell Hoodista ja hänen sotilasryhmästään. Hän alkaa kääntää sivua, mutta kääntyy takaisin, ja kun näemme lähikuvan vanhasta valokuvasta; takana konfederaatiosotilaiden joukossa seisoo Dave Robicheaux.</w:t>
      </w:r>
    </w:p>
    <w:p>
      <w:r>
        <w:rPr>
          <w:b/>
        </w:rPr>
        <w:t xml:space="preserve">Tulos</w:t>
      </w:r>
    </w:p>
    <w:p>
      <w:r>
        <w:t xml:space="preserve">Mihin kaupunkiin tarina sijoittuu?</w:t>
      </w:r>
    </w:p>
    <w:p>
      <w:r>
        <w:rPr>
          <w:b/>
        </w:rPr>
        <w:t xml:space="preserve">Esimerkki 2.4736</w:t>
      </w:r>
    </w:p>
    <w:p>
      <w:r>
        <w:t xml:space="preserve">Samaan aikaan yhteiskunnalliset levottomuudet alkavat kyseenalaistaa Rooman vallan kaupungissa, kun pakanat ja kristityt joutuvat konfliktiin. Kun kristityt alkavat häpäistä pakanajumalien patsaita, pakanat, joihin kuuluvat myös Orestes ja Hypatian isä, hyökkäävät kristittyjen kimppuun tukahduttaakseen heidän kasvavan vaikutusvaltansa. Seuraavassa taistelussa pakanat joutuvat kuitenkin yllättäen suuren kristittyjen joukon alakynteen. Hypatian isä loukkaantuu vakavasti, ja Hypatia ja pakanat hakeutuvat pakoon Serapeumin kirjastoon. Kristittyjen piiritys kirjastossa päättyy, kun Rooman keisarin lähettiläs julistaa, että pakanat armahdetaan, mutta kristityt saavat kuitenkin päästä kirjastoon ja tehdä sillä mitä haluavat. Hypatia ja pakanat pakenevat ja yrittävät pelastaa tärkeimmät kääröt, ennen kuin kristityt valtaavat kirjaston ja tuhoavat sen sisällön. Davus päättää liittyä kristittyjen joukkoihin. Myöhemmin hän palaa takaisin gladiuksen kanssa ja ryhtyy seksuaalisesti pahoinpitelemään Hypatiaa, mutta alkaa nopeasti nyyhkyttää ja tarjoaa miekkaansa hänelle. Hän kuitenkin irrottaa hänen orjapantansa ja kertoo olevansa vapaa." Useita vuosia myöhemmin kristinuskoon kääntynyt Orestes on Aleksandrian prefekti. Hypatia jatkaa Auringon, Kuun, viiden tunnetun "vaeltajan" (planeetan) ja tähtien liikkeiden tutkimista. Jotkut kristityt pilkkaavat ajatusta, jonka mukaan maapallo on pallo, väittämällä, että kaukana huipusta olevat ihmiset putoaisivat maapallolta. Kun he kysyvät Davuksen mielipidettä, hän välttää konfliktin sanomalla, että vain Jumala tietää nämä asiat. hypatia tutkii myös Aristarkhos Samoslaisen ehdottamaa aurinkokunnan heliosentristä mallia; hän osoittaa Orestesille pudottamalla esineen liikkuvan laivan mastosta, että Maan mahdollinen liike ei vaikuttaisi maapallolle putoavan esineen liikkeisiin suhteessa maahan. Heliosentrismiä vastaan esitettyjen uskonnollisten vastalauseiden vuoksi kristityt ovat kuitenkin kieltäneet Hypatiaa opettamasta koulussa. Kristityt ja juutalaiset ajautuvat konfliktiin ja syyllistyvät väkivaltaisuuksiin toisiaan vastaan. kristittyjen johtaja Kyrillos (Sami Samir) katsoo, että Hypatialla on liikaa vaikutusvaltaa Orestesiin, ja järjestää julkisen seremonian, jonka tarkoituksena on pakottaa Orestes alistamaan hänet. Hypatian entinen oppilas Synesios, nykyisin Kyrenen piispa, tulee hänen avukseen uskonnollisen auktoriteetin vastapainoksi, mutta sanoo, ettei voi auttaa Hypatiaa, ellei tämä hyväksy kristinuskoa; Hypatia kieltäytyy. Hypatia tekee henkilökohtaisen löydön: hän teoretisoi, että maapallo kiertää Aurinkoa elliptisellä, ei pyöreällä radalla, jonka yhdessä polttopisteessä on Aurinko. Kyrillos vakuuttaa kristittyjen joukon, joka haastaa väkijoukon toisin, ja he päättävät sen sijaan kivittää hänet. Kun kaikki menevät ulos keräämään kiviä, Davus tukehduttaa hänet salaa säästääkseen hänet kivittämisen tuskalta ja kertoo väkijoukolle, että hän pyörtyi. Davus lähtee, kun häntä aletaan kivittää.</w:t>
      </w:r>
    </w:p>
    <w:p>
      <w:r>
        <w:rPr>
          <w:b/>
        </w:rPr>
        <w:t xml:space="preserve">Tulos</w:t>
      </w:r>
    </w:p>
    <w:p>
      <w:r>
        <w:t xml:space="preserve">Mitä kristityt ovat kieltäneet Hypatiaa tekemästä?</w:t>
      </w:r>
    </w:p>
    <w:p>
      <w:r>
        <w:rPr>
          <w:b/>
        </w:rPr>
        <w:t xml:space="preserve">Esimerkki 2.4737</w:t>
      </w:r>
    </w:p>
    <w:p>
      <w:r>
        <w:t xml:space="preserve">"The Kid" on Minneapolisissa toimivan The Revolution -yhtyeensä lahjakas mutta ongelmallinen keulahahmo. Paetakseen vaikeaa kotielämäänsä - hänen isänsä on sanallisesti ja fyysisesti väkivaltainen ja hänen äitinsä on henkisesti väkivaltainen - Kid viettää päivänsä harjoitellen ja yönsä esiintyen First Avenuen yökerhossa. First Avenuen kolme talon bändipaikkaa ovat The Revolution, räikeä Morris Day ja hänen yhtyeensä The Time sekä Dez Dickerson ja hänen yhtyeensä The Modernaires. Morris, joka on tietoinen siitä, että The Revolutionin kitaristi Wendy ja kosketinsoittaja Lisa ovat turhautuneita Kidin haluttomuuteen soittaa heidän sävellyksiään, lobbaa yökerhon omistajaa Billy Sparksia korvaamaan The Revolutionin tyttöryhmällä, jota Morris on jo perustamassa. Morris ottaa ryhmänsä johtoonsa Kidin tyttöystävän Apollonian - pyrkivän laulajan ja Minneapolisiin vasta saapuneen - ja yrittää vakuuttaa hänelle, että Kid ei auta häntä, koska hän on liian keskittynyt itseensä. Tyttö liittyy lopulta Morrisin ryhmään, jonka Morris nimeää Apollonia 6:ksi. Kun hän paljastaa kumppanuutensa Kidille, Kid raivostuu ja läimäyttää häntä, kuten hänen isänsä oli lyönyt häntä aiemmin.Klubilla Kid vastaa bändin sisäisiin riitoihin, paineeseen saada lisää yleisöä ja hänen jännittyneeseen yksityiselämäänsä epämiellyttävän henkilökohtaisella "Darling Nikki" -kappaleella. Hänen esityksensä nöyryyttää julkisesti Apolloniaa, joka juoksee itkien pois, ja suututtaa sekä Morrisin että Billyn, mikä pahentaa hänen tilannettaan. Billy kohtaa Kidin, moittii häntä yksityiselämänsä tuomisesta lavalle ja varoittaa, että hän tuhlaa musiikillista lahjakkuuttaan, kuten hänen isänsä teki. Apollonia 6:n debyytti on menestys, ja Billy varoittaa Kidiä, että hänen First Avenuen paikkansa on vaarassa. Kid kaappaa Apollonian humalaiselta Morrisilta, ja he riitelevät; Apollonia jättää hänet sitten. Kotiin palattuaan hän löytää talon riekaleina, eikä hänen äitiään löydy mistään. Kun hän sytyttää kellarin valot, hänen isänsä - joka oli lymyillyt kellarissa ladattu käsiase kädessään - ampuu itseään päähän. Piinaavan yön jälkeen Kid repii kellarin hajalle päästääkseen vihansa valloilleen ja löytää sieltä suuren laatikon isänsä sävellyksiä. Seuraavana aamuna Kid poimii kasettinauhan, jolla on yksi Wendyn ja Lisan sävellyksistä, rytmikappale nimeltä "Slow Groove", ja alkaa säveltää.Sinä iltana First Avenuella The Revolutionin pukuhuoneessa on hiljaista, kunnes The Time pysähtyy paikalle pilkatakseen Kidiä tämän perhe-elämästä. Lavalle päästyään Kid ilmoittaa soittavansa "bändin tyttöjen kirjoittaman kappaleen", joka on omistettu hänen isälleen ja joka paljastuu "Purple Rainiksi". Tunteikkaan kappaleen päättyessä Kid ryntää lavalta ulos klubin takaovesta aikoen ajaa pois moottoripyörällään. Ennen kuin hän ehtii nousta moottoripyöräänsä, hän kuitenkin huomaa, että yleisö on innoissaan hänen uudesta kappaleestaan. Kid palaa klubille ja saa vastaansa muusikkotovereidensa hyväksynnän ja kyynelsilmäisen Apollonian syleilyn. The Kid palaa lavalle kahdeksi encorekappaleeksi The Revolutionin kanssa yleisön (jopa Morrisin) hurjan hyväksynnän saattelemana; päällekkäisissä kohtauksissa Kid vierailee isänsä ja äitinsä luona sairaalassa ja lajittelee isänsä sävellyksiä kellarissa Apollonian säestämänä. Kaikkien kappaleiden montaasi soi, kun lopputekstit pyörivät.</w:t>
      </w:r>
    </w:p>
    <w:p>
      <w:r>
        <w:rPr>
          <w:b/>
        </w:rPr>
        <w:t xml:space="preserve">Tulos</w:t>
      </w:r>
    </w:p>
    <w:p>
      <w:r>
        <w:t xml:space="preserve">Minkä nimen Morris antaa uudelle tyttöbändille?</w:t>
      </w:r>
    </w:p>
    <w:p>
      <w:r>
        <w:rPr>
          <w:b/>
        </w:rPr>
        <w:t xml:space="preserve">Esimerkki 2.4738</w:t>
      </w:r>
    </w:p>
    <w:p>
      <w:r>
        <w:t xml:space="preserve">Tom Ludlow (Keanu Reeves) on LAPD:n poliisin Vice Special -yksikössä työskentelevä pettynyt etsivä, jota vaivaa vaimonsa kuolema. Peitetehtävissä hän tapaa parkkipaikalla korealaisia gangstereita (joiden hän uskoo kidnapanneen kaksi korealaista koulutyttöä), jotka haluavat ostaa häneltä konepistoolin. Ilkeän pahoinpitelyn jälkeen korealaiset varastavat hänen autonsa, mutta tämä oli kuitenkin suunniteltu, ja hän saa poliisit paikantamaan auton GPS:n avulla. Saavuttuaan heidän piilopaikalleen Ludlow ryntää sisään ja tappaa neljä sisällä ollutta, ennen kuin hän sitten löytää kadonneet lapset ammuskelun jälkeen ja esittää tappaneensa gangsterit vastaamalla tuleen. Samalla kun hänen yksikkönsä muut poliisit onnittelevat häntä, hän kohtaa entisen työparinsa, etsivä Terrence Washingtonin (Terry Crews), joka ei enää hyväksy korruptiota eikä petosta, vaan on ryhtynyt rehelliseksi ja raportoi ongelmista sisäisen tutkinnan ylikomisario James Biggsille (Hugh Laurie), joka ilmeisesti aloittaa tutkinnan Ludlow'ta vastaan. uskomalla Washingtonin "vasikoivan" hänestä, Ludlow seuraa tätä lähikauppaan ja pahoinpitelee hänet. Washington kuitenkin teloitetaan kaupassa kahden jengiläisen tekemässä ilmeisessä jengihyökkäyksessä, vaikkakin kovalla tulituksella, ryöstön varjolla. Vaikka Ludlow on syytön ja he työskentelivät yhdessä taistellakseen vastaan, ampumavälikohtauksen valvontakameravideo osoittaa hänen vahingossa ampuneen Washingtonin yrittäessään suojella tätä .38 revolverillaan, mikä voi raskaasti sotkea hänet murhaan. Tapahtumapaikalta löytyy kahden Fremontiksi ja Coatesiksi kutsuttujen rikollisten DNA:ta sekä suuri määrä käteistä rahaa Washingtonin hallusta. Oletetaan, että Washington itse oli korruptoitunut, vaikka hänen asenteensa näytti muuttuneen, ja että hän oli varastanut huumeita osaston todistusaineistohuoneesta ja myynyt niitä Fremontille ja Coatesille. Ludlow lyöttäytyy yhteen rikosylikonstaapeli Paul "Disco" Diskantin (Chris Evans) kanssa, joka on määrätty tutkimaan tapausta yhdessä hänen kanssaan.Heidän etsintäänsä liittyy kovia kuulusteluja, joissa kuulustellaan Quiks-nimistä latinojengin jäsentä (Noel Gugliemi), Grill-nimistä Crips-jengin jäsentä (The Game) ja Winston "Scribble" -nimistä huumeiden väärinkäyttäjää/kauppaajaa (Cedric the Entertainer), mikä lopulta johtaa heidät kukkuloilla sijaitsevaan taloon, josta he löytävät oikeiden Fremontin ja Coatesin ruumiit haudattuna matalaan hautaan. Ruumiiden kunnon perusteella on selvää, että heidät on tapettu paljon ennen Washingtonin murhaa. Ludlow ja Disco, jotka esiintyvät likaisina poliiseina, jotka ovat valmiita ottamaan Washingtonin oletetun toiminnan, eli huumeiden varastamisen ja myymisen, haltuunsa, onnistuvat järjestämään Winstonin välityksellä tapaamisen Fremontiksi (Cle Shaheed Sloan) ja Coatesiksi (Common) naamioituneiden rikollisten kanssa. Freemont ja Coats tunnistavat sitten Ludlow'n poliisiksi, joka oli läsnä lähikaupan ryöstössä, mikä saa Ludlow'n kyselemään, keitä Freemont ja Coats oikeasti ovat, ja Disco puolestaan toteaa nopeasti tunnistavansa nämä kaksi, ja hänet ammutaan ja tapetaan välittömästi yhdessä Winstonin kanssa. Ludlow onnistuu tappamaan molemmat miehet ja pakenee takaisin tyttöystävänsä kotiin, jossa uutisraportti paljastaa, että tappajat olivat LASD:n peitetehtävissä olevia apulaisseriffejä (Wander toteaa myöhemmin, että nämä kaksi olivat olleet niin kauan peitetehtävissä, että he olivat "menettäneet järkensä" ja heistä oli tullut korruptoituneita poliiseja).Pian tämän jälkeen Ludlow joutuu tyttöystävänsä luona etsivä Cosmo Santosin (Amaury Nolasco) ja etsivä Dante Demillen (John Corbett), kahden hänen yksikkönsä kollegan, alistamaksi, jotka myöntävät, että he istuttivat Fremontin ja Coatesin DNA:n ja huumeet Washingtonin murhapaikalle, ja Ludlow saa kuulla, että heidän ylikomisarionsa Jack Wander (Forest Whitaker), ei Ludlow'n, oli se, joka Washingtonin luovutti Biggsille, ja että he olivat ne, jotka varastivat huumeita osaston todistusaineistosta. Poliisit vievät Ludlow'n teloitettavaksi taloon, josta kaksi ruumista löydettiin aiemmin. Ludlow onnistuu kuitenkin tappamaan molemmat. Sen jälkeen hän suuntaa Washingtonin talolle hoitamaan heidän esimiehensä, ylikonstaapeli Mike Cladyn (Jay Mohr), joka oli aikeissa tappaa Washingtonin lesken, jonka hän myöhemmin ottaa kiinni ja laittaa autonsa takakonttiin.Ludlow saa lopulta tietää olleensa pelinappula ylikomisario Wanderin suunnittelemassa suunnitelmassa. Hän ilmestyy tämän talolle aikomuksenaan tappaa hänet, ja lyhyen kamppailun jälkeen hän saa selville, että Wanderilla on raskauttavia todisteita lähes kaikkia poliisilaitoksen työntekijöitä sekä tuomareita, kaupunginvaltuutettuja ja poliitikkoja vastaan. Koska Wanderin taskussa on niin monta ihmistä, hän on pystynyt nopeasti nousemaan osaston johtoportaassa ja salaamaan yksikkönsä korruption. Sitten hän yrittää vakuuttaa Ludlow'lle, että hän on hänen ystävänsä ja paras upseerinsa, ennen kuin yrittää lahjoa hänet suurella määrällä varastettua rahaa ja raskauttavia asiakirjoja, jotka on kätketty hänen kotinsa seinään. Vihaisena kaikesta siitä, mitä hänelle on kerrottu ja miten se on tapahtunut, Ludlow ampuu ja tappaa Wanderin. ylikomisario Biggs ja ylikonstaapeli Green saapuvat paikalle, ja Ludlow paljastaa Ludlowille, että he käyttivät häntä Wanderin kaatamiseen ja pääsemiseen käsiksi hänen tiedostoihinsa avaamalla Ludlowin silmät hänen yksikkönsä sisällä tapahtuvalle todelliselle korruptiolle. Lähtiessään Biggs kertoo Ludlow'lle, että osasto tarvitsee häntä.</w:t>
      </w:r>
    </w:p>
    <w:p>
      <w:r>
        <w:rPr>
          <w:b/>
        </w:rPr>
        <w:t xml:space="preserve">Tulos</w:t>
      </w:r>
    </w:p>
    <w:p>
      <w:r>
        <w:t xml:space="preserve">Kuka teloitettiin?</w:t>
      </w:r>
    </w:p>
    <w:p>
      <w:r>
        <w:rPr>
          <w:b/>
        </w:rPr>
        <w:t xml:space="preserve">Esimerkki 2.4739</w:t>
      </w:r>
    </w:p>
    <w:p>
      <w:r>
        <w:t xml:space="preserve">The Satan Bug on elokuva bakteeriviljelmien varastamisesta bioterrorismia varten. Varkaus tapahtuu Station Three -asemalla, jossain Mojaven autiomaassa sijaitsevassa Yhdysvaltain huippusalaisessa biologisen sodankäynnin laboratoriossa. Varastettu on 1200 grammaa Botulinusta ja ainoa olemassa oleva uuden design-viruksen viljelmä. Tällä uudella viruksella ei ole vielä tieteellistä nimeä, mutta aseman tiedemiehet kutsuvat sitä Saatanan ötökäksi. Se on aggressiivisesti lisääntymiskykyinen, leviää ilman kautta ja hyökkää kaikenlaista elämää vastaan. Sen katsotaan olevan tarpeeksi voimakas tappamaan koko planeetan. Varkauden aikaan Washingtonin virkamiehet pohtivat, pitäisikö se tuhota vai ei.Turvallisuusjohtaja ja yksi laboratorion huippututkijoista murhataan varkauden yhteydessä. Varas pääsee pakoon leikkaamalla läpi laitoksen ympäryslangan. äskettäin erotettu aseman kolme turvallisuuspäällikkö, jota näyttelee George Maharis, palkataan uudelleen johtamaan kadonneiden kulttuurien etsintöjä. Häntä avustaa Anne Francis, joka esittää korkea-arvoisen tiedustelupalvelun virkamiehen (Dana Andrews) tytärtä, joka tunnetaan vain kenraalina. Hän johtaa operaatiota.Maharis on varma, että joku laboratoriossa on sekaantunut varkauteen. Samalla kun hän yrittää saada selville, kuka on kyseessä, hän saa nimettömän sähkeen, jossa varoitetaan, että pian tapahtuu "välikohtaus". Muutamassa tunnissa yksi Botulinus-pulloista murskautuu yhdellä Florida Keysin saarella, ja kaikki tuulen alapuolella olevat kuolevat. Sitten vastaanotetaan nimetön puhelu, jossa varoitetaan, että Los Angeles on seuraava.</w:t>
      </w:r>
    </w:p>
    <w:p>
      <w:r>
        <w:rPr>
          <w:b/>
        </w:rPr>
        <w:t xml:space="preserve">Tulos</w:t>
      </w:r>
    </w:p>
    <w:p>
      <w:r>
        <w:t xml:space="preserve">Mikä on viruksen nimi?</w:t>
      </w:r>
    </w:p>
    <w:p>
      <w:r>
        <w:rPr>
          <w:b/>
        </w:rPr>
        <w:t xml:space="preserve">Esimerkki 2.4740</w:t>
      </w:r>
    </w:p>
    <w:p>
      <w:r>
        <w:t xml:space="preserve">Anna Fitzgerald (Abigail Breslin), joka sai alkunsa koeputkihedelmöityksen avulla, tuotiin maailmaan pelastajasiskona Katen lääkärin, tohtori Katen, epävirallisesta ehdotuksesta. Chance (David Thornton) (lääkärin virallinen ehdotus olisi ollut oikeudellisen ja lääketieteellisen etiikan vastainen), geneettisenä vastineena hänen akuuttia promyelosyyttistä leukemiaa sairastavalle vanhemmalle siskolleen Katelle (Sofia Vassilieva), jotta tämä voisi lahjoittaa yhteensopivia elimiä, verta ja kudoksiaan pitääkseen siskonsa hengissä. Perheenjäsenet esitellään yksi kerrallaan, ja jokainen kertoo, miten Katen sairaus on vaikuttanut heihin henkilökohtaisesti. Kun Kate täyttää 17 vuotta, hän sairastuu munuaisten vajaatoimintaan. Kolmetoistavuotias Anna tietää, että hänen vanhempansa pakottavat hänet luovuttamaan toisen munuaisensa. Hän ymmärtää myös, että hän ei ehkä pysty elämään sellaista elämää, jota hän haluaisi elää - hän ei ehkä voi tulevaisuudessa urheilla, juoda alkoholia tai olla äiti. Anna kertoo vanhemmilleen, ettei hän halua mitään tästä, ja ryhtyy haastamaan heitä oikeuteen lääketieteellisestä emansipaatiosta ja oikeudesta omaan kehoonsa. Hänen isänsä Brian (Jason Patric) näkee Annan pointin tässä asiassa, mutta hänen hallitseva äitinsä Sara (Cameron Diaz), joka johtaa pakkomielteistä kampanjaa Katen pitämiseksi hengissä, on närkästynyt Annan päätöksestä, kun hän saa ilmoituksen oikeudenkäynnistä, ja menee jopa niin pitkälle, että lyö Annaa kasvoihin. Asianajaja Campbell Alexander (Alec Baldwin) suostuu toimimaan Annan edunvalvojana, joka nostaa kanteen vanhempien oikeuksien osittaisesta lakkauttamisesta. Myöhemmin selviää, ettei hän suostunut ottamaan tapausta vastaan julkisuuden vuoksi vaan siksi, että hän kärsii epilepsiasta, ja hän suhtautuu Annan ahdinkoon aidosti myötätuntoisesti, koska hän ymmärtää myös, miltä tuntuu, kun ei voi hallita omaa kehoaan. Sekä Sara että Alexander kertovat tarinansa tuomarille (Joan Cusack), joka oli hiljattain menettänyt pienen tyttärensä, minkä Sara epähuomiossa mainitsee. Saran tyrmistykseksi tuomari päättää olla hylkäämättä syytettä, ja tapaus etenee käsittelyyn.Elokuvaan on lomitettu takaumia, joissa kerrotaan tarkemmin Katen ja Annan läheisestä suhteesta sekä siitä, miten Katen sairaus on vaikuttanut hänen sisarustensa elämään ja heidän suhteisiinsa. Takautumissa Kate tapaa myös syöpäpotilaan Taylor Ambrosen (Thomas Dekker), jonka kanssa hän alkaa seurustella. Treffien jälkeen he suutelevat Katen talon ulkopuolella Saran ja Katen isän Brianin seuratessa tilannetta makuuhuoneen ikkunasta. Tämän jälkeen hänestä tulee Katen poikaystävä sairaalassa ja sen ulkopuolella ja hän tukee Katea tämän hoidon aikana. Sitten hän pyytää Saraa sairaalan teinipotilaiden "tanssiaisiin"; siellä he tanssivat hitaasti ja menevät sitten tyhjään sairaalahuoneeseen harrastamaan seksiä. Muutamaa päivää myöhemmin Kate alkaa huolestua, sillä hän ei ole nähnyt Tayloria tanssien jälkeen. Vihaisena hän paljastaa Saralle, että he tekivät "juttuja" yhdessä, vaikka saa myöhemmin tietää, että Taylor on kuollut.Kate pyytää päästä rannalle viimeisen kerran. Brian saa siihen luvan ja myötätuntoista kannustusta tohtori Chanceilta, joka väittää, ettei Kate ole enää "siellä sairas". Brian kotiuttaa hänet sairaalasta päiväksi ja vie hänet ja lapset rannalle. Kun Brian saapuu kotiin noutamaan kaikki, Sara ylireagoi ja vaatii, että Kate palautetaan välittömästi sairaalaan, sillä hänen mukaansa rannalle vieminen on käytännössä "hänen tappamistaan". Brian kieltäytyy vihaisena ja ajaa pois uhaten Saraa avioerolla, jos hän ei tule mukaan. Sara ilmestyy rannalle, jossa he nauttivat viimeisestä perheretkestä. Surun murtama Kate yrittää myöhemmin itsemurhaa ottamalla yliannostuksen kipulääkkeitä, mutta Anna estää häntä. Kuulemisen aikana Annan ja Katen veli Jesse paljastaa Annan ollessa todistajanaitiossa, että Anna itse asiassa toimii Katen käskystä; Kate, joka ei halunnut elää enää ja olla haitaksi perheelleen, oli lempeästi taivutellut Annan kieltäytymään munuaisensa luovuttamisesta. Kate tiesi, että Sara olisi liian ahdasmielinen kuunnellakseen häntä, vaikka Anna paljastaa myös, että hän oli halunnut antaa munuaisensa Katelle omasta tahdostaan ja oli ollut kauhean järkyttynyt Katen päätöksestä. Sara on närkästynyt ja yrittää väittää vastaan, mutta lopulta sekä Jesse että Brian pakottavat hänet tajuamaan, että Kate oli jo jonkin aikaa yrittänyt kertoa hänelle, että hän on valmis kuolemaan. Tuomari esittää pyynnön vierailla Katen luona sairaalassa ennen kuin hän saa asian päätökseen. Myöhemmin samana päivänä, kun loput perheestä lähtevät, Kate lahjoittaa äidilleen muistokirjan, jonka hän on tehnyt sairaalassa ollessaan, ja kuolee myöhemmin nukkuessaan sairaalassa äitinsä vierellä. Katen kuoleman jälkeen Campbell tuo oikeuden päätöksen: Anna voitti jutun. Perhe jatkaa elämäänsä, mutta paljastaa, että joka vuosi Katen syntymäpäivänä he lähtevät Montanaan, joka oli hänen "lempipaikkansa maailmassa". Anna päättelee, ettei hän syntynyt vain pelastaakseen siskonsa, vaan siksi, että hänellä oli sisko, ja että hän auttoi tekemään kaikkien muiden elämästä helpompaa.</w:t>
      </w:r>
    </w:p>
    <w:p>
      <w:r>
        <w:rPr>
          <w:b/>
        </w:rPr>
        <w:t xml:space="preserve">Tulos</w:t>
      </w:r>
    </w:p>
    <w:p>
      <w:r>
        <w:t xml:space="preserve">kuka pyytää päästä rannalle viimeisen kerran?</w:t>
      </w:r>
    </w:p>
    <w:p>
      <w:r>
        <w:rPr>
          <w:b/>
        </w:rPr>
        <w:t xml:space="preserve">Esimerkki 2.4741</w:t>
      </w:r>
    </w:p>
    <w:p>
      <w:r>
        <w:t xml:space="preserve">Kesällä 1962 San Fernandon laaksossa[4] päähenkilö Scott "Scotty" Smalls muuttaa äitinsä ja isäpuolensa Billin kanssa uuteen kaupunkiin ja yrittää liittyä naapuruston baseball-joukkueeseen, joka pelaa paikallisella hiekkakentällä. Joukkueen kapteenin Benjamin Franklin Rodriguezin, jonka muut tuntevat Bennyksi, avulla Smallsista tulee taitava pelaaja. Smalls liittyy uusien ystäviensä Benny Rodriguezin, Hamilton "Ham" Porterin, Michael "Squints" Palledoruksen, Alan "Yeah-Yeah" McClennonin, Bertram Grover Weeksin, Kenny DeNunezin, Timmy Timmonsin ja Tommy "Repeat" Timmonsin joukkoon ja kokee monia vastoinkäymisiä, joihin kuuluu muun muassa porttikielto uima-altaaseen, pitkäaikaisen kilpailijan joukkueen voittaminen ja sairastuminen huvipuiston kyydissä.Sitten hän saa tietää, että monet joukkueen pesäpalloista ovat päätyneet herra Mertlen romuttamolle hiekkakentän taka-aidan taakse, jota suojelee jättiläiskoira nimeltä "Peto", jonka väitetään syöneen sinne menneen lapsen, joka on ollut tarpeeksi hölmö. Eräänä päivänä, kun Benny lyö joukkueen viimeisestä pallosta nahan pois, Smalls korvaa sen isäpuolensa arvokkaasta kokoelmasta. Kun Ham lyö tämän pallon aidan yli, Smalls paljastaa, että pallo on erityinen. Joukkueen kauhuksi he saavat tietää, että pallossa on Babe Ruthin nimikirjoitus, mikä tekee siitä arvokkaan - jotain, mitä Smalls ei tiennyt ottaessaan pallon. Joukkue rakentaa yhä monimutkaisemman sarjan koneita saadakseen pallon talteen etänä, mutta jokainen yritys epäonnistuu ja pallo itsessään vaurioituu yhä enemmän Pedon huomion vuoksi.[5][6]Samalla kun Smalls valmistautuu kohtaamaan isäpuolensa kurinpidon signeeratun pesäpallon menettämisen vuoksi, Benny näkee unta, jossa Babe Ruth rohkaisee häntä seuraamaan sydäntään. Idolinsa innoittamana Benny kiipeää seuraavana päivänä aidan yli päättäen hakea pallon itse, mutta häntä kohtaa Peto, suuri englantilainen mastiffi. Pallon takaisin saatuaan Benny johdattaa Pedon pitkälliseen takaa-ajoon ympäri naapurustoa, joka päättyy hiekkakentän aidan sortumiseen, jolloin koira jää kiinni. Smalls ja Benny voittavat koiraa kohtaan tuntemansa pelon, vapauttavat Pedon ja palauttavat koiran omistajalleen, herra Mertlelle, joka paljastaa, ettei hän ollutkaan sellainen ihminen, jollaiseksi joukkue häntä luuli. Ymmärtäen Smallsin vaikean tilanteen nyt vaurioituneen pallon kanssa, herra Mertle paljastaa olevansa eläkkeellä oleva Negro League -pesäpalloilija, joka tunsi Babe Ruthin henkilökohtaisesti, ja tarjoaa Smallsille toisen pesäpallon, jonka on allekirjoittanut koko vuoden 1927 Yankees-joukkue, Ruth mukaan lukien. Smalls esittelee Murderers' Row'n signeeraaman pesäpallon isäpuolelleen, joka on vaikuttunut korvaavasta pallosta mutta silti vihainen siitä, että hän varasti ensimmäisen pallon. Smalls ei ole kovin pahoillaan, kun Bill antaa hänelle vain viikon pelikieltoa loppuelämän sijasta, ja heidän välinsä korjaantuvat.Hiekkakentällä asuvat lapset jatkavat baseballin pelaamista kesäisin, ja joukkueen maskottina toimii Peto, joka tunnetaan nyt oikealla nimellään Hercules.Lapset kasvavat lopulta aikuisiksi. Yeah-Yeah lähetetään sotilaskouluun, Bertram innostuu 60-luvusta eikä häntä enää koskaan nähdä, Timmystä ja Tommysta tulee arkkitehti ja urakoitsija, Squints menee naimisiin hengenpelastaja Wendyn kanssa, saa tämän kanssa yhdeksän lasta ja ryhtyy kaupungin apteekin omistajaksi, Hamista tulee ammattilaispainija, joka tunnetaan nimellä "The Great Hambino", Kenny pelaa Triple-A:ta (baseball), mutta ei pääse valioliigaan, ja Bennystä paljastuu, että hänestä on tullut tähtipelaaja MLB:ssä (ja hän ansaitsee lempinimen "The Jet"), kun taas Smallsista on tullut urheilujuontaja. Elokuva päättyy siihen, kun Benny juoksee nopeasti, varastaa kotipesän ja voittaa Los Angeles Dodgersin mestaruuden. Yleisö hurraa. Benny katsoo Smallsia kuuluttaja-aitiossa ja osoittaa hänelle peukkua ylöspäin, ja Smalls osoittaa myös Kennylle peukkua ylöspäin. Smalls hymyilee ja katsoo seinällä olevaa valokuvaa, jossa hän ja jengi seisovat yhdessä Sandlotissa. [7]</w:t>
      </w:r>
    </w:p>
    <w:p>
      <w:r>
        <w:rPr>
          <w:b/>
        </w:rPr>
        <w:t xml:space="preserve">Tulos</w:t>
      </w:r>
    </w:p>
    <w:p>
      <w:r>
        <w:t xml:space="preserve">Mihin joukkueiden pesäpallot päätyvät?</w:t>
      </w:r>
    </w:p>
    <w:p>
      <w:r>
        <w:rPr>
          <w:b/>
        </w:rPr>
        <w:t xml:space="preserve">Esimerkki 2.4742</w:t>
      </w:r>
    </w:p>
    <w:p>
      <w:r>
        <w:t xml:space="preserve">Vuorokauden kuluttua lapsen sieppauksesta mahdollisuudet löytää hänet elossa vähenevät lähes olemattomiin. Todellinen ja inspiroiva selviytymistarina kauhistuttavasti kidnapatusta teinistä, siitä, miten hän manipuloi häiriintynyttä sieppaajansa, jättää johtolankoja, pysyy nokkelana omassa mielessään hallitakseen pelkonsa, ja lopulta neuvottelee turvallisen pelastuksensa kestettyään kuusi ja puoli päivää helvettiä. [Mark Wolf]Taken in Broad Daylight on saanut inspiraationsa 17-vuotiaan tytön selviytymistarinasta, jonka rikollinen kidnappasi ja vei kuuden päivän tuskalliselle, usean osavaltion mittaiselle matkalle. Nuori teini jätti vihjeitä poliisille yrittäessään huijata sieppaajansa. Elokuvan pääosissa nähdään James Van Der Beek (Dawsons Creek, Varsity Blues), Sara Canning (Smallville, Kyle XY) ja Levar Burton (Roots, Star Trek: The Next Generation). [D-Man2010]</w:t>
      </w:r>
    </w:p>
    <w:p>
      <w:r>
        <w:rPr>
          <w:b/>
        </w:rPr>
        <w:t xml:space="preserve">Tulos</w:t>
      </w:r>
    </w:p>
    <w:p>
      <w:r>
        <w:t xml:space="preserve">Kuinka vanha oli tarinassa siepattu tyttö?</w:t>
      </w:r>
    </w:p>
    <w:p>
      <w:r>
        <w:rPr>
          <w:b/>
        </w:rPr>
        <w:t xml:space="preserve">Esimerkki 2.4743</w:t>
      </w:r>
    </w:p>
    <w:p>
      <w:r>
        <w:t xml:space="preserve">HUOMAUTUS: jatko-osa elokuvalle "Dracula A.D. 1972" (1972)Peiteagentti Hanson (Maurice O'Connell) pääsee juuri ja juuri pakenemaan Pellhamin psyykkisten tutkimusten talosta kidutuksen jälkeen. Hän irrottaa siteensä ja kuristaa vartijan, mutta laukaisee hälytyksen poistuessaan rakennuksesta. Aseistetut moottoripyöräilijät lähtevät takaa-ajoon, mutta Hanson onnistuu horjumaan pääportille, jossa häntä odottavat miehet hakevat hänet autolla. Pääkonttorissa hän kertoo avustajilleen nähneensä saatanallisen rituaalin, jossa alaston tyttö uhrattiin alttarilla ja viisi suurinta hallituksen salaisuuksiin liittyvää liikemiestä osallistui siihen anojina. Hän tunnistaa neljä heistä ennen kuolemaansa - kenraali Freebournen (Lockwood West), lordi Carradinen (Patrick Barr), tohtori John Porterin (RIchard Mathews) ja professori Julian Keeleyn (Freddie Jones). Hänen piilokameransa on kuvannut heidät laitoksessa, vaikka viidennessä kuvassa ei ole ketään. Luullen mustan magian liittyvän asiaan, komisario Murray [Michael Coles] konsultoi okkultismin asiantuntijaa professori Lorrimer Van Helsingiä [Peter Cushing]. Professori saa selville, että Keeley, vanha ystävä ja Nobel-palkinnon voittaja inhimillisyydestä tieteen alalla, on kääntynyt saatananpalvontaan ja työskennellyt radioaktiivisesti kiihdytetyn paiseruttokannan parissa, joka leviää kosketuksen kautta ja tappaa nopeasti. Valitettavasti Van Helsingin vierailun Keeleyn luona keskeyttää hyökkääjä, joka ampuu ja haavoittaa Van Helsingiä ja hirttää Keeleyn. komisario Murray, Van Helsingin tyttärentytär Jessica [Joanna Lumley] ja Peter Torrence [William Franklyn] lähtevät Pellham Houseen, jossa he löytävät kellarista kätkön naisvampyyrejä. Tohtori Van Helsing yhdistää kaksi ja kaksi. Keeley-säätiötä rahoittaa Denham Corporation, jota johtaa eräs D.D. Denham, jota ei koskaan nähdä julkisesti ja joka hallitsee imperiumiaan rakennuksesta, joka on hiljattain pystytetty St. Bartolphin kirkkoon, samaan paikkaan, jossa Van Helsing tappoi Draculan kaksi vuotta sitten (kuten edellisessä elokuvassa). Jos tämä ei riitä, se on myös päivä ennen marraskuun 23. päivää, epäkuolleiden sapattia, yötä, jolloin epäkuolleet aiheuttavat sanoinkuvaamattomia kauhuja maan päällä. Jotain on tehtävä. Van Helsing valmistaa rististä hopealuodin, menee toimistorakennuksen puheenjohtajan sviittiin ja kohtaa D.D. Denhamin [Christopher Lee], jonka hän vahvistaa Draculaksi, mutta kätyrit ottavat Van Helsingin kiinni ja hän ampuu hopealuodin väärin. sillä välin Dracula on määrännyt Jessican ja Murrayn vangittavaksi. Hänen suunnitelmansa on tehdä Jessicasta puolisonsa ja sitten pyyhkiä ihmiset maan päältä uudella ruttokannallaan. Hän hypnotisoi yhden neljästä johtajasta tartuttamaan itsensä ruttoon ja katselee voitonriemuisesti hymyillen, kun mies kärsii nopeasti peräkkäin sietämättömän kauheista oireista.Draculan suorittaessa seremoniaa Jessican ruumiin yllä, toisessa yläkerran huoneessa Murray tappelee vartijan kanssa. Vartija saa sähköiskun, joka sytyttää tulipalon, ja lähitaistelussa Murray pelastaa Jessican samalla kun Dracula ja Van Helsing pakenevat liekkejä ikkunan kautta. Dracula seuraa Van Helsingiä metsään, ja vampyyriasiantuntija houkuttelee Draculan orapihlajapensaaseen, jossa hän jää ansaan, ja Van Helsing seivästää hänet aidan tolpalla. Draculan muuttuessa tomuksi Pelham House palaa, ja sen mukana palaa myös bacillus.</w:t>
      </w:r>
    </w:p>
    <w:p>
      <w:r>
        <w:rPr>
          <w:b/>
        </w:rPr>
        <w:t xml:space="preserve">Tulos</w:t>
      </w:r>
    </w:p>
    <w:p>
      <w:r>
        <w:t xml:space="preserve">Kuinka monta hahmoa kuolee tukehtumalla?</w:t>
      </w:r>
    </w:p>
    <w:p>
      <w:r>
        <w:rPr>
          <w:b/>
        </w:rPr>
        <w:t xml:space="preserve">Esimerkki 2.4744</w:t>
      </w:r>
    </w:p>
    <w:p>
      <w:r>
        <w:t xml:space="preserve">Dewey Finn (Jack Black) on masentunut rockmuusikko, joka sai potkut omasta bändistään. Dewey jakaa asunnon vanhan bändin jäsenen Ned Schneeblyn (Mike White) kanssa, joka on nykyään sijaisopettaja. Dewey on neljä kuukautta myöhässä vuokraosuudestaan, ja Ned on potkimassa hänet ulos. Dewey tarvitsee rahaa ja työtä, joten hän vastaa Nedin puheluun, ja sitten hän teeskentelee olevansa Ned Schneebly. Dewey ottaa vastaan työn 5. luokan sijaisopettajana snobistisessa yksityiskoulussa. Dewey perustaa luokkansa oppilaiden kanssa rockbändin, jonka tarkoituksena on voittaa paikallisen bändikilpailun 10 000 dollarin palkintorahat. Hänen on tehtävä tämä salassa, jotta koulun rehtori (Joan Cusack) ja lasten vanhemmat eivät tiedä mitään hänen suunnitelmastaan. Jos Dewey pystyy voittamaan bändikilpailun, se ratkaisee hänen taloudelliset ongelmansa ja palauttaa hänet takaisin rockin pariin. Douglas Young (the-movie-guy)</w:t>
      </w:r>
    </w:p>
    <w:p>
      <w:r>
        <w:rPr>
          <w:b/>
        </w:rPr>
        <w:t xml:space="preserve">Tulos</w:t>
      </w:r>
    </w:p>
    <w:p>
      <w:r>
        <w:t xml:space="preserve">Kenen kanssa Dewey jakaa asunnon?</w:t>
      </w:r>
    </w:p>
    <w:p>
      <w:r>
        <w:rPr>
          <w:b/>
        </w:rPr>
        <w:t xml:space="preserve">Esimerkki 2.4745</w:t>
      </w:r>
    </w:p>
    <w:p>
      <w:r>
        <w:t xml:space="preserve">Seth Dhanpath Rai (Sanjeev Kumar) on maan vaikutusvaltaisin salakuljettaja, jota ympäröi vallan ja rahan linnoitus. Hänen tyttärensä Sonia (Poonam Dhillon) rakastuu poliisi Ravi Malhotraan (Shashi Kapoor) ja haluaa naimisiin tämän kanssa. Dhanpath Rai huomaa hyvin pian, että myös hänen poikansa Vicky (Randhir Kapoor) on valinnut tien, joka on vastoin hänen kulkemaansa tietä. Vicky on ollut kihloissa kauniin mutta köyhän tytön (Swaroop Sampat) kanssa. Nyt Seth Dhanpat Reita alkaa kummittelemaan kysymys: "Kumpi on tärkeämpää: hänen lastensa onni vai se, mitä hän on, eli valta ja raha?". Dhanpath Rain kysymykseen vastataan pian.</w:t>
      </w:r>
    </w:p>
    <w:p>
      <w:r>
        <w:rPr>
          <w:b/>
        </w:rPr>
        <w:t xml:space="preserve">Tulos</w:t>
      </w:r>
    </w:p>
    <w:p>
      <w:r>
        <w:t xml:space="preserve">Mikä on Seth Dhanpath Rain ammatti?</w:t>
      </w:r>
    </w:p>
    <w:p>
      <w:r>
        <w:rPr>
          <w:b/>
        </w:rPr>
        <w:t xml:space="preserve">Esimerkki 2.4746</w:t>
      </w:r>
    </w:p>
    <w:p>
      <w:r>
        <w:t xml:space="preserve">Elokuva sijoittuu Prahaan vuonna 1820, jossa Balduin-niminen köyhä nuori mies on kaupungin villein opiskelija ja paras miekkamies. Huononeva taloudellinen tilanne ja vastaamaton rakkaus Margit-nimiseen rikkaaseen kreivittäreen ovat kuitenkin saaneet hänet masentuneeksi ja sulkeutuneeksi. Kun Balduin miettii ahdinkoaan olutravintolan ulkopuolella, outo vanha mies nimeltä Scapinelli lähestyy häntä ja kertoo, että hänellä saattaa olla ratkaisu hänen ongelmiinsa: hän tekee nuoren miehen kanssa sopimuksen, jossa hän antaa tälle upeat rikkaudet ja kaiken, mitä tämä haluaa, jos Balduin allekirjoittaa nimensä sopimukseen (eli tekee sopimuksen paholaisen kanssa). Opiskelija allekirjoittaa sopimuksen kiireesti, mutta ei tiedä, mihin on ryhtynyt.</w:t>
      </w:r>
    </w:p>
    <w:p>
      <w:r>
        <w:rPr>
          <w:b/>
        </w:rPr>
        <w:t xml:space="preserve">Tulos</w:t>
      </w:r>
    </w:p>
    <w:p>
      <w:r>
        <w:t xml:space="preserve">mikä sai hänet masentuneeksi ja vetäytyneeksi?</w:t>
      </w:r>
    </w:p>
    <w:p>
      <w:r>
        <w:rPr>
          <w:b/>
        </w:rPr>
        <w:t xml:space="preserve">Esimerkki 2.4747</w:t>
      </w:r>
    </w:p>
    <w:p>
      <w:r>
        <w:t xml:space="preserve">Paul on yläluokkainen nuori mies, joka on aloittamassa opintojaan grande Ã©colessa, joka on yksi niistä enimmäkseen julkisista korkeakouluista, joihin opiskelijat hyväksytään tiukan kilpailumenettelyn perusteella ja joiden valmistuneet saavat usein arvostettuja työpaikkoja. Hän on päättänyt asua kahden uuden kämppiksen kanssa tyttöystävänsä Agnén sijaan, ja opiskelujensa vuoksi hänellä on vain vähän aikaa tavata Agnénia. AgnÃ¨s huomaa säröjä heidän suhteessaan, kun hän epäilee Paulin tuntevan vetoa yhteen uusista kämppiksistä, aristokraattiseen Louis-Arnault'hun. Paul kiistää kaiken homoseksuaalisen vetovoiman, mutta AgnÃ¨s päättää lyödä hänen kanssaan vetoa: se, kumpi heistä makaa Louis-Arnault'n kanssa ensin, voittaa. Jos hän voittaa, Paulin on lopetettava seksuaalisuutensa tutkiminen; jos hän voittaa, Paul jättää hänet.Ennen vedonlyöntiä Paul tapaa nuoren arabityöläisen Mécirin, joka ihastuu häneen. Mécirin kanssa Paul lähtee löytöretkelle, joka muuttaa monia hänen käsityksiään luokasta, kulttuurieroista ja seksuaalisuudesta.</w:t>
      </w:r>
    </w:p>
    <w:p>
      <w:r>
        <w:rPr>
          <w:b/>
        </w:rPr>
        <w:t xml:space="preserve">Tulos</w:t>
      </w:r>
    </w:p>
    <w:p>
      <w:r>
        <w:t xml:space="preserve">Miksi Paulilla oli vähän aikaa tavata Agnesia?</w:t>
      </w:r>
    </w:p>
    <w:p>
      <w:r>
        <w:rPr>
          <w:b/>
        </w:rPr>
        <w:t xml:space="preserve">Esimerkki 2.4748</w:t>
      </w:r>
    </w:p>
    <w:p>
      <w:r>
        <w:t xml:space="preserve">Preston High School oli yksi elokuvan kuvauspaikoista.Napoleon Dynamite on sosiaalisesti hankala 16-vuotias poika Prestonista, Idahosta, joka asuu isoveljensä Kiplin Ronald "Kip" Dynamiten ja isoäitinsä kanssa. Kip, 32, on työtön ja ylpeilee viettävänsä tuntikausia internetin keskustelupalstoilla "pimujen" kanssa ja pyrkivänsä häkkiottelijaksi; isoäiti elää salaista elämää, johon kuuluu salaperäisiä poikaystäviä ja mönkijäilyä aavikolla. Napoleon haaveilee koulussa, piirtelee ligerejä ja fantasiaolentoja ja suhtautuu vastentahtoisesti häntä kiusaaviin kiusaajiin, erityisesti vastenmieliseen urheilijapoika Doniin. Napoleon keksii mielellään tarinoita itsestään ja on samalla alakuloinen ja etäinen.Napoleonin isoäiti murtuu mönkijäonnettomuudessa ja pyytää Rico-setää huolehtimaan pojista, kun hän toipuu. Rico, keski-ikäinen ja flirttaileva entinen urheilija, joka asuu matkailuautossa, kohtelee Napoleonia kuin lasta. Hän käyttää vierailun tilaisuutta hyväkseen ja ryhtyy Kipin kanssa rikastumaan ja myymään lukuisia tavaroita ovelta ovelle. Kip haluaa rahaa voidakseen vierailla internet-tyttöystävänsä LaFawnduh'n luona, kun taas Rico uskoo rikkauksien auttavan häntä pääsemään yli epäonnistuneista unelmistaan NFL-tähteydestä ja tyttöystävänsä menetyksestä.Napoleon ystävystyy kahden koulunsa oppilaan kanssa: Deb, ujo tyttö, joka pyörittää erilaisia pienyrityksiä kerätäkseen rahaa collegea varten, ja Pedro, rohkea mutta rauhallinen siirto-opiskelija Juarezista, Meksikosta. Kolmen hylkiön välille kehittyy pian ystävyys. Samaan aikaan alkavat valmistelut lukion tansseja varten. Pedro pyytää Debiä tanssiparikseen, jonka tämä hyväksyy, kun taas Napoleon valitsee ja yrittää suostutella vastahakoisen luokkatoverinsa Trishan omaksi seuralaisekseen. Tansseissa nähtävän vaalijulisteen innoittamana Pedro päättää asettua ehdolle luokan puheenjohtajaksi, ja vastassa on Summer Wheatley, koulun suosittu ja snobbaileva tyttö. Molemmat ryhmittymät pystyttävät lentolehtisiä ja jakavat oppilaille asusteita houkutellakseen äänestäjiä. Kip puolestaan on päätä pahkaa rakastunut, sillä LaFawnduh on tullut vierailulle Detroitista. Hän antaa Kipille urbaanin muodonmuutoksen ja varustaa hänet hiphop-asuihin.Ricon jatkuva juoni aiheuttaa kitkaa Napoleonin kanssa, kun Rico alkaa levittää kiusallisia huhuja Napoleonista herättääkseen sympatiaa mahdollisissa asiakkaissaan. Myöhemmin Rico yrittää myydä Debille rintojen kohotustuotetta väittäen, että se oli Napoleonin ehdotus, mikä saa tämän katkaisemaan heidän ystävyytensä. Hänen juonensa päättyy, kun hän käy kaupungin kamppailulajien opettajan Rexin vaimon luona yrittäen myydä hänelle rintojen parannusvalmisteita, mutta Rex tulee sisään ja pahoinpitelee hänet nähtyään Ricon esittelyn.Luokanjohtajan vaalipäivänä Summer pitää puheen oppilaskunnalle ja esittää sen jälkeen tanssiesityksen koulun kerhon kanssa. Pedro ja Napoleon huomaavat sitten, että heiltäkin vaadittiin sketsi, ja masentunut Pedro pitää epätyydyttävän puheen. Napoleon antaa ääniteknikolle LaFawnduhin hänelle antaman musiikkinauhan ja esittää taidokkaan tanssin Jamiroquain "Canned Heat" -kappaleen tahtiin. Summer ja hänen poikaystävänsä Don eivät ole vaikuttuneita, mutta muut oppilaat suosivat esitystä seisaaltaan.Elokuvan lopussa Pedrosta tulee luokan puheenjohtaja, LaFawnduh lähtee Kipin kanssa bussilla Michiganiin, Rico tapaa vieraantuneen tyttöystävänsä, isoäiti palaa sairaalasta ja Napoleon ja Deb tekevät sovinnon ja pelaavat tetherballia.Lopputeksteissä Kip ja LaFawnduh menevät naimisiin ulkoilmaseremoniassa Prestonin kaupungissa. Napoleon, joka ei ole läsnä valan vannomisessa, saapuu paikalle hevosella ratsastaen ja väittää, että se on "villi häämatkojen ori", jonka hän on kesyttänyt itse. Kip väläyttää LaFawnduhin sukkanauhan "muistoksi" Napoleonille, Ricolle ja Pedrolle, ennen kuin hän ja LaFawnduh ratsastavat pellon poikki.</w:t>
      </w:r>
    </w:p>
    <w:p>
      <w:r>
        <w:rPr>
          <w:b/>
        </w:rPr>
        <w:t xml:space="preserve">Tulos</w:t>
      </w:r>
    </w:p>
    <w:p>
      <w:r>
        <w:t xml:space="preserve">Mikä on yksi elokuvan kuvauspaikoista ?</w:t>
      </w:r>
    </w:p>
    <w:p>
      <w:r>
        <w:rPr>
          <w:b/>
        </w:rPr>
        <w:t xml:space="preserve">Esimerkki 2.4749</w:t>
      </w:r>
    </w:p>
    <w:p>
      <w:r>
        <w:t xml:space="preserve">Tämän artikkelin juonitiivistelmä voi olla liian pitkä tai liian yksityiskohtainen. Auta parantamaan sitä poistamalla tarpeettomia yksityiskohtia ja tekemällä siitä tiiviimpi. (Joulukuu 2014) (Lue, miten ja milloin voit poistaa tämän mallin mukaisen viestin)Ystävänpäivänä vuonna 1997 pienessä kaupungissa Hanningerin kaivoksen pohjoispuolella tapahtunut sortuma vangitsi kuusi kaivosmiestä. Kuusi päivää myöhemmin pelastusryhmät löysivät viisi kuollutta kaivosmiestä ja koomassa olevan Harry Wardenin (Richard John Walters), joka selvisi hengissä tappamalla muut kaivostyöläiset hakkuukirveellä, jolloin hän sai hengittää. Kaivoksen omistajan poikaa Tom Hannigeria (Jensen Ackles) syytettiin kaivosonnettomuudesta, koska hän unohti tuulettaa metaanilinjat ja aiheutti sortuman, mutta myös Harry Wardenia kaivosmiesten tappamisesta. vuotta myöhemmin, ystävänpäivänä, Warden herää koomasta sairaalassa ja lähtee murhanhimoiselle riehumiselle. Pian tämän jälkeen paikalle saapuu sheriffi Burke (Tom Atkins), joka löytää useita silvottuja ruumiita, joista monet on leikattu kahtia, ja sairaanhoitajan sydämen karkkirasian sisältä. Burke ja hänen parinsa tulevat siihen tulokseen, että Warden oli herännyt koomastaan, ja tajutessaan, ettei heillä ole enää paljon aikaa jäljellä, he yrittävät selvittää, minne hän on menossa. Samaan aikaan hylätyssä kaivoskuilussa, jossa onnettomuus tapahtui, on täydessä vauhdissa juhlat, joihin osallistuu monia teinejä, kuten Axel Palmer (Kerr Smith), hänen tyttöystävänsä Irene (Betsy Rue), Tom Hanniger ja hänen tyttöystävänsä Sarah (Jaime King). Tom oli aluksi vastahakoinen lähtemään, mutta hän lähtee kuitenkin. Hän jättää Sarahin ja palaa autolleen hakemaan olutta ennen sisälle menoa. Sarah lähtee yksin ja eksyy etsimään Axelia ja Irenea. Hän törmää teiniin ja muutamaa sekuntia myöhemmin häntä puukotetaan silmään. Hän kohtaa Wardenin, joka on pukeutunut kaivostyöläisen asuun ja kantaa veristä hakaa, ja Sarah pakenee ja löytää useita ruumiita. Axel nappaa hänet ja he yhdessä Irenen kanssa piiloutuvat tappajalta. Warden näkee lopulta kolmikon, ja he juoksevat ulos kaivoksesta ja kohtaavat Tomin, joka tulee sisään. Warden lyö Tomia kiikarilla, jolloin tämä loukkaantuu, ja muut kolme juoksevat autolle. Sarah yrittää palata Tomin perään, mutta Warden heittää kiikarin Axelin auton tuulilasiin, ja on vain sentin päässä siitä, että hän olisi puukottanut Sarahia silmään. Axel, joka tajuaa, ettei hänellä ole muuta vaihtoehtoa, käynnistää autonsa ja jättää Tomin taakseen. Warden kääntää huomionsa Tomiin, joka juoksee takaisin kaivokseen yrittäen paeta häntä. Ennen kuin Tom ehtii kuolla, Burke ja hänen parinsa saapuvat paikalle ja ampuvat Wardenin, joka pakenee takaisin kaivokseen. Myös Tom vaikuttaa järkyttyneeltä tapahtumista.Kymmenen vuotta myöhemmin, vuonna 2008, Tomin isä, josta Tom on vieraantunut, kuolee ja Tom perii kaivoksen. Tom palaa isänsä hautajaisten jälkeen kaupunkiin myydäkseen kaivoksen, sillä hän oli kadonnut tapauksen jälkeen; ei tiedetty, missä hän oli, sillä hän oli järkyttynyt tapahtumista eikä kyennyt näkemään Axelia ja Sarahia sen jälkeen, kun nämä olivat hylänneet hänet kaivokseen kuolemaan. Axel on nyt sheriffi ja naimisissa Sarahin kanssa, ja heillä on poika, mutta hän pettää Sarahia Meganin (Megan Boone) kanssa, joka työskentelee Sarahin kanssa Sarahin ruokakaupassa.Kun Megan ja Axel ovat harrastaneet seksiä hänen perheensä vanhassa talossa metsässä, Megan antaa Axelille ystävänpäiväkortin ja laatikollisen karkkia ja kertoo, että hän on raskaana Sarahin lapselle. Samaan aikaan motellissa, jossa Tom asuu, Irene harrastaa seksiä paikallisen rekkakuskin Frankin (Todd Farmer) kanssa. Kun he ovat lopettaneet, Frank paljastaa, että hän on kuvannut Ireneä. Irene lähtee ulos täysin alasti ja suuttuneena tapahtuneesta ja vetää miestä kohti aseen. Kun mies paljastaa, että ase on tyhjä, Irene heittää sen ja lyö miestä, mutta mies ei välitä hänestä. Juuri kun hän astuu kuorma-autoon, mies, joka on pukeutunut kaivostyöläisen asuun ja jonka kasvot ovat täysin naamion peitossa, lävistää hänet piikillä päähän. Tappaja jahtaa Irenea motellin läpi, mutta tämä piiloutuu sängyn alle. Meteli houkuttelee huoneeseen kääpiömotellin omistajan Selenen (Selene Luna), ja kaivosmies tappaa hänet puukottamalla koko ruumiin pään läpi yläpuolella oleviin valoihin. Irene pitää meteliä ja murhaaja löytää hänet, irrottaa sängyn patjan ja puukottaa hänet kuoliaaksi. Axel kutsutaan rikospaikalle, ja hän löytää Irenen auki leikattuna, sydän puuttuu; hän löytää myös Tomin nimen motellissa majoittuneiden rekisteristä. hän palaa toimistoonsa, jossa hän näkee videon, jossa kaivostyömies seuraa Irenea. Axel ja hänen työparinsa Martin keskustelevat siitä, ettei se voi olla Warden, huhuista huolimatta. Sitten Axel saa karkkirasian, jonka sisällä on Irenen sydän, aivan kuten Warden oli tehnyt hoitajalle kymmenen vuotta sitten. Samaan aikaan Tom vierailee juuri perimässään kaivoksessa. Kaivoksessa tappaja vangitsee Tomin häkkiin, kun William "Red" Kirkpatrick (Jeff Hochendoner) soittaa Benille, joka on Hannigerien vanha ystävä. 'Warden' jatkaa Redin murhaamista, ja ryhmä kaivostyöläisiä ilmestyy paikalle sekuntia myöhemmin. Epäilykset kohdistuvat Tomiin, vaikka hän oli koko ajan lukittuna häkkiin. Sairaalassa Axel kysyy sen jälkeen Burkelta, mitä murhaajalle tapahtui. Burke sanoo, että hän ja kaivoksen johtaja Ben Foley (Kevin Tighe) tappoivat ja hautasivat Wardenin. Mutta kun Axel, Tom ja Sarah lähtevät heidän mukaansa hautapaikalle, Wardenin ruumis ei ole enää siellä. Myöhemmin Foley on kotonaan, kun hän kuulee ääntä. Hän menee haulikon kanssa ulos, mutta ei löydä ketään, mutta kun hän palaa sisälle, Warden hyökkää hänen kimppuunsa, lyö hänet maahan ja puukottaa hänen päänsä hakalla. Poliisi löytää hänen ruumiinsa hautapaikalta rintakehä auki leikattuna. Tapahtuneesta suuttunut Axel määrää poliisivartijan kotiinsa suojelemaan poikaansa. sillä välin Sarah on Meganin kanssa kaupassa, kun 'Warden' saapuu paikalle. Hän jahtaa heitä läpi kaupan, mutta he lukittautuvat toimistoon. Ikkuna on lukossa, mutta Megan löytää avaimen Sarahin tukkiessa oven pöydällä. Juuri kun 'Warden' murtaa reiän oveen ja avaa sen, Megan menee ikkunasta sisään ja Sarah, joka on aivan hänen takanaan, kääntyy ympäri ja huomaa, että 'Warden' on kadonnut toimiston ovesta. Sarah yrittää nopeasti vetää Meganin takaisin toimistoon tietäen, että 'Warden' on menossa ulos ikkunasta, mutta hän on liian myöhässä, sillä 'Warden' saapuu ulos ja nappaa Meganin. Sarah juoksee takaisin myymälän läpi ja kohtaa Axelin ulkona. He löytävät Meganin silvotun ruumiin kujalta, jonka yläpuolella olevaan seinään on raapustettu verellä viesti "Be Mine 4 Ever". Sarah miettii, miksi Megan tapettiin, kun hänellä ei ollut mitään tekemistä kaivoksen kanssa. Sarah tulee siihen tulokseen, että tappaja yritti päästä käsiksi Axeliin, ja hän myöntää tienneensä heidän suhteestaan. Axel lähettää hänet sitten sairaalaan. Samaan aikaan Axelin ja Sarahin kotona heidän poikansa Noah katselee televisiota lapsenvahtinsa Rosan (Joy de la Paz) kanssa, kun taas apulaisseriffi Ferris (Karen Baum) on poliisiautossa tarkkailemassa tiloja. Yhtäkkiä "Warden" saapuu paikalle ja puukottaa Rosan piikillä ja heittää hänet pesukoneeseen, jolloin hän kärventyy. Burke saapuu paikalle ja varoittaa Ferrisiä 'Wardenin' läsnäolosta. ferris lähtee tarkistamaan taloa, kun Burke on kuistilla. Ferris löytää Noahin ja varoittaa häntä piiloutumaan, ja hän löytää Rosan silvotun ruumiin pesukoneesta. Hän varoittaa Burkea, mutta 'Warden' tappaa hänet. Samaan aikaan Sarah on sairaalassa, ja Tom soittaa hänelle ja vakuuttaa hänet siitä, että Warden ei ole tappaja. Hän kertoo, että hänen on luotettava häneen, koska hän on löytänyt jotain, joka hänen on näytettävä hänelle. Matkalla Tom yrittää vakuuttaa Sarahille, että Axel on tappaja. Axel soittaa Sarahille tämän ja Tomin ollessa autossa; Axel kertoo, että Tom on ollut mielisairaalassa viimeiset seitsemän vuotta Harry Wardenin riehumisen jälkeen ja että hän on tappaja. järkyttyneenä Sarah yrittää saada Tomin ajamaan hänet kotiin, ja kun Tom kieltäytyy, hän tarttuu rattiin ja ajaa Tomin auton kolariin. Tom menettää hetkeksi tajuntansa ja Sarah pakenee. Hän soittaa Axelille, joka kehottaa häntä menemään isänsä vanhaan taloon. Sisään astuessaan hän löytää satoja karkkisydänlaatikoita ja vanhan kuvan Tomin kanssa. Tappaja ilmestyy paikalle ja vahvistaa, ettei hän ole Warden. Sarah harhauttaa hänet ja juoksee kaivoskuiluun, jossa alkuperäiset murhat tapahtuivat. Hän törmää Axeliin ja varastaa tämän aseen. Osoittaen aseella Axelia hän kysyy tältä sadoista karkkirasioista. Axel vaikuttaa hämmentyneeltä ja syyttää Tomia. Sitten Tom ilmestyy paikalle ja Sarah osoittaa myös häntä aseella. Molemmat miehet syyttävät toisiaan murhaajaksi.Tom paljastaa itsensä, kun hän huomauttaa, että Meganin ruumiin päällä oleva viesti ("Be Mine 4 Ever") oli sama kuin mitä Megan kirjoitti Axelille ystävänpäiväkorttiin, mikä paljastaa, että hän tietää Meganin kuolleen, minkä vain Axel ja Sarah tiesivät. Tom alkaa nähdä harhoja, kun Wardenilta vaikuttava henkilö ilmestyy kaivokseen heidän kanssaan. Tom yrittää varoittaa Sarahia, mutta Axel osoittaa taskulampullaan alueelle, jota Tom osoittaa, ja ravistaa päätään ei, hän kertoo, ettei siellä ole mitään. Warden kävelee suoraan Tomin luo ja katoaa sitten. Tämän jälkeen montaasi näyttää uudelleen kaikki elokuvan murhat, ja paljastaa Tomin olevan todellinen murhaaja. Sarah kertoo Tomille, että Harry ei ole siellä heidän kanssaan, johon Axel vastaa: "Ai, hän on täällä, etkö olekin Harry?". Elätkö sinä Tomin sisällä?" Tom kääntyy häneen päin, virnistää ja sanoo: "Ai, minä olen täällä". Tämä paljastaa myös sen, että Tomille on kehittynyt kaksijakoinen persoonallisuus: hän on oma itsensä ja Harry Warden. Axel raivostuu ja tarttuu hakkuun ja ryntää Tomin kimppuun. Kaksikko tappelee, Axel saa yliotteen ja kaataa Tomin maahan, mutta Tom haavoittaa häntä kiikarilla. Tom juoksee karkuun ja Sarah ja Axel yrittävät piiloutua. Tom tulee ja löytää heidät, murskaten valot tiirikalla mennessään. Jokaisen valon sammuessa Tom vaihtelee välillä häneen ja välillä kaivosmieheen. Sarah ampuu Tomia kyljen läpi, ja luoti osuu kaasusäiliöön aiheuttaen räjähdyksen, jonka seurauksena kaivos romahtaa.Pelastusryhmät menevät kaivokseen etsimään eloonjääneitä. Eräs yksinäinen pelastaja löytää Tomin, joka on tuskin tajuissaan ja romun ja puulankkujen peitossa. Hän kertoo Tomille, ettei hän ole huolissaan, apua on tulossa, kun Tom yhtäkkiä tarttuu hakkuunsa ja puukottaa pelastajan naamarinsa läpi. Sarah ja Axel pääsevät ulos, ja Axel viedään pois ambulanssilla, kun taas Martin vie Sarahin. Sitten nähdään loukkaantunutta kylkeään pitelevä kaivostyöläinen poistumassa kaivoksesta. Se paljastuu Tomiksi, kun hän riisuu maskin ja kävelee pois.</w:t>
      </w:r>
    </w:p>
    <w:p>
      <w:r>
        <w:rPr>
          <w:b/>
        </w:rPr>
        <w:t xml:space="preserve">Tulos</w:t>
      </w:r>
    </w:p>
    <w:p>
      <w:r>
        <w:t xml:space="preserve">Mitä Sarah kysyy Axelilta osoittaen häntä aseella?</w:t>
      </w:r>
    </w:p>
    <w:p>
      <w:r>
        <w:rPr>
          <w:b/>
        </w:rPr>
        <w:t xml:space="preserve">Esimerkki 2.4750</w:t>
      </w:r>
    </w:p>
    <w:p>
      <w:r>
        <w:t xml:space="preserve">Yliopisto-opiskelijat Rich Stoker ja Halley Smith olivat kiipeilemässä syvällä Länsi-Virginian syrjäisessä metsässä. Kun Rich saavuttaa huipun, hän valmistautuu auttamaan Halleyn ylös, mutta hänet murhataan yllättäen. Joku alkaa sitten kiskoa Halleya ylös jyrkänteeltä, joten hän katkaisee köyden ja putoaa maahan ennen kuin yrittää paeta, mutta ennen kuin hän ryntää autolle, hän kompastuu piikkilankajohdon palaseen ja joutuu sitten huutaen takaisin metsään. lääketieteen opiskelija Chris Flynn (Desmond Harrington) ajaa Länsi-Virginian vuorten halki matkalla liiketapaamiseen, mutta edessä olevalla tiellä oleva kemikaalivuoto pakottaa hänet muuttamaan reittiä. Kun hänen huomionsa on hetkeksi häiriintynyt, hän törmää toiseen autoon, joka on pysähtynyt keskelle tietä, koska piikkilanka on puhkaissut sen renkaat. Auto kuuluu opiskelijaryhmälle, joka on retkeilemässä: Jessie (Eliza Dushku), Carly (Emmanuelle Chriqui), Scott (Jeremy Sisto), Evan (Kevin Zegers) ja Francine (Lindy Booth).Evan ja Francine jäävät vahtimaan autoja muiden lähtiessä hakemaan apua. Pian tämän jälkeen tuntemattomat hyökkääjät murhaavat molemmat, kun he tutkivat metsää. Sillä välin muut löytävät eristyksissä olevan mökin ja menevät sisälle käyttämään puhelinta. Kun he ovat katselleet ympärilleen hetken, he löytävät kauhuissaan ihmisen ruumiinosia. He yrittävät nopeasti paeta, mutta joutuvat sen sijaan piiloutumaan sisälle, kun he näkevät perheen palaavan kotiin. Kolme epämuodostunutta kannibalistista vuoristomiestä "Three Finger" (Julian Richings), "Saw Tooth" (Garry Robbins) ja "One Eye" (Ted Clark) astuvat mökkiin tuoden Francinen ruumiin. Nelikko seuraa kauhuissaan, kun Francinen ruumis paloitellaan ja syödään. tunteja myöhemmin kannibaalien nukahdettua he yrittävät hiljaa paeta. Sahahammas kuitenkin herää, hälyttää muut kannibaalit ja alkaa jahdata heitä metsän halki. Ryhmä kiipeää läheiselle aukealle, jossa he löytävät satoja autoja, jotka kuuluivat perheen edellisille uhreille. Kannibaalien saapuessa paikalle Chris harhauttaa heidän huomionsa, jotta muut voivat juosta apuun, mutta Sahahammas ampuu häntä jalkaan, jolloin Scottin tehtäväksi jää harhauttaa heitä, ja hän pääsee karkuun. Tytöt auttavat Chrisin autoonsa ja ajavat nopeasti läheiselle polulle hakemaan Scottin. He löytävät hänet, mutta kun hän juoksee autolle, Saw Tooth tappaa hänet nuolilla ja vie hänen ruumiinsa takaisin mökkiinsä.Chris, Jessie ja Carly päätyvät umpikujaan ja joutuvat jatkamaan matkaa jalan. He törmäävät vanhaan vartiotorniin ja löytävät sieltä radion, jolla he kutsuvat apua, mutta eivät saa vastausta. Myöhemmin he näkevät taskulampuilla aseistautuneet kannibaalit etsimässä vartiotornin juurella. Radio alkaa vastata heidän kutsuunsa ja hälyttää kannibaalit. Kannibaalit sytyttävät tornin tuleen ja yrittävät polttaa ryhmän elävältä, mutta he pakenevat hyppäämällä ikkunasta läheiseen puuhun. Kun he piiloutuvat, Three Finger nappaa Carlyn ja katkaisee hänen päänsä. Chris ja Jessie pystyttävät onnistuneesti ansan, jolla heittävät Kolmisormen alas puusta ja pääsevät pakoon. pakenemisen jälkeen Chris ja Jessie piiloutuvat luolaan vesiputouksen lähelle seuraavaan aamuun asti. Juuri kun he löytävät tien ulos metsästä, vuorimiehet löytävät heidät, työntävät Chrisin alas mäkeä ja vievät Jessien takaisin mökkiinsä. Chris selviää putoamisesta ja tapaa poliisin, mutta ennen kuin Chris ehtii vakuuttaa poliisin tapahtumista, miestä ammutaan nuolella silmään. Chris yrittää ajaa pois poliisiautolla, mutta ei löydä avainta, joten hän jää auton alle, kun Sahanhammas ajaa sen takaisin mökille, jossa Jessie on sidottu sänkyyn ja suukapulaksi. Kun Jessie aiotaan tappaa, Chris ajaa rakennuksen läpi ja törmää One Eyeen. Three Finger, joka selvisi puusta putoamisesta hengissä, saapuu sitten auttamaan veljiään. Chris irrottaa Jessien siteet ja he taistelevat kannibaaleita vastaan yhdessä. He pakenevat ja Chris onnistuu tappamaan kannibaalit räjäyttämällä heidän mökkinsä haulikolla. Chris ja Jessie ajavat ulos metsästä kannibaalien lava-autolla. tussit keskeytetään kohtaukseen, jossa apulaissheriffi tutkii ja penkoo tuhoutuneen mökin jäänteitä. Kolme putoamisesta selvinnyttä Fingeriä nousee apulaissheriffin kimppuun. Hänen mieletön naurunsa kuuluu, kun lopputekstit jatkuvat.</w:t>
      </w:r>
    </w:p>
    <w:p>
      <w:r>
        <w:rPr>
          <w:b/>
        </w:rPr>
        <w:t xml:space="preserve">Tulos</w:t>
      </w:r>
    </w:p>
    <w:p>
      <w:r>
        <w:t xml:space="preserve">Mitä ryhmä löytää aukiolta?</w:t>
      </w:r>
    </w:p>
    <w:p>
      <w:r>
        <w:rPr>
          <w:b/>
        </w:rPr>
        <w:t xml:space="preserve">Esimerkki 2.4751</w:t>
      </w:r>
    </w:p>
    <w:p>
      <w:r>
        <w:t xml:space="preserve">Yksi yö kuninkaan kanssa on tarina Esteristä, Vanhan testamentin kirjasta ja kuningas Artexerxiksestä, Babylonian mahtavasta kuninkaasta. Elokuva on uskollinen Raamatun kertomukselle juutalaisesta naisesta, joka oman henkensä uhalla nousee kuningasta ja Haman-nimistä miestä vastaan, joka oli melkein onnistunut vakuuttamaan kuninkaan tuhoamaan kaikki maan juutalaiset. Yhden Raamatun parhaista repliikeistä lausuu Mordokai, Esterin setä, joka yrittää lievittää Esterin pelkoa sanomalla: "Kuka tietää, ehkä sinut on valittu juuri tällaista aikaa varten". Esteriä kuvataan henkilönä, joka on paitsi hauskuutta rakastava myös rohkea ja viisas. Artexerxes kuvataan miehenä, joka mittaa tarkkaan päätöksensä ja rakastuu syvästi Esteriin. Lopulta Haman, mies, joka rakennutti hirsipuun, josta hän halusi hirttää Mordokain, jota hän piti kumouksellisena, hirtettiin omaan hirsipuuhunsa." John Goss ja Tiffany Dupont esittävät Xerxesiä ja Esteriä, ja "Fringe"-elokuvasta tuttu John Noble näyttelee sivuosassa. Tarinassa on toimintaa ja juonittelua, kuten monissa Vanhan testamentin kertomuksissa on tapana. Oli hauska nähdä John Noblen esittävän jotain muuta kuin hullua/nerokasta.</w:t>
      </w:r>
    </w:p>
    <w:p>
      <w:r>
        <w:rPr>
          <w:b/>
        </w:rPr>
        <w:t xml:space="preserve">Tulos</w:t>
      </w:r>
    </w:p>
    <w:p>
      <w:r>
        <w:t xml:space="preserve">Kuka vastustaa kuningas Artexerxistä?</w:t>
      </w:r>
    </w:p>
    <w:p>
      <w:r>
        <w:rPr>
          <w:b/>
        </w:rPr>
        <w:t xml:space="preserve">Esimerkki 2.4752</w:t>
      </w:r>
    </w:p>
    <w:p>
      <w:r>
        <w:t xml:space="preserve">10-vuotias Finnegan "Finn" Bell leikkii rannalla Persianlahden rannikolla, kun karannut vanki pulpahtaa yhtäkkiä vedestä ja nujertaa hänet. Finnin on pakko luvata, että hän tuo takaisin ruokaa, lääkkeitä ja pulttileikkurit, joilla hän saa rautakahleet pois jalastaan. Finn suostuu, ja vanki yrittää yllättäen saada Finnin viemään hänet veneellä Meksikoon. Poliisi takavarikoi pienen veneen, joka on matkalla merelle. Vanki piiloutuu poijulle, ja Finnin vene hinataan takaisin rantaan. Seuraavana päivänä Finn näkee uutisissa, että vanki, mafioso Arthur Lustig, oli paennut kuolemantuomion suorittamisesta, mutta hänet oli otettu kiinni, ja häntä odottaisi pian teloitus.Finnin setä Joe Gargery kutsutaan Paradiso Perdutoon ("kadonnut paratiisi"), Floridan rikkaimman naisen, rouva Nora Dinsmoorin kotiin. Hän on paikallinen mysteeri, sillä hän on vältellyt lähes kaikkia ihmiskontakteja sen jälkeen, kun hänet jätettiin alttarille useita vuosia sitten. Hän pyytää miestä sinne näennäisesti tekemään puutarhatöitä, mutta sen sijaan hän sujauttaa miehelle oven alta suuren summan rahaa, jota hän kutsuu "bensarahoiksi". Samaan aikaan Finn, jonka hän toi mukanaan, tapaa rouva Dinsmoorin nuoren veljentytön Estellan umpeenkasvaneessa puutarhassa. Rouva Dinsmoor näkee, että he ovat tekemisissä keskenään, ja soittaa Maggielle (Kim Dickens), Finnin siskolle, pyytääkseen tätä antamaan Finnin olla Estellan leikkikaveri, vaikka Estella ilmeisesti inhoaa häntä.Finnin ensimmäisellä vierailulla Maggie pettyy, kun poika ei osaa tanssia Estellalle, mutta on kiinnostunut, kun hän sanoo osaavansa piirtää. Hän pakottaa Estellan istumaan muotokuvaa varten, jonka Finn piirtää meikillä vanhaan tapettiin. Samalla kun hän piirtää, rouva Dinsmoor varoittaa Finniä, että hän rakastuu Estellaan ja hänen sydämensä särkyy. Muotokuvasession jälkeen rouva Dinsmoor päättää päivänsä ja pyytää Estellaa auttamaan Finniä löytämään oven. Matkalla ulos hän pysähtyy ottamaan juotavaa suihkulähteestä ja tarjoaa kohteliaasti Destorillekin juotavaa. Kun Finn juo, Estella suutelee häntä.Kuluu useita vuosia. Maggie karkaa kotoa ja Joe kasvattaa Finnin yksin. Finn käy joka lauantai Paradiso Perdutossa, jossa hän oppii tanssimaan Estellan kanssa. Eräänä päivänä Estella mainitsee, että hänellä on juhlat. Rouva Dinsmoor on järkyttynyt siitä, ettei hänellä ole saattajaa, joka veisi hänet, joten Finn ilmoittautuu vapaaehtoiseksi saattajaksi. Kun Finn saapuu juhliin, häntä ei päästetä sisään, koska hän ei ole vieraslistalla. Estella ilmestyy hänen pick-up-autonsa viereen ja kysyy leikkisästi, viekö Estella hänet kotiinsa. Perillä Estella alkaa viettelemään Finniä, mutta lähtee äkkiä pois väittäen, että hänellä on sinä iltana kiireitä.Seuraavana päivänä Finn menee Paradiso Perdutoon, mutta rouva Dinsmoor kertoo hänelle, että Estella on lähtenyt opiskelemaan ulkomaille Eurooppaan. Seuraavat seitsemän vuotta hän unohtaa määrätietoisesti Estellan ja rouva Dinsmoorin ja lopettaa piirtämisen. eräänä päivänä Finnin luo tulee asianajaja, joka kertoo, että hän saa gallerianäyttelyn New Yorkissa. Lopulta Finn suostuu lähtemään New Yorkiin, jota Estella oli kerran väittänyt maailman taidepääkaupungiksi. Perillä hän ryhtyy heti piirtämään uudelleen, sillä hänellä ei ole mitään teoksia, joita hän voisi laittaa näytteille. Hän pitää tauon hakeakseen juotavaa suihkulähteestä - jolloin Estella ilmestyy ja suutelee häntä. Sitten Estella kutsuu hänet iltapäiväteelle yläluokkaiseen klubiin.Finn saapuu teelle Estellan kanssa, ja osa Estellan ystävistä ja sulhanen Walter Plane pilkkaavat häntä kysymällä, kuinka paljon hän veloittaisi Estellan muotokuvan piirtämisestä. Finn lähtee kiireesti Estellan ystävien naurunremakan keskeltä.Eräänä päivänä Finn herää hotellihuoneessaan ja näkee Estellan seisovan vieressään ja muistuttavan häntä siitä, että hän oli halunnut piirtää Estellan muotokuvan. Kun hän valmistelee piirtoalustaa ja hiiltä, Estella riisuu vaatteensa. Poseerattuaan muutaman piirroksen ajan Estella pukee yhtäkkiä vaatteensa takaisin päälleen ja poistuu sanoen olevansa hyvin kiireinen. Finn kyllästyy Estellan leikkeihin ja ajaa Estellan taksin luo ja kysyy, miksi Estella on niin julma häntä kohtaan. Estella selittää surullisena, että Dinsmoor-täti on kouluttanut hänet toimimaan näin.Walter ilmestyy eräänä päivänä Finnin hotellihuoneeseen ja haluaa nähdä muotokuvasession tuloksen. Sitten hän tunnustaa Finnille, että hänen mielestään Estella käyttää Finniä hyväkseen painostaakseen Walteria pyytämään häntä vaimokseen, ja kysyy, miten Estella voisi miellyttää häntä. Finnillä ei ole aavistustakaan, miten vastata, ja Walter lähtee pian pois.Finnin Floridasta löytänyt asianajaja ilmestyy jälleen paikalle ja siirtää Finnin suureen studioon, jossa hän voi työskennellä taiteensa parissa mukavammin. Finn täyttää studion nopeasti taideteoksillaan, kun hänen galleriansa avajaispäivä lähestyy. Hän saa Estellan sanomaan, että hän tulee paikalle. eräänä iltana tärkeässä tilaisuudessa Finn turhautuu, kun Walter vetää Estellan pois, vaikka hän tuskin ehti edes puhua Estellan kanssa. Hän seuraa heitä illalliselle vietnamilaiseen ravintolaan. Kun hämmentyneet illallisvieraat katselevat, Finn pyytää Estellaa tanssimaan. He tanssivat muutaman sekunnin ja poistuvat sitten ravintolasta. Jalkakäytävälle päästyään he juoksevat Finnin taidestudiolle, jossa he rakastelevat intohimoisesti.Lopulta koittaa Finnin gallerianäyttelyn avajaisilta. Hän etsii Estellaa kaikkialta, mutta Estellaa ei näy missään. Sen sijaan Joe-setä ilmestyy paikalle Finnin yllätykseksi ja jossain määrin hämmennykseksi. Kun Joe kaataa vahingossa tarjottimen viinilaseja ja yrittää siivota sotkua, Finn käskee häntä toistuvasti ja yhä kovemmalla äänellä "jättämään asian sikseen". Joe kokee, että hän ja hänen kodinomaiset tapansa ovat Finnille häpeäksi, ja päättää lähteä aikaisin, vaikka Finn yrittää saada hänet jäämään. Tämän jälkeen Finn menee Estellan asunnolle New Yorkiin toivoen löytävänsä hänet sieltä, mutta sen sijaan hän löytää rouva Dinsmoorin, joka oli tullut New Yorkiin "erikoistilaisuutta" varten: Estellan häihin. Kun Finn järkyttyy tästä uutisesta, nainen sanoo jäätävästi varoittaneensa häntä, kun hän oli lapsi. Tästä Finn sanoo rouva Dinsmoorille, että tämä on särkenyt hänen sydämensä, kuten hänen sulhasensa teki hänelle kaikki ne vuodet sitten. Äkkiä katuvainen rouva Dinsmoor pyytää anteeksi.Finn palaa työhuoneelleen ja löytää oudon parrakas miehen, joka haluaa tavata hänet: Se ei ole kukaan muu kuin Arthur Lustig. Finn on aluksi epäuskoinen, mutta sitten vanhan miehen läsnäolo alkaa tuntua epämiellyttävältä ja hän vihjaa, että miehen pitäisi lähteä. Kun Lustig kävelee ovesta ulos, hänen sivulliset kommenttinsa saavat Finnin huomaamaan, että hän on itse asiassa ollut Finnin hyväntekijä koko hänen New Yorkissa olonsa ajan. Niinpä Finn saattaa Lustigin metroasemalle, koska Lustigilla on John F. Kennedyn kansainväliseltä lentokentältä lähtevä kone Pariisiin.Kun he odottavat junaa, Lustig näkee vastakkaisella laiturilla vastenmielisiä tuttavuuksia. Finn ja Lustig ohittavat heidät ja nousevat junaan. He luulevat olevansa turvassa, mutta junan lähtiessä liikkeelle yksi vanhoista miehistä tulee vaunun läpi ja puukottaa Lustigia raa'asti kylkeen, jolloin hän astuu junasta ulos seuraavalla pysäkillä. Kun Lustig vuotaa kuiviin Finnin sylissä, hän paljastaa olleensa Finnin hyväntekijä vastineeksi ystävällisyydestä, jota Finn oli osoittanut hänelle lapsena.Tuhoutuneena Finn irrottautuu kaikesta ja lähtee Pariisiin opiskelemaan taidetta. Hän menestyy omana itsenään, ja lopulta hän palaa Floridaan Joe-sedän luo ja tekee sovinnon tämän kanssa. Rouva Dinsmoor on sittemmin kuollut, mutta hän päättää silti vierailla hänen talossaan. Istuessaan puutarhassa hän luulee näkevänsä Estellan ilmestyksen lapsena. Hän seuraa pientä tyttöä takalaiturille, jossa hän löytää lapsen äidin, joka osoittautuu Estellaksi, joka on sittemmin eronnut ja jonka elämä on mennyt alamäkeen. Estella myöntää ajatelleensa usein Estellaa ja pyytää häneltä anteeksi menneisyyden julmuuttaan. Finn antaa hänelle täydellisen anteeksi, ja he pitävät toisiaan kädestä kiinni ja katselevat merelle.</w:t>
      </w:r>
    </w:p>
    <w:p>
      <w:r>
        <w:rPr>
          <w:b/>
        </w:rPr>
        <w:t xml:space="preserve">Tulos</w:t>
      </w:r>
    </w:p>
    <w:p>
      <w:r>
        <w:t xml:space="preserve">Mitä Finn käyttää Estellan muotokuvaan?</w:t>
      </w:r>
    </w:p>
    <w:p>
      <w:r>
        <w:rPr>
          <w:b/>
        </w:rPr>
        <w:t xml:space="preserve">Esimerkki 2.4753</w:t>
      </w:r>
    </w:p>
    <w:p>
      <w:r>
        <w:t xml:space="preserve">Yhdysvaltalainen energiajätti Connex on menettämässä määräysvallan Lähi-idän keskeisillä öljykentillä al-Subaain perheen hallitsemassa kuningaskunnassa. Emiraatin ulkoministeri, prinssi Nasir (Alexander Siddig) on myöntänyt maakaasunporausoikeudet kiinalaiselle yhtiölle, mikä suututtaa suuresti Yhdysvaltain öljyteollisuutta ja hallitusta. Kompensoidakseen vähentynyttä tuotantokapasiteettiaan Connex aloittaa hämärän fuusion pienemmän öljy-yhtiön Killenin kanssa, joka on hiljattain saanut porausoikeudet tärkeisiin öljykenttiin Kazakstanissa. Elokuvassa Connex-Killen perustuu löyhästi ExxonMobiliin ja heidän Tengizin öljykenttää koskevaan sopimukseensa vuonna 2003. Connex-Killen on maailman kahdeskymmeneskolmanneksikolmanneksi suurin yritys, ja Yhdysvaltain oikeusministeriön (DOJ) kilpailuviranomaisilla on epäilyksiä. Dean Whitingin (Christopher Plummer) johtama washingtonilainen asianajotoimisto palkataan tasoittamaan tietä fuusiolle. Bennett Holiday (Jeffrey Wright) saa tehtäväkseen edistää DOJ:lle due diligence -vaikutelmaa ja torjua mahdolliset korruptiosyytökset.Emirin juoniBryan Woodman (Matt Damon) on Genevessä, Sveitsissä toimiva energia-alan analyytikko. Woodmanin esimies ohjaa hänet osallistumaan emiirin Marbellassa Espanjassa sijaitsevalla kartanollaan järjestämiin yksityistilaisuuksiin tarjotakseen yrityksensä palveluja. Emiirin sairastuminen juhlien aikana estää Woodmania puhumasta suoraan emiirin kanssa, kun samaan aikaan emiirin nuorempi poika, prinssi Meshal Al-Subaai (Akbar Kurtha), esittelee kiinalaisille öljyalan johtajille kartanon monia huoneita ja alueita kauko-ohjattavien kameroiden avulla. Kukaan ei huomaa, että yhden uima-allasalueen vedenalaisissa valoissa oleva halkeama on sähköistänyt veden. Juuri kun Woodman ja kaikki muut vieraat tuodaan uima-allasalueelle, Woodmanin poika hyppää altaaseen ja saa kuolettavan sähköiskun. hyvitykseksi ja myötätunnosta poikansa menetyksen vuoksi prinssi Nasir myöntää Woodmanin yhtiölle 100 miljoonan Yhdysvaltain dollarin arvoiset öljyosuudet, ja Woodmanista tulee vähitellen hänen taloudellinen neuvonantajansa. Prinssi Nasir (Alexander Siddig) on omistautunut edistyksellisten uudistusten ajatukselle ja ymmärtää, että öljyriippuvuus ei ole pitkällä aikavälillä kestävää; Nasir haluaa käyttää maansa öljyvoitot talouden monipuolistamiseen ja demokraattisten uudistusten toteuttamiseen, mikä on jyrkässä ristiriidassa hänen isänsä sortohallituksen kanssa, jota amerikkalaiset intressit ovat tukeneet. Woodman ja hänen vaimonsa ajautuvat eroon toisistaan, kun Nasir sitoutuu yhä enemmän työskentelemään prinssin kanssa, ja vaimo jopa kyseenalaistaa sen, että Nasir käy kauppaa heidän poikansa hengen vaatineella tragedialla. Nasir toivoo pääsevänsä isänsä seuraajaksi emiiriksi, mutta hänen nuorempi veljensä on halukas jatkamaan vallitsevaa tilannetta, ja hänet valitaan sen sijaan kuninkaan seuraajaksi, vaikka hänellä ei selvästikään ole kelpoisuutta johtaa valtiota. Nasir suunnittelee sotilasvallankaappausta, mutta Yhdysvaltain tiedustelupalvelu aikoo salamurhata hänet kauko-ohjuksella, joka kohdistuu hänen saattueeseensa.Salamurhan juoniBob Barnes (George Clooney) on CIA:n veteraanioperaatio-upseeri, joka yrittää pysäyttää Lähi-idän laittoman asekaupan. Kun Barnesilla on tehtävä Teheranissa tappaa kaksi iranilaista asekauppiasta, hän huomaa, että toinen kahdesta panssarintorjuntaohjuksesta (itse asiassa FIM-92 Stingers), jotka oli tarkoitettu osallistumaan räjähdykseen, ohjattiin egyptiläiselle (Amr Waked), kun taas toinen räjähtää ja tappaa kaksi iranilaista agenttia. Barnes hermostuttaa esimiehensä kirjoittamalla muistioita ohjusvarkaudesta, ja hänet siirretään myöhemmin toimistotyöhön. Koska Barnes ei kuitenkaan ole tottunut vaadittavaan poliittiseen hienotunteisuuteen, hän nolostuttaa nopeasti väärät ihmiset puhumalla mielipiteensä, ja hänet lähetetään takaisin kenttätyöhön, jossa hänen tehtävänään on murhata prinssi Nasir, jonka CIA katsoo olevan ohjuksen hankkimisen rahoittaja egyptiläisten takana. Ennen uutta tehtävää Barnes uskoutuu entiselle CIA-agenttiystävälleen Stan Goffille (William Hurt), että hän aikoo palata Libanoniin. Goff neuvoo häntä selvittämään läsnäolonsa Hizbollahin kanssa, jotta he tietävät, ettei hän toimi heitä vastaan. Barnes matkustaa Libanoniin, saa turvallisen kulkuväylän Hizbollahin johtajalta ja palkkaa palkkasoturi Mussawin (Mark Strong) auttamaan Nasirin sieppaamisessa ja murhaamisessa. Mussawista on kuitenkin tullut Iranin agentti, ja hän kidnappaa Barnesin ja kiduttaa häntä. Hizbollahin johtaja saapuu lopulta Barnesin kidutuspaikalle ajoissa estääkseen Mussawia mestaamasta Barnesia.Kun CIA saa tietää, että Mussawi aikoo levittää viraston aikomusta tappaa Nasir, se yrittää ottaa etäisyyttä asiaan tekemällä Barnesista syntipukin ja esittämällä hänet roistoagenttina. Whiting on huolissaan ensinnäkin siitä, että Barnes puhuu Nasirin salamurhasuunnitelmasta, toiseksi siitä, että Nasirin vallankaappaus saattaisi onnistua todennäköisemmin, ja kolmanneksi siitä, että Nasirin tappaminen Predatorin lennokkiohjuksella tekisi ilmeiseksi, että kyseessä on amerikkalaisten tukema salamurha. Hän aikoo tehdä Barnesista syntipukin. Hän peruuttaa Barnesin passit, sulkee tämän tietokoneen pois työpaikaltaan ja panee hänet tutkimuksiin. Barnes saa kuitenkin Stan Goffilta tietää, että Whiting on syyllinen, ja uhkaa häntä ja hänen perhettään, ellei hän keskeytä tutkimusta ja vapauta Barnesin passeja.Barnes saa lopulta selville, miksi häntä kuvattiin roistona agenttina. Hän ajaa autiomaan halki aikomuksenaan varoittaa Nasiria. Hän pysäyttää prinssi Nasirin saattueen varoittaakseen tätä salamurhasuunnitelmasta. Ennen kuin hän ehtii kertoa prinssille, Predator-ohjus iskeytyy Nasirin ja hänen perheensä autoon ja tappaa heidät. Barnes kompuroi haavoittuneena pois. Woodman, joka antoi paikkansa Nasirin autossa Nasirin vaimolle, selviää räjähdyksestä ja palaa kotiin vaimonsa ja poikansa luo.Wasim JuoniPakistanilainen siirtotyöläinen Saleem Ahmed Khan (Shahid Ahmed) ja hänen poikansa Wasim (Mazhar Munir) nousevat bussiin mennäkseen töihin Connexin jalostamolle, mutta huomaavat, että heidät on irtisanottu, koska kiinalainen yritys on tarjonnut Connexille enemmän kuin Connexin oikeudet kyseiseen laitokseen. Koska yritys on tarjonnut ruokaa ja majoituksen, työntekijöitä uhkaa köyhyys ja karkotus työttömyyden vuoksi. Wasim etsii epätoivoisesti työtä, mutta häneltä evätään työ, koska hän ei puhu arabiaa. Wasim ja hänen ystävänsä liittyvät islamilaiseen kouluun oppiakseen arabiaa parantaakseen työllistymismahdollisuuksiaan. Jalkapalloa pelatessaan he tapaavat karismaattisen islamilaisen fundamentalistipapin (Amr Waked) (saman egyptiläisen miehen, joka aiemmin varasti Robert Barnesin panssarintorjuntaohjuksen), joka lopulta johdattaa heidät toteuttamaan itsemurhaiskun Connex-Killenin nesteytetyn maakaasun tankkeria vastaan käyttäen kadonneesta Teheranin ohjuksesta löytyvää hahmoteltua räjähdyspanosta.YhdistymishistoriaAsiakohtausBennett Holiday tapaa Yhdysvaltain syyttäjän Donald Farish III:n (David Clennon), joka on vakuuttunut siitä, että Killen on lahjonut jonkun saadakseen porausoikeudet Kazakstanissa. Tutkiessaan Connex-Killenin kirjanpitoa Holiday löytää tilisiirron, joka johtaa takaisin teksasilaisen öljymiehen Danny Daltonin (Tim Blake Nelson) ja Kazakstanin viranomaisten väliseen kauppaan. Holiday kertoo löydöstään Connex-Killenille, joka teeskentelee, ettei ole tiennyt asiasta. Holiday neuvoo Daltonia, joka puolustautuu kiihkeästi sillä, miten korruptio on yksinkertaisesti kilpailun tapa ja miten Amerikka "voittaa" muun korruptoituneen maailman, että häntä todennäköisesti syytetään korruptiosta, jotta hän toimisi "elimenä", jonka avulla oikeusministeriö saisi irti Connex-Killenin muusta toiminnasta. Farish pakottaa sitten Holidayn antamaan DOJ:lle tietoja löytämistään laittomista toimista. Holiday luovuttaa Daltonin, mutta Farish sanoo, ettei tämä riitä. Holiday tapaa ex-Killen-pomo Jimmy Popen (Chris Cooper) ja ilmoittaa hänelle, että DOJ tarvitsee toisen elimen, jotta tutkinta voidaan lopettaa. Pope kysyy Holidaylta, riittäisikö lisäelimeksi joku Holidayn yläpuolella olevassa firmassa työskentelevä henkilö. Holiday myöntää, että jos nimi olisi tarpeeksi suuri, DOJ lopettaisi tutkinnan ja sallisi fuusion." Holiday saa kollegansa ja mentorinsa Sydney Hewittin (Nicky Henson) mukaansa tapaamaan Connex-Killenin toimitusjohtajaa Leland "Lee" Janusta (Peter Gerety). Yllättäen Holiday paljastaa salaisen sopimuksen, jonka Hewitt teki Connex-Killenin fuusion käsittelyn aikana. Holiday on luovuttanut Hewittin oikeusministeriölle toisena elimenä ja suojellut näin Connex-Killenin muita osia. Janus pääsee osallistumaan "vuoden öljyteollisuuden mies" -seremoniaan taakka harteiltaan riisuttuna. Holiday on koko elokuvan ajan risteillyt vihaisesti alkoholisoituneen isänsä Bennett vanhemman kanssa; elokuvan lopussa, kun fuusio on saatu päätökseen, Bennett nuorempi päästää anteeksipyytelevän näköisen isänsä taloonsa ja sulkee oven.</w:t>
      </w:r>
    </w:p>
    <w:p>
      <w:r>
        <w:rPr>
          <w:b/>
        </w:rPr>
        <w:t xml:space="preserve">Tulos</w:t>
      </w:r>
    </w:p>
    <w:p>
      <w:r>
        <w:t xml:space="preserve">Kenen kanssa Connex aloittaa sulautumisen?</w:t>
      </w:r>
    </w:p>
    <w:p>
      <w:r>
        <w:rPr>
          <w:b/>
        </w:rPr>
        <w:t xml:space="preserve">Esimerkki 2.4754</w:t>
      </w:r>
    </w:p>
    <w:p>
      <w:r>
        <w:t xml:space="preserve">Miltä sinusta tuntuisi, jos olisit sidottuna tuoliin, lukitussa varastossa, keskellä ei-mitään, ilman minkäänlaista muistikuvaa siitä, mitä tapahtui, tai mitä ei tapahtunut.Kaiken lisäksi, et ole yksin. Sinun kanssasi on neljä muuta, jotka ovat täsmälleen samassa mielentilassa.Osa ryhmästä on vastuussa siitä, että muut joutuivat sinne, MUTTA kukaan ei tiedä, kuka on kuka.Näin tämä elokuva alkaa, ja se muuttuu joka minuutti entistä karumman näköiseksi.Viisi kaveria nukkuu hylätyssä, ränsistyneessä varastossa. Siellä on ollut väkivaltaa. Yksi on käsiraudoilla toisesta kädestä kiinni kaiteeseen, yksi on sidottu. "Sininen farkkupaita" herää ensimmäisenä, eikä hänellä ole aavistustakaan siitä, kuka tai missä hän on. Hänellä ei ole muistia. Muut neljä nukkuvat yhä, mutta "Sininen farkkupaita" tekee käsiraudoissa olevan miehen olon mukavammaksi ja vaeltelee ympäriinsä. Puhelin soi, eikä Sininen Jean-paita tiedä, mitä siitä pitäisi ajatella; tässä vaiheessa on jo selvää, että on tapahtunut väkivaltaa. Sininen Jean-paita teeskentelee puhelun läpi, muun muassa valehtelee, että pöytälaatikossa on Glock. Juoni etenee hitaasti, kun muut neljä heräävät ja yrittävät löytää ulospääsyä varastosta. Välillä he tulevat toimeen keskenään, välillä he riitelevät rajusti; tiedät, että jotkut näistä viidestä ovat pahiksia, ja sitten saat sen käsityksen, että jotkut ovat hyviksiä, kun johtolankoja tulee yhä lisää ja ne loksahtavat paikoilleen hitaasti, kun elokuvan juoni mutkittelee tiensä yllätykseen lopussa, jossa kaikki loksahtaa kohdalleen.</w:t>
      </w:r>
    </w:p>
    <w:p>
      <w:r>
        <w:rPr>
          <w:b/>
        </w:rPr>
        <w:t xml:space="preserve">Tulos</w:t>
      </w:r>
    </w:p>
    <w:p>
      <w:r>
        <w:t xml:space="preserve">Muistaako kukaan, miten he pääsivät sinne?</w:t>
      </w:r>
    </w:p>
    <w:p>
      <w:r>
        <w:rPr>
          <w:b/>
        </w:rPr>
        <w:t xml:space="preserve">Esimerkki 2.4755</w:t>
      </w:r>
    </w:p>
    <w:p>
      <w:r>
        <w:t xml:space="preserve">Lokakuussa 1973 "Control", Britannian tiedustelupalvelun ("Sirkus") johtaja, lähettää agentti Jim Prideaux'n Budapestiin tapaamaan unkarilaista kenraalia, joka haluaa loikata. Prideaux ammutaan ja vangitaan. Seuraavan kansainvälisen välikohtauksen keskellä Control ja hänen oikea kätensä George Smiley joutuvat jäämään eläkkeelle. Control kuolee sairauteen, ja uudeksi päälliköksi tulee Percy Alleline, jonka sijaisena toimii Bill Haydon ja tärkeimpinä luutnantteina Roy Bland ja Toby Esterhase. Controlin ja Smileyn epäilyistä huolimatta heidän seuraajansa olivat jo aloittaneet salaisen operaation "Witchcraft", jonka tarkoituksena oli hankkia Neuvostoliiton tiedustelutietoja, jotka vaihdetaan CIA:n kanssa Yhdysvaltain tiedustelutietoihin.Oliver Lacon, tiedustelusta vastaava virkamies, kutsuu Smileyn eläkkeelle tutkimaan brittivakooja Ricki Tarrin väitettä, jonka mukaan Sirkuksen johtavassa asemassa on ollut pitkäaikainen vakooja, kuten Control oli epäillyt. Smiley valitsee avukseen luotettavan agentin, Peter Guillamin, ja eläkkeelle jääneen erikoisjoukkojen upseerin Mendelin. Hän haastattelee Connie Sachsia, jonka Alleline erotti pääteltyään, että neuvostoliittolainen Lontoon kulttuuriattasea Aleksei Poljakov oli vakooja.Tarr kertoo Smileylle, että hänellä oli ollut suhde neuvostoliittolaisen Irinan kanssa Istanbulin-matkalla. Nainen halusi paljastaa Circuksen johtoportaassa olevan myyrätiedustajan nimen, mutta kun Tarr ilmoitti asiasta Lontooseen, siellä ei huomioitu häntä ja hänet määrättiin suoraan kotiin, kun taas Moskovassa Irina kidnapattiin välittömästi. Tarr päätteli, että myyrä oli siepannut hänen viestinsä, ja hän meni piiloon, koska häntä epäiltiin loikkauksesta ja brittiläisen asemapäällikön murhasta. Smiley lähettää Guillamin varastamaan Sirkuksen lokikirjaa Tarrin soittoillan ajalta: hän huomaa, että kyseisen yön sivut on leikattu pois, mikä viittaa siihen, että Tarrin tarina on totta.Smiley haastattelee Prideaux'ta, jonka Neuvostoliitto vaihtoi raa'an kuulustelun jälkeen, mutta joka erotettiin palveluksesta. Prideaux sanoo, että Unkarin tehtävän tarkoituksena oli saada selville vakoojan nimi. Valvonta oli antanut epäillyille koodinimet "Tinker" (Alleline), "Tailor" (Haydon), "Soldier" (Bland), "Poorman" (Esterhase) ja "Beggarman" (Smiley itse).Smiley saa tietää, että Alleline, Haydon, Bland ja Esterhase ovat tavanneet Poljakovia, "noituuden" lähdettä, turvatalossa, jossa Poljakov antaa heille muka korkealuokkaista neuvostotiedusteluaineistoa vastineeksi heikkolaatuisesta brittimateriaalista, jotta hän voisi säilyttää peitetarinansa Neuvostoliiton kanssa. Myyrä välittää kuitenkin asiallista materiaalia, myös Yhdysvaltain tiedustelutietoja, yhteyshenkilölleen Poljakoville, kun taas Poljakovin materiaalissa on juuri sen verran sisältöä, että se saa CIA:n jakamaan tietoja brittien kanssa. hymy kiristää turvatalon sijainnin Esterhaselta, jonka maanpakolaisaseman vuoksi hän on altis karkotukselle. Sitten Smiley saa Tarrin ilmestymään Pariisin toimistoon ja antaa ymmärtää, että hän tietää, kuka myyrä on. Myyrä tapaa Poljakovin turvatalolla, jossa Smiley pidättää hänet: hän on Bill Haydon. sirkus aikoo vaihtaa Haydonin neuvostoliittolaisten kanssa, mutta Prideaux tappaa hänet, koska hän oli ilmeisesti Haydonin rakastajatar, jonka Haydon petti Budapestin välikohtauksessa. Smiley palaa sirkukseen sen uudeksi päälliköksi.</w:t>
      </w:r>
    </w:p>
    <w:p>
      <w:r>
        <w:rPr>
          <w:b/>
        </w:rPr>
        <w:t xml:space="preserve">Tulos</w:t>
      </w:r>
    </w:p>
    <w:p>
      <w:r>
        <w:t xml:space="preserve">Mitä polyakov vastineeksi heikkolaatuista brittiläistä materiaalia?</w:t>
      </w:r>
    </w:p>
    <w:p>
      <w:r>
        <w:rPr>
          <w:b/>
        </w:rPr>
        <w:t xml:space="preserve">Esimerkki 2.4756</w:t>
      </w:r>
    </w:p>
    <w:p>
      <w:r>
        <w:t xml:space="preserve">Vuonna 1607 Pocahontas, päällikkö Powhatanin rohkea ja seikkailunhaluinen tytär, ja muut hänen heimonsa jäsenet todistavat, kun kolme laivaa saapuu, jotka on lähetetty Englannin kuninkaallisella peruskirjalla perustamaan siirtokunta Uuteen maailmaan. Yhdellä aluksista on kapteeni John Smith, joka on kahleissa kannen alla. Vaikka Smith alun perin tuomittiin hirttokuolemaan kapinallisen huomautuksensa vuoksi, retkikunnan johtaja, kapteeni Christopher Newport armahtaa hänet maihin päästyään. Vaikka siirtokunnan tulevaisuudennäkymät ovat aluksi valoisat, taudit, huono kuri, tarvikepula ja jännitteet paikallisten intiaanien (joita Newport kutsuu "luonnollisiksi asukkaiksi") kanssa asettavat retkikunnan vaaraan. Smith vie pienen ryhmän miehiä jokea ylöspäin etsimään kauppaa, kun taas Newport palaa Englantiin hankkimaan tarvikkeita. Matkalla Smith joutuu intiaaniryhmän vangiksi ja tuodaan heidän päällikkönsä Powhatanin eteen. Kuulustelujen jälkeen kapteeni melkein teloitetaan. Hän pelastuu, kun Pocahontas puuttuu asiaan ja pelastaa hänen henkensä. Smith elää pitkään vankina intiaanien keskuudessa, mutta häntä kohdellaan hyvin ja hän ansaitsee heimon ystävyyden ja kunnioituksen. Hän alkaa ihailla tätä uutta elämäntapaa ja rakastuu syvästi Pocahontasiin. Hän on kiinnostunut englantilaisesta ja tämän tavoista. Päällikkö palauttaa Smithin Jamestowniin sillä ehdolla, että englantilaiset lähtevät seuraavana keväänä, kun heidän veneensä ovat palanneet. Palattuaan Smith kohtaa asutuksen myllerryksessä. Hän joutuu hyväksymään kuvernöörin viran, ja hän huomaa, että alkuperäisväestön kanssa vallinnut rauha on korvattu puutteen, kuoleman ja uuden viran mukanaan tuomien vaikeiden velvollisuuksien vuoksi. Smith haluaisi palata rakkautensa luo, mutta hylkää sen. Hän pitää aikaansa intiaanien keskuudessa "unena", josta hän on herännyt. Heidän määränsä vähenee koko raa'an talven ajan, ja uudisasukkaat pelastuvat vasta, kun Pocahontas ja pelastusjoukko saapuvat ruokaa, vaatteita ja tarvikkeita mukanaan tuoden.Kevään koittaessa Powhatan tajuaa, etteivät englantilaiset aio lähteä. Kun hän saa tietää tyttärensä toimista, hän määrää hyökkäyksen Jamestowniin ja karkottaa Pocahontasin. Hyökkäys torjutaan, ja uudisasukkaat saavat tietää Pocahontasin karkotuksesta omasta kotimaastaan. He järjestävät kaupankäynnin, jotta nuori nainen voidaan ottaa vangiksi ja käyttää sitä vipuvoimana uusien hyökkäysten välttämiseksi. Samuel Argall suostuttelee Potomac-jokea ylöspäin suuntautuvalla kaupparetkellä olevat uudisasukkaat sieppaamaan Pocahontasin Patawomeckien vangiksi, jotta he voisivat neuvotella hänen isänsä kanssa vaihdosta muutamiin vangittuihin uudisasukkaisiin, mutta eivät varastettuihin aseisiin ja työkaluihin. Kun Smith vastustaa suunnitelmaa, hänet erotetaan kuvernöörin virasta. Kun Pocahontas on tuotu Jamestowniin, hän ja Smith uusivat rakkaussuhteensa. Kapteeni Newportin paluu lisää mutkia. Newport kertoo Smithille kuninkaan tarjouksesta johtaa omaa retkikuntaansa, jonka tarkoituksena on löytää reitti Itä-Intiaan. Rakkautensa ja uralupauksensa välillä vääntäytyneenä kapteeni päättää palata Englantiin. Ennen lähtöään hän jättää ohjeet toiselle uudisasukkaalle. Myöhemmin hän kertoo Pocahontasille, että Smith on kuollut matkalla, mikä saa Pocahontasin järkyttyneenä vaipumaan masennukseen ja suremaan yhä rakkaan ja hyvän ystävänsä "kuolemaa". Hän jatkaa elämäänsä Jamestownissa, ja lopulta uusi uudisasukas John Rolfe lohduttaa häntä. Mies auttaa häntä sopeutumaan englantilaiseen elämäntapaan. Hänet kastetaan, hän saa koulutusta, ja lopulta hän menee naimisiin Rolfen kanssa ja synnyttää pojan, jonka he nimeävät Thomasiksi. Myöhemmin hän kuulee, että kapteeni Smith on yhä elossa, ja hän reagoi tähän uutiseen rajusti. Pocahontas huomaa hylkäävänsä Rolfen ja vetäytyy uskollisuuteensa Smithiä kohtaan luullessaan, että kohtalo oli säästänyt hänen henkensä ja että heidän oli määrä palata yhteen. Rolfe ja hänen perheensä saavat mahdollisuuden matkustaa Englantiin. Kun Pocahontas saapuu Lontooseen ja saa audienssin kuninkaan ja kuningattaren kanssa, hän on häkeltynyt tämän "uuden maailman" ihmeistä. Siellä hän tapaa yksityisesti Smithin. jälleennäkeminen on ajoittain epämiellyttävää. Heidän nykyisen elämänsä tila osoittaa, miten paljon he ovat muuttuneet. Smith myöntää, että hän on saattanut tehdä virheen valitessaan uransa rakkauden Pocahontasiin sijaan. Hän sanoo, että se, mitä he kokivat Virginiassa, ei ollut unta vaan "ainoa totuus". Kun Pocahontas kysyy häneltä, löysikö hän koskaan Intiaanit, hän vastaa: "Saatoin purjehtia niiden ohi." He eroavat toisistaan, eivätkä enää koskaan tapaa toisiaan. Pocahocahontas ymmärtää, että Rolfe on juuri sellainen mies kuin hän luulikin ja enemmänkin, ja hyväksyy hänet lopulta aviomiehekseen ja rakkaakseen. Pocahontas ja Rolfe sopivat paluusta Virginiaan. Ennen kuin he lähtevät, Pocahontas sairastuu keuhkokuumeeseen ja kuolee, ja elokuva päättyy kuviin, joissa nuori aikuinen Pocahontas ja hänen pieni poikansa leikkivät onnellisina englantilaisen kartanon puutarhassa. Rolfe lukee ääneen kirjeen, joka on osoitettu heidän ainoalle pojalleen hänen kuolleesta intiaaniäidistään. Elokuvan loppuhetkillä Pocahontas sanoo: "Äiti, nyt tiedän, missä sinä asut", ja elokuva häivytetään Uuden maailman luontokuviin.[Mikä?]</w:t>
      </w:r>
    </w:p>
    <w:p>
      <w:r>
        <w:rPr>
          <w:b/>
        </w:rPr>
        <w:t xml:space="preserve">Tulos</w:t>
      </w:r>
    </w:p>
    <w:p>
      <w:r>
        <w:t xml:space="preserve">Mikä uusi uudisasukas lohduttaa Pocahontasia ?</w:t>
      </w:r>
    </w:p>
    <w:p>
      <w:r>
        <w:rPr>
          <w:b/>
        </w:rPr>
        <w:t xml:space="preserve">Esimerkki 2.4757</w:t>
      </w:r>
    </w:p>
    <w:p>
      <w:r>
        <w:t xml:space="preserve">McCallisterin perhe valmistautuu viettämään joulua Peterin ja Frankin veljen Robin kanssa Pariisissa ja kokoontuu Peterin ja Katen kotiin Chicagon esikaupunkialueella lentoa edeltävänä iltana. Kahdeksanvuotias Kevin, heidän nuorin poikansa, joutuu sisarustensa ja serkkujensa pilkan kohteeksi. Jouduttuaan riitaan isoveljensä Buzzin kanssa hän joutuu talon kolmannen kerroksen makuuhuoneeseen, jossa hän toivoo perheensä katoavan. Yöllä sähkökatkos nollaa herätyskellot ja saa perheen nukkumaan yön yli. Hämmennyksessä ja kiireessä ehtiä ajoissa lentokentälle Kevin jää jälkeen, eikä perhe huomaa sitä ennen kuin he ovat jo ilmassa. Pariisissa hänen äitinsä ja isänsä yrittävät epätoivoisesti varata lennon kotiin. sillä välin Kevin herää huomaamaan, että talo on tyhjä, ja on riemuissaan huomatessaan, että hänen toiveensa toteutui. Hän ottaa Buzzin säästöt, harjoittelee ampumista Buzzin ilmakiväärillä, hyppää sängylle, katsoo gangsterielokuvan ja syö suuren määrän roskaruokaa. Hän kuitenkin huomaa pelästyvänsä, kun hänen vanhempiensa kutsumat Chicagon poliisit ilmestyvät paikalle tarkistamaan hänen vointiaan, kun hänen naapurinsa "Old Man" Marley, jonka huhutaan murhanneen hänen perheensä monta vuotta aiemmin, ilmestyy paikalle ja kun märkäbandiitit Harry Lyme ja Marv Merchants ilmestyvät paikalle ja murtautuvat korttelin muihin tyhjiin taloihin.Jouluaattona Kevin kuulee, kuinka Harry ja Marv keskustelevat suunnitelmista murtautua hänen taloonsa sinä yönä. Keskusteltuaan joulupukki-imitaattorin kanssa ja katseltuaan paikallisen kuoron esiintymistä kirkossa hän törmää Marleyyn. He keskustelevat, ja Kevin saa tietää, että Marley on itse asiassa erittäin mukava mies eivätkä huhut hänestä pidä paikkaansa. Hän kertoo Kevinille katsovansa kuoroa, koska hänen tyttärentyttärensä on mukana kuorossa, eikä hän pääse koskaan tapaamaan häntä, koska hän ja hänen poikansa eivät ole puhuneet vuosiin heidän suuren riitansa jälkeen. Kevin neuvoo häntä tekemään sovinnon poikansa kanssa." Lähdettyään kirkosta Kevin suuntaa kotiinsa ja asentaa erilaisia ansoja talon sisälle. Harry ja Marv murtautuvat sisään. Kun he ovat avanneet kaikki ansat talossa, Kevin pakenee talon toiseen kerrokseen ja soittaa hätänumeroon. He ajavat hänet ulos talosta, ja hän pakenee tyhjään naapuritaloon. Märkä rosvot nappaavat hänet kiinni, kun hän juoksee portaiden yläpäähän, ja ripustavat hänet oven päällä olevaan takkikoukkuun. Marley on hiipinyt heidän taakseen, tyrmää heidät lumilapiolla ja vie Kevinin kotiin. Pian tämän jälkeen kaksi murtovarasta pidätetään." Kevin herää seuraavana aamuna ja huomaa pettyneenä, että hänen perheensä on yhä poissa. Sitten hän kuulee Katen tulevan taloon ja kutsuvan häntä. Hän menee alakertaan, ja he tapaavat ja tekevät sovinnon. Heti tämän jälkeen saapuvat McCallistereiden muut jäsenet, jotka ovat matkustaneet suoraan Pariisista Chicagoon. Kevin vaikenee kohtaamisestaan Harryn ja Marvin kanssa, vaikka Peter löytää Harryn kadonneen kultahampaan ja ihmettelee, mikä se on. Kevinillä ja Buzzilla on sovinnon hetki. Sitten hän menee ikkunan luo ja näkee Marleyn tervehtimässä poikaansa ja tämän perhettä. Halatessaan tyttärentytärtään hän katsoo ylös ja näkee Kevinin. Hän vilkuttaa hänelle ja Kevin vilkuttaa hymyillen takaisin. Hän katsoo, kun Marley menee perheensä kanssa sisälle. Buzz kuitenkin keskeyttää hänet huutamalla: "Kevin! Mitä teit huoneelleni?" Hän juoksee välittömästi sinne ja elokuva päättyy.</w:t>
      </w:r>
    </w:p>
    <w:p>
      <w:r>
        <w:rPr>
          <w:b/>
        </w:rPr>
        <w:t xml:space="preserve">Tulos</w:t>
      </w:r>
    </w:p>
    <w:p>
      <w:r>
        <w:t xml:space="preserve">Kuka jäi yksin kotiin?</w:t>
      </w:r>
    </w:p>
    <w:p>
      <w:r>
        <w:rPr>
          <w:b/>
        </w:rPr>
        <w:t xml:space="preserve">Esimerkki 2.4758</w:t>
      </w:r>
    </w:p>
    <w:p>
      <w:r>
        <w:t xml:space="preserve">Kuusi kuukautta ensimmäisen elokuvan tapahtumien jälkeen Neo (Keanu Reeves) ja Trinity (Carrie-Anne Moss) ovat nyt pari. Morpheus (Laurence Fishburne) saa Logosin kapteeni Nioben (Jada Pinkett Smith) viestin, jossa hän kutsuu kaikki Zionin alukset hätäkokoukseen. Siion on vahvistanut Osiriksen viimeisen lähetyksen: Vartijoiden armeija on tunneloitumassa kohti Siionia ja saavuttaa sen 72 tunnin kuluessa. Komentaja Lock (Harry Lennix) määrää kaikki alukset palaamaan Siioniin valmistautumaan hyökkäykseen, mutta Morpheus pyytää yhtä alusta jäämään, jotta se voisi ottaa yhteyttä Oraakkeleihin (Gloria Foster). Caduceus saa viestin oraakkelilta, ja Nebukadnessar lähtee matkaan, jotta Neo voi ottaa häneen yhteyttä. Yksi Caduceuksen miehistöstä, Bane (Ian Bliss), kohtaa agentti Smithin (Hugo Weaving), joka ottaa haltuunsa Banen avatarin. Smith käyttää tätä avataria poistuakseen Matrixista ja saa hallintaansa Banen oikean ruumiin.Siionissa Morpheus ilmoittaa ihmisille uutiset koneiden etenemisestä. Neo saa viestin Oraakkelilta ja palaa Matrixiin tavatakseen tämän henkivartijan Serafin (Collin Chou), joka johdattaa hänet tämän luo. Tajuttuaan, että Oraakkeli on osa Matrixia, Neo kysyy, miten hän voi luottaa häneen; hän vastaa, että se on hänen päätöksensä. Oraakkeli neuvoo Neoa pääsemään Matriisin lähteelle etsimällä avaintekijän (Randall Duk Kim), joka on Merovingin (Lambert Wilson) vanki. Oraakkelin lähtiessä Smith ilmestyy paikalle ja kertoo Neolle, että voitettuaan hänet hän kieltäytyi poistamasta itseään ja on nyt roisto-ohjelma. Hän osoittaa kykynsä kloonata itsensä käyttäen isäntinä muita Matrixin asukkaita, myös muita agentteja. Sitten hän yrittää absorboida Neon isännäksi, mutta epäonnistuu, mikä saa aikaan taistelun Smithin kloonien ja Neon välillä. Neo onnistuu puolustautumaan, mutta joutuu perääntymään yhä ylivoimaisemmalta joukolta.Neo, Morpheus ja Trinity vierailevat Merovingin luona ja pyytävät Avaintekijää, mutta Merovingi kieltäytyy. Hänen vaimonsa Persephone (Monica Bellucci), joka haluaa kostaa miehelleen tämän uskottomuuden, pettää hänet ja johdattaa kolmikon Avainmiehen luo. Merovingialainen saapuu pian miehineen. Morfeus, Trinity ja Avaimen tekijä pakenevat, kun taas Neo pitää Merovingin palvelijat loitolla. Morpheus ja Trinity yrittävät paeta avaintekijän kanssa moottoritiellä, ja he kohtaavat useita agentteja ja kaksoset, Merovingianin tärkeimmät kätyrit. Morpheus voittaa kaksoset, Trinity pakenee, ja Neo lentää pelastamaan Morpheuksen ja avaintekijän agentti Johnsonilta. Todellisessa maailmassa Zionin jäljellä olevat alukset valmistautuvat taistelemaan koneita vastaan. Matriisissa Nebukadnessarin, Vigilantin ja Logoksen miehistöt auttavat Avaintekijää ja Neoa pääsemään Lähteen ovelle. Logoksen miehistön on tuhottava voimalaitos estääkseen turvajärjestelmän laukeamisen, ja Vigilantin miehistön on tuhottava varavoimalaitos. Logos onnistuu siinä, mutta Sentinel pommittaa Vigilantia todellisessa maailmassa, jolloin kaikki aluksella olevat kuolevat. Vaikka Neo pyysi Trinityä jäämään Nebukadnessarille, hän astuu Matrixiin korvatakseen Vigilantin miehistön ja suorittaakseen heidän tehtävänsä loppuun. Agentti kuitenkin vaarantaa hänen pakonsa, ja he taistelevat. Kun Neo, Morpheus ja Avaintekijä yrittävät päästä Lähteeseen, Smithit ilmestyvät ja yrittävät tappaa heidät. Avaintekijä avaa Lähteen oven, jolloin Neo ja Morpheus pääsevät sisään ja pakenevat seppiä, mutta seppiä tappaa Avaintekijän, kun tämä yrittää sulkea Lähteen oven. Neo astuu ovesta sisään ja tapaa ohjelman nimeltä Arkkitehti, Matrixin luojan. arkkitehti selittää, että Neo on osa Matrixin kuudennen iteraation suunnittelua, joka on suunniteltu estämään kohtalokas järjestelmän kaatuminen, joka tapahtuu luonnollisesti ihmisen valinnanvapauden käsitteen vuoksi. Kuten viisi edellistä, Neo voi valita joko palata Lähteeseen ainutlaatuisen koodinsa kanssa käynnistääkseen Matrixin uudelleen ja valitakseen eloonjääneitä, jotka alkavat asuttaa pian tuhoutuvaa Siionia uudelleen, tai aiheuttaa Matrixin romahduksen ja tappaa kaikki siihen yhteydessä olevat; yhdistettynä Siionin tuhoon tämä merkitsisi ihmiskunnan sukupuuttoon kuolemista. Neo kuulee Trinityn tilanteesta ja päättää pelastaa hänet. Kun tämä putoaa rakennuksesta, hän lentää sisään ja ottaa hänet kiinni, ja sitten jotenkin vaiheistamalla kätensä tämän kehoon hän poistaa luodin tämän kehosta ja käynnistää uudelleen tämän sydämen. Takaisin todellisessa maailmassa Sentinelit tuhoavat Nebukadnessarin. Neo osoittaa uutta kykyä lamauttaa koneet ajatuksillaan, mutta vaipuu koomaan. Miehistön ottaa kyytiin toinen alus, Hammer. Sen kapteeni Roland paljastaa, että koneet tuhosivat muut alukset sen jälkeen, kun joku aktivoi EMP:n liian aikaisin, ja että he löysivät vain yhden eloonjääneen, joka oli Smithin riivaama Bane.</w:t>
      </w:r>
    </w:p>
    <w:p>
      <w:r>
        <w:rPr>
          <w:b/>
        </w:rPr>
        <w:t xml:space="preserve">Tulos</w:t>
      </w:r>
    </w:p>
    <w:p>
      <w:r>
        <w:t xml:space="preserve">Kuka pitää Avaimen tekijää vankina?</w:t>
      </w:r>
    </w:p>
    <w:p>
      <w:r>
        <w:rPr>
          <w:b/>
        </w:rPr>
        <w:t xml:space="preserve">Esimerkki 2.4759</w:t>
      </w:r>
    </w:p>
    <w:p>
      <w:r>
        <w:t xml:space="preserve">Sethe on entinen orja, joka asuu Cincinnatin laitamilla pian sisällissodan jälkeen. Vihainen poltergeist terrorisoi Setheä ja hänen kolmea lastaan, mikä saa hänen kaksi poikaansa pakenemaan ikuisesti. Kahdeksan vuotta myöhemmin Sethe (Oprah Winfrey) asuu yksin tyttärensä Denverin (Kimberly Elise) kanssa. Paul D. (Danny Glover), vanha ystävä Sweet Homesta, plantaasilta, josta Sethe oli paennut vuosia aiemmin, löytää Sethen kodin, jossa hän ajaa vihaisen hengen pois. Sen jälkeen Paul D. ehdottaa, että hän jäisi tänne, ja Sethe vastaa siihen myönteisesti. Pian Paul D:n muuton jälkeen Sethen pihalle kompastuu puhdas, kehitysvammainen nuori nainen (Thandie Newton) nimeltä Beloved, joka myös asuu heidän luonaan.Denver on aluksi iloinen siitä, että Beloved on hänen seurassaan, mutta saa tietää, että hän on Sethen jälleensyntynyt tytär. Siitä huolimatta hän päättää olla paljastamatta Belovedin alkuperää Sethelle. Eräänä yönä Beloved, joka on tietoinen siitä, että Paul D. ei pidä hänestä, lamauttaa tämän loitsulla ja käy tämän kimppuun seksuaalisesti. Paul D. päättää kertoa tapahtuneesta Sethelle, mutta sen sijaan hän kertoo tapahtuneesta työkaverilleen, Leimapalkkaajalle (Albert Hall). Stamp Paid, joka on tuntenut Sethen jo vuosia, vetää esiin lehtileikkeen, jossa Sethe esiintyy, ja kertoo hänen tarinansa luku- ja kirjoitustaidottomalle Paul D:lle: Vuosia sitten Sweet Homen omistajan, Schoolteacherin, veljenpojat raiskasivat Sethen. Hän valitti asiasta rouva Garnerille, Schoolteacherin kälylle, joka otti miehen vastaan. Koulunopettaja ja hänen veljenpoikansa ruoskitaan Setheä kostoksi. Raskaana neljännestä lapsestaan Sethe suunnitteli pakoa. Hänen muut lapsensa lähetettiin jo aiemmin asumaan Baby Suggsin, Sethen anopin, luokse, mutta Sethe jäi etsimään miestään Hallea (Hill Harper) Sethe joutui pahoinpitelyn kohteeksi, kun hän etsi miestä ladosta. Koulunopettajan veljenpojat pitivät häntä aloillaan, raiskasivat hänet ja ottivat väkisin hänen rintamaitonsa.Kun Halle ei suostunut, Sethe pakeni yksin. Hän kohtasi Amy Denverin, valkoisen tytön, joka hoiti Sethen vammoja ja synnytti Sethen lapsen, jonka Sethe nimesi Denveriksi Amyn mukaan. Lopulta Sethe pääsi Baby Suggsin kotiin, mutta hänen alkuonneksensa oli lyhytikäinen, kun Schoolteacher tuli hakemaan Setheä ja hänen lapsiaan. Epätoivoissaan Sethe viiltää vanhemman tyttärensä kurkun auki ja yrittää tappaa muutkin lapsensa. Stamp Paid onnistuu pysäyttämään hänet, ja ällöttynyt Schoolteacher poistuu. Paul D., joka on kauhuissaan paljastuksesta ja yhtäkkiä ymmärtää poltergeistin alkuperän, kohtaa Sethen. Sethe perustelee päätöksensä ilman anteeksipyyntöä väittäen, että hänen lastensa olisi parempi olla kuolleina kuin orjuutettuina. Paul D. lähtee pian tämän jälkeen protestina. Paul D:n lähdön jälkeen Sethe tajuaa, että Rakastettu on hänen kuolleen tyttärensä reinkarnaatio. Sethe tuntee olonsa riemuitsevaksi mutta syylliseksi ja hemmottelee Belovedia taidokkailla lahjoilla laiminlyödessään samalla Denverin. Beloved saa pian tuhoisan raivokohtauksen, ja hänen pahansuopa läsnäolonsa aiheuttaa talon elinolojen huononemisen. Naiset elävät kurjuudessa, eikä Sethe pysty työskentelemään. Denver masentuu, mutta muiston innoittamana isoäitinsä luottamuksesta hän saa lopulta rohkeutta lähteä talosta ja hakea töitä.Kun Denver on saanut työpaikan, paikallisen kirkon naiset käyvät Sethen talossa hänen uuden työtoverinsa pyynnöstä suorittamassa manauksen. Kirkon naiset lohduttavat perhettä, ja he rukoilevat ja laulavat kovaan ääneen, kun Denverin uusi työnantaja saapuu hakemaan häntä töihin. Sethe näkee hänet, ja muistutettuaan Kouluttajan saapumisesta hän yrittää hyökätä hänen kimppuunsa jääpiikillä, mutta Denver ja naiset taltuttavat hänet. Hälinän aikana Rakastettu katoaa kokonaan, ja Rakastetun otteesta vapautunut Sethe joutuu pysyvästi vuodepotilaaksi.Joitakin kuukausia myöhemmin Paul D. tapaa Denverin torilla. Hän huomaa tämän muuttuneen itsevarmaksi ja kypsäksi nuoreksi naiseksi. Kun Paul D. myöhemmin saapuu Sethen kotiin, hän huomaa tämän kärsivän syvästä huonovointisuudesta. Hän vakuuttaa Sethelle, että hän ja Denver pitävät nyt huolta hänestä. Sethe kertoo, ettei näe siinä mitään järkeä, sillä hänen "paras tavaransa", Rakastettu, on poissa. Paul D. on eri mieltä ja sanoo Sethelle, että hän on itse oma paras asia.</w:t>
      </w:r>
    </w:p>
    <w:p>
      <w:r>
        <w:rPr>
          <w:b/>
        </w:rPr>
        <w:t xml:space="preserve">Tulos</w:t>
      </w:r>
    </w:p>
    <w:p>
      <w:r>
        <w:t xml:space="preserve">Kenen mukaan Sethe nimeää lapsensa?</w:t>
      </w:r>
    </w:p>
    <w:p>
      <w:r>
        <w:rPr>
          <w:b/>
        </w:rPr>
        <w:t xml:space="preserve">Esimerkki 2.4760</w:t>
      </w:r>
    </w:p>
    <w:p>
      <w:r>
        <w:t xml:space="preserve">Annie on neljätoistavuotias tyttö, joka rakastaa nettikeskusteluja. Hän tapaa chatissa pojan, joka kutsuu itseään Charlieksi. Poika kertoo olevansa 16-vuotias, ja he puhuvat paljon, vaikka Annie ei ole koskaan nähnyt häntä.Hänen vanhempansa, jotka tietävät vain pojan nimen, ovat kiireisiä muiden ongelmien kanssa, eikä heillä ole aikaa puhua Annien kanssa asiasta. Kun hän saa syntymäpäivänään kannettavan tietokoneen, hän alkaa lähettää kuvia itsestään Charlielle. Mies paljastaa, ettei olekaan 16 vaan 20-vuotias. Myöhemmin hän muuttuu ja sanoo olevansa oikeasti 25. Annien veli lähtee yliopistoon, ja heidän vanhempansa menevät viemään hänet pois. Charlie ehdottaa, että he tapaisivat ostoskeskuksessa. Annie suostuu ja sanoo rakastavansa häntä. kun Annie saapuu ja odottaa ostoskeskuksessa, yli 35-vuotias mies tulee ja esittäytyy Charlieksi. Annie on järkyttynyt, mutta mies vetää Annien pian puoleensa käyttäen hyväksi kahden kuukauden aikana rakentamaansa luottamusta. Mies ostaa Annielle lahjan ja vie hänet sitten vapaaehtoisesti motelliin. Lahja on punaiset rintaliivit ja pikkuhousut. Annie kokeilee niitä ja näyttää ne miehelle huoneessa. Mies viettelee hänet vähitellen ja harrastaa sitten seksiä hänen kanssaan, samalla kun hän ottaa siitä videon hänen tietämättään. sen jälkeen nainen ei saa yhteyttä mieheen, ja hänen epäonnekseen hänen paras ystävänsä on nähnyt heidät yhdessä. Hän valittaa rehtorille, ja Annie viedään pois kokeisiin ja todistuskokeisiin. Hänen vanhempansa saavat tietää tarinan ja järkyttyvät, kun Annie sanoo rakastavansa yhä Charlieta.FBI astuu paikalle ja ottaa tapauksen haltuunsa ja aloittaa saalistajien vastaisen toiminnan. Annien isä, joka ei tyydy tähän, ottaa asian omiin käsiinsä ja jäljittää saalistajan. Annien perhe alkaa pian hajota. myöhemmin Annie saa vihdoin selville, että Charlie käytti häntä hyväkseen, kun FBI näyttää kuvia kolmesta muusta tytöstä, jotka hän raiskasi, kaksi heistä oli samanikäisiä kuin Annie ja yksi vasta 12-vuotias. Annie alkaa vihata miestä. Hän kuitenkin palaa jälleen kouluun ja tekee sovinnon ystävänsä kanssa, joka paljastaa seksisivustosta. Kirjautuessaan sivustolle hän löytää pornografisen kuvan miehestä ja naisesta, jonka kasvoja on digitaalisesti muokattu Annien kuvan kanssa ja jonka kuvatekstissä lukee "Annie tykkää mulkusta". Annie juoksee kotiin ja ottaa yliannoksen pillereitä tappaakseen itsensä. isä löytää hänet ja hänet viedään sairaalaan, jossa hän toipuu. Hän pääsee vihdoin sinuiksi itsensä kanssa, ja heidän elämänsä palaa normaaliksi. Myöhemmin lopussa näytetään videokameran kuvaa miehestä, joka kuvaa nuorta poikaa, joka näyttää olevan miehen poika. Poika ottaa mieheltä kameran ja kääntää sen häntä kohti, jolloin hän paljastuu Charlieksi. Tämän jälkeen poika lähestyy heitä ja esittelee Charlien vanhemmilleen hänen fysiikan opettajakseen, ennen kuin Charlien vaimo tulee heidän luokseen. Hän ei jää kiinni ja hymyilee lopussa hyvin omituisesti.</w:t>
      </w:r>
    </w:p>
    <w:p>
      <w:r>
        <w:rPr>
          <w:b/>
        </w:rPr>
        <w:t xml:space="preserve">Tulos</w:t>
      </w:r>
    </w:p>
    <w:p>
      <w:r>
        <w:t xml:space="preserve">kuinka paljon vuotta Annie on vanha?</w:t>
      </w:r>
    </w:p>
    <w:p>
      <w:r>
        <w:rPr>
          <w:b/>
        </w:rPr>
        <w:t xml:space="preserve">Esimerkki 2.4761</w:t>
      </w:r>
    </w:p>
    <w:p>
      <w:r>
        <w:t xml:space="preserve">Alabamassa Oodien veljekset Brick, Lincoln ja McQueen työskentelevät omankädenoikeuden harjoittajina heidät kasvattaneen miehen, sheriffi Henry Millardin, palveluksessa; he murhaavat rikollisia oikeusjärjestelmän ohi ja pitävät näin rikollisuusluvun osavaltion alhaisimpana. Erään hyökkäyksen jälkeen Celeste, tapauksen silminnäkijä, lähestyy heitä ja tarjoaa heille 25 000 dollaria, jos he pelastaisivat hänen kummipoikansa Robin ja tappaisivat tämän kummisetänsä ja vangitsijan, huumeparoni Carlosin. Kolmikko hyväksyy tarjouksen. Samaan aikaan ATF:n agentti Anthony Reese lähestyy Millardia rikollisten kuolemantapausten sarjasta ja hänen epäillyistään; Oodien veljeksistä. Millard suhtautuu tahallaan vastahakoisesti Reesen avunpyyntöön. oodyt matkustavat Carlosin kotiin ja hyökkäävät rakennukseen, tappavat Carlosin miehet, mutta eivät onnistu tappamaan Carlosia. He saavat kiinni Robin; nuoren kehitysvammaisen miehen pyörätuolissa. Carlos lähettää heidän peräänsä joukon naispuolisten moottoripyöräilijämurhaajien joukkoja. Pyöräilijät löytävät veljekset lepäämästä baarista. Motoristit viettelevät tietämättömät veljekset ja erottavat heidät toisistaan, mutta kun Lincoln huomaa yhden heistä vievän Robia pois, naiset hyökkäävät heidän kimppuunsa. Veljekset onnistuvat tappamaan naiset ja saamaan Robin takaisin, mutta verilöyly päätyy uutisiin, ja baarin omistajan antamat piirrokset kolmesta veljeksestä antavat Reeselle tarvitsemansa todisteet siitä, että Oodit ovat tappajia. Brick soittaa Celestelle selvittääkseen, miksi yksinkertaiseen keikkaan liittyy nyt salamurhaajia; Celeste tunnustaa, että Rob oli varakkaasta perheestä, jonka Carlos oli tappanut, jotta hän saisi Robilta holhoojana suuren rahaston, jonka Robin on määrä periä lähestyvänä 18-vuotispäivänään. Brick soittaa vielä Millardille, joka kertoo heille, että Reesen todisteiden vuoksi hänen on kiellettävä heidät ja pidätettävä heidät, jos he palaavat Alabamaan. vaikka hän ei voi puhua heille, veljekset sitoutuvat Robiin. McQueen ehdottaa, että he lopettavat työnsä, mutta Brick kertoo McQueenille, että heillä oli kerran Robin kaltainen veli, jota heidän isänsä hakkasi säännöllisesti, kunnes eräänä päivänä hän heräsi ja veli oli poissa; yhdennäköisyys saa Brickin vastahakoisesti antamaan Carlosin ottaa Robin takaisin. Toinen ryhmä palkkamurhaajia hyökkää panssariautossa veljesten kimppuun tiellä ja sieppaa Robin liikkuvasta autosta. Veljekset lähtevät takaa-ajoon, ja Lincoln hyppää ajoneuvon päälle ja teurastaa yksin kaikki sisällä olevat, mutta hän loukkaantuu pahasti ja veljesten auto hajoaa. Kävellessään tietä pitkin ohikulkeva pakettiauto ottaa ryhmän kyytiin; yksi matkustajista on sairaanhoitaja ja hoitaa Lincolnin haavoja, mutta hän on edelleen heikossa kunnossa. Ryhmä jätetään Vicksburgiin, Mississippiin, jossa he odottavat Celesteä ja valmistautuvat uusiin hyökkäyksiin. reese löytää valokuvan, jossa Millard toipuu veljeksistä lapsena isän kuoleman jälkeen, ja suuria käteisnostoja, joita hän epäilee käytetyn veljesten maksamiseen. Hän kohtaa Millardin todisteiden kanssa ja pakottaa tämän luovuttamaan veljesten olinpaikan lievempää vankilatuomiota vastaan; Millard lähtee Reesen mukaan. Intiaanijengi saapuu paikalle ja hyökkää, ja Brick ja McQueen jäävät puolustamaan Robia ja Lincolnia. Celeste saapuu myöhemmin ja liittyy veljesten seuraan. He onnistuvat tappamaan suurimman osan jengistä, ja Lincoln toipuu tarpeeksi estääkseen yhtä heistä ottamasta Robia, mutta Celeste ja Brick kaatuvat, ja jäljelle jäänyt jengiläinen yrittää skalpeerata McQueenin; Millard ampuu hänet. Millard ja veljekset pidätetään; veljekset kertovat valheellisen tarinan, johon Celeste ei liity, jolloin hän voi huolehtia Robista. Reesen menestys palkitaan siirrolla alueen johtajaksi; hänen harmikseen. Carlos kuolee Celesten lähettämään räjähdepakettiin. 54 kuukautta myöhemmin veljekset vapautuvat vankilasta. Heitä odottaa uusi kuorma-auto, jonka Rob on antanut heille ystävällisesti, maksu Robilta pelastamisesta ja viesti Celestelta, jonka mukaan muut tarvitsevat heidän apuaan.</w:t>
      </w:r>
    </w:p>
    <w:p>
      <w:r>
        <w:rPr>
          <w:b/>
        </w:rPr>
        <w:t xml:space="preserve">Tulos</w:t>
      </w:r>
    </w:p>
    <w:p>
      <w:r>
        <w:t xml:space="preserve">Kuinka paljon rahaa tarjottiin Robilta pelastamisesta ja hänen sieppaajansa tappamisesta?</w:t>
      </w:r>
    </w:p>
    <w:p>
      <w:r>
        <w:rPr>
          <w:b/>
        </w:rPr>
        <w:t xml:space="preserve">Esimerkki 2.4762</w:t>
      </w:r>
    </w:p>
    <w:p>
      <w:r>
        <w:t xml:space="preserve">Nuori Chris Chandler, opiskelija Draken yliopistossa, saa uuden kämppiksen, Danin, ja ystävystyy hänen kanssaan. Samaan aikaan veljeskunnissa on käynnissä jäsenhankinta, ja eräs opiskelija, jonka sanotaan olleen kiinnostunut Doma Tau Omegasta, löydetään kuolleena kampukselta.Chris, jolla ei ole suurta mielipidettä veljeskunnista, tutustuu psykologian opiskelijaan Meganiin, joka kutsuu hänet ja Danin Doma Tau Omegan bileisiin sanomalla, ettei hän halua mennä sinne yksin. Kun he kuitenkin saapuvat juhliin, Chris näyttää olevan kiinnostunut vain DTO:n johtajasta Devon Eisleystä ja lähestyy häntä. Odotettuaan Chrisiä pitkään Megan ja Dan poistuvat juhlista. Devon juottaa Chrisin sillä välin humalaan, minkä jälkeen Devon tekee hänestä DTO:n jäsenen juomalla hieman hänen vertansa, kun taas Chris puolestaan joutuu juomaan hieman Devonin verta. pian tämän jälkeen Chris tutustuu DTO:n talossa järjestettäviin juhliin, joissa hän ja Devon juovat Sandy-nimiseltä tytöltä verta tavalla, joka muistuttaa sukupuoliyhteyttä. Dan on järkyttynyt Chrisin muutoksesta sen jälkeen, kun hän on liittynyt veljeskuntaan, ja murtautuu DTO:n taloon. Tutkiessaan DTO:n kirjaa Dan järkyttyy löytäessään Devonin valokuvia veljeskunnan historian vuosikymmenten ajalta täysin muuttumattomina. Hän suostuttelee Meganin menemään kanssaan Chrisin huoneeseen, jonka he löytävät täysin tuhoutuneena. He päättävät etsiä Chrisiä veljeskunnan talosta. DTO:n talossa Devon kertoo Chrisille, että hän elää ikuisesti niin kauan kuin hän muuttaa sielunsa uuteen kehoon joka vuosisata, ja että tällä kertaa Chris olisi se, jonka kehoa käytetään. Kampukselta kuolleena löydetty opiskelija pakotettiin tekemään itsemurha, koska hän pelkäsi osallistua seremoniaan ja uhkasi mennä julkisuuteen. Chris yrittää paeta, mutta muut DTO:n jäsenet Barry ja Jordan tyrmäävät hänet. Dan ja Megan yrittävät päästä sisälle veljeskuntataloon, mutta heidän tiensä tukkii DTO:n jäsen Mikhail, joka uhkaa heitä kirveellä. Dan nappaa neulan, jota veljeskunnan jäsenet käyttävät saadakseen verta uhreistaan, ja iskee sen Mikhailin kaulaan tappaen hänet.Talossa Dan ja Megan tapaavat Berryn, Jordanin, Devonin ja Chrisin, jotka ovat jo aloittamassa seremoniaa. Megan paljastaa olevansa houkutin, joka on työskennellyt Devonille viimeiset 70 vuotta ja jonka tehtävänä oli houkutella Chris. Hän uhkaa Dania kirveellä ja sanoo tappavansa hänet, jos Chris yrittää vastustaa rituaalia. Chris lopettaa taistelun ja polvistuu Devonin eteen. Kun kaikki keskittyvät Chrisiin, Dan vapautuu yhtäkkiä Meganista. Hän ottaa kirveen ja hyökkää sillä Devonin kimppuun. Devon, muut veljeskunnan jäsenet ja Megan kuolevat, ja Chris ja Dan jäävät seisomaan verilöylyn keskelle. Dan kysyy, miksi Chris ei kuollut, ja Chris vastaa: "Sanoinhan, etten koskaan liity veljeskuntaan." He lähtevät talosta.</w:t>
      </w:r>
    </w:p>
    <w:p>
      <w:r>
        <w:rPr>
          <w:b/>
        </w:rPr>
        <w:t xml:space="preserve">Tulos</w:t>
      </w:r>
    </w:p>
    <w:p>
      <w:r>
        <w:t xml:space="preserve">Kuka kutsuu Chrisin ja Danin juhliin?</w:t>
      </w:r>
    </w:p>
    <w:p>
      <w:r>
        <w:rPr>
          <w:b/>
        </w:rPr>
        <w:t xml:space="preserve">Esimerkki 2.4763</w:t>
      </w:r>
    </w:p>
    <w:p>
      <w:r>
        <w:t xml:space="preserve">Toisen maailmansodan aikana Yhdysvaltain armeijan tiedustelu-upseeri, luutnantti Thomas Hart (Farrell) joutuu saksalaisten joukkojen vangiksi. Kuulustellessaan Hartia saksalaiset pakottavat hänet paljastamaan tiedustelutietoja ottamalla häneltä saappaat pois, jolloin hänen jalkansa palelevat ja loukkaantuvat pahasti, ja jättämällä hänet alasti erittäin kylmään selliin. Tämän jälkeen hänet siirretään junalla Stalag VI-A -sotavankileirille Hemeriin, Saksaan. Matkalla P-51 Mustang hyökkää (kirjaimet POW oli maalattu junan kattoon, mutta ne peittyivät paksuun lumeen). Pelastaakseen itsensä sotavangit lähtevät junasta ja kirjoittavat ruumiillaan kirjaimen P-O-W estääkseen jatkuvan ilmatorjunnan.Saavuttuaan uudelle sotavankileirille luutnantti Hartia haastattelee johtava amerikkalainen upseeri, eversti William McNamara (Willis). Kun McNamara kysyy, tekikö hän yhteistyötä saksalaisten kanssa vangitsemisensa jälkeen, Hart kieltää sen. McNamara tietää tämän valheeksi, kun Hart sanoo kestäneensä vain kolme päivää kuulusteluja. McNamara ei paljasta tätä Hartille, vaan lähettää hänet majoittumaan värvättyjen miesten parakkiin sen sijaan, että hän olisi saanut majoittua muiden upseerien joukkoon. leirille tuodaan kaksi mustaa lentäjää, jotka sijoitetaan Hartin parakkiin. He ovat leirin ainoat mustat, ja heidän tilannettaan pahentaa heidän asemansa upseereina. Heidän päävastustajansa on kersantti Vic W. Bedford (Hauser), rasisti. Yksi lentäjistä, luutnantti Lamar Archer, teloitetaan, kun häntä syytetään Bedfordin punkkaansa laittaman aseen säilyttämisestä. Kun Bedford itse myöhemmin löydetään kuolleena, eloonjäänyttä lentäjää, luutnantti Lincoln A. Scottia (Howard) syytetään Bedfordin tappamisesta kostoksi. McNamara nimittää Hartin, joka oli ennen sotaa oikeustieteen opiskelija, puolustamaan syytettyä lentäjää hänen sotaoikeudenkäynnissään, johon leirin komentaja, Oberst Werner Visser (IureÅ) suostuu.Paljon myöhemmin McNamara paljastaa Hartille, että "puolustus", kuten itse oikeudenkäynti, on huijausta, taidokas harhautus, jonka tarkoituksena on peittää McNamaran ja hänen miehiensä suunnittelema hyökkäys läheiseen ampumatarviketehtaaseen (Yhdysvaltain armeija luulee sitä erehdyksessä kenkätehtaaksi) sotaponnistusten tukemiseksi. Paljastuu, että Bedford laittoi aseen Archerin punkkaan tietäen, että vartijat tappaisivat hänet sen takia. Vastineeksi hän antoi heille salaisen radion sijainnin. Paljastuu myös, että hän aikoi paeta rahan ja vaatteiden kanssa, todennäköisesti vastineeksi siitä, että hän kertoi McNamaran suunnitelmasta natseille. McNamara tajusi tämän ja tappoi Bedfordin estääkseen sen. Hart on järkyttynyt siitä, että McNamara korkea-arvoisimpana upseerina uhraisi amerikkalaisen maanmiehensä (Scott) suojellakseen suunniteltua hyökkäystä ampumatarviketehtaaseen. McNamara muistuttaa Hartia siitä, että sodassa on joskus uhrattava yksi mies monien hengen pelastamiseksi. Hart myöntää tämän, mutta vastaa, että McNamaran velvollisuus on varmistaa, että hän (McNamara), ei Lincoln Scott, on uhri. McNamara sanoo närkästyneenä, että Hart ei tiedä velvollisuudesta mitään, viitaten siihen, että Hart antautui "tason 1" kuulustelijalle kolmen päivän jälkeen, kun taas McNamaraa kidutettiin kuukauden ajan.McNamaran juoni melkein onnistuu. Karanneet sotilaat tuhoavat läheisen ammustehtaan. Sotaoikeuden lopussa Hart kuitenkin tunnustaa valheellisesti Bedfordin murhan pelastaakseen luutnantti Scottin. McNamara kuulee Hartin tunnustuksen; McNamara muuttaa mielensä ja palaa vapaaehtoisesti leirille ottamaan vastuun. Visser pitää McNamaraa vastuullisena ja teloittaa hänet henkilökohtaisesti paikan päällä, mutta säästää muut vangit. Kolme kuukautta myöhemmin Saksan armeija antautuu liittoutuneille. Vankileiri vapautetaan, ja kaikki eloonjääneet vangit, myös Hart, lähetetään kotiin. Hartin viimeiset kommentit ovat, että hän oppi kunniasta, velvollisuudesta ja uhrautumisesta.</w:t>
      </w:r>
    </w:p>
    <w:p>
      <w:r>
        <w:rPr>
          <w:b/>
        </w:rPr>
        <w:t xml:space="preserve">Tulos</w:t>
      </w:r>
    </w:p>
    <w:p>
      <w:r>
        <w:t xml:space="preserve">Mitä sydän kieltää ?</w:t>
      </w:r>
    </w:p>
    <w:p>
      <w:r>
        <w:rPr>
          <w:b/>
        </w:rPr>
        <w:t xml:space="preserve">Esimerkki 2.4764</w:t>
      </w:r>
    </w:p>
    <w:p>
      <w:r>
        <w:t xml:space="preserve">Elokuva on eeppinen tarina nuoresta Tšingis-kaanista ja siitä, miten hänen varhaiselämänsä tapahtumat johtavat hänet legendaariseksi valloittajaksi. 9-vuotias Temüjin lähtee isänsä johdolla matkalle valitsemaan tyttöä tulevaksi vaimoksi. Hän tapaa Börten, joka sanoo haluavansa tulla valituksi, minkä hän myös tekee. Hän lupaa palata viiden vuoden kuluttua naimisiin tytön kanssa. Temüjinin isä myrkytetään matkalla ja hän kuolee. Poikana Temüjin kokee nälkää, nöyryytyksiä ja jopa orjuutta, mutta myöhemmin hän voittaa Börten avulla kaikki lapsuuden vastoinkäymiset ja nousee yhdeksi suurimmista valloittajista, joita maailma on koskaan nähnyt.</w:t>
      </w:r>
    </w:p>
    <w:p>
      <w:r>
        <w:rPr>
          <w:b/>
        </w:rPr>
        <w:t xml:space="preserve">Tulos</w:t>
      </w:r>
    </w:p>
    <w:p>
      <w:r>
        <w:t xml:space="preserve">Kuka ohjasi tämän elokuvan?</w:t>
      </w:r>
    </w:p>
    <w:p>
      <w:r>
        <w:rPr>
          <w:b/>
        </w:rPr>
        <w:t xml:space="preserve">Esimerkki 2.4765</w:t>
      </w:r>
    </w:p>
    <w:p>
      <w:r>
        <w:t xml:space="preserve">Elokuva sijoittuu vuoteen 1991, ja siinä Yhdysvaltain ja Kiinan hallitukset ovat suuren kauppasopimuksen kynnyksellä, ja Yhdysvaltain presidentin on määrä vierailla Kiinassa sopimuksen sinetöimiseksi. Keskusrikospoliisi saa tiedon, että sen erityistoimintaosaston agentti Tom Bishop (Brad Pitt) on otettu kiinni yrittäessään vapauttaa englantilaista Elizabeth Hadleyta (Catherine McCormack) kiinalaisesta vankilasta Su Choun (Suzhou) lähellä. Bishopia kuulustellaan kidutuksen alaisena, ja hänet teloitetaan vuorokauden sisällä, ellei Yhdysvaltain hallitus vaadi häntä, joten he joutuvat miettimään, mitä tehdäjos he vaativat Bishopia agentiksi, he vaarantavat kauppasopimuksen. Tilannetta pahentaa se, että Bishop toimi "roistona" ilman viraston lupaa.CIA:n johtajat yrittävät ratkaista tilanteen nopeasti ja kutsuvat paikalle Nathan Muirin (Robert Redford), ikääntyvän keskitason upseerin, joka on viimeistä päivää ennen eläkkeelle jäämistä ja joka värväsi Bishopin. Vaikka he kertovat Muirille, että he tarvitsevat häntä vain "väliinputoajaksi" täyttämään joitakin aukkoja taustatiedostoissaan, virkamiehet toivovat todellisuudessa, että hänen antamansa tiedot ovat se savuava ase, jonka he tarvitsevat oikeuttamaan Bishopin kuoleman sallimisen. Tajutessaan tämän Muir yrittää pelastaa Bishopin vuotamalla jutun CNN:lle Hongkongissa olevan yhteyshenkilönsä välityksellä ja uskoo, että CIA pelastaa Tomin, kunhan yleisö painostaa heitä tekemään niin. Muirin epäonneksi tämä taktiikka vain viivyttää heitä, sillä erään korkea-arvoisen johtajan soitto FCC:lle johtaa siihen, että CNN vetää jutun takaisin.Edellä mainitussa debriefingissä Muir kertoo, kuinka hän värväsi Bishopin MACV-SOG:iin, kun tämä oli merijalkaväen tarkka-ampujana Vietnamissa. Muir puhuu myös heidän Berliinissä vuonna 1975 suorittamastaan komennuksesta. Molemmat sivujuonet saavat elokuvassa runsaasti aikaa. Huomattava aika on omistettu myös Muirin ja Bishopin vakoojatyölle Libanonissa, joka huipentui Beirutin vuoden 1985 autopommi-iskun kaltaiseen juoneen, jonka jälkimainingeissa he näkivät toisensa viimeisen kerran kasvokkain.Kun hänen suunnitelmansa on tukahdutettu, Muir turvautuu paljon vaarallisempaan taktiikkaan ja luo salaa väärennetyn kiireellisen operatiivisen ohjeen CIA:n johtajalta operaation "Dinner Out" aloittamiseksi: uskalias pelastusoperaatio, jota johtavat Yhdysvaltain merivoimien SEAL-joukot ja jota Bishop pohjusti "B-suunnitelmana" omalle pelastusyritykselleen. Käyttämällä 282 000 Yhdysvaltain dollaria säästöistään ja kavaltamallaan Kiinan rannikon satelliittikuvia sisältävällä tiedostolla Muir lahjoo kiinalaisen energia-alan virkailijan katkaisemaan virran vankilasta kolmeksikymmeneksi minuutiksi, jonka aikana SEAL-pelastusryhmä noutaa Bishopin ja Hadleyn.Hadley, joka oli paennut Yhdistyneestä kuningaskunnasta tehtyään pommi-iskun Kiinan suurlähetystöön, tapasi Bishopin Libanonissa. Hän oli kiinalaisessa vankilassa sen jälkeen, kun hänet oli siepattu ja vaihdettu pidätettyyn yhdysvaltalaiseen diplomaattiin. Itse asiassa Muir oli itse järjestänyt sieppauksen, koska hän uskoi, että Hadley voisi mahdollisesti paljastaa Bishopin todellisen henkilöllisyyden CIA:n puolisotilaallisena agenttina. Tajuttuaan, että Hadley oli Bishopin rohkean pelastusyrityksen kohde, Muir oppii lopulta, että hän aliarvioi suuresti Bishopin tunteet häntä kohtaan. Tämä syyllisyydentunne saa hänet luopumaan säästöistään pelastaakseen hänet ja Bishopin, vastoin vuosia aiemmin Berliinissä Bishopille antamaansa varoitusta, jonka mukaan hän ei lähtisi tämän perään, jos tämä menisi "ulos reservaatista." Bishop, joka pelastetaan elokuvan lopussa lähes 15 minuuttia ennen suunniteltua teloitustaan, tajuaa, että Muir oli hänen pelastuksensa takana, sillä hänen pelastussuunnitelmansa nimi "Operaatio Illallinen ulos" viittasi syntymäpäivälahjaan, jonka Bishop antoi Muirille, kun he olivat Libanonissa.</w:t>
      </w:r>
    </w:p>
    <w:p>
      <w:r>
        <w:rPr>
          <w:b/>
        </w:rPr>
        <w:t xml:space="preserve">Tulos</w:t>
      </w:r>
    </w:p>
    <w:p>
      <w:r>
        <w:t xml:space="preserve">Mikä on englantilaisen naisen nimi?</w:t>
      </w:r>
    </w:p>
    <w:p>
      <w:r>
        <w:rPr>
          <w:b/>
        </w:rPr>
        <w:t xml:space="preserve">Esimerkki 2.4766</w:t>
      </w:r>
    </w:p>
    <w:p>
      <w:r>
        <w:t xml:space="preserve">Leo työskentelee Next Day Air (NDA) -nimisessä pakettikuljetusyrityksessä, mutta saa potkut, jos tekee vielä lisää virheitä. Toimittaessaan Jeesukselle osoitettua pakettia huoneistoon 303 Leo toimittaa sen vahingossa huoneistoon 302. Ennen kuin Leo pääsee lähtemään, Jeesus kysyy, onko Leolla paketti, ja huolestuu, kun hän jää tyhjin käsin. Guch ja Brody, kaksi taitamatonta rikollista, avaavat paketin ja löytävät kymmenen tiiltä kokaiinia piilotettuna saviruukkuun. Brody muistaa, että hänen serkkunsa Shavoo on ennenkin leikannut kokaiinia. Shavoo ja hänen kumppaninsa Buddy tulevat Guchin asunnolle ja sopivat 15 000 dollarista tiiltä.Bodega, Jesusin pomo ja paketin alkuperäinen lähettäjä, soittaa varmistaakseen, että paketti on toimitettu. Jesus kertoo Bodegalle, ettei sitä toimitettu, vaikka seurantatiedot kertovat muuta. Jesus on huolissaan siitä, että Bodega aikoo tappaa hänet, ja olettaa, että Leo varasti paketin. Etsinnän aikana Jesus kertoo Chitalle, että hänen edellinen pomonsa tapettiin samanlaisen tilanteen takia. Jesus ja Chita löytävät Ericin, toisen NDA:n työntekijän, jota he uhkaavat aseella ja varastavat hänen kellonsa. Lopulta he tajuavat, ettei kyseessä ole Leo, ja jatkavat etsintöjä.Shavoolla on vaikeuksia saada rahojaan varastosta, koska vastaanoton virkailija ryösti hänet. Hän kuulustelee virkailijaa ja löytää varastohallin, jossa hänen rahansa ja tarvikkeensa ovat. Shavoo ja Buddy lukitsevat virkailijan ja hänen rikoskumppaninsa autotalliin sidottuna ja suukapuloituna ilmastointiteipillä.Bodega yllättää Jeesuksen Philadelphiassa tämän kauhuksi, ja he etsivät yhdessä Leoa. Jeesus kiduttaa Leoa, mutta tämä ei muista mitään. Takaisin asunnoissa Leo kävelee käytävää pitkin ja muistaa vihdoin toimittaneensa sen 302:lle. Bodega pakottaa Leon pyytämään paketin takaisin, kun Guch on sisällä laskemassa rahoja. Brody ilmoittaa Leolle, että hän lähetti paketin takaisin NDA:n päämajaan. Bodega tajuaa, että jotain outoa on tekeillä, ja tunkeutuu väkisin asuntoon. Kaikkia uhataan aseella, mutta Guch ampuu ensimmäisenä Jeesusta. Tulitaistelun jälkeen Shavoo nilkuttaa pois lähes kuolleena, Leo, joka on täysin vahingoittumaton, hyppää ylös ja lähtee rahojen kanssa, ja Chita tulee katsomaan Jeesusta, joka on haavoittunut. Onneksi hänet pelastaa kello, jonka hän otti aiemmin NDA:n toiselta työntekijältä. Jeesus ja Chita kävelevät pois kokaiinin kanssa, kun taustalla kuuluu sireenit.</w:t>
      </w:r>
    </w:p>
    <w:p>
      <w:r>
        <w:rPr>
          <w:b/>
        </w:rPr>
        <w:t xml:space="preserve">Tulos</w:t>
      </w:r>
    </w:p>
    <w:p>
      <w:r>
        <w:t xml:space="preserve">Mihin asuntoon Leo toimittaa paketin?</w:t>
      </w:r>
    </w:p>
    <w:p>
      <w:r>
        <w:rPr>
          <w:b/>
        </w:rPr>
        <w:t xml:space="preserve">Esimerkki 2.4767</w:t>
      </w:r>
    </w:p>
    <w:p>
      <w:r>
        <w:t xml:space="preserve">Prologissa esitellään Bergmanin (Pacino) ja Mike Wallacen (Plummer) rohkeus ja journalistinen rehellisyys, kun he valmistautuvat haastattelemaan sheikki Fadlallahia 60 minuuttia -ohjelmaan.Louisvillessä, Kentuckyssa, tohtori Jeffrey Wigand (Crowe) saapuu kotiin toimistostaan Brown &amp; Williamson Tobacco Companysta ja kertoo vastahakoisesti vaimolleen Lianelle (Venora), että hänet on irtisanottu.Bergman lähestyy Bergmania, jotta tämä auttaisi häntä teknisten asiakirjojen kääntämisessä. Wigand suostuu, mutta Bergman on kiinnostunut, kun hän vetoaa yrityksen salassapitosopimukseen ja kieltäytyy keskustelemasta enempää. Myöhemmin Wigand kutsutaan tapaamiseen B&amp;amp;W:n toimitusjohtajan kanssa, joka uhkaa häntä oikeustoimilla ja erorahojen lakkauttamisella, jos hän ei allekirjoita tiukempaa salassapitosopimusta. Wigand lähtee vihaisena pois ja syyttää Bergmania hänen pettämisestään.Bergman käy Wigandin kotona ja puolustautuu voimakkaasti. Wigand rauhoittuu, mutta epäröi paljastaa mitään, mikä voisi uhata hänen perheensä sairausvakuutusta, sillä hänellä on ilmeisesti hallussaan hyvin vahingollista tietoa.Wigandin perhe muuttaa vaatimattomampaan taloon, ja Wigand työskentelee nyt opettajana. Eräänä yönä hänen nuorempi tyttärensä Barbara näkee jonkun ulkona. Wigand löytää tuoreen jalanjäljen puutarhasta ja saa pahaenteisen puhelinsoiton. tietäen, että Wigandin salassapitosopimus estää mahdollisen tarinan, Bergman ottaa yhteyttä Richard Scruggsiin (Feore), asianajajaan, joka edustaa Mississippin osavaltiota oikeudenkäynnissä tupakkateollisuutta vastaan, ja uskoo, että Wigand voisi välttyä oikeudellisilta seuraamuksilta, jos hänet pakotettaisiin rikkomaan salassapitovelvollisuuttaan ja todistamaan. Scruggs ilmaisee kiinnostuksensa. jonkin aikaa myöhemmin Wigand saa sähköpostitse häntä ja hänen perhettään koskevan tappouhkauksen ja löytää luodin postilaatikostaan. Hän ottaa yhteyttä FBI:hin, mutta paikalle tulevat agentit ovat vihamielisiä ja takavarikoivat hänen tietokoneensa. Uhkauksista raivostunut Wigand vaatii Bergmania järjestämään haastattelun.Haastattelussa Wigand toteaa, että B&amp;amp;W tekee savukkeistaan tarkoituksella riippuvuutta aiheuttavia ja että hänet erotettiin, kun hän kieltäytyi tukemasta tätä. Bergman järjestää myöhemmin turvamiehet Wigandin kotiin, ja Wigandit joutuvat kärsimään avio-ongelmista.Wigandille annetaan Kentuckyn tuomioistuimen määräys, joka kieltää hänen todistuksensa Mississippissä, mutta lopulta hän päättää kuitenkin todistaa B&amp;amp;W:n asianajajien vastustuksesta huolimatta. Palatessaan Louisvilleen Wigand saa tietää, että Liane on jättänyt hänet ja vienyt heidän tyttärensä.Bergman, Wallace ja Don Hewitt (Hall), 60 Minutes -ohjelman luoja ja vastaava tuottaja, tapaavat CBS Newsin lakimiehen Helen Caperellin (Gershon). Caperelli vetoaa oikeudelliseen teoriaan, vahingolliseen puuttumiseen, jonka mukaan se, joka saa jonkun rikkomaan laillisen sopimuksen, voidaan haastaa oikeuteen "puuttumisesta". Tämän teorian mukaan CBS altistaa itsensä oikeustoimille B&amp;amp;W:n taholta, jos Wigand rikkoo luottamuksellisuutta haastattelussaan.Eric Kluster (Tobolowsky), CBS Newsin johtaja, päättää jättää Wigandin haastattelun pois jaksosta. Bergman vastustaa sitä, koska hän uskoo, että CBS-yhtiö haluaa välttää vaarantamasta CBS:n myyntiä Westinghouselle, joka rikastuttaisi sekä Caperelliä että Klusteria. Wigand on tyrmistynyt ja katkaisee yhteydenpidon Bergmaniin.Eräs tutkija tutkii Wigandin henkilöhistoriaa, ja hänen havaintonsa julkaistaan ja levitetään uutismedialle 500-sivuisena asiakirjana. Bergman saa tietää, että Wall Street Journal käyttää tätä pian artikkelissa, jossa kyseenalaistetaan Wigandin uskottavuus. Bergman uskoo, että Wigandia mustamaalataan, ja järjestää asianajaja ja tutkija Jack Palladinon (esittää itseään) arvioimaan asiaa. Journalin päätoimittaja suostuu lykkäämään juttunsa julkaisua sillä aikaa, kun hänen toimittajansa tutkivat Palladinon löydöksiä.CBS Newsin sisäinen taistelu jutusta saa Hewittin määräämään Bergmanin ottamaan välittömästi "lomaa". Tänä aikana 60 Minutesin lyhennetty jakso lähetetään. Bergman saa vaivoin soitettua puhelun Wigandille, joka on sekä masentunut että raivoissaan ja syyttää Bergmania hänen manipuloinnistaan. Bergman puolustaa omia motiivejaan ja ylistää Wigandia ja hänen todistustaan. scruggs kehottaa Bergmania lähettämään koko jakson, heidän omaa oikeusjuttuaan uhkaa Mississippin kuvernöörin nostama kanne. Bergman on voimaton auttamaan, ja hän kyseenalaistaa yksityisesti omat motiivinsa jutun ajamiseen.Bergman ottaa yhteyttä New York Timesin päätoimittajaan ja paljastaa koko jutun ja CBS:n tapahtumat. Times painaa jutun etusivulle ja tuomitsee CBS:n jyrkässä pääkirjoituksessa. The Journal hylkää jutun murhenäytteenä ja painaa Wigandin lausunnon kokonaisuudessaan. Hewitt syyttää Bergmania CBS:n pettämisestä, mutta huomaa, että Wallace on nyt samaa mieltä siitä, että yrityksen painostuksen edessä alistuminen oli virhe. 60 Minutes lähettää lopulta alkuperäisen jakson, johon sisältyy Wigandin haastattelu kokonaisuudessaan.[3] Bergman kertoo Wallacelle, että hän on irtisanoutunut, koska hän uskoo, että 60 Minutesin uskottavuus ja rehellisyys on nyt pysyvästi tahriintunut.[4] Elokuvan lopussa on tekstikortteja, joissa esitetään yhteenveto tupakan yleisestä sopimuksesta sekä Wigandin ja Bergmanin urasta elokuvan tapahtumien jälkeen.</w:t>
      </w:r>
    </w:p>
    <w:p>
      <w:r>
        <w:rPr>
          <w:b/>
        </w:rPr>
        <w:t xml:space="preserve">Tulos</w:t>
      </w:r>
    </w:p>
    <w:p>
      <w:r>
        <w:t xml:space="preserve">Kenen kanssa Wigand kutsutaan tapaamiseen?</w:t>
      </w:r>
    </w:p>
    <w:p>
      <w:r>
        <w:rPr>
          <w:b/>
        </w:rPr>
        <w:t xml:space="preserve">Esimerkki 2.4768</w:t>
      </w:r>
    </w:p>
    <w:p>
      <w:r>
        <w:t xml:space="preserve">James (Scott Speedman) ja hänen tyttöystävänsä Kristen (Liv Tyler) saapuvat Jamesin lapsuuden kesäkotiin väsyneinä ja ärtyneinä ystävänsä hääjuhlissa vietetyn pitkän illan jälkeen. Paljastuu, että siellä ollessaan James kosi Kristeniä, mutta tämä kieltäytyi väittäen, ettei ole vielä valmis avioliittoon. James soittaa ystävälleen Mikelle, että hän tulisi hakemaan hänet aamulla. pian neljän jälkeen aamulla ovelle koputetaan, mikä on molemmille yllättävää, sillä talo on niin syrjässä ja kaukana kaikesta sivistyksestä kilometrien päässä. He avaavat oven, ja kuistilla seisoo nuori vaalea nainen, jonka kasvot ovat hämärän peitossa, ja kysyy Tamaraa. Kun hänelle kerrotaan, että hän on väärässä talossa, hän kysyy, ovatko he varmoja, ja lähtee sitten pois sanomalla rennosti, että "nähdään myöhemmin." Hänen ja Kristenin välisen jännityksen vuoksi James lähtee ajelulle ja ostamaan savukkeita. Kun Kristen on yksin talossa, hän kuulee toisen koputuksen oveen; hän kieltäytyy avaamasta ovea tajuttuaan, että kyseessä on sama nainen, joka oli palannut kysymään Tamaraa uudelleen. Hän lähtee pois. Kristen alkaa kuulla outoja ääniä talon ulkopuolelta, ja hänen kännykkänsä katoaa. Hän soittaa Jamesille kotipuhelimella, mutta puhelinlinja katkeaa. Savuhälytin laukeaa, ja Kristen sammuttaa sen, kun ulko-oveen paukahtaa taas kovaäänisesti. Hän menee keittiöön ja nappaa ison veitsen. Kun hän palaa takaisin, savuhälyttimen kansi on asetettu yhdelle tuoleista, joten Kristen tietää, että joku on ollut sisällä. Kun hän kuulee meteliä takapihalta, hän menee takaovelle ja avaa verhot ja huomaa, että häntä tuijottaa säkkinaamari päässä oleva mies. Paniikissa hän piiloutuu makuuhuoneeseen, kunnes James palaa. kun James saapuu takaisin, Kristen selittää, mitä on tapahtunut, ja Kristen lähtee tutkimaan asiaa. Hän huomaa autonsa ryöstetyn ja vaalean naisen, jolla on nyt nuken naamio, katselevan häntä kaukaa kadulta. Hänen puhelimensa akku on varastettu, ja hän tajuaa, että taloon on murtauduttu. Pariskunta yrittää lähteä Jamesin autolla, mutta kolmas, pin-up-tytön naamioon pukeutunut muukalainen ajaa lava-autolla heidän peräänsä, jolloin auto romuttuu ja heidät pakotetaan pakenemaan. Takaisin talossa Kristen ja James löytävät haulikon, ja he odottavat, että yksi tunkeutujista tulee näkyviin. samaan aikaan Mike saapuu hakemaan Jamesia ja huomaa, että jokin on vialla nähtyään hajonneen auton. Hän menee sisälle, ja James, joka luulee häntä yhdeksi tunkeutujista, ampuu hänet kuoliaaksi. Tuhoutunut James muistaa sitten takapihan vajassa olevan vanhan radiolähettimen. Hän lähtee talosta ja kohtaa vaalean naisen. Kun James yrittää ampua naista, naamioitunut mies puuttuu asiaan ja tyrmää Jamesin. Kristen kuulee laukauksen ja juoksee vajalle. Hän löytää radion ja yrittää ottaa yhteyttä johonkuhun saadakseen apua. Ennen kuin hän ehtii, Nukkenaama ilmestyy ja hajottaa radion. Kristen ryntää takaisin taloon, jossa hän kohtaa vaalean naisen, jolla on nyt veitsi kädessään. Sitten paikalle saapuu naamioitunut mies vangitun Jamesin ja aseen kanssa, joka tekee Kristenin toimintakyvyttömäksi. Sekä James että Kristen ovat nyt tajuttomia. kun James ja Kristen heräävät, heidät on sidottu tuoleihin olohuoneessa ja naamioituneet tuntemattomat seisovat heidän edessään. Kristen kysyy heiltä, miksi he tekevät näin, ja vaalea nainen vastaa "koska olit kotona". Tämän jälkeen tuntemattomat paljastavat naamionsa pariskunnalle (eivät yleisölle) ja alkavat puukottaa Kristeniä ja Jamesia ennen kuin lähtevät pois lava-autolla. Kun he ajavat pois, he ajavat kahden nuoren pojan ohi avajaisista, jotka jakavat uskonnollisia traktaatteja. Nukkanaama nousee autosta pyytääkseen traktaattia. Poika kysyy häneltä, onko hän syntinen, ja hän vastaa "joskus". Kun hän palaa autolle, Pin-Up Girl sanoo hänelle: "Ensi kerralla se on helpompaa." Kaksi nuorta poikaa tulee talolle, ja he löytävät tuhoutuneen auton pihalta ja ulko-oven auki. He menevät taloon ja löytävät Kristenin ja Jamesin ruumiit. Kristen, joka on vielä elossa, herää ja huutaa.</w:t>
      </w:r>
    </w:p>
    <w:p>
      <w:r>
        <w:rPr>
          <w:b/>
        </w:rPr>
        <w:t xml:space="preserve">Tulos</w:t>
      </w:r>
    </w:p>
    <w:p>
      <w:r>
        <w:t xml:space="preserve">Ketä Mike saapuu hakemaan?</w:t>
      </w:r>
    </w:p>
    <w:p>
      <w:r>
        <w:rPr>
          <w:b/>
        </w:rPr>
        <w:t xml:space="preserve">Esimerkki 2.4769</w:t>
      </w:r>
    </w:p>
    <w:p>
      <w:r>
        <w:t xml:space="preserve">Elokuvan keskiössä on nuori, epävarma oopperalaulaja Betty (Cristina Marsillach). Kun Verdin Macbethin pääosan esittäjä loukkaantuu auto-onnettomuudessa, Betty joutuu vastentahtoisesti oopperan rooliin. Hänen ensimmäisen esityksensä aikana yhdessä oopperan aitiossa tapahtuu murha. Salaperäiset murhat jatkuvat koko elokuvan ajan, kun Betty joutuu vainotuksi ja hänen läheisensä saavat ikävän lopun. Murhaaja sitoo ja laittaa teippiä Bettyn silmäluomien alle, johon on kiinnitetty neuloja, jotta hän ei pysty räpäyttämään silmiään ja joutuu näin ollen seuraamaan murhien tapahtumia. Samaan aikaan Betty näkee edelleen pelottavia unia, joihin liittyy naamioitunut henkilö ja hänen äitinsä. Oopperan viimeisen esityksen aikana murhaaja paljastuu, ja Betty joutuu kohtaamaan menneisyytensä kauhistuttavassa huipennuksessa.</w:t>
      </w:r>
    </w:p>
    <w:p>
      <w:r>
        <w:rPr>
          <w:b/>
        </w:rPr>
        <w:t xml:space="preserve">Tulos</w:t>
      </w:r>
    </w:p>
    <w:p>
      <w:r>
        <w:t xml:space="preserve">Missä esityksessä murhaaja paljastuu?</w:t>
      </w:r>
    </w:p>
    <w:p>
      <w:r>
        <w:rPr>
          <w:b/>
        </w:rPr>
        <w:t xml:space="preserve">Esimerkki 2.4770</w:t>
      </w:r>
    </w:p>
    <w:p>
      <w:r>
        <w:t xml:space="preserve">Sam Lowry (Jonathan Pryce) on matala-arvoinen hallituksen työntekijä, joka usein haaveilee pelastavansa neito hädässä. Kun kärpänen juuttuu tulostimeen ja johtaa suutari Archibald Buttlen vangitsemiseen ja tapaturmaiseen kuolemaan kuulustelun aikana - kapinallisen ilmastointiasiantuntijan ja epäillyn terroristin Archibald Tuttlen sijasta - Sam saa tehtäväkseen korjata virheen. Vieraillessaan Buttlen lesken luona Sam tapaa heidän naapurinsa Jill Laytonin (Kim Greist) ja hämmästyy nähdessään, että tämä muistuttaa hänen toistuvien uniensa naista. Jill yrittää auttaa rouva Buttlea selvittämään, mitä hänen miehelleen tapahtui, mutta byrokratia estää hänen pyrkimyksiään. Jillin tietämättä häntä pidetään nyt Tuttlen terroristisena rikoskumppanina, koska hän on yrittänyt ilmoittaa Buttlen pidätykseen liittyvästä virheestä hallitukselle, joka mieluummin hävittää kaikki todisteet ja todistajat kuin myöntää virheensä. Sam lähestyy Jilliä, mutta tämä välttää kertomasta hänelle kaikkia yksityiskohtia, koska pelkää, että hallitus jäljittää hänet. tänä aikana Sam joutuu tekemisiin Tuttlen (Robert De Niro) kanssa, joka työskenteli aikoinaan keskusvirastossa, mutta lähti sieltä inhoamansa tylsän ja toistuvan paperityön vuoksi. Tuttle auttaa Samia selviytymään kahdesta Central Servicesin työntekijästä, Spoorista (Bob Hoskins) ja Dowserista (Derrick O'Connor), jotka myöhemmin palaavat purkamaan Samin kanavat ja valtaamaan hänen asuntonsa ilmastointilaitteiden korjaamisen varjolla. Sam saa selville, että ainoa tapa saada tietoa Jillistä on siirtyä tiedonhakuun, jossa hän pääsee käsiksi Jillin salaisiin tietoihin. Hän oli aiemmin kieltäytynyt ylennyksestä, jonka oli järjestänyt hänen äitinsä Ida (Katherine Helmond), jolla on pakkomielle kauneuskirurgi tohtori Jaffen (Jim Broadbent) nuorentavaan plastiikkakirurgiaan. Sam peruu kieltäytymisensä puhumalla apulaisministeri Helpmannin (Peter Vaughan) kanssa Idan isännöimissä juhlissa. Saatuaan Jillin tiedot Sam jäljittää hänet ennen kuin hänet voidaan pidättää ja väärentää tiedot lavastaakseen hänen kuolemansa, jolloin hän pääsee pakenemaan takaa-ajoa. He viettävät romanttisen illan yhdessä, mutta pian hallitus ottaa heidät kiinni aseella uhaten. Samia syytetään maanpetoksesta uuden asemansa väärinkäytöstä, ja hänet sidotaan tuoliin suuressa, tyhjässä sylinterimäisessä huoneessa (voimalaitoksen jäähdytystornin sisätiloissa), jossa hänen vanha ystävänsä Jack Lint (Michael Palin) kiduttaa häntä. Sam saa tietää, että Jill tapettiin vastustaessaan pidätystä. kun Jack on aloittamassa kidutusta, Tuttle ja muut vastarintaliikkeen jäsenet murtautuvat ministeriöön, ampuvat Jackin, pelastavat Samin ja räjäyttävät ministeriön rakennuksen. Sam ja Tuttle pakenevat yhdessä, mutta Tuttle katoaa tuhoutuneesta rakennuksesta löytyneiden paperinpalasten sekaan. Sam kompastuu liiallisiin kauneusleikkauksiin kuolleen Idan ystävän hautajaisiin; kun hän huomaa Idan muistuttavan Jilliä ja joutuvan nuorten miesten mässäilyn kohteeksi, Sam putoaa avoimeen arkkuun ja mustan tyhjiön läpi. Hän laskeutuu päiväuniensa kadulle ja yrittää paeta poliiseja ja hirviöitä kiipeämällä kasaan joustoputkia. Hän avaa oven, kulkee siitä läpi ja yllättyy löytääkseen itsensä Jillin ajamasta asuntovaunusta. Kaksikko lähtee kaupungista yhdessä. Tämä "onnellinen loppu" on kuitenkin Samin harhojen tuotetta: hän on edelleen sidottuna tuoliin. Kun Jack ja herra Helpmann huomaavat, että Sam on vajonnut autuaaseen mielenvikaisuuteen, he julistavat hänet menetetyksi ja poistuvat huoneesta. Sam jää tuoliin, hymyilee ja laulaa "Brazilia".</w:t>
      </w:r>
    </w:p>
    <w:p>
      <w:r>
        <w:rPr>
          <w:b/>
        </w:rPr>
        <w:t xml:space="preserve">Tulos</w:t>
      </w:r>
    </w:p>
    <w:p>
      <w:r>
        <w:t xml:space="preserve">Miten Idan ystävä kuoli?</w:t>
      </w:r>
    </w:p>
    <w:p>
      <w:r>
        <w:rPr>
          <w:b/>
        </w:rPr>
        <w:t xml:space="preserve">Esimerkki 2.4771</w:t>
      </w:r>
    </w:p>
    <w:p>
      <w:r>
        <w:t xml:space="preserve">Antonio Banderas palaa El Mariachina (lyhyesti El) Mariachi/Desperado-trilogian viimeisessä osassa. Tarina jatkuu vuosia sen jälkeen, kun Elin oletetaan kuolleen. Johnny Deppin esittämä CIA-agentti Sands jäljittää Elin ja tarjoaa hänelle työtä kenraali Marquezin (Gerardo Vigil) tappamiseksi, miehen, joka tappoi Elin vaimon ja lapsen. El ottaa työn vastaan henkilökohtaisen koston ja kunnian vuoksi, ei rahan takia. Kenraali Marquez työskentelee Barrillolle (Willem Dafoe), huumekartellipäällikölle, jolla on suunnitelmia murhata Meksikon presidentti ja ottaa valta käsiinsä. Sands värvää myös Ruben Bladesin esittämän eläkkeelle jääneen FBI-agentti Jorgen, jolla on vanhoja laskuja hoidettavana Barrillon kanssa. Barrillo kidutti Jorgen työparia kaksi viikkoa ja tappoi hänet vuosia aiemmin. Douglas Young (the-movie-guy)</w:t>
      </w:r>
    </w:p>
    <w:p>
      <w:r>
        <w:rPr>
          <w:b/>
        </w:rPr>
        <w:t xml:space="preserve">Tulos</w:t>
      </w:r>
    </w:p>
    <w:p>
      <w:r>
        <w:t xml:space="preserve">Kuka näyttelee CIA-agentti Sandsia?</w:t>
      </w:r>
    </w:p>
    <w:p>
      <w:r>
        <w:rPr>
          <w:b/>
        </w:rPr>
        <w:t xml:space="preserve">Esimerkki 2.4772</w:t>
      </w:r>
    </w:p>
    <w:p>
      <w:r>
        <w:t xml:space="preserve">Elämme vuotta 1958, ja Clarksburg-nimisessä pikkukaupungissa nopeusrajoituksen ylittävät matkustajat joutuvat yli-innokkaan seriffin (Vic Morrow) ja korruptoituneen tuomioistuimen uhreiksi. Jopa taksikuski, joka kuljettaa kuljettajat takaisin autoihinsa, on mukana korruptoituneessa juonessa. Mutta sheriffi on muutakin kuin yli-innokas. Hänen inhimillisyytensä on kärsinyt henkilökohtaisesta tragediasta, ja kun ylinopeutta ajavat kuljettajat yrittävät paeta, hän rankaisee heitä ajamalla heidät tieltä, mikä johtaa kuolemaan. Eräänä päivänä erään uhrin veli (Martin Sheen) kuitenkin ajaa kaupunkiin ilkeällä vuoden 1934 Ford Hot Rodilla, joka etsii välienselvittelyä seriffin kanssa, ja näyttämölle on asetettu puitteet älykkyyden ja ajotaidon kaksintaistelulle. Sheriffi kiinnittää huomiota tarjoilijattarelta (Michelle Phillips), jonka mies on vankilassa, ja kiltiltä mekaanikolta (Nick Nolte). Kun mekaanikon teini-ikäisestä veljestä tulee seriffin seuraava uhri, tilanne uhkaa kiehua yli. Mutta California Kidillä on suunnitelma, jolla hän antaa sheriffin kaataa itsensä.</w:t>
      </w:r>
    </w:p>
    <w:p>
      <w:r>
        <w:rPr>
          <w:b/>
        </w:rPr>
        <w:t xml:space="preserve">Tulos</w:t>
      </w:r>
    </w:p>
    <w:p>
      <w:r>
        <w:t xml:space="preserve">Kaksintaistelu on älykkyysosamäärän taistelu ja mitä?</w:t>
      </w:r>
    </w:p>
    <w:p>
      <w:r>
        <w:rPr>
          <w:b/>
        </w:rPr>
        <w:t xml:space="preserve">Esimerkki 2.4773</w:t>
      </w:r>
    </w:p>
    <w:p>
      <w:r>
        <w:t xml:space="preserve">Kuusi teini-ikäistä tyttöä on sisäoppilaita koulussa, jossa pelottava nunna terrorisoi heitä. Kun hän saa selville, että yksi tytöistä on raskaana, nunna yrittää puhdistaa hänet. Tytöt katsovat, kun heidän ystäväänsä kidutetaan, ja päättävät tehdä ineterveenin. Nunnaa ei enää koskaan nähty.Seitsemäntoista vuotta myöhemmin jokainen tytöistä on muuttanut eteenpäin. Mutta eräänä yönä yksi heistä murhataan raa'asti. Sitten toinen, He tietävät, että nunna on palannut ja etsii kostoa. Ainoa tapa voittaa nunna on palata paikkaan, josta kaikki alkoi vuosia sitten - sisäoppilaitokseen.</w:t>
      </w:r>
    </w:p>
    <w:p>
      <w:r>
        <w:rPr>
          <w:b/>
        </w:rPr>
        <w:t xml:space="preserve">Tulos</w:t>
      </w:r>
    </w:p>
    <w:p>
      <w:r>
        <w:t xml:space="preserve">kuinka monta tyttöä on sisäoppilaita koulussa?</w:t>
      </w:r>
    </w:p>
    <w:p>
      <w:r>
        <w:rPr>
          <w:b/>
        </w:rPr>
        <w:t xml:space="preserve">Esimerkki 2.4774</w:t>
      </w:r>
    </w:p>
    <w:p>
      <w:r>
        <w:t xml:space="preserve">Maria Bennett (Naomi Watts), hänen miehensä Henry (Ewan McGregor) ja heidän kolme poikaansa Lucas (Tom Holland), Tomas ja Simon lomailevat joulun yli trooppisessa paratiisilomakeskuksessa Khao Lakissa Thaimaassa. Vuoden 2004 tuhoisa tsunami, joka tapahtui 26. joulukuuta 2004, tuhoaa kuitenkin rannikkovyöhykkeen, ja he joutuvat tulvaan - tulvaan, joka vangitsee Marian etsimään kadonnutta kirjan sivua lasi-ikkunaa vasten, kun muu perhe on lähellä uima-allasta.Maria ja Lucas erotetaan muista, ja Marian jalka loukkaantuu pahasti. Marian vaatimuksesta he pelastavat Daniel-nimisen pikkupojan, joka on myös joutunut eroon perheestään. He kiipeävät puuhun siltä varalta, että uusi aalto lähestyy. Paikalliset löytävät heidät ja vievät heidät sairaalaan - Maria paareina käytetyn oven päällä. Maria, joka on lääkäri, on huolissaan jalastaan ja pyytää Lucasia kertomaan, jos se muuttuu mustaksi. Hän rohkaisee Lucasia katsomaan, voiko hän auttaa muita. Lucas ottaa potilailta nimiä ja etsii heidän sukulaisiaan. Kun hän palaa Marian sängyn luo, Maria ei ole siellä, ja sekaannuksen vuoksi sairaalan henkilökunta uskoo Marian kuolleen ja vie Lucasin telttaan, jossa pidetään muita perheettömiä lapsia; puhelimeen voi soittaa, mutta Lucas ei muista isoisänsä numeroa. Maria leikataan repeytyneen rintakehänsä vuoksi, ja myöhemmin hän pääsee takaisin Lucasin luo. muualla Henry, Tomas ja Simon ovat yhdessä ja turvassa. Henry pyytää Tomasia huolehtimaan pikkuveljestään ja laittaa sitten lapset turisteja täynnä olevaan autoon, joka viedään turvalliseen paikkaan vuorille, samalla kun hän jatkaa Marian ja Lucasin etsimistä. Myöhemmin Henry saapuu vuorille ja huomaa, että Tomas ja Simon on lähetetty muualle. Viestintämahdollisuudet ovat vähissä, mutta eräs toinen mies, saksalainen turisti Karl, sallii Henryn soittaa puhelun appiukolleen Brianille Yhdistyneeseen kuningaskuntaan. Henry käyttää puhelinta, mutta hajoaa kesken puhelun. Maria ja Lucas eivät ole ottaneet yhteyttä perheeseen, joten Henry ei tiedä, että he ovat selvinneet hengissä. Karl ilmoittautuu tämän jälkeen vapaaehtoiseksi Henryn mukaan etsimään vaimoaan ja poikaansa.Henry ja Karl etsivät kadonneita perheenjäseniään eri turvakodeista ja sairaaloista, ennen kuin he saapuvat sairaalaan, jossa Maria ja Lucas ovat. Kaikkien tietämättä koko perhe on kuin ihmeen kaupalla samassa paikassa. Henry kävelee Marian osaston ohi, ja Maria näyttää tunnistavan hänen varjonsa osastonsa verhoa vasten, mutta on liian heikko huutamaan. Lucas näkee isänsä (tunnistaen tämän shortsit ja veriset jalat) kaukaa, mutta menettää hänet heti näkyvistä ja lähtee takaa-ajoon. Simon tunnistaa Lucasin äänen, kun tämä huutaa isäänsä. Tomas ja Simon hyppäävät kadonneita lapsia kuljettavasta kuorma-autosta juuri ajoissa saadakseen Lucasin takaisin, ja samalla hetkellä Henry törmää kaikkiin kolmeen poikaansa, ja Lucas kertoo, että heidän äitinsä on sairaalassa. he löytävät Marian, joka näyttää olevan kuoleman partaalla ja tarvitsee välittömän leikkauksen. Hän selviää leikkauksesta, ja seuraavana päivänä heidän vakuutusyhtiönsä edustaja saapuu lentämään heidät pienkoneella Singaporen sairaalaan. Lucas kertoo Marialle, että heidän pelastamansa Daniel-poika on päässyt takaisin isänsä luo. Kun he nousevat ilmaan, Maria näkee lentokoneen ikkunasta tsunamin tuhoja, ja hän alkaa itkeä.</w:t>
      </w:r>
    </w:p>
    <w:p>
      <w:r>
        <w:rPr>
          <w:b/>
        </w:rPr>
        <w:t xml:space="preserve">Tulos</w:t>
      </w:r>
    </w:p>
    <w:p>
      <w:r>
        <w:t xml:space="preserve">Mikä on Marian ammatti?</w:t>
      </w:r>
    </w:p>
    <w:p>
      <w:r>
        <w:rPr>
          <w:b/>
        </w:rPr>
        <w:t xml:space="preserve">Esimerkki 2.4775</w:t>
      </w:r>
    </w:p>
    <w:p>
      <w:r>
        <w:t xml:space="preserve">Psykoanalyytikko tohtori Jeffrey Squiresin (Ben Kingsley) istunnot lukion marihuanakauppiaan Luke Shapiron (Josh Peck) kanssa takaavat lääkärille säännöllisen ruohon tarjonnan. Monet Luken huolenaiheista keskittyvät kasvukipuihin, kuten tytön löytämiseen ja vanhempiensa kanssa toimimiseen, jotka hoitavat rahojaan huonosti ja menettävät New Yorkin Upper East Side -asuntonsa. Squires kehottaa nuorta Lukea pitämään hauskaa nuoruudessaan, etsimään tytön, jonka kanssa seurustella, ja nauttimaan vuosista ennen kuin hän menee collegeen. Vastapainoksi Luke vetäytyy omaan maailmaansa ja diilaa lisää pilveä rikkaille bilekakaroille ansaitakseen rahaa collegea varten.Kun hän sattumalta tapaa tohtori Squiren tytärpuolen Stephanien (Olivia Thirlby), näyttää siltä, että heillä voisi olla kaunis yhteinen tulevaisuus. Mutta tohtori Squiresilla on omat ongelmansa yhteensopimattomuudesta nuoremman palkintovaimonsa Kristinin (Famke Janssen) kanssa. Kun Luke ja Stephanie lähentyvät toisiaan, nuori mies saa neuvoja, miten kosiskella häntä, ja Squires, joka ei tiedä, että kyseessä on hänen tytärpuolensa, käy läpi valikoituja tapoja, joilla Luke voisi maata nuoren naisen kanssa. Luke tarjoaa alitajuisesti tohtori Squiresille keinon kokea uudelleen omaa nuoruuttaan, ja koko yön kestävien juhlien aikana molemmat joutuvat pidätetyiksi järjestyshäiriöistä. Luke palaa kotiin ja huomaa, että hänet ja hänen vanhempansa on häädetty talostaan ja heidän on muutettava New Jerseyhin, mutta hän ja Stephanie lähtevät matkalle täydellistämään suhdettaan, kun tohtori Squires ja Kristin palaavat yhteen solmimaan avioliittonsa uudelleen. Kun asiat hajoavat, Luke huomaa, että hänestä on tullut se, joka lohduttaa vanhempaa tohtori Squiresia katkeransuloisella elämänoppitunnilla... On kesä 1994, ja New Yorkin kaduilla sykkii hip hop ja tuoksuu makea marihuanan tuoksu. Vastikään virkaan astunut pormestari Rudolph Giuliani on vasta aloittamassa hauskanpidon vastaisten aloitteidensa toteuttamista rikoksia, kuten meluisia kannettavia radioita, graffiteja ja julkista juopottelua vastaan.</w:t>
      </w:r>
    </w:p>
    <w:p>
      <w:r>
        <w:rPr>
          <w:b/>
        </w:rPr>
        <w:t xml:space="preserve">Tulos</w:t>
      </w:r>
    </w:p>
    <w:p>
      <w:r>
        <w:t xml:space="preserve">Miten Luke ansaitsee rahaa collegea varten?</w:t>
      </w:r>
    </w:p>
    <w:p>
      <w:r>
        <w:rPr>
          <w:b/>
        </w:rPr>
        <w:t xml:space="preserve">Esimerkki 2.4776</w:t>
      </w:r>
    </w:p>
    <w:p>
      <w:r>
        <w:t xml:space="preserve">Elokuva sijoittuu vuosiin 1784â1789, ja siinä kuvataan Jeffersonia hänen toimiessaan Yhdysvaltain ministerinä Ranskassa Versailles'ssa ennen Ranskan vallankumousta. Ranskalaiset liberaalit ja älymystö toivovat, että hän johtaisi heidät pois kuningas Ludvig XVI:n ja Marie-Antoinetten hovin korruptiosta ja kohti demokraattisempaa hallintoa. Vaikka hän pahoittelee tavallisen kansan köyhyyttä, hän ihailee Ranskan kulttuurin ja sivistyksen rikkauksia. Hän on ensimmäistä kertaa ulkomailla, ja hän käyttää tilaisuutta hyväkseen laajentaakseen vapaiden taiteiden ja tieteiden tuntemustaan ja omaksuen samalla Ranskan hienostuneisuuden.Yksinäisenä leskenä Jefferson solmii läheisen ystävyyden Maria Coswayn, kauniin (ja naimisissa olevan) englantilais-italialaisen taidemaalarin ja muusikon kanssa. Vaikka Jefferson on yhä kiintyneempi häneen, hän on kiintynyt muistoonsa edesmenneestä vaimostaan, jolle hän lupasi, ettei menisi uudelleen naimisiin, sekä kahteen nuorempaan tyttäreensä, erityisesti vanhempaan, omistushaluiseen Patsyyn. Hän tuntee vetoa Sally Hemingsiin, orjattuun palvelijattareen ja nuoremman tyttärensä Pollyn seuraan. Sally on kolme neljäsosaa valkoihoisia, ja hän on hänen edesmenneen vaimonsa sisarpuoli. Heidän isänsä oli ottanut Sallyn orjaäidin jalkavaimoksi jäätyään kolmannen kerran leskeksi; Sally on kuudes heidän lapsistaan. Myös Sallyn orjuutettu veli James Hemings on Pariisissa, jossa hän opiskelee ranskalaiseksi kokiksi Jeffersonille Monticellossa. Kun George Washington tarjoaa Jeffersonille ulkoministerin virkaa, hän hyväksyy sen ja valmistautuu purjehtimaan kotiin perheensä kanssa. Vapaudestaan Pariisissa nauttinut James ei kuitenkaan halua palata Yhdysvaltoihin, vaan kehottaa Sallya jäämään hänen luokseen. Vasta kun Jefferson lupaa antaa Jamesille ja Sallylle, joka on raskaana Jeffersonin lapselle, vapauden, he suostuvat lähtemään hänen mukaansa.</w:t>
      </w:r>
    </w:p>
    <w:p>
      <w:r>
        <w:rPr>
          <w:b/>
        </w:rPr>
        <w:t xml:space="preserve">Tulos</w:t>
      </w:r>
    </w:p>
    <w:p>
      <w:r>
        <w:t xml:space="preserve">Kuka on Yhdysvaltain Ranskan ministeri?</w:t>
      </w:r>
    </w:p>
    <w:p>
      <w:r>
        <w:rPr>
          <w:b/>
        </w:rPr>
        <w:t xml:space="preserve">Esimerkki 2.4777</w:t>
      </w:r>
    </w:p>
    <w:p>
      <w:r>
        <w:t xml:space="preserve">Debyyttielokuvan ohjaaja/käsikirjoittaja (Paris Leonti) tarjoaa jännittävän uuden otteen ryöstö-genreen.Alex (Geoff Bell, The Business) suunnittelee kunnianhimoisen suunnitelman varastaa miljoonia miljoonia jäljittämättömiä käteisvaroja, jotka on pinottu Lontoon pörssipankin maanalaisiin holveihin odottamaan viimeistä matkaansa, polttamista.Lucky (Vas Blackwood, Lock Stock) Matty (Leo Gregory, Stoned) Terry (Johnny Harris, London to Brighton) Chubby (Paul Nicholls, The Trench) Norman (Justin Salinger, Hitler) ja Jay (Robert Boulter, The Long Firm) muodostavat hänen epätodennäköisen rosvojoukkonsa.Jengi hankkii alibinsa, kirjautuu lennolle ja liittyy tuhansien Englannin kannattajien joukkoon, jotka ovat osa joukkopakoa kohti MM-turnausta Saksassa.Sen sijaan, että he kulkisivat lähtöaulaan, jengi suuntaa parkkipaikalle, kasaantuu pakettiautoon ja suuntaa kohti Lontoon keskustaa, jossa he ryntäävät näyttävästi Lontoon Pörssipankkiin ja tukkivat kaikki uloskäynnit sisällä oleville.Mutta odottamaton käänne tapahtumissa estää heidän suunnitelmansa alusta alkaen, ja he joutuvat selvittämään paljon muutakin kuin pelkän pankkiryöstön. 20 panttivankia on sisällä, ja poliisi on piirittänyt pankin. Koneen lähtöön on kaksi ja puoli tuntia aikaa, ja varastettavana on seitsemänkymmentä miljoonaa puntaa kovaa käteistä. pelottava tehtävä jopa kokeneimmalle Blaggerille!</w:t>
      </w:r>
    </w:p>
    <w:p>
      <w:r>
        <w:rPr>
          <w:b/>
        </w:rPr>
        <w:t xml:space="preserve">Tulos</w:t>
      </w:r>
    </w:p>
    <w:p>
      <w:r>
        <w:t xml:space="preserve">Mistä Alex aikoo varastaa miljoonia dollareita?</w:t>
      </w:r>
    </w:p>
    <w:p>
      <w:r>
        <w:rPr>
          <w:b/>
        </w:rPr>
        <w:t xml:space="preserve">Esimerkki 2.4778</w:t>
      </w:r>
    </w:p>
    <w:p>
      <w:r>
        <w:t xml:space="preserve">Mainosjohtaja Roger Thornhill (Cary Grant) erehdytään luulemaan George Kaplaniksi. Kaksi roistoa sieppaa hänet, ja hänet viedään Lester Townsendin Long Islandin kartanoon, jossa vakooja Phillip Vandamm (James Mason) kuulustelee häntä. Vandammin kätyri Leonard (Martin Landau) yrittää järjestää Thornhillin kuoleman, mutta hän onnistuu pakenemaan lavastettua rattijuopumusonnettomuutta.Thornhill ei onnistu vakuuttamaan äitiään ja poliisia siitä, että hänet on kidnapattu. Townsendin kotona asuva nainen (Josephine Hutchinson) kertoo, että mies oli humalassa hänen illanistujaisissaan. Nainen sanoo Townsendin olevan YK:n diplomaatti. Thornhill tutkii Kaplanin hotellihuoneen ja vierailee YK:n yleiskokouksen rakennuksessa. Hän saa selville, että Townsend (Philip Ober) ei ole se mies, jonka hän tapasi Long Islandilla. Townsend tapetaan Thornhillin sijasta, joka on sen jälkeen etsintäkuulutettu murhasta. Thornhill pakenee ja yrittää löytää oikean Kaplanin.Thornhill (Grant) pakomatkalla, yrittää matkustaa inkognito.Thornhill livahtaa 20th Century Limited -alukseen. Hän tapaa Eve Kendallin (Eva Marie Saint), joka suojelee häntä poliisilta ja makaa hänen kanssaan. Kendall työskentelee todellisuudessa Vandammin ja hänen roistojensa kanssa. Chicagossa Kendall kertoo Thornhillille järjestäneensä tapaamisen Kaplanin kanssa syrjäisellä bussipysäkillä.Thornhill (Grant) pysäyttää kuorma-auton, kun crop duster -lentokone hyökkää sen kimppuun. (Kuvakaappaus elokuvan trailerista.)Thornhill odottaa, mutta kukaan ei tule. Hänet melkein murhataan viljankuivaajakoneen toimesta. Hän astuu ylinopeutta ajavan säiliöauton eteen; lentokone törmää kuorma-autoon, ja Thornhill pakenee.Kun hän pääsee Kaplanin hotelliin Chicagossa, hän huomaa, että Kaplan oli kirjautunut ulos ja lähtenyt ennen kuin Kendall kertoi puhuneensa hänen kanssaan puhelimessa. Thornhill menee Kendallin huoneeseen, mutta Kendall lähtee. Hän jäljittää hänet taidehuutokauppaan, jossa hän löytää Vandammin ja hänen roistonsa. Vandamm ostaa meksikolaisen Purépecha-patsaan ja poistuu. Thornhill jää loukkuun, mutta käyttäytyy kuin hullu, joten poliisi tulee ja vie hänet pois. Hän kertoo heille olevansa karkulainen murhaaja; poliisi vapauttaa hänet FBI:n päällikkö Professorille (Leo G. Carroll), joka paljastaa, että Kaplania ei ole olemassa ja että hänet on keksitty harhauttamaan Vandammia oikeasta hallituksen agentista: Kendall. Thornhill suostuu auttamaan hänen peitetarinansa ylläpitämisessä. Mount Rushmoren vierailijakeskuksessa Thornhill (Kaplanina) neuvottelee Vandammin vaihtamisesta Kendalliin, jotta häntä voitaisiin syyttää vakoojana. "Kaplan" kohtaa Kendallin; tämä ampuu häntä "kuolettavasti" käsiaseella (joka on ladattu paukkupatruunoilla) ja pakenee. Thornhill ja Kendall tapaavat metsässä. Thornhill saa selville, että Kendallin on lähdettävä Vandammin ja Leonardin kanssa lentokoneella. Thornhill pakenee professorin huostaanottoa ja menee Vandammin talolle pelastaakseen Kendallin. talolla Thornhill kuulee, että veistoksessa on mikrofilmiä. Vandamm vihjaa tappavansa Kendallin lennon aikana. Thornhill kertoo Kendallille, että hänet aiotaan tappaa, mutta hänet otetaan kiinni. Kun Vandamm on nousemassa koneeseen, Kendall ottaa veistoksen ja juoksee Thornhillin luo. He yrittävät paeta, mutta huomaavat olevansa Mount Rushmoren huipulla. He alkavat kiivetä alas vuoren veistosta kahden roiston takaa-ajamina. Vaikean takaa-ajon jälkeen kaikki kääntyy heidän kannaltaan parhain päin. myöhemmin Thornhill kutsuu Kendallin uutena rouva Thornhillina junan ylälaituriin, joka ajaa tunneliin.</w:t>
      </w:r>
    </w:p>
    <w:p>
      <w:r>
        <w:rPr>
          <w:b/>
        </w:rPr>
        <w:t xml:space="preserve">Tulos</w:t>
      </w:r>
    </w:p>
    <w:p>
      <w:r>
        <w:t xml:space="preserve">Kenet Thornhill kutsui junaan?</w:t>
      </w:r>
    </w:p>
    <w:p>
      <w:r>
        <w:rPr>
          <w:b/>
        </w:rPr>
        <w:t xml:space="preserve">Esimerkki 2.4779</w:t>
      </w:r>
    </w:p>
    <w:p>
      <w:r>
        <w:t xml:space="preserve">Seattlelainen poliisi Edward Malus (Nicolas Cage) saa entiseltä kihlatultaan Willow Woodwardilta (Kate Beahan) uutisen, jonka mukaan hänen tyttärensä Rowan (Erika Shaye Gair) on kadonnut. Hän hankkii lentäjän viemään hänet saarelle, jossa he asuvat. Saarta johtaa sisar Summersisle (Ellen Burstyn), iäkäs nainen, jota kohdellaan kuin jumalatarta. Saaren talous perustuu paikallisen hunajan tuotantoon, joka Malus saa tietää, että viime aikoina on ollut alamäkeä, kun sisar Honey (Leelee Sobieski), toinen nunna, näyttää johtavan hunajantuotantoa.Malus kyselee kyläläisiltä Rowanista, mutta he antavat hänelle vältteleviä vastauksia. Myöhemmin hän näkee kahden miehen kantavan suurta pussia, josta näyttää tippuvan verta, ja sitten hän löytää kirkkomaalta tuoreen, merkitsemättömän haudan. Haudassa osoittautuu olevan vain palanut nukke, mutta Malus löytää Rowanin villapaidan kirkon pihalta." Kylän koulussa opettaja sisar Rose (Molly Parker) yrittää estää Malusta näkemästä luokan rekisteriä. Kun Malus näkee, että Rowanin nimi on yliviivattu, Rose kertoo hänelle, että Rowan on määrä polttaa kuoliaaksi. Kävi ilmi, että kaikki saaren asukkaat ovat nunnien valvonnassa olevia pakanallisia palvojia ja että Rowan on tarkoitus uhrata.Rituaalipäivänä Malus etsii Rowania kylältä kuumeisesti. Hän hyökkää sisar Beechin kimppuun, jolla on rituaalia varten karhupuku. Malus varastaa hänen pukunsa ja osallistuu sisar Summersislen johtamaan paraatiin, jossa hän sekaantuu saaren asukkaiden joukkoon.Paraati päättyy juhlapaikalle. Rowan on sidottu suureen puuhun, ja hänet aiotaan polttaa elävältä. Malus pelastaa Rowanin, ja he pakenevat metsän halki, mutta Rowan johdattaa hänet takaisin sisar Summersislen luo. Sisar Summersisle kiittää Rowania avusta, ja Malus tajuaa, että Rowanin etsintä oli ansa. Kyläläiset hyökkäävät Maluksen kimppuun ja valtaavat hänet. Naiset kantavat hänet jättimäisen nuken luo, jota he kutsuvat "pajumieheksi", ja sulkevat hänet sen sisään. Rowan sytyttää pajumiehen tuleen, ja Malus kokee hirvittävän kuoleman. Hullu väkijoukko huutaa: "Drone must die!", koska he uskovat, että Maluksen uhraus palauttaa heidän hunajantuotantonsa." Viimeisessä kohtauksessa Sister Willow ja Sister Honey menevät baariin ja keskustelevat kahden miespuolisen poliisin (James Franco ja Jason Ritter) kanssa. Naiset kutsuvat heidät kotiinsa, oletettavasti toivoen houkuttelevansa heidät saarelle uhrattavaksi kuten Malus uhrattiin.</w:t>
      </w:r>
    </w:p>
    <w:p>
      <w:r>
        <w:rPr>
          <w:b/>
        </w:rPr>
        <w:t xml:space="preserve">Tulos</w:t>
      </w:r>
    </w:p>
    <w:p>
      <w:r>
        <w:t xml:space="preserve">Mitä hullu yleisö huutaa?</w:t>
      </w:r>
    </w:p>
    <w:p>
      <w:r>
        <w:rPr>
          <w:b/>
        </w:rPr>
        <w:t xml:space="preserve">Esimerkki 2.4780</w:t>
      </w:r>
    </w:p>
    <w:p>
      <w:r>
        <w:t xml:space="preserve">Elokuva alkaa Rachelin (Piper Perabo) ja Hectorin (Matthew Goode) hääpäivänä Pohjois-Lontoossa, Englannissa. Rachelin määräilevä ja yliampuva äiti Tess (Celia Imrie) vastaa häiden suunnittelusta. Rachelin hämmentynyt isä Ned (Anthony Head) ja paljon nuorempi sisko Henrietta ovat tukena. Ennen Rachelin saapumista ja seremonian alkua kukkakaupan omistaja Luce (Lena Headey), jonka Tess on palkannut hääkukkakauppiaaksi, ja Henrietta kiirehtivät jutellessaan Hectorin ja Cooper "Coopin" (Darren Boyd) kanssa. Luce vastaa Henriettan temppukysymykseen, jonka johdosta Henrietta ihastuu häneen välittömästi ja kysyy, voisiko Luce istua hänen vierellään häiden aikana. Kun he odottavat morsiamen saapumista, Henrietta tunnustaa Lucelle, että hän on saanut lempinimen "H", koska hänen äitinsä kuulemma huudahti "Jeesus H. Kristus!", kun hän huomasi olevansa raskaana. Rachel saapuu isänsä kanssa, ja seremonia alkaa. Kun Rachel kävelee alttarille, hänen katseensa harhailee ja hän ottaa katsekontaktin Luceen. On ilmeistä, että heidän välillään on yhteys, sillä heidän katseensa kohtaavat. Rachel katsoo poispäin, sitten nopeasti takaisin, mutta Luce on poissa. Seremonia jatkuu suunnitelmien mukaan, ja Rachel ja Hector menevät naimisiin. Sen jälkeisellä vastaanotolla Luce esittäytyy Rachelille kukkien tekijäksi, kun tämä on saamassa boolia. Rachel estää hermostuneesti Lucen yrityksen saada juotavaa, ja kun Luce kysyy, miksi hän ei saa juotavaa, Rachel paljastaa, että hänen vihkisormuksensa putosi vahingossa sisään. He jakavat hetken yhdessä, mutta se on ohi, kun Luce kalastaa sormuksen boolimaljasta ja lähtee jatkamaan matkaansa.Jonkin aikaa myöhemmin Rachel menee Lucen kauppaan ja kutsuu hänet illalliselle Hectorin ja Lucen tuntemattoman Cooperin, monivuotisen poikamiehen ja itseään rakastajaksi tunnustavan Lotharion, kanssa. Rachel on suunnitellut järjestävänsä Lucea yhteen Coopin kanssa, kun taas Luce tunnustaa hetkeä ennen Coopin saapumista Heckille olevansa lesbo. Heck suhtautuu uutiseen tyynesti ja on hämmentynyt, kun Coop ei lannistu yrityksissään vietellä Luce. Aterian aikana, kun Coop alkaa kehuskella, Luce vakuuttaa uskovansa rakkauteen ensisilmäyksellä, kun taas Rachel sanoo, että oikean ihmisen löytäminen vie aikaa. Myöhemmin samana iltana Rachel ja Luce viettävät yhteisen hetken parvekkeella sateen sattuessa.Seuraavana päivänä Heck ja Rachel törmäävät ruokaostoksilla Luceen ja hänen naisystäväänsä Edieen. Heck kertoo Rachelille, että Luce on homo. Heck tiedustelee Lucen ja Edien suhdetta, mutta he vakuuttavat Rachelille ja hänelle, ettei mitään ole tekeillä. Edie sanoo, että Luce "rakastaa toista." Rachel yrittää ilmeisesti vältellä Lucea, kun hän eräänä iltana näkee hänet. Kun Heck joutuu työskentelemään pitkiä päiviä epätyydyttävässä työssään, hän järjestää Lucen ja Rachelin viettämään aikaa yhdessä ystävinä, vaikka Rachel on tuolloin vastahakoinen. He viettävät illan yhdessä, käyvät jalkapallo-ottelussa ja pelihallissa, jossa nähdään Dance Dance Dance Revolution -jakso. Illan päätteeksi Luce saattaa Rachelin takaisin asuntoonsa. Heidän jäähyväisensä kasvavat jännityksestä kiusallisiksi, minkä jälkeen Rachel kumartuu suutelemaan Lucea, mutta perääntyy viime hetkellä ja menee sisälle kotiinsa. seuraavien päivien aikana Rachel vastustaa yhä kasvavaa vetovoimaansa Lucea kohtaan yrittäen pysyä uskollisena Heckille. Luce puolestaan ei halua hajottaa sitoutunutta pariskuntaa. Koska Rachel ei pysty kieltämään tunteitaan, hän kohtaa Lucen lopulta suoraan kukkakaupassaan. Hän kertoo Lucelle, että heidän välillään ei voi olla romanssia, kääntyy poistumaan ja palaa sekunteja myöhemmin suutelemaan Lucea Lucen liikkeen takaosassa. Heidän esileikkinsä keskeyttää Heck, joka on käynyt hakemassa kukkia Rachelille. Hän kertoo Lucelle, että hän on tuntenut etäisyyden kasvavan hänen ja Rachelin välillä ja syyttää osittain itseään siitä, ettei ole ollut Rachelin tukena. Tämän kuultuaan Rachel juoksee karkuun, mutta on myöhemmin surullisena samaa mieltä Lucen kanssa siitä, etteivät he voi pettää Heckiä. Sillä välin Heck saavuttaa murtumispisteen työssään ja irtisanoutuu lopulta. Kun hän palaa kotiin humalassa, Rachel tunnustaa hänelle hätiköidysti kaiken tämän nukkuessa, mutta kertomatta kuitenkaan, kuka hänen rakkautensa on. Heck, joka itse asiassa teeskenteli nukkuvansa, soittaa myöhemmin Coopille saadakseen tukea. Coop kohtaa vihaisena Lucen saatuaan selville, että Rachel rakastui juuri häneen. Luce päättää, että Rachelin lähellä oleminen ilman, että on hänen kanssaan, on liian vaikeaa. Hän suunnittelee lähtevänsä pidemmälle ulkomaanmatkalle ja jättää kaupasta huolehtimisen äidilleen. kun Rachel ja Heck juhlivat syntymäpäivää vanhempiensa luona, "H" kertoo heille Lucen matkasta. Heck huomaa Rachelin reaktion uutiseen ja keksii, että se oli Luce, johon Rachel rakastui. Heck ei halua olla hänen toinen valintansa tai elää valheessa, mutta haluaa kuitenkin, että Luce on onnellinen, joten hän lähtee. Rachel tunnustaa sitten vanhemmilleen, että on rakastunut naiseen, ja heidän avullaan hän jäljittää Lucen, joka on jo ottanut taksin lentokentälle. Rachel jää jumiin liikenteeseen ja yrittää soittaa Lucelle, joka ei välitä hänestä. Rachel kuitenkin tajuaa, että Luce on samassa ruuhkassa, kun hän kuulee saman miehen polkupyörällä laulavan "Happy Togetheria" ja kommentoi: "Olen kuullut tuon laulun ennenkin", ja jatkaa kiipeämistä autonsa katolle. Sitten hän käyttää Lucen jalkapallo-ottelussa opettamaa oppia siitä, miten Luce osaa huutaa kovaa, kutsuakseen Lucea. Naiset tapaavat jälleen ja suutelevat toisiaan keskellä ruuhkaista lontoolaista katua. kun lopputekstit pyörivät, näemme hahmot jonkin aikaa myöhemmin. Heck on lentokoneessa tuntemattomaan määränpäähän, valmiina kirjoittamaan matkakirjaansa, kun hän huomaa, että nuori nainen (Angel Coulby) istuu hänen vieressään pitkän lennon ajan. Heidän välillään on ilmeinen ja välitön vetovoima ja hermostunut flirtti. Kohtaukset jatkuvat, kun "H" ja hänen nuori poikaystävänsä leikkivät leikkikentällä, Coop pitää vauvaa sylissään ja Luce ja Rachel nauttivat toistensa seurasta.</w:t>
      </w:r>
    </w:p>
    <w:p>
      <w:r>
        <w:rPr>
          <w:b/>
        </w:rPr>
        <w:t xml:space="preserve">Tulos</w:t>
      </w:r>
    </w:p>
    <w:p>
      <w:r>
        <w:t xml:space="preserve">Missä kaupungissa naiset tapaavat jälleen?</w:t>
      </w:r>
    </w:p>
    <w:p>
      <w:r>
        <w:rPr>
          <w:b/>
        </w:rPr>
        <w:t xml:space="preserve">Esimerkki 2.4781</w:t>
      </w:r>
    </w:p>
    <w:p>
      <w:r>
        <w:t xml:space="preserve">Tarina kertoo Rahul Singhistä (John Abraham), pakonomaisesta uhkapelurista, joka voittaa 20 miljoonaa rupiaa vedonlyönnistä ja järjestää juhlat sen kunniaksi. Kaikilla on hauskaa juomista ja juhlimista myöhään yöhön asti, jolloin Rahul kosii Nafisaa (Sonal Sehgal). Hän ilmoittaa kihlauksesta kaikille läsnäolijoille ja lyyhistyy sitten lattialle. sairaalassa hän saa tietää, että hänellä on enää 90 päivää elinaikaa. Halutessaan ottaa kaiken irti viimeisistä päivistään hän jättää kaiken taakseen ja muuttaa rauhoittavaan saattokotiin. Hänen tapaamansa vangit muuttavat hänen elämänkatsomustaan. Kun hänen suhteensa heihin kasvaa, Rahul yrittää nousta omien tarpeidensa yläpuolelle ja elää elämää täysillä oppien ympärillään olevien rohkeudesta.Ihmiset, joita hän tapaa saattokodissa, tuovat sekä synkkiä että kirkkaita värejä hänen matkalleen, joka kertoo rakkaudesta, vihasta, elämästä, kuolemasta ja ennen kaikkea toivosta.</w:t>
      </w:r>
    </w:p>
    <w:p>
      <w:r>
        <w:rPr>
          <w:b/>
        </w:rPr>
        <w:t xml:space="preserve">Tulos</w:t>
      </w:r>
    </w:p>
    <w:p>
      <w:r>
        <w:t xml:space="preserve">Ketä Rahul kosii?</w:t>
      </w:r>
    </w:p>
    <w:p>
      <w:r>
        <w:rPr>
          <w:b/>
        </w:rPr>
        <w:t xml:space="preserve">Esimerkki 2.4782</w:t>
      </w:r>
    </w:p>
    <w:p>
      <w:r>
        <w:t xml:space="preserve">Kesäkuussa 1934 Kit Kittredge (Abigail Breslin) on päättänyt ryhtyä toimittajaksi, ja hän kirjoittaa artikkeleita kirjoituskoneella ullakollaan samalla, kun hänen allaan tapahtuu draamaa. Hänen talonsa asuntolaina on menossa ulosottoon, koska hänen isänsä menetti autokauppiaan eikä pysynyt maksujen perässä. Isä on lähtenyt Chicagoon, Illinoisiin etsimään töitä, ja saadakseen tuloja äiti ottaa luokseen outoja vuokralaisia, kuten taikuri herra Berkin, tanssinopettaja neiti Dooleyn ja kirjastoautonkuljettaja neiti Bondin.Paikallisella alueella on tehty ilmoituksia ryöstöistä ja ryöstöistä, jotka ovat oletettavasti kulkureiden tekemiä. Kit tutkii asiaa ja tapaa nuoret Willin ja Counteen, jotka asuvat kulkuriviidakossa Ohio-joen ja Erie Lackawanna -rautateiden varrella. Kit kirjoittaa leiristä jutun ja yrittää myydä sen herra Gibsonille, Cincinnatin sanomalehden ilkeälle päätoimittajalle, mutta tämä ei ole kiinnostunut aiheesta. Hän adoptoi koiran, hänen äitinsä ostaa kanoja, ja Kit myy niiden munia. sitten hänen äitinsä aarteita sisältävä lukittu laatikko varastetaan, ja Willin saappaissa olevan tähden kanssa samanlainen jalanjälki löydetään, mikä tekee hänestä pääepäillyn. Seriffi lähtee etsimään Williä ja Counteeta. Will ja Countee ovat kuitenkin lähteneet kulkuriviidakosta. Kit, Stirling ja Ruthie lähtevät tutkimaan tapahtumia ja puhdistamaan Willin nimeä. Sitten käy ilmi, että herra Berk ja hänen apulaisensa Frederich olivat itse asiassa ryöstöjen takana ja lavastivat Willin ja muut kulkurit syyllisiksi rikokseen. Kitistä tulee paikallinen sankari. He saavat selville, että Countee on teeskennellyt olevansa poika. Kiitospäivänä kulkurit tuovat ruokaa Kitin äidille, ja Kitin isä palaa kotiin. Herra Gibson saapuu näyttämään Kitille, että hän on painettuna Cincinnatin suuressa päivälehdessä.</w:t>
      </w:r>
    </w:p>
    <w:p>
      <w:r>
        <w:rPr>
          <w:b/>
        </w:rPr>
        <w:t xml:space="preserve">Tulos</w:t>
      </w:r>
    </w:p>
    <w:p>
      <w:r>
        <w:t xml:space="preserve">Missä suuressa päivälehdessä Kit on kuvattuna?</w:t>
      </w:r>
    </w:p>
    <w:p>
      <w:r>
        <w:rPr>
          <w:b/>
        </w:rPr>
        <w:t xml:space="preserve">Esimerkki 2.4783</w:t>
      </w:r>
    </w:p>
    <w:p>
      <w:r>
        <w:t xml:space="preserve">Yhdysvaltain ratsuväen partion vankina oleva lainsuojaton Wade Cooper (Dale Robertson) on ainoa selviytyjä apassien hyökkäyksestä. Nancy Mailer (Martha Hyer) pelastaa Waden ja vie hänet miehensä Clintin (Wendell Corey) kauppapaikalle, jossa hän hoitaa lainsuojattoman terveenä pelkurimaisen miehensä vastustuksesta huolimatta. Apassit hyökkäävät asemalle, sieppaavat Mailerien pojan ja vaativat kiväärejä vastineeksi hänen vapauttamisestaan. Clint Mailer saa apua lainsuojattomien joukosta varastamaan kiväärit armeijan asemalta, mutta sotilaat ottavat heidät kiinni ja tappavat heidät. Wade pelastaa pojan johdattamalla intiaanit ansaan Clintin kultakaivoksessa, ja hän ja Nancy, jotka ovat rakastuneet, aloittavat uuden elämän yhdessä.</w:t>
      </w:r>
    </w:p>
    <w:p>
      <w:r>
        <w:rPr>
          <w:b/>
        </w:rPr>
        <w:t xml:space="preserve">Tulos</w:t>
      </w:r>
    </w:p>
    <w:p>
      <w:r>
        <w:t xml:space="preserve">Mitä apassit vaativat vastineeksi Mailerin pojan vapauttamisesta?</w:t>
      </w:r>
    </w:p>
    <w:p>
      <w:r>
        <w:rPr>
          <w:b/>
        </w:rPr>
        <w:t xml:space="preserve">Esimerkki 2.4784</w:t>
      </w:r>
    </w:p>
    <w:p>
      <w:r>
        <w:t xml:space="preserve">Marla Rakubian uhkailee Bigelowia, kun tämä pyytää häneltä tietojaElokuva alkaa BBC:n arvostelijan mukaan "ehkä yhdellä elokuvan innovatiivisimmista avausjaksoista"[3].[4] Kohtaus on pitkä, selän takana tapahtuva seurantajakso, jossa Frank Bigelow (Edmond O'Brien) kävelee poliisiaseman käytävällä ilmoittaakseen omasta murhastaan. Kummallista kyllä, poliisit näyttävät melkeinpä odottaneen häntä ja tietävät jo, kuka hän on. takauma alkaa, jossa Bigelow on kotikaupungissaan Banningissa, Kaliforniassa, jossa hän on kirjanpitäjä ja notaari. Hän päättää lähteä viikon lomalle San Franciscoon, mutta tämä ei sovi hänen luottamukselliselle sihteerilleen ja tyttöystävälleen Paula Gibsonille (Pamela Britton), sillä Bigelow ei halua, että tämä lähtee hänen mukaansa.Bigelow lähtee myyntikongressin ryhmän mukana yöksi kaupungille. The Fisherman -nimisessä "jive"-yökerhossa Bigelow'n huomaamatta vieras mies vaihtaa hänen juomansa toiseen. Yökerhokohtaus sisältää yhden Beat-subkulttuurin varhaisimmista kuvauksista. Seuraavana aamuna Bigelow tuntee itsensä sairaaksi. Hän käy lääkärin vastaanotolla, jossa testit paljastavat, että hän on nielaissut "valomyrkkyä", jolle ei ole vastalääkettä. Toinen lääkäri vahvistaa synkän diagnoosin, ja toinen lääkäri vihjaa, että myrkytyksen on täytynyt olla tahallinen. Bigelow muistaa, että hänen juomansa maistui oudolta. koska hänellä on enää korkeintaan muutama päivä elinaikaa, Bigelow ryhtyy selvittämään uhkaavan kuolemansa taustalla olevia tapahtumia, ja Paulan puhelinsoitot keskeyttävät hänet silloin tällöin. Paula antaa ensimmäisen johtolangan: Eugene Phillips -niminen mies, joka oli viime päivinä yrittänyt kiireesti ottaa yhteyttä Bigelowiin, oli yhtäkkiä kuollut. Bigelow matkustaa Phillipsin maahantuonti- ja vientiyritykseen Los Angelesiin, jossa hän tapaa ensin sihteerin neiti Fosterin (Beverly Garland) (jonka nimi näytöllä on "Beverly Campbell") ja sitten yrityksen laskentapäällikön herra Hallidayn (William Ching), joka kertoo Eugene Phillipsin tehneen itsemurhan hyppäämällä toimistostaan päivää aiemmin. Sieltä jäljet johtavat Phillipsin lesken (Lynn Baggett) ja veljen Stanleyn (Henry Hart) luo, ja mysteerin avain on kauppakirja, joka koskee varastettua iridiumia. Bigelow oli kuutta kuukautta aiemmin todistanut asiakirjan Eugene Phillipsin puolesta Phillipsin liikekumppanin puolesta. Hän yhdistää Phillipsin rakastajattaren Marla Rakubianin (Laurette Luez) Majakin (Luther Adler) johtamiin gangstereihin. He ottavat Bigelowin kiinni. Koska Bigelow on oppinut liikaa, Majak käskee psykoottisen kätyri Chesterin (Neville Brand) tappaa hänet. Bigelow kuitenkin onnistuu pakenemaan.Bigelow luulee Stanleytä ja neiti Fosteria tappajikseen, mutta kun hän kohtaa heidät, hän huomaa, että myös Stanley on myrkytetty, kun hän oli syönyt päivällistä rouva Phillipsin kanssa. Hän kehottaa heitä soittamaan ambulanssin ja kertoo, mitä myrkkyä on nautittu, jotta ainakin Stanleyn tapauksessa nopea hoito voisi pelastaa hänen henkensä. Stanley kertoo Bigelowille löytäneensä todisteita siitä, että Hallidaylla ja rouva Phillipsillä oli suhde. Bigelow tajuaa, että varkaus oli vain harhautus. Eugene sai selville suhteen, ja Halliday tappoi hänet.Halliday ja rouva Phillips käyttivät iridiumin tutkimista rikoksensa verukkeena ja saivat sen näyttämään siltä, että Eugene Phillips olisi tappanut itsensä häpeästä. Kun he kuitenkin huomasivat, että notaarin vahvistamassa kauppakirjassa oli todisteita hänen syyttömyydestään, Halliday murhasi kaikki, jotka tiesivät kauppakirjasta. Bigelow jäljittää Hallidayn ja ampuu hänet kuoliaaksi laukaustenvaihdossa.takauma päättyy. Bigelow kertoo tarinansa loppuun poliisiasemalla ja kuolee, hänen viimeinen sanansa on "Paula". Poliisitarkastaja, joka kirjaa raportin ylös, määrää, että hänen kansioonsa merkitään "kuollut".</w:t>
      </w:r>
    </w:p>
    <w:p>
      <w:r>
        <w:rPr>
          <w:b/>
        </w:rPr>
        <w:t xml:space="preserve">Tulos</w:t>
      </w:r>
    </w:p>
    <w:p>
      <w:r>
        <w:t xml:space="preserve">Mikä rooli Pamela Brittonilla oli?</w:t>
      </w:r>
    </w:p>
    <w:p>
      <w:r>
        <w:rPr>
          <w:b/>
        </w:rPr>
        <w:t xml:space="preserve">Esimerkki 2.4785</w:t>
      </w:r>
    </w:p>
    <w:p>
      <w:r>
        <w:t xml:space="preserve">Elokuva alkaa Anchoragen motellihuoneesta vuonna 1983, jossa 17-vuotias Cindy Paulson on käsiraudoissa ja huutaa apua. Hänet pelastaa Anchoragen poliisilaitoksen partio. Hän vie Paulsonin sairaalaan, ja hänen vaatteensa säilytetään raiskaustutkimusta varten. APD:n poliisiasemalla Paulson kertoo etsiville, että hänet oli siepattu ja raiskattu toistuvasti. Koska Paulson on prostituoitu ja valehtelee iästään, etsivät eivät usko hänen tarinaansa eivätkä suostu edes tutkimaan miestä, jonka Paulson on nimennyt sieppaajakseen, Robert Hansenia. He väittävät, että Hansen on kunnollinen yhteiskunnan jäsen, perheenisä, joka omistaa oman ravintolan, ja että hänellä on alibit kolmelta henkilöltä. Paulsonin pelastanut APD:n partiopoliisi on raivoissaan siitä, että etsivät kieltäytyvät seuraamasta Hansenia. Hän valokopioi salaa tietoja tapauksesta ja lähettää ne Alaskan osavaltion poliisille. Samaan aikaan osavaltion poliisi Jack Halcombe on kutsuttu tutkimaan naisruumista, joka on löydetty puskasta, puoliksi karhujen syömänä. Poliisi yhdistää tapauksen muihin kadonneisiin tyttöihin, jotka ovat kadonneet lähdettyään laillisiksi luultuihin kuvauksiin. APD:n konstaapelilta saamiensa salaisten tietojen avulla Halcombe yhdistää muut tapaukset Paulsonin tapaukseen ja alkaa koota Hansenin muotokuvaa. Paulson kertoo yksityiskohtaisesti, miten Hansen piti häntä vankina ja että hän karkasi Hansenin autosta, kun Hansen yritti siirtää hänet bush-koneeseensa.Samaan aikaan Anchoragessa Debbie Peters joutuu miehen kyytiin asuntoautolla valokuvausta varten. Myöhemmin Hansen syö rauhallista illallista kotona. Hänen vaimonsa ja lapsensa ovat poissa, ja Hansen rentoutuu trophy-huoneessaan sivuuttaen rennosti Debbien, joka on kahlittuna pylvääseen. Hän on virtsannut lattialle, ja kun hän siivoaa sotkua pyyhkeellä, Hansenin naapuri tulee taloon tuomaan lautasellisen ruokaa. Hansen varoittaa Debbietä huutamasta ja poistuu palkintohuoneesta tervehtimään naapuriaan. Sitten Hansen vie Debbien lentokentälle, jossa hän käskee hänet lentokoneeseensa. Laskeuduttuaan syrjäiseen paikkaan pusikkoon Hansen vapauttaa Debbien ja antaa tämän juosta paniikissa metsän halki, ennen kuin hän ampuu hänet .223-kaliiperisella kiväärillä. Hän varastaa Debbien kaulakorun ennen kuin hän tappaa hänet käsiaseella.Halcomben on hyvin vaikea koota juttua Hansenia vastaan. Koska todisteet ovat aihetodisteita ja Paulson pelkää todistaa, piirisyyttäjä kieltäytyy antamasta etsintälupaa. Paulson sortuu yhä uudelleen strippauksen ja prostituution maailmaan, vaikka Halcombe yrittää pitää hänet turvassa. Strippiklubilla, kun hän yrittää myydä sylitansseja, hän huomaa Hansenin kalastelevan uutta uhria. Heidän katseensa kohtaavat, alkaa takaa-ajo, ja Paulson pääsee hädin tuskin pakoon. Kohtaaminen saa Hansenin hermostumaan, ja hän palkkaa Carl Galenskin etsimään ja tappamaan Paulsonin. Carl lähestyy Paulsonin entistä parittajaa Clate Johnsonia (50 Cent) ja tarjoutuu antamaan Paulsonin suuret velat anteeksi, jos Clate luovuttaa Paulsonin hänelle.Halcombe vahtii Hansenin taloa, mikä saa Hansenin hätääntymään. Hansen kerää todisteet rikoksistaan, mukaan lukien uhrien muistoesineet, ja pakenee poikansa kanssa lentokentälle. Hän lentää koneellaan pusikkoon ja piilottaa muistoesineensä. Koska Halcombe tuntee, että mahdollisuus saada Hansen kiinni hupenee, ja koska uhreja on nyt 17 tyttöä, hän pakottaa syyttäjän antamaan etsintäluvan. Hansenin kotietsinnässä ei löydy todisteita, ei edes hänen palkintohuoneestaan. Hansen suostuu kuulusteluun ilman asianajajaa, mutta hän ei anna uusia todisteita. Halcombe pidättää Hansenin, mutta ellei poliisi löydä uusia todisteita, hän ei voi pitää häntä vangittuna.Halcombe määrää Hansenin taloon toisen kotietsinnän, jossa löydetään kätketty asekätkö, jossa on muun muassa monissa murhissa käytetty .223-kaliiperinen kivääri. Paulson livahtaa poliisin valvonnassa turvalliseen paikkaan ja palaa takaisin prostituutioelämäänsä. Clate hakee hänet ja toimittaa hänet Carlin luo. Kun Clate yrittää ryöstää Carlin, Paulson käyttää tilaisuutta hyväkseen ja pakenee Carlin takaa-ajamana. Soitettuaan Halcombelle Paulson on vähällä kuolla Carlin toimesta, mutta Halcombe pelastaa hänet juuri ajoissa.Halcombe käyttää rannekorua, joka on samanlainen kuin yhden uhrin rannekoru, huijatakseen Hansenia luulemaan, että poliisi on löytänyt todisteiden piilopaikan pusikkoon. Rannekoru yhdistettynä Paulsonin näkemiseen kuulusteluhuoneessa raivostuttaa Hansenin niin, että hän syyttää itseään. Epilogissa todetaan, että Hansen tunnusti 17 naisen murhan ja 30 muun naisen sieppauksen ja raiskauksen. Häntä syytettiin Cindy Paulsonin sieppauksesta ja raiskauksesta sekä Joananna Messinan, Sherry Morrow'n, Paula Gouldingin ja "Eklutna Annien" murhista. Hänet tuomittiin 461 vuodeksi ja elinkautiseen ilman ehdonalaista. Robert Hansen kuoli vuonna 2014 75-vuotiaana. Vain 11 hänen uhriensa ruumiit löydettiin. Jack Halcombe jäi Alaskan osavaltion poliisin palvelukseen ja sai ylennyksen. Hän on nyt eläkkeellä. Cindy Paulson asuu nykyään 48:n alapuolella ja on naimisissa, ja hänellä on kolme lasta." Elokuva päättyy omistuskirjoitukseen ja todellisiin kuviin Hansenin uhreista.</w:t>
      </w:r>
    </w:p>
    <w:p>
      <w:r>
        <w:rPr>
          <w:b/>
        </w:rPr>
        <w:t xml:space="preserve">Tulos</w:t>
      </w:r>
    </w:p>
    <w:p>
      <w:r>
        <w:t xml:space="preserve">Kuinka monen naisen tappamisesta Hansenia syytettiin?</w:t>
      </w:r>
    </w:p>
    <w:p>
      <w:r>
        <w:rPr>
          <w:b/>
        </w:rPr>
        <w:t xml:space="preserve">Esimerkki 2.4786</w:t>
      </w:r>
    </w:p>
    <w:p>
      <w:r>
        <w:t xml:space="preserve">1977. Harry Burns (Billy Crystal) ja Sally Albright (Meg Ryan) jakavat pitkän automatkan Chicagon yliopistosta uuteen, valmistumisen jälkeiseen elämäänsä New Yorkissa. Matkalla he keskustelevat siitä, voivatko mies ja nainen olla ystäviä ilman, että seksi tulee tielle. He päättelevät, että he eivät voi olla ystäviä, ja eroavat saapuessaan. 1982. Sally ja Harry lentävät lentokoneella. Sally on nyt suhteessa Joen (Steven Ford) kanssa, kun taas Harry on menossa naimisiin Helenin (Harley Kozak) kanssa. Jälleen kerran Harry selittää, miksi miehet ja naiset eivät voi olla ystäviä, vaikka heillä olisi suhde toisiin ihmisiin. Heidän tiensä eroavat jälleen, kun lento on ohi.1987. Sally kertoo ystävilleen Marielle (Carrie Fisher) ja Alicelle (Lisa Jane Persky), että hän ja Joe ovat eronneet; Harry taas kertoo ystävälleen Jessille (Bruno Kirby), että Helen on jättänyt hänet. Harry ja Sally tapaavat jälleen kirjakaupassa ja keskustelevat illallisella elämästään. Harry yllättyy huomatessaan, että hänellä on "naisystävä", ja he käyvät myöhäisillan puhelinkeskusteluja (esimerkiksi Casablancasta ja siitä, olisiko Ingrid Bergmanin pitänyt jäädä Humphry Bogartin kanssa elokuvan lopussa), käyvät museoissa ja niin edelleen. Sally tuntee olonsa epämukavaksi, kun hän kertoo Harrylle seurustelevansa taas, mutta Harry rohkaisee häntä ja kertoo treffeistään. He keskustelevat hänen suhteistaan naisiin, ja Sally teeskentelee orgasmin ruokalassa todistaakseen miehelle, että se on mahdollista, minkä jälkeen toinen asiakas (ohjaaja Rob Reinerin äiti Estelle Reiner) tilaa "sitä, mitä hänellä on." Illallisella Harry yrittää sovittaa Sallyn Jesseen, kun taas Sally yrittää sovittaa Harryn Marieen. Marie ja Jesse päätyvät yhteen.Neljä kuukautta myöhemmin Harry ja Sally ovat ostoksilla Jessen ja Marien tulevia häitä varten, kun he törmäävät Harryn ex-vaimoon. Myöhemmin selviää, että Sally seurustelee nyt Julianin (Franc Luz) kanssa, kun taas Harry seurustelee Emilyn (Tracy Reiner) kanssa, mutta kun Sally kuulee, että hänen entinen poikaystävänsä Joe on menossa naimisiin, hän soittaa Harrylle keskellä yötä. Harry tulee lohduttamaan häntä, ja he päätyvät harrastamaan seksiä.Harry ja Sally eivät ole varmoja, miten käsitellä tilannetta, ja he kasvavat erilleen. Jessen ja Marien häissä he riitelevät, mutta myöhemmin uudenvuodenaaton juhlissa Harry tulee ja kertoo Sallylle rakastavansa häntä. He suutelevat ja menevät myöhemmin naimisiin.</w:t>
      </w:r>
    </w:p>
    <w:p>
      <w:r>
        <w:rPr>
          <w:b/>
        </w:rPr>
        <w:t xml:space="preserve">Tulos</w:t>
      </w:r>
    </w:p>
    <w:p>
      <w:r>
        <w:t xml:space="preserve">Milloin Harry ja Sally jakavat pitkän automatkan?</w:t>
      </w:r>
    </w:p>
    <w:p>
      <w:r>
        <w:rPr>
          <w:b/>
        </w:rPr>
        <w:t xml:space="preserve">Esimerkki 2.4787</w:t>
      </w:r>
    </w:p>
    <w:p>
      <w:r>
        <w:t xml:space="preserve">Menestyvä kirjailija ja playboy Owen Waterbury (Kirk Douglas) palkkaa aloittelevan kirjailijan Stephanie "Steve" Gaylordin (Laraine Day) sihteerikseen; tämä on unelmien täyttymys Stevelle, joka ihailee Owenia ja hänen työtään. Steve saa pian selville, että egomaaninen Owen on käynyt läpi joukon sihteereitä, jotka ovat lähteneet, kun ovat kyllästyneet hänen käytökseensä. Hän on jatkuvasti veloissa eikä voi ryhtyä kirjoittamaan tilaustyönä romaania, joka maksaisi hänen laskunsa, mukaan lukien kustantajansa antama tuottoisa ennakko. Steve sinnittelee sinnikkäästi, kunnes romaani, joka perustuu Steven elämän tapahtumiin ja jossa mainitaan hänen kustantajaansa perustuva hahmo epäedullisessa valossa, hylätään.Owen väittää, ettei hänellä voi olla sekä vaimoa että sihteeriä, joten hän erottaa vaimonsa ja palaa entiseen tapaansa palkkaamalla sihteerikseen ihailevan ja viehättävän naisen. Sillä välin Steve vie Owenin hylätyn käsikirjoituksen entiselle kumppanilleen Charles Harrisille (Rudy Vallee), joka on merkittävä kustantaja. Harris, jonka palveluksessa on nyt Elsie (Helen Walker), Owenin entinen sihteeri ennen Steveä, pyytää myös nähdä Steven käsikirjoituksen. Harris pitää Owenin käsikirjoitusta mielenkiintoisena mutta tavallisena, mutta uskoo, että Steven käsikirjoitus ei ole vain julkaisemisen arvoinen vaan myös vakava ehdokas kirjallisuuspalkintoihin. Steve kieltäytyy aluksi julkaisemisesta, koska hän haluaa loukata Owenin haurasta egoa, mutta muuttaa pian mielensä filandrian vuoksi. Hän palkkaa viehättävän miespuolisen sihteerin, ja nämä kaksi kirjailijaa kilpailevat keskenään.</w:t>
      </w:r>
    </w:p>
    <w:p>
      <w:r>
        <w:rPr>
          <w:b/>
        </w:rPr>
        <w:t xml:space="preserve">Tulos</w:t>
      </w:r>
    </w:p>
    <w:p>
      <w:r>
        <w:t xml:space="preserve">Miksi Owenin edelliset sihteerit ovat jättäneet työnsä ?</w:t>
      </w:r>
    </w:p>
    <w:p>
      <w:r>
        <w:rPr>
          <w:b/>
        </w:rPr>
        <w:t xml:space="preserve">Esimerkki 2.4788</w:t>
      </w:r>
    </w:p>
    <w:p>
      <w:r>
        <w:t xml:space="preserve">Vanhan professorin johtama arkeologiryhmä kaivaa syrjäisessä kylässä vanhaa roomalaista esinettä, hautakiveä, jossa on salaperäisiä kirjoituksia. Kun hän tajuaa, että he ovat löytäneet jotain arvokasta, hän saa sydänkohtauksen. Ympäröivien ihmisten silmissä hän näyttää kuolleelta, mutta hän huomaa olevansa eräänlaisessa kuolemanjälkeisessä tilassa ja tajuaa, että kivi merkitsi kulkua klassiseen alamaailmaan, joten hän alkaa sekaantua antiikin ajan kuolleiden henkiin. Henget itse vaikuttavat yhtä hölmöiltä ja pikkumaisilta kuin heidän yläpuolellaan sijaitsevan kylän talonpojat, ja halussaan nähdä, mitä heidän jälkeläisilleen on tapahtunut, he yllättyvät elävien modernista maailmasta.</w:t>
      </w:r>
    </w:p>
    <w:p>
      <w:r>
        <w:rPr>
          <w:b/>
        </w:rPr>
        <w:t xml:space="preserve">Tulos</w:t>
      </w:r>
    </w:p>
    <w:p>
      <w:r>
        <w:t xml:space="preserve">Miten henget kuvataan?</w:t>
      </w:r>
    </w:p>
    <w:p>
      <w:r>
        <w:rPr>
          <w:b/>
        </w:rPr>
        <w:t xml:space="preserve">Esimerkki 2.4789</w:t>
      </w:r>
    </w:p>
    <w:p>
      <w:r>
        <w:t xml:space="preserve">Isossa-Britanniassa alkavat Isabelle "Izzy" (Rebecca Rosso) ja Annabelle "Annie" Woods (Camilla Rosso) esitellään fiksuina kaksostyttöinä, jotka rakastavat vaaleanpunaista kuten heidän serkkunsa Elle Woods. He ovat leskeksi jääneen isänsä kanssa muuttamassa Etelä-Kaliforniaan, jossa he asuvat Ellen kotona. Elle on nyt menestyvä lobbari. Tyttöjä odottaa pari chihuahua-koiraa, ja heidän huimauksensa katkeaa, kun he saavat tietää, että he menevät Ellen alma materin Pacific Preparatoryyn, yksityiseen kouluun, joka vaatii koulupuvun. ensimmäisenä päivänä Izzy ja Annie ilmoittautuvat itse ja he allekirjoittavat henkilökortit. He aloittavat myös väärällä jalalla Tiffany Donohugh'n (Brittany Curran), "Pac Prepin" päärahoittajan hemmotellun tyttären kanssa. Ja he tapaavat myös Chrisin, joka on lähes välittömästi ihastunut Annieen." Tiffany pyytää myöhemmin anteeksi töykeää käytöstään ja ystävystyy kaksosten kanssa, vaikka hän tekee sen vain pitääkseen "vihollisensa lähellä". Annie ja Izzy pitävät Tiffanya herttaisena ihmisenä, vaikka hän inhoaa stipendiaattiluokkatovereita. Hänen todelliset kasvonsa tulevat kuitenkin esiin, kun hän nolaa Annien ja Izzyn juhlatansseissa paljastamalla, että he ovat koulun osittaisella stipendillä. lzzy ja Annie elvyttävät ystävyyssuhteensa muiden stipendiaattien kanssa, joihin kuuluu myös Chris (Bobby Campo). Izzy haluaa auttaa Chrisiä lähentymään Annieta, mutta useissa tapauksissa Annie uskoo Chrisin pitävän Izzystä. Kaksoset ja heidän ystävänsä uskovat univormujen tukahduttavan heidän luovuutensa, ja he muokkaavat vaatteensa uusiksi ja noudattavat silti taitavasti koulun monia sääntöjä.Chris ja Izzy saavat myöhemmin syytteen huijaamisesta isossa historian kokeessa, ja he kaikki lähtevät todistamaan koulun olevan väärässä. Izzy ja Annie epäilevät Tiffanyn ja Justinin olevan tämän takana ja huomaavat, että Chrisillä ja Tiffanylla on sama reppu, jossa on lukko ja avain. Chrisin lukitussa vetoketjussa hän pitää pääavainta, joka avaa kaikki koulun ovet (ja joka löytyi katkenneena historianopettajansa toimiston lukosta), työopintojaan varten, joiden avulla hän voi maksaa stipendinsä pois. He huomaavat, että reppujen avaimet ja lukot ovat samoja, mikä tahansa avain avaa minkä tahansa lukon. Opettajan yksityisen työhuoneen lattialta, jossa vastausavainta säilytetään, he löytävät punaisia jälkiä, jotka vastaavat Justinin kalliiden kenkien aiheuttamia jälkiä. Tiffany kertoi Justinille uber-koodin, jolla pääsee käsiksi kokeen vastauksiin. tämän uuden tiedon myötä Annie ja Izzy ryhtyvät todistamaan Izzyn syyttömyyttä. Opiskelijoiden oikeudessa Annie esiintyy Izzynä, kun Justin lukitsee hänet kylpyhuoneeseen, ja voittaa julkista puhumista koskevan pelkonsa. Vielä kun Izzy pakenee ja palaa oikeussaliin, Annie huomauttaa, että Justinilla on uusi kännykkä, jota ei ole vielä julkistettu ja jonka hän on voinut saada vain yhdeltä henkilöltä, luojansa tyttäreltä Tiffany Donohughilta. Justin, jota ärsyttävät äänet, kuten lyijykynän teroittaminen ja kynän naksahdukset, yrittää pitää itsensä kasassa, kun koko oikeussali naksuttaa kyniään. Lopulta hän myöntää lavastaneensa Chrisin ja Izzyn Tiffanyn puolesta, ja kun Tiffany on haukkunut hänet siitä, että "blondi sai hänet murtumaan", hän tunnustaa koko juonen juonittelun, vaikka hän protestoi, ettei häntä voida rangaista, koska hänen isänsä on koulun merkittävä rahoittaja ja lahjoittaja. Tästä huolimatta rehtori Elsa Higgins erottaa heidät molemmat Pac Prepin kunniasäännöstön rikkomisesta ja yrityksestä lavastaa luokkatoverinsa syyllisiksi rikokseen, johon he eivät ole syyllistyneet.Elokuvan lopussa Annie ja Chris tanssivat yhdessä koulun tansseissa, ja Izzy tekee saman Bradin kanssa (salainen stipendioppilas, joka auttoi kaksosia oppilasoikeudenkäynnissä soittamalla Justinin puhelimeen). Annie ja Izzy ystävineen ovat nyt suosittuja tässä prep-koulussa. Tiffanyn ja Justinin osalta he joutuvat lopulta kohtaamaan tekojensa seuraukset, sillä heiltä ilmeisesti katkaistaan varallisuus rangaistuksena vanhemmiltaan heidän rikoksistaan ja perheidensä (jotka rahoittivat Pac Prepin) häpäisemisestä, ja heidät nähdään nousevan rähisevään, opiskelijoiden täyttämään bussiin ja heidät viedään heidän kauhukseensa julkiseen kouluun.</w:t>
      </w:r>
    </w:p>
    <w:p>
      <w:r>
        <w:rPr>
          <w:b/>
        </w:rPr>
        <w:t xml:space="preserve">Tulos</w:t>
      </w:r>
    </w:p>
    <w:p>
      <w:r>
        <w:t xml:space="preserve">Kuka odottaa tyttöjen saapumista Etelä-Kaliforniaan?</w:t>
      </w:r>
    </w:p>
    <w:p>
      <w:r>
        <w:rPr>
          <w:b/>
        </w:rPr>
        <w:t xml:space="preserve">Esimerkki 2.4790</w:t>
      </w:r>
    </w:p>
    <w:p>
      <w:r>
        <w:t xml:space="preserve">Tämän artikkelin juonitiivistelmä voi olla liian pitkä tai liian yksityiskohtainen. Auta parantamaan sitä poistamalla tarpeettomia yksityiskohtia ja tekemällä siitä tiiviimpi. (Tammikuu 2016) (Lue, miten ja milloin voit poistaa tämän mallin mukaisen viestin)Useita kuukausia Kärpäsen tapahtumien jälkeen Veronica Quaife synnyttää Seth Brundlen lapsen. Synnytettyään kiemurtelevan toukkapussin hän kuolee sokkiin. Sitten pussi halkeaa auki paljastaen näennäisen normaalin poikavauvan. Lapsen, jonka nimi on Martin Brundle, kasvattaa Anton Bartok, Bartok Industriesin (yritys, joka rahoitti Brundlen teleportaatiokokeita) omistaja. Bartok on täysin tietoinen onnettomuudesta, jossa Seth Brundle yhdistyi geneettisesti kotikärpäsen kanssa (tila, jonka Martin on perinyt), ja hän suunnittelee hyödyntävänsä lapsen ainutlaatuista tilaa.Martin kasvaa kliinisessä ympäristössä, ja tiedemiehet tekevät hänelle jatkuvasti tutkimuksia ja testejä. Hänen fyysinen ja henkinen kypsymisensä on kiihtynyt, ja hänellä on nerokas äly, uskomattomat refleksit eikä hän tarvitse unta. Hän tietää vanhenevansa nopeammin kuin normaali ihminen, mutta ei tiedä todellista syytä, sillä hänelle on kerrottu, että hänen isänsä kuoli samaan nopean vanhenemisen tautiin. Kun Martin kasvaa, Bartok ystävystyy hänen kanssaan. 3-vuotiaana Martinilla on 10-vuotiaan ruumiinrakenne, ja hän hiippailee usein ja tutkii Bartokin kompleksia. Hän löytää huoneen, jossa on koe-eläimiä, ja ystävystyy kultaisen noutajan kanssa. Seuraavana iltana hän tuo koiralle ruokaa, mutta huomaa sen kadonneen. Hän menee näköalapaikalle, josta on näkymät lahdelle 17. Siellä tiedemiehet ovat onnistuneet kokoamaan Brundlen telepodit uudelleen, mutta eivät ole pystyneet kopioimaan hänen ohjelmointiaan, jonka avulla ne pystyivät teleporttaamaan eläviä koehenkilöitä. Kultaisen noutajan käyttäminen koehenkilönä epäonnistuu, ja koira jää hirvittävän epämuodostuneeksi. Koira hyökkää yhden tutkijan kimppuun ja silpoo hänet, mikä kauhistuttaa nuoren Martinin. 2 vuotta myöhemmin Martinin keho on kypsynyt 25-vuotiaan ihmisen kehoksi. Viidennen syntymäpäivänsä kunniaksi Bartok lahjoittaa Martinille bungalowin Bartokin laitoksen tontilta. Hän tarjoaa Martinille myös työtä: korjaa hänen isänsä telepodit. Hän pyytää anteeksi kultaista noutajaa ja vakuuttaa Martinille, että sen kärsimys oli lyhyt. Kun Martin suhtautuu ehdotukseen vaivautuneesti, Bartok näyttää hänelle Veronica Quaifen videonauhat, jotka dokumentoivat Seth Brundlen edistymistä Telepodien kanssa. Nähtyään edesmenneen isänsä kuvaavan, kuinka Telepodit muka paransivat ja energisoivat hänen kehoaan, Martin hyväksyy Bartokin ehdotuksen." Aloittaessaan työnsä Telepodien parissa Martin ystävystyy työntekijän Beth Loganin kanssa, ja he lähentyvät toisiaan. Beth kutsuu Martinin näytteiden osastolla järjestettäviin juhliin, joissa hän kuulee joitakin tiedemiehiä ja kuulee, että mutatoitunutta kultaista noutajaa pidetään edelleen elossa ja tutkitaan. Luullen Bethin tietävän koiran vankeudesta, Martin riitelee hänen kanssaan, lähtee juhlista ja menee eläimen pitopaikkaan. Kauheissa tuskissa oleva epämuodostunut koira muistaa vielä Martinin, ja hän lopettaa sen kyynelehtien kloroformilla. Martin tekee sovinnon Bethin kanssa ja muistelee isänsä "heureka"-hetkeä, kun hän tajuaa, että Telepodin tietokoneen on oltava luova analysoidakseen elävää lihaa. Martin näyttää sitten Bethille täydellistetyn Telepodinsa teleporttaamalla kissanpennun vahingoittamatta. Heistä tulee rakastavaisia, mutta Martin alkaa osoittaa merkkejä mahdollisesta mutaatiostaan ihmisen ja kärpäsen hybridiksi. Martin keksii mahdollisen parannuskeinon, jossa hänen mutatoituneet geeninsä vaihdetaan terveisiin ihmisgeeneihin. Martin hyllyttää ajatuksen, kun hän tajuaa, että toinen ihminen joutuisi kärsimään irvokkaasta geneettisestä epämuodostumasta. lopulta Martin saa selville, että Bartokilla on piilotettuja kameroita bungalowissaan ja että hän on valehdellut hänelle koko elämänsä ajan. Martin murtautuu Bartokin arkistohuoneeseen, jossa hän saa tietää isänsä todellisen kohtalon. Bartok kohtaa Martinin ja selittää, että hän on odottanut väistämätöntä mutaatiotaan. Hän paljastaa suunnitelmansa käyttää Martinin kehoa ja Telepodien mahdollisuuksia geenimanipulaatioon voiton tavoitteluun. Martinin uinuvat hyönteisgeenit heräävät täysin, ja hänen muuttumisensa ihmis-hyönteishybridiksi alkaa. Hän pakenee Bartok Industriesista. Bartok ei pysty käyttämään Telepodia, koska se on lukittu salasanalla. Martin on myös asentanut tietokoneviruksen, joka poistaa Telepodin ohjelmoinnin, jos syötetään väärä "taikasana". Bartok määrää Martinin etsintäkuulutettavaksi.Martin menee Bethin luokse, selittää tilanteen, ja molemmat pakenevat. He vierailevat Veronica Quaifen vanhan luottomiehen, Stathis Boransin luona, joka on nyt Veronica Quaifen kuoleman jälkeen erakoitunut ja katkeroitunut juoppo. Borans vahvistaa Martinille, että Telepodit ovat hänen ainoa mahdollisuutensa parantua. He jatkavat pakenemista, mutta Martinin fyysiset ja emotionaaliset muutokset käyvät Bethille liian raskaiksi, ja lopulta hän luovuttaa molemmat Bartokille. Paljastamatta salasanaa, Martin kietoutuu kokonaan koteloon ja siirtyy muodonmuutoksensa viimeisiin vaiheisiin. Bartok kuulustelee Bethiltä "taikasanaa". Pian tämän jälkeen täysin muuttunut "Martinfly" nousee kotelostaan ja tappaa umpimähkään tiedemiehiä ja vartijoita. Jälki hänen inhimillisyydestään säilyy, mikä näkyy, kun hän ei vahingoita rottweileria ja säästää Bethiä, kun hän kohtaa tämän riehumisensa aikana. "Martinfly" murtautuu Bay 17:ään. Hän nappaa Bartokin ja pakottaa tämän kirjoittamaan salasanan (jonka paljastuu olevan "DAD"). Sitten hän raahaa Bartokin ja itsensä Telepodiin. Martinfly käskee Bethiä aktivoimaan geeninvaihtosekvenssin, ja Bartokin vastalauseista huolimatta Beth suostuu siihen. Martin palautuu täysin ihmismuotoon, kun taas Bartok muuttuu kummajaiseksi hirviöksi, joka pystyy hädin tuskin ryömimään. Bartok-olento sijoitetaan samanlaiseen näytekuoppaan kuin missä hän oli pitänyt mutatoitunutta koiraa. Elokuvan viimeisessä otoksessa, kun se kumartuu syömään kulhosta, se huomaa kotikärpäsen.</w:t>
      </w:r>
    </w:p>
    <w:p>
      <w:r>
        <w:rPr>
          <w:b/>
        </w:rPr>
        <w:t xml:space="preserve">Tulos</w:t>
      </w:r>
    </w:p>
    <w:p>
      <w:r>
        <w:t xml:space="preserve">Minkä rotuinen koira on?</w:t>
      </w:r>
    </w:p>
    <w:p>
      <w:r>
        <w:rPr>
          <w:b/>
        </w:rPr>
        <w:t xml:space="preserve">Esimerkki 2.4791</w:t>
      </w:r>
    </w:p>
    <w:p>
      <w:r>
        <w:t xml:space="preserve">Hank Mitchell ja hänen vaimonsa Sarah asuvat Minnesotan maaseudulla. Hank, joka on yksi kaupungin harvoista korkeakoulututkinnon suorittaneista, työskentelee rehutehtaalla, ja hänen vaimonsa on kirjastonhoitaja. Kun Hank, hänen vanhempi, sosiaalisesti haastava veljensä Jacob ja Jacobin ystävä Lou jahtaavat kettua metsään, he törmäävät pudonneeseen lentokoneeseen. Hank päättää kurkistaa koneen sisälle, jossa hän löytää kuolleen lentäjän ja pussin, jossa on 4,4 miljoonaa dollaria 100 dollarin seteleinä. Hän ehdottaa rahojen luovuttamista, mutta Jacob ja Lou suostuttelevat hänet luopumaan siitä. Hank ehdottaa sitten, että hän säilyttäisi rahat turvassa talossaan talven loppuun asti. Sheriffi Carl Jenkins ajaa alueen ohi ja huomaa kolme miestä sen jälkeen, kun he ovat piilottaneet rahat Jacobin pick-up-autoon. Jacob mainitsee kuulleensa lentokoneen alueella välttääkseen epäilyt. Carlin lähdettyä kolme miestä päättävät pitää rahat salassa, mutta Hank rikkoo sopimuksen paljastaessaan löydön Sarahille. Sarah ehdottaa, että Hank ja Jacob palauttaisivat vähäisen summan rahoista lentokoneeseen välttääkseen paikallisten viranomaisten epäilyt. Matkustaessaan jalan metsään veljekset törmäävät moottorikelkalla ajavaan vanhaan mieheen. Jacob, joka luulee, että heidän peiteroolinsa on paljastunut, lyö miestä. Kun mies palaa tajuihinsa, Hank tukehduttaa hänet ja ajaa sitten moottorikelkalla ruumiin sillalta, jolloin murha näyttää tapaturmaiselta. Seuraavana yönä Lou vaatii humalassa rahaa Hankilta, koska tämä on käyttänyt sitä holtittomasti löydön jälkeen. Kun Hank kieltäytyy, Lou uhkaa mennä viranomaisten puheille, sillä hän on saanut Jacobilta tietää vanhan miehen murhasta. Sarah neuvoo Hankia ja Jacobia liittoutumaan ja juonimaan Lou'ta vastaan. Jacobin kauhuksi veljekset käyvät Loun luona, jossa Jacob saa hänet humalassa tunnustamaan vanhuksen murhan. Hank nauhoittaa väärän tunnustuksen nauhurilla. Lou raivostuu tajutessaan, että veljekset ovat juonineet häntä vastaan, ja osoittaa heitä aseella. Jacob nappaa autostaan kiväärin ja tappaa Loun pelastaakseen veljensä. Hank tappaa sitten Loun vaimon Loun haulikolla, kun tämä ilmestyy paikalle toisen aseen kanssa. Veljekset välttävät pidätyksen, kun Hank keksii itselleen ja Jacobille harjoitellun puheen, jonka he kertovat poliisille. koska Jacob mainitsi kuulleensa metsässä lentokoneen, Carl pyytää veljeksiä avustamaan FBI:n agenttia Neil Baxteria kadonneen lentokoneen etsinnöissä. Hank ja Jacob tapaavat Baxterin ja Carlin poliisiasemalla. Sarah suhtautuu epäilevästi Baxteriin, jonka hän myöhemmin huomaa olevan huijari; hän ottaa yhteyttä ja varoittaa Hankia, joka varastaa käsiaseen Carlin toimistosta. Neljä miestä lähtee metsään ja hajaantuu. Löydettyään koneen Baxter tappaa Carlin ja ryhtyy tulitaisteluun Hankin kanssa. Hank onnistuu tappamaan Baxterin varastamallaan aseella. Hank alkaa keksiä uutta tarinaa kertoakseen sen viranomaisille. Jacob kuitenkin ilmoittaa, ettei hän halua elää näiden huonojen muistojen kanssa; hän uhkaa ampua itsensä lopettaakseen sen. Sitten hän rohkaisee Hankia tappamaan hänet sen sijaan ja lavastamaan Baxterin syylliseksi. Painiskeltuaan päätöksensä kanssa Hank tappaa Jacobin. poliisiasemalla Hank kertoo harjoitellun tarinansa oikeille FBI-agenteille. Kuten Sarah ennusti, agentit eivät usko, että Hank, kunnollinen yhteisön jäsen, kykenisi tällaiseen vääryyteen. Vaikka hänet suljetaan pois epäiltyjen joukosta, Hankille kerrotaan, että rahat olivat osa lunnaita ja että monien seteleiden sarjanumerot oli kirjoitettu ylös rahan jäljittämiseksi. Hank tajuaa, ettei hän voi käyttää rahoja jäämättä kiinni; hän menee kotiin ja polttaa kaikki rahat. Loppukertomuksessa Hank pohtii menetyksiään; kun hän yrittää jatkaa elämäänsä, murhatapahtumat vainoavat häntä jatkuvasti.</w:t>
      </w:r>
    </w:p>
    <w:p>
      <w:r>
        <w:rPr>
          <w:b/>
        </w:rPr>
        <w:t xml:space="preserve">Tulos</w:t>
      </w:r>
    </w:p>
    <w:p>
      <w:r>
        <w:t xml:space="preserve">Mitä Hank teki rahoilla?</w:t>
      </w:r>
    </w:p>
    <w:p>
      <w:r>
        <w:rPr>
          <w:b/>
        </w:rPr>
        <w:t xml:space="preserve">Esimerkki 2.4792</w:t>
      </w:r>
    </w:p>
    <w:p>
      <w:r>
        <w:t xml:space="preserve">Vuonna 1831 Sydney on rajakaupunki, joka on täynnä Brittein saarilta kotoisin olevia raakoja entisiä vankeja. Uusi kuvernööri Sir Richard (Cecil Parker) saapuu paikalle viehättävän ja iloisen mutta laiskan veljenpoikansa, kunniallisen Charles Adaren (Michael Wilding) kanssa. Charles, joka toivoo saavansa omaisuuden, ystävystyy karhean Samson Fluskyn (Joseph Cotten) kanssa, joka on varakas liikemies ja joka oli aiemmin kuljetettu vanki, ilmeisesti murhaaja. Sam sanoo, että koska hän on ostanut maan laillisen rajan, hän haluaa Charlesin ostavan maata ja myyvän sen sitten hänelle voitolla, jotta Sam voi kerätä lisää rajaseutualueita. Vaikka kuvernööri kieltää häntä menemästä, Charles kutsutaan päivälliselle Samin taloon. Charles saa tietää tuntevansa jo Samin vaimon, Lady Henriettan (Ingrid Bergman), aristokraatin, joka oli Charlesin siskon hyvä ystävä, kun he kaikki olivat lapsia Irlannissa. Lady Henrietta on nykyään alkoholisti, jota sosiaalisesti kartetaan.Sam kutsuu Charlesin asumaan taloonsa toivoen, että se piristäisi hänen hulluuden partaalla olevaa vaimoaan. Taloudenhoitaja Milly (Margaret Leighton) on ottanut täysin haltuunsa taloudenhoidon, ja hän syöttää Lady Henriettaan salaa alkoholia toivoen tuhoavansa hänet ja voittavansa Samin kiintymyksen.Vähitellen Charles palauttaa Henriettan itseluottamuksen. He tulevat yhä lähemmäksi toisiaan, ja lopulta he jakavat intohimoisen suudelman. Henrietta kuitenkin selittää, että häntä ja Samia yhdistää syvällisin side: kun hän oli nuori, Sam oli komea tallipoika. Halun vallassa he karkasivat ja menivät naimisiin Gretna Greenissä. Henriettan veli, joka oli raivoissaan siitä, että aristokraattinen Henrietta oli lyöttäytynyt yhteen alhaisen palvelijan kanssa, otti heidät yhteen. Henriettan veli ampui heitä ja ampui ohi; sen jälkeen Henrietta ampui veljeään kuolettavasti. Sam teki väärän tunnustuksen pelastaakseen hänet, ja hänet lähetettiin rangaistussiirtolaan Australiaan. Sam seurasi häntä ja odotti seitsemän vuotta äärimmäisessä köyhyydessä hänen vapauttamistaan. kuunneltuaan Millyn suuresti liioiteltuja tarinoita siitä, mitä Charles teki Lady Henriettan makuuhuoneessa, Sam raivostuu ja käskee Charlesia lähtemään. Ottaessaan Samin suosikkitamman pimeässä Charles kaatuu ja hevoselta murtuu jalka. Sam joutuu ampumaan sen kuoliaaksi, ja sitä seuranneessa kamppailussa aseesta hän haavoittaa Charlesia vakavasti. Sam joutuu nyt uudelleen syytteeseen murhayrityksestä. Sairaalassa Henrietta tunnustaa kuvernöörille, että Samia syytettiin väärin ensimmäisestä murhasta; hän oli se, joka ampui ja tappoi veljensä. Lain mukaan hänet pitäisi karkottaa takaisin Irlantiin oikeudenkäyntiä varten." Milly, joka yhä juottaa Henriettaa, käyttää aitoa kutistettua päätä teeskennelläkseen hallusinaatioita. Sitten Milly yrittää tappaa Henriettan yliannoksella rauhoittavia; hän jää kiinni itse teosta ja hänet määrätään häpeällisesti ulos.Kuvernööri Sir Richard pidättää Samin ja syyttää häntä Charlesin murhayrityksestä. Sir Richard jättää huomiotta Henriettan väitteen, jonka mukaan Sam on syytön molempiin rikoksiin. Charles päättää kuitenkin taivutella totuutta; hän sanoo herrasmiehen sanaansa, että mitään yhteenottoa ei ollut, eikä aseesta käyty kamppailua. Kaikki oli vahinko." Lopulta näemme Samin ja Henriettan yhdessä hymyilemässä laiturilla. He hyvästelevät Charlesin hellästi ja kiitollisena; hän palaa takaisin Irlantiin.</w:t>
      </w:r>
    </w:p>
    <w:p>
      <w:r>
        <w:rPr>
          <w:b/>
        </w:rPr>
        <w:t xml:space="preserve">Tulos</w:t>
      </w:r>
    </w:p>
    <w:p>
      <w:r>
        <w:t xml:space="preserve">Mistä entiset vangit ovat kotoisin?</w:t>
      </w:r>
    </w:p>
    <w:p>
      <w:r>
        <w:rPr>
          <w:b/>
        </w:rPr>
        <w:t xml:space="preserve">Esimerkki 2.4793</w:t>
      </w:r>
    </w:p>
    <w:p>
      <w:r>
        <w:t xml:space="preserve">Daffy Duck yrittää tienata rahaa keinolla millä hyvänsä, kun uutislähetys kertoo sairaan "pokasahaparonin" J.P. Cubishin heikentyneestä terveydestä. Cubishin sanotaan sanoneen, että hän antaisi miljoona dollaria yhdestä viimeisestä naurusta... Daffy menee Cubishin luokse, ja päästyään eroon hovimestarista hän onnistuu pääsemään Cubishin henkilökohtaiseksi klovniksi... kunnes Cubish kuolee nauruun. Testamentin lukemisen yhteydessä Daffy saa J.P.:n omaisuuden, ja hänen on käytettävä se julkiseen palveluun. luonnollisesti Daffy luulee olevansa vapaa, kunnes Cubishin henki alkaa saada rahat katoamaan ja julistaa, että Daffyn on käytettävä ne "hyvään". Daffy päättää sitten käyttää rahat perustamalla viraston, joka tutkii paranormaalia toimintaa. Hän päätyy palkkaamaan Bugs Bunnyn ja Porky Pigin, ja kumpikin heistä lähtee tutkimaan outoa toimintaa. vaikka he tutkivat kaikenlaista paranormaalia toimintaa, Daffy turhautuu, kun he eivät saa voittoa, ja pian Cubishin haamu on saanut viimeisetkin rahat katoamaan. Daffy häädetään toimistostaan maksamattoman vuokran vuoksi, ja myös hänen toimistonsa tavarat otetaan haltuun.Porky ja Bugs ovat lähteneet omille teilleen, mutta Daffy palaa yrittämään myydä tavaroita kadunkulmassa saadakseen voittoa.</w:t>
      </w:r>
    </w:p>
    <w:p>
      <w:r>
        <w:rPr>
          <w:b/>
        </w:rPr>
        <w:t xml:space="preserve">Tulos</w:t>
      </w:r>
    </w:p>
    <w:p>
      <w:r>
        <w:t xml:space="preserve">Miksi Daffy häädetään toimistotilastaan?</w:t>
      </w:r>
    </w:p>
    <w:p>
      <w:r>
        <w:rPr>
          <w:b/>
        </w:rPr>
        <w:t xml:space="preserve">Esimerkki 2.4794</w:t>
      </w:r>
    </w:p>
    <w:p>
      <w:r>
        <w:t xml:space="preserve">Tämä artikkeli kaipaa parempaa juonitiivistelmää. (Lokakuu 2015)Peter Joseph "Peejoe" Bullis (Lucas Black) asuu pikkukaupungissa Alabamassa vuonna 1965, kansalaisoikeusliikkeen huipulla. Hän joutuu mukaan ryhmään mustia opiskelijoita, jotka protestoivat kaupungin rotuerottelusta johtuvaa kunnallista uima-allasta, mikä johtaa mielenosoitukseen, joka räjähtää tappavaksi väkivallaksi. Kaupungin sheriffi (Meat Loaf) tappaa nuoren mustan pojan, Taylor Jacksonin. Seriffi painostaa ainoaa todistajaa Peejoeta vaikenemaan asiasta. Peejoe on kuitenkin ottanut oppia vapaamielisen tätinsä Lucille Vinsonin (Melanie Griffith) esimerkistä, joka on tappanut pahoinpitelevän aviomiehensä ja on matkalla Hollywoodiin, jossa hän on vakuuttunut, että häntä odottaa televisiotähteys. Lucille ottaa miehensä pään mukaansa kaikkialle mustassa hattulaatikossa[1] ja odottaa innolla Hollywoodin lupauksia. Kun juhlien emäntä löytää pään, Lucille yrittää päästä siitä eroon heittämällä sen Golden Gate -sillalta. Kaksi poliisia, jotka luulevat Lucillen hyppäävän itsensä yli, avaavat hatturasian ja löytävät pään sisältä. Lucille pidätetään ja hänet saatetaan takaisin Alabamaan oikeudenkäyntiä varten, jossa kaupunki toivottaa hänet lämpimästi tervetulleeksi. 1. asteen murhasta tuomittuaan Lucille saa kaksikymmentä vuotta vankeutta. Tuomio kuitenkin keskeytetään, ja Lucille asetetaan viiden vuoden ehdolliseen vankeuteen sillä ehdolla, että hän hakeutuu psykiatriseen hoitoon. Lucille, hänen lapsensa ja kaikki hänen ystävänsä poistuvat iloisina oikeussalista, kun sheriffi (Peejoen todistuksen ansiosta) pidätetään Taylorin murhasta.</w:t>
      </w:r>
    </w:p>
    <w:p>
      <w:r>
        <w:rPr>
          <w:b/>
        </w:rPr>
        <w:t xml:space="preserve">Tulos</w:t>
      </w:r>
    </w:p>
    <w:p>
      <w:r>
        <w:t xml:space="preserve">Kuka tuomitaan ensimmäisen asteen murhasta?</w:t>
      </w:r>
    </w:p>
    <w:p>
      <w:r>
        <w:rPr>
          <w:b/>
        </w:rPr>
        <w:t xml:space="preserve">Esimerkki 2.4795</w:t>
      </w:r>
    </w:p>
    <w:p>
      <w:r>
        <w:t xml:space="preserve">Voodoo-taitoja harjoittava pappi herättää henkiin Matt Cordellin (Robert Z'Dar), joka ottaa hänen virkamerkkinsä ja palaa kuolleista tekemään hänen käskyjään. Samaan aikaan pari kameramiestä, jotka toivovat pääsevänsä suuriin ympyröihin, törmäävät sekatavarakaupan ryöstöön, jossa poliisi Katie Sullivan (Gretchen Becker) puuttuu panttivankitilanteeseen; hän onnistuu haavoittamaan epäiltyä, mutta tajuaa, että myyjä on hänen tyttöystävänsä ja että hän oli päästänyt miehen sisään tarkoituksella ryöstääkseen kaupan. Syntyy ristituli, ja vaikka Kate haavoittuu vakavasti, hän päätyy tappamaan myyjän vastavuoroisesti. Kun hänet viedään sairaalaan, hän on koomassa ja aivokuollut, tutkinnanjohtajan Sean McKinneyn (Robert Davi) harmiksi. McKinney saa kiinni raportin Katien liiallisesta voimankäytöstä panttivankitilanteessa, joka esittää virkailijaa viattomana uhrina ja uhkaa vapauttaa pahoin loukkaantuneen Frank Jessupin. Samaan aikaan Katien edistymistä kyttäävä Cordell menee sairaalaan vahtimaan Katieta. Hän tappaa yhden Katieta valvovista lääkäreistä defibrillaattorilapioilla ja altistaa sitten suuren määrän röntgensäteilylle lääkärin, jonka oli määrä allekirjoittaa määräys Katien elintoimintojen katkaisemisesta. Myös Katen lavastaneet toimittajat murhataan, ja sillä välin McKinney ja lääkäri Susan (Caitlin Dulany) tutkivat murhia ja koomassa olevan Katen outoa käytöstä. Tutkimukset johtavat heidät Hounganin (Julius Harris) luo, joka myöntää herättäneensä Cordellin kuolleista ja on kiinnostunut kuoleman partaalla olevasta Katesta. Aseella uhaten Cordell pakottaa Hounganin yrittämään ylösnousemusta Kateen, mutta hän ei pysty siihen, koska Cordellin henki kieltäytyy palaamasta kuolleista ollakseen hänen kanssaan. Cordell tappaa Hounganin, ja sekä hän että Kate sytytetään tuleen; Kate palaa. Pakomatkalla Susania ja McKinneytä jahtaa Cordell, joka selvisi palosta, mutta jäi palamaan. Hän ajaa heitä takaa pahoinpidellyllä poliisiautolla, kun taas he matkustavat ambulanssissa. He onnistuvat heittämään happisäiliön palavaan autoon ennen kuin molemmat törmäävät. Ennen kuin Cordell ehtii kuitenkin peruuttaa toisen toimintakyvyttömän auton päälle, säiliö räjähtää ja räjäyttää auton. Myöhemmin Cordellin hiiltynyt ruumis vieritetään ruumishuoneelle Katien palaneiden jäännösten viereen. Kun Cordellin ruumishuoneelle vienyt yksinäinen kuolinsyyntutkija on tietokoneensa kanssa kiireinen, kamera panoroi ruumiiden päälle, jolloin Cordellin käsi siirtyy pitelemään Katien kättä.</w:t>
      </w:r>
    </w:p>
    <w:p>
      <w:r>
        <w:rPr>
          <w:b/>
        </w:rPr>
        <w:t xml:space="preserve">Tulos</w:t>
      </w:r>
    </w:p>
    <w:p>
      <w:r>
        <w:t xml:space="preserve">Mitä he heittävät autoon?</w:t>
      </w:r>
    </w:p>
    <w:p>
      <w:r>
        <w:rPr>
          <w:b/>
        </w:rPr>
        <w:t xml:space="preserve">Esimerkki 2.4796</w:t>
      </w:r>
    </w:p>
    <w:p>
      <w:r>
        <w:t xml:space="preserve">Kapteeni C.F. "Hawk" Hawkens (Vince Edwards), entinen avaruuspalvelun eversti, josta on tullut merirosvo, johtaa miehistöään tehtävälle, jonka tarkoituksena on varastaa rahtialus, jonka omistaa tähtienvälinen yhtiö, jota kutsutaan yksinkertaisesti nimellä "The Company". Varkauden aikana 10-vuotias Peter-poika (David Mendenhall) livahtaa rahtialuksen kyytiin piiloon, ja merirosvot varastavat aluksen tietämättä, että Peter on aluksella. Rahtialuksen ja Hawkin aluksen kohtaamisen jälkeen miehistö taistelee pelastaakseen tulitaistelussa haavoittuneen toverinsa hengen. Sillä välin Peter tulee piilostaan ja pyytää päästä kotiin. aluksi Hawk harkitsee lapsen lunastamista, mutta komppanian taistelijoiden kanssa käydyn kahakan aikana Hawkin tunteet muuttuvat, kun Peter vapaaehtoisesti ja rohkeasti ahtautuu ahtaaseen osastoon ja korjaa vaurioituneen virtajohdon, jonka avulla he pääsevät pakoon. Sen jälkeen Hawk lupaa viedä Peterin takaisin kotiplaneetalleen Procyon III:lle ilman ehtoja. Ensin Hawkin miehistö kuitenkin pysähtyy lepäämään avaruusasemalle, jonka omistaa Zariatin-niminen muukalaisrikollispomo (Ray Stewart).Procyon III:lla Peterin isä tapaa Yhtiön turvallisuusjohtajan, joka päättää jäljittää pojan kehittyneellä robottialuksellaan; massiivisella, täysin automatisoidulla taisteluristeilijällä, joka voi jäljittää Peterin kaulassaan pitämän tunnisteen.Takaisin Zariatinin asemalla pari palkkionmetsästäjää huomaa Peterin ja tajuaa, että hän on "Yhtiön poika", josta kannattaa maksaa muhkeat lunnaat. Kun Peter harhailee pois, Flightplan (Thom Christopher), Hawkin miehistöön kuuluva muukalaismeedio, aavistaa pojan olevan vaarassa. Kun Hawk löytää hänet, paikalle saapuu Zariatin, joka on raivoissaan siitä, että lapsi nuuskii hänen asemallaan. Hawk lupaa, ettei lapsesta ole haittaa, mutta uhkaa tappaa Zariatinin, jos tämä yrittää koskea häneen.Kun Hawk ja miehistö rentoutuvat baarissa, tylsistynyt Peter livahtaa ulos hytistään ja palkkionmetsästäjät seuraavat häntä. Samaan aikaan Zariatin soittaa Hawkille muistuttaakseen häntä siitä, että hänen palvelusmaksunsa on jo kauan myöhässä. Sitten Zeriatin vaatii Hawkia varastamaan neljä Yhtiön polttoainealusta Regulus V:n varikolta, mutta kannustimeksi pojan on pysyttävä asemalla. Hawk kieltäytyy jättämästä Peteriä, mutta suostuu varastamaan alukset. Hän käskee miehistönsä jäsentä Amandaa (Patsy Pease) viemään Peterin kotiin yhdellä aluksista, kun homma on hoidettu.Hawk palaa Peterin hyttiin, mutta huomaa pojan olevan kateissa ja juoksee takaisin baariin. Sillä välin Peter huomaa palkkionmetsästäjät ja pakenee huoltokuilua pitkin. Hän pääsee tavernan ulkopuolella olevaan tuuletussäleikköön juuri, kun riitaisat avaruusmiehet alkavat rähjätä baarissa. Valitettavasti Hawk ei kuule Peterin avunhuutoja metelistä, ja palkkionmetsästäjät ottavat hänet kiinni. Hawk luulee, että Zeriatin on vienyt Peterin, ja kohtaa hänet, mutta juuri silloin Zariatin saa hälytyksen, että palkkionmetsästäjät lähtevät luvatta, mikä Hawkin mielestä voi tarkoittaa vain sitä, että poika on heillä. Hawk lähtee heti takaa-ajoon, mutta metsästäjät kohtaavat pian Yhtiön robottialuksen. Itsepuolustukseen ohjelmoitu alus reagoi tulitukseen ja tuhoaa palkkionmetsästäjien aluksen. Peter onnistuu pakenemaan pelastuskapselissa, jonka Hawk myöhemmin ottaa kyytiin, kun lentokone havaitsee, että hän on yhä elossa.Takaisin kurssilla Regulus V:lle Hawk opettaa Peterille, miten aluksen lasereilla ammutaan käyttäen asteroideja maalitauluna. Planeetalla Hawkin miehistö lähtee tankkerialusten perään ja Hawk hyvästelee Peterin. Taistelun jälkeen turvallisuusrobottien kanssa Hawkin miehistö onnistuu ottamaan alukset haltuunsa, mutta lähellä Yhtiö havaitsee varkauden robottialuksen kanssa ja käskee sitä seuraamaan saattueen perässä. sillä välin Amanda lähtee hakemaan Peteriä kotiin, mutta Zeriatinin lähettämät tähtihävittäjät hyökkäävät hänen aluksensa kimppuun, ja se putoaa läheiselle planeetalle. Sen jälkeen Zeriatinin roistot tappavat Amandan ja Peter jää vangiksi. Hänet viedään takaisin asemalle ja tuodaan Zeriatinin eteen, joka kertoo, että hän saa lunnaat takaisin vanhemmilleen ja että hänen ystävänsä tapetaan. Palattuaan asemalle Flightplan kertoo muille, heidän epäuskoisekseen, että hän aavistaa Peterin olevan yhä jossain aluksella ja lähtee etsimään häntä. Hän löytää ja pelastaa pojan, mutta Zeriatinin vartijat ampuvat hänet, kun he yrittävät paeta. Peter pääsee karkuun ja löytää Hawkin baarista kahden jäljellä olevan miehistön jäsenen kanssa. asema on nyt hälytystilassa, kun robottialus lähestyy. Asema laukaisee useita puolustusaluksia vastatoimena, mutta yksikään ei pysty pysäyttämään sitä. Peter ja loput Hawkin miehistöstä yrittävät paeta asemalta, mutta Zeriatin ja hänen miehensä kohtaavat heidät. Kaksi viimeistä Hawkin miehistöstä kuolee, ja Hawk onnistuu ampumaan ja tappamaan Zeriatinin, mutta ei ennen kuin häntä itseään ammutaan. Peter taistelee sitten saadakseen Hawkin takaisin alukseensa, josta he pääsevät karkuun vain hetkeä ennen kuin asema räjähtää. robottialus ottaa seuraavaksi tähtäimiinsä Hawkin aluksen, mutta koska Hawk ei pääse sitä pakoon, hän käskee Peteriä ampumaan laserit heti, kun robottialus laskee puolustuksensa, mikä sen on tehtävä, jotta se voi ampua aseensa. Hawk lähestyy, ja Peter ampuu onnistuneesti tuhoten vihollisaluksen. Peterin voitto on kuitenkin lyhytaikainen, ja hän yrittää pelastaa Hawkin hengen, joka on sammunut ohjaajan istuimelle. Hawk palaa tajuihinsa ja vie Peterin kotiin, kuten oli luvattu. Siellä he sanovat viimeiset jäähyväiset, ja surullinen ja huolestunut Peter poistuu aluksesta. Vaikka Hawk on vakavasti haavoittunut ja yksin, hän lentää takaisin avaruuteen.</w:t>
      </w:r>
    </w:p>
    <w:p>
      <w:r>
        <w:rPr>
          <w:b/>
        </w:rPr>
        <w:t xml:space="preserve">Tulos</w:t>
      </w:r>
    </w:p>
    <w:p>
      <w:r>
        <w:t xml:space="preserve">Mitä Hawk opettaa Pietarille?</w:t>
      </w:r>
    </w:p>
    <w:p>
      <w:r>
        <w:rPr>
          <w:b/>
        </w:rPr>
        <w:t xml:space="preserve">Esimerkki 2.4797</w:t>
      </w:r>
    </w:p>
    <w:p>
      <w:r>
        <w:t xml:space="preserve">Yläasteen opettaja Yuko Moriguchi (Takako Matsu) ilmoittaa luokalleen eroavansa ennen kevätlomaa. Moriguchi paljastaa, että koska hänen tyttärensä Manamin HIV-positiivinen biologinen isä oli sairas, hänellä oli tapana ottaa Manami (Mana Ashida) mukaansa kouluun. Eräänä päivänä hän palasi koulun jälkeen huoneeseen, jossa Manami oli, mutta huomasi tämän kadonneen. Hänen tyttärensä löydettiin myöhemmin hukkuneena koulun uima-altaasta. Sitten hän selittää, että kaksi hänen luokkansa oppilasta, joita hän kutsuu nimillä "oppilas A" ja "oppilas B", ovat murhanneet hänen nelivuotiaan tyttärensä. hän oli löytänyt Manamin tavaroiden joukosta pienen pupukukkaron, jonka ei olisi pitänyt kuulua sinne, mikä sai hänet kuulustelemaan Shuyaa, yhtä hänen oppilaistaan. Shuya, joka myönsi heti Manamin murhan, pilkkasi hänen myötätuntoista reaktiotaan hänen teeskenneltyyn katumuksenilmaisuunsa sanomalla "vain pelleilin." Paljastettuaan heidän henkilöllisyytensä Shuya selitti, että koska murhaajat ovat alaikäisiä ja heitä suojelee vuoden 1947 nuorisolaki, heidän ilmiantamisellaan ei olisi mitään merkitystä. Niinpä kostaakseen heille hän myöntää ruiskuttaneensa edesmenneen tyttärensä biologisen isän HIV:n saastuttamaa verta niiden kahden opiskelijan maitotölkkeihin, joiden hän väitti murhanneen hänen tyttärensä. Elokuvan loppuosa vaihtelee Moriguchin tunnustuksen jälkiseurausten ja tunnustusta edeltävien tapahtumien välillä Moriguchin ja hänen kolmen oppilaansa omakohtaisten kertomusten kautta: Oppilas B:stä, Naoki Shimomurasta (Kaoru Fujiwara), tulee sulkeutunut, koska hän uskoo saaneensa aidsin juomalla HIV-saastunutta maitoa. Hänen äitinsä (Yoshino Kimura) huomaa Naokin luokkatovereiden onnittelukortteihin piilotettuja ilkivaltaisia viestejä ja tajuaa, että hänen poikansa on jotenkin sekaantunut aiempaan tapaukseen. Hän päättää tehdä murha-itsemurhan vapauttaakseen poikansa ja itsensä piinasta, mutta sitä seuranneessa kamppailussa Naoki tappaa hänet. Poliisi pidättää hänet murhasta.Shuya Watanabe (Yukito Nishii), oppilas A, selittää, että hänen äitinsä pahoinpiteli häntä ennen kuin lähti tavoittelemaan tieteellisiä ambitioitaan. Hän tunnustaa, että äidin hylkääminen on ajanut hänet kukoistamaan tieteessä aina pienten keksintöjen tekemisestä tappamisensa kirjaamiseen ja eläinten paloitteluun. Hänen ensimmäinen julkinen keksintönsä, sähköinen anti-mugger-lompakko, toi hänelle palkinnon tiedemessuilla, mutta se ei päässyt otsikoihin, koska tiedotusvälineillä oli kiire uutisoida "Lunacy Incident" -tapahtumasta.Shuyan ja Naokin muisteluista käy ilmi, että Shuya kertoi parantaneensa anti-mugger-lompakkoa. Hän päätti kokeilla sitä johonkuhun ja otti Naokin mukaan auttamaan suunnitelmassaan. He päättivät valita Moriguchin tyttären Manamin. Kun he kuitenkin testasivat sitä Manamiin, Shuyan laite onnistui vain tekemään Manamin tajuttomaksi. Shuya luuli tätä välittömäksi kuolemaksi, joka sitten käski Naokin kertoa maailmalle, että Shuya teki sen. Raivostunut Naoki heitti sitten tajuissaan olevan Manamin uima-altaaseen, jossa tämä hukkui, todistaen näin olevansa tehokkaampi tappaja.Luokkatoverit pakottavat luokkatoverinsa Mizuki Kitaharan (Ai Hashimoto) suutelemaan Shuyaa osana Shuyaa vastaan kohdistuvaa kiusaamista. Mizuki kertoo myöhemmin Shuyalle uskovansa, että Moriguchi oli valehdellut veren saastuttamasta maidosta, koska se oli epätodennäköinen tartuntatapa. Vietettyään aikaa yhdessä Mizuki lopulta tunnustaa Shuyalle, että hän tunnisti vanhempansa myrkyttäneen "Lunacy Murder" -tytön toiseksi itsekseen. Heistä tuli pian romanttinen suhde, mutta Shuya tappaa tytön Oidipuskompleksinsa aiheuttaman yhteenoton jälkeen ja väittää, että tyttö oli vain "keino lievittää tylsyyttä." Löydettyään vihdoin äitinsä nimellä ja työpaikalla jätetyt viestit Shuya vierailee yliopistossa, jossa hänen äitinsä työskentelee, odottaen jälleennäkemistä äitinsä kanssa, mutta huomaa, että äiti on mennyt uudelleen naimisiin. Shuya uskoo äidin unohtaneen hänet ja asentaa pommin koulunsa urheiluhalliin, jossa on tarkoitus pitää valmistujaisseremonia ja pitää puhe. Hänen yllätyksekseen pommi ei kuitenkaan räjähdä seremonian aikana. Kun hän yrittää selvittää, mitä on tapahtunut, hän saa puhelun Moriguchilta, joka kertoo siirtäneensä pommin hänen äitinsä toimistoon. Hän selittää, että se on hänen lopullinen kostonsa, että Shuyan äiti kuoli hänen omien käsiensä kautta, mutta hänen lunastuksensa alkaisi nyt. Kun ruutu pimenee, Moriguchi naurahtaa ja sanoo: "Kunhan vitsailin".</w:t>
      </w:r>
    </w:p>
    <w:p>
      <w:r>
        <w:rPr>
          <w:b/>
        </w:rPr>
        <w:t xml:space="preserve">Tulos</w:t>
      </w:r>
    </w:p>
    <w:p>
      <w:r>
        <w:t xml:space="preserve">Minne Naoki heitti Manamin?</w:t>
      </w:r>
    </w:p>
    <w:p>
      <w:r>
        <w:rPr>
          <w:b/>
        </w:rPr>
        <w:t xml:space="preserve">Esimerkki 2.4798</w:t>
      </w:r>
    </w:p>
    <w:p>
      <w:r>
        <w:t xml:space="preserve">Nuoret tytöt kirjaimellisesti tyhjennetään nuoruudestaan, joten tohtori Marcus [John Carson] lähettää ammattimaisen vampyyrinmetsästäjän kapteeni Kronoksen [Horst Janson], joka tuo mukanaan kyttyräselkäisen apulaisensa professori Hieronymous Grostin [John Cater] ja Carlan [Caroline Munro], tytön, jonka he pelastivat vankilasta. Tutkittuaan viimeisintä murhaa Kronos ja professori pysähtyvät matkan varrella sijaitsevaan majataloon, jossa viisastelija nimeltä Kerro [Ian Hendry] solvaa kyttyräselkäistä professoria ja vetää miekan Kronosta vastaan. Kronos näyttää salamannopeasti taitonsa miekan kanssa (HUOM: hieno kohtaus).Sillä välin tohtori Marcus menee käymään Durwardin kartanossa, jossa veli Paul [Shane Briant] ja sisar Sara [Lois Daine] asuvat Lady Durwardin [Wanda Ventham] kanssa, heidän surevan äitinsä kanssa, joka on hautonut sen jälkeen, kun hänen miehensä kuoli tautiin, jota tohtori Marcus aikoinaan hoiti. Kun Marcus ratsastaa pois Durwardin kartanosta, hän tapaa verhoutuneen hahmon. Pian sen jälkeen Marcus alkaa muuttua vampyyriksi. Kronos yrittää tappaa Marcuksen seivästämällä ja sitten hirttämällä. Se ei onnistu, kunnes Marcus lävistetään pienellä teräksisellä ristillä. Professori Grost valmistaa teräsmiekan, jossa on ristin kahva, ja hän ja Kronos menevät takaisin sanoihin etsimään vampyyria. Vaunu ajaa ohi. Grost heittää kuolleen rupikonnan vaunun alle. Kun vaunu ajaa sen yli, rupikonna on elossa, mikä on todiste siitä, että Durwardin vaunuissa on vampyyri. syötiksi tekeytynyt Carla vaeltaa Durwardin kartanoon ja pyytää suojaa. Myöhemmin, kun hän makaa sohvalla takan edessä, häntä lähestyy nainen, joka lumoaa hänet. Kyseessä on Lady Durward, joka paljastaa olevansa syntyjään Karnstein ja että lordi Durward [William Hobbs] on herännyt henkiin. Lady Durward tarjoaa Carlaa hänelle. Onneksi Kronos astuu huoneeseen ja kääntää Lady Durwardin katseen pois, lumoten hänet sen sijaan. Kun kaikki seisovat ympärillä lumoutuneina, lordi Durward ja Kronos miekkailevat. Kronos pudottaa ristinsä, mutta professori heittää sen hänelle viime hetkellä. Lordi Durward kuolee. Lady Durward hyökkää Kronoksen kimppuun, mutta Kronos tappaa hänetkin. Lopulta Kronos ja professori lähtevät matkaan "minne tahansa, kaikkialle, missä pahaa vastaan taistellaan", ja Carla jää jäljelle. [Alkuperäinen synopsis by bj_kuehl]</w:t>
      </w:r>
    </w:p>
    <w:p>
      <w:r>
        <w:rPr>
          <w:b/>
        </w:rPr>
        <w:t xml:space="preserve">Tulos</w:t>
      </w:r>
    </w:p>
    <w:p>
      <w:r>
        <w:t xml:space="preserve">Kuka on se tyttö, jonka he pelastivat vankilasta?</w:t>
      </w:r>
    </w:p>
    <w:p>
      <w:r>
        <w:rPr>
          <w:b/>
          <w:u w:val="single"/>
        </w:rPr>
        <w:t xml:space="preserve">Tehtävä numero 3</w:t>
      </w:r>
    </w:p>
    <w:p>
      <w:r>
        <w:t xml:space="preserve">Tässä tehtävässä sinulle esitetään kysymys, joka koskee kysymyksessä olevan sanan puheosamerkkiä. Sinun pitäisi kirjoittaa epäuskottava POS-tunniste kysymykseen. Vaikka vääriä vastauksia on useita, tarvitsemme vain yhden väärän vastauksen.  Tässä on aakkosellinen luettelo tässä tehtävässä käytetyistä part-of-speech-tunnisteista: CC: Koordinoiva konjunktio, CD: Kardinaaliluku, DT: Determinantti, EX: Existential there, FW: Vieras sana, IN: Prepositio tai alistuskonjunktio, JJ: Adjektiivi, JJR: Adjektiivi, komparatiivi, JJS: Adjektiivi, superlatiivi, LS: Luetteloelementin merkintä, MD: Modaali, NN: Substantiivi, yksikössä tai massassa, NNS: Substantiivi, monikossa, NNP: Oikaisusubstantiivi, yksikössä, NNPS: Oikaisusubstantiivi, monikossa, PDT: Predeterminer, POS: Possessiivipääte, PRP: Persoonapronomini, PRP$: Possessiivipronomini, RB: Adverbi, RBR: Adverbi, komparatiivi, RBS: Adverbi, superlatiivi, RP: Partikkeli, SYM: Symboli, TO: to, UH: Yhdyssana, VB: Verbi, perusmuoto, VBD: Verbi, mennyt aika, VBG: Verbi, gerundi tai preesens, VBN: Verbi, mennyt partisiippi, VBP: Verbi, muu kuin 3. persoonan yksikön preesens, VBZ: Verbi, 3. persoonan yksikön preesens, WDT: Wh-määrite, WP: Wh-pronomini, WP$: Possessiivinen wh-pronomini, WRB: Wh-adverbi.</w:t>
      </w:r>
    </w:p>
    <w:p>
      <w:r>
        <w:rPr>
          <w:b/>
        </w:rPr>
        <w:t xml:space="preserve">Esimerkki 3.0</w:t>
      </w:r>
    </w:p>
    <w:p>
      <w:r>
        <w:t xml:space="preserve">Mikä on seuraavassa kysymyksessä esiintyvän sanan "joka" sanan part-of-speech tag: Missä kaupunginosassa Kia Oval sijaitsee ?</w:t>
      </w:r>
    </w:p>
    <w:p>
      <w:r>
        <w:rPr>
          <w:b/>
        </w:rPr>
        <w:t xml:space="preserve">Tulos</w:t>
      </w:r>
    </w:p>
    <w:p>
      <w:r>
        <w:t xml:space="preserve">VBN</w:t>
      </w:r>
    </w:p>
    <w:p>
      <w:r>
        <w:rPr>
          <w:b/>
        </w:rPr>
        <w:t xml:space="preserve">Esimerkki 3.1</w:t>
      </w:r>
    </w:p>
    <w:p>
      <w:r>
        <w:t xml:space="preserve">Mikä on seuraavassa kysymyksessä olevan sanan "Mitä" sanan part-of-speech tag: Mikä on Juan Antonio Samaranchin kuoleman jälkeen vuonna 2010 Juan Antonio Samaranchin kunniaksi nimetyn tapahtumapaikan kapasiteetti ?</w:t>
      </w:r>
    </w:p>
    <w:p>
      <w:r>
        <w:rPr>
          <w:b/>
        </w:rPr>
        <w:t xml:space="preserve">Tulos</w:t>
      </w:r>
    </w:p>
    <w:p>
      <w:r>
        <w:t xml:space="preserve">CD</w:t>
      </w:r>
    </w:p>
    <w:p>
      <w:r>
        <w:rPr>
          <w:b/>
        </w:rPr>
        <w:t xml:space="preserve">Esimerkki 3.2</w:t>
      </w:r>
    </w:p>
    <w:p>
      <w:r>
        <w:t xml:space="preserve">Mikä on seuraavassa kysymyksessä olevan sanan "pelaaja" sanan part-of-speech tag: Missä joukkueissa Georgian yliopistosta Seattle Marinersin vuonna 2008 varaama pelaaja on pelannut MLB:ssä ?</w:t>
      </w:r>
    </w:p>
    <w:p>
      <w:r>
        <w:rPr>
          <w:b/>
        </w:rPr>
        <w:t xml:space="preserve">Tulos</w:t>
      </w:r>
    </w:p>
    <w:p>
      <w:r>
        <w:t xml:space="preserve">NNP</w:t>
      </w:r>
    </w:p>
    <w:p>
      <w:r>
        <w:rPr>
          <w:b/>
        </w:rPr>
        <w:t xml:space="preserve">Esimerkki 3.3</w:t>
      </w:r>
    </w:p>
    <w:p>
      <w:r>
        <w:t xml:space="preserve">Mikä on seuraavassa kysymyksessä olevan sanan "1724" sanan part-of-speech tag: Mikä on Stoningtonista vuonna 1724 irtautuneen kaupungin leirin asema ?</w:t>
      </w:r>
    </w:p>
    <w:p>
      <w:r>
        <w:rPr>
          <w:b/>
        </w:rPr>
        <w:t xml:space="preserve">Tulos</w:t>
      </w:r>
    </w:p>
    <w:p>
      <w:r>
        <w:t xml:space="preserve">VBZ</w:t>
      </w:r>
    </w:p>
    <w:p>
      <w:r>
        <w:rPr>
          <w:b/>
        </w:rPr>
        <w:t xml:space="preserve">Esimerkki 3.4</w:t>
      </w:r>
    </w:p>
    <w:p>
      <w:r>
        <w:t xml:space="preserve">Mikä on seuraavassa kysymyksessä olevan sanan "date" sanan part-of-speech tag: Minkä vuoden aikana rakennettiin rakennus, jonka päivämäärä on listattu numerolla 94000865 ?</w:t>
      </w:r>
    </w:p>
    <w:p>
      <w:r>
        <w:rPr>
          <w:b/>
        </w:rPr>
        <w:t xml:space="preserve">Tulos</w:t>
      </w:r>
    </w:p>
    <w:p>
      <w:r>
        <w:t xml:space="preserve">IN</w:t>
      </w:r>
    </w:p>
    <w:p>
      <w:r>
        <w:rPr>
          <w:b/>
        </w:rPr>
        <w:t xml:space="preserve">Esimerkki 3.5</w:t>
      </w:r>
    </w:p>
    <w:p>
      <w:r>
        <w:t xml:space="preserve">Mikä on seuraavassa kysymyksessä olevan sanan "to" sanan part-of-speech tag: Kuinka monella sosiaalisen median sivustolla kerätään ääniä vuoden 2016 palkinnon saamiseksi ?</w:t>
      </w:r>
    </w:p>
    <w:p>
      <w:r>
        <w:rPr>
          <w:b/>
        </w:rPr>
        <w:t xml:space="preserve">Tulos</w:t>
      </w:r>
    </w:p>
    <w:p>
      <w:r>
        <w:t xml:space="preserve">IN</w:t>
      </w:r>
    </w:p>
    <w:p>
      <w:r>
        <w:rPr>
          <w:b/>
        </w:rPr>
        <w:t xml:space="preserve">Esimerkki 3.6</w:t>
      </w:r>
    </w:p>
    <w:p>
      <w:r>
        <w:t xml:space="preserve">Mikä on sanan "Hattusa" sanan part-of-speech tag seuraavassa kysymyksessä: Mitä kieliperhettä käytettiin Hattusassa sekä osissa Pohjois-Levantia ja Ylä-Mesopotamiaa ?</w:t>
      </w:r>
    </w:p>
    <w:p>
      <w:r>
        <w:rPr>
          <w:b/>
        </w:rPr>
        <w:t xml:space="preserve">Tulos</w:t>
      </w:r>
    </w:p>
    <w:p>
      <w:r>
        <w:t xml:space="preserve">,</w:t>
      </w:r>
    </w:p>
    <w:p>
      <w:r>
        <w:rPr>
          <w:b/>
        </w:rPr>
        <w:t xml:space="preserve">Esimerkki 3.7</w:t>
      </w:r>
    </w:p>
    <w:p>
      <w:r>
        <w:t xml:space="preserve">Mikä on seuraavassa kysymyksessä olevan sanan "se" sanan part-of-speech tag: Millä kaudella tämä joukkue toivoi parantavansa edellisen kauden 60-22-tulostaan ?</w:t>
      </w:r>
    </w:p>
    <w:p>
      <w:r>
        <w:rPr>
          <w:b/>
        </w:rPr>
        <w:t xml:space="preserve">Tulos</w:t>
      </w:r>
    </w:p>
    <w:p>
      <w:r>
        <w:t xml:space="preserve">PRP$</w:t>
      </w:r>
    </w:p>
    <w:p>
      <w:r>
        <w:rPr>
          <w:b/>
        </w:rPr>
        <w:t xml:space="preserve">Esimerkki 3.8</w:t>
      </w:r>
    </w:p>
    <w:p>
      <w:r>
        <w:t xml:space="preserve">Mikä on seuraavassa kysymyksessä olevan sanan "located" part-of-speech tag: Minkä Himalajan vuoriston juurella Pritam Singh Panwarin vaalipiiri sijaitsee ?</w:t>
      </w:r>
    </w:p>
    <w:p>
      <w:r>
        <w:rPr>
          <w:b/>
        </w:rPr>
        <w:t xml:space="preserve">Tulos</w:t>
      </w:r>
    </w:p>
    <w:p>
      <w:r>
        <w:t xml:space="preserve">DT</w:t>
      </w:r>
    </w:p>
    <w:p>
      <w:r>
        <w:rPr>
          <w:b/>
        </w:rPr>
        <w:t xml:space="preserve">Esimerkki 3.9</w:t>
      </w:r>
    </w:p>
    <w:p>
      <w:r>
        <w:t xml:space="preserve">Mikä on sanan "the" sanan part-of-speech tag seuraavassa kysymyksessä: Millä pelipaikalla Washington Senatorsissa pelannut pelaaja pelasi ?</w:t>
      </w:r>
    </w:p>
    <w:p>
      <w:r>
        <w:rPr>
          <w:b/>
        </w:rPr>
        <w:t xml:space="preserve">Tulos</w:t>
      </w:r>
    </w:p>
    <w:p>
      <w:r>
        <w:t xml:space="preserve">NN</w:t>
      </w:r>
    </w:p>
    <w:p>
      <w:r>
        <w:rPr>
          <w:b/>
        </w:rPr>
        <w:t xml:space="preserve">Esimerkki 3.10</w:t>
      </w:r>
    </w:p>
    <w:p>
      <w:r>
        <w:t xml:space="preserve">Mikä on seuraavassa kysymyksessä esiintyvän sanan "Bengals" part-of-speech tag: Kuinka monta franchise-ennätyksellistä punttia Denver Broncosin Marylandista vuoden 1968 NFL/AFL-draftissa varaama pelaaja teki Cincinnati Bengalsia vastaan ?</w:t>
      </w:r>
    </w:p>
    <w:p>
      <w:r>
        <w:rPr>
          <w:b/>
        </w:rPr>
        <w:t xml:space="preserve">Tulos</w:t>
      </w:r>
    </w:p>
    <w:p>
      <w:r>
        <w:t xml:space="preserve">DT</w:t>
      </w:r>
    </w:p>
    <w:p>
      <w:r>
        <w:rPr>
          <w:b/>
        </w:rPr>
        <w:t xml:space="preserve">Esimerkki 3.11</w:t>
      </w:r>
    </w:p>
    <w:p>
      <w:r>
        <w:t xml:space="preserve">Mikä on sanan "of" sanan part-of-speech tag seuraavassa kysymyksessä: Kuka oli vuoden 2009 elokuvan käsikirjoittaja, jossa Jamie Chung esitti Chi Chi:tä ?</w:t>
      </w:r>
    </w:p>
    <w:p>
      <w:r>
        <w:rPr>
          <w:b/>
        </w:rPr>
        <w:t xml:space="preserve">Tulos</w:t>
      </w:r>
    </w:p>
    <w:p>
      <w:r>
        <w:t xml:space="preserve">NNP</w:t>
      </w:r>
    </w:p>
    <w:p>
      <w:r>
        <w:rPr>
          <w:b/>
        </w:rPr>
        <w:t xml:space="preserve">Esimerkki 3.12</w:t>
      </w:r>
    </w:p>
    <w:p>
      <w:r>
        <w:t xml:space="preserve">Mikä on seuraavassa kysymyksessä olevan sanan "built" sanan part-of-speech tag: Vuonna 1917 rakennetun rakennuksen osalta , milloin se on sisällytetty National Register of Historic Places -luetteloon?</w:t>
      </w:r>
    </w:p>
    <w:p>
      <w:r>
        <w:rPr>
          <w:b/>
        </w:rPr>
        <w:t xml:space="preserve">Tulos</w:t>
      </w:r>
    </w:p>
    <w:p>
      <w:r>
        <w:t xml:space="preserve">NNP</w:t>
      </w:r>
    </w:p>
    <w:p>
      <w:r>
        <w:rPr>
          <w:b/>
        </w:rPr>
        <w:t xml:space="preserve">Esimerkki 3.13</w:t>
      </w:r>
    </w:p>
    <w:p>
      <w:r>
        <w:t xml:space="preserve">Mikä on sanan "ensisijaisesti" sanan part-of-speech tag seuraavassa kysymyksessä: Missä maassa A Handful of Time -elokuvan ohjaaja työskentelee ensisijaisesti ?</w:t>
      </w:r>
    </w:p>
    <w:p>
      <w:r>
        <w:rPr>
          <w:b/>
        </w:rPr>
        <w:t xml:space="preserve">Tulos</w:t>
      </w:r>
    </w:p>
    <w:p>
      <w:r>
        <w:t xml:space="preserve">NN</w:t>
      </w:r>
    </w:p>
    <w:p>
      <w:r>
        <w:rPr>
          <w:b/>
        </w:rPr>
        <w:t xml:space="preserve">Esimerkki 3.14</w:t>
      </w:r>
    </w:p>
    <w:p>
      <w:r>
        <w:t xml:space="preserve">Mikä on seuraavassa kysymyksessä olevan sanan "oli" sanan part-of-speech tag: Keneen toisen maailmansodan veteraanina toimineella tuomarilla, joka sai sekä perustutkintonsa että oikeustieteellisen tutkintonsa Willametten yliopistosta, oli yhteyksiä ?</w:t>
      </w:r>
    </w:p>
    <w:p>
      <w:r>
        <w:rPr>
          <w:b/>
        </w:rPr>
        <w:t xml:space="preserve">Tulos</w:t>
      </w:r>
    </w:p>
    <w:p>
      <w:r>
        <w:t xml:space="preserve">NN</w:t>
      </w:r>
    </w:p>
    <w:p>
      <w:r>
        <w:rPr>
          <w:b/>
        </w:rPr>
        <w:t xml:space="preserve">Esimerkki 3.15</w:t>
      </w:r>
    </w:p>
    <w:p>
      <w:r>
        <w:t xml:space="preserve">Mikä on seuraavassa kysymyksessä olevan sanan "oli" sanan part-of-speech tag: Missä Liestalissa kilpaillut urheilija syntyi ?</w:t>
      </w:r>
    </w:p>
    <w:p>
      <w:r>
        <w:rPr>
          <w:b/>
        </w:rPr>
        <w:t xml:space="preserve">Tulos</w:t>
      </w:r>
    </w:p>
    <w:p>
      <w:r>
        <w:t xml:space="preserve">NN</w:t>
      </w:r>
    </w:p>
    <w:p>
      <w:r>
        <w:rPr>
          <w:b/>
        </w:rPr>
        <w:t xml:space="preserve">Esimerkki 3.16</w:t>
      </w:r>
    </w:p>
    <w:p>
      <w:r>
        <w:t xml:space="preserve">Mikä on seuraavassa kysymyksessä olevan sanan "on" sanan part-of-speech tag: Mikä on sen vanhimman henkilön nimi, jonka tulos , joukkuekilpailua lukuun ottamatta, oli yli 2 minuuttia ?</w:t>
      </w:r>
    </w:p>
    <w:p>
      <w:r>
        <w:rPr>
          <w:b/>
        </w:rPr>
        <w:t xml:space="preserve">Tulos</w:t>
      </w:r>
    </w:p>
    <w:p>
      <w:r>
        <w:t xml:space="preserve">DT</w:t>
      </w:r>
    </w:p>
    <w:p>
      <w:r>
        <w:rPr>
          <w:b/>
        </w:rPr>
        <w:t xml:space="preserve">Esimerkki 3.17</w:t>
      </w:r>
    </w:p>
    <w:p>
      <w:r>
        <w:t xml:space="preserve">Mikä on sanan "of" sanan part-of-speech tag seuraavassa kysymyksessä: Mikä on William Rayn rakentaman paikan rakennusvuosi ?</w:t>
      </w:r>
    </w:p>
    <w:p>
      <w:r>
        <w:rPr>
          <w:b/>
        </w:rPr>
        <w:t xml:space="preserve">Tulos</w:t>
      </w:r>
    </w:p>
    <w:p>
      <w:r>
        <w:t xml:space="preserve">DT</w:t>
      </w:r>
    </w:p>
    <w:p>
      <w:r>
        <w:rPr>
          <w:b/>
        </w:rPr>
        <w:t xml:space="preserve">Esimerkki 3.18</w:t>
      </w:r>
    </w:p>
    <w:p>
      <w:r>
        <w:t xml:space="preserve">Mikä on sanan "Matilda" sanan part-of-speech tag seuraavassa kysymyksessä: Missä roolissa Matildan kirjailija toimi sota-aikana ?</w:t>
      </w:r>
    </w:p>
    <w:p>
      <w:r>
        <w:rPr>
          <w:b/>
        </w:rPr>
        <w:t xml:space="preserve">Tulos</w:t>
      </w:r>
    </w:p>
    <w:p>
      <w:r>
        <w:t xml:space="preserve">DT</w:t>
      </w:r>
    </w:p>
    <w:p>
      <w:r>
        <w:rPr>
          <w:b/>
        </w:rPr>
        <w:t xml:space="preserve">Esimerkki 3.19</w:t>
      </w:r>
    </w:p>
    <w:p>
      <w:r>
        <w:t xml:space="preserve">Mikä on sanan "of" sanan part-of-speech tag seuraavassa kysymyksessä: Milloin ensimmäisen WWF:n Pohjois-Amerikan raskaan sarjan mestarin äiti kuoli ?</w:t>
      </w:r>
    </w:p>
    <w:p>
      <w:r>
        <w:rPr>
          <w:b/>
        </w:rPr>
        <w:t xml:space="preserve">Tulos</w:t>
      </w:r>
    </w:p>
    <w:p>
      <w:r>
        <w:t xml:space="preserve">DT</w:t>
      </w:r>
    </w:p>
    <w:p>
      <w:r>
        <w:rPr>
          <w:b/>
        </w:rPr>
        <w:t xml:space="preserve">Esimerkki 3.20</w:t>
      </w:r>
    </w:p>
    <w:p>
      <w:r>
        <w:t xml:space="preserve">Mikä on sanan "of" sanan part-of-speech tag seuraavassa kysymyksessä: Mikä on mallinimityksen kantava voima, jossa Atchison , Topeka and Santa Fe Railway suoritti kaikki muutostyöt Cleburnen , Texasissa sijaitsevissa työpajoissaan ? ?</w:t>
      </w:r>
    </w:p>
    <w:p>
      <w:r>
        <w:rPr>
          <w:b/>
        </w:rPr>
        <w:t xml:space="preserve">Tulos</w:t>
      </w:r>
    </w:p>
    <w:p>
      <w:r>
        <w:t xml:space="preserve">WDT</w:t>
      </w:r>
    </w:p>
    <w:p>
      <w:r>
        <w:rPr>
          <w:b/>
        </w:rPr>
        <w:t xml:space="preserve">Esimerkki 3.21</w:t>
      </w:r>
    </w:p>
    <w:p>
      <w:r>
        <w:t xml:space="preserve">Mikä on seuraavassa kysymyksessä olevan sanan "on" sanan part-of-speech tag: Mikä on kreikankielinen nimi henkilöllä, jolla on paras aika ?</w:t>
      </w:r>
    </w:p>
    <w:p>
      <w:r>
        <w:rPr>
          <w:b/>
        </w:rPr>
        <w:t xml:space="preserve">Tulos</w:t>
      </w:r>
    </w:p>
    <w:p>
      <w:r>
        <w:t xml:space="preserve">JJS</w:t>
      </w:r>
    </w:p>
    <w:p>
      <w:r>
        <w:rPr>
          <w:b/>
        </w:rPr>
        <w:t xml:space="preserve">Esimerkki 3.22</w:t>
      </w:r>
    </w:p>
    <w:p>
      <w:r>
        <w:t xml:space="preserve">Mikä on seuraavassa kysymyksessä olevan sanan "languages" part-of-speech tag: Mikä on sen vesiputouksen korkeus, jonka maassa on 16 virallista kieltä ?</w:t>
      </w:r>
    </w:p>
    <w:p>
      <w:r>
        <w:rPr>
          <w:b/>
        </w:rPr>
        <w:t xml:space="preserve">Tulos</w:t>
      </w:r>
    </w:p>
    <w:p>
      <w:r>
        <w:t xml:space="preserve">NN</w:t>
      </w:r>
    </w:p>
    <w:p>
      <w:r>
        <w:rPr>
          <w:b/>
        </w:rPr>
        <w:t xml:space="preserve">Esimerkki 3.23</w:t>
      </w:r>
    </w:p>
    <w:p>
      <w:r>
        <w:t xml:space="preserve">Mikä on seuraavassa kysymyksessä olevan sanan "pelaaja" sanan part-of-speech tag: Minkä arvoisen seuran riveissä 1. heinäkuuta 1986 syntynyt pelaaja pelaa ?</w:t>
      </w:r>
    </w:p>
    <w:p>
      <w:r>
        <w:rPr>
          <w:b/>
        </w:rPr>
        <w:t xml:space="preserve">Tulos</w:t>
      </w:r>
    </w:p>
    <w:p>
      <w:r>
        <w:t xml:space="preserve">CD</w:t>
      </w:r>
    </w:p>
    <w:p>
      <w:r>
        <w:rPr>
          <w:b/>
        </w:rPr>
        <w:t xml:space="preserve">Esimerkki 3.24</w:t>
      </w:r>
    </w:p>
    <w:p>
      <w:r>
        <w:t xml:space="preserve">Mikä on seuraavassa kysymyksessä olevan sanan "the" sanan part-of-speech tag: Mikä Haitin kaupunki on yhteydessä Dominikaaniseen provinssiin, jonka väkiluku on alhaisin denisty ?</w:t>
      </w:r>
    </w:p>
    <w:p>
      <w:r>
        <w:rPr>
          <w:b/>
        </w:rPr>
        <w:t xml:space="preserve">Tulos</w:t>
      </w:r>
    </w:p>
    <w:p>
      <w:r>
        <w:t xml:space="preserve">IN</w:t>
      </w:r>
    </w:p>
    <w:p>
      <w:r>
        <w:rPr>
          <w:b/>
        </w:rPr>
        <w:t xml:space="preserve">Esimerkki 3.25</w:t>
      </w:r>
    </w:p>
    <w:p>
      <w:r>
        <w:t xml:space="preserve">Mikä on seuraavassa kysymyksessä esiintyvän sanan "show" sanan part-of-speech tag: Millä kanavalla vuonna 2002 voittanut ohjelma esitettiin ?</w:t>
      </w:r>
    </w:p>
    <w:p>
      <w:r>
        <w:rPr>
          <w:b/>
        </w:rPr>
        <w:t xml:space="preserve">Tulos</w:t>
      </w:r>
    </w:p>
    <w:p>
      <w:r>
        <w:t xml:space="preserve">WP</w:t>
      </w:r>
    </w:p>
    <w:p>
      <w:r>
        <w:rPr>
          <w:b/>
        </w:rPr>
        <w:t xml:space="preserve">Esimerkki 3.26</w:t>
      </w:r>
    </w:p>
    <w:p>
      <w:r>
        <w:t xml:space="preserve">Mikä on seuraavassa kysymyksessä olevan sanan "points" part-of-speech tag: Mikä on sen maan virallinen nimi, joka sai viidenneksi eniten pisteitä vuoden 1998 aerobisen voimistelun MM-kilpailuissa ?</w:t>
      </w:r>
    </w:p>
    <w:p>
      <w:r>
        <w:rPr>
          <w:b/>
        </w:rPr>
        <w:t xml:space="preserve">Tulos</w:t>
      </w:r>
    </w:p>
    <w:p>
      <w:r>
        <w:t xml:space="preserve">VBD</w:t>
      </w:r>
    </w:p>
    <w:p>
      <w:r>
        <w:rPr>
          <w:b/>
        </w:rPr>
        <w:t xml:space="preserve">Esimerkki 3.27</w:t>
      </w:r>
    </w:p>
    <w:p>
      <w:r>
        <w:t xml:space="preserve">Mikä on sanan "host" sanan part-of-speech tag seuraavassa kysymyksessä: Kuinka monta kertaa kisojen isäntämaa Kazakstan oli aiemmin tarjoutunut olympialaisten isännäksi ?</w:t>
      </w:r>
    </w:p>
    <w:p>
      <w:r>
        <w:rPr>
          <w:b/>
        </w:rPr>
        <w:t xml:space="preserve">Tulos</w:t>
      </w:r>
    </w:p>
    <w:p>
      <w:r>
        <w:t xml:space="preserve">NNS</w:t>
      </w:r>
    </w:p>
    <w:p>
      <w:r>
        <w:rPr>
          <w:b/>
        </w:rPr>
        <w:t xml:space="preserve">Esimerkki 3.28</w:t>
      </w:r>
    </w:p>
    <w:p>
      <w:r>
        <w:t xml:space="preserve">Mikä on seuraavassa kysymyksessä olevan sanan "että" sanan part-of-speech tag: Mikä on vuosi, jolloin Hagar the Horrible ilmestyi ensimmäisen kerran vuosien 1986 ja 1968 välillä ?</w:t>
      </w:r>
    </w:p>
    <w:p>
      <w:r>
        <w:rPr>
          <w:b/>
        </w:rPr>
        <w:t xml:space="preserve">Tulos</w:t>
      </w:r>
    </w:p>
    <w:p>
      <w:r>
        <w:t xml:space="preserve">CD</w:t>
      </w:r>
    </w:p>
    <w:p>
      <w:r>
        <w:rPr>
          <w:b/>
        </w:rPr>
        <w:t xml:space="preserve">Esimerkki 3.29</w:t>
      </w:r>
    </w:p>
    <w:p>
      <w:r>
        <w:t xml:space="preserve">Mikä on seuraavassa kysymyksessä olevan sanan "vieras" sanan part-of-speech tag: Kuka on 20. joulukuuta esiintyvän vieraan isä ?</w:t>
      </w:r>
    </w:p>
    <w:p>
      <w:r>
        <w:rPr>
          <w:b/>
        </w:rPr>
        <w:t xml:space="preserve">Tulos</w:t>
      </w:r>
    </w:p>
    <w:p>
      <w:r>
        <w:t xml:space="preserve">DT</w:t>
      </w:r>
    </w:p>
    <w:p>
      <w:r>
        <w:rPr>
          <w:b/>
        </w:rPr>
        <w:t xml:space="preserve">Esimerkki 3.30</w:t>
      </w:r>
    </w:p>
    <w:p>
      <w:r>
        <w:t xml:space="preserve">Mikä on sanan "the" sanan part-of-speech tag seuraavassa kysymyksessä: Mikä on koulun ikäryhmä, jossa on noin 300 oppilasta ?</w:t>
      </w:r>
    </w:p>
    <w:p>
      <w:r>
        <w:rPr>
          <w:b/>
        </w:rPr>
        <w:t xml:space="preserve">Tulos</w:t>
      </w:r>
    </w:p>
    <w:p>
      <w:r>
        <w:t xml:space="preserve">NN</w:t>
      </w:r>
    </w:p>
    <w:p>
      <w:r>
        <w:rPr>
          <w:b/>
        </w:rPr>
        <w:t xml:space="preserve">Esimerkki 3.31</w:t>
      </w:r>
    </w:p>
    <w:p>
      <w:r>
        <w:t xml:space="preserve">Mikä on seuraavassa kysymyksessä olevan sanan "edustaa" sanan part-of-speech tag: Mitä maata edusti pelaaja, joka sai 280 ääntä FIBA:n 50 parhaan pelaajan äänestyksessä Jugoslavian jälkeen ?</w:t>
      </w:r>
    </w:p>
    <w:p>
      <w:r>
        <w:rPr>
          <w:b/>
        </w:rPr>
        <w:t xml:space="preserve">Tulos</w:t>
      </w:r>
    </w:p>
    <w:p>
      <w:r>
        <w:t xml:space="preserve">VBD</w:t>
      </w:r>
    </w:p>
    <w:p>
      <w:r>
        <w:rPr>
          <w:b/>
        </w:rPr>
        <w:t xml:space="preserve">Esimerkki 3.32</w:t>
      </w:r>
    </w:p>
    <w:p>
      <w:r>
        <w:t xml:space="preserve">Mikä on seuraavassa kysymyksessä olevan sanan "kilometrejä" sanan part-of-speech tag: Kuinka monta kilometriä Buenos Airesista luoteeseen on Buenos Airesin englantilaisen lukion oppilaiden perustaman klubin kaupunki ?</w:t>
      </w:r>
    </w:p>
    <w:p>
      <w:r>
        <w:rPr>
          <w:b/>
        </w:rPr>
        <w:t xml:space="preserve">Tulos</w:t>
      </w:r>
    </w:p>
    <w:p>
      <w:r>
        <w:t xml:space="preserve">NNP</w:t>
      </w:r>
    </w:p>
    <w:p>
      <w:r>
        <w:rPr>
          <w:b/>
        </w:rPr>
        <w:t xml:space="preserve">Esimerkki 3.33</w:t>
      </w:r>
    </w:p>
    <w:p>
      <w:r>
        <w:t xml:space="preserve">Mikä on seuraavassa kysymyksessä olevan sanan "mikä" sanan part-of-speech tag: Kuka pelaaja pelaa joukkueessa, jonka kotikenttä on Fowlds Parkissa ?</w:t>
      </w:r>
    </w:p>
    <w:p>
      <w:r>
        <w:rPr>
          <w:b/>
        </w:rPr>
        <w:t xml:space="preserve">Tulos</w:t>
      </w:r>
    </w:p>
    <w:p>
      <w:r>
        <w:t xml:space="preserve">WDT</w:t>
      </w:r>
    </w:p>
    <w:p>
      <w:r>
        <w:rPr>
          <w:b/>
        </w:rPr>
        <w:t xml:space="preserve">Esimerkki 3.34</w:t>
      </w:r>
    </w:p>
    <w:p>
      <w:r>
        <w:t xml:space="preserve">Mikä on seuraavassa kysymyksessä esiintyvän sanan "kilpaili" sanan part-of-speech tag: Mikä oli olympialaisissa kilpailleiden naisten TFP-sijoitus ?</w:t>
      </w:r>
    </w:p>
    <w:p>
      <w:r>
        <w:rPr>
          <w:b/>
        </w:rPr>
        <w:t xml:space="preserve">Tulos</w:t>
      </w:r>
    </w:p>
    <w:p>
      <w:r>
        <w:t xml:space="preserve">VBD</w:t>
      </w:r>
    </w:p>
    <w:p>
      <w:r>
        <w:rPr>
          <w:b/>
        </w:rPr>
        <w:t xml:space="preserve">Esimerkki 3.35</w:t>
      </w:r>
    </w:p>
    <w:p>
      <w:r>
        <w:t xml:space="preserve">Mikä on sanan "the" sanan part-of-speech tag seuraavassa kysymyksessä: Kuka on vastaanottaja, jonka kommenttibändi on myynyt yli 50 miljoonaa levyä maailmanlaajuisesti ?</w:t>
      </w:r>
    </w:p>
    <w:p>
      <w:r>
        <w:rPr>
          <w:b/>
        </w:rPr>
        <w:t xml:space="preserve">Tulos</w:t>
      </w:r>
    </w:p>
    <w:p>
      <w:r>
        <w:t xml:space="preserve">WP$</w:t>
      </w:r>
    </w:p>
    <w:p>
      <w:r>
        <w:rPr>
          <w:b/>
        </w:rPr>
        <w:t xml:space="preserve">Esimerkki 3.36</w:t>
      </w:r>
    </w:p>
    <w:p>
      <w:r>
        <w:t xml:space="preserve">Mikä on sanan "on" part-of-speech tag seuraavassa kysymyksessä: Mikä on Lormanissa , Mississippissä , Yhdysvalloissa sijaitsevan koulun ennätys ?</w:t>
      </w:r>
    </w:p>
    <w:p>
      <w:r>
        <w:rPr>
          <w:b/>
        </w:rPr>
        <w:t xml:space="preserve">Tulos</w:t>
      </w:r>
    </w:p>
    <w:p>
      <w:r>
        <w:t xml:space="preserve">,</w:t>
      </w:r>
    </w:p>
    <w:p>
      <w:r>
        <w:rPr>
          <w:b/>
        </w:rPr>
        <w:t xml:space="preserve">Esimerkki 3.37</w:t>
      </w:r>
    </w:p>
    <w:p>
      <w:r>
        <w:t xml:space="preserve">Mikä on seuraavassa kysymyksessä olevan sanan "2000" sanan part-of-speech tag: Mikä yhtiö tuotti vuonna 2000 tv-elokuvan, jossa Paul Bettany näytteli James Steerforthia ?</w:t>
      </w:r>
    </w:p>
    <w:p>
      <w:r>
        <w:rPr>
          <w:b/>
        </w:rPr>
        <w:t xml:space="preserve">Tulos</w:t>
      </w:r>
    </w:p>
    <w:p>
      <w:r>
        <w:t xml:space="preserve">NNP</w:t>
      </w:r>
    </w:p>
    <w:p>
      <w:r>
        <w:rPr>
          <w:b/>
        </w:rPr>
        <w:t xml:space="preserve">Esimerkki 3.38</w:t>
      </w:r>
    </w:p>
    <w:p>
      <w:r>
        <w:t xml:space="preserve">Mikä on sanan "the" sanan part-of-speech tag seuraavassa kysymyksessä: World Series of Poker , 2002 's pääturnauksessa toiseksi sijoittunut 5 000 dollarin No Limit Hold'Em -kilpailussa World Series of Poker 2004 -kilpailussa toiseksi sijoittunut pelaaja saavutti minkä sijan?</w:t>
      </w:r>
    </w:p>
    <w:p>
      <w:r>
        <w:rPr>
          <w:b/>
        </w:rPr>
        <w:t xml:space="preserve">Tulos</w:t>
      </w:r>
    </w:p>
    <w:p>
      <w:r>
        <w:t xml:space="preserve">CD</w:t>
      </w:r>
    </w:p>
    <w:p>
      <w:r>
        <w:rPr>
          <w:b/>
        </w:rPr>
        <w:t xml:space="preserve">Esimerkki 3.39</w:t>
      </w:r>
    </w:p>
    <w:p>
      <w:r>
        <w:t xml:space="preserve">Mikä on sanan "nimi" sanan part-of-speech tag seuraavassa kysymyksessä: Mikä on varhaisimman kultamitalin voittajan koko nimi ?</w:t>
      </w:r>
    </w:p>
    <w:p>
      <w:r>
        <w:rPr>
          <w:b/>
        </w:rPr>
        <w:t xml:space="preserve">Tulos</w:t>
      </w:r>
    </w:p>
    <w:p>
      <w:r>
        <w:t xml:space="preserve">VBZ</w:t>
      </w:r>
    </w:p>
    <w:p>
      <w:r>
        <w:rPr>
          <w:b/>
        </w:rPr>
        <w:t xml:space="preserve">Esimerkki 3.40</w:t>
      </w:r>
    </w:p>
    <w:p>
      <w:r>
        <w:t xml:space="preserve">Mikä on seuraavassa kysymyksessä olevan sanan "action" part-of-speech tag: Milloin Phuoc Longin maakunnan varhaisimpaan toimintaan osallistunut henkilö sai mitalinsa ?</w:t>
      </w:r>
    </w:p>
    <w:p>
      <w:r>
        <w:rPr>
          <w:b/>
        </w:rPr>
        <w:t xml:space="preserve">Tulos</w:t>
      </w:r>
    </w:p>
    <w:p>
      <w:r>
        <w:t xml:space="preserve">NNP</w:t>
      </w:r>
    </w:p>
    <w:p>
      <w:r>
        <w:rPr>
          <w:b/>
        </w:rPr>
        <w:t xml:space="preserve">Esimerkki 3.41</w:t>
      </w:r>
    </w:p>
    <w:p>
      <w:r>
        <w:t xml:space="preserve">Mikä on seuraavassa kysymyksessä esiintyvän sanan "kenelle" sanan part-of-speech tag: Arc System Worksin 6. lokakuuta 2016 julkaiseman pelin päähenkilö oli kuka ?</w:t>
      </w:r>
    </w:p>
    <w:p>
      <w:r>
        <w:rPr>
          <w:b/>
        </w:rPr>
        <w:t xml:space="preserve">Tulos</w:t>
      </w:r>
    </w:p>
    <w:p>
      <w:r>
        <w:t xml:space="preserve">NN</w:t>
      </w:r>
    </w:p>
    <w:p>
      <w:r>
        <w:rPr>
          <w:b/>
        </w:rPr>
        <w:t xml:space="preserve">Esimerkki 3.42</w:t>
      </w:r>
    </w:p>
    <w:p>
      <w:r>
        <w:t xml:space="preserve">Mikä on seuraavassa kysymyksessä olevan sanan "Mitä" sanan part-of-speech tag: Mikä on sen yliopiston kotistadion, jossa Tom Sherman opiskeli ?</w:t>
      </w:r>
    </w:p>
    <w:p>
      <w:r>
        <w:rPr>
          <w:b/>
        </w:rPr>
        <w:t xml:space="preserve">Tulos</w:t>
      </w:r>
    </w:p>
    <w:p>
      <w:r>
        <w:t xml:space="preserve">NN</w:t>
      </w:r>
    </w:p>
    <w:p>
      <w:r>
        <w:rPr>
          <w:b/>
        </w:rPr>
        <w:t xml:space="preserve">Esimerkki 3.43</w:t>
      </w:r>
    </w:p>
    <w:p>
      <w:r>
        <w:t xml:space="preserve">Mikä on seuraavassa kysymyksessä olevan sanan "mansikoita" sanan part-of-speech tag: Mikä vuonna 1792 rakennettu rakennus sijaitsee kaupungissa, joka on suosittu omenoiden ja mansikoiden viljelystä ?</w:t>
      </w:r>
    </w:p>
    <w:p>
      <w:r>
        <w:rPr>
          <w:b/>
        </w:rPr>
        <w:t xml:space="preserve">Tulos</w:t>
      </w:r>
    </w:p>
    <w:p>
      <w:r>
        <w:t xml:space="preserve">IN</w:t>
      </w:r>
    </w:p>
    <w:p>
      <w:r>
        <w:rPr>
          <w:b/>
        </w:rPr>
        <w:t xml:space="preserve">Esimerkki 3.44</w:t>
      </w:r>
    </w:p>
    <w:p>
      <w:r>
        <w:t xml:space="preserve">Mikä on seuraavassa kysymyksessä olevan sanan "oli" sanan part-of-speech tag: Mikä vuosi oli viimeisin olympialaisista vuonna 2000 maailman kakkoseksi sijoittuneelle biathlonkilpailijalle ?</w:t>
      </w:r>
    </w:p>
    <w:p>
      <w:r>
        <w:rPr>
          <w:b/>
        </w:rPr>
        <w:t xml:space="preserve">Tulos</w:t>
      </w:r>
    </w:p>
    <w:p>
      <w:r>
        <w:t xml:space="preserve">NN</w:t>
      </w:r>
    </w:p>
    <w:p>
      <w:r>
        <w:rPr>
          <w:b/>
        </w:rPr>
        <w:t xml:space="preserve">Esimerkki 3.45</w:t>
      </w:r>
    </w:p>
    <w:p>
      <w:r>
        <w:t xml:space="preserve">Mikä on seuraavassa kysymyksessä olevan sanan "Mitä" sanan part-of-speech tag: Mikä laivue käytti konetta, jonka lentoonlähtöpaino oli vain 68 000 puntaa ?</w:t>
      </w:r>
    </w:p>
    <w:p>
      <w:r>
        <w:rPr>
          <w:b/>
        </w:rPr>
        <w:t xml:space="preserve">Tulos</w:t>
      </w:r>
    </w:p>
    <w:p>
      <w:r>
        <w:t xml:space="preserve">RB</w:t>
      </w:r>
    </w:p>
    <w:p>
      <w:r>
        <w:rPr>
          <w:b/>
        </w:rPr>
        <w:t xml:space="preserve">Esimerkki 3.46</w:t>
      </w:r>
    </w:p>
    <w:p>
      <w:r>
        <w:t xml:space="preserve">Mikä on seuraavassa kysymyksessä olevan sanan "#" sanan part-of-speech tag: # 82003997 ja # 83003056 sivustojen välillä, kumpi perustettiin ensin?</w:t>
      </w:r>
    </w:p>
    <w:p>
      <w:r>
        <w:rPr>
          <w:b/>
        </w:rPr>
        <w:t xml:space="preserve">Tulos</w:t>
      </w:r>
    </w:p>
    <w:p>
      <w:r>
        <w:t xml:space="preserve">NN</w:t>
      </w:r>
    </w:p>
    <w:p>
      <w:r>
        <w:rPr>
          <w:b/>
        </w:rPr>
        <w:t xml:space="preserve">Esimerkki 3.47</w:t>
      </w:r>
    </w:p>
    <w:p>
      <w:r>
        <w:t xml:space="preserve">Mikä on seuraavassa kysymyksessä olevan sanan "kun" sanan part-of-speech tag: Missä maassa olympialaiset pidettiin, kun Fiderd Vis oli Aruban lipunkantajana ?</w:t>
      </w:r>
    </w:p>
    <w:p>
      <w:r>
        <w:rPr>
          <w:b/>
        </w:rPr>
        <w:t xml:space="preserve">Tulos</w:t>
      </w:r>
    </w:p>
    <w:p>
      <w:r>
        <w:t xml:space="preserve">DT</w:t>
      </w:r>
    </w:p>
    <w:p>
      <w:r>
        <w:rPr>
          <w:b/>
        </w:rPr>
        <w:t xml:space="preserve">Esimerkki 3.48</w:t>
      </w:r>
    </w:p>
    <w:p>
      <w:r>
        <w:t xml:space="preserve">Mikä on seuraavassa kysymyksessä olevan sanan "Mitä" sanan part-of-speech tag: Mikä on järjestelmä, joka kattaa paikkakunnan, joka on 11. väkirikkain osavaltio , jossa on 9 miljoonaa asukasta vuonna 2017 ?</w:t>
      </w:r>
    </w:p>
    <w:p>
      <w:r>
        <w:rPr>
          <w:b/>
        </w:rPr>
        <w:t xml:space="preserve">Tulos</w:t>
      </w:r>
    </w:p>
    <w:p>
      <w:r>
        <w:t xml:space="preserve">JJ</w:t>
      </w:r>
    </w:p>
    <w:p>
      <w:r>
        <w:rPr>
          <w:b/>
        </w:rPr>
        <w:t xml:space="preserve">Esimerkki 3.49</w:t>
      </w:r>
    </w:p>
    <w:p>
      <w:r>
        <w:t xml:space="preserve">Mikä on sanan "aikaisempi" part-of-speech tag seuraavassa kysymyksessä: Thomas Scoffinin ja Dusty Korekin välillä mikä on aikaisemman syntymäpäivän päivämäärä ?</w:t>
      </w:r>
    </w:p>
    <w:p>
      <w:r>
        <w:rPr>
          <w:b/>
        </w:rPr>
        <w:t xml:space="preserve">Tulos</w:t>
      </w:r>
    </w:p>
    <w:p>
      <w:r>
        <w:t xml:space="preserve">CC</w:t>
      </w:r>
    </w:p>
    <w:p>
      <w:r>
        <w:rPr>
          <w:b/>
        </w:rPr>
        <w:t xml:space="preserve">Esimerkki 3.50</w:t>
      </w:r>
    </w:p>
    <w:p>
      <w:r>
        <w:t xml:space="preserve">Mikä on sanan "Eastlake" sanan part-of-speech tag seuraavassa kysymyksessä: Mikä oli tämän alueen väkiluku vuonna 2010, jossa tämä kaksikerroksinen tiilitalo, joka on Eastlake-tyylinen, sijaitsee ?</w:t>
      </w:r>
    </w:p>
    <w:p>
      <w:r>
        <w:rPr>
          <w:b/>
        </w:rPr>
        <w:t xml:space="preserve">Tulos</w:t>
      </w:r>
    </w:p>
    <w:p>
      <w:r>
        <w:t xml:space="preserve">IN</w:t>
      </w:r>
    </w:p>
    <w:p>
      <w:r>
        <w:rPr>
          <w:b/>
        </w:rPr>
        <w:t xml:space="preserve">Esimerkki 3.51</w:t>
      </w:r>
    </w:p>
    <w:p>
      <w:r>
        <w:t xml:space="preserve">Mikä on seuraavassa kysymyksessä olevan sanan "kuka" sanan part-of-speech tag: Mikä oli NFL:ssä 6 vuotta pelanneen urheilijan kokonaisnumero ?</w:t>
      </w:r>
    </w:p>
    <w:p>
      <w:r>
        <w:rPr>
          <w:b/>
        </w:rPr>
        <w:t xml:space="preserve">Tulos</w:t>
      </w:r>
    </w:p>
    <w:p>
      <w:r>
        <w:t xml:space="preserve">DT</w:t>
      </w:r>
    </w:p>
    <w:p>
      <w:r>
        <w:rPr>
          <w:b/>
        </w:rPr>
        <w:t xml:space="preserve">Esimerkki 3.52</w:t>
      </w:r>
    </w:p>
    <w:p>
      <w:r>
        <w:t xml:space="preserve">Mikä on sanan "historiallinen" sanan part-of-speech tag seuraavassa kysymyksessä: Mikä on sen historiallisen kaupungin sijainti, jonka asukasluku oli 125 vuoden 2010 väestönlaskennassa ?</w:t>
      </w:r>
    </w:p>
    <w:p>
      <w:r>
        <w:rPr>
          <w:b/>
        </w:rPr>
        <w:t xml:space="preserve">Tulos</w:t>
      </w:r>
    </w:p>
    <w:p>
      <w:r>
        <w:t xml:space="preserve">CD</w:t>
      </w:r>
    </w:p>
    <w:p>
      <w:r>
        <w:rPr>
          <w:b/>
        </w:rPr>
        <w:t xml:space="preserve">Esimerkki 3.53</w:t>
      </w:r>
    </w:p>
    <w:p>
      <w:r>
        <w:t xml:space="preserve">Mikä on seuraavassa kysymyksessä olevan sanan "ohjelma" sanan part-of-speech tag: Milloin TV-ohjelma, jossa Lee Pace näytteli Benjamin Tuckeria vuonna 2001, esitettiin ensimmäisen kerran ?</w:t>
      </w:r>
    </w:p>
    <w:p>
      <w:r>
        <w:rPr>
          <w:b/>
        </w:rPr>
        <w:t xml:space="preserve">Tulos</w:t>
      </w:r>
    </w:p>
    <w:p>
      <w:r>
        <w:t xml:space="preserve">NNP</w:t>
      </w:r>
    </w:p>
    <w:p>
      <w:r>
        <w:rPr>
          <w:b/>
        </w:rPr>
        <w:t xml:space="preserve">Esimerkki 3.54</w:t>
      </w:r>
    </w:p>
    <w:p>
      <w:r>
        <w:t xml:space="preserve">Mikä on sanan "of" sanan part-of-speech tag seuraavassa kysymyksessä: Kuinka monta kuvernööriä , joista yksi oli tämä 27. heinäkuuta 1827 syntynyt poliitikko , on ollut tässä osavaltiossa ?</w:t>
      </w:r>
    </w:p>
    <w:p>
      <w:r>
        <w:rPr>
          <w:b/>
        </w:rPr>
        <w:t xml:space="preserve">Tulos</w:t>
      </w:r>
    </w:p>
    <w:p>
      <w:r>
        <w:t xml:space="preserve">VBG</w:t>
      </w:r>
    </w:p>
    <w:p>
      <w:r>
        <w:rPr>
          <w:b/>
        </w:rPr>
        <w:t xml:space="preserve">Esimerkki 3.55</w:t>
      </w:r>
    </w:p>
    <w:p>
      <w:r>
        <w:t xml:space="preserve">Mikä on seuraavassa kysymyksessä olevan sanan "mikä" sanan part-of-speech tag: Mikä seura on perustettu vuonna 1878 ja kilpailee Pohjois-Tasmanian jalkapalloliitossa ?</w:t>
      </w:r>
    </w:p>
    <w:p>
      <w:r>
        <w:rPr>
          <w:b/>
        </w:rPr>
        <w:t xml:space="preserve">Tulos</w:t>
      </w:r>
    </w:p>
    <w:p>
      <w:r>
        <w:t xml:space="preserve">CC</w:t>
      </w:r>
    </w:p>
    <w:p>
      <w:r>
        <w:rPr>
          <w:b/>
        </w:rPr>
        <w:t xml:space="preserve">Esimerkki 3.56</w:t>
      </w:r>
    </w:p>
    <w:p>
      <w:r>
        <w:t xml:space="preserve">Mikä on sanan "in" sanan part-of-speech tag seuraavassa kysymyksessä: Mikä on 9 km ( 5.6 mi ) koilliseen lentokentältä, jonka ICAO-koodi on GCHI ja joka sijaitsee kaupungissa nimeltä Isla del Meridiano ?</w:t>
      </w:r>
    </w:p>
    <w:p>
      <w:r>
        <w:rPr>
          <w:b/>
        </w:rPr>
        <w:t xml:space="preserve">Tulos</w:t>
      </w:r>
    </w:p>
    <w:p>
      <w:r>
        <w:t xml:space="preserve">VBZ</w:t>
      </w:r>
    </w:p>
    <w:p>
      <w:r>
        <w:rPr>
          <w:b/>
        </w:rPr>
        <w:t xml:space="preserve">Esimerkki 3.57</w:t>
      </w:r>
    </w:p>
    <w:p>
      <w:r>
        <w:t xml:space="preserve">Mikä on seuraavassa kysymyksessä esiintyvän sanan "band" part-of-speech tag: Milloin vuonna 1968 julkaistulla albumilla esiintynyt yhtye perustettiin ?</w:t>
      </w:r>
    </w:p>
    <w:p>
      <w:r>
        <w:rPr>
          <w:b/>
        </w:rPr>
        <w:t xml:space="preserve">Tulos</w:t>
      </w:r>
    </w:p>
    <w:p>
      <w:r>
        <w:t xml:space="preserve">VBD</w:t>
      </w:r>
    </w:p>
    <w:p>
      <w:r>
        <w:rPr>
          <w:b/>
        </w:rPr>
        <w:t xml:space="preserve">Esimerkki 3.58</w:t>
      </w:r>
    </w:p>
    <w:p>
      <w:r>
        <w:t xml:space="preserve">Mikä on seuraavassa kysymyksessä olevan sanan "over" sanan part-of-speech tag: Mitkä ovat sen joukkueen jäsenet, jonka maassa on yli 36 miljoonaa asukasta ?</w:t>
      </w:r>
    </w:p>
    <w:p>
      <w:r>
        <w:rPr>
          <w:b/>
        </w:rPr>
        <w:t xml:space="preserve">Tulos</w:t>
      </w:r>
    </w:p>
    <w:p>
      <w:r>
        <w:t xml:space="preserve">NN</w:t>
      </w:r>
    </w:p>
    <w:p>
      <w:r>
        <w:rPr>
          <w:b/>
        </w:rPr>
        <w:t xml:space="preserve">Esimerkki 3.59</w:t>
      </w:r>
    </w:p>
    <w:p>
      <w:r>
        <w:t xml:space="preserve">Mikä on seuraavassa kysymyksessä olevan sanan "oli" sanan part-of-speech tag: Mikä on genre elokuvalle, jonka luoja ( s ) oli Alexander Winnin perustama yritys, jonka osakkaana oli Lacey Hannan ?</w:t>
      </w:r>
    </w:p>
    <w:p>
      <w:r>
        <w:rPr>
          <w:b/>
        </w:rPr>
        <w:t xml:space="preserve">Tulos</w:t>
      </w:r>
    </w:p>
    <w:p>
      <w:r>
        <w:t xml:space="preserve">NNP</w:t>
      </w:r>
    </w:p>
    <w:p>
      <w:r>
        <w:rPr>
          <w:b/>
        </w:rPr>
        <w:t xml:space="preserve">Esimerkki 3.60</w:t>
      </w:r>
    </w:p>
    <w:p>
      <w:r>
        <w:t xml:space="preserve">Mikä on seuraavassa kysymyksessä olevan sanan "peli" puhekielinen tunniste: Kuka oli vuonna 2009 julkaistun pelin, jossa Angel Parker esitti K.W:tä, julkaisija?</w:t>
      </w:r>
    </w:p>
    <w:p>
      <w:r>
        <w:rPr>
          <w:b/>
        </w:rPr>
        <w:t xml:space="preserve">Tulos</w:t>
      </w:r>
    </w:p>
    <w:p>
      <w:r>
        <w:t xml:space="preserve">WP</w:t>
      </w:r>
    </w:p>
    <w:p>
      <w:r>
        <w:rPr>
          <w:b/>
        </w:rPr>
        <w:t xml:space="preserve">Esimerkki 3.61</w:t>
      </w:r>
    </w:p>
    <w:p>
      <w:r>
        <w:t xml:space="preserve">Mikä on seuraavassa kysymyksessä olevan sanan "tiheys" sanan part-of-speech tag: Milloin pienimmän asukastiheyden omaavan kaupungin pormestari valittiin ?</w:t>
      </w:r>
    </w:p>
    <w:p>
      <w:r>
        <w:rPr>
          <w:b/>
        </w:rPr>
        <w:t xml:space="preserve">Tulos</w:t>
      </w:r>
    </w:p>
    <w:p>
      <w:r>
        <w:t xml:space="preserve">VBN</w:t>
      </w:r>
    </w:p>
    <w:p>
      <w:r>
        <w:rPr>
          <w:b/>
        </w:rPr>
        <w:t xml:space="preserve">Esimerkki 3.62</w:t>
      </w:r>
    </w:p>
    <w:p>
      <w:r>
        <w:t xml:space="preserve">Mikä on sanan "1980" sanan part-of-speech tag seuraavassa kysymyksessä: Mikä on vuoden 1980 alussa syntyneen kuljettajan nimi ?</w:t>
      </w:r>
    </w:p>
    <w:p>
      <w:r>
        <w:rPr>
          <w:b/>
        </w:rPr>
        <w:t xml:space="preserve">Tulos</w:t>
      </w:r>
    </w:p>
    <w:p>
      <w:r>
        <w:t xml:space="preserve">VBN</w:t>
      </w:r>
    </w:p>
    <w:p>
      <w:r>
        <w:rPr>
          <w:b/>
        </w:rPr>
        <w:t xml:space="preserve">Esimerkki 3.63</w:t>
      </w:r>
    </w:p>
    <w:p>
      <w:r>
        <w:t xml:space="preserve">Mikä on seuraavassa kysymyksessä olevan sanan "on" sanan part-of-speech tag: Mikä on Monty Pythonin tähden mukaan nimetyn makilajin suojelu ?</w:t>
      </w:r>
    </w:p>
    <w:p>
      <w:r>
        <w:rPr>
          <w:b/>
        </w:rPr>
        <w:t xml:space="preserve">Tulos</w:t>
      </w:r>
    </w:p>
    <w:p>
      <w:r>
        <w:t xml:space="preserve">NNP</w:t>
      </w:r>
    </w:p>
    <w:p>
      <w:r>
        <w:rPr>
          <w:b/>
        </w:rPr>
        <w:t xml:space="preserve">Esimerkki 3.64</w:t>
      </w:r>
    </w:p>
    <w:p>
      <w:r>
        <w:t xml:space="preserve">Mikä on seuraavassa kysymyksessä olevan sanan "Englanti" sanan part-of-speech tag: Mikä on sen Englannissa sijaitsevan kohteen arkkitehtoninen tyyli, joka houkutteli 797 100 turistia vuonna 2009 ?</w:t>
      </w:r>
    </w:p>
    <w:p>
      <w:r>
        <w:rPr>
          <w:b/>
        </w:rPr>
        <w:t xml:space="preserve">Tulos</w:t>
      </w:r>
    </w:p>
    <w:p>
      <w:r>
        <w:t xml:space="preserve">WDT</w:t>
      </w:r>
    </w:p>
    <w:p>
      <w:r>
        <w:rPr>
          <w:b/>
        </w:rPr>
        <w:t xml:space="preserve">Esimerkki 3.65</w:t>
      </w:r>
    </w:p>
    <w:p>
      <w:r>
        <w:t xml:space="preserve">Mikä on sanan "of" sanan part-of-speech tag seuraavassa kysymyksessä: Mikä on Gimhaen lentoaseman kansallinen sijoitus lentomatkustajien määrässä mitattuna, kun se vastaanotti 751 791 lentomatkustajaa Gimhaen lentoasemalta vuonna 2018 ?</w:t>
      </w:r>
    </w:p>
    <w:p>
      <w:r>
        <w:rPr>
          <w:b/>
        </w:rPr>
        <w:t xml:space="preserve">Tulos</w:t>
      </w:r>
    </w:p>
    <w:p>
      <w:r>
        <w:t xml:space="preserve">DT</w:t>
      </w:r>
    </w:p>
    <w:p>
      <w:r>
        <w:rPr>
          <w:b/>
        </w:rPr>
        <w:t xml:space="preserve">Esimerkki 3.66</w:t>
      </w:r>
    </w:p>
    <w:p>
      <w:r>
        <w:t xml:space="preserve">Mikä on sanan "yksi" part-of-speech tag seuraavassa kysymyksessä: Mikä on 4. syyskuuta 1917 ja 7. elokuuta 1927 syntyneiden veljesten välillä, mikä on aikaisemmin syntyneen veljeksen pääkonttorin sijainti ?</w:t>
      </w:r>
    </w:p>
    <w:p>
      <w:r>
        <w:rPr>
          <w:b/>
        </w:rPr>
        <w:t xml:space="preserve">Tulos</w:t>
      </w:r>
    </w:p>
    <w:p>
      <w:r>
        <w:t xml:space="preserve">NNP</w:t>
      </w:r>
    </w:p>
    <w:p>
      <w:r>
        <w:rPr>
          <w:b/>
        </w:rPr>
        <w:t xml:space="preserve">Esimerkki 3.67</w:t>
      </w:r>
    </w:p>
    <w:p>
      <w:r>
        <w:t xml:space="preserve">Mikä on seuraavassa kysymyksessä olevan sanan "Mitä" sanan part-of-speech tag: Mikä on kaupungin , valtion kirkko, joka on kaksikerroksinen, kolmesta pilarista neljään pilariin, harjakattoinen runkorakennus, jossa on kaksi etusisäänkäyntiä ja joka on kansanomaista kreikkalaista herännäistyyliä ?</w:t>
      </w:r>
    </w:p>
    <w:p>
      <w:r>
        <w:rPr>
          <w:b/>
        </w:rPr>
        <w:t xml:space="preserve">Tulos</w:t>
      </w:r>
    </w:p>
    <w:p>
      <w:r>
        <w:t xml:space="preserve">DT</w:t>
      </w:r>
    </w:p>
    <w:p>
      <w:r>
        <w:rPr>
          <w:b/>
        </w:rPr>
        <w:t xml:space="preserve">Esimerkki 3.68</w:t>
      </w:r>
    </w:p>
    <w:p>
      <w:r>
        <w:t xml:space="preserve">Mikä on sanan "lies" sanan part-of-speech tag seuraavassa kysymyksessä: Mikä on se kanavanumero, jonka kaupunki sijaitsee lähellä osavaltion maantieteellistä keskipistettä ?</w:t>
      </w:r>
    </w:p>
    <w:p>
      <w:r>
        <w:rPr>
          <w:b/>
        </w:rPr>
        <w:t xml:space="preserve">Tulos</w:t>
      </w:r>
    </w:p>
    <w:p>
      <w:r>
        <w:t xml:space="preserve">DT</w:t>
      </w:r>
    </w:p>
    <w:p>
      <w:r>
        <w:rPr>
          <w:b/>
        </w:rPr>
        <w:t xml:space="preserve">Esimerkki 3.69</w:t>
      </w:r>
    </w:p>
    <w:p>
      <w:r>
        <w:t xml:space="preserve">Mikä on sanan "of" sanan part-of-speech tag seuraavassa kysymyksessä: Milloin on syntynyt urheilija, joka voittaa 1 kunkin mitalin ?</w:t>
      </w:r>
    </w:p>
    <w:p>
      <w:r>
        <w:rPr>
          <w:b/>
        </w:rPr>
        <w:t xml:space="preserve">Tulos</w:t>
      </w:r>
    </w:p>
    <w:p>
      <w:r>
        <w:t xml:space="preserve">VBN</w:t>
      </w:r>
    </w:p>
    <w:p>
      <w:r>
        <w:rPr>
          <w:b/>
        </w:rPr>
        <w:t xml:space="preserve">Esimerkki 3.70</w:t>
      </w:r>
    </w:p>
    <w:p>
      <w:r>
        <w:t xml:space="preserve">Mikä on seuraavassa kysymyksessä olevan sanan "prior" part-of-speech tag: Kuka ennen vuoden 2008 olympialaisten naisten 200 metrin juoksun kultamitalistia voitti kaksi 200 metrin olympiakisaa peräkkäin ?</w:t>
      </w:r>
    </w:p>
    <w:p>
      <w:r>
        <w:rPr>
          <w:b/>
        </w:rPr>
        <w:t xml:space="preserve">Tulos</w:t>
      </w:r>
    </w:p>
    <w:p>
      <w:r>
        <w:t xml:space="preserve">VBD</w:t>
      </w:r>
    </w:p>
    <w:p>
      <w:r>
        <w:rPr>
          <w:b/>
        </w:rPr>
        <w:t xml:space="preserve">Esimerkki 3.71</w:t>
      </w:r>
    </w:p>
    <w:p>
      <w:r>
        <w:t xml:space="preserve">Mikä on seuraavassa kysymyksessä olevan sanan "mitä" sanan part-of-speech tag: New Yorkin osavaltion pohjoisosassa sijaitseva 388 jalan korkeudessa oleva rakennus on arkkitehtonisesti minkä tyylinen ?</w:t>
      </w:r>
    </w:p>
    <w:p>
      <w:r>
        <w:rPr>
          <w:b/>
        </w:rPr>
        <w:t xml:space="preserve">Tulos</w:t>
      </w:r>
    </w:p>
    <w:p>
      <w:r>
        <w:t xml:space="preserve">JJ</w:t>
      </w:r>
    </w:p>
    <w:p>
      <w:r>
        <w:rPr>
          <w:b/>
        </w:rPr>
        <w:t xml:space="preserve">Esimerkki 3.72</w:t>
      </w:r>
    </w:p>
    <w:p>
      <w:r>
        <w:t xml:space="preserve">Mikä on seuraavassa kysymyksessä olevan sanan "Superintendent" sanan part-of-speech tag: Mikä oli sen miehen luokkavuosi, josta tuli Yhdysvaltain rannikkotutkimuslaitoksen päällikkö ?</w:t>
      </w:r>
    </w:p>
    <w:p>
      <w:r>
        <w:rPr>
          <w:b/>
        </w:rPr>
        <w:t xml:space="preserve">Tulos</w:t>
      </w:r>
    </w:p>
    <w:p>
      <w:r>
        <w:t xml:space="preserve">DT</w:t>
      </w:r>
    </w:p>
    <w:p>
      <w:r>
        <w:rPr>
          <w:b/>
        </w:rPr>
        <w:t xml:space="preserve">Esimerkki 3.73</w:t>
      </w:r>
    </w:p>
    <w:p>
      <w:r>
        <w:t xml:space="preserve">Mikä on seuraavassa kysymyksessä olevan sanan "luokka" sanan part-of-speech tag: Milloin lensi ensimmäisen kerran lentokone, joka oli tarkoitettu toimimaan I-400-luokan sukellusveneistä, joiden alkuperäinen tehtävä oli tehdä ilmahyökkäyksiä Yhdysvaltoja vastaan ?</w:t>
      </w:r>
    </w:p>
    <w:p>
      <w:r>
        <w:rPr>
          <w:b/>
        </w:rPr>
        <w:t xml:space="preserve">Tulos</w:t>
      </w:r>
    </w:p>
    <w:p>
      <w:r>
        <w:t xml:space="preserve">WP$</w:t>
      </w:r>
    </w:p>
    <w:p>
      <w:r>
        <w:rPr>
          <w:b/>
        </w:rPr>
        <w:t xml:space="preserve">Esimerkki 3.74</w:t>
      </w:r>
    </w:p>
    <w:p>
      <w:r>
        <w:t xml:space="preserve">Mikä on seuraavassa kysymyksessä olevan sanan "out" sanan part-of-speech tag: Keitä olivat Jonathan Edwardsin vuonna 1989 julkaistun levyn useimpien singlejen kirjoittajat ?</w:t>
      </w:r>
    </w:p>
    <w:p>
      <w:r>
        <w:rPr>
          <w:b/>
        </w:rPr>
        <w:t xml:space="preserve">Tulos</w:t>
      </w:r>
    </w:p>
    <w:p>
      <w:r>
        <w:t xml:space="preserve">DT</w:t>
      </w:r>
    </w:p>
    <w:p>
      <w:r>
        <w:rPr>
          <w:b/>
        </w:rPr>
        <w:t xml:space="preserve">Esimerkki 3.75</w:t>
      </w:r>
    </w:p>
    <w:p>
      <w:r>
        <w:t xml:space="preserve">Mikä on seuraavassa kysymyksessä olevan sanan "Puerto" puhekielinen tunniste: Mistä vuodesta lähtien Puerto Ricon edustajainhuoneen vanhin presidentti on ollut jäsenenä ?</w:t>
      </w:r>
    </w:p>
    <w:p>
      <w:r>
        <w:rPr>
          <w:b/>
        </w:rPr>
        <w:t xml:space="preserve">Tulos</w:t>
      </w:r>
    </w:p>
    <w:p>
      <w:r>
        <w:t xml:space="preserve">IN</w:t>
      </w:r>
    </w:p>
    <w:p>
      <w:r>
        <w:rPr>
          <w:b/>
        </w:rPr>
        <w:t xml:space="preserve">Esimerkki 3.76</w:t>
      </w:r>
    </w:p>
    <w:p>
      <w:r>
        <w:t xml:space="preserve">Mikä on seuraavassa kysymyksessä olevan sanan "kaukana" sanan part-of-speech tag: Minä vuonna perustettiin yritys, joka on tähän mennessä julkaissut yhden massiivisen moninpelin ja pari facebook-sovellusta ?</w:t>
      </w:r>
    </w:p>
    <w:p>
      <w:r>
        <w:rPr>
          <w:b/>
        </w:rPr>
        <w:t xml:space="preserve">Tulos</w:t>
      </w:r>
    </w:p>
    <w:p>
      <w:r>
        <w:t xml:space="preserve">CC</w:t>
      </w:r>
    </w:p>
    <w:p>
      <w:r>
        <w:rPr>
          <w:b/>
        </w:rPr>
        <w:t xml:space="preserve">Esimerkki 3.77</w:t>
      </w:r>
    </w:p>
    <w:p>
      <w:r>
        <w:t xml:space="preserve">Mikä on sanan "of" sanan part-of-speech tag seuraavassa kysymyksessä: Minkä värinen on Propithecus deckenii ?</w:t>
      </w:r>
    </w:p>
    <w:p>
      <w:r>
        <w:rPr>
          <w:b/>
        </w:rPr>
        <w:t xml:space="preserve">Tulos</w:t>
      </w:r>
    </w:p>
    <w:p>
      <w:r>
        <w:t xml:space="preserve">NN</w:t>
      </w:r>
    </w:p>
    <w:p>
      <w:r>
        <w:rPr>
          <w:b/>
        </w:rPr>
        <w:t xml:space="preserve">Esimerkki 3.78</w:t>
      </w:r>
    </w:p>
    <w:p>
      <w:r>
        <w:t xml:space="preserve">Mikä on seuraavassa kysymyksessä esiintyvän sanan "virologia" sanan part-of-speech tag: Mikä on sen biologin kansallisuus, jonka erikoisala on virologia?</w:t>
      </w:r>
    </w:p>
    <w:p>
      <w:r>
        <w:rPr>
          <w:b/>
        </w:rPr>
        <w:t xml:space="preserve">Tulos</w:t>
      </w:r>
    </w:p>
    <w:p>
      <w:r>
        <w:t xml:space="preserve">WP</w:t>
      </w:r>
    </w:p>
    <w:p>
      <w:r>
        <w:rPr>
          <w:b/>
        </w:rPr>
        <w:t xml:space="preserve">Esimerkki 3.79</w:t>
      </w:r>
    </w:p>
    <w:p>
      <w:r>
        <w:t xml:space="preserve">Mikä on seuraavassa kysymyksessä olevan sanan "on" sanan part-of-speech tag: Kuinka monta ihmistä asui tässä kunnassa vuonna 2000 , jossa on ainoa Arts and Crafts -rantatalo Michigan-järven rannalla ?</w:t>
      </w:r>
    </w:p>
    <w:p>
      <w:r>
        <w:rPr>
          <w:b/>
        </w:rPr>
        <w:t xml:space="preserve">Tulos</w:t>
      </w:r>
    </w:p>
    <w:p>
      <w:r>
        <w:t xml:space="preserve">IN</w:t>
      </w:r>
    </w:p>
    <w:p>
      <w:r>
        <w:rPr>
          <w:b/>
        </w:rPr>
        <w:t xml:space="preserve">Esimerkki 3.80</w:t>
      </w:r>
    </w:p>
    <w:p>
      <w:r>
        <w:t xml:space="preserve">Mikä on seuraavassa kysymyksessä olevan sanan "Mitä" sanan part-of-speech tag: Mikä on Hunaja- ja karhutarinoiden kirjoittajan kotikaupunki ?</w:t>
      </w:r>
    </w:p>
    <w:p>
      <w:r>
        <w:rPr>
          <w:b/>
        </w:rPr>
        <w:t xml:space="preserve">Tulos</w:t>
      </w:r>
    </w:p>
    <w:p>
      <w:r>
        <w:t xml:space="preserve">DT</w:t>
      </w:r>
    </w:p>
    <w:p>
      <w:r>
        <w:rPr>
          <w:b/>
        </w:rPr>
        <w:t xml:space="preserve">Esimerkki 3.81</w:t>
      </w:r>
    </w:p>
    <w:p>
      <w:r>
        <w:t xml:space="preserve">Mikä on seuraavassa kysymyksessä olevan sanan "many" sanan part-of-speech tag: Kuinka monessa NBA-joukkueessa lyhin pelaaja pelasi ?</w:t>
      </w:r>
    </w:p>
    <w:p>
      <w:r>
        <w:rPr>
          <w:b/>
        </w:rPr>
        <w:t xml:space="preserve">Tulos</w:t>
      </w:r>
    </w:p>
    <w:p>
      <w:r>
        <w:t xml:space="preserve">NNS</w:t>
      </w:r>
    </w:p>
    <w:p>
      <w:r>
        <w:rPr>
          <w:b/>
        </w:rPr>
        <w:t xml:space="preserve">Esimerkki 3.82</w:t>
      </w:r>
    </w:p>
    <w:p>
      <w:r>
        <w:t xml:space="preserve">Mikä on seuraavassa kysymyksessä olevan sanan "Rainer" puheosamerkintä: Mikä kaupunki on Rainer Huthin kotimaan taloudellinen keskus ?</w:t>
      </w:r>
    </w:p>
    <w:p>
      <w:r>
        <w:rPr>
          <w:b/>
        </w:rPr>
        <w:t xml:space="preserve">Tulos</w:t>
      </w:r>
    </w:p>
    <w:p>
      <w:r>
        <w:t xml:space="preserve">IN</w:t>
      </w:r>
    </w:p>
    <w:p>
      <w:r>
        <w:rPr>
          <w:b/>
        </w:rPr>
        <w:t xml:space="preserve">Esimerkki 3.83</w:t>
      </w:r>
    </w:p>
    <w:p>
      <w:r>
        <w:t xml:space="preserve">Mikä on seuraavassa kysymyksessä esiintyvän sanan "joka" sanan part-of-speech tag: Métis-syntyinen ehdokas asettui ehdokkaaksi missä vaalipiirissä ?</w:t>
      </w:r>
    </w:p>
    <w:p>
      <w:r>
        <w:rPr>
          <w:b/>
        </w:rPr>
        <w:t xml:space="preserve">Tulos</w:t>
      </w:r>
    </w:p>
    <w:p>
      <w:r>
        <w:t xml:space="preserve">DT</w:t>
      </w:r>
    </w:p>
    <w:p>
      <w:r>
        <w:rPr>
          <w:b/>
        </w:rPr>
        <w:t xml:space="preserve">Esimerkki 3.84</w:t>
      </w:r>
    </w:p>
    <w:p>
      <w:r>
        <w:t xml:space="preserve">Mikä on seuraavassa kysymyksessä olevan sanan "koti" puhekielinen tunniste: Mikä valtakunta valloitti Anastasía Karakatsáni kotimaan 2200 vuotta sitten ?</w:t>
      </w:r>
    </w:p>
    <w:p>
      <w:r>
        <w:rPr>
          <w:b/>
        </w:rPr>
        <w:t xml:space="preserve">Tulos</w:t>
      </w:r>
    </w:p>
    <w:p>
      <w:r>
        <w:t xml:space="preserve">NNP</w:t>
      </w:r>
    </w:p>
    <w:p>
      <w:r>
        <w:rPr>
          <w:b/>
        </w:rPr>
        <w:t xml:space="preserve">Esimerkki 3.85</w:t>
      </w:r>
    </w:p>
    <w:p>
      <w:r>
        <w:t xml:space="preserve">Mikä on sanan "slew" sanan part-of-speech tag seuraavassa kysymyksessä: Minkä Benny P. Nayarambalam -elokuvan ohjaaja on työskennellyt 1990-luvulla Kamalin elokuvien parissa ?</w:t>
      </w:r>
    </w:p>
    <w:p>
      <w:r>
        <w:rPr>
          <w:b/>
        </w:rPr>
        <w:t xml:space="preserve">Tulos</w:t>
      </w:r>
    </w:p>
    <w:p>
      <w:r>
        <w:t xml:space="preserve">DT</w:t>
      </w:r>
    </w:p>
    <w:p>
      <w:r>
        <w:rPr>
          <w:b/>
        </w:rPr>
        <w:t xml:space="preserve">Esimerkki 3.86</w:t>
      </w:r>
    </w:p>
    <w:p>
      <w:r>
        <w:t xml:space="preserve">Mikä on sanan "suvereeni" sanan part-of-speech tag seuraavassa kysymyksessä: Kuka on vanhin joukkueen jäsen maasta, joka on Manner-Euroopan läntisin suvereeni valtio ?</w:t>
      </w:r>
    </w:p>
    <w:p>
      <w:r>
        <w:rPr>
          <w:b/>
        </w:rPr>
        <w:t xml:space="preserve">Tulos</w:t>
      </w:r>
    </w:p>
    <w:p>
      <w:r>
        <w:t xml:space="preserve">NN</w:t>
      </w:r>
    </w:p>
    <w:p>
      <w:r>
        <w:rPr>
          <w:b/>
        </w:rPr>
        <w:t xml:space="preserve">Esimerkki 3.87</w:t>
      </w:r>
    </w:p>
    <w:p>
      <w:r>
        <w:t xml:space="preserve">Mikä on sanan "the" sanan part-of-speech tag seuraavassa kysymyksessä: New Age -singlen laulajalla on mikä toinen nimi ?</w:t>
      </w:r>
    </w:p>
    <w:p>
      <w:r>
        <w:rPr>
          <w:b/>
        </w:rPr>
        <w:t xml:space="preserve">Tulos</w:t>
      </w:r>
    </w:p>
    <w:p>
      <w:r>
        <w:t xml:space="preserve">NN</w:t>
      </w:r>
    </w:p>
    <w:p>
      <w:r>
        <w:rPr>
          <w:b/>
        </w:rPr>
        <w:t xml:space="preserve">Esimerkki 3.88</w:t>
      </w:r>
    </w:p>
    <w:p>
      <w:r>
        <w:t xml:space="preserve">Mikä on seuraavassa kysymyksessä olevan sanan "zones" sanan part-of-speech tag: Tämä kaksinkertainen olympiapronssimitalisti kilpailee maassa, jossa on eniten aikavyöhykkeitä maailmassa ?</w:t>
      </w:r>
    </w:p>
    <w:p>
      <w:r>
        <w:rPr>
          <w:b/>
        </w:rPr>
        <w:t xml:space="preserve">Tulos</w:t>
      </w:r>
    </w:p>
    <w:p>
      <w:r>
        <w:t xml:space="preserve">RBS</w:t>
      </w:r>
    </w:p>
    <w:p>
      <w:r>
        <w:rPr>
          <w:b/>
        </w:rPr>
        <w:t xml:space="preserve">Esimerkki 3.89</w:t>
      </w:r>
    </w:p>
    <w:p>
      <w:r>
        <w:t xml:space="preserve">Mikä on seuraavassa kysymyksessä olevan sanan "the" sanan part-of-speech tag: Mikä on tämän maan pääkaupunki, joka perusti diplomaattisen edustuston Venäjän neljänneksi suurimpaan kaupunkiin ?</w:t>
      </w:r>
    </w:p>
    <w:p>
      <w:r>
        <w:rPr>
          <w:b/>
        </w:rPr>
        <w:t xml:space="preserve">Tulos</w:t>
      </w:r>
    </w:p>
    <w:p>
      <w:r>
        <w:t xml:space="preserve">JJ</w:t>
      </w:r>
    </w:p>
    <w:p>
      <w:r>
        <w:rPr>
          <w:b/>
        </w:rPr>
        <w:t xml:space="preserve">Esimerkki 3.90</w:t>
      </w:r>
    </w:p>
    <w:p>
      <w:r>
        <w:t xml:space="preserve">Mikä on seuraavassa kysymyksessä olevan sanan "on" sanan part-of-speech tag: Mikä on sen kaupungin väkiluku, jossa Estadio San Fernando sijaitsee ?</w:t>
      </w:r>
    </w:p>
    <w:p>
      <w:r>
        <w:rPr>
          <w:b/>
        </w:rPr>
        <w:t xml:space="preserve">Tulos</w:t>
      </w:r>
    </w:p>
    <w:p>
      <w:r>
        <w:t xml:space="preserve">DT</w:t>
      </w:r>
    </w:p>
    <w:p>
      <w:r>
        <w:rPr>
          <w:b/>
        </w:rPr>
        <w:t xml:space="preserve">Esimerkki 3.91</w:t>
      </w:r>
    </w:p>
    <w:p>
      <w:r>
        <w:t xml:space="preserve">Mikä on sanan "in" sanan part-of-speech tag seuraavassa kysymyksessä: Mikä on se linja-autojärjestelmä, jonka suurin kaupunki sijaitsee osavaltion Southern Tierin alueella lähellä Pennsylvanian rajaa, Susquehanna- ja Chenango-jokien yhtymäkohdassa sijaitsevassa kulhonmuotoisessa laaksossa?</w:t>
      </w:r>
    </w:p>
    <w:p>
      <w:r>
        <w:rPr>
          <w:b/>
        </w:rPr>
        <w:t xml:space="preserve">Tulos</w:t>
      </w:r>
    </w:p>
    <w:p>
      <w:r>
        <w:t xml:space="preserve">WP</w:t>
      </w:r>
    </w:p>
    <w:p>
      <w:r>
        <w:rPr>
          <w:b/>
        </w:rPr>
        <w:t xml:space="preserve">Esimerkki 3.92</w:t>
      </w:r>
    </w:p>
    <w:p>
      <w:r>
        <w:t xml:space="preserve">Mikä on seuraavassa kysymyksessä olevan sanan "Kenya" sanan part-of-speech tag: Minkä joen varrella Keniassa sijaitsee viimeisin käyttöön otettu vesivoimalaitos ?</w:t>
      </w:r>
    </w:p>
    <w:p>
      <w:r>
        <w:rPr>
          <w:b/>
        </w:rPr>
        <w:t xml:space="preserve">Tulos</w:t>
      </w:r>
    </w:p>
    <w:p>
      <w:r>
        <w:t xml:space="preserve">NN</w:t>
      </w:r>
    </w:p>
    <w:p>
      <w:r>
        <w:rPr>
          <w:b/>
        </w:rPr>
        <w:t xml:space="preserve">Esimerkki 3.93</w:t>
      </w:r>
    </w:p>
    <w:p>
      <w:r>
        <w:t xml:space="preserve">Mikä on seuraavassa kysymyksessä esiintyvän sanan "placed" part-of-speech tag: Kuinka monta kilpailua järjestettiin siellä, missä tämä vuonna 1976 viidenneksi sijoittunut entinen pikaluistelija voitti hopeamitalin ?</w:t>
      </w:r>
    </w:p>
    <w:p>
      <w:r>
        <w:rPr>
          <w:b/>
        </w:rPr>
        <w:t xml:space="preserve">Tulos</w:t>
      </w:r>
    </w:p>
    <w:p>
      <w:r>
        <w:t xml:space="preserve">JJ</w:t>
      </w:r>
    </w:p>
    <w:p>
      <w:r>
        <w:rPr>
          <w:b/>
        </w:rPr>
        <w:t xml:space="preserve">Esimerkki 3.94</w:t>
      </w:r>
    </w:p>
    <w:p>
      <w:r>
        <w:t xml:space="preserve">Mikä on seuraavassa kysymyksessä olevan sanan "makes" sanan part-of-speech tag: Kuka muodostaa seuran, joka sai maalivahdin siirtoikkunan aikana ?</w:t>
      </w:r>
    </w:p>
    <w:p>
      <w:r>
        <w:rPr>
          <w:b/>
        </w:rPr>
        <w:t xml:space="preserve">Tulos</w:t>
      </w:r>
    </w:p>
    <w:p>
      <w:r>
        <w:t xml:space="preserve">DT</w:t>
      </w:r>
    </w:p>
    <w:p>
      <w:r>
        <w:rPr>
          <w:b/>
        </w:rPr>
        <w:t xml:space="preserve">Esimerkki 3.95</w:t>
      </w:r>
    </w:p>
    <w:p>
      <w:r>
        <w:t xml:space="preserve">Mikä on seuraavassa kysymyksessä olevan sanan "play" sanan part-of-speech tag: Minkä henkilön näytelmään perustui varhaisin teos ?</w:t>
      </w:r>
    </w:p>
    <w:p>
      <w:r>
        <w:rPr>
          <w:b/>
        </w:rPr>
        <w:t xml:space="preserve">Tulos</w:t>
      </w:r>
    </w:p>
    <w:p>
      <w:r>
        <w:t xml:space="preserve">JJS</w:t>
      </w:r>
    </w:p>
    <w:p>
      <w:r>
        <w:rPr>
          <w:b/>
        </w:rPr>
        <w:t xml:space="preserve">Esimerkki 3.96</w:t>
      </w:r>
    </w:p>
    <w:p>
      <w:r>
        <w:t xml:space="preserve">Mikä on sanan "maa" sanan part-of-speech tag seuraavassa kysymyksessä: Kuinka pitkä on vuoden 2010 Euroopan joukkuemestaruuskilpailujen Superliigan 1500 metrin juoksukilpailussa kahdeksanneksi sijoittuneen juoksijan kotimaan rantaviiva ?</w:t>
      </w:r>
    </w:p>
    <w:p>
      <w:r>
        <w:rPr>
          <w:b/>
        </w:rPr>
        <w:t xml:space="preserve">Tulos</w:t>
      </w:r>
    </w:p>
    <w:p>
      <w:r>
        <w:t xml:space="preserve">NNP</w:t>
      </w:r>
    </w:p>
    <w:p>
      <w:r>
        <w:rPr>
          <w:b/>
        </w:rPr>
        <w:t xml:space="preserve">Esimerkki 3.97</w:t>
      </w:r>
    </w:p>
    <w:p>
      <w:r>
        <w:t xml:space="preserve">Mikä on seuraavassa kysymyksessä olevan sanan "on" sanan part-of-speech tag: Kuka on amerikkalaisista urheilijoista nuorempi ?</w:t>
      </w:r>
    </w:p>
    <w:p>
      <w:r>
        <w:rPr>
          <w:b/>
        </w:rPr>
        <w:t xml:space="preserve">Tulos</w:t>
      </w:r>
    </w:p>
    <w:p>
      <w:r>
        <w:t xml:space="preserve">JJR</w:t>
      </w:r>
    </w:p>
    <w:p>
      <w:r>
        <w:rPr>
          <w:b/>
        </w:rPr>
        <w:t xml:space="preserve">Esimerkki 3.98</w:t>
      </w:r>
    </w:p>
    <w:p>
      <w:r>
        <w:t xml:space="preserve">Mikä on sanan "belgialainen" sanan part-of-speech tag seuraavassa kysymyksessä: Mikä on Belgian Grand Prix -kilpailussa vuonna 2002 sijalle 6 sijoittuneen kuljettajan kansallisuus?</w:t>
      </w:r>
    </w:p>
    <w:p>
      <w:r>
        <w:rPr>
          <w:b/>
        </w:rPr>
        <w:t xml:space="preserve">Tulos</w:t>
      </w:r>
    </w:p>
    <w:p>
      <w:r>
        <w:t xml:space="preserve">DT</w:t>
      </w:r>
    </w:p>
    <w:p>
      <w:r>
        <w:rPr>
          <w:b/>
        </w:rPr>
        <w:t xml:space="preserve">Esimerkki 3.99</w:t>
      </w:r>
    </w:p>
    <w:p>
      <w:r>
        <w:t xml:space="preserve">Mikä on seuraavassa kysymyksessä olevan sanan "the" sanan part-of-speech tag: 1:10.922 '' ajanut kuljettaja on kotoisin mistä maasta?</w:t>
      </w:r>
    </w:p>
    <w:p>
      <w:r>
        <w:rPr>
          <w:b/>
        </w:rPr>
        <w:t xml:space="preserve">Tulos</w:t>
      </w:r>
    </w:p>
    <w:p>
      <w:r>
        <w:t xml:space="preserve">WP</w:t>
      </w:r>
    </w:p>
    <w:p>
      <w:r>
        <w:rPr>
          <w:b/>
        </w:rPr>
        <w:t xml:space="preserve">Esimerkki 3.100</w:t>
      </w:r>
    </w:p>
    <w:p>
      <w:r>
        <w:t xml:space="preserve">Mikä on seuraavassa kysymyksessä olevan sanan "the" sanan part-of-speech tag: Minkä lentotukikohdan kanssa lentokenttä, jonka ICAO-koodi on FABL, jakaa kiitoradat ?</w:t>
      </w:r>
    </w:p>
    <w:p>
      <w:r>
        <w:rPr>
          <w:b/>
        </w:rPr>
        <w:t xml:space="preserve">Tulos</w:t>
      </w:r>
    </w:p>
    <w:p>
      <w:r>
        <w:t xml:space="preserve">IN</w:t>
      </w:r>
    </w:p>
    <w:p>
      <w:r>
        <w:rPr>
          <w:b/>
        </w:rPr>
        <w:t xml:space="preserve">Esimerkki 3.101</w:t>
      </w:r>
    </w:p>
    <w:p>
      <w:r>
        <w:t xml:space="preserve">Mikä on seuraavassa kysymyksessä olevan sanan "mitalisti" sanan part-of-speech tag: Mikä on vuoden 2004 kesäolympialaisten naisten trampoliinin kultamitalistin syntymävuosi?</w:t>
      </w:r>
    </w:p>
    <w:p>
      <w:r>
        <w:rPr>
          <w:b/>
        </w:rPr>
        <w:t xml:space="preserve">Tulos</w:t>
      </w:r>
    </w:p>
    <w:p>
      <w:r>
        <w:t xml:space="preserve">IN</w:t>
      </w:r>
    </w:p>
    <w:p>
      <w:r>
        <w:rPr>
          <w:b/>
        </w:rPr>
        <w:t xml:space="preserve">Esimerkki 3.102</w:t>
      </w:r>
    </w:p>
    <w:p>
      <w:r>
        <w:t xml:space="preserve">Mikä on seuraavassa kysymyksessä esiintyvän sanan "appeared" sanan part-of-speech tag: Kuka on tällä hetkellä sen joukkueen päävalmentaja, joka ei ole esiintynyt MLS-cupin finaalissa sitten vuoden 2008 ?</w:t>
      </w:r>
    </w:p>
    <w:p>
      <w:r>
        <w:rPr>
          <w:b/>
        </w:rPr>
        <w:t xml:space="preserve">Tulos</w:t>
      </w:r>
    </w:p>
    <w:p>
      <w:r>
        <w:t xml:space="preserve">WP</w:t>
      </w:r>
    </w:p>
    <w:p>
      <w:r>
        <w:rPr>
          <w:b/>
        </w:rPr>
        <w:t xml:space="preserve">Esimerkki 3.103</w:t>
      </w:r>
    </w:p>
    <w:p>
      <w:r>
        <w:t xml:space="preserve">Mikä on sanan "the" sanan part-of-speech tag seuraavassa kysymyksessä: Mikä on se taksoni, jonka muistiinpanot ovat nisäkkäisiin kuulumattomista therapsideista menestyksekkäimpiä ja monipuolisimpia , sillä tunnetaan yli 70 sukua , jotka vaihtelevat rotan ja norsun kokoisista ?</w:t>
      </w:r>
    </w:p>
    <w:p>
      <w:r>
        <w:rPr>
          <w:b/>
        </w:rPr>
        <w:t xml:space="preserve">Tulos</w:t>
      </w:r>
    </w:p>
    <w:p>
      <w:r>
        <w:t xml:space="preserve">NN</w:t>
      </w:r>
    </w:p>
    <w:p>
      <w:r>
        <w:rPr>
          <w:b/>
        </w:rPr>
        <w:t xml:space="preserve">Esimerkki 3.104</w:t>
      </w:r>
    </w:p>
    <w:p>
      <w:r>
        <w:t xml:space="preserve">Mikä on sanan "false" sanan part-of-speech tag seuraavassa kysymyksessä: Mihin aikaan rakennettiin rakennus, jossa on 3-kerroksinen valheellinen julkisivu ?</w:t>
      </w:r>
    </w:p>
    <w:p>
      <w:r>
        <w:rPr>
          <w:b/>
        </w:rPr>
        <w:t xml:space="preserve">Tulos</w:t>
      </w:r>
    </w:p>
    <w:p>
      <w:r>
        <w:t xml:space="preserve">IN</w:t>
      </w:r>
    </w:p>
    <w:p>
      <w:r>
        <w:rPr>
          <w:b/>
        </w:rPr>
        <w:t xml:space="preserve">Esimerkki 3.105</w:t>
      </w:r>
    </w:p>
    <w:p>
      <w:r>
        <w:t xml:space="preserve">Mikä on sanan "a" sanan part-of-speech tag seuraavassa kysymyksessä: Kaupunki, jonka nimellinen BKT on 6,5 miljardia dollaria, sijaitsee minkä joen rannalla ?</w:t>
      </w:r>
    </w:p>
    <w:p>
      <w:r>
        <w:rPr>
          <w:b/>
        </w:rPr>
        <w:t xml:space="preserve">Tulos</w:t>
      </w:r>
    </w:p>
    <w:p>
      <w:r>
        <w:t xml:space="preserve">IN</w:t>
      </w:r>
    </w:p>
    <w:p>
      <w:r>
        <w:rPr>
          <w:b/>
        </w:rPr>
        <w:t xml:space="preserve">Esimerkki 3.106</w:t>
      </w:r>
    </w:p>
    <w:p>
      <w:r>
        <w:t xml:space="preserve">Mikä on sanan "of" sanan part-of-speech tag seuraavassa kysymyksessä: Mikä on sen hahmon nimi, jota esittää Gould Academystä valmistunut henkilö, joka kuului Yhdysvaltain hiihtomaajoukkueeseen ?</w:t>
      </w:r>
    </w:p>
    <w:p>
      <w:r>
        <w:rPr>
          <w:b/>
        </w:rPr>
        <w:t xml:space="preserve">Tulos</w:t>
      </w:r>
    </w:p>
    <w:p>
      <w:r>
        <w:t xml:space="preserve">NNP</w:t>
      </w:r>
    </w:p>
    <w:p>
      <w:r>
        <w:rPr>
          <w:b/>
        </w:rPr>
        <w:t xml:space="preserve">Esimerkki 3.107</w:t>
      </w:r>
    </w:p>
    <w:p>
      <w:r>
        <w:t xml:space="preserve">Mikä on sanan "a" sanan part-of-speech tag seuraavassa kysymyksessä: Lentoasemalla, jolle lentää 28 lähtöä viikossa, on kuinka monta kiitotietä ?</w:t>
      </w:r>
    </w:p>
    <w:p>
      <w:r>
        <w:rPr>
          <w:b/>
        </w:rPr>
        <w:t xml:space="preserve">Tulos</w:t>
      </w:r>
    </w:p>
    <w:p>
      <w:r>
        <w:t xml:space="preserve">CD</w:t>
      </w:r>
    </w:p>
    <w:p>
      <w:r>
        <w:rPr>
          <w:b/>
        </w:rPr>
        <w:t xml:space="preserve">Esimerkki 3.108</w:t>
      </w:r>
    </w:p>
    <w:p>
      <w:r>
        <w:t xml:space="preserve">Mikä on seuraavassa kysymyksessä olevan sanan "Championships" part-of-speech tag: Minkä sotilasjoukon jäsen on henkilö, joka sai pommeljousessa vuoden 2002 taidevoimistelun MM-kilpailuissa tuloksen 9,750 ?</w:t>
      </w:r>
    </w:p>
    <w:p>
      <w:r>
        <w:rPr>
          <w:b/>
        </w:rPr>
        <w:t xml:space="preserve">Tulos</w:t>
      </w:r>
    </w:p>
    <w:p>
      <w:r>
        <w:t xml:space="preserve">DT</w:t>
      </w:r>
    </w:p>
    <w:p>
      <w:r>
        <w:rPr>
          <w:b/>
        </w:rPr>
        <w:t xml:space="preserve">Esimerkki 3.109</w:t>
      </w:r>
    </w:p>
    <w:p>
      <w:r>
        <w:t xml:space="preserve">Mikä on seuraavassa kysymyksessä olevan sanan "most" part-of-speech tag: Missä pelaa kotiottelunsa joukkue, jolla oli eniten karsintoja ?</w:t>
      </w:r>
    </w:p>
    <w:p>
      <w:r>
        <w:rPr>
          <w:b/>
        </w:rPr>
        <w:t xml:space="preserve">Tulos</w:t>
      </w:r>
    </w:p>
    <w:p>
      <w:r>
        <w:t xml:space="preserve">NN</w:t>
      </w:r>
    </w:p>
    <w:p>
      <w:r>
        <w:rPr>
          <w:b/>
        </w:rPr>
        <w:t xml:space="preserve">Esimerkki 3.110</w:t>
      </w:r>
    </w:p>
    <w:p>
      <w:r>
        <w:t xml:space="preserve">Mikä on sanan "of" sanan part-of-speech tag seuraavassa kysymyksessä: Mikä poliittinen perhe on kotoisin Real World : Brooklyn -näyttelijä Scott Hermanin kotikaupungista ?</w:t>
      </w:r>
    </w:p>
    <w:p>
      <w:r>
        <w:rPr>
          <w:b/>
        </w:rPr>
        <w:t xml:space="preserve">Tulos</w:t>
      </w:r>
    </w:p>
    <w:p>
      <w:r>
        <w:t xml:space="preserve">DT</w:t>
      </w:r>
    </w:p>
    <w:p>
      <w:r>
        <w:rPr>
          <w:b/>
        </w:rPr>
        <w:t xml:space="preserve">Esimerkki 3.111</w:t>
      </w:r>
    </w:p>
    <w:p>
      <w:r>
        <w:t xml:space="preserve">Mikä on seuraavassa kysymyksessä olevan sanan "käytetty" sanan part-of-speech tag: Mikä oli khoikhojen puhuman kielen nimi ?</w:t>
      </w:r>
    </w:p>
    <w:p>
      <w:r>
        <w:rPr>
          <w:b/>
        </w:rPr>
        <w:t xml:space="preserve">Tulos</w:t>
      </w:r>
    </w:p>
    <w:p>
      <w:r>
        <w:t xml:space="preserve">NNP</w:t>
      </w:r>
    </w:p>
    <w:p>
      <w:r>
        <w:rPr>
          <w:b/>
        </w:rPr>
        <w:t xml:space="preserve">Esimerkki 3.112</w:t>
      </w:r>
    </w:p>
    <w:p>
      <w:r>
        <w:t xml:space="preserve">Mikä on seuraavassa kysymyksessä olevan sanan "did" sanan part-of-speech tag: Milloin halfpipe-tapahtumien pitopaikka avattiin ensimmäisen kerran ?</w:t>
      </w:r>
    </w:p>
    <w:p>
      <w:r>
        <w:rPr>
          <w:b/>
        </w:rPr>
        <w:t xml:space="preserve">Tulos</w:t>
      </w:r>
    </w:p>
    <w:p>
      <w:r>
        <w:t xml:space="preserve">TO</w:t>
      </w:r>
    </w:p>
    <w:p>
      <w:r>
        <w:rPr>
          <w:b/>
        </w:rPr>
        <w:t xml:space="preserve">Esimerkki 3.113</w:t>
      </w:r>
    </w:p>
    <w:p>
      <w:r>
        <w:t xml:space="preserve">Mikä on seuraavassa kysymyksessä olevan sanan "downtown" sanan part-of-speech tag: Minä vuonna perustettiin tämä julkinen yliopisto, joka rekisteröi yli 19 000 opiskelijaa ja osallistuu konferenssiin, jonka pääkonttori sijaitsee Public Square -alueella Clevelandin keskustassa Ohiossa?</w:t>
      </w:r>
    </w:p>
    <w:p>
      <w:r>
        <w:rPr>
          <w:b/>
        </w:rPr>
        <w:t xml:space="preserve">Tulos</w:t>
      </w:r>
    </w:p>
    <w:p>
      <w:r>
        <w:t xml:space="preserve">DT</w:t>
      </w:r>
    </w:p>
    <w:p>
      <w:r>
        <w:rPr>
          <w:b/>
        </w:rPr>
        <w:t xml:space="preserve">Esimerkki 3.114</w:t>
      </w:r>
    </w:p>
    <w:p>
      <w:r>
        <w:t xml:space="preserve">Mikä on seuraavassa kysymyksessä olevan sanan "luokka" sanan part-of-speech tag: Minkä järjestön perustivat hengellisesti huolestuneet alumnit varhaisimmalla luokalla ?</w:t>
      </w:r>
    </w:p>
    <w:p>
      <w:r>
        <w:rPr>
          <w:b/>
        </w:rPr>
        <w:t xml:space="preserve">Tulos</w:t>
      </w:r>
    </w:p>
    <w:p>
      <w:r>
        <w:t xml:space="preserve">IN</w:t>
      </w:r>
    </w:p>
    <w:p>
      <w:r>
        <w:rPr>
          <w:b/>
        </w:rPr>
        <w:t xml:space="preserve">Esimerkki 3.115</w:t>
      </w:r>
    </w:p>
    <w:p>
      <w:r>
        <w:t xml:space="preserve">Mikä on seuraavassa kysymyksessä olevan sanan "ja" sanan part-of-speech tag: Mitä teosta kirjoitti amerikkalainen lastenkirjailija ja kuvittaja ?</w:t>
      </w:r>
    </w:p>
    <w:p>
      <w:r>
        <w:rPr>
          <w:b/>
        </w:rPr>
        <w:t xml:space="preserve">Tulos</w:t>
      </w:r>
    </w:p>
    <w:p>
      <w:r>
        <w:t xml:space="preserve">NN</w:t>
      </w:r>
    </w:p>
    <w:p>
      <w:r>
        <w:rPr>
          <w:b/>
        </w:rPr>
        <w:t xml:space="preserve">Esimerkki 3.116</w:t>
      </w:r>
    </w:p>
    <w:p>
      <w:r>
        <w:t xml:space="preserve">Mikä on seuraavassa kysymyksessä olevan sanan "come" sanan part-of-speech tag: Mistä portugalinkielisestä sanasta tulee väkiluvultaan suurin paikka ?</w:t>
      </w:r>
    </w:p>
    <w:p>
      <w:r>
        <w:rPr>
          <w:b/>
        </w:rPr>
        <w:t xml:space="preserve">Tulos</w:t>
      </w:r>
    </w:p>
    <w:p>
      <w:r>
        <w:t xml:space="preserve">DT</w:t>
      </w:r>
    </w:p>
    <w:p>
      <w:r>
        <w:rPr>
          <w:b/>
        </w:rPr>
        <w:t xml:space="preserve">Esimerkki 3.117</w:t>
      </w:r>
    </w:p>
    <w:p>
      <w:r>
        <w:t xml:space="preserve">Mikä on seuraavassa kysymyksessä esiintyvän sanan "joka" sanan part-of-speech tag: Minkä vuoden edustajainhuoneessa oli ensimmäisen kerran edustettuna piirikunta, jossa oli tasan kaksitoista kilpailua ?</w:t>
      </w:r>
    </w:p>
    <w:p>
      <w:r>
        <w:rPr>
          <w:b/>
        </w:rPr>
        <w:t xml:space="preserve">Tulos</w:t>
      </w:r>
    </w:p>
    <w:p>
      <w:r>
        <w:t xml:space="preserve">VBD</w:t>
      </w:r>
    </w:p>
    <w:p>
      <w:r>
        <w:rPr>
          <w:b/>
        </w:rPr>
        <w:t xml:space="preserve">Esimerkki 3.118</w:t>
      </w:r>
    </w:p>
    <w:p>
      <w:r>
        <w:t xml:space="preserve">Mikä on seuraavassa kysymyksessä olevan sanan "wears" sanan part-of-speech tag: Kuinka vanha on seuran Ruckman, joka käyttää mustaa guernseyta, jossa on keltainen liivi ?</w:t>
      </w:r>
    </w:p>
    <w:p>
      <w:r>
        <w:rPr>
          <w:b/>
        </w:rPr>
        <w:t xml:space="preserve">Tulos</w:t>
      </w:r>
    </w:p>
    <w:p>
      <w:r>
        <w:t xml:space="preserve">JJ</w:t>
      </w:r>
    </w:p>
    <w:p>
      <w:r>
        <w:rPr>
          <w:b/>
        </w:rPr>
        <w:t xml:space="preserve">Esimerkki 3.119</w:t>
      </w:r>
    </w:p>
    <w:p>
      <w:r>
        <w:t xml:space="preserve">Mikä on seuraavassa kysymyksessä olevan sanan "ja" sanan part-of-speech tag: Minkä jalkapallojoukkueen kannattaja on henkilö, joka esitti Mickey Pearcea elokuvassa Only Fools and Horses ?</w:t>
      </w:r>
    </w:p>
    <w:p>
      <w:r>
        <w:rPr>
          <w:b/>
        </w:rPr>
        <w:t xml:space="preserve">Tulos</w:t>
      </w:r>
    </w:p>
    <w:p>
      <w:r>
        <w:t xml:space="preserve">NNP</w:t>
      </w:r>
    </w:p>
    <w:p>
      <w:r>
        <w:rPr>
          <w:b/>
        </w:rPr>
        <w:t xml:space="preserve">Esimerkki 3.120</w:t>
      </w:r>
    </w:p>
    <w:p>
      <w:r>
        <w:t xml:space="preserve">Mikä on seuraavassa kysymyksessä olevan sanan "on" sanan part-of-speech tag: Kuka nimesi kaupungin, jossa sijaitsee Soo Line Depot ?</w:t>
      </w:r>
    </w:p>
    <w:p>
      <w:r>
        <w:rPr>
          <w:b/>
        </w:rPr>
        <w:t xml:space="preserve">Tulos</w:t>
      </w:r>
    </w:p>
    <w:p>
      <w:r>
        <w:t xml:space="preserve">VBD</w:t>
      </w:r>
    </w:p>
    <w:p>
      <w:r>
        <w:rPr>
          <w:b/>
        </w:rPr>
        <w:t xml:space="preserve">Esimerkki 3.121</w:t>
      </w:r>
    </w:p>
    <w:p>
      <w:r>
        <w:t xml:space="preserve">Mikä on sanan "protected" sanan part-of-speech tag seuraavassa kysymyksessä: Minkä tyyppinen suojelualue on kansallispuisto, joka kattaa yksitoista kahdestatoista Tratin maakunnan saaresta , mukaan lukien saari, joka on noin 20 meripeninkulman päässä Koh Sametista ?</w:t>
      </w:r>
    </w:p>
    <w:p>
      <w:r>
        <w:rPr>
          <w:b/>
        </w:rPr>
        <w:t xml:space="preserve">Tulos</w:t>
      </w:r>
    </w:p>
    <w:p>
      <w:r>
        <w:t xml:space="preserve">NNP</w:t>
      </w:r>
    </w:p>
    <w:p>
      <w:r>
        <w:rPr>
          <w:b/>
        </w:rPr>
        <w:t xml:space="preserve">Esimerkki 3.122</w:t>
      </w:r>
    </w:p>
    <w:p>
      <w:r>
        <w:t xml:space="preserve">Mikä on sanan "Reruns" sanan part-of-speech tag seuraavassa kysymyksessä: Rover Enterprisesin tuottaman sketsikomediasarjan uusinnat näkyvät millä kanavalla ?</w:t>
      </w:r>
    </w:p>
    <w:p>
      <w:r>
        <w:rPr>
          <w:b/>
        </w:rPr>
        <w:t xml:space="preserve">Tulos</w:t>
      </w:r>
    </w:p>
    <w:p>
      <w:r>
        <w:t xml:space="preserve">NNS</w:t>
      </w:r>
    </w:p>
    <w:p>
      <w:r>
        <w:rPr>
          <w:b/>
        </w:rPr>
        <w:t xml:space="preserve">Esimerkki 3.123</w:t>
      </w:r>
    </w:p>
    <w:p>
      <w:r>
        <w:t xml:space="preserve">Mikä on sanan "the" sanan part-of-speech tag seuraavassa kysymyksessä: Kuka on Allstonissa sijaitsevan joukkueen sponsorin toimitusjohtaja ?</w:t>
      </w:r>
    </w:p>
    <w:p>
      <w:r>
        <w:rPr>
          <w:b/>
        </w:rPr>
        <w:t xml:space="preserve">Tulos</w:t>
      </w:r>
    </w:p>
    <w:p>
      <w:r>
        <w:t xml:space="preserve">VBN</w:t>
      </w:r>
    </w:p>
    <w:p>
      <w:r>
        <w:rPr>
          <w:b/>
        </w:rPr>
        <w:t xml:space="preserve">Esimerkki 3.124</w:t>
      </w:r>
    </w:p>
    <w:p>
      <w:r>
        <w:t xml:space="preserve">Mikä on seuraavassa kysymyksessä olevan sanan "the" sanan part-of-speech tag: Mikä on ensimmäisen ydinräjähdyksen koodinimellä mainitun ydinaseen tuotto ?</w:t>
      </w:r>
    </w:p>
    <w:p>
      <w:r>
        <w:rPr>
          <w:b/>
        </w:rPr>
        <w:t xml:space="preserve">Tulos</w:t>
      </w:r>
    </w:p>
    <w:p>
      <w:r>
        <w:t xml:space="preserve">NN</w:t>
      </w:r>
    </w:p>
    <w:p>
      <w:r>
        <w:rPr>
          <w:b/>
        </w:rPr>
        <w:t xml:space="preserve">Esimerkki 3.125</w:t>
      </w:r>
    </w:p>
    <w:p>
      <w:r>
        <w:t xml:space="preserve">Mikä on seuraavassa kysymyksessä olevan sanan "on" sanan part-of-speech tag: Kuinka monta kertaa Bryan Oelkersin yliopistopesisjoukkue on pelannut College World Seriesissä ?</w:t>
      </w:r>
    </w:p>
    <w:p>
      <w:r>
        <w:rPr>
          <w:b/>
        </w:rPr>
        <w:t xml:space="preserve">Tulos</w:t>
      </w:r>
    </w:p>
    <w:p>
      <w:r>
        <w:t xml:space="preserve">NNP</w:t>
      </w:r>
    </w:p>
    <w:p>
      <w:r>
        <w:rPr>
          <w:b/>
        </w:rPr>
        <w:t xml:space="preserve">Esimerkki 3.126</w:t>
      </w:r>
    </w:p>
    <w:p>
      <w:r>
        <w:t xml:space="preserve">Mikä on seuraavassa kysymyksessä olevan sanan "24" sanan part-of-speech tag: Mikä on Dublinin keskustasta 24 kilometriä ( 15 mailia ) länteen sijaitsevan kaupungin muistomerkin ( s ) nimi ?</w:t>
      </w:r>
    </w:p>
    <w:p>
      <w:r>
        <w:rPr>
          <w:b/>
        </w:rPr>
        <w:t xml:space="preserve">Tulos</w:t>
      </w:r>
    </w:p>
    <w:p>
      <w:r>
        <w:t xml:space="preserve">NNS</w:t>
      </w:r>
    </w:p>
    <w:p>
      <w:r>
        <w:rPr>
          <w:b/>
        </w:rPr>
        <w:t xml:space="preserve">Esimerkki 3.127</w:t>
      </w:r>
    </w:p>
    <w:p>
      <w:r>
        <w:t xml:space="preserve">Mikä on sanan "miljoonia" sanan part-of-speech tag seuraavassa kysymyksessä: Kuinka monta miljoonaa ihmistä arvioidaan asuvan Esther Mahrin kotimaassa ?</w:t>
      </w:r>
    </w:p>
    <w:p>
      <w:r>
        <w:rPr>
          <w:b/>
        </w:rPr>
        <w:t xml:space="preserve">Tulos</w:t>
      </w:r>
    </w:p>
    <w:p>
      <w:r>
        <w:t xml:space="preserve">NNP</w:t>
      </w:r>
    </w:p>
    <w:p>
      <w:r>
        <w:rPr>
          <w:b/>
        </w:rPr>
        <w:t xml:space="preserve">Esimerkki 3.128</w:t>
      </w:r>
    </w:p>
    <w:p>
      <w:r>
        <w:t xml:space="preserve">Mikä on seuraavassa kysymyksessä olevan sanan "have" part-of-speech tag: Kuinka monta kampusta vanhimmalla koululla on ?</w:t>
      </w:r>
    </w:p>
    <w:p>
      <w:r>
        <w:rPr>
          <w:b/>
        </w:rPr>
        <w:t xml:space="preserve">Tulos</w:t>
      </w:r>
    </w:p>
    <w:p>
      <w:r>
        <w:t xml:space="preserve">JJ</w:t>
      </w:r>
    </w:p>
    <w:p>
      <w:r>
        <w:rPr>
          <w:b/>
        </w:rPr>
        <w:t xml:space="preserve">Esimerkki 3.129</w:t>
      </w:r>
    </w:p>
    <w:p>
      <w:r>
        <w:t xml:space="preserve">Mikä on seuraavassa kysymyksessä olevan sanan "antaa" sanan part-of-speech tag: Mikä on sen pelin julkaisupäivä, jonka keskiössä on Kirby, joka matkustaa Dream Landin halki korjatakseen Star Rodin sen jälkeen, kun kuningas Dedede on hajottanut sen ja antanut palaset kätyreilleen ?</w:t>
      </w:r>
    </w:p>
    <w:p>
      <w:r>
        <w:rPr>
          <w:b/>
        </w:rPr>
        <w:t xml:space="preserve">Tulos</w:t>
      </w:r>
    </w:p>
    <w:p>
      <w:r>
        <w:t xml:space="preserve">TO</w:t>
      </w:r>
    </w:p>
    <w:p>
      <w:r>
        <w:rPr>
          <w:b/>
        </w:rPr>
        <w:t xml:space="preserve">Esimerkki 3.130</w:t>
      </w:r>
    </w:p>
    <w:p>
      <w:r>
        <w:t xml:space="preserve">Mikä on seuraavassa kysymyksessä esiintyvän sanan "slasher" part-of-speech tag: Mitä roolia Alyson Hannigan näyttelee Brett Simmonsin ohjaamassa amerikkalaisessa `` meta '' yliluonnollisessa slasher-elokuvassa ?</w:t>
      </w:r>
    </w:p>
    <w:p>
      <w:r>
        <w:rPr>
          <w:b/>
        </w:rPr>
        <w:t xml:space="preserve">Tulos</w:t>
      </w:r>
    </w:p>
    <w:p>
      <w:r>
        <w:t xml:space="preserve">WP</w:t>
      </w:r>
    </w:p>
    <w:p>
      <w:r>
        <w:rPr>
          <w:b/>
        </w:rPr>
        <w:t xml:space="preserve">Esimerkki 3.131</w:t>
      </w:r>
    </w:p>
    <w:p>
      <w:r>
        <w:t xml:space="preserve">Mikä on seuraavassa kysymyksessä olevan sanan "virallinen" sanan part-of-speech tag: Mikä on vuonna 2009 toiseksi sijoittuneen joukkueen virallinen nimi ?</w:t>
      </w:r>
    </w:p>
    <w:p>
      <w:r>
        <w:rPr>
          <w:b/>
        </w:rPr>
        <w:t xml:space="preserve">Tulos</w:t>
      </w:r>
    </w:p>
    <w:p>
      <w:r>
        <w:t xml:space="preserve">NNS</w:t>
      </w:r>
    </w:p>
    <w:p>
      <w:r>
        <w:rPr>
          <w:b/>
        </w:rPr>
        <w:t xml:space="preserve">Esimerkki 3.132</w:t>
      </w:r>
    </w:p>
    <w:p>
      <w:r>
        <w:t xml:space="preserve">Mikä on seuraavassa kysymyksessä olevan sanan "Mee" sanan part-of-speech tag: Mikä on sen henkilön etunimi, joka perusti elokuvayhtiön, joka tuotti elokuvan, jonka pääosissa ovat Dol , Mee , Rae ja Toe ?</w:t>
      </w:r>
    </w:p>
    <w:p>
      <w:r>
        <w:rPr>
          <w:b/>
        </w:rPr>
        <w:t xml:space="preserve">Tulos</w:t>
      </w:r>
    </w:p>
    <w:p>
      <w:r>
        <w:t xml:space="preserve">CC</w:t>
      </w:r>
    </w:p>
    <w:p>
      <w:r>
        <w:rPr>
          <w:b/>
        </w:rPr>
        <w:t xml:space="preserve">Esimerkki 3.133</w:t>
      </w:r>
    </w:p>
    <w:p>
      <w:r>
        <w:t xml:space="preserve">Mikä on seuraavassa kysymyksessä olevan sanan "9" sanan part-of-speech tag: Mikä PBS:n asema on yhteisomistuksessa TV-aseman kanssa, jolla on kanava 30 PSIP 9 ?</w:t>
      </w:r>
    </w:p>
    <w:p>
      <w:r>
        <w:rPr>
          <w:b/>
        </w:rPr>
        <w:t xml:space="preserve">Tulos</w:t>
      </w:r>
    </w:p>
    <w:p>
      <w:r>
        <w:t xml:space="preserve">JJ</w:t>
      </w:r>
    </w:p>
    <w:p>
      <w:r>
        <w:rPr>
          <w:b/>
        </w:rPr>
        <w:t xml:space="preserve">Esimerkki 3.134</w:t>
      </w:r>
    </w:p>
    <w:p>
      <w:r>
        <w:t xml:space="preserve">Mikä on sanan "Rapids" sanan part-of-speech tag seuraavassa kysymyksessä: Kuka suunnitteli rakennuksen Cedar Rapidsissa ?</w:t>
      </w:r>
    </w:p>
    <w:p>
      <w:r>
        <w:rPr>
          <w:b/>
        </w:rPr>
        <w:t xml:space="preserve">Tulos</w:t>
      </w:r>
    </w:p>
    <w:p>
      <w:r>
        <w:t xml:space="preserve">NN</w:t>
      </w:r>
    </w:p>
    <w:p>
      <w:r>
        <w:rPr>
          <w:b/>
        </w:rPr>
        <w:t xml:space="preserve">Esimerkki 3.135</w:t>
      </w:r>
    </w:p>
    <w:p>
      <w:r>
        <w:t xml:space="preserve">Mikä on seuraavassa kysymyksessä olevan sanan "oli" sanan part-of-speech tag: Millä ohjelmalla tilattiin alus, joka upotettiin Sydney Headsin edustalla vuonna 1931 ?</w:t>
      </w:r>
    </w:p>
    <w:p>
      <w:r>
        <w:rPr>
          <w:b/>
        </w:rPr>
        <w:t xml:space="preserve">Tulos</w:t>
      </w:r>
    </w:p>
    <w:p>
      <w:r>
        <w:t xml:space="preserve">NN</w:t>
      </w:r>
    </w:p>
    <w:p>
      <w:r>
        <w:rPr>
          <w:b/>
        </w:rPr>
        <w:t xml:space="preserve">Esimerkki 3.136</w:t>
      </w:r>
    </w:p>
    <w:p>
      <w:r>
        <w:t xml:space="preserve">Mikä on seuraavassa kysymyksessä olevan sanan "Miten" sanan part-of-speech tag: Kuinka monta vuotta kului ennen kuin Bradford Northern sai nykyisen nimensä ?</w:t>
      </w:r>
    </w:p>
    <w:p>
      <w:r>
        <w:rPr>
          <w:b/>
        </w:rPr>
        <w:t xml:space="preserve">Tulos</w:t>
      </w:r>
    </w:p>
    <w:p>
      <w:r>
        <w:t xml:space="preserve">NN</w:t>
      </w:r>
    </w:p>
    <w:p>
      <w:r>
        <w:rPr>
          <w:b/>
        </w:rPr>
        <w:t xml:space="preserve">Esimerkki 3.137</w:t>
      </w:r>
    </w:p>
    <w:p>
      <w:r>
        <w:t xml:space="preserve">Mikä on seuraavassa kysymyksessä esiintyvän sanan "numero" sanan part-of-speech tag: Mikä on sen vaalipiirin numero, jota ovat edustaneet Thakur Jugal Kishore Sinhan kaltaiset veteraanit ?</w:t>
      </w:r>
    </w:p>
    <w:p>
      <w:r>
        <w:rPr>
          <w:b/>
        </w:rPr>
        <w:t xml:space="preserve">Tulos</w:t>
      </w:r>
    </w:p>
    <w:p>
      <w:r>
        <w:t xml:space="preserve">VBN</w:t>
      </w:r>
    </w:p>
    <w:p>
      <w:r>
        <w:rPr>
          <w:b/>
        </w:rPr>
        <w:t xml:space="preserve">Esimerkki 3.138</w:t>
      </w:r>
    </w:p>
    <w:p>
      <w:r>
        <w:t xml:space="preserve">Mikä on seuraavassa kysymyksessä olevan sanan "osallistua" sanan part-of-speech tag: Milloin viimeisin voittaja osallistui ensimmäisen kerran olympialaisiin ?</w:t>
      </w:r>
    </w:p>
    <w:p>
      <w:r>
        <w:rPr>
          <w:b/>
        </w:rPr>
        <w:t xml:space="preserve">Tulos</w:t>
      </w:r>
    </w:p>
    <w:p>
      <w:r>
        <w:t xml:space="preserve">IN</w:t>
      </w:r>
    </w:p>
    <w:p>
      <w:r>
        <w:rPr>
          <w:b/>
        </w:rPr>
        <w:t xml:space="preserve">Esimerkki 3.139</w:t>
      </w:r>
    </w:p>
    <w:p>
      <w:r>
        <w:t xml:space="preserve">Mikä on seuraavassa kysymyksessä olevan sanan "In" sanan part-of-speech tag: Minä vuonna 369 pistettä saavuttanut henkilö lopetti kilpailemisen ?</w:t>
      </w:r>
    </w:p>
    <w:p>
      <w:r>
        <w:rPr>
          <w:b/>
        </w:rPr>
        <w:t xml:space="preserve">Tulos</w:t>
      </w:r>
    </w:p>
    <w:p>
      <w:r>
        <w:t xml:space="preserve">VBG</w:t>
      </w:r>
    </w:p>
    <w:p>
      <w:r>
        <w:rPr>
          <w:b/>
        </w:rPr>
        <w:t xml:space="preserve">Esimerkki 3.140</w:t>
      </w:r>
    </w:p>
    <w:p>
      <w:r>
        <w:t xml:space="preserve">Mikä on seuraavassa kysymyksessä olevan sanan "ensimmäinen" sanan part-of-speech tag: Mikä on sen urheilijan tapahtuma, joka voitti ensimmäisenä serbialaisena yleisurheilijana mitalin IAAF:n ulkoilmajalkapallon MM-kilpailuissa ?</w:t>
      </w:r>
    </w:p>
    <w:p>
      <w:r>
        <w:rPr>
          <w:b/>
        </w:rPr>
        <w:t xml:space="preserve">Tulos</w:t>
      </w:r>
    </w:p>
    <w:p>
      <w:r>
        <w:t xml:space="preserve">NN</w:t>
      </w:r>
    </w:p>
    <w:p>
      <w:r>
        <w:rPr>
          <w:b/>
        </w:rPr>
        <w:t xml:space="preserve">Esimerkki 3.141</w:t>
      </w:r>
    </w:p>
    <w:p>
      <w:r>
        <w:t xml:space="preserve">Mikä on sanan "1962" sanan part-of-speech tag seuraavassa kysymyksessä: Mistä vuoden 1962 elokuvakäsikirjoituksesta The Chase -elokuvan näytelmäkirjailija tunnetaan parhaiten ?</w:t>
      </w:r>
    </w:p>
    <w:p>
      <w:r>
        <w:rPr>
          <w:b/>
        </w:rPr>
        <w:t xml:space="preserve">Tulos</w:t>
      </w:r>
    </w:p>
    <w:p>
      <w:r>
        <w:t xml:space="preserve">NNP</w:t>
      </w:r>
    </w:p>
    <w:p>
      <w:r>
        <w:rPr>
          <w:b/>
        </w:rPr>
        <w:t xml:space="preserve">Esimerkki 3.142</w:t>
      </w:r>
    </w:p>
    <w:p>
      <w:r>
        <w:t xml:space="preserve">Mikä on sanan "lokakuu" part-of-speech tag seuraavassa kysymyksessä: Mikä oli 24. lokakuuta 1932 syntyneen alumnioppilaan luokkavuosi?</w:t>
      </w:r>
    </w:p>
    <w:p>
      <w:r>
        <w:rPr>
          <w:b/>
        </w:rPr>
        <w:t xml:space="preserve">Tulos</w:t>
      </w:r>
    </w:p>
    <w:p>
      <w:r>
        <w:t xml:space="preserve">WDT</w:t>
      </w:r>
    </w:p>
    <w:p>
      <w:r>
        <w:rPr>
          <w:b/>
        </w:rPr>
        <w:t xml:space="preserve">Esimerkki 3.143</w:t>
      </w:r>
    </w:p>
    <w:p>
      <w:r>
        <w:t xml:space="preserve">Mikä on seuraavassa kysymyksessä olevan sanan "ranskankielinen" sanan part-of-speech tag: Ruskealle rouvalle omistettu ranskalainen katedraali sijaitsee kaupungissa, joka sijaitsee millä saariketjulla ?</w:t>
      </w:r>
    </w:p>
    <w:p>
      <w:r>
        <w:rPr>
          <w:b/>
        </w:rPr>
        <w:t xml:space="preserve">Tulos</w:t>
      </w:r>
    </w:p>
    <w:p>
      <w:r>
        <w:t xml:space="preserve">VBN</w:t>
      </w:r>
    </w:p>
    <w:p>
      <w:r>
        <w:rPr>
          <w:b/>
        </w:rPr>
        <w:t xml:space="preserve">Esimerkki 3.144</w:t>
      </w:r>
    </w:p>
    <w:p>
      <w:r>
        <w:t xml:space="preserve">Mikä on sanan "the" sanan part-of-speech tag seuraavassa kysymyksessä: Mikä on vuonna 1918 kansalaiseksi tulleen veljen alkuperäinen luku ?</w:t>
      </w:r>
    </w:p>
    <w:p>
      <w:r>
        <w:rPr>
          <w:b/>
        </w:rPr>
        <w:t xml:space="preserve">Tulos</w:t>
      </w:r>
    </w:p>
    <w:p>
      <w:r>
        <w:t xml:space="preserve">WP</w:t>
      </w:r>
    </w:p>
    <w:p>
      <w:r>
        <w:rPr>
          <w:b/>
        </w:rPr>
        <w:t xml:space="preserve">Esimerkki 3.145</w:t>
      </w:r>
    </w:p>
    <w:p>
      <w:r>
        <w:t xml:space="preserve">Mikä on sanan "the" sanan part-of-speech tag seuraavassa kysymyksessä: Mikä on sen sarjan nimi, jonka kanava sijaitsee New Delhissä ?</w:t>
      </w:r>
    </w:p>
    <w:p>
      <w:r>
        <w:rPr>
          <w:b/>
        </w:rPr>
        <w:t xml:space="preserve">Tulos</w:t>
      </w:r>
    </w:p>
    <w:p>
      <w:r>
        <w:t xml:space="preserve">VBZ</w:t>
      </w:r>
    </w:p>
    <w:p>
      <w:r>
        <w:rPr>
          <w:b/>
        </w:rPr>
        <w:t xml:space="preserve">Esimerkki 3.146</w:t>
      </w:r>
    </w:p>
    <w:p>
      <w:r>
        <w:t xml:space="preserve">Mikä on seuraavassa kysymyksessä olevan sanan "kuka" sanan part-of-speech tag: Mikä palkinto annettiin intialaiselle shakinpelaajalle, joka voitti kultaa naisten pikashakissa lokakuussa ?</w:t>
      </w:r>
    </w:p>
    <w:p>
      <w:r>
        <w:rPr>
          <w:b/>
        </w:rPr>
        <w:t xml:space="preserve">Tulos</w:t>
      </w:r>
    </w:p>
    <w:p>
      <w:r>
        <w:t xml:space="preserve">DT</w:t>
      </w:r>
    </w:p>
    <w:p>
      <w:r>
        <w:rPr>
          <w:b/>
        </w:rPr>
        <w:t xml:space="preserve">Esimerkki 3.147</w:t>
      </w:r>
    </w:p>
    <w:p>
      <w:r>
        <w:t xml:space="preserve">Mikä on seuraavassa kysymyksessä olevan sanan "200" sanan part-of-speech tag: Mikä ugandalainen elokuva luokitellaan genreksi, joka sisältää usein väkivaltaa , pitkiä taisteluita , fyysisiä temppuja ja hurjia takaa-ajoja ?</w:t>
      </w:r>
    </w:p>
    <w:p>
      <w:r>
        <w:rPr>
          <w:b/>
        </w:rPr>
        <w:t xml:space="preserve">Tulos</w:t>
      </w:r>
    </w:p>
    <w:p>
      <w:r>
        <w:t xml:space="preserve">JJR</w:t>
      </w:r>
    </w:p>
    <w:p>
      <w:r>
        <w:rPr>
          <w:b/>
        </w:rPr>
        <w:t xml:space="preserve">Esimerkki 3.148</w:t>
      </w:r>
    </w:p>
    <w:p>
      <w:r>
        <w:t xml:space="preserve">Mikä on sanan "a" sanan part-of-speech tag seuraavassa kysymyksessä: Comunale-stadion sijaitsee kaupungissa, jossa on kuinka monta asukasta ?</w:t>
      </w:r>
    </w:p>
    <w:p>
      <w:r>
        <w:rPr>
          <w:b/>
        </w:rPr>
        <w:t xml:space="preserve">Tulos</w:t>
      </w:r>
    </w:p>
    <w:p>
      <w:r>
        <w:t xml:space="preserve">NNS</w:t>
      </w:r>
    </w:p>
    <w:p>
      <w:r>
        <w:rPr>
          <w:b/>
        </w:rPr>
        <w:t xml:space="preserve">Esimerkki 3.149</w:t>
      </w:r>
    </w:p>
    <w:p>
      <w:r>
        <w:t xml:space="preserve">Mikä on seuraavassa kysymyksessä olevan sanan "the" sanan part-of-speech tag: Millä nimellä Liettuan kolmanneksi suurimman kaupungin seura perustettiin vuonna 1962 ?</w:t>
      </w:r>
    </w:p>
    <w:p>
      <w:r>
        <w:rPr>
          <w:b/>
        </w:rPr>
        <w:t xml:space="preserve">Tulos</w:t>
      </w:r>
    </w:p>
    <w:p>
      <w:r>
        <w:t xml:space="preserve">NN</w:t>
      </w:r>
    </w:p>
    <w:p>
      <w:r>
        <w:rPr>
          <w:b/>
        </w:rPr>
        <w:t xml:space="preserve">Esimerkki 3.150</w:t>
      </w:r>
    </w:p>
    <w:p>
      <w:r>
        <w:t xml:space="preserve">Mikä on sanan "moved" sanan part-of-speech tag seuraavassa kysymyksessä: Minä vuonna perustettiin seura, johon pelaaja muutti, joka pelasi puolustajana Toronto FC:ssä ja Belgian maajoukkueessa . ?</w:t>
      </w:r>
    </w:p>
    <w:p>
      <w:r>
        <w:rPr>
          <w:b/>
        </w:rPr>
        <w:t xml:space="preserve">Tulos</w:t>
      </w:r>
    </w:p>
    <w:p>
      <w:r>
        <w:t xml:space="preserve">IN</w:t>
      </w:r>
    </w:p>
    <w:p>
      <w:r>
        <w:rPr>
          <w:b/>
        </w:rPr>
        <w:t xml:space="preserve">Esimerkki 3.151</w:t>
      </w:r>
    </w:p>
    <w:p>
      <w:r>
        <w:t xml:space="preserve">Mikä on seuraavassa kysymyksessä olevan sanan "did" sanan part-of-speech tag: Minä vuonna henkilö, joka juoksi vuoden 1921 kansainvälisissä maastojuoksukilpailuissa kymmenen mailia ajassa 57:46, osallistui ensimmäisen kerran olympialaisiin ?</w:t>
      </w:r>
    </w:p>
    <w:p>
      <w:r>
        <w:rPr>
          <w:b/>
        </w:rPr>
        <w:t xml:space="preserve">Tulos</w:t>
      </w:r>
    </w:p>
    <w:p>
      <w:r>
        <w:t xml:space="preserve">JJ</w:t>
      </w:r>
    </w:p>
    <w:p>
      <w:r>
        <w:rPr>
          <w:b/>
        </w:rPr>
        <w:t xml:space="preserve">Esimerkki 3.152</w:t>
      </w:r>
    </w:p>
    <w:p>
      <w:r>
        <w:t xml:space="preserve">Mikä on sanan "plays" sanan part-of-speech tag seuraavassa kysymyksessä: Kuinka monta liitännäisfania on seuralla, jonka hyökkääjänä oli pelaaja, joka pelaa Portuguesassa ?</w:t>
      </w:r>
    </w:p>
    <w:p>
      <w:r>
        <w:rPr>
          <w:b/>
        </w:rPr>
        <w:t xml:space="preserve">Tulos</w:t>
      </w:r>
    </w:p>
    <w:p>
      <w:r>
        <w:t xml:space="preserve">JJ</w:t>
      </w:r>
    </w:p>
    <w:p>
      <w:r>
        <w:rPr>
          <w:b/>
        </w:rPr>
        <w:t xml:space="preserve">Esimerkki 3.153</w:t>
      </w:r>
    </w:p>
    <w:p>
      <w:r>
        <w:t xml:space="preserve">Mikä on seuraavassa kysymyksessä olevan sanan "Miten" sanan part-of-speech tag: Kuinka monta järveä on kaupungissa, jossa sijaitsee Minnesotan yliopisto ?</w:t>
      </w:r>
    </w:p>
    <w:p>
      <w:r>
        <w:rPr>
          <w:b/>
        </w:rPr>
        <w:t xml:space="preserve">Tulos</w:t>
      </w:r>
    </w:p>
    <w:p>
      <w:r>
        <w:t xml:space="preserve">DT</w:t>
      </w:r>
    </w:p>
    <w:p>
      <w:r>
        <w:rPr>
          <w:b/>
        </w:rPr>
        <w:t xml:space="preserve">Esimerkki 3.154</w:t>
      </w:r>
    </w:p>
    <w:p>
      <w:r>
        <w:t xml:space="preserve">Mikä on seuraavassa kysymyksessä olevan sanan "Yorkshire" puhekielinen tunniste: Milloin avattiin Länsi-Yorkshiren kreivikunnan suurimman kaupungin lentokenttä ?</w:t>
      </w:r>
    </w:p>
    <w:p>
      <w:r>
        <w:rPr>
          <w:b/>
        </w:rPr>
        <w:t xml:space="preserve">Tulos</w:t>
      </w:r>
    </w:p>
    <w:p>
      <w:r>
        <w:t xml:space="preserve">WRB</w:t>
      </w:r>
    </w:p>
    <w:p>
      <w:r>
        <w:rPr>
          <w:b/>
        </w:rPr>
        <w:t xml:space="preserve">Esimerkki 3.155</w:t>
      </w:r>
    </w:p>
    <w:p>
      <w:r>
        <w:t xml:space="preserve">Mikä on seuraavassa kysymyksessä olevan sanan "oli" sanan part-of-speech tag: Mikä oli sen yliopiston edellisen joukkueen nimi, joka voitti Big Westin koripallopudotuspelit vuonna 1977 ?</w:t>
      </w:r>
    </w:p>
    <w:p>
      <w:r>
        <w:rPr>
          <w:b/>
        </w:rPr>
        <w:t xml:space="preserve">Tulos</w:t>
      </w:r>
    </w:p>
    <w:p>
      <w:r>
        <w:t xml:space="preserve">DT</w:t>
      </w:r>
    </w:p>
    <w:p>
      <w:r>
        <w:rPr>
          <w:b/>
        </w:rPr>
        <w:t xml:space="preserve">Esimerkki 3.156</w:t>
      </w:r>
    </w:p>
    <w:p>
      <w:r>
        <w:t xml:space="preserve">Mikä on sanan "voittaja" sanan part-of-speech tag seuraavassa kysymyksessä: Minkä vuoden 1993 Blockbuster Bowlin voittaja tunnettiin nimellä Indians ?</w:t>
      </w:r>
    </w:p>
    <w:p>
      <w:r>
        <w:rPr>
          <w:b/>
        </w:rPr>
        <w:t xml:space="preserve">Tulos</w:t>
      </w:r>
    </w:p>
    <w:p>
      <w:r>
        <w:t xml:space="preserve">VBD</w:t>
      </w:r>
    </w:p>
    <w:p>
      <w:r>
        <w:rPr>
          <w:b/>
        </w:rPr>
        <w:t xml:space="preserve">Esimerkki 3.157</w:t>
      </w:r>
    </w:p>
    <w:p>
      <w:r>
        <w:t xml:space="preserve">Mikä on seuraavassa kysymyksessä olevan sanan "the" sanan part-of-speech tag: Kuinka monta kaikkien aikojen pudotuspelipaikkaa toiseksi pisimmän sarjan pelanneella joukkueella on ?</w:t>
      </w:r>
    </w:p>
    <w:p>
      <w:r>
        <w:rPr>
          <w:b/>
        </w:rPr>
        <w:t xml:space="preserve">Tulos</w:t>
      </w:r>
    </w:p>
    <w:p>
      <w:r>
        <w:t xml:space="preserve">VB</w:t>
      </w:r>
    </w:p>
    <w:p>
      <w:r>
        <w:rPr>
          <w:b/>
        </w:rPr>
        <w:t xml:space="preserve">Esimerkki 3.158</w:t>
      </w:r>
    </w:p>
    <w:p>
      <w:r>
        <w:t xml:space="preserve">Mikä on sanan "," part-of-speech tag seuraavassa kysymyksessä: Mikä on otsikon vuosi, joka on taidepohjainen brittiläinen dokumenttisarja , joka lähetetään pääasiassa BBC 1 -kanavalla Yhdistyneessä kuningaskunnassa ?</w:t>
      </w:r>
    </w:p>
    <w:p>
      <w:r>
        <w:rPr>
          <w:b/>
        </w:rPr>
        <w:t xml:space="preserve">Tulos</w:t>
      </w:r>
    </w:p>
    <w:p>
      <w:r>
        <w:t xml:space="preserve">JJ</w:t>
      </w:r>
    </w:p>
    <w:p>
      <w:r>
        <w:rPr>
          <w:b/>
        </w:rPr>
        <w:t xml:space="preserve">Esimerkki 3.159</w:t>
      </w:r>
    </w:p>
    <w:p>
      <w:r>
        <w:t xml:space="preserve">Mikä on sanan "starting" sanan part-of-speech tag seuraavassa kysymyksessä: Missä joukkueessa vuoden 2013 Major League Baseball All-Star Game -ottelun aloittava kakkospesämies tällä hetkellä pelaa ?</w:t>
      </w:r>
    </w:p>
    <w:p>
      <w:r>
        <w:rPr>
          <w:b/>
        </w:rPr>
        <w:t xml:space="preserve">Tulos</w:t>
      </w:r>
    </w:p>
    <w:p>
      <w:r>
        <w:t xml:space="preserve">VBZ</w:t>
      </w:r>
    </w:p>
    <w:p>
      <w:r>
        <w:rPr>
          <w:b/>
        </w:rPr>
        <w:t xml:space="preserve">Esimerkki 3.160</w:t>
      </w:r>
    </w:p>
    <w:p>
      <w:r>
        <w:t xml:space="preserve">Mikä on sanan "versiot" sanan part-of-speech tag seuraavassa kysymyksessä: kesäkuuta 1960 perustetulle yhtiölle myydyn pelin varhaisversiot millä alustoilla ne julkaistiin?</w:t>
      </w:r>
    </w:p>
    <w:p>
      <w:r>
        <w:rPr>
          <w:b/>
        </w:rPr>
        <w:t xml:space="preserve">Tulos</w:t>
      </w:r>
    </w:p>
    <w:p>
      <w:r>
        <w:t xml:space="preserve">VBD</w:t>
      </w:r>
    </w:p>
    <w:p>
      <w:r>
        <w:rPr>
          <w:b/>
        </w:rPr>
        <w:t xml:space="preserve">Esimerkki 3.161</w:t>
      </w:r>
    </w:p>
    <w:p>
      <w:r>
        <w:t xml:space="preserve">Mikä on sanan "of" sanan part-of-speech tag seuraavassa kysymyksessä: Missä kaupungissa syntyi vuoden 2005 UCI Women 's Road World Cupin ensimmäinen voittaja ?</w:t>
      </w:r>
    </w:p>
    <w:p>
      <w:r>
        <w:rPr>
          <w:b/>
        </w:rPr>
        <w:t xml:space="preserve">Tulos</w:t>
      </w:r>
    </w:p>
    <w:p>
      <w:r>
        <w:t xml:space="preserve">POS</w:t>
      </w:r>
    </w:p>
    <w:p>
      <w:r>
        <w:rPr>
          <w:b/>
        </w:rPr>
        <w:t xml:space="preserve">Esimerkki 3.162</w:t>
      </w:r>
    </w:p>
    <w:p>
      <w:r>
        <w:t xml:space="preserve">Mikä on sanan "1966" sanan part-of-speech tag seuraavassa kysymyksessä: Kuka on Stephanie Rothmanin vuonna 1966 ilmestyneen elokuvan päähenkilö ?</w:t>
      </w:r>
    </w:p>
    <w:p>
      <w:r>
        <w:rPr>
          <w:b/>
        </w:rPr>
        <w:t xml:space="preserve">Tulos</w:t>
      </w:r>
    </w:p>
    <w:p>
      <w:r>
        <w:t xml:space="preserve">NNP</w:t>
      </w:r>
    </w:p>
    <w:p>
      <w:r>
        <w:rPr>
          <w:b/>
        </w:rPr>
        <w:t xml:space="preserve">Esimerkki 3.163</w:t>
      </w:r>
    </w:p>
    <w:p>
      <w:r>
        <w:t xml:space="preserve">Mikä on seuraavassa kysymyksessä olevan sanan "oli" sanan part-of-speech tag: Milloin avattiin Mangaloren sydämessä sijaitseva ostoskeskus ?</w:t>
      </w:r>
    </w:p>
    <w:p>
      <w:r>
        <w:rPr>
          <w:b/>
        </w:rPr>
        <w:t xml:space="preserve">Tulos</w:t>
      </w:r>
    </w:p>
    <w:p>
      <w:r>
        <w:t xml:space="preserve">NN</w:t>
      </w:r>
    </w:p>
    <w:p>
      <w:r>
        <w:rPr>
          <w:b/>
        </w:rPr>
        <w:t xml:space="preserve">Esimerkki 3.164</w:t>
      </w:r>
    </w:p>
    <w:p>
      <w:r>
        <w:t xml:space="preserve">Mikä on seuraavassa kysymyksessä olevan sanan "the" sanan part-of-speech tag: Mikä vuorijono rajoittuu Pannonian tasankoon maassa, joka oli maailman kakkosena biathlonissa vuonna 2012 ?</w:t>
      </w:r>
    </w:p>
    <w:p>
      <w:r>
        <w:rPr>
          <w:b/>
        </w:rPr>
        <w:t xml:space="preserve">Tulos</w:t>
      </w:r>
    </w:p>
    <w:p>
      <w:r>
        <w:t xml:space="preserve">IN</w:t>
      </w:r>
    </w:p>
    <w:p>
      <w:r>
        <w:rPr>
          <w:b/>
        </w:rPr>
        <w:t xml:space="preserve">Esimerkki 3.165</w:t>
      </w:r>
    </w:p>
    <w:p>
      <w:r>
        <w:t xml:space="preserve">Mikä on seuraavassa kysymyksessä olevan sanan "to" sanan part-of-speech tag: Mikä on sen pelin nimi, jossa hahmon on kuljettava Jigokun , japanilaisen helvetin, läpi päästäkseen Buddhan luo?</w:t>
      </w:r>
    </w:p>
    <w:p>
      <w:r>
        <w:rPr>
          <w:b/>
        </w:rPr>
        <w:t xml:space="preserve">Tulos</w:t>
      </w:r>
    </w:p>
    <w:p>
      <w:r>
        <w:t xml:space="preserve">,</w:t>
      </w:r>
    </w:p>
    <w:p>
      <w:r>
        <w:rPr>
          <w:b/>
        </w:rPr>
        <w:t xml:space="preserve">Esimerkki 3.166</w:t>
      </w:r>
    </w:p>
    <w:p>
      <w:r>
        <w:t xml:space="preserve">Mikä on sanan "of" sanan part-of-speech tag seuraavassa kysymyksessä: Bayshore Blvd:n länsipuolella sijaitsevassa kaupungissa, jossa sijaitsee Etelä-Floridan yliopisto?</w:t>
      </w:r>
    </w:p>
    <w:p>
      <w:r>
        <w:rPr>
          <w:b/>
        </w:rPr>
        <w:t xml:space="preserve">Tulos</w:t>
      </w:r>
    </w:p>
    <w:p>
      <w:r>
        <w:t xml:space="preserve">DT</w:t>
      </w:r>
    </w:p>
    <w:p>
      <w:r>
        <w:rPr>
          <w:b/>
        </w:rPr>
        <w:t xml:space="preserve">Esimerkki 3.167</w:t>
      </w:r>
    </w:p>
    <w:p>
      <w:r>
        <w:t xml:space="preserve">Mikä on sanan "hub" sanan part-of-speech tag seuraavassa kysymyksessä: Minkä lentoyhtiön keskuslentoasema on nimetty Brasilian kuudennen presidentin mukaan ?</w:t>
      </w:r>
    </w:p>
    <w:p>
      <w:r>
        <w:rPr>
          <w:b/>
        </w:rPr>
        <w:t xml:space="preserve">Tulos</w:t>
      </w:r>
    </w:p>
    <w:p>
      <w:r>
        <w:t xml:space="preserve">CD</w:t>
      </w:r>
    </w:p>
    <w:p>
      <w:r>
        <w:rPr>
          <w:b/>
        </w:rPr>
        <w:t xml:space="preserve">Esimerkki 3.168</w:t>
      </w:r>
    </w:p>
    <w:p>
      <w:r>
        <w:t xml:space="preserve">Mikä on seuraavassa kysymyksessä olevan sanan "on" sanan part-of-speech tag: Mikä on Skotlannin väkirikkaimmassa kaupungissa sijaitsevan liigan perustamisvuosi ?</w:t>
      </w:r>
    </w:p>
    <w:p>
      <w:r>
        <w:rPr>
          <w:b/>
        </w:rPr>
        <w:t xml:space="preserve">Tulos</w:t>
      </w:r>
    </w:p>
    <w:p>
      <w:r>
        <w:t xml:space="preserve">IN</w:t>
      </w:r>
    </w:p>
    <w:p>
      <w:r>
        <w:rPr>
          <w:b/>
        </w:rPr>
        <w:t xml:space="preserve">Esimerkki 3.169</w:t>
      </w:r>
    </w:p>
    <w:p>
      <w:r>
        <w:t xml:space="preserve">Mikä on seuraavassa kysymyksessä olevan sanan "koodi" sanan part-of-speech tag: Mikä on Litto 's Hubcap Ranchin postinumero ?</w:t>
      </w:r>
    </w:p>
    <w:p>
      <w:r>
        <w:rPr>
          <w:b/>
        </w:rPr>
        <w:t xml:space="preserve">Tulos</w:t>
      </w:r>
    </w:p>
    <w:p>
      <w:r>
        <w:t xml:space="preserve">NNP</w:t>
      </w:r>
    </w:p>
    <w:p>
      <w:r>
        <w:rPr>
          <w:b/>
        </w:rPr>
        <w:t xml:space="preserve">Esimerkki 3.170</w:t>
      </w:r>
    </w:p>
    <w:p>
      <w:r>
        <w:t xml:space="preserve">Mikä on sanan "," sanan part-of-speech tag seuraavassa kysymyksessä: McDonnell Douglasin F/A-18 Hornet -lentokoneeseen perustuvista lentokoneista mikä joukkue perustettiin vuonna 1950 ?</w:t>
      </w:r>
    </w:p>
    <w:p>
      <w:r>
        <w:rPr>
          <w:b/>
        </w:rPr>
        <w:t xml:space="preserve">Tulos</w:t>
      </w:r>
    </w:p>
    <w:p>
      <w:r>
        <w:t xml:space="preserve">NNP</w:t>
      </w:r>
    </w:p>
    <w:p>
      <w:r>
        <w:rPr>
          <w:b/>
        </w:rPr>
        <w:t xml:space="preserve">Esimerkki 3.171</w:t>
      </w:r>
    </w:p>
    <w:p>
      <w:r>
        <w:t xml:space="preserve">Mikä on seuraavassa kysymyksessä olevan sanan "luokka" sanan part-of-speech tag: Mikä on 29. joulukuuta 1891 syntyneen vastaanottajan luokkavuosi?</w:t>
      </w:r>
    </w:p>
    <w:p>
      <w:r>
        <w:rPr>
          <w:b/>
        </w:rPr>
        <w:t xml:space="preserve">Tulos</w:t>
      </w:r>
    </w:p>
    <w:p>
      <w:r>
        <w:t xml:space="preserve">,</w:t>
      </w:r>
    </w:p>
    <w:p>
      <w:r>
        <w:rPr>
          <w:b/>
        </w:rPr>
        <w:t xml:space="preserve">Esimerkki 3.172</w:t>
      </w:r>
    </w:p>
    <w:p>
      <w:r>
        <w:t xml:space="preserve">Mikä on seuraavassa kysymyksessä olevan sanan "military" sanan part-of-speech tag: Minkä kenraalin muistiinpanot yhdistävät hänet amerikkalaiseen tutkimusmatkailijaan , sotilasupseeriin ja poliitikkoon ?</w:t>
      </w:r>
    </w:p>
    <w:p>
      <w:r>
        <w:rPr>
          <w:b/>
        </w:rPr>
        <w:t xml:space="preserve">Tulos</w:t>
      </w:r>
    </w:p>
    <w:p>
      <w:r>
        <w:t xml:space="preserve">,</w:t>
      </w:r>
    </w:p>
    <w:p>
      <w:r>
        <w:rPr>
          <w:b/>
        </w:rPr>
        <w:t xml:space="preserve">Esimerkki 3.173</w:t>
      </w:r>
    </w:p>
    <w:p>
      <w:r>
        <w:t xml:space="preserve">Mikä on seuraavassa kysymyksessä olevan sanan "koska" sanan part-of-speech tag: Minkä seuran jäsenseura on voittanut 2. eniten mestaruuksia vuodesta 1990 lähtien ?</w:t>
      </w:r>
    </w:p>
    <w:p>
      <w:r>
        <w:rPr>
          <w:b/>
        </w:rPr>
        <w:t xml:space="preserve">Tulos</w:t>
      </w:r>
    </w:p>
    <w:p>
      <w:r>
        <w:t xml:space="preserve">NNS</w:t>
      </w:r>
    </w:p>
    <w:p>
      <w:r>
        <w:rPr>
          <w:b/>
        </w:rPr>
        <w:t xml:space="preserve">Esimerkki 3.174</w:t>
      </w:r>
    </w:p>
    <w:p>
      <w:r>
        <w:t xml:space="preserve">Mikä on seuraavassa kysymyksessä olevan sanan "the" sanan part-of-speech tag: Mikä on sen sotilaan nimi, joka on puolustusvoimien toiseksi nuorin tai joissakin tapauksissa nuorin upseeri ?</w:t>
      </w:r>
    </w:p>
    <w:p>
      <w:r>
        <w:rPr>
          <w:b/>
        </w:rPr>
        <w:t xml:space="preserve">Tulos</w:t>
      </w:r>
    </w:p>
    <w:p>
      <w:r>
        <w:t xml:space="preserve">NN</w:t>
      </w:r>
    </w:p>
    <w:p>
      <w:r>
        <w:rPr>
          <w:b/>
        </w:rPr>
        <w:t xml:space="preserve">Esimerkki 3.175</w:t>
      </w:r>
    </w:p>
    <w:p>
      <w:r>
        <w:t xml:space="preserve">Mikä on seuraavassa kysymyksessä olevan sanan "maailma" sanan part-of-speech tag: Minä vuonna pelaaja, joka pelasi myös FIBA:n maailmanmestaruuskilpailuissa 1970 Etelä-Korean puolesta, saavutti ennätyksen ?</w:t>
      </w:r>
    </w:p>
    <w:p>
      <w:r>
        <w:rPr>
          <w:b/>
        </w:rPr>
        <w:t xml:space="preserve">Tulos</w:t>
      </w:r>
    </w:p>
    <w:p>
      <w:r>
        <w:t xml:space="preserve">VBD</w:t>
      </w:r>
    </w:p>
    <w:p>
      <w:r>
        <w:rPr>
          <w:b/>
        </w:rPr>
        <w:t xml:space="preserve">Esimerkki 3.176</w:t>
      </w:r>
    </w:p>
    <w:p>
      <w:r>
        <w:t xml:space="preserve">Mikä on seuraavassa kysymyksessä olevan sanan "the" sanan part-of-speech tag: Mikä on Teddy Bridgewaterin pelipaikan yleinen lyhenne ?</w:t>
      </w:r>
    </w:p>
    <w:p>
      <w:r>
        <w:rPr>
          <w:b/>
        </w:rPr>
        <w:t xml:space="preserve">Tulos</w:t>
      </w:r>
    </w:p>
    <w:p>
      <w:r>
        <w:t xml:space="preserve">JJ</w:t>
      </w:r>
    </w:p>
    <w:p>
      <w:r>
        <w:rPr>
          <w:b/>
        </w:rPr>
        <w:t xml:space="preserve">Esimerkki 3.177</w:t>
      </w:r>
    </w:p>
    <w:p>
      <w:r>
        <w:t xml:space="preserve">Mikä on seuraavassa kysymyksessä olevan sanan "to" sanan part-of-speech tag: Mikä on sen historiallisen paikan luetteloitu päivämäärä, joka lisättiin National Register of Historic Places -rekisteriin 18. toukokuuta 1988 ?</w:t>
      </w:r>
    </w:p>
    <w:p>
      <w:r>
        <w:rPr>
          <w:b/>
        </w:rPr>
        <w:t xml:space="preserve">Tulos</w:t>
      </w:r>
    </w:p>
    <w:p>
      <w:r>
        <w:t xml:space="preserve">WP</w:t>
      </w:r>
    </w:p>
    <w:p>
      <w:r>
        <w:rPr>
          <w:b/>
        </w:rPr>
        <w:t xml:space="preserve">Esimerkki 3.178</w:t>
      </w:r>
    </w:p>
    <w:p>
      <w:r>
        <w:t xml:space="preserve">Mikä on seuraavassa kysymyksessä olevan sanan "opiskelijat" sanan part-of-speech tag: Missä suurin osa opiskelijoista asuu oppilaitoksessa, jonka kaupungin asuttivat alun perin timukit ?</w:t>
      </w:r>
    </w:p>
    <w:p>
      <w:r>
        <w:rPr>
          <w:b/>
        </w:rPr>
        <w:t xml:space="preserve">Tulos</w:t>
      </w:r>
    </w:p>
    <w:p>
      <w:r>
        <w:t xml:space="preserve">RB</w:t>
      </w:r>
    </w:p>
    <w:p>
      <w:r>
        <w:rPr>
          <w:b/>
        </w:rPr>
        <w:t xml:space="preserve">Esimerkki 3.179</w:t>
      </w:r>
    </w:p>
    <w:p>
      <w:r>
        <w:t xml:space="preserve">Mikä on seuraavassa kysymyksessä olevan sanan "paikka" sanan part-of-speech tag: Minkälaista maatalouden testauspaikkaa Lowe Finneyn käymä jatkokoulu hallinnoi ?</w:t>
      </w:r>
    </w:p>
    <w:p>
      <w:r>
        <w:rPr>
          <w:b/>
        </w:rPr>
        <w:t xml:space="preserve">Tulos</w:t>
      </w:r>
    </w:p>
    <w:p>
      <w:r>
        <w:t xml:space="preserve">IN</w:t>
      </w:r>
    </w:p>
    <w:p>
      <w:r>
        <w:rPr>
          <w:b/>
        </w:rPr>
        <w:t xml:space="preserve">Esimerkki 3.180</w:t>
      </w:r>
    </w:p>
    <w:p>
      <w:r>
        <w:t xml:space="preserve">Mikä on seuraavassa kysymyksessä olevan sanan "oli" sanan part-of-speech tag: Milloin OMG:hen liittyvä alusta lanseerattiin ?</w:t>
      </w:r>
    </w:p>
    <w:p>
      <w:r>
        <w:rPr>
          <w:b/>
        </w:rPr>
        <w:t xml:space="preserve">Tulos</w:t>
      </w:r>
    </w:p>
    <w:p>
      <w:r>
        <w:t xml:space="preserve">IN</w:t>
      </w:r>
    </w:p>
    <w:p>
      <w:r>
        <w:rPr>
          <w:b/>
        </w:rPr>
        <w:t xml:space="preserve">Esimerkki 3.181</w:t>
      </w:r>
    </w:p>
    <w:p>
      <w:r>
        <w:t xml:space="preserve">Mikä on seuraavassa kysymyksessä esiintyvän sanan "kilpaili" sanan part-of-speech tag: Mikä urheilija kilpaili tapahtumassa, jossa kilpaili 30 urheilijaa 17 maasta ?</w:t>
      </w:r>
    </w:p>
    <w:p>
      <w:r>
        <w:rPr>
          <w:b/>
        </w:rPr>
        <w:t xml:space="preserve">Tulos</w:t>
      </w:r>
    </w:p>
    <w:p>
      <w:r>
        <w:t xml:space="preserve">WRB</w:t>
      </w:r>
    </w:p>
    <w:p>
      <w:r>
        <w:rPr>
          <w:b/>
        </w:rPr>
        <w:t xml:space="preserve">Esimerkki 3.182</w:t>
      </w:r>
    </w:p>
    <w:p>
      <w:r>
        <w:t xml:space="preserve">Mikä on seuraavassa kysymyksessä olevan sanan "Mitä" sanan part-of-speech tag: Mikä on sen piirikunnan kotipaikka, jossa sijaitsevat osavaltionsa ainoat julkisesti käytettävissä olevat ilmatäytteiset luolat ?</w:t>
      </w:r>
    </w:p>
    <w:p>
      <w:r>
        <w:rPr>
          <w:b/>
        </w:rPr>
        <w:t xml:space="preserve">Tulos</w:t>
      </w:r>
    </w:p>
    <w:p>
      <w:r>
        <w:t xml:space="preserve">RB</w:t>
      </w:r>
    </w:p>
    <w:p>
      <w:r>
        <w:rPr>
          <w:b/>
        </w:rPr>
        <w:t xml:space="preserve">Esimerkki 3.183</w:t>
      </w:r>
    </w:p>
    <w:p>
      <w:r>
        <w:t xml:space="preserve">Mikä on seuraavassa kysymyksessä olevan sanan "on" sanan part-of-speech tag: Kuka on 20.11.2014 vapautetun vangin asianajaja ?</w:t>
      </w:r>
    </w:p>
    <w:p>
      <w:r>
        <w:rPr>
          <w:b/>
        </w:rPr>
        <w:t xml:space="preserve">Tulos</w:t>
      </w:r>
    </w:p>
    <w:p>
      <w:r>
        <w:t xml:space="preserve">DT</w:t>
      </w:r>
    </w:p>
    <w:p>
      <w:r>
        <w:rPr>
          <w:b/>
        </w:rPr>
        <w:t xml:space="preserve">Esimerkki 3.184</w:t>
      </w:r>
    </w:p>
    <w:p>
      <w:r>
        <w:t xml:space="preserve">Mikä on seuraavassa kysymyksessä olevan sanan "on" sanan part-of-speech tag: Mikä on se maa, jonka urheilija on vuoden 1994 maailmanmestari ?</w:t>
      </w:r>
    </w:p>
    <w:p>
      <w:r>
        <w:rPr>
          <w:b/>
        </w:rPr>
        <w:t xml:space="preserve">Tulos</w:t>
      </w:r>
    </w:p>
    <w:p>
      <w:r>
        <w:t xml:space="preserve">DT</w:t>
      </w:r>
    </w:p>
    <w:p>
      <w:r>
        <w:rPr>
          <w:b/>
        </w:rPr>
        <w:t xml:space="preserve">Esimerkki 3.185</w:t>
      </w:r>
    </w:p>
    <w:p>
      <w:r>
        <w:t xml:space="preserve">Mikä on seuraavassa kysymyksessä olevan sanan "palkinto" sanan part-of-speech tag: Kuinka moni työntekijä on saanut Nobel-palkinnon työskennellessään yrityksessä, jonka toimiala on useiden liiketoimintayksiköiden yhdistelmä ?</w:t>
      </w:r>
    </w:p>
    <w:p>
      <w:r>
        <w:rPr>
          <w:b/>
        </w:rPr>
        <w:t xml:space="preserve">Tulos</w:t>
      </w:r>
    </w:p>
    <w:p>
      <w:r>
        <w:t xml:space="preserve">NN</w:t>
      </w:r>
    </w:p>
    <w:p>
      <w:r>
        <w:rPr>
          <w:b/>
        </w:rPr>
        <w:t xml:space="preserve">Esimerkki 3.186</w:t>
      </w:r>
    </w:p>
    <w:p>
      <w:r>
        <w:t xml:space="preserve">Mikä on seuraavassa kysymyksessä olevan sanan "at" sanan part-of-speech tag: Missä paikassa Chicagossa perustettiin eniten urheilua harrastava konferenssi ?</w:t>
      </w:r>
    </w:p>
    <w:p>
      <w:r>
        <w:rPr>
          <w:b/>
        </w:rPr>
        <w:t xml:space="preserve">Tulos</w:t>
      </w:r>
    </w:p>
    <w:p>
      <w:r>
        <w:t xml:space="preserve">NNP</w:t>
      </w:r>
    </w:p>
    <w:p>
      <w:r>
        <w:rPr>
          <w:b/>
        </w:rPr>
        <w:t xml:space="preserve">Esimerkki 3.187</w:t>
      </w:r>
    </w:p>
    <w:p>
      <w:r>
        <w:t xml:space="preserve">Mikä on seuraavassa kysymyksessä olevan sanan "date" sanan part-of-speech tag: Bell Helmets , Alpinestars ja No Fear ? Mikä on pelin julkaisupäivä?</w:t>
      </w:r>
    </w:p>
    <w:p>
      <w:r>
        <w:rPr>
          <w:b/>
        </w:rPr>
        <w:t xml:space="preserve">Tulos</w:t>
      </w:r>
    </w:p>
    <w:p>
      <w:r>
        <w:t xml:space="preserve">WP</w:t>
      </w:r>
    </w:p>
    <w:p>
      <w:r>
        <w:rPr>
          <w:b/>
        </w:rPr>
        <w:t xml:space="preserve">Esimerkki 3.188</w:t>
      </w:r>
    </w:p>
    <w:p>
      <w:r>
        <w:t xml:space="preserve">Mikä on seuraavassa kysymyksessä olevan sanan "Mitä" sanan part-of-speech tag: Missä piirikunnassa on kaupunki, jonka historiallinen paikka on Lostman 's-joen suulla ?</w:t>
      </w:r>
    </w:p>
    <w:p>
      <w:r>
        <w:rPr>
          <w:b/>
        </w:rPr>
        <w:t xml:space="preserve">Tulos</w:t>
      </w:r>
    </w:p>
    <w:p>
      <w:r>
        <w:t xml:space="preserve">NN</w:t>
      </w:r>
    </w:p>
    <w:p>
      <w:r>
        <w:rPr>
          <w:b/>
        </w:rPr>
        <w:t xml:space="preserve">Esimerkki 3.189</w:t>
      </w:r>
    </w:p>
    <w:p>
      <w:r>
        <w:t xml:space="preserve">Mikä on seuraavassa kysymyksessä olevan sanan "miles" sanan part-of-speech tag: Mikä on noin 6 mailin ( 9,7 km ) päässä Windsorin linnasta sijaitsevan kilparadan tunnus ?</w:t>
      </w:r>
    </w:p>
    <w:p>
      <w:r>
        <w:rPr>
          <w:b/>
        </w:rPr>
        <w:t xml:space="preserve">Tulos</w:t>
      </w:r>
    </w:p>
    <w:p>
      <w:r>
        <w:t xml:space="preserve">(</w:t>
      </w:r>
    </w:p>
    <w:p>
      <w:r>
        <w:rPr>
          <w:b/>
        </w:rPr>
        <w:t xml:space="preserve">Esimerkki 3.190</w:t>
      </w:r>
    </w:p>
    <w:p>
      <w:r>
        <w:t xml:space="preserve">Mikä on sanan "outcry" sanan part-of-speech tag seuraavassa kysymyksessä: Kuka on näyttelijä, joka tapettiin sarjassa vuonna 2007 , mutta tuotiin takaisin sarjaan toukokuussa 2008 yleisön paheksunnan jälkeen ja esitti hahmoaan haamuna ?</w:t>
      </w:r>
    </w:p>
    <w:p>
      <w:r>
        <w:rPr>
          <w:b/>
        </w:rPr>
        <w:t xml:space="preserve">Tulos</w:t>
      </w:r>
    </w:p>
    <w:p>
      <w:r>
        <w:t xml:space="preserve">DT</w:t>
      </w:r>
    </w:p>
    <w:p>
      <w:r>
        <w:rPr>
          <w:b/>
        </w:rPr>
        <w:t xml:space="preserve">Esimerkki 3.191</w:t>
      </w:r>
    </w:p>
    <w:p>
      <w:r>
        <w:t xml:space="preserve">Mikä on seuraavassa kysymyksessä olevan sanan "missä" sanan part-of-speech tag: Kuka voitti kauden, jossa SuBC Plauen oli pätevä ?</w:t>
      </w:r>
    </w:p>
    <w:p>
      <w:r>
        <w:rPr>
          <w:b/>
        </w:rPr>
        <w:t xml:space="preserve">Tulos</w:t>
      </w:r>
    </w:p>
    <w:p>
      <w:r>
        <w:t xml:space="preserve">NN</w:t>
      </w:r>
    </w:p>
    <w:p>
      <w:r>
        <w:rPr>
          <w:b/>
        </w:rPr>
        <w:t xml:space="preserve">Esimerkki 3.192</w:t>
      </w:r>
    </w:p>
    <w:p>
      <w:r>
        <w:t xml:space="preserve">Mikä on seuraavassa kysymyksessä olevan sanan "a" sanan part-of-speech tag: Mikä maa valmisti Skyrocket-hävittäjän samana vuonna, kun Japani pommitti Pearl Harboria ?</w:t>
      </w:r>
    </w:p>
    <w:p>
      <w:r>
        <w:rPr>
          <w:b/>
        </w:rPr>
        <w:t xml:space="preserve">Tulos</w:t>
      </w:r>
    </w:p>
    <w:p>
      <w:r>
        <w:t xml:space="preserve">WP</w:t>
      </w:r>
    </w:p>
    <w:p>
      <w:r>
        <w:rPr>
          <w:b/>
        </w:rPr>
        <w:t xml:space="preserve">Esimerkki 3.193</w:t>
      </w:r>
    </w:p>
    <w:p>
      <w:r>
        <w:t xml:space="preserve">Mikä on seuraavassa kysymyksessä olevan sanan "oli" sanan part-of-speech tag: Kuka oli ohjaaja vuoden 2001 jälkeen julkaistussa elokuvassa, jossa Hayden Panettiere näytteli Melanie Lewisia ?</w:t>
      </w:r>
    </w:p>
    <w:p>
      <w:r>
        <w:rPr>
          <w:b/>
        </w:rPr>
        <w:t xml:space="preserve">Tulos</w:t>
      </w:r>
    </w:p>
    <w:p>
      <w:r>
        <w:t xml:space="preserve">IN</w:t>
      </w:r>
    </w:p>
    <w:p>
      <w:r>
        <w:rPr>
          <w:b/>
        </w:rPr>
        <w:t xml:space="preserve">Esimerkki 3.194</w:t>
      </w:r>
    </w:p>
    <w:p>
      <w:r>
        <w:t xml:space="preserve">Mikä on seuraavassa kysymyksessä olevan sanan "built" sanan part-of-speech tag: Kuka on se urheilija, jonka tapahtumavuonna rakennettiin uusi 100 000-paikkainen yleisurheilustadion ?</w:t>
      </w:r>
    </w:p>
    <w:p>
      <w:r>
        <w:rPr>
          <w:b/>
        </w:rPr>
        <w:t xml:space="preserve">Tulos</w:t>
      </w:r>
    </w:p>
    <w:p>
      <w:r>
        <w:t xml:space="preserve">VBD</w:t>
      </w:r>
    </w:p>
    <w:p>
      <w:r>
        <w:rPr>
          <w:b/>
        </w:rPr>
        <w:t xml:space="preserve">Esimerkki 3.195</w:t>
      </w:r>
    </w:p>
    <w:p>
      <w:r>
        <w:t xml:space="preserve">Mikä on sanan "13." sanan part-of-speech tag seuraavassa kysymyksessä: Allekirjoittanut un-drafted vapaa agentti joukkue aloittaa 13. kauden NFL , tämän pelaajan college joukkue oli nimeltään mitä?</w:t>
      </w:r>
    </w:p>
    <w:p>
      <w:r>
        <w:rPr>
          <w:b/>
        </w:rPr>
        <w:t xml:space="preserve">Tulos</w:t>
      </w:r>
    </w:p>
    <w:p>
      <w:r>
        <w:t xml:space="preserve">NN</w:t>
      </w:r>
    </w:p>
    <w:p>
      <w:r>
        <w:rPr>
          <w:b/>
        </w:rPr>
        <w:t xml:space="preserve">Esimerkki 3.196</w:t>
      </w:r>
    </w:p>
    <w:p>
      <w:r>
        <w:t xml:space="preserve">Mikä on seuraavassa kysymyksessä olevan sanan "with" sanan part-of-speech tag: Mikä on pienimmän taajuuden omaavan aseman formaatti ?</w:t>
      </w:r>
    </w:p>
    <w:p>
      <w:r>
        <w:rPr>
          <w:b/>
        </w:rPr>
        <w:t xml:space="preserve">Tulos</w:t>
      </w:r>
    </w:p>
    <w:p>
      <w:r>
        <w:t xml:space="preserve">WP</w:t>
      </w:r>
    </w:p>
    <w:p>
      <w:r>
        <w:rPr>
          <w:b/>
        </w:rPr>
        <w:t xml:space="preserve">Esimerkki 3.197</w:t>
      </w:r>
    </w:p>
    <w:p>
      <w:r>
        <w:t xml:space="preserve">Mikä on seuraavassa kysymyksessä olevan sanan "olivat" sanan part-of-speech tag: Kuinka monta jaksoa sarjasta, joka sai ensi-iltansa Network Ten -kanavalla Australiassa 17. tammikuuta 1998, lähetettiin ?</w:t>
      </w:r>
    </w:p>
    <w:p>
      <w:r>
        <w:rPr>
          <w:b/>
        </w:rPr>
        <w:t xml:space="preserve">Tulos</w:t>
      </w:r>
    </w:p>
    <w:p>
      <w:r>
        <w:t xml:space="preserve">DT</w:t>
      </w:r>
    </w:p>
    <w:p>
      <w:r>
        <w:rPr>
          <w:b/>
        </w:rPr>
        <w:t xml:space="preserve">Esimerkki 3.198</w:t>
      </w:r>
    </w:p>
    <w:p>
      <w:r>
        <w:t xml:space="preserve">Mikä on seuraavassa kysymyksessä olevan sanan "years" sanan part-of-speech tag: Mitkä vuodet eräs kulttijohtaja oli Terminal Islandilla vankina ?</w:t>
      </w:r>
    </w:p>
    <w:p>
      <w:r>
        <w:rPr>
          <w:b/>
        </w:rPr>
        <w:t xml:space="preserve">Tulos</w:t>
      </w:r>
    </w:p>
    <w:p>
      <w:r>
        <w:t xml:space="preserve">NN</w:t>
      </w:r>
    </w:p>
    <w:p>
      <w:r>
        <w:rPr>
          <w:b/>
        </w:rPr>
        <w:t xml:space="preserve">Esimerkki 3.199</w:t>
      </w:r>
    </w:p>
    <w:p>
      <w:r>
        <w:t xml:space="preserve">Mikä on seuraavassa kysymyksessä olevan sanan "When" sanan part-of-speech tag: Milloin Mariah Carey esiintyi stadionilla, jonka kapasiteetti on toiseksi suurin ?</w:t>
      </w:r>
    </w:p>
    <w:p>
      <w:r>
        <w:rPr>
          <w:b/>
        </w:rPr>
        <w:t xml:space="preserve">Tulos</w:t>
      </w:r>
    </w:p>
    <w:p>
      <w:r>
        <w:t xml:space="preserve">NNP</w:t>
      </w:r>
    </w:p>
    <w:p>
      <w:r>
        <w:rPr>
          <w:b/>
        </w:rPr>
        <w:t xml:space="preserve">Esimerkki 3.200</w:t>
      </w:r>
    </w:p>
    <w:p>
      <w:r>
        <w:t xml:space="preserve">Mikä on seuraavassa kysymyksessä olevan sanan "kentät" sanan part-of-speech tag: Kuinka monta jalkapallokenttää on stadionilla, jossa HB-joukkue pelaa ?</w:t>
      </w:r>
    </w:p>
    <w:p>
      <w:r>
        <w:rPr>
          <w:b/>
        </w:rPr>
        <w:t xml:space="preserve">Tulos</w:t>
      </w:r>
    </w:p>
    <w:p>
      <w:r>
        <w:t xml:space="preserve">NN</w:t>
      </w:r>
    </w:p>
    <w:p>
      <w:r>
        <w:rPr>
          <w:b/>
        </w:rPr>
        <w:t xml:space="preserve">Esimerkki 3.201</w:t>
      </w:r>
    </w:p>
    <w:p>
      <w:r>
        <w:t xml:space="preserve">Mikä on sanan "1977" sanan part-of-speech tag seuraavassa kysymyksessä: Kuka oli Meryl Streepin tähdittämän vuoden 1977 elokuvan käsikirjoittaja ?</w:t>
      </w:r>
    </w:p>
    <w:p>
      <w:r>
        <w:rPr>
          <w:b/>
        </w:rPr>
        <w:t xml:space="preserve">Tulos</w:t>
      </w:r>
    </w:p>
    <w:p>
      <w:r>
        <w:t xml:space="preserve">VBD</w:t>
      </w:r>
    </w:p>
    <w:p>
      <w:r>
        <w:rPr>
          <w:b/>
        </w:rPr>
        <w:t xml:space="preserve">Esimerkki 3.202</w:t>
      </w:r>
    </w:p>
    <w:p>
      <w:r>
        <w:t xml:space="preserve">Mikä on seuraavassa kysymyksessä olevan sanan "route" sanan part-of-speech tag: Mikä bussilinja alkaa postialueelta N21 ?</w:t>
      </w:r>
    </w:p>
    <w:p>
      <w:r>
        <w:rPr>
          <w:b/>
        </w:rPr>
        <w:t xml:space="preserve">Tulos</w:t>
      </w:r>
    </w:p>
    <w:p>
      <w:r>
        <w:t xml:space="preserve">WDT</w:t>
      </w:r>
    </w:p>
    <w:p>
      <w:r>
        <w:rPr>
          <w:b/>
        </w:rPr>
        <w:t xml:space="preserve">Esimerkki 3.203</w:t>
      </w:r>
    </w:p>
    <w:p>
      <w:r>
        <w:t xml:space="preserve">Mikä on seuraavassa kysymyksessä olevan sanan "Mitä" sanan part-of-speech tag: Mikä on sen ainesosan thaimaalainen nimi, joka elää pääasiassa vuorovesivyöhykkeellä 1-2 metrin syvyydessä , kaivautuneena hiekkaan tai mutaan ?</w:t>
      </w:r>
    </w:p>
    <w:p>
      <w:r>
        <w:rPr>
          <w:b/>
        </w:rPr>
        <w:t xml:space="preserve">Tulos</w:t>
      </w:r>
    </w:p>
    <w:p>
      <w:r>
        <w:t xml:space="preserve">VBD</w:t>
      </w:r>
    </w:p>
    <w:p>
      <w:r>
        <w:rPr>
          <w:b/>
        </w:rPr>
        <w:t xml:space="preserve">Esimerkki 3.204</w:t>
      </w:r>
    </w:p>
    <w:p>
      <w:r>
        <w:t xml:space="preserve">Mikä on seuraavassa kysymyksessä olevan sanan "kuka" sanan part-of-speech tag: Kuka oli vuonna 1951 valmistuneen, vuonna 1220 Uzbekistaniin sijoittuvan elokuvan ohjaaja ?</w:t>
      </w:r>
    </w:p>
    <w:p>
      <w:r>
        <w:rPr>
          <w:b/>
        </w:rPr>
        <w:t xml:space="preserve">Tulos</w:t>
      </w:r>
    </w:p>
    <w:p>
      <w:r>
        <w:t xml:space="preserve">IN</w:t>
      </w:r>
    </w:p>
    <w:p>
      <w:r>
        <w:rPr>
          <w:b/>
        </w:rPr>
        <w:t xml:space="preserve">Esimerkki 3.205</w:t>
      </w:r>
    </w:p>
    <w:p>
      <w:r>
        <w:t xml:space="preserve">Mikä on sanan "studio" sanan part-of-speech tag seuraavassa kysymyksessä: Missä studiossa oli ohjelma, joka on uutis- ja mielipideohjelma ?</w:t>
      </w:r>
    </w:p>
    <w:p>
      <w:r>
        <w:rPr>
          <w:b/>
        </w:rPr>
        <w:t xml:space="preserve">Tulos</w:t>
      </w:r>
    </w:p>
    <w:p>
      <w:r>
        <w:t xml:space="preserve">CC</w:t>
      </w:r>
    </w:p>
    <w:p>
      <w:r>
        <w:rPr>
          <w:b/>
        </w:rPr>
        <w:t xml:space="preserve">Esimerkki 3.206</w:t>
      </w:r>
    </w:p>
    <w:p>
      <w:r>
        <w:t xml:space="preserve">Mikä on seuraavassa kysymyksessä olevan sanan "on" sanan part-of-speech tag: Mikä on helmikuun 2. päivän vanhimman vieraan koko nimi ?</w:t>
      </w:r>
    </w:p>
    <w:p>
      <w:r>
        <w:rPr>
          <w:b/>
        </w:rPr>
        <w:t xml:space="preserve">Tulos</w:t>
      </w:r>
    </w:p>
    <w:p>
      <w:r>
        <w:t xml:space="preserve">CD</w:t>
      </w:r>
    </w:p>
    <w:p>
      <w:r>
        <w:rPr>
          <w:b/>
        </w:rPr>
        <w:t xml:space="preserve">Esimerkki 3.207</w:t>
      </w:r>
    </w:p>
    <w:p>
      <w:r>
        <w:t xml:space="preserve">Mikä on seuraavassa kysymyksessä olevan sanan "2,000,000" sanan part-of-speech tag: Kuinka monta voittajaa tulee maasta, joka on lähes 2 000 000 neliökilometriä ( 770 000 sq mi ) ?</w:t>
      </w:r>
    </w:p>
    <w:p>
      <w:r>
        <w:rPr>
          <w:b/>
        </w:rPr>
        <w:t xml:space="preserve">Tulos</w:t>
      </w:r>
    </w:p>
    <w:p>
      <w:r>
        <w:t xml:space="preserve">RB</w:t>
      </w:r>
    </w:p>
    <w:p>
      <w:r>
        <w:rPr>
          <w:b/>
        </w:rPr>
        <w:t xml:space="preserve">Esimerkki 3.208</w:t>
      </w:r>
    </w:p>
    <w:p>
      <w:r>
        <w:t xml:space="preserve">Mikä on seuraavassa kysymyksessä olevan sanan "runner" sanan part-of-speech tag: Mikä on nopein aika, jonka vuoden 2009 IAAF:n puolimaratonin maailmanmestaruuskilpailujen voittaja on juossut maratonin ?</w:t>
      </w:r>
    </w:p>
    <w:p>
      <w:r>
        <w:rPr>
          <w:b/>
        </w:rPr>
        <w:t xml:space="preserve">Tulos</w:t>
      </w:r>
    </w:p>
    <w:p>
      <w:r>
        <w:t xml:space="preserve">NNP</w:t>
      </w:r>
    </w:p>
    <w:p>
      <w:r>
        <w:rPr>
          <w:b/>
        </w:rPr>
        <w:t xml:space="preserve">Esimerkki 3.209</w:t>
      </w:r>
    </w:p>
    <w:p>
      <w:r>
        <w:t xml:space="preserve">Mikä on sanan "in" sanan part-of-speech tag seuraavassa kysymyksessä: Missä paikassa sijaitsee unkarilaisen Esterházy-suvun vuonna 1622 omistukseen tullut asuinpaikka ?</w:t>
      </w:r>
    </w:p>
    <w:p>
      <w:r>
        <w:rPr>
          <w:b/>
        </w:rPr>
        <w:t xml:space="preserve">Tulos</w:t>
      </w:r>
    </w:p>
    <w:p>
      <w:r>
        <w:t xml:space="preserve">NNP</w:t>
      </w:r>
    </w:p>
    <w:p>
      <w:r>
        <w:rPr>
          <w:b/>
        </w:rPr>
        <w:t xml:space="preserve">Esimerkki 3.210</w:t>
      </w:r>
    </w:p>
    <w:p>
      <w:r>
        <w:t xml:space="preserve">Mikä on sanan "found" sanan part-of-speech tag seuraavassa kysymyksessä: Mikä puisto löytyy samasta kunnasta kuin Ijin linna ?</w:t>
      </w:r>
    </w:p>
    <w:p>
      <w:r>
        <w:rPr>
          <w:b/>
        </w:rPr>
        <w:t xml:space="preserve">Tulos</w:t>
      </w:r>
    </w:p>
    <w:p>
      <w:r>
        <w:t xml:space="preserve">WP</w:t>
      </w:r>
    </w:p>
    <w:p>
      <w:r>
        <w:rPr>
          <w:b/>
        </w:rPr>
        <w:t xml:space="preserve">Esimerkki 3.211</w:t>
      </w:r>
    </w:p>
    <w:p>
      <w:r>
        <w:t xml:space="preserve">Mikä on seuraavassa kysymyksessä olevan sanan "on" sanan part-of-speech tag: Mikä on estejuoksumatkan yleisesti juossut henkilö, joka juoksi 1,5 kilometrin matkan ajassa 4.25,87 vuoden 2013 Superliigan Euroopan joukkuemestaruuskilpailuissa ?</w:t>
      </w:r>
    </w:p>
    <w:p>
      <w:r>
        <w:rPr>
          <w:b/>
        </w:rPr>
        <w:t xml:space="preserve">Tulos</w:t>
      </w:r>
    </w:p>
    <w:p>
      <w:r>
        <w:t xml:space="preserve">DT</w:t>
      </w:r>
    </w:p>
    <w:p>
      <w:r>
        <w:rPr>
          <w:b/>
        </w:rPr>
        <w:t xml:space="preserve">Esimerkki 3.212</w:t>
      </w:r>
    </w:p>
    <w:p>
      <w:r>
        <w:t xml:space="preserve">Mikä on seuraavassa kysymyksessä olevan sanan "One" part-of-speech tag: Mikä tunneli on lyhin pituudeltaan ? Se, joka on kanavatunneli viiden mailin kuivalla osuudella Dudley No. 2 -kanavassa West Midlandsissa , vai se, joka on Kennet and Avon -kanavan huippupuntissa ?</w:t>
      </w:r>
    </w:p>
    <w:p>
      <w:r>
        <w:rPr>
          <w:b/>
        </w:rPr>
        <w:t xml:space="preserve">Tulos</w:t>
      </w:r>
    </w:p>
    <w:p>
      <w:r>
        <w:t xml:space="preserve">NN</w:t>
      </w:r>
    </w:p>
    <w:p>
      <w:r>
        <w:rPr>
          <w:b/>
        </w:rPr>
        <w:t xml:space="preserve">Esimerkki 3.213</w:t>
      </w:r>
    </w:p>
    <w:p>
      <w:r>
        <w:t xml:space="preserve">Mikä on seuraavassa kysymyksessä olevan sanan "maailma" sanan part-of-speech tag: Milloin kuningatar aloitti valtakautensa maassa, jossa on maailman neljänneksi vanhin säilynyt yliopisto?</w:t>
      </w:r>
    </w:p>
    <w:p>
      <w:r>
        <w:rPr>
          <w:b/>
        </w:rPr>
        <w:t xml:space="preserve">Tulos</w:t>
      </w:r>
    </w:p>
    <w:p>
      <w:r>
        <w:t xml:space="preserve">VBD</w:t>
      </w:r>
    </w:p>
    <w:p>
      <w:r>
        <w:rPr>
          <w:b/>
        </w:rPr>
        <w:t xml:space="preserve">Esimerkki 3.214</w:t>
      </w:r>
    </w:p>
    <w:p>
      <w:r>
        <w:t xml:space="preserve">Mikä on seuraavassa kysymyksessä olevan sanan "city" sanan osa-alkuinen tunniste: Mikä on sen joukkueen kaupunki, joka on kruunattu Seychellien mestariksi kolmetoista kertaa ?</w:t>
      </w:r>
    </w:p>
    <w:p>
      <w:r>
        <w:rPr>
          <w:b/>
        </w:rPr>
        <w:t xml:space="preserve">Tulos</w:t>
      </w:r>
    </w:p>
    <w:p>
      <w:r>
        <w:t xml:space="preserve">DT</w:t>
      </w:r>
    </w:p>
    <w:p>
      <w:r>
        <w:rPr>
          <w:b/>
        </w:rPr>
        <w:t xml:space="preserve">Esimerkki 3.215</w:t>
      </w:r>
    </w:p>
    <w:p>
      <w:r>
        <w:t xml:space="preserve">Mikä on seuraavassa kysymyksessä olevan sanan "toukokuu" sanan part-of-speech tag: Toukokuussa 2014 pelatuista peleistä , kuka pelaajista on tunnettu vasemman jalan syötöstään ?</w:t>
      </w:r>
    </w:p>
    <w:p>
      <w:r>
        <w:rPr>
          <w:b/>
        </w:rPr>
        <w:t xml:space="preserve">Tulos</w:t>
      </w:r>
    </w:p>
    <w:p>
      <w:r>
        <w:t xml:space="preserve">VBN</w:t>
      </w:r>
    </w:p>
    <w:p>
      <w:r>
        <w:rPr>
          <w:b/>
        </w:rPr>
        <w:t xml:space="preserve">Esimerkki 3.216</w:t>
      </w:r>
    </w:p>
    <w:p>
      <w:r>
        <w:t xml:space="preserve">Mikä on seuraavassa kysymyksessä olevan sanan "rooli" part-of-speech tag: Missä roolissa Weird Al esiintyi 2. tuotantokauden jaksossa Space Ghost Coast to Coast -sarjan spin-offissa?</w:t>
      </w:r>
    </w:p>
    <w:p>
      <w:r>
        <w:rPr>
          <w:b/>
        </w:rPr>
        <w:t xml:space="preserve">Tulos</w:t>
      </w:r>
    </w:p>
    <w:p>
      <w:r>
        <w:t xml:space="preserve">NNP</w:t>
      </w:r>
    </w:p>
    <w:p>
      <w:r>
        <w:rPr>
          <w:b/>
        </w:rPr>
        <w:t xml:space="preserve">Esimerkki 3.217</w:t>
      </w:r>
    </w:p>
    <w:p>
      <w:r>
        <w:t xml:space="preserve">Mikä on seuraavassa kysymyksessä olevan sanan "bid" sanan part-of-speech tag: Mitä kansallisuutta on pelaaja, joka teki 40 500 dollarin voittotarjouksen ?</w:t>
      </w:r>
    </w:p>
    <w:p>
      <w:r>
        <w:rPr>
          <w:b/>
        </w:rPr>
        <w:t xml:space="preserve">Tulos</w:t>
      </w:r>
    </w:p>
    <w:p>
      <w:r>
        <w:t xml:space="preserve">DT</w:t>
      </w:r>
    </w:p>
    <w:p>
      <w:r>
        <w:rPr>
          <w:b/>
        </w:rPr>
        <w:t xml:space="preserve">Esimerkki 3.218</w:t>
      </w:r>
    </w:p>
    <w:p>
      <w:r>
        <w:t xml:space="preserve">Mikä on seuraavassa kysymyksessä olevan sanan "tekee" sanan part-of-speech tag: Millä stadionilla Rio de la Platan rannikolla sijaitseva seura pelaa ?</w:t>
      </w:r>
    </w:p>
    <w:p>
      <w:r>
        <w:rPr>
          <w:b/>
        </w:rPr>
        <w:t xml:space="preserve">Tulos</w:t>
      </w:r>
    </w:p>
    <w:p>
      <w:r>
        <w:t xml:space="preserve">IN</w:t>
      </w:r>
    </w:p>
    <w:p>
      <w:r>
        <w:rPr>
          <w:b/>
        </w:rPr>
        <w:t xml:space="preserve">Esimerkki 3.219</w:t>
      </w:r>
    </w:p>
    <w:p>
      <w:r>
        <w:t xml:space="preserve">Mikä on seuraavassa kysymyksessä olevan sanan "Limited" sanan part-of-speech tag: Millä kanavalla esitettiin Cinevistaas Limitedin ja Contiloe Entertainmentin luoma ohjelma ?</w:t>
      </w:r>
    </w:p>
    <w:p>
      <w:r>
        <w:rPr>
          <w:b/>
        </w:rPr>
        <w:t xml:space="preserve">Tulos</w:t>
      </w:r>
    </w:p>
    <w:p>
      <w:r>
        <w:t xml:space="preserve">DT</w:t>
      </w:r>
    </w:p>
    <w:p>
      <w:r>
        <w:rPr>
          <w:b/>
        </w:rPr>
        <w:t xml:space="preserve">Esimerkki 3.220</w:t>
      </w:r>
    </w:p>
    <w:p>
      <w:r>
        <w:t xml:space="preserve">Mikä on sanan "wabbit" sanan part-of-speech tag seuraavassa kysymyksessä: Kuka ohjaaja, joka ohjasi elokuvan, jonka pääosassa oli hahmo, joka oli kuuluisa siitä, että hän kutsui Bugs Bunnya `` scwewy wabbit '', on usein mainittu käyttämällä etunimen sijasta vain etukirjainta ?</w:t>
      </w:r>
    </w:p>
    <w:p>
      <w:r>
        <w:rPr>
          <w:b/>
        </w:rPr>
        <w:t xml:space="preserve">Tulos</w:t>
      </w:r>
    </w:p>
    <w:p>
      <w:r>
        <w:t xml:space="preserve">RB</w:t>
      </w:r>
    </w:p>
    <w:p>
      <w:r>
        <w:rPr>
          <w:b/>
        </w:rPr>
        <w:t xml:space="preserve">Esimerkki 3.221</w:t>
      </w:r>
    </w:p>
    <w:p>
      <w:r>
        <w:t xml:space="preserve">Mikä on sanan "the" sanan part-of-speech tag seuraavassa kysymyksessä: Missä entinen pikajuoksija kilpaili vuoden 2012 paralympialaisissa ?</w:t>
      </w:r>
    </w:p>
    <w:p>
      <w:r>
        <w:rPr>
          <w:b/>
        </w:rPr>
        <w:t xml:space="preserve">Tulos</w:t>
      </w:r>
    </w:p>
    <w:p>
      <w:r>
        <w:t xml:space="preserve">WRB</w:t>
      </w:r>
    </w:p>
    <w:p>
      <w:r>
        <w:rPr>
          <w:b/>
        </w:rPr>
        <w:t xml:space="preserve">Esimerkki 3.222</w:t>
      </w:r>
    </w:p>
    <w:p>
      <w:r>
        <w:t xml:space="preserve">Mikä on seuraavassa kysymyksessä olevan sanan "Mitä" sanan part-of-speech tag: Minkä mitalin sai urheilija, joka muutti Belgiaan poliittisena pakolaisena pikkusiskonsa kanssa ?</w:t>
      </w:r>
    </w:p>
    <w:p>
      <w:r>
        <w:rPr>
          <w:b/>
        </w:rPr>
        <w:t xml:space="preserve">Tulos</w:t>
      </w:r>
    </w:p>
    <w:p>
      <w:r>
        <w:t xml:space="preserve">DT</w:t>
      </w:r>
    </w:p>
    <w:p>
      <w:r>
        <w:rPr>
          <w:b/>
        </w:rPr>
        <w:t xml:space="preserve">Esimerkki 3.223</w:t>
      </w:r>
    </w:p>
    <w:p>
      <w:r>
        <w:t xml:space="preserve">Mikä on seuraavassa kysymyksessä olevan sanan "Mitä" sanan part-of-speech tag: Mikä on tapahtumapaikka, joka sijaitsee 350 616 asukkaan kaupungissa vuonna 2019 ?</w:t>
      </w:r>
    </w:p>
    <w:p>
      <w:r>
        <w:rPr>
          <w:b/>
        </w:rPr>
        <w:t xml:space="preserve">Tulos</w:t>
      </w:r>
    </w:p>
    <w:p>
      <w:r>
        <w:t xml:space="preserve">VBZ</w:t>
      </w:r>
    </w:p>
    <w:p>
      <w:r>
        <w:rPr>
          <w:b/>
        </w:rPr>
        <w:t xml:space="preserve">Esimerkki 3.224</w:t>
      </w:r>
    </w:p>
    <w:p>
      <w:r>
        <w:t xml:space="preserve">Mikä on sanan "stadion" sanan part-of-speech tag seuraavassa kysymyksessä: Minkä italialaisjoukkueen kotistadionia kutsutaan yleisesti tuskan taloksi ?</w:t>
      </w:r>
    </w:p>
    <w:p>
      <w:r>
        <w:rPr>
          <w:b/>
        </w:rPr>
        <w:t xml:space="preserve">Tulos</w:t>
      </w:r>
    </w:p>
    <w:p>
      <w:r>
        <w:t xml:space="preserve">DT</w:t>
      </w:r>
    </w:p>
    <w:p>
      <w:r>
        <w:rPr>
          <w:b/>
        </w:rPr>
        <w:t xml:space="preserve">Esimerkki 3.225</w:t>
      </w:r>
    </w:p>
    <w:p>
      <w:r>
        <w:t xml:space="preserve">Mikä on seuraavassa kysymyksessä olevan sanan "a" sanan part-of-speech tag: Minä vuonna maa, johon kuului pääasiassa saksankielisiä alueita, otti käyttöön uuden kalenterin ?</w:t>
      </w:r>
    </w:p>
    <w:p>
      <w:r>
        <w:rPr>
          <w:b/>
        </w:rPr>
        <w:t xml:space="preserve">Tulos</w:t>
      </w:r>
    </w:p>
    <w:p>
      <w:r>
        <w:t xml:space="preserve">WP</w:t>
      </w:r>
    </w:p>
    <w:p>
      <w:r>
        <w:rPr>
          <w:b/>
        </w:rPr>
        <w:t xml:space="preserve">Esimerkki 3.226</w:t>
      </w:r>
    </w:p>
    <w:p>
      <w:r>
        <w:t xml:space="preserve">Mikä on seuraavassa kysymyksessä olevan sanan "Keskilänsi" sanan part-of-speech tag: Minä draft-vuonna Elvin Hayes valittiin joukkueeseen, joka oli kolme kertaa NBA:n Keskilännen divisioonan mestari ?</w:t>
      </w:r>
    </w:p>
    <w:p>
      <w:r>
        <w:rPr>
          <w:b/>
        </w:rPr>
        <w:t xml:space="preserve">Tulos</w:t>
      </w:r>
    </w:p>
    <w:p>
      <w:r>
        <w:t xml:space="preserve">WDT</w:t>
      </w:r>
    </w:p>
    <w:p>
      <w:r>
        <w:rPr>
          <w:b/>
        </w:rPr>
        <w:t xml:space="preserve">Esimerkki 3.227</w:t>
      </w:r>
    </w:p>
    <w:p>
      <w:r>
        <w:t xml:space="preserve">Mikä on sanan "Billy" sanan part-of-speech tag seuraavassa kysymyksessä: Mikä on Billy Kellerin opiskeleman korkeakoulun kilpailija ?</w:t>
      </w:r>
    </w:p>
    <w:p>
      <w:r>
        <w:rPr>
          <w:b/>
        </w:rPr>
        <w:t xml:space="preserve">Tulos</w:t>
      </w:r>
    </w:p>
    <w:p>
      <w:r>
        <w:t xml:space="preserve">NN</w:t>
      </w:r>
    </w:p>
    <w:p>
      <w:r>
        <w:rPr>
          <w:b/>
        </w:rPr>
        <w:t xml:space="preserve">Esimerkki 3.228</w:t>
      </w:r>
    </w:p>
    <w:p>
      <w:r>
        <w:t xml:space="preserve">Mikä on sanan "a" sanan part-of-speech tag seuraavassa kysymyksessä: Mikä Pennsylvanian osavaltiossa sijaitseva kaksipylväsinen ristikkorakennus oli varustettu karkealla pystysuoralla lankkulaudoituksella ja ylitti Huntington Creekin?</w:t>
      </w:r>
    </w:p>
    <w:p>
      <w:r>
        <w:rPr>
          <w:b/>
        </w:rPr>
        <w:t xml:space="preserve">Tulos</w:t>
      </w:r>
    </w:p>
    <w:p>
      <w:r>
        <w:t xml:space="preserve">NNP</w:t>
      </w:r>
    </w:p>
    <w:p>
      <w:r>
        <w:rPr>
          <w:b/>
        </w:rPr>
        <w:t xml:space="preserve">Esimerkki 3.229</w:t>
      </w:r>
    </w:p>
    <w:p>
      <w:r>
        <w:t xml:space="preserve">Mikä on sanan "of" sanan part-of-speech tag seuraavassa kysymyksessä: Mikä oli vacator Hubert Humphreyn osavaltion liittymisvuosi Yhdysvaltojen 95. kongressin aikana ?</w:t>
      </w:r>
    </w:p>
    <w:p>
      <w:r>
        <w:rPr>
          <w:b/>
        </w:rPr>
        <w:t xml:space="preserve">Tulos</w:t>
      </w:r>
    </w:p>
    <w:p>
      <w:r>
        <w:t xml:space="preserve">NN</w:t>
      </w:r>
    </w:p>
    <w:p>
      <w:r>
        <w:rPr>
          <w:b/>
        </w:rPr>
        <w:t xml:space="preserve">Esimerkki 3.230</w:t>
      </w:r>
    </w:p>
    <w:p>
      <w:r>
        <w:t xml:space="preserve">Mikä on sanan "for" sanan part-of-speech tag seuraavassa kysymyksessä: Mistä Dick Van Dyke voitti palkinnon Broadwayn elävän teatterin erinomaisuudesta ?</w:t>
      </w:r>
    </w:p>
    <w:p>
      <w:r>
        <w:rPr>
          <w:b/>
        </w:rPr>
        <w:t xml:space="preserve">Tulos</w:t>
      </w:r>
    </w:p>
    <w:p>
      <w:r>
        <w:t xml:space="preserve">NN</w:t>
      </w:r>
    </w:p>
    <w:p>
      <w:r>
        <w:rPr>
          <w:b/>
        </w:rPr>
        <w:t xml:space="preserve">Esimerkki 3.231</w:t>
      </w:r>
    </w:p>
    <w:p>
      <w:r>
        <w:t xml:space="preserve">Mikä on seuraavassa kysymyksessä olevan sanan "1889" part-of-speech tag: Mikä järjestö akkreditoi Ogdenissa , UT:ssa vuonna 1889 perustetun yliopiston ?</w:t>
      </w:r>
    </w:p>
    <w:p>
      <w:r>
        <w:rPr>
          <w:b/>
        </w:rPr>
        <w:t xml:space="preserve">Tulos</w:t>
      </w:r>
    </w:p>
    <w:p>
      <w:r>
        <w:t xml:space="preserve">NN</w:t>
      </w:r>
    </w:p>
    <w:p>
      <w:r>
        <w:rPr>
          <w:b/>
        </w:rPr>
        <w:t xml:space="preserve">Esimerkki 3.232</w:t>
      </w:r>
    </w:p>
    <w:p>
      <w:r>
        <w:t xml:space="preserve">Mikä on sanan "wingspan" sanan part-of-speech tag seuraavassa kysymyksessä: Kuinka monta metriä on Seattle SuperSonicsin 6. heinäkuuta 2006 allekirjoittaman pelaajan siipiväli?</w:t>
      </w:r>
    </w:p>
    <w:p>
      <w:r>
        <w:rPr>
          <w:b/>
        </w:rPr>
        <w:t xml:space="preserve">Tulos</w:t>
      </w:r>
    </w:p>
    <w:p>
      <w:r>
        <w:t xml:space="preserve">IN</w:t>
      </w:r>
    </w:p>
    <w:p>
      <w:r>
        <w:rPr>
          <w:b/>
        </w:rPr>
        <w:t xml:space="preserve">Esimerkki 3.233</w:t>
      </w:r>
    </w:p>
    <w:p>
      <w:r>
        <w:t xml:space="preserve">Mikä on seuraavassa kysymyksessä olevan sanan "johtava" sanan part-of-speech tag: Mikä on huhti- tai toukokuussa vietettävän juhlapäivän englanninkielinen nimi, joka oli Brasilian vallankumousliikkeen johtava jäsen ?</w:t>
      </w:r>
    </w:p>
    <w:p>
      <w:r>
        <w:rPr>
          <w:b/>
        </w:rPr>
        <w:t xml:space="preserve">Tulos</w:t>
      </w:r>
    </w:p>
    <w:p>
      <w:r>
        <w:t xml:space="preserve">VBD</w:t>
      </w:r>
    </w:p>
    <w:p>
      <w:r>
        <w:rPr>
          <w:b/>
        </w:rPr>
        <w:t xml:space="preserve">Esimerkki 3.234</w:t>
      </w:r>
    </w:p>
    <w:p>
      <w:r>
        <w:t xml:space="preserve">Mikä on sanan "in" sanan part-of-speech tag seuraavassa kysymyksessä: Archer Streetin hautausmaalle Mastertoniin haudatun pelaajan millä pelipaikalla hän pelasi ?</w:t>
      </w:r>
    </w:p>
    <w:p>
      <w:r>
        <w:rPr>
          <w:b/>
        </w:rPr>
        <w:t xml:space="preserve">Tulos</w:t>
      </w:r>
    </w:p>
    <w:p>
      <w:r>
        <w:t xml:space="preserve">NNP</w:t>
      </w:r>
    </w:p>
    <w:p>
      <w:r>
        <w:rPr>
          <w:b/>
        </w:rPr>
        <w:t xml:space="preserve">Esimerkki 3.235</w:t>
      </w:r>
    </w:p>
    <w:p>
      <w:r>
        <w:t xml:space="preserve">Mikä on sanan "of" sanan part-of-speech tag seuraavassa kysymyksessä: Minä vuonna Länsi-Saksan kansallisen olympiakomitean ensimmäinen puheenjohtaja meni naimisiin ?</w:t>
      </w:r>
    </w:p>
    <w:p>
      <w:r>
        <w:rPr>
          <w:b/>
        </w:rPr>
        <w:t xml:space="preserve">Tulos</w:t>
      </w:r>
    </w:p>
    <w:p>
      <w:r>
        <w:t xml:space="preserve">NNP</w:t>
      </w:r>
    </w:p>
    <w:p>
      <w:r>
        <w:rPr>
          <w:b/>
        </w:rPr>
        <w:t xml:space="preserve">Esimerkki 3.236</w:t>
      </w:r>
    </w:p>
    <w:p>
      <w:r>
        <w:t xml:space="preserve">Mikä on sanan "1996" sanan part-of-speech tag seuraavassa kysymyksessä: Kuinka monta kappaletta oli vuoden 1996 teoksessa ?</w:t>
      </w:r>
    </w:p>
    <w:p>
      <w:r>
        <w:rPr>
          <w:b/>
        </w:rPr>
        <w:t xml:space="preserve">Tulos</w:t>
      </w:r>
    </w:p>
    <w:p>
      <w:r>
        <w:t xml:space="preserve">IN</w:t>
      </w:r>
    </w:p>
    <w:p>
      <w:r>
        <w:rPr>
          <w:b/>
        </w:rPr>
        <w:t xml:space="preserve">Esimerkki 3.237</w:t>
      </w:r>
    </w:p>
    <w:p>
      <w:r>
        <w:t xml:space="preserve">Mikä on seuraavassa kysymyksessä olevan sanan "city" sanan osa-alkuinen tunniste: Mikä on sen ostoskeskuksen nimi, joka sijaitsee kaupungissa, joka tunnettiin aikoinaan `` Filippiinien rikkaimpana kuntana '' ?</w:t>
      </w:r>
    </w:p>
    <w:p>
      <w:r>
        <w:rPr>
          <w:b/>
        </w:rPr>
        <w:t xml:space="preserve">Tulos</w:t>
      </w:r>
    </w:p>
    <w:p>
      <w:r>
        <w:t xml:space="preserve">NNPS</w:t>
      </w:r>
    </w:p>
    <w:p>
      <w:r>
        <w:rPr>
          <w:b/>
        </w:rPr>
        <w:t xml:space="preserve">Esimerkki 3.238</w:t>
      </w:r>
    </w:p>
    <w:p>
      <w:r>
        <w:t xml:space="preserve">Mikä on sanan "of" sanan part-of-speech tag seuraavassa kysymyksessä: Minkä tanssin tanssi itävaltalainen kroatialaistaustainen eläkkeelle jäänyt uimari pahimmin ?</w:t>
      </w:r>
    </w:p>
    <w:p>
      <w:r>
        <w:rPr>
          <w:b/>
        </w:rPr>
        <w:t xml:space="preserve">Tulos</w:t>
      </w:r>
    </w:p>
    <w:p>
      <w:r>
        <w:t xml:space="preserve">NN</w:t>
      </w:r>
    </w:p>
    <w:p>
      <w:r>
        <w:rPr>
          <w:b/>
        </w:rPr>
        <w:t xml:space="preserve">Esimerkki 3.239</w:t>
      </w:r>
    </w:p>
    <w:p>
      <w:r>
        <w:t xml:space="preserve">Mikä on seuraavassa kysymyksessä olevan sanan "koti" puhekielinen tunniste: Kuinka monta piirikuntaa on osavaltiossa, jossa NTPC Korba sijaitsee?</w:t>
      </w:r>
    </w:p>
    <w:p>
      <w:r>
        <w:rPr>
          <w:b/>
        </w:rPr>
        <w:t xml:space="preserve">Tulos</w:t>
      </w:r>
    </w:p>
    <w:p>
      <w:r>
        <w:t xml:space="preserve">WRB</w:t>
      </w:r>
    </w:p>
    <w:p>
      <w:r>
        <w:rPr>
          <w:b/>
        </w:rPr>
        <w:t xml:space="preserve">Esimerkki 3.240</w:t>
      </w:r>
    </w:p>
    <w:p>
      <w:r>
        <w:t xml:space="preserve">Mikä on seuraavassa kysymyksessä olevan sanan "että" sanan part-of-speech tag: Mikä on sen tien korkeusasema, jonka kaltevuus on enintään 15 prosenttia ?</w:t>
      </w:r>
    </w:p>
    <w:p>
      <w:r>
        <w:rPr>
          <w:b/>
        </w:rPr>
        <w:t xml:space="preserve">Tulos</w:t>
      </w:r>
    </w:p>
    <w:p>
      <w:r>
        <w:t xml:space="preserve">IN</w:t>
      </w:r>
    </w:p>
    <w:p>
      <w:r>
        <w:rPr>
          <w:b/>
        </w:rPr>
        <w:t xml:space="preserve">Esimerkki 3.241</w:t>
      </w:r>
    </w:p>
    <w:p>
      <w:r>
        <w:t xml:space="preserve">Mikä on sanan "in" sanan part-of-speech tag seuraavassa kysymyksessä: Mikä on sen isän kieli, jonka sijaintipaikka on maailman 88. suurin saari ?</w:t>
      </w:r>
    </w:p>
    <w:p>
      <w:r>
        <w:rPr>
          <w:b/>
        </w:rPr>
        <w:t xml:space="preserve">Tulos</w:t>
      </w:r>
    </w:p>
    <w:p>
      <w:r>
        <w:t xml:space="preserve">WP$</w:t>
      </w:r>
    </w:p>
    <w:p>
      <w:r>
        <w:rPr>
          <w:b/>
        </w:rPr>
        <w:t xml:space="preserve">Esimerkki 3.242</w:t>
      </w:r>
    </w:p>
    <w:p>
      <w:r>
        <w:t xml:space="preserve">Mikä on seuraavassa kysymyksessä olevan sanan "on" sanan part-of-speech tag: Mikä on kuvitteellisen kädellisen laji, jonka tunnistaa punaisesta hatusta, jossa on Nintendon logo, ja punaisesta paidasta, jossa on tähtiä?</w:t>
      </w:r>
    </w:p>
    <w:p>
      <w:r>
        <w:rPr>
          <w:b/>
        </w:rPr>
        <w:t xml:space="preserve">Tulos</w:t>
      </w:r>
    </w:p>
    <w:p>
      <w:r>
        <w:t xml:space="preserve">NNS</w:t>
      </w:r>
    </w:p>
    <w:p>
      <w:r>
        <w:rPr>
          <w:b/>
        </w:rPr>
        <w:t xml:space="preserve">Esimerkki 3.243</w:t>
      </w:r>
    </w:p>
    <w:p>
      <w:r>
        <w:t xml:space="preserve">Mikä on seuraavassa kysymyksessä olevan sanan "kuka" sanan part-of-speech tag: Mikä on sen faraon nimi, joka oli Egyptin kahdeskymmenennen dynastian viides farao ?</w:t>
      </w:r>
    </w:p>
    <w:p>
      <w:r>
        <w:rPr>
          <w:b/>
        </w:rPr>
        <w:t xml:space="preserve">Tulos</w:t>
      </w:r>
    </w:p>
    <w:p>
      <w:r>
        <w:t xml:space="preserve">DT</w:t>
      </w:r>
    </w:p>
    <w:p>
      <w:r>
        <w:rPr>
          <w:b/>
        </w:rPr>
        <w:t xml:space="preserve">Esimerkki 3.244</w:t>
      </w:r>
    </w:p>
    <w:p>
      <w:r>
        <w:t xml:space="preserve">Mikä on seuraavassa kysymyksessä olevan sanan "1890-luku" sanan part-of-speech tag: Mikä juna kulki 1900-luvun puolivälissä 1890-luvulla aloitetulla rautatiellä, jonka toinen kahdesta päätepisteestä päättyy Amerikan väkirikkaimpaan kaupunkiin ?</w:t>
      </w:r>
    </w:p>
    <w:p>
      <w:r>
        <w:rPr>
          <w:b/>
        </w:rPr>
        <w:t xml:space="preserve">Tulos</w:t>
      </w:r>
    </w:p>
    <w:p>
      <w:r>
        <w:t xml:space="preserve">IN</w:t>
      </w:r>
    </w:p>
    <w:p>
      <w:r>
        <w:rPr>
          <w:b/>
        </w:rPr>
        <w:t xml:space="preserve">Esimerkki 3.245</w:t>
      </w:r>
    </w:p>
    <w:p>
      <w:r>
        <w:t xml:space="preserve">Mikä on seuraavassa kysymyksessä olevan sanan "Institution" sanan part-of-speech tag: Mikä on John Mannersin mukaan nimetyssä paikassa sijaitsevan laitoksen lempinimi ?</w:t>
      </w:r>
    </w:p>
    <w:p>
      <w:r>
        <w:rPr>
          <w:b/>
        </w:rPr>
        <w:t xml:space="preserve">Tulos</w:t>
      </w:r>
    </w:p>
    <w:p>
      <w:r>
        <w:t xml:space="preserve">VBZ</w:t>
      </w:r>
    </w:p>
    <w:p>
      <w:r>
        <w:rPr>
          <w:b/>
        </w:rPr>
        <w:t xml:space="preserve">Esimerkki 3.246</w:t>
      </w:r>
    </w:p>
    <w:p>
      <w:r>
        <w:t xml:space="preserve">Mikä on seuraavassa kysymyksessä olevan sanan "When" sanan part-of-speech tag: Milloin henkilö Alabamasta kuoli ?</w:t>
      </w:r>
    </w:p>
    <w:p>
      <w:r>
        <w:rPr>
          <w:b/>
        </w:rPr>
        <w:t xml:space="preserve">Tulos</w:t>
      </w:r>
    </w:p>
    <w:p>
      <w:r>
        <w:t xml:space="preserve">NN</w:t>
      </w:r>
    </w:p>
    <w:p>
      <w:r>
        <w:rPr>
          <w:b/>
        </w:rPr>
        <w:t xml:space="preserve">Esimerkki 3.247</w:t>
      </w:r>
    </w:p>
    <w:p>
      <w:r>
        <w:t xml:space="preserve">Mikä on seuraavassa kysymyksessä olevan sanan "leveä" sanan part-of-speech tag: Kuinka monta vuotta North Texasista kotoisin oleva wide receiver pelasi NFL:ssä ?</w:t>
      </w:r>
    </w:p>
    <w:p>
      <w:r>
        <w:rPr>
          <w:b/>
        </w:rPr>
        <w:t xml:space="preserve">Tulos</w:t>
      </w:r>
    </w:p>
    <w:p>
      <w:r>
        <w:t xml:space="preserve">NNP</w:t>
      </w:r>
    </w:p>
    <w:p>
      <w:r>
        <w:rPr>
          <w:b/>
        </w:rPr>
        <w:t xml:space="preserve">Esimerkki 3.248</w:t>
      </w:r>
    </w:p>
    <w:p>
      <w:r>
        <w:t xml:space="preserve">Mikä on seuraavassa kysymyksessä olevan sanan "889" sanan part-of-speech tag: Missä 889 kertaa Indianalle levypalloja heittänyt Hoosier ohjaa nyt urheilua ?</w:t>
      </w:r>
    </w:p>
    <w:p>
      <w:r>
        <w:rPr>
          <w:b/>
        </w:rPr>
        <w:t xml:space="preserve">Tulos</w:t>
      </w:r>
    </w:p>
    <w:p>
      <w:r>
        <w:t xml:space="preserve">RB</w:t>
      </w:r>
    </w:p>
    <w:p>
      <w:r>
        <w:rPr>
          <w:b/>
        </w:rPr>
        <w:t xml:space="preserve">Esimerkki 3.249</w:t>
      </w:r>
    </w:p>
    <w:p>
      <w:r>
        <w:t xml:space="preserve">Mikä on sanan "of" sanan part-of-speech tag seuraavassa kysymyksessä: Minkälaisella koiralla kisataan FAI Cupin kilpailupaikalla, kun Dalymount Park ei ole käytössä ?</w:t>
      </w:r>
    </w:p>
    <w:p>
      <w:r>
        <w:rPr>
          <w:b/>
        </w:rPr>
        <w:t xml:space="preserve">Tulos</w:t>
      </w:r>
    </w:p>
    <w:p>
      <w:r>
        <w:t xml:space="preserve">RB</w:t>
      </w:r>
    </w:p>
    <w:p>
      <w:r>
        <w:rPr>
          <w:b/>
        </w:rPr>
        <w:t xml:space="preserve">Esimerkki 3.250</w:t>
      </w:r>
    </w:p>
    <w:p>
      <w:r>
        <w:t xml:space="preserve">Mikä on seuraavassa kysymyksessä olevan sanan "että" sanan part-of-speech tag: Colliery, jossa oli yksi kuilu, joka oli upotettu Ramsin kaivokseen, omisti yhtiö, joka perustettiin minä vuonna ?</w:t>
      </w:r>
    </w:p>
    <w:p>
      <w:r>
        <w:rPr>
          <w:b/>
        </w:rPr>
        <w:t xml:space="preserve">Tulos</w:t>
      </w:r>
    </w:p>
    <w:p>
      <w:r>
        <w:t xml:space="preserve">VBD</w:t>
      </w:r>
    </w:p>
    <w:p>
      <w:r>
        <w:rPr>
          <w:b/>
        </w:rPr>
        <w:t xml:space="preserve">Esimerkki 3.251</w:t>
      </w:r>
    </w:p>
    <w:p>
      <w:r>
        <w:t xml:space="preserve">Mikä on seuraavassa kysymyksessä olevan sanan "puisto" sanan part-of-speech tag: Minkä muun puiston omistaa sama perhe kuin puiston, jossa on Helix ?</w:t>
      </w:r>
    </w:p>
    <w:p>
      <w:r>
        <w:rPr>
          <w:b/>
        </w:rPr>
        <w:t xml:space="preserve">Tulos</w:t>
      </w:r>
    </w:p>
    <w:p>
      <w:r>
        <w:t xml:space="preserve">WP</w:t>
      </w:r>
    </w:p>
    <w:p>
      <w:r>
        <w:rPr>
          <w:b/>
        </w:rPr>
        <w:t xml:space="preserve">Esimerkki 3.252</w:t>
      </w:r>
    </w:p>
    <w:p>
      <w:r>
        <w:t xml:space="preserve">Mikä on sanan "the" sanan part-of-speech tag seuraavassa kysymyksessä: Kuka 2. kierroksen varaus vaihdettiin Boston Celticsille käteistä vastaan ?</w:t>
      </w:r>
    </w:p>
    <w:p>
      <w:r>
        <w:rPr>
          <w:b/>
        </w:rPr>
        <w:t xml:space="preserve">Tulos</w:t>
      </w:r>
    </w:p>
    <w:p>
      <w:r>
        <w:t xml:space="preserve">TO</w:t>
      </w:r>
    </w:p>
    <w:p>
      <w:r>
        <w:rPr>
          <w:b/>
        </w:rPr>
        <w:t xml:space="preserve">Esimerkki 3.253</w:t>
      </w:r>
    </w:p>
    <w:p>
      <w:r>
        <w:t xml:space="preserve">Mikä on seuraavassa kysymyksessä olevan sanan "the" sanan part-of-speech tag: Kuka valmentaa seuraa, joka sijoittui seitsemänneksi Skotlannin mestaruuskaudella, joka päättyi vuonna 2019 ?</w:t>
      </w:r>
    </w:p>
    <w:p>
      <w:r>
        <w:rPr>
          <w:b/>
        </w:rPr>
        <w:t xml:space="preserve">Tulos</w:t>
      </w:r>
    </w:p>
    <w:p>
      <w:r>
        <w:t xml:space="preserve">JJ</w:t>
      </w:r>
    </w:p>
    <w:p>
      <w:r>
        <w:rPr>
          <w:b/>
        </w:rPr>
        <w:t xml:space="preserve">Esimerkki 3.254</w:t>
      </w:r>
    </w:p>
    <w:p>
      <w:r>
        <w:t xml:space="preserve">Mikä on seuraavassa kysymyksessä olevan sanan "the" sanan part-of-speech tag: Keitä valittiin Hall of Fame -hallin ensimmäiseen luokkaan samana vuonna, kun Akira Asahara osallistui Niigatassa ( kaupunki ) järjestettyyn tapahtumaan ?</w:t>
      </w:r>
    </w:p>
    <w:p>
      <w:r>
        <w:rPr>
          <w:b/>
        </w:rPr>
        <w:t xml:space="preserve">Tulos</w:t>
      </w:r>
    </w:p>
    <w:p>
      <w:r>
        <w:t xml:space="preserve">NNP</w:t>
      </w:r>
    </w:p>
    <w:p>
      <w:r>
        <w:rPr>
          <w:b/>
        </w:rPr>
        <w:t xml:space="preserve">Esimerkki 3.255</w:t>
      </w:r>
    </w:p>
    <w:p>
      <w:r>
        <w:t xml:space="preserve">Mikä on seuraavassa kysymyksessä olevan sanan "museo" sanan part-of-speech tag: Mikä on sen kaupungin asukasluku, jossa on Guest House Museum ?</w:t>
      </w:r>
    </w:p>
    <w:p>
      <w:r>
        <w:rPr>
          <w:b/>
        </w:rPr>
        <w:t xml:space="preserve">Tulos</w:t>
      </w:r>
    </w:p>
    <w:p>
      <w:r>
        <w:t xml:space="preserve">IN</w:t>
      </w:r>
    </w:p>
    <w:p>
      <w:r>
        <w:rPr>
          <w:b/>
        </w:rPr>
        <w:t xml:space="preserve">Esimerkki 3.256</w:t>
      </w:r>
    </w:p>
    <w:p>
      <w:r>
        <w:t xml:space="preserve">Mikä on seuraavassa kysymyksessä olevan sanan "vuodenaikoja" sanan part-of-speech tag: Kuinka monta kautta 4,7 miljoonaa puntaa maksanut pelaaja pelasi ?</w:t>
      </w:r>
    </w:p>
    <w:p>
      <w:r>
        <w:rPr>
          <w:b/>
        </w:rPr>
        <w:t xml:space="preserve">Tulos</w:t>
      </w:r>
    </w:p>
    <w:p>
      <w:r>
        <w:t xml:space="preserve">VBD</w:t>
      </w:r>
    </w:p>
    <w:p>
      <w:r>
        <w:rPr>
          <w:b/>
        </w:rPr>
        <w:t xml:space="preserve">Esimerkki 3.257</w:t>
      </w:r>
    </w:p>
    <w:p>
      <w:r>
        <w:t xml:space="preserve">Mikä on seuraavassa kysymyksessä olevan sanan "määrä" sanan part-of-speech tag: Mikä on sen seuran puulusikoiden kokonaismäärä, josta tuli merkittävästi ensimmäinen alkuperäisväestön joukkue ?</w:t>
      </w:r>
    </w:p>
    <w:p>
      <w:r>
        <w:rPr>
          <w:b/>
        </w:rPr>
        <w:t xml:space="preserve">Tulos</w:t>
      </w:r>
    </w:p>
    <w:p>
      <w:r>
        <w:t xml:space="preserve">JJ</w:t>
      </w:r>
    </w:p>
    <w:p>
      <w:r>
        <w:rPr>
          <w:b/>
        </w:rPr>
        <w:t xml:space="preserve">Esimerkki 3.258</w:t>
      </w:r>
    </w:p>
    <w:p>
      <w:r>
        <w:t xml:space="preserve">Mikä on sanan "in" sanan part-of-speech tag seuraavassa kysymyksessä: Mikä on vuonna 1980 perustetun paikan sijaintipaikka ?</w:t>
      </w:r>
    </w:p>
    <w:p>
      <w:r>
        <w:rPr>
          <w:b/>
        </w:rPr>
        <w:t xml:space="preserve">Tulos</w:t>
      </w:r>
    </w:p>
    <w:p>
      <w:r>
        <w:t xml:space="preserve">CD</w:t>
      </w:r>
    </w:p>
    <w:p>
      <w:r>
        <w:rPr>
          <w:b/>
        </w:rPr>
        <w:t xml:space="preserve">Esimerkki 3.259</w:t>
      </w:r>
    </w:p>
    <w:p>
      <w:r>
        <w:t xml:space="preserve">Mikä on seuraavassa kysymyksessä olevan sanan "Joseph" sanan part-of-speech tag: Christopher Joseph Park esitti naamioitunutta painijaa promootiossa, jonka perusti kuka ?</w:t>
      </w:r>
    </w:p>
    <w:p>
      <w:r>
        <w:rPr>
          <w:b/>
        </w:rPr>
        <w:t xml:space="preserve">Tulos</w:t>
      </w:r>
    </w:p>
    <w:p>
      <w:r>
        <w:t xml:space="preserve">VBD</w:t>
      </w:r>
    </w:p>
    <w:p>
      <w:r>
        <w:rPr>
          <w:b/>
        </w:rPr>
        <w:t xml:space="preserve">Esimerkki 3.260</w:t>
      </w:r>
    </w:p>
    <w:p>
      <w:r>
        <w:t xml:space="preserve">Mikä on seuraavassa kysymyksessä olevan sanan "kaupunki" puhekielinen tunniste: Nitta Yoshisada , julkisen hautapaikan sijaintikaupungin Sakain kaupungin asukastiheys km²:nä?</w:t>
      </w:r>
    </w:p>
    <w:p>
      <w:r>
        <w:rPr>
          <w:b/>
        </w:rPr>
        <w:t xml:space="preserve">Tulos</w:t>
      </w:r>
    </w:p>
    <w:p>
      <w:r>
        <w:t xml:space="preserve">IN</w:t>
      </w:r>
    </w:p>
    <w:p>
      <w:r>
        <w:rPr>
          <w:b/>
        </w:rPr>
        <w:t xml:space="preserve">Esimerkki 3.261</w:t>
      </w:r>
    </w:p>
    <w:p>
      <w:r>
        <w:t xml:space="preserve">Mikä on sanan "of" sanan part-of-speech tag seuraavassa kysymyksessä: Mikä on stadionilla pelaavan seuran nimi, joka tunnetaan myös nimellä Provincial Stadium ?</w:t>
      </w:r>
    </w:p>
    <w:p>
      <w:r>
        <w:rPr>
          <w:b/>
        </w:rPr>
        <w:t xml:space="preserve">Tulos</w:t>
      </w:r>
    </w:p>
    <w:p>
      <w:r>
        <w:t xml:space="preserve">WP</w:t>
      </w:r>
    </w:p>
    <w:p>
      <w:r>
        <w:rPr>
          <w:b/>
        </w:rPr>
        <w:t xml:space="preserve">Esimerkki 3.262</w:t>
      </w:r>
    </w:p>
    <w:p>
      <w:r>
        <w:t xml:space="preserve">Mikä on sanan "of" sanan part-of-speech tag seuraavassa kysymyksessä: Mikä oli Battlefield Earth -kirjan kirjoittajan syntymävuosi ?</w:t>
      </w:r>
    </w:p>
    <w:p>
      <w:r>
        <w:rPr>
          <w:b/>
        </w:rPr>
        <w:t xml:space="preserve">Tulos</w:t>
      </w:r>
    </w:p>
    <w:p>
      <w:r>
        <w:t xml:space="preserve">DT</w:t>
      </w:r>
    </w:p>
    <w:p>
      <w:r>
        <w:rPr>
          <w:b/>
        </w:rPr>
        <w:t xml:space="preserve">Esimerkki 3.263</w:t>
      </w:r>
    </w:p>
    <w:p>
      <w:r>
        <w:t xml:space="preserve">Mikä on sanan "että" part-of-speech tag seuraavassa kysymyksessä: Mikä on 28. helmikuuta 1993 ja 13. lokakuuta 1925 syntyneen henkilön välillä Euroviisuissa korkeimmalle sijalle yltäneen kappaleen tuottajan etunimi ?</w:t>
      </w:r>
    </w:p>
    <w:p>
      <w:r>
        <w:rPr>
          <w:b/>
        </w:rPr>
        <w:t xml:space="preserve">Tulos</w:t>
      </w:r>
    </w:p>
    <w:p>
      <w:r>
        <w:t xml:space="preserve">IN</w:t>
      </w:r>
    </w:p>
    <w:p>
      <w:r>
        <w:rPr>
          <w:b/>
        </w:rPr>
        <w:t xml:space="preserve">Esimerkki 3.264</w:t>
      </w:r>
    </w:p>
    <w:p>
      <w:r>
        <w:t xml:space="preserve">Mikä on seuraavassa kysymyksessä olevan sanan "Miten" sanan part-of-speech tag: Kuinka monta kertaa yhtäjaksoisesti vuoden 2010 olympialaisten miesten alppihiihdon hopeamitalisti on saavuttanut maailmanmestaruuden ?</w:t>
      </w:r>
    </w:p>
    <w:p>
      <w:r>
        <w:rPr>
          <w:b/>
        </w:rPr>
        <w:t xml:space="preserve">Tulos</w:t>
      </w:r>
    </w:p>
    <w:p>
      <w:r>
        <w:t xml:space="preserve">JJ</w:t>
      </w:r>
    </w:p>
    <w:p>
      <w:r>
        <w:rPr>
          <w:b/>
        </w:rPr>
        <w:t xml:space="preserve">Esimerkki 3.265</w:t>
      </w:r>
    </w:p>
    <w:p>
      <w:r>
        <w:t xml:space="preserve">Mikä on seuraavassa kysymyksessä olevan sanan "a" sanan part-of-speech tag: Kuinka monta alle 2000 asukkaan seurakuntaa on otsikossa, joka sisältää Tynwald-päivän juhlapaikan ?</w:t>
      </w:r>
    </w:p>
    <w:p>
      <w:r>
        <w:rPr>
          <w:b/>
        </w:rPr>
        <w:t xml:space="preserve">Tulos</w:t>
      </w:r>
    </w:p>
    <w:p>
      <w:r>
        <w:t xml:space="preserve">IN</w:t>
      </w:r>
    </w:p>
    <w:p>
      <w:r>
        <w:rPr>
          <w:b/>
        </w:rPr>
        <w:t xml:space="preserve">Esimerkki 3.266</w:t>
      </w:r>
    </w:p>
    <w:p>
      <w:r>
        <w:t xml:space="preserve">Mikä on sanan "graduated" sanan part-of-speech tag seuraavassa kysymyksessä: Mikä oli Oregonin yliopiston alumni, joka valmistui 1920-luvulla ja joka toimi Capitol Buildingin pohjoissiivessä sijaitsevassa kamarissa ?</w:t>
      </w:r>
    </w:p>
    <w:p>
      <w:r>
        <w:rPr>
          <w:b/>
        </w:rPr>
        <w:t xml:space="preserve">Tulos</w:t>
      </w:r>
    </w:p>
    <w:p>
      <w:r>
        <w:t xml:space="preserve">NNP</w:t>
      </w:r>
    </w:p>
    <w:p>
      <w:r>
        <w:rPr>
          <w:b/>
        </w:rPr>
        <w:t xml:space="preserve">Esimerkki 3.267</w:t>
      </w:r>
    </w:p>
    <w:p>
      <w:r>
        <w:t xml:space="preserve">Mikä on seuraavassa kysymyksessä olevan sanan "'s" sanan part-of-speech tag: Kuinka monta Euroopan kultamitalia voitti vuoden 2013 kesäuniversiadeissa miesten yksikkösoudun kultamitalin voittaja ?</w:t>
      </w:r>
    </w:p>
    <w:p>
      <w:r>
        <w:rPr>
          <w:b/>
        </w:rPr>
        <w:t xml:space="preserve">Tulos</w:t>
      </w:r>
    </w:p>
    <w:p>
      <w:r>
        <w:t xml:space="preserve">DT</w:t>
      </w:r>
    </w:p>
    <w:p>
      <w:r>
        <w:rPr>
          <w:b/>
        </w:rPr>
        <w:t xml:space="preserve">Esimerkki 3.268</w:t>
      </w:r>
    </w:p>
    <w:p>
      <w:r>
        <w:t xml:space="preserve">Mikä on seuraavassa kysymyksessä olevan sanan "assosiaatio" sanan part-of-speech tag: Ensimmäisen yrityksen osalta , mikä on itsenäisen yhdistyksen nimi ?</w:t>
      </w:r>
    </w:p>
    <w:p>
      <w:r>
        <w:rPr>
          <w:b/>
        </w:rPr>
        <w:t xml:space="preserve">Tulos</w:t>
      </w:r>
    </w:p>
    <w:p>
      <w:r>
        <w:t xml:space="preserve">JJ</w:t>
      </w:r>
    </w:p>
    <w:p>
      <w:r>
        <w:rPr>
          <w:b/>
        </w:rPr>
        <w:t xml:space="preserve">Esimerkki 3.269</w:t>
      </w:r>
    </w:p>
    <w:p>
      <w:r>
        <w:t xml:space="preserve">Mikä on seuraavassa kysymyksessä esiintyvän sanan "residential" sanan part-of-speech tag: Westminsterin alueista , mikä kaupallinen alue oli ennen asuinaluetta ?</w:t>
      </w:r>
    </w:p>
    <w:p>
      <w:r>
        <w:rPr>
          <w:b/>
        </w:rPr>
        <w:t xml:space="preserve">Tulos</w:t>
      </w:r>
    </w:p>
    <w:p>
      <w:r>
        <w:t xml:space="preserve">IN</w:t>
      </w:r>
    </w:p>
    <w:p>
      <w:r>
        <w:rPr>
          <w:b/>
        </w:rPr>
        <w:t xml:space="preserve">Esimerkki 3.270</w:t>
      </w:r>
    </w:p>
    <w:p>
      <w:r>
        <w:t xml:space="preserve">Mikä on seuraavassa kysymyksessä olevan sanan "on" sanan part-of-speech tag: Mikä on sen seuran nimi, jonka kaupunki/kaupunki on kylä Botswanan khabros-maassa ?</w:t>
      </w:r>
    </w:p>
    <w:p>
      <w:r>
        <w:rPr>
          <w:b/>
        </w:rPr>
        <w:t xml:space="preserve">Tulos</w:t>
      </w:r>
    </w:p>
    <w:p>
      <w:r>
        <w:t xml:space="preserve">NN</w:t>
      </w:r>
    </w:p>
    <w:p>
      <w:r>
        <w:rPr>
          <w:b/>
        </w:rPr>
        <w:t xml:space="preserve">Esimerkki 3.271</w:t>
      </w:r>
    </w:p>
    <w:p>
      <w:r>
        <w:t xml:space="preserve">Mikä on sanan "plane" sanan part-of-speech tag seuraavassa kysymyksessä: Mikä oli sen lentokoneen lempinimi, joka ampui alas lentokoneen Milden oikealla rannalla sijaitsevan kaupungin kohdalla ?</w:t>
      </w:r>
    </w:p>
    <w:p>
      <w:r>
        <w:rPr>
          <w:b/>
        </w:rPr>
        <w:t xml:space="preserve">Tulos</w:t>
      </w:r>
    </w:p>
    <w:p>
      <w:r>
        <w:t xml:space="preserve">IN</w:t>
      </w:r>
    </w:p>
    <w:p>
      <w:r>
        <w:rPr>
          <w:b/>
        </w:rPr>
        <w:t xml:space="preserve">Esimerkki 3.272</w:t>
      </w:r>
    </w:p>
    <w:p>
      <w:r>
        <w:t xml:space="preserve">Mikä on seuraavassa kysymyksessä olevan sanan "to" sanan part-of-speech tag: Mikä oli sen läänin perustamisvuosi, jonka vaalipiiriin kerran valittiin vuosina 1892-1896 ja 1902-1915 ?</w:t>
      </w:r>
    </w:p>
    <w:p>
      <w:r>
        <w:rPr>
          <w:b/>
        </w:rPr>
        <w:t xml:space="preserve">Tulos</w:t>
      </w:r>
    </w:p>
    <w:p>
      <w:r>
        <w:t xml:space="preserve">IN</w:t>
      </w:r>
    </w:p>
    <w:p>
      <w:r>
        <w:rPr>
          <w:b/>
        </w:rPr>
        <w:t xml:space="preserve">Esimerkki 3.273</w:t>
      </w:r>
    </w:p>
    <w:p>
      <w:r>
        <w:t xml:space="preserve">Mikä on sanan "Grand" sanan part-of-speech tag seuraavassa kysymyksessä: Kuinka monta Grand Prix -kilpailua ajoi Formula 1 -luokassa kuljettaja, joka ajoi Portugalin Grand Prix -kilpailun karsintakilpailussa vuonna 1989 ajassa 1:21.326 ?</w:t>
      </w:r>
    </w:p>
    <w:p>
      <w:r>
        <w:rPr>
          <w:b/>
        </w:rPr>
        <w:t xml:space="preserve">Tulos</w:t>
      </w:r>
    </w:p>
    <w:p>
      <w:r>
        <w:t xml:space="preserve">VBD</w:t>
      </w:r>
    </w:p>
    <w:p>
      <w:r>
        <w:rPr>
          <w:b/>
        </w:rPr>
        <w:t xml:space="preserve">Esimerkki 3.274</w:t>
      </w:r>
    </w:p>
    <w:p>
      <w:r>
        <w:t xml:space="preserve">Mikä on sanan "held" sanan part-of-speech tag seuraavassa kysymyksessä: Mikä on Oxfordin buddhalaistutkimuksen keskuksen nykyinen tehtävänimike, jota hoitaa entinen sanskritin Boden-professori, jonka toinen nimi on Francis ja joka on opiskellut kahdessa yliopistossa, toisessa Englannissa ja toisessa Yhdysvalloissa?</w:t>
      </w:r>
    </w:p>
    <w:p>
      <w:r>
        <w:rPr>
          <w:b/>
        </w:rPr>
        <w:t xml:space="preserve">Tulos</w:t>
      </w:r>
    </w:p>
    <w:p>
      <w:r>
        <w:t xml:space="preserve">NN</w:t>
      </w:r>
    </w:p>
    <w:p>
      <w:r>
        <w:rPr>
          <w:b/>
        </w:rPr>
        <w:t xml:space="preserve">Esimerkki 3.275</w:t>
      </w:r>
    </w:p>
    <w:p>
      <w:r>
        <w:t xml:space="preserve">Mikä on seuraavassa kysymyksessä olevan sanan "on" sanan part-of-speech tag: Vankila, jossa 15. lokakuuta 1999 teloitettu vanki oli, sijaitsee 20 mailia lounaaseen mistä kaupungista?</w:t>
      </w:r>
    </w:p>
    <w:p>
      <w:r>
        <w:rPr>
          <w:b/>
        </w:rPr>
        <w:t xml:space="preserve">Tulos</w:t>
      </w:r>
    </w:p>
    <w:p>
      <w:r>
        <w:t xml:space="preserve">WDT</w:t>
      </w:r>
    </w:p>
    <w:p>
      <w:r>
        <w:rPr>
          <w:b/>
        </w:rPr>
        <w:t xml:space="preserve">Esimerkki 3.276</w:t>
      </w:r>
    </w:p>
    <w:p>
      <w:r>
        <w:t xml:space="preserve">Mikä on seuraavassa kysymyksessä olevan sanan "Summer" sanan part-of-speech tag: Minkä värisen mitalin Ranskan viimeisin voittaja voitti vuoden 2008 kesäparalympialaisissa ?</w:t>
      </w:r>
    </w:p>
    <w:p>
      <w:r>
        <w:rPr>
          <w:b/>
        </w:rPr>
        <w:t xml:space="preserve">Tulos</w:t>
      </w:r>
    </w:p>
    <w:p>
      <w:r>
        <w:t xml:space="preserve">IN</w:t>
      </w:r>
    </w:p>
    <w:p>
      <w:r>
        <w:rPr>
          <w:b/>
        </w:rPr>
        <w:t xml:space="preserve">Esimerkki 3.277</w:t>
      </w:r>
    </w:p>
    <w:p>
      <w:r>
        <w:t xml:space="preserve">Mikä on sanan "in" sanan part-of-speech tag seuraavassa kysymyksessä: Minkä albumin on tehnyt artisti, joka tunnetaan Zoë Rivasin roolista teinidraamasarjassa Degrassi : Next Class -elokuvassa ?</w:t>
      </w:r>
    </w:p>
    <w:p>
      <w:r>
        <w:rPr>
          <w:b/>
        </w:rPr>
        <w:t xml:space="preserve">Tulos</w:t>
      </w:r>
    </w:p>
    <w:p>
      <w:r>
        <w:t xml:space="preserve">NN</w:t>
      </w:r>
    </w:p>
    <w:p>
      <w:r>
        <w:rPr>
          <w:b/>
        </w:rPr>
        <w:t xml:space="preserve">Esimerkki 3.278</w:t>
      </w:r>
    </w:p>
    <w:p>
      <w:r>
        <w:t xml:space="preserve">Mikä on sanan "Kevin" sanan part-of-speech tag seuraavassa kysymyksessä: Ketä Kevin Pollak näyttelee Gary Yatesin vuonna 2005 ohjaamassa elokuvassa ?</w:t>
      </w:r>
    </w:p>
    <w:p>
      <w:r>
        <w:rPr>
          <w:b/>
        </w:rPr>
        <w:t xml:space="preserve">Tulos</w:t>
      </w:r>
    </w:p>
    <w:p>
      <w:r>
        <w:t xml:space="preserve">NN</w:t>
      </w:r>
    </w:p>
    <w:p>
      <w:r>
        <w:rPr>
          <w:b/>
        </w:rPr>
        <w:t xml:space="preserve">Esimerkki 3.279</w:t>
      </w:r>
    </w:p>
    <w:p>
      <w:r>
        <w:t xml:space="preserve">Mikä on sanan "championships" part-of-speech tag seuraavassa kysymyksessä: Kuinka monta jalkapallomestaruutta on voittanut joukkue, joka on kotoisin kaupungista, jonka nimi tarkoittaa suomeksi `` Icebergs ? `` ?</w:t>
      </w:r>
    </w:p>
    <w:p>
      <w:r>
        <w:rPr>
          <w:b/>
        </w:rPr>
        <w:t xml:space="preserve">Tulos</w:t>
      </w:r>
    </w:p>
    <w:p>
      <w:r>
        <w:t xml:space="preserve">VBZ</w:t>
      </w:r>
    </w:p>
    <w:p>
      <w:r>
        <w:rPr>
          <w:b/>
        </w:rPr>
        <w:t xml:space="preserve">Esimerkki 3.280</w:t>
      </w:r>
    </w:p>
    <w:p>
      <w:r>
        <w:t xml:space="preserve">Mikä on seuraavassa kysymyksessä olevan sanan "kaksi" sanan part-of-speech tag: Tämä näyttelijä on voittanut kaksi palkintoa, joista yhden Woody Allenin kirjoittamasta ja ohjaamasta amerikkalaisesta mustasta draamakomediasta ?</w:t>
      </w:r>
    </w:p>
    <w:p>
      <w:r>
        <w:rPr>
          <w:b/>
        </w:rPr>
        <w:t xml:space="preserve">Tulos</w:t>
      </w:r>
    </w:p>
    <w:p>
      <w:r>
        <w:t xml:space="preserve">VBN</w:t>
      </w:r>
    </w:p>
    <w:p>
      <w:r>
        <w:rPr>
          <w:b/>
        </w:rPr>
        <w:t xml:space="preserve">Esimerkki 3.281</w:t>
      </w:r>
    </w:p>
    <w:p>
      <w:r>
        <w:t xml:space="preserve">Mikä on sanan "Record" sanan part-of-speech tag seuraavassa kysymyksessä: Mikä on sen henkilön ennätys, joka vuoden 2016 Rion olympialaisissa voitti kultamitalin 4 x 100 metrin viestissä ?</w:t>
      </w:r>
    </w:p>
    <w:p>
      <w:r>
        <w:rPr>
          <w:b/>
        </w:rPr>
        <w:t xml:space="preserve">Tulos</w:t>
      </w:r>
    </w:p>
    <w:p>
      <w:r>
        <w:t xml:space="preserve">IN</w:t>
      </w:r>
    </w:p>
    <w:p>
      <w:r>
        <w:rPr>
          <w:b/>
        </w:rPr>
        <w:t xml:space="preserve">Esimerkki 3.282</w:t>
      </w:r>
    </w:p>
    <w:p>
      <w:r>
        <w:t xml:space="preserve">Mikä on seuraavassa kysymyksessä olevan sanan "helmikuu" sanan part-of-speech tag: Missä kaupungissa on syntynyt hopeamitalisti, jonka urheilutapahtuma järjestettiin 11. helmikuuta - 17. helmikuuta ?</w:t>
      </w:r>
    </w:p>
    <w:p>
      <w:r>
        <w:rPr>
          <w:b/>
        </w:rPr>
        <w:t xml:space="preserve">Tulos</w:t>
      </w:r>
    </w:p>
    <w:p>
      <w:r>
        <w:t xml:space="preserve">DT</w:t>
      </w:r>
    </w:p>
    <w:p>
      <w:r>
        <w:rPr>
          <w:b/>
        </w:rPr>
        <w:t xml:space="preserve">Esimerkki 3.283</w:t>
      </w:r>
    </w:p>
    <w:p>
      <w:r>
        <w:t xml:space="preserve">Mikä on seuraavassa kysymyksessä olevan sanan "2008" sanan part-of-speech tag: Mikä järjestö tunnusti vuonna 2008 vuonna 2007 järjestetyissä IAAF:n maantiejuoksun maailmanmestaruuskilpailuissa toiseksi sijoittuneen naisen rakentamalla koulun ?</w:t>
      </w:r>
    </w:p>
    <w:p>
      <w:r>
        <w:rPr>
          <w:b/>
        </w:rPr>
        <w:t xml:space="preserve">Tulos</w:t>
      </w:r>
    </w:p>
    <w:p>
      <w:r>
        <w:t xml:space="preserve">DT</w:t>
      </w:r>
    </w:p>
    <w:p>
      <w:r>
        <w:rPr>
          <w:b/>
        </w:rPr>
        <w:t xml:space="preserve">Esimerkki 3.284</w:t>
      </w:r>
    </w:p>
    <w:p>
      <w:r>
        <w:t xml:space="preserve">Mikä on seuraavassa kysymyksessä olevan sanan "Mitä" sanan part-of-speech tag: Millä nimellä tunnettiin vaalipiiri ennen vuoden 2008 rajausta, jota edusti Dehradunin kunnan kahden kauden pormestari ?</w:t>
      </w:r>
    </w:p>
    <w:p>
      <w:r>
        <w:rPr>
          <w:b/>
        </w:rPr>
        <w:t xml:space="preserve">Tulos</w:t>
      </w:r>
    </w:p>
    <w:p>
      <w:r>
        <w:t xml:space="preserve">NNP</w:t>
      </w:r>
    </w:p>
    <w:p>
      <w:r>
        <w:rPr>
          <w:b/>
        </w:rPr>
        <w:t xml:space="preserve">Esimerkki 3.285</w:t>
      </w:r>
    </w:p>
    <w:p>
      <w:r>
        <w:t xml:space="preserve">Mikä on seuraavassa kysymyksessä olevan sanan "naiset" sanan part-of-speech tag: Kuka moninkertainen Euroopan mestari oli vuoden 2008 kesäolympialaisten naisten 48 kg:n judon kultamitalisti ?</w:t>
      </w:r>
    </w:p>
    <w:p>
      <w:r>
        <w:rPr>
          <w:b/>
        </w:rPr>
        <w:t xml:space="preserve">Tulos</w:t>
      </w:r>
    </w:p>
    <w:p>
      <w:r>
        <w:t xml:space="preserve">WP</w:t>
      </w:r>
    </w:p>
    <w:p>
      <w:r>
        <w:rPr>
          <w:b/>
        </w:rPr>
        <w:t xml:space="preserve">Esimerkki 3.286</w:t>
      </w:r>
    </w:p>
    <w:p>
      <w:r>
        <w:t xml:space="preserve">Mikä on seuraavassa kysymyksessä olevan sanan "kertaa" sanan part-of-speech tag: Kuinka monta kertaa ensimmäisen FAI Cupin kakkonen on voittanut Irlannin liigan mestaruuden ?</w:t>
      </w:r>
    </w:p>
    <w:p>
      <w:r>
        <w:rPr>
          <w:b/>
        </w:rPr>
        <w:t xml:space="preserve">Tulos</w:t>
      </w:r>
    </w:p>
    <w:p>
      <w:r>
        <w:t xml:space="preserve">NNP</w:t>
      </w:r>
    </w:p>
    <w:p>
      <w:r>
        <w:rPr>
          <w:b/>
        </w:rPr>
        <w:t xml:space="preserve">Esimerkki 3.287</w:t>
      </w:r>
    </w:p>
    <w:p>
      <w:r>
        <w:t xml:space="preserve">Mikä on sanan "in" sanan part-of-speech tag seuraavassa kysymyksessä: Vuodesta ' alkaen' vuonna 2006 Hwaseongiin perustetun seuran vuosiluku on ?</w:t>
      </w:r>
    </w:p>
    <w:p>
      <w:r>
        <w:rPr>
          <w:b/>
        </w:rPr>
        <w:t xml:space="preserve">Tulos</w:t>
      </w:r>
    </w:p>
    <w:p>
      <w:r>
        <w:t xml:space="preserve">POS</w:t>
      </w:r>
    </w:p>
    <w:p>
      <w:r>
        <w:rPr>
          <w:b/>
        </w:rPr>
        <w:t xml:space="preserve">Esimerkki 3.288</w:t>
      </w:r>
    </w:p>
    <w:p>
      <w:r>
        <w:t xml:space="preserve">Mikä on sanan "slalom" sanan part-of-speech tag seuraavassa kysymyksessä: Mikä oli nopein henkilö, joka kantoi Maltan lippua vuoden 2018 olympialaisten aikana, suoritti jättiläisslalomin olympialaisten aikana ?</w:t>
      </w:r>
    </w:p>
    <w:p>
      <w:r>
        <w:rPr>
          <w:b/>
        </w:rPr>
        <w:t xml:space="preserve">Tulos</w:t>
      </w:r>
    </w:p>
    <w:p>
      <w:r>
        <w:t xml:space="preserve">VBD</w:t>
      </w:r>
    </w:p>
    <w:p>
      <w:r>
        <w:rPr>
          <w:b/>
        </w:rPr>
        <w:t xml:space="preserve">Esimerkki 3.289</w:t>
      </w:r>
    </w:p>
    <w:p>
      <w:r>
        <w:t xml:space="preserve">Mikä on seuraavassa kysymyksessä olevan sanan "Wapello" puhekielen osa-tunniste: Mikä Wapellossa olevista paikoista on vanhempi ?</w:t>
      </w:r>
    </w:p>
    <w:p>
      <w:r>
        <w:rPr>
          <w:b/>
        </w:rPr>
        <w:t xml:space="preserve">Tulos</w:t>
      </w:r>
    </w:p>
    <w:p>
      <w:r>
        <w:t xml:space="preserve">IN</w:t>
      </w:r>
    </w:p>
    <w:p>
      <w:r>
        <w:rPr>
          <w:b/>
        </w:rPr>
        <w:t xml:space="preserve">Esimerkki 3.290</w:t>
      </w:r>
    </w:p>
    <w:p>
      <w:r>
        <w:t xml:space="preserve">Mikä on sanan "the" sanan part-of-speech tag seuraavassa kysymyksessä: Mihin kelpuutti eniten top 4 -sijoituksia saavuttaneen joukkueen 2. mestaruusvoitto ?</w:t>
      </w:r>
    </w:p>
    <w:p>
      <w:r>
        <w:rPr>
          <w:b/>
        </w:rPr>
        <w:t xml:space="preserve">Tulos</w:t>
      </w:r>
    </w:p>
    <w:p>
      <w:r>
        <w:t xml:space="preserve">NN</w:t>
      </w:r>
    </w:p>
    <w:p>
      <w:r>
        <w:rPr>
          <w:b/>
        </w:rPr>
        <w:t xml:space="preserve">Esimerkki 3.291</w:t>
      </w:r>
    </w:p>
    <w:p>
      <w:r>
        <w:t xml:space="preserve">Mikä on sanan "of" sanan part-of-speech tag seuraavassa kysymyksessä: Mikä on paikallisen rakennusmestarin George Sutherlandin vuonna 1874 rakentaman kaupungin väkiluku ?</w:t>
      </w:r>
    </w:p>
    <w:p>
      <w:r>
        <w:rPr>
          <w:b/>
        </w:rPr>
        <w:t xml:space="preserve">Tulos</w:t>
      </w:r>
    </w:p>
    <w:p>
      <w:r>
        <w:t xml:space="preserve">NNP</w:t>
      </w:r>
    </w:p>
    <w:p>
      <w:r>
        <w:rPr>
          <w:b/>
        </w:rPr>
        <w:t xml:space="preserve">Esimerkki 3.292</w:t>
      </w:r>
    </w:p>
    <w:p>
      <w:r>
        <w:t xml:space="preserve">Mikä on seuraavassa kysymyksessä olevan sanan "the" sanan part-of-speech tag: Mikä on Colonial Athletic Associationin runkosarjan 1986 mestarin joukkueen nimi ?</w:t>
      </w:r>
    </w:p>
    <w:p>
      <w:r>
        <w:rPr>
          <w:b/>
        </w:rPr>
        <w:t xml:space="preserve">Tulos</w:t>
      </w:r>
    </w:p>
    <w:p>
      <w:r>
        <w:t xml:space="preserve">NNP</w:t>
      </w:r>
    </w:p>
    <w:p>
      <w:r>
        <w:rPr>
          <w:b/>
        </w:rPr>
        <w:t xml:space="preserve">Esimerkki 3.293</w:t>
      </w:r>
    </w:p>
    <w:p>
      <w:r>
        <w:t xml:space="preserve">Mikä on sanan "of" sanan part-of-speech tag seuraavassa kysymyksessä: Mikä oli sen maan johtajan etunimi, jonka maasta tehtiin Benito Mussolinin fasistihallintoa tukeva propagandateos ?</w:t>
      </w:r>
    </w:p>
    <w:p>
      <w:r>
        <w:rPr>
          <w:b/>
        </w:rPr>
        <w:t xml:space="preserve">Tulos</w:t>
      </w:r>
    </w:p>
    <w:p>
      <w:r>
        <w:t xml:space="preserve">NN</w:t>
      </w:r>
    </w:p>
    <w:p>
      <w:r>
        <w:rPr>
          <w:b/>
        </w:rPr>
        <w:t xml:space="preserve">Esimerkki 3.294</w:t>
      </w:r>
    </w:p>
    <w:p>
      <w:r>
        <w:t xml:space="preserve">Mikä on sanan "mitali" sanan part-of-speech tag seuraavassa kysymyksessä: Kuka urheilija sai mitalinsa aikaisemmin ? Oliko se turkkilainen nyrkkeilijä, joka voitti hopeaa kevyessä lentopainossa vuoden 2004 olympialaisissa , vai joku, joka piti hallussaan kaikkia junioreiden maailmanennätyksiä vain 19-vuotiaana ?</w:t>
      </w:r>
    </w:p>
    <w:p>
      <w:r>
        <w:rPr>
          <w:b/>
        </w:rPr>
        <w:t xml:space="preserve">Tulos</w:t>
      </w:r>
    </w:p>
    <w:p>
      <w:r>
        <w:t xml:space="preserve">NNS</w:t>
      </w:r>
    </w:p>
    <w:p>
      <w:r>
        <w:rPr>
          <w:b/>
        </w:rPr>
        <w:t xml:space="preserve">Esimerkki 3.295</w:t>
      </w:r>
    </w:p>
    <w:p>
      <w:r>
        <w:t xml:space="preserve">Mikä on sanan "head" sanan part-of-speech tag seuraavassa kysymyksessä: Millä kaudella päävalmentaja Curly Lambeaun alaisuudessa ensin työskennellyt pelaaja oli arvokkain pelaaja ?</w:t>
      </w:r>
    </w:p>
    <w:p>
      <w:r>
        <w:rPr>
          <w:b/>
        </w:rPr>
        <w:t xml:space="preserve">Tulos</w:t>
      </w:r>
    </w:p>
    <w:p>
      <w:r>
        <w:t xml:space="preserve">VBD</w:t>
      </w:r>
    </w:p>
    <w:p>
      <w:r>
        <w:rPr>
          <w:b/>
        </w:rPr>
        <w:t xml:space="preserve">Esimerkki 3.296</w:t>
      </w:r>
    </w:p>
    <w:p>
      <w:r>
        <w:t xml:space="preserve">Mikä on seuraavassa kysymyksessä olevan sanan "covered" sanan part-of-speech tag: Kuka on sen henkilön poika, joka juoksi 20 kilometriä nopeimmin vuoden 1966 ampumahiihdon MM-kilpailuissa ?</w:t>
      </w:r>
    </w:p>
    <w:p>
      <w:r>
        <w:rPr>
          <w:b/>
        </w:rPr>
        <w:t xml:space="preserve">Tulos</w:t>
      </w:r>
    </w:p>
    <w:p>
      <w:r>
        <w:t xml:space="preserve">DT</w:t>
      </w:r>
    </w:p>
    <w:p>
      <w:r>
        <w:rPr>
          <w:b/>
        </w:rPr>
        <w:t xml:space="preserve">Esimerkki 3.297</w:t>
      </w:r>
    </w:p>
    <w:p>
      <w:r>
        <w:t xml:space="preserve">Mikä on seuraavassa kysymyksessä olevan sanan "years" sanan part-of-speech tag: Minkä vuoden franchisingissä oli pelaaja, joka aloitti NHL-uransa vuonna 2001 New Jersey Devilsissä ?</w:t>
      </w:r>
    </w:p>
    <w:p>
      <w:r>
        <w:rPr>
          <w:b/>
        </w:rPr>
        <w:t xml:space="preserve">Tulos</w:t>
      </w:r>
    </w:p>
    <w:p>
      <w:r>
        <w:t xml:space="preserve">IN</w:t>
      </w:r>
    </w:p>
    <w:p>
      <w:r>
        <w:rPr>
          <w:b/>
        </w:rPr>
        <w:t xml:space="preserve">Esimerkki 3.298</w:t>
      </w:r>
    </w:p>
    <w:p>
      <w:r>
        <w:t xml:space="preserve">Mikä on sanan "of" sanan part-of-speech tag seuraavassa kysymyksessä: Mikä on italialaisen urheilijan syntymäaika ?</w:t>
      </w:r>
    </w:p>
    <w:p>
      <w:r>
        <w:rPr>
          <w:b/>
        </w:rPr>
        <w:t xml:space="preserve">Tulos</w:t>
      </w:r>
    </w:p>
    <w:p>
      <w:r>
        <w:t xml:space="preserve">NN</w:t>
      </w:r>
    </w:p>
    <w:p>
      <w:r>
        <w:rPr>
          <w:b/>
        </w:rPr>
        <w:t xml:space="preserve">Esimerkki 3.299</w:t>
      </w:r>
    </w:p>
    <w:p>
      <w:r>
        <w:t xml:space="preserve">Mikä on seuraavassa kysymyksessä olevan sanan "-" sanan part-of-speech tag: Mitä merkittävää aihetta ohjaaja käsittelee elokuvassa Vaimot - kymmenen vuotta myöhemmin ?</w:t>
      </w:r>
    </w:p>
    <w:p>
      <w:r>
        <w:rPr>
          <w:b/>
        </w:rPr>
        <w:t xml:space="preserve">Tulos</w:t>
      </w:r>
    </w:p>
    <w:p>
      <w:r>
        <w:t xml:space="preserve">IN</w:t>
      </w:r>
    </w:p>
    <w:p>
      <w:r>
        <w:rPr>
          <w:b/>
        </w:rPr>
        <w:t xml:space="preserve">Esimerkki 3.300</w:t>
      </w:r>
    </w:p>
    <w:p>
      <w:r>
        <w:t xml:space="preserve">Mikä on seuraavassa kysymyksessä olevan sanan "ja" sanan part-of-speech tag: Mikä on sen merkittävän arkeologisen kohteen nimi, joka sijaitsee noin 30 kilometrin päässä kaupungista, jonka väkiluku vuonna 2007 oli 136 221 ja joka on José Faustino Sánchez Carriónin kunniaksi nimetyn maakunnan pääkaupunki?</w:t>
      </w:r>
    </w:p>
    <w:p>
      <w:r>
        <w:rPr>
          <w:b/>
        </w:rPr>
        <w:t xml:space="preserve">Tulos</w:t>
      </w:r>
    </w:p>
    <w:p>
      <w:r>
        <w:t xml:space="preserve">WDT</w:t>
      </w:r>
    </w:p>
    <w:p>
      <w:r>
        <w:rPr>
          <w:b/>
        </w:rPr>
        <w:t xml:space="preserve">Esimerkki 3.301</w:t>
      </w:r>
    </w:p>
    <w:p>
      <w:r>
        <w:t xml:space="preserve">Mikä on seuraavassa kysymyksessä olevan sanan "'Em" sanan part-of-speech tag: World Series of Pokerin 1 500 dollarin Limit Hold 'Em Shootoutissa vuonna 2004 toiseksi sijoittunut pelaaja aloitti pokerin pelaamisen ensimmäisen kerran ?</w:t>
      </w:r>
    </w:p>
    <w:p>
      <w:r>
        <w:rPr>
          <w:b/>
        </w:rPr>
        <w:t xml:space="preserve">Tulos</w:t>
      </w:r>
    </w:p>
    <w:p>
      <w:r>
        <w:t xml:space="preserve">JJ</w:t>
      </w:r>
    </w:p>
    <w:p>
      <w:r>
        <w:rPr>
          <w:b/>
        </w:rPr>
        <w:t xml:space="preserve">Esimerkki 3.302</w:t>
      </w:r>
    </w:p>
    <w:p>
      <w:r>
        <w:t xml:space="preserve">Mikä on sanan "1952" sanan part-of-speech tag seuraavassa kysymyksessä: Kuinka monta musiikillista laulu- ja tanssikohtausta oli elokuvassa, jossa kitara on vuosina 1952-1954 suunniteltu sähkökitaramalli ?</w:t>
      </w:r>
    </w:p>
    <w:p>
      <w:r>
        <w:rPr>
          <w:b/>
        </w:rPr>
        <w:t xml:space="preserve">Tulos</w:t>
      </w:r>
    </w:p>
    <w:p>
      <w:r>
        <w:t xml:space="preserve">IN</w:t>
      </w:r>
    </w:p>
    <w:p>
      <w:r>
        <w:rPr>
          <w:b/>
        </w:rPr>
        <w:t xml:space="preserve">Esimerkki 3.303</w:t>
      </w:r>
    </w:p>
    <w:p>
      <w:r>
        <w:t xml:space="preserve">Mikä on sanan "," sanan part-of-speech tag seuraavassa kysymyksessä: Mikä on mikroelektroniikkalaitteiden , puolijohdepohjaisten integroitujen piirien tai sirujen , silmäkirurgian ja mikrotyöstön valmistuksessa yleisesti käytetyn laserin pumppulähde?</w:t>
      </w:r>
    </w:p>
    <w:p>
      <w:r>
        <w:rPr>
          <w:b/>
        </w:rPr>
        <w:t xml:space="preserve">Tulos</w:t>
      </w:r>
    </w:p>
    <w:p>
      <w:r>
        <w:t xml:space="preserve">NNS</w:t>
      </w:r>
    </w:p>
    <w:p>
      <w:r>
        <w:rPr>
          <w:b/>
        </w:rPr>
        <w:t xml:space="preserve">Esimerkki 3.304</w:t>
      </w:r>
    </w:p>
    <w:p>
      <w:r>
        <w:t xml:space="preserve">Mikä on seuraavassa kysymyksessä esiintyvän sanan "drafted" sanan part-of-speech tag: Mikä oli Chicago Bearsin Iowasta vuoden 1981 NFL-draftissa varaaman pelaajan toinen nimi ?</w:t>
      </w:r>
    </w:p>
    <w:p>
      <w:r>
        <w:rPr>
          <w:b/>
        </w:rPr>
        <w:t xml:space="preserve">Tulos</w:t>
      </w:r>
    </w:p>
    <w:p>
      <w:r>
        <w:t xml:space="preserve">DT</w:t>
      </w:r>
    </w:p>
    <w:p>
      <w:r>
        <w:rPr>
          <w:b/>
        </w:rPr>
        <w:t xml:space="preserve">Esimerkki 3.305</w:t>
      </w:r>
    </w:p>
    <w:p>
      <w:r>
        <w:t xml:space="preserve">Mikä on sanan "," sanan part-of-speech tag seuraavassa kysymyksessä: Mikä stadion sijaitsee Torsvikassa Agderin läänin kunnassa , Norjassa ?</w:t>
      </w:r>
    </w:p>
    <w:p>
      <w:r>
        <w:rPr>
          <w:b/>
        </w:rPr>
        <w:t xml:space="preserve">Tulos</w:t>
      </w:r>
    </w:p>
    <w:p>
      <w:r>
        <w:t xml:space="preserve">IN</w:t>
      </w:r>
    </w:p>
    <w:p>
      <w:r>
        <w:rPr>
          <w:b/>
        </w:rPr>
        <w:t xml:space="preserve">Esimerkki 3.306</w:t>
      </w:r>
    </w:p>
    <w:p>
      <w:r>
        <w:t xml:space="preserve">Mikä on seuraavassa kysymyksessä olevan sanan "kuka" sanan part-of-speech tag: Kolumbialainen sprintteri, joka on syntynyt joulukuussa 1993, vai kroatialainen keskimatkanjuoksija, joka kilpaili 800 metrin juoksussa?</w:t>
      </w:r>
    </w:p>
    <w:p>
      <w:r>
        <w:rPr>
          <w:b/>
        </w:rPr>
        <w:t xml:space="preserve">Tulos</w:t>
      </w:r>
    </w:p>
    <w:p>
      <w:r>
        <w:t xml:space="preserve">NN</w:t>
      </w:r>
    </w:p>
    <w:p>
      <w:r>
        <w:rPr>
          <w:b/>
        </w:rPr>
        <w:t xml:space="preserve">Esimerkki 3.307</w:t>
      </w:r>
    </w:p>
    <w:p>
      <w:r>
        <w:t xml:space="preserve">Mikä on seuraavassa kysymyksessä olevan sanan "roller" sanan part-of-speech tag: Mikä on maailman pisin käänteinen vuoristorata ?</w:t>
      </w:r>
    </w:p>
    <w:p>
      <w:r>
        <w:rPr>
          <w:b/>
        </w:rPr>
        <w:t xml:space="preserve">Tulos</w:t>
      </w:r>
    </w:p>
    <w:p>
      <w:r>
        <w:t xml:space="preserve">JJ</w:t>
      </w:r>
    </w:p>
    <w:p>
      <w:r>
        <w:rPr>
          <w:b/>
        </w:rPr>
        <w:t xml:space="preserve">Esimerkki 3.308</w:t>
      </w:r>
    </w:p>
    <w:p>
      <w:r>
        <w:t xml:space="preserve">Mikä on seuraavassa kysymyksessä esiintyvän sanan "romaani" part-of-speech tag: Keitä olivat sen romaanin kirjoittajat, joka innoitti vuoden 1981 elokuvaa, jossa Henry Thomas näytteli Harrya ?</w:t>
      </w:r>
    </w:p>
    <w:p>
      <w:r>
        <w:rPr>
          <w:b/>
        </w:rPr>
        <w:t xml:space="preserve">Tulos</w:t>
      </w:r>
    </w:p>
    <w:p>
      <w:r>
        <w:t xml:space="preserve">VBD</w:t>
      </w:r>
    </w:p>
    <w:p>
      <w:r>
        <w:rPr>
          <w:b/>
        </w:rPr>
        <w:t xml:space="preserve">Esimerkki 3.309</w:t>
      </w:r>
    </w:p>
    <w:p>
      <w:r>
        <w:t xml:space="preserve">Mikä on sanan "nimi" sanan part-of-speech tag seuraavassa kysymyksessä: Mikä on sen johdetun yksikön nimi, jonka määrää yleensä edustaa symboli omega ?</w:t>
      </w:r>
    </w:p>
    <w:p>
      <w:r>
        <w:rPr>
          <w:b/>
        </w:rPr>
        <w:t xml:space="preserve">Tulos</w:t>
      </w:r>
    </w:p>
    <w:p>
      <w:r>
        <w:t xml:space="preserve">IN</w:t>
      </w:r>
    </w:p>
    <w:p>
      <w:r>
        <w:rPr>
          <w:b/>
        </w:rPr>
        <w:t xml:space="preserve">Esimerkki 3.310</w:t>
      </w:r>
    </w:p>
    <w:p>
      <w:r>
        <w:t xml:space="preserve">Mikä on seuraavassa kysymyksessä olevan sanan "Mitä" sanan part-of-speech tag: Minkälaista arkkitehtuuria on samassa kaupungissa sijaitseva, vuonna 2017 uudelleen vihityn kohteen kanssa ?</w:t>
      </w:r>
    </w:p>
    <w:p>
      <w:r>
        <w:rPr>
          <w:b/>
        </w:rPr>
        <w:t xml:space="preserve">Tulos</w:t>
      </w:r>
    </w:p>
    <w:p>
      <w:r>
        <w:t xml:space="preserve">JJ</w:t>
      </w:r>
    </w:p>
    <w:p>
      <w:r>
        <w:rPr>
          <w:b/>
        </w:rPr>
        <w:t xml:space="preserve">Esimerkki 3.311</w:t>
      </w:r>
    </w:p>
    <w:p>
      <w:r>
        <w:t xml:space="preserve">Mikä on seuraavassa kysymyksessä olevan sanan "open" sanan part-of-speech tag: Milloin Philadelphian korkein rakennus avattiin yleisölle ?</w:t>
      </w:r>
    </w:p>
    <w:p>
      <w:r>
        <w:rPr>
          <w:b/>
        </w:rPr>
        <w:t xml:space="preserve">Tulos</w:t>
      </w:r>
    </w:p>
    <w:p>
      <w:r>
        <w:t xml:space="preserve">NN</w:t>
      </w:r>
    </w:p>
    <w:p>
      <w:r>
        <w:rPr>
          <w:b/>
        </w:rPr>
        <w:t xml:space="preserve">Esimerkki 3.312</w:t>
      </w:r>
    </w:p>
    <w:p>
      <w:r>
        <w:t xml:space="preserve">Mikä on seuraavassa kysymyksessä olevan sanan "third-most" part-of-speech tag: Intian kolmanneksi väkirikkaimmassa kaupungissa on basilika, joka on kuuluisa mistä vuosittaisesta festivaalista ?</w:t>
      </w:r>
    </w:p>
    <w:p>
      <w:r>
        <w:rPr>
          <w:b/>
        </w:rPr>
        <w:t xml:space="preserve">Tulos</w:t>
      </w:r>
    </w:p>
    <w:p>
      <w:r>
        <w:t xml:space="preserve">IN</w:t>
      </w:r>
    </w:p>
    <w:p>
      <w:r>
        <w:rPr>
          <w:b/>
        </w:rPr>
        <w:t xml:space="preserve">Esimerkki 3.313</w:t>
      </w:r>
    </w:p>
    <w:p>
      <w:r>
        <w:t xml:space="preserve">Mikä on seuraavassa kysymyksessä olevan sanan "on" sanan part-of-speech tag: Mikä on sen joukkueen ensisijainen kotikenttä, jonka ulkomaalainen pelaaja on syntynyt 7. toukokuuta 1980 ?</w:t>
      </w:r>
    </w:p>
    <w:p>
      <w:r>
        <w:rPr>
          <w:b/>
        </w:rPr>
        <w:t xml:space="preserve">Tulos</w:t>
      </w:r>
    </w:p>
    <w:p>
      <w:r>
        <w:t xml:space="preserve">VBN</w:t>
      </w:r>
    </w:p>
    <w:p>
      <w:r>
        <w:rPr>
          <w:b/>
        </w:rPr>
        <w:t xml:space="preserve">Esimerkki 3.314</w:t>
      </w:r>
    </w:p>
    <w:p>
      <w:r>
        <w:t xml:space="preserve">Mikä on seuraavassa kysymyksessä olevan sanan "on" sanan part-of-speech tag: Mikä on ensimmäisenä luetellun kaupungin väkiluku samana päivänä kuin Bob Colen juoksu ?</w:t>
      </w:r>
    </w:p>
    <w:p>
      <w:r>
        <w:rPr>
          <w:b/>
        </w:rPr>
        <w:t xml:space="preserve">Tulos</w:t>
      </w:r>
    </w:p>
    <w:p>
      <w:r>
        <w:t xml:space="preserve">NN</w:t>
      </w:r>
    </w:p>
    <w:p>
      <w:r>
        <w:rPr>
          <w:b/>
        </w:rPr>
        <w:t xml:space="preserve">Esimerkki 3.315</w:t>
      </w:r>
    </w:p>
    <w:p>
      <w:r>
        <w:t xml:space="preserve">Mikä on seuraavassa kysymyksessä olevan sanan "the" sanan part-of-speech tag: Kuinka monta kautta NHL:n All-Rookie-joukkueeseen 1992-93 valittu New Jersey Devilsin pelaaja pelasi NHL:ssä ?</w:t>
      </w:r>
    </w:p>
    <w:p>
      <w:r>
        <w:rPr>
          <w:b/>
        </w:rPr>
        <w:t xml:space="preserve">Tulos</w:t>
      </w:r>
    </w:p>
    <w:p>
      <w:r>
        <w:t xml:space="preserve">IN</w:t>
      </w:r>
    </w:p>
    <w:p>
      <w:r>
        <w:rPr>
          <w:b/>
        </w:rPr>
        <w:t xml:space="preserve">Esimerkki 3.316</w:t>
      </w:r>
    </w:p>
    <w:p>
      <w:r>
        <w:t xml:space="preserve">Mikä on seuraavassa kysymyksessä olevan sanan "pool" sanan part-of-speech tag: Milloin MM-kisojen A-lohko valmistui ?</w:t>
      </w:r>
    </w:p>
    <w:p>
      <w:r>
        <w:rPr>
          <w:b/>
        </w:rPr>
        <w:t xml:space="preserve">Tulos</w:t>
      </w:r>
    </w:p>
    <w:p>
      <w:r>
        <w:t xml:space="preserve">IN</w:t>
      </w:r>
    </w:p>
    <w:p>
      <w:r>
        <w:rPr>
          <w:b/>
        </w:rPr>
        <w:t xml:space="preserve">Esimerkki 3.317</w:t>
      </w:r>
    </w:p>
    <w:p>
      <w:r>
        <w:t xml:space="preserve">Mikä on sanan "in" sanan part-of-speech tag seuraavassa kysymyksessä: Mikä on Brescian ja Veronan puolivälissä sijaitsevan järven korkeus metreinä ?</w:t>
      </w:r>
    </w:p>
    <w:p>
      <w:r>
        <w:rPr>
          <w:b/>
        </w:rPr>
        <w:t xml:space="preserve">Tulos</w:t>
      </w:r>
    </w:p>
    <w:p>
      <w:r>
        <w:t xml:space="preserve">NN</w:t>
      </w:r>
    </w:p>
    <w:p>
      <w:r>
        <w:rPr>
          <w:b/>
        </w:rPr>
        <w:t xml:space="preserve">Esimerkki 3.318</w:t>
      </w:r>
    </w:p>
    <w:p>
      <w:r>
        <w:t xml:space="preserve">Mikä on seuraavassa kysymyksessä olevan sanan "tyttö" sanan part-of-speech tag: Kuka oli käsikirjoittaja vuonna 1982 ilmestyneessä elokuvassa, jossa O-Lan Jones näytteli Vastatyttöä ?</w:t>
      </w:r>
    </w:p>
    <w:p>
      <w:r>
        <w:rPr>
          <w:b/>
        </w:rPr>
        <w:t xml:space="preserve">Tulos</w:t>
      </w:r>
    </w:p>
    <w:p>
      <w:r>
        <w:t xml:space="preserve">IN</w:t>
      </w:r>
    </w:p>
    <w:p>
      <w:r>
        <w:rPr>
          <w:b/>
        </w:rPr>
        <w:t xml:space="preserve">Esimerkki 3.319</w:t>
      </w:r>
    </w:p>
    <w:p>
      <w:r>
        <w:t xml:space="preserve">Mikä on sanan "a" sanan part-of-speech tag seuraavassa kysymyksessä: Minkä vuoden aikana rakennettiin stadion, johon mahtuu 15 000 pelaajaa ja joka on Seattle Giantsin kotikenttä ?</w:t>
      </w:r>
    </w:p>
    <w:p>
      <w:r>
        <w:rPr>
          <w:b/>
        </w:rPr>
        <w:t xml:space="preserve">Tulos</w:t>
      </w:r>
    </w:p>
    <w:p>
      <w:r>
        <w:t xml:space="preserve">VBZ</w:t>
      </w:r>
    </w:p>
    <w:p>
      <w:r>
        <w:rPr>
          <w:b/>
        </w:rPr>
        <w:t xml:space="preserve">Esimerkki 3.320</w:t>
      </w:r>
    </w:p>
    <w:p>
      <w:r>
        <w:t xml:space="preserve">Mikä on seuraavassa kysymyksessä olevan sanan "oli" sanan part-of-speech tag: Mikä on seura, jonka stadion rakennettiin ja avattiin vuonna 1924 ?</w:t>
      </w:r>
    </w:p>
    <w:p>
      <w:r>
        <w:rPr>
          <w:b/>
        </w:rPr>
        <w:t xml:space="preserve">Tulos</w:t>
      </w:r>
    </w:p>
    <w:p>
      <w:r>
        <w:t xml:space="preserve">IN</w:t>
      </w:r>
    </w:p>
    <w:p>
      <w:r>
        <w:rPr>
          <w:b/>
        </w:rPr>
        <w:t xml:space="preserve">Esimerkki 3.321</w:t>
      </w:r>
    </w:p>
    <w:p>
      <w:r>
        <w:t xml:space="preserve">Mikä on seuraavassa kysymyksessä olevan sanan "mikä" sanan part-of-speech tag: Minkä rumban parissa käytettiin elokuvaa, joka oli 23. laatuaan ?</w:t>
      </w:r>
    </w:p>
    <w:p>
      <w:r>
        <w:rPr>
          <w:b/>
        </w:rPr>
        <w:t xml:space="preserve">Tulos</w:t>
      </w:r>
    </w:p>
    <w:p>
      <w:r>
        <w:t xml:space="preserve">IN</w:t>
      </w:r>
    </w:p>
    <w:p>
      <w:r>
        <w:rPr>
          <w:b/>
        </w:rPr>
        <w:t xml:space="preserve">Esimerkki 3.322</w:t>
      </w:r>
    </w:p>
    <w:p>
      <w:r>
        <w:t xml:space="preserve">Mikä on seuraavassa kysymyksessä olevan sanan "oli" sanan part-of-speech tag: Kuka oli Oxfordin alumni, joka työskenteli Yhdysvaltain hallitukselle ehdottaen lakeja, jotka koskivat työntekijöiden ammattiyhdistyksiä ?</w:t>
      </w:r>
    </w:p>
    <w:p>
      <w:r>
        <w:rPr>
          <w:b/>
        </w:rPr>
        <w:t xml:space="preserve">Tulos</w:t>
      </w:r>
    </w:p>
    <w:p>
      <w:r>
        <w:t xml:space="preserve">VBG</w:t>
      </w:r>
    </w:p>
    <w:p>
      <w:r>
        <w:rPr>
          <w:b/>
        </w:rPr>
        <w:t xml:space="preserve">Esimerkki 3.323</w:t>
      </w:r>
    </w:p>
    <w:p>
      <w:r>
        <w:t xml:space="preserve">Mikä on seuraavassa kysymyksessä olevan sanan "More" sanan part-of-speech tag: More than how many languages are included in the place with the identifier LCCN ?</w:t>
      </w:r>
    </w:p>
    <w:p>
      <w:r>
        <w:rPr>
          <w:b/>
        </w:rPr>
        <w:t xml:space="preserve">Tulos</w:t>
      </w:r>
    </w:p>
    <w:p>
      <w:r>
        <w:t xml:space="preserve">DT</w:t>
      </w:r>
    </w:p>
    <w:p>
      <w:r>
        <w:rPr>
          <w:b/>
        </w:rPr>
        <w:t xml:space="preserve">Esimerkki 3.324</w:t>
      </w:r>
    </w:p>
    <w:p>
      <w:r>
        <w:t xml:space="preserve">Mikä on seuraavassa kysymyksessä olevan sanan "on" sanan part-of-speech tag: Mikä on Via-reitti valtatiellä, jonka reitiltä on paikka, joka on pääasiassa asuinalue , jonka asukkaat pendelöivät töihin ?</w:t>
      </w:r>
    </w:p>
    <w:p>
      <w:r>
        <w:rPr>
          <w:b/>
        </w:rPr>
        <w:t xml:space="preserve">Tulos</w:t>
      </w:r>
    </w:p>
    <w:p>
      <w:r>
        <w:t xml:space="preserve">DT</w:t>
      </w:r>
    </w:p>
    <w:p>
      <w:r>
        <w:rPr>
          <w:b/>
        </w:rPr>
        <w:t xml:space="preserve">Esimerkki 3.325</w:t>
      </w:r>
    </w:p>
    <w:p>
      <w:r>
        <w:t xml:space="preserve">Mikä on seuraavassa kysymyksessä olevan sanan "tai" sanan part-of-speech tag: Minä vuonna vieras, joka esiintyi samassa jaksossa kuin Deal or No Deal -ohjelman juontaja, liittyi Long John Baldry and the All Stars -yhtyeeseen?</w:t>
      </w:r>
    </w:p>
    <w:p>
      <w:r>
        <w:rPr>
          <w:b/>
        </w:rPr>
        <w:t xml:space="preserve">Tulos</w:t>
      </w:r>
    </w:p>
    <w:p>
      <w:r>
        <w:t xml:space="preserve">JJ</w:t>
      </w:r>
    </w:p>
    <w:p>
      <w:r>
        <w:rPr>
          <w:b/>
        </w:rPr>
        <w:t xml:space="preserve">Esimerkki 3.326</w:t>
      </w:r>
    </w:p>
    <w:p>
      <w:r>
        <w:t xml:space="preserve">Mikä on seuraavassa kysymyksessä olevan sanan "arguably" sanan part-of-speech tag: Missä lukiossa kävi pelaaja, joka pelaa pelipaikkaa, jolla on kiistatta eniten pallonhallintaa pelin aikana ?</w:t>
      </w:r>
    </w:p>
    <w:p>
      <w:r>
        <w:rPr>
          <w:b/>
        </w:rPr>
        <w:t xml:space="preserve">Tulos</w:t>
      </w:r>
    </w:p>
    <w:p>
      <w:r>
        <w:t xml:space="preserve">NN</w:t>
      </w:r>
    </w:p>
    <w:p>
      <w:r>
        <w:rPr>
          <w:b/>
        </w:rPr>
        <w:t xml:space="preserve">Esimerkki 3.327</w:t>
      </w:r>
    </w:p>
    <w:p>
      <w:r>
        <w:t xml:space="preserve">Mikä on seuraavassa kysymyksessä olevan sanan "any" sanan part-of-speech tag: Kuinka monta kertaa Ma Chih-Hung on ollut Kiinan Taipein lipunkantajana talviolympialaisissa ?</w:t>
      </w:r>
    </w:p>
    <w:p>
      <w:r>
        <w:rPr>
          <w:b/>
        </w:rPr>
        <w:t xml:space="preserve">Tulos</w:t>
      </w:r>
    </w:p>
    <w:p>
      <w:r>
        <w:t xml:space="preserve">NNP</w:t>
      </w:r>
    </w:p>
    <w:p>
      <w:r>
        <w:rPr>
          <w:b/>
        </w:rPr>
        <w:t xml:space="preserve">Esimerkki 3.328</w:t>
      </w:r>
    </w:p>
    <w:p>
      <w:r>
        <w:t xml:space="preserve">Mikä on seuraavassa kysymyksessä olevan sanan "many" sanan part-of-speech tag: Kuinka monta vuoden 2012 Sporting Kansas Cityn pelaajaa on pelannut Yhdysvaltojen jalkapallomaajoukkueessa ?</w:t>
      </w:r>
    </w:p>
    <w:p>
      <w:r>
        <w:rPr>
          <w:b/>
        </w:rPr>
        <w:t xml:space="preserve">Tulos</w:t>
      </w:r>
    </w:p>
    <w:p>
      <w:r>
        <w:t xml:space="preserve">NNP</w:t>
      </w:r>
    </w:p>
    <w:p>
      <w:r>
        <w:rPr>
          <w:b/>
        </w:rPr>
        <w:t xml:space="preserve">Esimerkki 3.329</w:t>
      </w:r>
    </w:p>
    <w:p>
      <w:r>
        <w:t xml:space="preserve">Mikä on seuraavassa kysymyksessä olevan sanan "point" part-of-speech tag: Tour de Francen 65. osakilpailun lähtöpaikkana toimineessa kaupungissa oli 1700- ja 1800-luvuilla minkälaista teollisuutta?</w:t>
      </w:r>
    </w:p>
    <w:p>
      <w:r>
        <w:rPr>
          <w:b/>
        </w:rPr>
        <w:t xml:space="preserve">Tulos</w:t>
      </w:r>
    </w:p>
    <w:p>
      <w:r>
        <w:t xml:space="preserve">IN</w:t>
      </w:r>
    </w:p>
    <w:p>
      <w:r>
        <w:rPr>
          <w:b/>
        </w:rPr>
        <w:t xml:space="preserve">Esimerkki 3.330</w:t>
      </w:r>
    </w:p>
    <w:p>
      <w:r>
        <w:t xml:space="preserve">Mikä on seuraavassa kysymyksessä olevan sanan "Outstanding" sanan part-of-speech tag: Minkä vuoden 2011 American Champion Three-Year-Old Filly -hevosen valmentaja sai Eclipse Award for Outstanding Trainer -palkinnon ?</w:t>
      </w:r>
    </w:p>
    <w:p>
      <w:r>
        <w:rPr>
          <w:b/>
        </w:rPr>
        <w:t xml:space="preserve">Tulos</w:t>
      </w:r>
    </w:p>
    <w:p>
      <w:r>
        <w:t xml:space="preserve">JJ</w:t>
      </w:r>
    </w:p>
    <w:p>
      <w:r>
        <w:rPr>
          <w:b/>
        </w:rPr>
        <w:t xml:space="preserve">Esimerkki 3.331</w:t>
      </w:r>
    </w:p>
    <w:p>
      <w:r>
        <w:t xml:space="preserve">Mikä on seuraavassa kysymyksessä olevan sanan "1842-1899" part-of-speech-tag: Kuka oli vuosina 1842-1899 eläneen itävaltalaisen säveltäjän veli ?</w:t>
      </w:r>
    </w:p>
    <w:p>
      <w:r>
        <w:rPr>
          <w:b/>
        </w:rPr>
        <w:t xml:space="preserve">Tulos</w:t>
      </w:r>
    </w:p>
    <w:p>
      <w:r>
        <w:t xml:space="preserve">DT</w:t>
      </w:r>
    </w:p>
    <w:p>
      <w:r>
        <w:rPr>
          <w:b/>
        </w:rPr>
        <w:t xml:space="preserve">Esimerkki 3.332</w:t>
      </w:r>
    </w:p>
    <w:p>
      <w:r>
        <w:t xml:space="preserve">Mikä on seuraavassa kysymyksessä olevan sanan "ehdokas" sanan part-of-speech tag: Missä Sheffield Parkista kotoisin oleva ehdokas oli töissä ollessaan kaksitoistavuotias ?</w:t>
      </w:r>
    </w:p>
    <w:p>
      <w:r>
        <w:rPr>
          <w:b/>
        </w:rPr>
        <w:t xml:space="preserve">Tulos</w:t>
      </w:r>
    </w:p>
    <w:p>
      <w:r>
        <w:t xml:space="preserve">VBD</w:t>
      </w:r>
    </w:p>
    <w:p>
      <w:r>
        <w:rPr>
          <w:b/>
        </w:rPr>
        <w:t xml:space="preserve">Esimerkki 3.333</w:t>
      </w:r>
    </w:p>
    <w:p>
      <w:r>
        <w:t xml:space="preserve">Mikä on sanan "in" sanan part-of-speech tag seuraavassa kysymyksessä: Mikä on tieteellinen nimi lajille, joka on keskikokoinen makakki, joka elää Etelä-Thaimaassa , Malesiassa ja Indonesiassa ?</w:t>
      </w:r>
    </w:p>
    <w:p>
      <w:r>
        <w:rPr>
          <w:b/>
        </w:rPr>
        <w:t xml:space="preserve">Tulos</w:t>
      </w:r>
    </w:p>
    <w:p>
      <w:r>
        <w:t xml:space="preserve">NNS</w:t>
      </w:r>
    </w:p>
    <w:p>
      <w:r>
        <w:rPr>
          <w:b/>
        </w:rPr>
        <w:t xml:space="preserve">Esimerkki 3.334</w:t>
      </w:r>
    </w:p>
    <w:p>
      <w:r>
        <w:t xml:space="preserve">Mikä on seuraavassa kysymyksessä olevan sanan "current" sanan part-of-speech tag: Mikä on sen oppilaitoksen lempinimi, jonka nykyinen koulun pastoraalisen animaation varajohtaja on pastori . Fr . John Vernil Q. Lopez , S.D.B ?</w:t>
      </w:r>
    </w:p>
    <w:p>
      <w:r>
        <w:rPr>
          <w:b/>
        </w:rPr>
        <w:t xml:space="preserve">Tulos</w:t>
      </w:r>
    </w:p>
    <w:p>
      <w:r>
        <w:t xml:space="preserve">,</w:t>
      </w:r>
    </w:p>
    <w:p>
      <w:r>
        <w:rPr>
          <w:b/>
        </w:rPr>
        <w:t xml:space="preserve">Esimerkki 3.335</w:t>
      </w:r>
    </w:p>
    <w:p>
      <w:r>
        <w:t xml:space="preserve">Mikä on sanan "," sanan part-of-speech tag seuraavassa kysymyksessä: S. P. Balasubrahmanyamille myönnettiin palkinto vuonna 1926, minä vuonna?</w:t>
      </w:r>
    </w:p>
    <w:p>
      <w:r>
        <w:rPr>
          <w:b/>
        </w:rPr>
        <w:t xml:space="preserve">Tulos</w:t>
      </w:r>
    </w:p>
    <w:p>
      <w:r>
        <w:t xml:space="preserve">RB</w:t>
      </w:r>
    </w:p>
    <w:p>
      <w:r>
        <w:rPr>
          <w:b/>
        </w:rPr>
        <w:t xml:space="preserve">Esimerkki 3.336</w:t>
      </w:r>
    </w:p>
    <w:p>
      <w:r>
        <w:t xml:space="preserve">Mikä on seuraavassa kysymyksessä esiintyvän sanan "nominations" part-of-speech tag: Mikä oli sen henkilön debyytti ohjaajana, jolla oli kolme ehdokkuutta ja kolme palkintoa ?</w:t>
      </w:r>
    </w:p>
    <w:p>
      <w:r>
        <w:rPr>
          <w:b/>
        </w:rPr>
        <w:t xml:space="preserve">Tulos</w:t>
      </w:r>
    </w:p>
    <w:p>
      <w:r>
        <w:t xml:space="preserve">CC</w:t>
      </w:r>
    </w:p>
    <w:p>
      <w:r>
        <w:rPr>
          <w:b/>
        </w:rPr>
        <w:t xml:space="preserve">Esimerkki 3.337</w:t>
      </w:r>
    </w:p>
    <w:p>
      <w:r>
        <w:t xml:space="preserve">Mikä on seuraavassa kysymyksessä olevan sanan "vuosikymmen" sanan part-of-speech tag: Millä vuosikymmenellä vuonna 1975 päättyneellä kaudella NBA:n Keskilännen divisioonan mestaruuden voittanut joukkue saavutti kuusi mestaruutta ?</w:t>
      </w:r>
    </w:p>
    <w:p>
      <w:r>
        <w:rPr>
          <w:b/>
        </w:rPr>
        <w:t xml:space="preserve">Tulos</w:t>
      </w:r>
    </w:p>
    <w:p>
      <w:r>
        <w:t xml:space="preserve">CD</w:t>
      </w:r>
    </w:p>
    <w:p>
      <w:r>
        <w:rPr>
          <w:b/>
        </w:rPr>
        <w:t xml:space="preserve">Esimerkki 3.338</w:t>
      </w:r>
    </w:p>
    <w:p>
      <w:r>
        <w:t xml:space="preserve">Mikä on sanan "maa" sanan part-of-speech tag seuraavassa kysymyksessä: Missä Pohjois-Amerikan pohjoisosassa sijaitsevassa maassa pidettiin G7-maiden seitsemäs huippukokous?</w:t>
      </w:r>
    </w:p>
    <w:p>
      <w:r>
        <w:rPr>
          <w:b/>
        </w:rPr>
        <w:t xml:space="preserve">Tulos</w:t>
      </w:r>
    </w:p>
    <w:p>
      <w:r>
        <w:t xml:space="preserve">DT</w:t>
      </w:r>
    </w:p>
    <w:p>
      <w:r>
        <w:rPr>
          <w:b/>
        </w:rPr>
        <w:t xml:space="preserve">Esimerkki 3.339</w:t>
      </w:r>
    </w:p>
    <w:p>
      <w:r>
        <w:t xml:space="preserve">Mikä on seuraavassa kysymyksessä olevan sanan "the" sanan part-of-speech tag: Kuka kirjoitti käsikirjoituksen elokuvaan, jonka Iran jätti Oscar-ehdokkaaksi Oliivipuiden läpi -elokuvan jälkeen mutta ennen Gabbehia ?</w:t>
      </w:r>
    </w:p>
    <w:p>
      <w:r>
        <w:rPr>
          <w:b/>
        </w:rPr>
        <w:t xml:space="preserve">Tulos</w:t>
      </w:r>
    </w:p>
    <w:p>
      <w:r>
        <w:t xml:space="preserve">CC</w:t>
      </w:r>
    </w:p>
    <w:p>
      <w:r>
        <w:rPr>
          <w:b/>
        </w:rPr>
        <w:t xml:space="preserve">Esimerkki 3.340</w:t>
      </w:r>
    </w:p>
    <w:p>
      <w:r>
        <w:t xml:space="preserve">Mikä on seuraavassa kysymyksessä olevan sanan "points" part-of-speech tag: Mikä on ECHL:ssä vuodesta 1993 ECHL-kauden 2009-10 loppuun asti pelanneen Checkersin seuraajaksi tulleen joukkueen kokonaispistemäärä ?</w:t>
      </w:r>
    </w:p>
    <w:p>
      <w:r>
        <w:rPr>
          <w:b/>
        </w:rPr>
        <w:t xml:space="preserve">Tulos</w:t>
      </w:r>
    </w:p>
    <w:p>
      <w:r>
        <w:t xml:space="preserve">IN</w:t>
      </w:r>
    </w:p>
    <w:p>
      <w:r>
        <w:rPr>
          <w:b/>
        </w:rPr>
        <w:t xml:space="preserve">Esimerkki 3.341</w:t>
      </w:r>
    </w:p>
    <w:p>
      <w:r>
        <w:t xml:space="preserve">Mikä on sanan "Honor" sanan part-of-speech tag seuraavassa kysymyksessä: Kuinka monta aktiivipalveluksessa olevaa jäsentä on varhaisimmin syntyneen kunniamitalin saajan haaraosastossa ?</w:t>
      </w:r>
    </w:p>
    <w:p>
      <w:r>
        <w:rPr>
          <w:b/>
        </w:rPr>
        <w:t xml:space="preserve">Tulos</w:t>
      </w:r>
    </w:p>
    <w:p>
      <w:r>
        <w:t xml:space="preserve">DT</w:t>
      </w:r>
    </w:p>
    <w:p>
      <w:r>
        <w:rPr>
          <w:b/>
        </w:rPr>
        <w:t xml:space="preserve">Esimerkki 3.342</w:t>
      </w:r>
    </w:p>
    <w:p>
      <w:r>
        <w:t xml:space="preserve">Mikä on seuraavassa kysymyksessä olevan sanan "Lontoo" sanan part-of-speech tag: Missä Lontoon kaupunginosassa on vain miehiä ?</w:t>
      </w:r>
    </w:p>
    <w:p>
      <w:r>
        <w:rPr>
          <w:b/>
        </w:rPr>
        <w:t xml:space="preserve">Tulos</w:t>
      </w:r>
    </w:p>
    <w:p>
      <w:r>
        <w:t xml:space="preserve">NNS</w:t>
      </w:r>
    </w:p>
    <w:p>
      <w:r>
        <w:rPr>
          <w:b/>
        </w:rPr>
        <w:t xml:space="preserve">Esimerkki 3.343</w:t>
      </w:r>
    </w:p>
    <w:p>
      <w:r>
        <w:t xml:space="preserve">Mikä on seuraavassa kysymyksessä olevan sanan "on" sanan part-of-speech tag: Kuinka kaukana on tämä kaupunki LGA:n sisällä, jossa oli 46 818 asukasta vuonna 2018, Melbournesta ?</w:t>
      </w:r>
    </w:p>
    <w:p>
      <w:r>
        <w:rPr>
          <w:b/>
        </w:rPr>
        <w:t xml:space="preserve">Tulos</w:t>
      </w:r>
    </w:p>
    <w:p>
      <w:r>
        <w:t xml:space="preserve">NNP</w:t>
      </w:r>
    </w:p>
    <w:p>
      <w:r>
        <w:rPr>
          <w:b/>
        </w:rPr>
        <w:t xml:space="preserve">Esimerkki 3.344</w:t>
      </w:r>
    </w:p>
    <w:p>
      <w:r>
        <w:t xml:space="preserve">Mikä on seuraavassa kysymyksessä olevan sanan "city" sanan osa-alkuinen tunniste: Kuinka kaukana Oregonista on kaupunki, jossa sijaitsee Clarke Historical Museum ?</w:t>
      </w:r>
    </w:p>
    <w:p>
      <w:r>
        <w:rPr>
          <w:b/>
        </w:rPr>
        <w:t xml:space="preserve">Tulos</w:t>
      </w:r>
    </w:p>
    <w:p>
      <w:r>
        <w:t xml:space="preserve">WRB</w:t>
      </w:r>
    </w:p>
    <w:p>
      <w:r>
        <w:rPr>
          <w:b/>
        </w:rPr>
        <w:t xml:space="preserve">Esimerkki 3.345</w:t>
      </w:r>
    </w:p>
    <w:p>
      <w:r>
        <w:t xml:space="preserve">Mikä on seuraavassa kysymyksessä olevan sanan "on" sanan part-of-speech tag: Mikä on kotikaupunkinsa harrastajaseuran Featherstone Lionsin päävalmentajana tällä hetkellä toimivan pelaajan uravuosi ?</w:t>
      </w:r>
    </w:p>
    <w:p>
      <w:r>
        <w:rPr>
          <w:b/>
        </w:rPr>
        <w:t xml:space="preserve">Tulos</w:t>
      </w:r>
    </w:p>
    <w:p>
      <w:r>
        <w:t xml:space="preserve">NN</w:t>
      </w:r>
    </w:p>
    <w:p>
      <w:r>
        <w:rPr>
          <w:b/>
        </w:rPr>
        <w:t xml:space="preserve">Esimerkki 3.346</w:t>
      </w:r>
    </w:p>
    <w:p>
      <w:r>
        <w:t xml:space="preserve">Mikä on seuraavassa kysymyksessä olevan sanan "on" sanan part-of-speech tag: Kuinka monta miestä on vihitty veljeskuntaan, jonka perustamisesta William Henry Letterman on tunnettu ?</w:t>
      </w:r>
    </w:p>
    <w:p>
      <w:r>
        <w:rPr>
          <w:b/>
        </w:rPr>
        <w:t xml:space="preserve">Tulos</w:t>
      </w:r>
    </w:p>
    <w:p>
      <w:r>
        <w:t xml:space="preserve">JJ</w:t>
      </w:r>
    </w:p>
    <w:p>
      <w:r>
        <w:rPr>
          <w:b/>
        </w:rPr>
        <w:t xml:space="preserve">Esimerkki 3.347</w:t>
      </w:r>
    </w:p>
    <w:p>
      <w:r>
        <w:t xml:space="preserve">Mikä on sanan "in" sanan part-of-speech tag seuraavassa kysymyksessä: Millä pallonpuoliskolla järjestettiin olympialaiset, joissa Armenian lipunkantaja oli Ilirjan Suli ?</w:t>
      </w:r>
    </w:p>
    <w:p>
      <w:r>
        <w:rPr>
          <w:b/>
        </w:rPr>
        <w:t xml:space="preserve">Tulos</w:t>
      </w:r>
    </w:p>
    <w:p>
      <w:r>
        <w:t xml:space="preserve">VBD</w:t>
      </w:r>
    </w:p>
    <w:p>
      <w:r>
        <w:rPr>
          <w:b/>
        </w:rPr>
        <w:t xml:space="preserve">Esimerkki 3.348</w:t>
      </w:r>
    </w:p>
    <w:p>
      <w:r>
        <w:t xml:space="preserve">Mikä on sanan "bitti" sanan part-of-speech tag seuraavassa kysymyksessä: Mikä oli julkaisuvuosi alustalle, joka oli nimetty bit-keskusyksikön mukaan ?</w:t>
      </w:r>
    </w:p>
    <w:p>
      <w:r>
        <w:rPr>
          <w:b/>
        </w:rPr>
        <w:t xml:space="preserve">Tulos</w:t>
      </w:r>
    </w:p>
    <w:p>
      <w:r>
        <w:t xml:space="preserve">IN</w:t>
      </w:r>
    </w:p>
    <w:p>
      <w:r>
        <w:rPr>
          <w:b/>
        </w:rPr>
        <w:t xml:space="preserve">Esimerkki 3.349</w:t>
      </w:r>
    </w:p>
    <w:p>
      <w:r>
        <w:t xml:space="preserve">Mikä on seuraavassa kysymyksessä olevan sanan "heidän" sanan part-of-speech tag: Minkä mestaruuden voitti eniten Presidents ' Trophy -voittoja kerännyt joukkue vuonna 1923 39. kautensa aikana ?</w:t>
      </w:r>
    </w:p>
    <w:p>
      <w:r>
        <w:rPr>
          <w:b/>
        </w:rPr>
        <w:t xml:space="preserve">Tulos</w:t>
      </w:r>
    </w:p>
    <w:p>
      <w:r>
        <w:t xml:space="preserve">VBP</w:t>
      </w:r>
    </w:p>
    <w:p>
      <w:r>
        <w:rPr>
          <w:b/>
        </w:rPr>
        <w:t xml:space="preserve">Esimerkki 3.350</w:t>
      </w:r>
    </w:p>
    <w:p>
      <w:r>
        <w:t xml:space="preserve">Mikä on seuraavassa kysymyksessä olevan sanan "club" sanan part-of-speech tag: Tommy Thelinin vanhempi veli johtaa mitä seuraa ?</w:t>
      </w:r>
    </w:p>
    <w:p>
      <w:r>
        <w:rPr>
          <w:b/>
        </w:rPr>
        <w:t xml:space="preserve">Tulos</w:t>
      </w:r>
    </w:p>
    <w:p>
      <w:r>
        <w:t xml:space="preserve">DT</w:t>
      </w:r>
    </w:p>
    <w:p>
      <w:r>
        <w:rPr>
          <w:b/>
        </w:rPr>
        <w:t xml:space="preserve">Esimerkki 3.351</w:t>
      </w:r>
    </w:p>
    <w:p>
      <w:r>
        <w:t xml:space="preserve">Mikä on sanan "of" part-of-speech tag seuraavassa kysymyksessä: Mikä on vuoden 1802 lopulla syntyneen valtiomiehen vuosi ?</w:t>
      </w:r>
    </w:p>
    <w:p>
      <w:r>
        <w:rPr>
          <w:b/>
        </w:rPr>
        <w:t xml:space="preserve">Tulos</w:t>
      </w:r>
    </w:p>
    <w:p>
      <w:r>
        <w:t xml:space="preserve">CD</w:t>
      </w:r>
    </w:p>
    <w:p>
      <w:r>
        <w:rPr>
          <w:b/>
        </w:rPr>
        <w:t xml:space="preserve">Esimerkki 3.352</w:t>
      </w:r>
    </w:p>
    <w:p>
      <w:r>
        <w:t xml:space="preserve">Mikä on seuraavassa kysymyksessä olevan sanan "the" sanan part-of-speech tag: Minkä pituinen kilometreinä on Coastal Walkway kaupungissa, jossa sijaitsee Yarrow Stadium ?</w:t>
      </w:r>
    </w:p>
    <w:p>
      <w:r>
        <w:rPr>
          <w:b/>
        </w:rPr>
        <w:t xml:space="preserve">Tulos</w:t>
      </w:r>
    </w:p>
    <w:p>
      <w:r>
        <w:t xml:space="preserve">NNP</w:t>
      </w:r>
    </w:p>
    <w:p>
      <w:r>
        <w:rPr>
          <w:b/>
        </w:rPr>
        <w:t xml:space="preserve">Esimerkki 3.353</w:t>
      </w:r>
    </w:p>
    <w:p>
      <w:r>
        <w:t xml:space="preserve">Mikä on seuraavassa kysymyksessä olevan sanan "vanhin" sanan part-of-speech tag: Milloin vanhimman korvettenkapteenin komentama vene laskettiin vesille ?</w:t>
      </w:r>
    </w:p>
    <w:p>
      <w:r>
        <w:rPr>
          <w:b/>
        </w:rPr>
        <w:t xml:space="preserve">Tulos</w:t>
      </w:r>
    </w:p>
    <w:p>
      <w:r>
        <w:t xml:space="preserve">VBN</w:t>
      </w:r>
    </w:p>
    <w:p>
      <w:r>
        <w:rPr>
          <w:b/>
        </w:rPr>
        <w:t xml:space="preserve">Esimerkki 3.354</w:t>
      </w:r>
    </w:p>
    <w:p>
      <w:r>
        <w:t xml:space="preserve">Mikä on seuraavassa kysymyksessä olevan sanan "korkein" sanan part-of-speech tag: Mikä on sen saaren sijainti, jonka korkein kohta on Kunilamäki ?</w:t>
      </w:r>
    </w:p>
    <w:p>
      <w:r>
        <w:rPr>
          <w:b/>
        </w:rPr>
        <w:t xml:space="preserve">Tulos</w:t>
      </w:r>
    </w:p>
    <w:p>
      <w:r>
        <w:t xml:space="preserve">NN</w:t>
      </w:r>
    </w:p>
    <w:p>
      <w:r>
        <w:rPr>
          <w:b/>
        </w:rPr>
        <w:t xml:space="preserve">Esimerkki 3.355</w:t>
      </w:r>
    </w:p>
    <w:p>
      <w:r>
        <w:t xml:space="preserve">Mikä on sanan "of" sanan part-of-speech tag seuraavassa kysymyksessä: Mikä Hall of Fame lisäsi vuonna 2006 muusikot, joilla on single Heart of Glass ?</w:t>
      </w:r>
    </w:p>
    <w:p>
      <w:r>
        <w:rPr>
          <w:b/>
        </w:rPr>
        <w:t xml:space="preserve">Tulos</w:t>
      </w:r>
    </w:p>
    <w:p>
      <w:r>
        <w:t xml:space="preserve">DT</w:t>
      </w:r>
    </w:p>
    <w:p>
      <w:r>
        <w:rPr>
          <w:b/>
        </w:rPr>
        <w:t xml:space="preserve">Esimerkki 3.356</w:t>
      </w:r>
    </w:p>
    <w:p>
      <w:r>
        <w:t xml:space="preserve">Mikä on sanan "of" sanan part-of-speech tag seuraavassa kysymyksessä: Kuka Roseannen käsikirjoittaja oli luoja sarjalle, jossa Hynden Walch näytteli Amya vuonna 1997 ?</w:t>
      </w:r>
    </w:p>
    <w:p>
      <w:r>
        <w:rPr>
          <w:b/>
        </w:rPr>
        <w:t xml:space="preserve">Tulos</w:t>
      </w:r>
    </w:p>
    <w:p>
      <w:r>
        <w:t xml:space="preserve">NNP</w:t>
      </w:r>
    </w:p>
    <w:p>
      <w:r>
        <w:rPr>
          <w:b/>
        </w:rPr>
        <w:t xml:space="preserve">Esimerkki 3.357</w:t>
      </w:r>
    </w:p>
    <w:p>
      <w:r>
        <w:t xml:space="preserve">Mikä on sanan "the" sanan part-of-speech tag seuraavassa kysymyksessä: Milloin perustettiin kaupunki, jossa on vanhin mestaruusennätys ?</w:t>
      </w:r>
    </w:p>
    <w:p>
      <w:r>
        <w:rPr>
          <w:b/>
        </w:rPr>
        <w:t xml:space="preserve">Tulos</w:t>
      </w:r>
    </w:p>
    <w:p>
      <w:r>
        <w:t xml:space="preserve">WRB</w:t>
      </w:r>
    </w:p>
    <w:p>
      <w:r>
        <w:rPr>
          <w:b/>
        </w:rPr>
        <w:t xml:space="preserve">Esimerkki 3.358</w:t>
      </w:r>
    </w:p>
    <w:p>
      <w:r>
        <w:t xml:space="preserve">Mikä on seuraavassa kysymyksessä olevan sanan "the" sanan part-of-speech tag: Urheilija, joka voitti kultaa korkeushypyssä yleisurheilun EM-kilpailuissa vuonna 1990 Splitissä, syntyi missä kaupungissa ?</w:t>
      </w:r>
    </w:p>
    <w:p>
      <w:r>
        <w:rPr>
          <w:b/>
        </w:rPr>
        <w:t xml:space="preserve">Tulos</w:t>
      </w:r>
    </w:p>
    <w:p>
      <w:r>
        <w:t xml:space="preserve">NN</w:t>
      </w:r>
    </w:p>
    <w:p>
      <w:r>
        <w:rPr>
          <w:b/>
        </w:rPr>
        <w:t xml:space="preserve">Esimerkki 3.359</w:t>
      </w:r>
    </w:p>
    <w:p>
      <w:r>
        <w:t xml:space="preserve">Mikä on sanan "Rob" sanan part-of-speech tag seuraavassa kysymyksessä: Mikä on sen stadionin kapasiteetti, jossa Rob Baxterin joukkue pelaa ?</w:t>
      </w:r>
    </w:p>
    <w:p>
      <w:r>
        <w:rPr>
          <w:b/>
        </w:rPr>
        <w:t xml:space="preserve">Tulos</w:t>
      </w:r>
    </w:p>
    <w:p>
      <w:r>
        <w:t xml:space="preserve">VBZ</w:t>
      </w:r>
    </w:p>
    <w:p>
      <w:r>
        <w:rPr>
          <w:b/>
        </w:rPr>
        <w:t xml:space="preserve">Esimerkki 3.360</w:t>
      </w:r>
    </w:p>
    <w:p>
      <w:r>
        <w:t xml:space="preserve">Mikä on sanan "affiliate" sanan part-of-speech tag seuraavassa kysymyksessä: Mitkä kaapeliyhtiöt välittävät NBC:n tytäryhtiötä Austinissa ?</w:t>
      </w:r>
    </w:p>
    <w:p>
      <w:r>
        <w:rPr>
          <w:b/>
        </w:rPr>
        <w:t xml:space="preserve">Tulos</w:t>
      </w:r>
    </w:p>
    <w:p>
      <w:r>
        <w:t xml:space="preserve">NNS</w:t>
      </w:r>
    </w:p>
    <w:p>
      <w:r>
        <w:rPr>
          <w:b/>
        </w:rPr>
        <w:t xml:space="preserve">Esimerkki 3.361</w:t>
      </w:r>
    </w:p>
    <w:p>
      <w:r>
        <w:t xml:space="preserve">Mikä on seuraavassa kysymyksessä olevan sanan "Mitä" sanan part-of-speech tag: Mikä on yöaikaan asuvan henkilön huomattavuus ?</w:t>
      </w:r>
    </w:p>
    <w:p>
      <w:r>
        <w:rPr>
          <w:b/>
        </w:rPr>
        <w:t xml:space="preserve">Tulos</w:t>
      </w:r>
    </w:p>
    <w:p>
      <w:r>
        <w:t xml:space="preserve">NN</w:t>
      </w:r>
    </w:p>
    <w:p>
      <w:r>
        <w:rPr>
          <w:b/>
        </w:rPr>
        <w:t xml:space="preserve">Esimerkki 3.362</w:t>
      </w:r>
    </w:p>
    <w:p>
      <w:r>
        <w:t xml:space="preserve">Mikä on seuraavassa kysymyksessä olevan sanan "aikana" sanan part-of-speech tag: Missä asemassa Floridan kabinetissa toiminut henkilö oli tuona aikana ?</w:t>
      </w:r>
    </w:p>
    <w:p>
      <w:r>
        <w:rPr>
          <w:b/>
        </w:rPr>
        <w:t xml:space="preserve">Tulos</w:t>
      </w:r>
    </w:p>
    <w:p>
      <w:r>
        <w:t xml:space="preserve">DT</w:t>
      </w:r>
    </w:p>
    <w:p>
      <w:r>
        <w:rPr>
          <w:b/>
        </w:rPr>
        <w:t xml:space="preserve">Esimerkki 3.363</w:t>
      </w:r>
    </w:p>
    <w:p>
      <w:r>
        <w:t xml:space="preserve">Mikä on sanan "the" sanan part-of-speech tag seuraavassa kysymyksessä: Mikä on sen joukkueen tunnus, jonka maahan kuuluu myös kaksi saaristoa ?</w:t>
      </w:r>
    </w:p>
    <w:p>
      <w:r>
        <w:rPr>
          <w:b/>
        </w:rPr>
        <w:t xml:space="preserve">Tulos</w:t>
      </w:r>
    </w:p>
    <w:p>
      <w:r>
        <w:t xml:space="preserve">VBZ</w:t>
      </w:r>
    </w:p>
    <w:p>
      <w:r>
        <w:rPr>
          <w:b/>
        </w:rPr>
        <w:t xml:space="preserve">Esimerkki 3.364</w:t>
      </w:r>
    </w:p>
    <w:p>
      <w:r>
        <w:t xml:space="preserve">Mikä on sanan "of" sanan part-of-speech tag seuraavassa kysymyksessä: Vuoden 2010 nuorten olympialaisten yleisurheilun poikien viestiviestin hopeaa voittanut henkilö on syntynyt minä kuukautena ?</w:t>
      </w:r>
    </w:p>
    <w:p>
      <w:r>
        <w:rPr>
          <w:b/>
        </w:rPr>
        <w:t xml:space="preserve">Tulos</w:t>
      </w:r>
    </w:p>
    <w:p>
      <w:r>
        <w:t xml:space="preserve">NN</w:t>
      </w:r>
    </w:p>
    <w:p>
      <w:r>
        <w:rPr>
          <w:b/>
        </w:rPr>
        <w:t xml:space="preserve">Esimerkki 3.365</w:t>
      </w:r>
    </w:p>
    <w:p>
      <w:r>
        <w:t xml:space="preserve">Mikä on seuraavassa kysymyksessä olevan sanan "vuosi" sanan part-of-speech tag: Mikä on Chicago Bearsin McNeese State -yliopistosta vuonna 1985 NFL-draftissa varaaman pelaajan syntymävuosi ?</w:t>
      </w:r>
    </w:p>
    <w:p>
      <w:r>
        <w:rPr>
          <w:b/>
        </w:rPr>
        <w:t xml:space="preserve">Tulos</w:t>
      </w:r>
    </w:p>
    <w:p>
      <w:r>
        <w:t xml:space="preserve">IN</w:t>
      </w:r>
    </w:p>
    <w:p>
      <w:r>
        <w:rPr>
          <w:b/>
        </w:rPr>
        <w:t xml:space="preserve">Esimerkki 3.366</w:t>
      </w:r>
    </w:p>
    <w:p>
      <w:r>
        <w:t xml:space="preserve">Mikä on seuraavassa kysymyksessä olevan sanan "ja" sanan part-of-speech tag: Mikä nykyinen yksityisasunto on Malarenjärven ja Itämeren rajaamassa kaupungissa ?</w:t>
      </w:r>
    </w:p>
    <w:p>
      <w:r>
        <w:rPr>
          <w:b/>
        </w:rPr>
        <w:t xml:space="preserve">Tulos</w:t>
      </w:r>
    </w:p>
    <w:p>
      <w:r>
        <w:t xml:space="preserve">JJ</w:t>
      </w:r>
    </w:p>
    <w:p>
      <w:r>
        <w:rPr>
          <w:b/>
        </w:rPr>
        <w:t xml:space="preserve">Esimerkki 3.367</w:t>
      </w:r>
    </w:p>
    <w:p>
      <w:r>
        <w:t xml:space="preserve">Mikä on seuraavassa kysymyksessä olevan sanan "mikä" sanan part-of-speech tag: Mikä PMK-puolueen hallinnoima vaalipiiri sijaitsee Kancheepuramin piirikunnassa Intian Tamil Nadun osavaltiossa?</w:t>
      </w:r>
    </w:p>
    <w:p>
      <w:r>
        <w:rPr>
          <w:b/>
        </w:rPr>
        <w:t xml:space="preserve">Tulos</w:t>
      </w:r>
    </w:p>
    <w:p>
      <w:r>
        <w:t xml:space="preserve">DT</w:t>
      </w:r>
    </w:p>
    <w:p>
      <w:r>
        <w:rPr>
          <w:b/>
        </w:rPr>
        <w:t xml:space="preserve">Esimerkki 3.368</w:t>
      </w:r>
    </w:p>
    <w:p>
      <w:r>
        <w:t xml:space="preserve">Mikä on sanan "the" sanan part-of-speech tag seuraavassa kysymyksessä: Mikä on se alue, jonka muistiinpanoja henkilöä pidetään TSU:n hengellisenä johtajana ?</w:t>
      </w:r>
    </w:p>
    <w:p>
      <w:r>
        <w:rPr>
          <w:b/>
        </w:rPr>
        <w:t xml:space="preserve">Tulos</w:t>
      </w:r>
    </w:p>
    <w:p>
      <w:r>
        <w:t xml:space="preserve">VBZ</w:t>
      </w:r>
    </w:p>
    <w:p>
      <w:r>
        <w:rPr>
          <w:b/>
        </w:rPr>
        <w:t xml:space="preserve">Esimerkki 3.369</w:t>
      </w:r>
    </w:p>
    <w:p>
      <w:r>
        <w:t xml:space="preserve">Mikä on seuraavassa kysymyksessä olevan sanan "kuin" sanan part-of-speech tag: Missä osassa Marokkoa on Marokon kaupunki, jossa asuu enemmän ihmisiä kuin Fesissä ?</w:t>
      </w:r>
    </w:p>
    <w:p>
      <w:r>
        <w:rPr>
          <w:b/>
        </w:rPr>
        <w:t xml:space="preserve">Tulos</w:t>
      </w:r>
    </w:p>
    <w:p>
      <w:r>
        <w:t xml:space="preserve">JJR</w:t>
      </w:r>
    </w:p>
    <w:p>
      <w:r>
        <w:rPr>
          <w:b/>
        </w:rPr>
        <w:t xml:space="preserve">Esimerkki 3.370</w:t>
      </w:r>
    </w:p>
    <w:p>
      <w:r>
        <w:t xml:space="preserve">Mikä on seuraavassa kysymyksessä olevan sanan "on" sanan part-of-speech tag: Mikä on vuoden 2012 Chicagon maratonin sijalle 6 sijoittuneen kotimaan alue ?</w:t>
      </w:r>
    </w:p>
    <w:p>
      <w:r>
        <w:rPr>
          <w:b/>
        </w:rPr>
        <w:t xml:space="preserve">Tulos</w:t>
      </w:r>
    </w:p>
    <w:p>
      <w:r>
        <w:t xml:space="preserve">NN</w:t>
      </w:r>
    </w:p>
    <w:p>
      <w:r>
        <w:rPr>
          <w:b/>
        </w:rPr>
        <w:t xml:space="preserve">Esimerkki 3.371</w:t>
      </w:r>
    </w:p>
    <w:p>
      <w:r>
        <w:t xml:space="preserve">Mikä on seuraavassa kysymyksessä olevan sanan "Parkalgar" puhejäsenmerkki: Mikä on Racing Team Parkalgarin kuljettajan kansallisuus?</w:t>
      </w:r>
    </w:p>
    <w:p>
      <w:r>
        <w:rPr>
          <w:b/>
        </w:rPr>
        <w:t xml:space="preserve">Tulos</w:t>
      </w:r>
    </w:p>
    <w:p>
      <w:r>
        <w:t xml:space="preserve">NN</w:t>
      </w:r>
    </w:p>
    <w:p>
      <w:r>
        <w:rPr>
          <w:b/>
        </w:rPr>
        <w:t xml:space="preserve">Esimerkki 3.372</w:t>
      </w:r>
    </w:p>
    <w:p>
      <w:r>
        <w:t xml:space="preserve">Mikä on seuraavassa kysymyksessä esiintyvän sanan "ecoregion" sanan part-of-speech tag: Mikä on ekologiseen alueeseen kuuluva eliölaji, joka muodostaa laajan alluviaaliviuhkan, joka koostuu kanavien lomittamista mutalautoista ?</w:t>
      </w:r>
    </w:p>
    <w:p>
      <w:r>
        <w:rPr>
          <w:b/>
        </w:rPr>
        <w:t xml:space="preserve">Tulos</w:t>
      </w:r>
    </w:p>
    <w:p>
      <w:r>
        <w:t xml:space="preserve">JJ</w:t>
      </w:r>
    </w:p>
    <w:p>
      <w:r>
        <w:rPr>
          <w:b/>
        </w:rPr>
        <w:t xml:space="preserve">Esimerkki 3.373</w:t>
      </w:r>
    </w:p>
    <w:p>
      <w:r>
        <w:t xml:space="preserve">Mikä on seuraavassa kysymyksessä olevan sanan "neliö" sanan part-of-speech tag: Kuinka monta neliökilometriä on Brasilian osavaltio, jonka nimi tarkoittaa leveää jokea ?</w:t>
      </w:r>
    </w:p>
    <w:p>
      <w:r>
        <w:rPr>
          <w:b/>
        </w:rPr>
        <w:t xml:space="preserve">Tulos</w:t>
      </w:r>
    </w:p>
    <w:p>
      <w:r>
        <w:t xml:space="preserve">IN</w:t>
      </w:r>
    </w:p>
    <w:p>
      <w:r>
        <w:rPr>
          <w:b/>
        </w:rPr>
        <w:t xml:space="preserve">Esimerkki 3.374</w:t>
      </w:r>
    </w:p>
    <w:p>
      <w:r>
        <w:t xml:space="preserve">Mikä on seuraavassa kysymyksessä olevan sanan "calls" sanan part-of-speech tag: NFL-joukkue, joka kutsuu Bank of America Stadiumia kodikseen, on pääkonttori missä kaupungissa ?</w:t>
      </w:r>
    </w:p>
    <w:p>
      <w:r>
        <w:rPr>
          <w:b/>
        </w:rPr>
        <w:t xml:space="preserve">Tulos</w:t>
      </w:r>
    </w:p>
    <w:p>
      <w:r>
        <w:t xml:space="preserve">WP</w:t>
      </w:r>
    </w:p>
    <w:p>
      <w:r>
        <w:rPr>
          <w:b/>
        </w:rPr>
        <w:t xml:space="preserve">Esimerkki 3.375</w:t>
      </w:r>
    </w:p>
    <w:p>
      <w:r>
        <w:t xml:space="preserve">Mikä on seuraavassa kysymyksessä olevan sanan "2009" sanan part-of-speech tag: Missä asemassa 360 ääntä saanut henkilö oli Euroopan parlamentissa vuosina 2009-2014 ?</w:t>
      </w:r>
    </w:p>
    <w:p>
      <w:r>
        <w:rPr>
          <w:b/>
        </w:rPr>
        <w:t xml:space="preserve">Tulos</w:t>
      </w:r>
    </w:p>
    <w:p>
      <w:r>
        <w:t xml:space="preserve">DT</w:t>
      </w:r>
    </w:p>
    <w:p>
      <w:r>
        <w:rPr>
          <w:b/>
        </w:rPr>
        <w:t xml:space="preserve">Esimerkki 3.376</w:t>
      </w:r>
    </w:p>
    <w:p>
      <w:r>
        <w:t xml:space="preserve">Mikä on seuraavassa kysymyksessä olevan sanan "kaupunki" puhekielinen tunniste: Patelin kunniaksi nimetty yliopisto, joka sijaitsee 24 mailia Miamista pohjoiseen, sijaitsee kaupungissa, jonka väkiluku oli vuonna 2010 kuinka monta ihmistä?</w:t>
      </w:r>
    </w:p>
    <w:p>
      <w:r>
        <w:rPr>
          <w:b/>
        </w:rPr>
        <w:t xml:space="preserve">Tulos</w:t>
      </w:r>
    </w:p>
    <w:p>
      <w:r>
        <w:t xml:space="preserve">IN</w:t>
      </w:r>
    </w:p>
    <w:p>
      <w:r>
        <w:rPr>
          <w:b/>
        </w:rPr>
        <w:t xml:space="preserve">Esimerkki 3.377</w:t>
      </w:r>
    </w:p>
    <w:p>
      <w:r>
        <w:t xml:space="preserve">Mikä on seuraavassa kysymyksessä olevan sanan "2010" sanan part-of-speech tag: Mikä on sen majatalon nimi, joka sijaitsee kaupungissa, jonka asukasluku oli 3228 vuoden 2010 väestönlaskennassa ?</w:t>
      </w:r>
    </w:p>
    <w:p>
      <w:r>
        <w:rPr>
          <w:b/>
        </w:rPr>
        <w:t xml:space="preserve">Tulos</w:t>
      </w:r>
    </w:p>
    <w:p>
      <w:r>
        <w:t xml:space="preserve">DT</w:t>
      </w:r>
    </w:p>
    <w:p>
      <w:r>
        <w:rPr>
          <w:b/>
        </w:rPr>
        <w:t xml:space="preserve">Esimerkki 3.378</w:t>
      </w:r>
    </w:p>
    <w:p>
      <w:r>
        <w:t xml:space="preserve">Mikä on seuraavassa kysymyksessä olevan sanan "Mitä" sanan part-of-speech tag: Missä Norjan kunnassa sijaitsee vuori, jonka kohouma on 2372 m ?</w:t>
      </w:r>
    </w:p>
    <w:p>
      <w:r>
        <w:rPr>
          <w:b/>
        </w:rPr>
        <w:t xml:space="preserve">Tulos</w:t>
      </w:r>
    </w:p>
    <w:p>
      <w:r>
        <w:t xml:space="preserve">IN</w:t>
      </w:r>
    </w:p>
    <w:p>
      <w:r>
        <w:rPr>
          <w:b/>
        </w:rPr>
        <w:t xml:space="preserve">Esimerkki 3.379</w:t>
      </w:r>
    </w:p>
    <w:p>
      <w:r>
        <w:t xml:space="preserve">Mikä on seuraavassa kysymyksessä olevan sanan "vuosi" sanan part-of-speech tag: Mikä on sen kauden tilastovuoden nimi, jolloin Detroit Tigers teki American Leaguen ennätyksen kauden tappioiden määrässä ?</w:t>
      </w:r>
    </w:p>
    <w:p>
      <w:r>
        <w:rPr>
          <w:b/>
        </w:rPr>
        <w:t xml:space="preserve">Tulos</w:t>
      </w:r>
    </w:p>
    <w:p>
      <w:r>
        <w:t xml:space="preserve">IN</w:t>
      </w:r>
    </w:p>
    <w:p>
      <w:r>
        <w:rPr>
          <w:b/>
        </w:rPr>
        <w:t xml:space="preserve">Esimerkki 3.380</w:t>
      </w:r>
    </w:p>
    <w:p>
      <w:r>
        <w:t xml:space="preserve">Mikä on seuraavassa kysymyksessä esiintyvän sanan "näyttelijätär" sanan part-of-speech tag: Mikä on tämän jugoslavianjuutalaisen lapsinäyttelijän syntymäaika, joka kuoli tässä Oświęcimissä sijaitsevassa pääosan esityskompleksissa ?</w:t>
      </w:r>
    </w:p>
    <w:p>
      <w:r>
        <w:rPr>
          <w:b/>
        </w:rPr>
        <w:t xml:space="preserve">Tulos</w:t>
      </w:r>
    </w:p>
    <w:p>
      <w:r>
        <w:t xml:space="preserve">DT</w:t>
      </w:r>
    </w:p>
    <w:p>
      <w:r>
        <w:rPr>
          <w:b/>
        </w:rPr>
        <w:t xml:space="preserve">Esimerkki 3.381</w:t>
      </w:r>
    </w:p>
    <w:p>
      <w:r>
        <w:t xml:space="preserve">Mikä on seuraavassa kysymyksessä esiintyvän sanan "Bertrand" sanan part-of-speech tag: Andrea de Cesarisista ja Bertrand Gachot'sta kumpi on kotoisin lännestä?</w:t>
      </w:r>
    </w:p>
    <w:p>
      <w:r>
        <w:rPr>
          <w:b/>
        </w:rPr>
        <w:t xml:space="preserve">Tulos</w:t>
      </w:r>
    </w:p>
    <w:p>
      <w:r>
        <w:t xml:space="preserve">IN</w:t>
      </w:r>
    </w:p>
    <w:p>
      <w:r>
        <w:rPr>
          <w:b/>
        </w:rPr>
        <w:t xml:space="preserve">Esimerkki 3.382</w:t>
      </w:r>
    </w:p>
    <w:p>
      <w:r>
        <w:t xml:space="preserve">Mikä on seuraavassa kysymyksessä olevan sanan "punainen" puhekielinen tunniste: Mikä meri rajaa pohjoispuolella joukkueen, jonka värit ovat punainen ja valkoinen ?</w:t>
      </w:r>
    </w:p>
    <w:p>
      <w:r>
        <w:rPr>
          <w:b/>
        </w:rPr>
        <w:t xml:space="preserve">Tulos</w:t>
      </w:r>
    </w:p>
    <w:p>
      <w:r>
        <w:t xml:space="preserve">VBZ</w:t>
      </w:r>
    </w:p>
    <w:p>
      <w:r>
        <w:rPr>
          <w:b/>
        </w:rPr>
        <w:t xml:space="preserve">Esimerkki 3.383</w:t>
      </w:r>
    </w:p>
    <w:p>
      <w:r>
        <w:t xml:space="preserve">Mikä on seuraavassa kysymyksessä olevan sanan "Mitä" sanan part-of-speech tag: Mikä on vuosi, joka on sijoitettu merkin otsikolle paikkaan, jonka etäisyys on 804 mailia ?</w:t>
      </w:r>
    </w:p>
    <w:p>
      <w:r>
        <w:rPr>
          <w:b/>
        </w:rPr>
        <w:t xml:space="preserve">Tulos</w:t>
      </w:r>
    </w:p>
    <w:p>
      <w:r>
        <w:t xml:space="preserve">DT</w:t>
      </w:r>
    </w:p>
    <w:p>
      <w:r>
        <w:rPr>
          <w:b/>
        </w:rPr>
        <w:t xml:space="preserve">Esimerkki 3.384</w:t>
      </w:r>
    </w:p>
    <w:p>
      <w:r>
        <w:t xml:space="preserve">Mikä on seuraavassa kysymyksessä olevan sanan "oli" sanan part-of-speech tag: Mikä oli vuoden 1925 rakenne, joka aiemmin sisältyi ?</w:t>
      </w:r>
    </w:p>
    <w:p>
      <w:r>
        <w:rPr>
          <w:b/>
        </w:rPr>
        <w:t xml:space="preserve">Tulos</w:t>
      </w:r>
    </w:p>
    <w:p>
      <w:r>
        <w:t xml:space="preserve">IN</w:t>
      </w:r>
    </w:p>
    <w:p>
      <w:r>
        <w:rPr>
          <w:b/>
        </w:rPr>
        <w:t xml:space="preserve">Esimerkki 3.385</w:t>
      </w:r>
    </w:p>
    <w:p>
      <w:r>
        <w:t xml:space="preserve">Mikä on seuraavassa kysymyksessä olevan sanan "sisältää" sanan part-of-speech tag: Mikä piirikunta sisältää kaupungin, joka sisältää Illinois Wesleyan Universityn ?</w:t>
      </w:r>
    </w:p>
    <w:p>
      <w:r>
        <w:rPr>
          <w:b/>
        </w:rPr>
        <w:t xml:space="preserve">Tulos</w:t>
      </w:r>
    </w:p>
    <w:p>
      <w:r>
        <w:t xml:space="preserve">DT</w:t>
      </w:r>
    </w:p>
    <w:p>
      <w:r>
        <w:rPr>
          <w:b/>
        </w:rPr>
        <w:t xml:space="preserve">Esimerkki 3.386</w:t>
      </w:r>
    </w:p>
    <w:p>
      <w:r>
        <w:t xml:space="preserve">Mikä on seuraavassa kysymyksessä olevan sanan "the" sanan part-of-speech tag: Mitkä Tyynenmeren saaret kuuluvat siihen latinalaisamerikkalaiseen maahan, jossa oli alle 9 150 mutta yli 7 246 siirtolaista Yhdistyneeseen kuningaskuntaan vuonna 2011 ?</w:t>
      </w:r>
    </w:p>
    <w:p>
      <w:r>
        <w:rPr>
          <w:b/>
        </w:rPr>
        <w:t xml:space="preserve">Tulos</w:t>
      </w:r>
    </w:p>
    <w:p>
      <w:r>
        <w:t xml:space="preserve">WP</w:t>
      </w:r>
    </w:p>
    <w:p>
      <w:r>
        <w:rPr>
          <w:b/>
        </w:rPr>
        <w:t xml:space="preserve">Esimerkki 3.387</w:t>
      </w:r>
    </w:p>
    <w:p>
      <w:r>
        <w:t xml:space="preserve">Mikä on seuraavassa kysymyksessä esiintyvän sanan "canton" part-of-speech tag: Mikä listalla olevista kaupungeista yhdistyi muiden kanssa ja muodosti uuden Ilanz/Glionin kunnan?</w:t>
      </w:r>
    </w:p>
    <w:p>
      <w:r>
        <w:rPr>
          <w:b/>
        </w:rPr>
        <w:t xml:space="preserve">Tulos</w:t>
      </w:r>
    </w:p>
    <w:p>
      <w:r>
        <w:t xml:space="preserve">VB</w:t>
      </w:r>
    </w:p>
    <w:p>
      <w:r>
        <w:rPr>
          <w:b/>
        </w:rPr>
        <w:t xml:space="preserve">Esimerkki 3.388</w:t>
      </w:r>
    </w:p>
    <w:p>
      <w:r>
        <w:t xml:space="preserve">Mikä on sanan "of" sanan part-of-speech tag seuraavassa kysymyksessä: Mikä oli Tony Jeffersonin collegen ennätys vuonna 2012 ?</w:t>
      </w:r>
    </w:p>
    <w:p>
      <w:r>
        <w:rPr>
          <w:b/>
        </w:rPr>
        <w:t xml:space="preserve">Tulos</w:t>
      </w:r>
    </w:p>
    <w:p>
      <w:r>
        <w:t xml:space="preserve">NN</w:t>
      </w:r>
    </w:p>
    <w:p>
      <w:r>
        <w:rPr>
          <w:b/>
        </w:rPr>
        <w:t xml:space="preserve">Esimerkki 3.389</w:t>
      </w:r>
    </w:p>
    <w:p>
      <w:r>
        <w:t xml:space="preserve">Mikä on seuraavassa kysymyksessä olevan sanan "years" sanan part-of-speech tag: Kuinka monta vuotta vanhempi on Crabtreen kirkko kuin Advance kirkko ?</w:t>
      </w:r>
    </w:p>
    <w:p>
      <w:r>
        <w:rPr>
          <w:b/>
        </w:rPr>
        <w:t xml:space="preserve">Tulos</w:t>
      </w:r>
    </w:p>
    <w:p>
      <w:r>
        <w:t xml:space="preserve">NNP</w:t>
      </w:r>
    </w:p>
    <w:p>
      <w:r>
        <w:rPr>
          <w:b/>
        </w:rPr>
        <w:t xml:space="preserve">Esimerkki 3.390</w:t>
      </w:r>
    </w:p>
    <w:p>
      <w:r>
        <w:t xml:space="preserve">Mikä on seuraavassa kysymyksessä esiintyvän sanan "joka" sanan part-of-speech tag: Millä päivämäärällä A Simple Life 'n tähti esiintyi vierailevana esiintyjänä ?</w:t>
      </w:r>
    </w:p>
    <w:p>
      <w:r>
        <w:rPr>
          <w:b/>
        </w:rPr>
        <w:t xml:space="preserve">Tulos</w:t>
      </w:r>
    </w:p>
    <w:p>
      <w:r>
        <w:t xml:space="preserve">NN</w:t>
      </w:r>
    </w:p>
    <w:p>
      <w:r>
        <w:rPr>
          <w:b/>
        </w:rPr>
        <w:t xml:space="preserve">Esimerkki 3.391</w:t>
      </w:r>
    </w:p>
    <w:p>
      <w:r>
        <w:t xml:space="preserve">Mikä on seuraavassa kysymyksessä olevan sanan "missä" sanan part-of-speech tag: Mikä oli viimeinen vuosi, jolloin 15. marraskuuta 1950 syntynyt opiskelija pelasi yliopistossa, jossa ensimmäiset luennot pidettiin 16. syyskuuta 1874 , jolloin oli kuusi opettajaa ja 39 opiskelijaa ?</w:t>
      </w:r>
    </w:p>
    <w:p>
      <w:r>
        <w:rPr>
          <w:b/>
        </w:rPr>
        <w:t xml:space="preserve">Tulos</w:t>
      </w:r>
    </w:p>
    <w:p>
      <w:r>
        <w:t xml:space="preserve">VBD</w:t>
      </w:r>
    </w:p>
    <w:p>
      <w:r>
        <w:rPr>
          <w:b/>
        </w:rPr>
        <w:t xml:space="preserve">Esimerkki 3.392</w:t>
      </w:r>
    </w:p>
    <w:p>
      <w:r>
        <w:t xml:space="preserve">Mikä on sanan "of" sanan part-of-speech tag seuraavassa kysymyksessä: Mikä on vuoden 1993 väestöarvio kaupungissa, joka sijaitsee 91 kilometriä (57 mi) koilliseen Yangonista ?</w:t>
      </w:r>
    </w:p>
    <w:p>
      <w:r>
        <w:rPr>
          <w:b/>
        </w:rPr>
        <w:t xml:space="preserve">Tulos</w:t>
      </w:r>
    </w:p>
    <w:p>
      <w:r>
        <w:t xml:space="preserve">CD</w:t>
      </w:r>
    </w:p>
    <w:p>
      <w:r>
        <w:rPr>
          <w:b/>
        </w:rPr>
        <w:t xml:space="preserve">Esimerkki 3.393</w:t>
      </w:r>
    </w:p>
    <w:p>
      <w:r>
        <w:t xml:space="preserve">Mikä on sanan "Cruz" sanan part-of-speech tag seuraavassa kysymyksessä: Mikä on karkea vuosittainen kävijämäärä Kanariansaarella, jonka pääkaupunki on Santa Cruz de Tenerife ?</w:t>
      </w:r>
    </w:p>
    <w:p>
      <w:r>
        <w:rPr>
          <w:b/>
        </w:rPr>
        <w:t xml:space="preserve">Tulos</w:t>
      </w:r>
    </w:p>
    <w:p>
      <w:r>
        <w:t xml:space="preserve">VBZ</w:t>
      </w:r>
    </w:p>
    <w:p>
      <w:r>
        <w:rPr>
          <w:b/>
        </w:rPr>
        <w:t xml:space="preserve">Esimerkki 3.394</w:t>
      </w:r>
    </w:p>
    <w:p>
      <w:r>
        <w:t xml:space="preserve">Mikä on seuraavassa kysymyksessä olevan sanan "että" sanan part-of-speech tag: Ennätykselliset kuusi Euroopan cupia voittaneella seuralla , kuinka monta voittoa sillä on ?</w:t>
      </w:r>
    </w:p>
    <w:p>
      <w:r>
        <w:rPr>
          <w:b/>
        </w:rPr>
        <w:t xml:space="preserve">Tulos</w:t>
      </w:r>
    </w:p>
    <w:p>
      <w:r>
        <w:t xml:space="preserve">JJ</w:t>
      </w:r>
    </w:p>
    <w:p>
      <w:r>
        <w:rPr>
          <w:b/>
        </w:rPr>
        <w:t xml:space="preserve">Esimerkki 3.395</w:t>
      </w:r>
    </w:p>
    <w:p>
      <w:r>
        <w:t xml:space="preserve">Mikä on seuraavassa kysymyksessä olevan sanan "on" sanan part-of-speech tag: Mikä on 5. tammikuuta 2008 kuolleen alumnin tutkinto ?</w:t>
      </w:r>
    </w:p>
    <w:p>
      <w:r>
        <w:rPr>
          <w:b/>
        </w:rPr>
        <w:t xml:space="preserve">Tulos</w:t>
      </w:r>
    </w:p>
    <w:p>
      <w:r>
        <w:t xml:space="preserve">CD</w:t>
      </w:r>
    </w:p>
    <w:p>
      <w:r>
        <w:rPr>
          <w:b/>
        </w:rPr>
        <w:t xml:space="preserve">Esimerkki 3.396</w:t>
      </w:r>
    </w:p>
    <w:p>
      <w:r>
        <w:t xml:space="preserve">Mikä on seuraavassa kysymyksessä olevan sanan "johtaja" sanan part-of-speech tag: Mitä nimikkeitä julkaisi 1930-luvulla toiminut ja useilla animaatiostudioilla työskennellyt ohjaaja ?</w:t>
      </w:r>
    </w:p>
    <w:p>
      <w:r>
        <w:rPr>
          <w:b/>
        </w:rPr>
        <w:t xml:space="preserve">Tulos</w:t>
      </w:r>
    </w:p>
    <w:p>
      <w:r>
        <w:t xml:space="preserve">JJ</w:t>
      </w:r>
    </w:p>
    <w:p>
      <w:r>
        <w:rPr>
          <w:b/>
        </w:rPr>
        <w:t xml:space="preserve">Esimerkki 3.397</w:t>
      </w:r>
    </w:p>
    <w:p>
      <w:r>
        <w:t xml:space="preserve">Mikä on seuraavassa kysymyksessä olevan sanan "tähti" sanan part-of-speech tag: Kuka on vuoden 2001 elokuvan tähti, jonka laulun on laulanut KK ?</w:t>
      </w:r>
    </w:p>
    <w:p>
      <w:r>
        <w:rPr>
          <w:b/>
        </w:rPr>
        <w:t xml:space="preserve">Tulos</w:t>
      </w:r>
    </w:p>
    <w:p>
      <w:r>
        <w:t xml:space="preserve">IN</w:t>
      </w:r>
    </w:p>
    <w:p>
      <w:r>
        <w:rPr>
          <w:b/>
        </w:rPr>
        <w:t xml:space="preserve">Esimerkki 3.398</w:t>
      </w:r>
    </w:p>
    <w:p>
      <w:r>
        <w:t xml:space="preserve">Mikä on seuraavassa kysymyksessä olevan sanan "tämä" sanan part-of-speech tag: Kuinka monta joukkuetta edustaa tätä yliopistoa, joka sijaitsee tässä 53 891 asukkaan kaupungissa vuonna 2010 ?</w:t>
      </w:r>
    </w:p>
    <w:p>
      <w:r>
        <w:rPr>
          <w:b/>
        </w:rPr>
        <w:t xml:space="preserve">Tulos</w:t>
      </w:r>
    </w:p>
    <w:p>
      <w:r>
        <w:t xml:space="preserve">IN</w:t>
      </w:r>
    </w:p>
    <w:p>
      <w:r>
        <w:rPr>
          <w:b/>
        </w:rPr>
        <w:t xml:space="preserve">Esimerkki 3.399</w:t>
      </w:r>
    </w:p>
    <w:p>
      <w:r>
        <w:t xml:space="preserve">Mikä on seuraavassa kysymyksessä olevan sanan "," sanan part-of-speech tag: Missä kunnassa (tai kunnissa) alueella järjestettiin 26. huhtikuuta 2010 täytevaalit, joissa Jeannie Ugyuk voitti paikan?</w:t>
      </w:r>
    </w:p>
    <w:p>
      <w:r>
        <w:rPr>
          <w:b/>
        </w:rPr>
        <w:t xml:space="preserve">Tulos</w:t>
      </w:r>
    </w:p>
    <w:p>
      <w:r>
        <w:t xml:space="preserve">CD</w:t>
      </w:r>
    </w:p>
    <w:p>
      <w:r>
        <w:rPr>
          <w:b/>
        </w:rPr>
        <w:t xml:space="preserve">Esimerkki 3.400</w:t>
      </w:r>
    </w:p>
    <w:p>
      <w:r>
        <w:t xml:space="preserve">Mikä on seuraavassa kysymyksessä olevan sanan "The" sanan part-of-speech tag: Mikä on Liga MX -joukkueen stadionin kapasiteetti, jonka lempinimi on Las Águilas ( The Eagles ) ?</w:t>
      </w:r>
    </w:p>
    <w:p>
      <w:r>
        <w:rPr>
          <w:b/>
        </w:rPr>
        <w:t xml:space="preserve">Tulos</w:t>
      </w:r>
    </w:p>
    <w:p>
      <w:r>
        <w:t xml:space="preserve">NN</w:t>
      </w:r>
    </w:p>
    <w:p>
      <w:r>
        <w:rPr>
          <w:b/>
        </w:rPr>
        <w:t xml:space="preserve">Esimerkki 3.401</w:t>
      </w:r>
    </w:p>
    <w:p>
      <w:r>
        <w:t xml:space="preserve">Mikä on seuraavassa kysymyksessä olevan sanan "ja" sanan part-of-speech tag: Milloin Black Towerin ja Aksys Gamesin yhdessä kehittämä peli julkaistiin ?</w:t>
      </w:r>
    </w:p>
    <w:p>
      <w:r>
        <w:rPr>
          <w:b/>
        </w:rPr>
        <w:t xml:space="preserve">Tulos</w:t>
      </w:r>
    </w:p>
    <w:p>
      <w:r>
        <w:t xml:space="preserve">NNP</w:t>
      </w:r>
    </w:p>
    <w:p>
      <w:r>
        <w:rPr>
          <w:b/>
        </w:rPr>
        <w:t xml:space="preserve">Esimerkki 3.402</w:t>
      </w:r>
    </w:p>
    <w:p>
      <w:r>
        <w:t xml:space="preserve">Mikä on seuraavassa kysymyksessä olevan sanan "köyhä" sanan part-of-speech tag: Minkä koomikon ohjaaman elokuvan ei haluttu ilmestyvän ennen kesäkuuta 2024, koska koomikko oli häpeissään sen huonosta laadusta ?</w:t>
      </w:r>
    </w:p>
    <w:p>
      <w:r>
        <w:rPr>
          <w:b/>
        </w:rPr>
        <w:t xml:space="preserve">Tulos</w:t>
      </w:r>
    </w:p>
    <w:p>
      <w:r>
        <w:t xml:space="preserve">PRP</w:t>
      </w:r>
    </w:p>
    <w:p>
      <w:r>
        <w:rPr>
          <w:b/>
        </w:rPr>
        <w:t xml:space="preserve">Esimerkki 3.403</w:t>
      </w:r>
    </w:p>
    <w:p>
      <w:r>
        <w:t xml:space="preserve">Mikä on sanan "maa" sanan part-of-speech tag seuraavassa kysymyksessä: Mikä on sen virallisen joukkueen sijoitus, jonka maa ulottuu yli yhdentoista aikavyöhykkeen ?</w:t>
      </w:r>
    </w:p>
    <w:p>
      <w:r>
        <w:rPr>
          <w:b/>
        </w:rPr>
        <w:t xml:space="preserve">Tulos</w:t>
      </w:r>
    </w:p>
    <w:p>
      <w:r>
        <w:t xml:space="preserve">DT</w:t>
      </w:r>
    </w:p>
    <w:p>
      <w:r>
        <w:rPr>
          <w:b/>
        </w:rPr>
        <w:t xml:space="preserve">Esimerkki 3.404</w:t>
      </w:r>
    </w:p>
    <w:p>
      <w:r>
        <w:t xml:space="preserve">Mikä on seuraavassa kysymyksessä olevan sanan "luonnos" sanan part-of-speech tag: Kuka on se seura, jonka pelaajan Detroit Pistons valitsi vuoden 2012 NBA-draftin ensimmäisellä kierroksella ?</w:t>
      </w:r>
    </w:p>
    <w:p>
      <w:r>
        <w:rPr>
          <w:b/>
        </w:rPr>
        <w:t xml:space="preserve">Tulos</w:t>
      </w:r>
    </w:p>
    <w:p>
      <w:r>
        <w:t xml:space="preserve">WP$</w:t>
      </w:r>
    </w:p>
    <w:p>
      <w:r>
        <w:rPr>
          <w:b/>
        </w:rPr>
        <w:t xml:space="preserve">Esimerkki 3.405</w:t>
      </w:r>
    </w:p>
    <w:p>
      <w:r>
        <w:t xml:space="preserve">Mikä on seuraavassa kysymyksessä olevan sanan "98" sanan part-of-speech tag: Kuka entinen Arkansasin pelaaja voitti kultamitalin vuoden 84 olympialaisissa ja NBA:n mestaruuden Bullsin kanssa vuonna 98?</w:t>
      </w:r>
    </w:p>
    <w:p>
      <w:r>
        <w:rPr>
          <w:b/>
        </w:rPr>
        <w:t xml:space="preserve">Tulos</w:t>
      </w:r>
    </w:p>
    <w:p>
      <w:r>
        <w:t xml:space="preserve">VBD</w:t>
      </w:r>
    </w:p>
    <w:p>
      <w:r>
        <w:rPr>
          <w:b/>
        </w:rPr>
        <w:t xml:space="preserve">Esimerkki 3.406</w:t>
      </w:r>
    </w:p>
    <w:p>
      <w:r>
        <w:t xml:space="preserve">Mikä on sanan "," sanan part-of-speech tag seuraavassa kysymyksessä: Mikä WR pelasi koulua Lennoxvillessä , Sherbrooken kaupunginosassa, Quebecissä, Kanadassa ?</w:t>
      </w:r>
    </w:p>
    <w:p>
      <w:r>
        <w:rPr>
          <w:b/>
        </w:rPr>
        <w:t xml:space="preserve">Tulos</w:t>
      </w:r>
    </w:p>
    <w:p>
      <w:r>
        <w:t xml:space="preserve">NNP</w:t>
      </w:r>
    </w:p>
    <w:p>
      <w:r>
        <w:rPr>
          <w:b/>
        </w:rPr>
        <w:t xml:space="preserve">Esimerkki 3.407</w:t>
      </w:r>
    </w:p>
    <w:p>
      <w:r>
        <w:t xml:space="preserve">Mikä on sanan "the" sanan part-of-speech tag seuraavassa kysymyksessä: Kuinka moni luetelluista kirkoista sisältää kuvauksissaan mittaukset ?</w:t>
      </w:r>
    </w:p>
    <w:p>
      <w:r>
        <w:rPr>
          <w:b/>
        </w:rPr>
        <w:t xml:space="preserve">Tulos</w:t>
      </w:r>
    </w:p>
    <w:p>
      <w:r>
        <w:t xml:space="preserve">PRP$</w:t>
      </w:r>
    </w:p>
    <w:p>
      <w:r>
        <w:rPr>
          <w:b/>
        </w:rPr>
        <w:t xml:space="preserve">Esimerkki 3.408</w:t>
      </w:r>
    </w:p>
    <w:p>
      <w:r>
        <w:t xml:space="preserve">Mikä on seuraavassa kysymyksessä olevan sanan "gold" part-of-speech tag: Mikä on sen urheilijan nimi, joka voitti kultaa Estádio Olímpico João Havelangessa järjestetyssä tapahtumassa ?</w:t>
      </w:r>
    </w:p>
    <w:p>
      <w:r>
        <w:rPr>
          <w:b/>
        </w:rPr>
        <w:t xml:space="preserve">Tulos</w:t>
      </w:r>
    </w:p>
    <w:p>
      <w:r>
        <w:t xml:space="preserve">VBD</w:t>
      </w:r>
    </w:p>
    <w:p>
      <w:r>
        <w:rPr>
          <w:b/>
        </w:rPr>
        <w:t xml:space="preserve">Esimerkki 3.409</w:t>
      </w:r>
    </w:p>
    <w:p>
      <w:r>
        <w:t xml:space="preserve">Mikä on seuraavassa kysymyksessä olevan sanan "Allegheny" sanan part-of-speech tag: LECOM Parkin, jonka nimi oli aiemmin Pittsburgh Allegheny, nykyinen haltija?</w:t>
      </w:r>
    </w:p>
    <w:p>
      <w:r>
        <w:rPr>
          <w:b/>
        </w:rPr>
        <w:t xml:space="preserve">Tulos</w:t>
      </w:r>
    </w:p>
    <w:p>
      <w:r>
        <w:t xml:space="preserve">VBD</w:t>
      </w:r>
    </w:p>
    <w:p>
      <w:r>
        <w:rPr>
          <w:b/>
        </w:rPr>
        <w:t xml:space="preserve">Esimerkki 3.410</w:t>
      </w:r>
    </w:p>
    <w:p>
      <w:r>
        <w:t xml:space="preserve">Mikä on sanan "the" sanan part-of-speech tag seuraavassa kysymyksessä: Minkä alkuperäisen luvun jäsen oli 14. toukokuuta 1890 syntynyt mies ?</w:t>
      </w:r>
    </w:p>
    <w:p>
      <w:r>
        <w:rPr>
          <w:b/>
        </w:rPr>
        <w:t xml:space="preserve">Tulos</w:t>
      </w:r>
    </w:p>
    <w:p>
      <w:r>
        <w:t xml:space="preserve">CD</w:t>
      </w:r>
    </w:p>
    <w:p>
      <w:r>
        <w:rPr>
          <w:b/>
        </w:rPr>
        <w:t xml:space="preserve">Esimerkki 3.411</w:t>
      </w:r>
    </w:p>
    <w:p>
      <w:r>
        <w:t xml:space="preserve">Mikä on seuraavassa kysymyksessä olevan sanan "entinen" sanan part-of-speech tag: Milloin rakennettiin entinen muraavilainen lähetysasema, joka oli Labradorin pohjoisin asutus ?</w:t>
      </w:r>
    </w:p>
    <w:p>
      <w:r>
        <w:rPr>
          <w:b/>
        </w:rPr>
        <w:t xml:space="preserve">Tulos</w:t>
      </w:r>
    </w:p>
    <w:p>
      <w:r>
        <w:t xml:space="preserve">DT</w:t>
      </w:r>
    </w:p>
    <w:p>
      <w:r>
        <w:rPr>
          <w:b/>
        </w:rPr>
        <w:t xml:space="preserve">Esimerkki 3.412</w:t>
      </w:r>
    </w:p>
    <w:p>
      <w:r>
        <w:t xml:space="preserve">Mikä on seuraavassa kysymyksessä olevan sanan "miten" sanan part-of-speech tag: Kuinka monta vuotta BA ( sosiaalityö ) [ PIT ] yhdistyksen RMIT henkilö toimi varjo- terveysministerinä ?</w:t>
      </w:r>
    </w:p>
    <w:p>
      <w:r>
        <w:rPr>
          <w:b/>
        </w:rPr>
        <w:t xml:space="preserve">Tulos</w:t>
      </w:r>
    </w:p>
    <w:p>
      <w:r>
        <w:t xml:space="preserve">IN</w:t>
      </w:r>
    </w:p>
    <w:p>
      <w:r>
        <w:rPr>
          <w:b/>
        </w:rPr>
        <w:t xml:space="preserve">Esimerkki 3.413</w:t>
      </w:r>
    </w:p>
    <w:p>
      <w:r>
        <w:t xml:space="preserve">Mikä on sanan "in" sanan part-of-speech tag seuraavassa kysymyksessä: Kuka oli Hwangsanbeolin taistelusta vuonna 660 kertovan, vuonna 2003 valmistuneen elokuvan ohjaaja ?</w:t>
      </w:r>
    </w:p>
    <w:p>
      <w:r>
        <w:rPr>
          <w:b/>
        </w:rPr>
        <w:t xml:space="preserve">Tulos</w:t>
      </w:r>
    </w:p>
    <w:p>
      <w:r>
        <w:t xml:space="preserve">DT</w:t>
      </w:r>
    </w:p>
    <w:p>
      <w:r>
        <w:rPr>
          <w:b/>
        </w:rPr>
        <w:t xml:space="preserve">Esimerkki 3.414</w:t>
      </w:r>
    </w:p>
    <w:p>
      <w:r>
        <w:t xml:space="preserve">Mikä on seuraavassa kysymyksessä olevan sanan "the" sanan part-of-speech tag: Minkä tyyppinen on sivusto, jonka pääkuvana on hibutsu-patsas ?</w:t>
      </w:r>
    </w:p>
    <w:p>
      <w:r>
        <w:rPr>
          <w:b/>
        </w:rPr>
        <w:t xml:space="preserve">Tulos</w:t>
      </w:r>
    </w:p>
    <w:p>
      <w:r>
        <w:t xml:space="preserve">NN</w:t>
      </w:r>
    </w:p>
    <w:p>
      <w:r>
        <w:rPr>
          <w:b/>
        </w:rPr>
        <w:t xml:space="preserve">Esimerkki 3.415</w:t>
      </w:r>
    </w:p>
    <w:p>
      <w:r>
        <w:t xml:space="preserve">Mikä on sanan "Firstflown" sanan part-of-speech tag seuraavassa kysymyksessä: Mikä on sen lentokoneen Firstflown-vuosi, joka aloitti siviilikoneena, joka toimitti nopeasti postia ?</w:t>
      </w:r>
    </w:p>
    <w:p>
      <w:r>
        <w:rPr>
          <w:b/>
        </w:rPr>
        <w:t xml:space="preserve">Tulos</w:t>
      </w:r>
    </w:p>
    <w:p>
      <w:r>
        <w:t xml:space="preserve">IN</w:t>
      </w:r>
    </w:p>
    <w:p>
      <w:r>
        <w:rPr>
          <w:b/>
        </w:rPr>
        <w:t xml:space="preserve">Esimerkki 3.416</w:t>
      </w:r>
    </w:p>
    <w:p>
      <w:r>
        <w:t xml:space="preserve">Mikä on seuraavassa kysymyksessä olevan sanan "on" sanan part-of-speech tag: Mikä on seuran nimi lähiöstä, joka sijaitsee 4 kilometrin päässä Brisbanesta ?</w:t>
      </w:r>
    </w:p>
    <w:p>
      <w:r>
        <w:rPr>
          <w:b/>
        </w:rPr>
        <w:t xml:space="preserve">Tulos</w:t>
      </w:r>
    </w:p>
    <w:p>
      <w:r>
        <w:t xml:space="preserve">WDT</w:t>
      </w:r>
    </w:p>
    <w:p>
      <w:r>
        <w:rPr>
          <w:b/>
        </w:rPr>
        <w:t xml:space="preserve">Esimerkki 3.417</w:t>
      </w:r>
    </w:p>
    <w:p>
      <w:r>
        <w:t xml:space="preserve">Mikä on seuraavassa kysymyksessä olevan sanan "ilma" sanan part-of-speech tag: Milloin lähetettiin AJ Deen vuonna 2006 juontaman ainoan sarjan viimeinen jakso ?</w:t>
      </w:r>
    </w:p>
    <w:p>
      <w:r>
        <w:rPr>
          <w:b/>
        </w:rPr>
        <w:t xml:space="preserve">Tulos</w:t>
      </w:r>
    </w:p>
    <w:p>
      <w:r>
        <w:t xml:space="preserve">VBD</w:t>
      </w:r>
    </w:p>
    <w:p>
      <w:r>
        <w:rPr>
          <w:b/>
        </w:rPr>
        <w:t xml:space="preserve">Esimerkki 3.418</w:t>
      </w:r>
    </w:p>
    <w:p>
      <w:r>
        <w:t xml:space="preserve">Mikä on seuraavassa kysymyksessä olevan sanan "Humphrey" puheosamerkintä: Humphrey Metrodomessa pidetyn finaalin aikana viimeisen mestaruusottelunsa pelannut jalkapallojoukkue oli alun perin kotipaikka ?</w:t>
      </w:r>
    </w:p>
    <w:p>
      <w:r>
        <w:rPr>
          <w:b/>
        </w:rPr>
        <w:t xml:space="preserve">Tulos</w:t>
      </w:r>
    </w:p>
    <w:p>
      <w:r>
        <w:t xml:space="preserve">WDT</w:t>
      </w:r>
    </w:p>
    <w:p>
      <w:r>
        <w:rPr>
          <w:b/>
        </w:rPr>
        <w:t xml:space="preserve">Esimerkki 3.419</w:t>
      </w:r>
    </w:p>
    <w:p>
      <w:r>
        <w:t xml:space="preserve">Mikä on seuraavassa kysymyksessä olevan sanan "Street" sanan part-of-speech tag: Kuka suunnitteli paikan osoitteessa 76 West Maiden Street ?</w:t>
      </w:r>
    </w:p>
    <w:p>
      <w:r>
        <w:rPr>
          <w:b/>
        </w:rPr>
        <w:t xml:space="preserve">Tulos</w:t>
      </w:r>
    </w:p>
    <w:p>
      <w:r>
        <w:t xml:space="preserve">VBD</w:t>
      </w:r>
    </w:p>
    <w:p>
      <w:r>
        <w:rPr>
          <w:b/>
        </w:rPr>
        <w:t xml:space="preserve">Esimerkki 3.420</w:t>
      </w:r>
    </w:p>
    <w:p>
      <w:r>
        <w:t xml:space="preserve">Mikä on seuraavassa kysymyksessä olevan sanan "taken" sanan part-of-speech tag: Kuinka monta wicketiä otti pelaaja, jonka tilalle tuli pelaaja, joka oli Länsi-Intian testijoukkueen kapteeni vuosina 2007-2010 ?</w:t>
      </w:r>
    </w:p>
    <w:p>
      <w:r>
        <w:rPr>
          <w:b/>
        </w:rPr>
        <w:t xml:space="preserve">Tulos</w:t>
      </w:r>
    </w:p>
    <w:p>
      <w:r>
        <w:t xml:space="preserve">NN</w:t>
      </w:r>
    </w:p>
    <w:p>
      <w:r>
        <w:rPr>
          <w:b/>
        </w:rPr>
        <w:t xml:space="preserve">Esimerkki 3.421</w:t>
      </w:r>
    </w:p>
    <w:p>
      <w:r>
        <w:t xml:space="preserve">Mikä on sanan "Philadelphia" sanan part-of-speech tag seuraavassa kysymyksessä: Minkä tieteenalan yhtenä perustajana pidetään Massachusetts Institute of Technologyn entistä tiedekunnan jäsentä, joka työskenteli kielitieteen laitoksella ja oli Philadelphiassa askenasijuutalaisten maahanmuuttajien poika?</w:t>
      </w:r>
    </w:p>
    <w:p>
      <w:r>
        <w:rPr>
          <w:b/>
        </w:rPr>
        <w:t xml:space="preserve">Tulos</w:t>
      </w:r>
    </w:p>
    <w:p>
      <w:r>
        <w:t xml:space="preserve">VBN</w:t>
      </w:r>
    </w:p>
    <w:p>
      <w:r>
        <w:rPr>
          <w:b/>
        </w:rPr>
        <w:t xml:space="preserve">Esimerkki 3.422</w:t>
      </w:r>
    </w:p>
    <w:p>
      <w:r>
        <w:t xml:space="preserve">Mikä on seuraavassa kysymyksessä olevan sanan "Empire" sanan part-of-speech tag: Mikä joki virtaa kaupungin ohi, joka oli mogulien valtakunnan pääkaupunki vuosina 1504-1653 ?</w:t>
      </w:r>
    </w:p>
    <w:p>
      <w:r>
        <w:rPr>
          <w:b/>
        </w:rPr>
        <w:t xml:space="preserve">Tulos</w:t>
      </w:r>
    </w:p>
    <w:p>
      <w:r>
        <w:t xml:space="preserve">DT</w:t>
      </w:r>
    </w:p>
    <w:p>
      <w:r>
        <w:rPr>
          <w:b/>
        </w:rPr>
        <w:t xml:space="preserve">Esimerkki 3.423</w:t>
      </w:r>
    </w:p>
    <w:p>
      <w:r>
        <w:t xml:space="preserve">Mikä on seuraavassa kysymyksessä olevan sanan "on" sanan part-of-speech tag: Seuralla, joka perustettiin vuonna 1948 Kölner Ballspiel-Club 1901:n ja SpVgg Sülz 07:n fuusiona, on kuinka monta mestaruutta ?</w:t>
      </w:r>
    </w:p>
    <w:p>
      <w:r>
        <w:rPr>
          <w:b/>
        </w:rPr>
        <w:t xml:space="preserve">Tulos</w:t>
      </w:r>
    </w:p>
    <w:p>
      <w:r>
        <w:t xml:space="preserve">NNP</w:t>
      </w:r>
    </w:p>
    <w:p>
      <w:r>
        <w:rPr>
          <w:b/>
        </w:rPr>
        <w:t xml:space="preserve">Esimerkki 3.424</w:t>
      </w:r>
    </w:p>
    <w:p>
      <w:r>
        <w:t xml:space="preserve">Mikä on seuraavassa kysymyksessä esiintyvän sanan "joka" sanan part-of-speech tag: Mikä oli sen vaikutusvaltaisen painitallin nimi, johon kahdeksankertainen WCW:n World Tag Team Champion -painija, jonka oikea nimi oli Alan Robert Rogowski, kuului ?</w:t>
      </w:r>
    </w:p>
    <w:p>
      <w:r>
        <w:rPr>
          <w:b/>
        </w:rPr>
        <w:t xml:space="preserve">Tulos</w:t>
      </w:r>
    </w:p>
    <w:p>
      <w:r>
        <w:t xml:space="preserve">DT</w:t>
      </w:r>
    </w:p>
    <w:p>
      <w:r>
        <w:rPr>
          <w:b/>
        </w:rPr>
        <w:t xml:space="preserve">Esimerkki 3.425</w:t>
      </w:r>
    </w:p>
    <w:p>
      <w:r>
        <w:t xml:space="preserve">Mikä on seuraavassa kysymyksessä olevan sanan "Val" sanan part-of-speech tag: Kuka johti Val Barnesin käymän yliopiston vuoden 1980 koripalloturnauksen Final Fouriin ?</w:t>
      </w:r>
    </w:p>
    <w:p>
      <w:r>
        <w:rPr>
          <w:b/>
        </w:rPr>
        <w:t xml:space="preserve">Tulos</w:t>
      </w:r>
    </w:p>
    <w:p>
      <w:r>
        <w:t xml:space="preserve">DT</w:t>
      </w:r>
    </w:p>
    <w:p>
      <w:r>
        <w:rPr>
          <w:b/>
        </w:rPr>
        <w:t xml:space="preserve">Esimerkki 3.426</w:t>
      </w:r>
    </w:p>
    <w:p>
      <w:r>
        <w:t xml:space="preserve">Mikä on sanan "nimi" sanan part-of-speech tag seuraavassa kysymyksessä: Missä draamassa on näyttelijä, jonka nimi oli syntyessään José María Sacristán Turiégano ?</w:t>
      </w:r>
    </w:p>
    <w:p>
      <w:r>
        <w:rPr>
          <w:b/>
        </w:rPr>
        <w:t xml:space="preserve">Tulos</w:t>
      </w:r>
    </w:p>
    <w:p>
      <w:r>
        <w:t xml:space="preserve">NNP</w:t>
      </w:r>
    </w:p>
    <w:p>
      <w:r>
        <w:rPr>
          <w:b/>
        </w:rPr>
        <w:t xml:space="preserve">Esimerkki 3.427</w:t>
      </w:r>
    </w:p>
    <w:p>
      <w:r>
        <w:t xml:space="preserve">Mikä on sanan "myös" sanan part-of-speech tag seuraavassa kysymyksessä: Missä sijaitsee kaikista fossiilista kaasua käyttävistä voimalaitoksista se, jolla on eniten tehoa MW:na ?</w:t>
      </w:r>
    </w:p>
    <w:p>
      <w:r>
        <w:rPr>
          <w:b/>
        </w:rPr>
        <w:t xml:space="preserve">Tulos</w:t>
      </w:r>
    </w:p>
    <w:p>
      <w:r>
        <w:t xml:space="preserve">NN</w:t>
      </w:r>
    </w:p>
    <w:p>
      <w:r>
        <w:rPr>
          <w:b/>
        </w:rPr>
        <w:t xml:space="preserve">Esimerkki 3.428</w:t>
      </w:r>
    </w:p>
    <w:p>
      <w:r>
        <w:t xml:space="preserve">Mikä on seuraavassa kysymyksessä olevan sanan "some" sanan part-of-speech tag: Mitä elementtejä kuvauksessa on varhaisimman kyydin osalta?</w:t>
      </w:r>
    </w:p>
    <w:p>
      <w:r>
        <w:rPr>
          <w:b/>
        </w:rPr>
        <w:t xml:space="preserve">Tulos</w:t>
      </w:r>
    </w:p>
    <w:p>
      <w:r>
        <w:t xml:space="preserve">IN</w:t>
      </w:r>
    </w:p>
    <w:p>
      <w:r>
        <w:rPr>
          <w:b/>
        </w:rPr>
        <w:t xml:space="preserve">Esimerkki 3.429</w:t>
      </w:r>
    </w:p>
    <w:p>
      <w:r>
        <w:t xml:space="preserve">Mikä on seuraavassa kysymyksessä olevan sanan "''" sanan part-of-speech tag: Kuka lapsimalli, josta tuli tunnettu nimi, näytteli elokuvassa, jonka katsotaan aloittaneen ``rantajuhlaelokuvan '' genren ?</w:t>
      </w:r>
    </w:p>
    <w:p>
      <w:r>
        <w:rPr>
          <w:b/>
        </w:rPr>
        <w:t xml:space="preserve">Tulos</w:t>
      </w:r>
    </w:p>
    <w:p>
      <w:r>
        <w:t xml:space="preserve">NN</w:t>
      </w:r>
    </w:p>
    <w:p>
      <w:r>
        <w:rPr>
          <w:b/>
        </w:rPr>
        <w:t xml:space="preserve">Esimerkki 3.430</w:t>
      </w:r>
    </w:p>
    <w:p>
      <w:r>
        <w:t xml:space="preserve">Mikä on seuraavassa kysymyksessä olevan sanan "lentokenttä" sanan part-of-speech tag: Kuinka kaukana tämä kansainvälinen lentoasema, jolla oli 751 791 matkustajaa vuonna 2018, on Tokiosta ?</w:t>
      </w:r>
    </w:p>
    <w:p>
      <w:r>
        <w:rPr>
          <w:b/>
        </w:rPr>
        <w:t xml:space="preserve">Tulos</w:t>
      </w:r>
    </w:p>
    <w:p>
      <w:r>
        <w:t xml:space="preserve">CD</w:t>
      </w:r>
    </w:p>
    <w:p>
      <w:r>
        <w:rPr>
          <w:b/>
        </w:rPr>
        <w:t xml:space="preserve">Esimerkki 3.431</w:t>
      </w:r>
    </w:p>
    <w:p>
      <w:r>
        <w:t xml:space="preserve">Mikä on seuraavassa kysymyksessä olevan sanan "named" sanan part-of-speech tag: Minkä värikkäästi nimetyn hevosen valmentaja on ratsastanut Hall of Fameen valitun hevosen ?</w:t>
      </w:r>
    </w:p>
    <w:p>
      <w:r>
        <w:rPr>
          <w:b/>
        </w:rPr>
        <w:t xml:space="preserve">Tulos</w:t>
      </w:r>
    </w:p>
    <w:p>
      <w:r>
        <w:t xml:space="preserve">IN</w:t>
      </w:r>
    </w:p>
    <w:p>
      <w:r>
        <w:rPr>
          <w:b/>
        </w:rPr>
        <w:t xml:space="preserve">Esimerkki 3.432</w:t>
      </w:r>
    </w:p>
    <w:p>
      <w:r>
        <w:t xml:space="preserve">Mikä on seuraavassa kysymyksessä olevan sanan "a" sanan part-of-speech tag: Mikä on entinen nimi osavaltion puistolle, jonka varrella on joki, joka oli siirtomaa-aikana tärkeä vesireitti Ohio-joen laaksoon, ja joka sijaitsee vuonna 1804 perustetussa piirikunnassa ?</w:t>
      </w:r>
    </w:p>
    <w:p>
      <w:r>
        <w:rPr>
          <w:b/>
        </w:rPr>
        <w:t xml:space="preserve">Tulos</w:t>
      </w:r>
    </w:p>
    <w:p>
      <w:r>
        <w:t xml:space="preserve">NN</w:t>
      </w:r>
    </w:p>
    <w:p>
      <w:r>
        <w:rPr>
          <w:b/>
        </w:rPr>
        <w:t xml:space="preserve">Esimerkki 3.433</w:t>
      </w:r>
    </w:p>
    <w:p>
      <w:r>
        <w:t xml:space="preserve">Mikä on sanan "of" sanan part-of-speech tag seuraavassa kysymyksessä: Mikä on sen yrityksen sijaintipaikka, joka työskenteli opetuspelien ja useiden kasinopelien parissa ?</w:t>
      </w:r>
    </w:p>
    <w:p>
      <w:r>
        <w:rPr>
          <w:b/>
        </w:rPr>
        <w:t xml:space="preserve">Tulos</w:t>
      </w:r>
    </w:p>
    <w:p>
      <w:r>
        <w:t xml:space="preserve">NNS</w:t>
      </w:r>
    </w:p>
    <w:p>
      <w:r>
        <w:rPr>
          <w:b/>
        </w:rPr>
        <w:t xml:space="preserve">Esimerkki 3.434</w:t>
      </w:r>
    </w:p>
    <w:p>
      <w:r>
        <w:t xml:space="preserve">Mikä on seuraavassa kysymyksessä olevan sanan "the" sanan part-of-speech tag: Mikä oli sen edustajan termiraja, joka asui kaupungissa, jossa fDi-lehti rankkasi Woosterin Pohjois-Amerikan 10 parhaan mikrokaupungin joukkoon yritysystävällisyydeltään ?</w:t>
      </w:r>
    </w:p>
    <w:p>
      <w:r>
        <w:rPr>
          <w:b/>
        </w:rPr>
        <w:t xml:space="preserve">Tulos</w:t>
      </w:r>
    </w:p>
    <w:p>
      <w:r>
        <w:t xml:space="preserve">NNP</w:t>
      </w:r>
    </w:p>
    <w:p>
      <w:r>
        <w:rPr>
          <w:b/>
        </w:rPr>
        <w:t xml:space="preserve">Esimerkki 3.435</w:t>
      </w:r>
    </w:p>
    <w:p>
      <w:r>
        <w:t xml:space="preserve">Mikä on seuraavassa kysymyksessä olevan sanan "Wind" sanan part-of-speech tag: Minkä vuoden ( s ) myydyin albumi ( s ) julkaistiin artistilta, jonka kunnianosoitussingle Candle in the Wind 1997 , joka on kirjoitettu uudelleen Diana , Walesin prinsessalle , myi yli 33 miljoonaa kappaletta maailmanlaajuisesti ?</w:t>
      </w:r>
    </w:p>
    <w:p>
      <w:r>
        <w:rPr>
          <w:b/>
        </w:rPr>
        <w:t xml:space="preserve">Tulos</w:t>
      </w:r>
    </w:p>
    <w:p>
      <w:r>
        <w:t xml:space="preserve">VBD</w:t>
      </w:r>
    </w:p>
    <w:p>
      <w:r>
        <w:rPr>
          <w:b/>
        </w:rPr>
        <w:t xml:space="preserve">Esimerkki 3.436</w:t>
      </w:r>
    </w:p>
    <w:p>
      <w:r>
        <w:t xml:space="preserve">Mikä on seuraavassa kysymyksessä olevan sanan "Celia" puheosamerkintä: Millä aikakaudella rakennettiin vuoden 1973 elokuvan, jossa Celia Kaye näytteli Annea, perintönä annettu suuri rakennus ?</w:t>
      </w:r>
    </w:p>
    <w:p>
      <w:r>
        <w:rPr>
          <w:b/>
        </w:rPr>
        <w:t xml:space="preserve">Tulos</w:t>
      </w:r>
    </w:p>
    <w:p>
      <w:r>
        <w:t xml:space="preserve">VBN</w:t>
      </w:r>
    </w:p>
    <w:p>
      <w:r>
        <w:rPr>
          <w:b/>
        </w:rPr>
        <w:t xml:space="preserve">Esimerkki 3.437</w:t>
      </w:r>
    </w:p>
    <w:p>
      <w:r>
        <w:t xml:space="preserve">Mikä on seuraavassa kysymyksessä olevan sanan "the" sanan part-of-speech tag: Kuka voitti Praemium Imperial -palkinnon maalaustaiteesta samana vuonna kuin West Side Story -elokuvan ( 1957 ) sanoituksista tunnettu amerikkalainen säveltäjä voitti elokuvasta ja teatterista ?</w:t>
      </w:r>
    </w:p>
    <w:p>
      <w:r>
        <w:rPr>
          <w:b/>
        </w:rPr>
        <w:t xml:space="preserve">Tulos</w:t>
      </w:r>
    </w:p>
    <w:p>
      <w:r>
        <w:t xml:space="preserve">(</w:t>
      </w:r>
    </w:p>
    <w:p>
      <w:r>
        <w:rPr>
          <w:b/>
        </w:rPr>
        <w:t xml:space="preserve">Esimerkki 3.438</w:t>
      </w:r>
    </w:p>
    <w:p>
      <w:r>
        <w:t xml:space="preserve">Mikä on seuraavassa kysymyksessä olevan sanan "Mitä" sanan part-of-speech tag: Mikä koulu aloitti toimintansa vuonna 1954 Zimbabwen kaupungissa, jossa sijaitsee Lafarge Stadium ?</w:t>
      </w:r>
    </w:p>
    <w:p>
      <w:r>
        <w:rPr>
          <w:b/>
        </w:rPr>
        <w:t xml:space="preserve">Tulos</w:t>
      </w:r>
    </w:p>
    <w:p>
      <w:r>
        <w:t xml:space="preserve">VBZ</w:t>
      </w:r>
    </w:p>
    <w:p>
      <w:r>
        <w:rPr>
          <w:b/>
        </w:rPr>
        <w:t xml:space="preserve">Esimerkki 3.439</w:t>
      </w:r>
    </w:p>
    <w:p>
      <w:r>
        <w:t xml:space="preserve">Mikä on sanan "prewar" sanan part-of-speech tag seuraavassa kysymyksessä: Alfa Romeon , Lancian ja Isotta Fraschinin sotia edeltäviin autoihin perustuvan konseptiauton suunnitteli eräs autonrakentaja missä ja milloin ?</w:t>
      </w:r>
    </w:p>
    <w:p>
      <w:r>
        <w:rPr>
          <w:b/>
        </w:rPr>
        <w:t xml:space="preserve">Tulos</w:t>
      </w:r>
    </w:p>
    <w:p>
      <w:r>
        <w:t xml:space="preserve">CC</w:t>
      </w:r>
    </w:p>
    <w:p>
      <w:r>
        <w:rPr>
          <w:b/>
        </w:rPr>
        <w:t xml:space="preserve">Esimerkki 3.440</w:t>
      </w:r>
    </w:p>
    <w:p>
      <w:r>
        <w:t xml:space="preserve">Mikä on sanan "fuusio" sanan part-of-speech tag seuraavassa kysymyksessä: Minkä vuoden aikana fuusion kautta muodostettiin lentoyhtiö, joka käytti vuosina 1947-1954 valmistettua lentokonetta ?</w:t>
      </w:r>
    </w:p>
    <w:p>
      <w:r>
        <w:rPr>
          <w:b/>
        </w:rPr>
        <w:t xml:space="preserve">Tulos</w:t>
      </w:r>
    </w:p>
    <w:p>
      <w:r>
        <w:t xml:space="preserve">WP</w:t>
      </w:r>
    </w:p>
    <w:p>
      <w:r>
        <w:rPr>
          <w:b/>
        </w:rPr>
        <w:t xml:space="preserve">Esimerkki 3.441</w:t>
      </w:r>
    </w:p>
    <w:p>
      <w:r>
        <w:t xml:space="preserve">Mikä on seuraavassa kysymyksessä olevan sanan "founded" part-of-speech tag: Prinssi Shōtokun perustama temppeli on ajoitettu milloin ?</w:t>
      </w:r>
    </w:p>
    <w:p>
      <w:r>
        <w:rPr>
          <w:b/>
        </w:rPr>
        <w:t xml:space="preserve">Tulos</w:t>
      </w:r>
    </w:p>
    <w:p>
      <w:r>
        <w:t xml:space="preserve">TO</w:t>
      </w:r>
    </w:p>
    <w:p>
      <w:r>
        <w:rPr>
          <w:b/>
        </w:rPr>
        <w:t xml:space="preserve">Esimerkki 3.442</w:t>
      </w:r>
    </w:p>
    <w:p>
      <w:r>
        <w:t xml:space="preserve">Mikä on seuraavassa kysymyksessä olevan sanan "yksityisesti" sanan part-of-speech tag: Mikä oli aiemmin nimi yhteisölle, jolla on pyhäkkö, joka on Nunavutin inuiittien yksityisomistuksessa ?</w:t>
      </w:r>
    </w:p>
    <w:p>
      <w:r>
        <w:rPr>
          <w:b/>
        </w:rPr>
        <w:t xml:space="preserve">Tulos</w:t>
      </w:r>
    </w:p>
    <w:p>
      <w:r>
        <w:t xml:space="preserve">VBN</w:t>
      </w:r>
    </w:p>
    <w:p>
      <w:r>
        <w:rPr>
          <w:b/>
        </w:rPr>
        <w:t xml:space="preserve">Esimerkki 3.443</w:t>
      </w:r>
    </w:p>
    <w:p>
      <w:r>
        <w:t xml:space="preserve">Mikä on seuraavassa kysymyksessä olevan sanan "plan" sanan part-of-speech tag: Missä kaupungissa sijaitsee 24 m × 42 m:n kokoinen kirkko?</w:t>
      </w:r>
    </w:p>
    <w:p>
      <w:r>
        <w:rPr>
          <w:b/>
        </w:rPr>
        <w:t xml:space="preserve">Tulos</w:t>
      </w:r>
    </w:p>
    <w:p>
      <w:r>
        <w:t xml:space="preserve">IN</w:t>
      </w:r>
    </w:p>
    <w:p>
      <w:r>
        <w:rPr>
          <w:b/>
        </w:rPr>
        <w:t xml:space="preserve">Esimerkki 3.444</w:t>
      </w:r>
    </w:p>
    <w:p>
      <w:r>
        <w:t xml:space="preserve">Mikä on seuraavassa kysymyksessä esiintyvän sanan "notes" part-of-speech tag: Mikä on tyypin - muistiinpanot -kohteen runko, joka on klassinen Kuiperin vyön kohde ?</w:t>
      </w:r>
    </w:p>
    <w:p>
      <w:r>
        <w:rPr>
          <w:b/>
        </w:rPr>
        <w:t xml:space="preserve">Tulos</w:t>
      </w:r>
    </w:p>
    <w:p>
      <w:r>
        <w:t xml:space="preserve">NN</w:t>
      </w:r>
    </w:p>
    <w:p>
      <w:r>
        <w:rPr>
          <w:b/>
        </w:rPr>
        <w:t xml:space="preserve">Esimerkki 3.445</w:t>
      </w:r>
    </w:p>
    <w:p>
      <w:r>
        <w:t xml:space="preserve">Mikä on seuraavassa kysymyksessä olevan sanan "mitä" sanan part-of-speech tag: Toisessa ottelussa , menetelmä hyperfleksi mikä ruumiinosa ?</w:t>
      </w:r>
    </w:p>
    <w:p>
      <w:r>
        <w:rPr>
          <w:b/>
        </w:rPr>
        <w:t xml:space="preserve">Tulos</w:t>
      </w:r>
    </w:p>
    <w:p>
      <w:r>
        <w:t xml:space="preserve">NN</w:t>
      </w:r>
    </w:p>
    <w:p>
      <w:r>
        <w:rPr>
          <w:b/>
        </w:rPr>
        <w:t xml:space="preserve">Esimerkki 3.446</w:t>
      </w:r>
    </w:p>
    <w:p>
      <w:r>
        <w:t xml:space="preserve">Mikä on seuraavassa kysymyksessä olevan sanan "1,720,000" sanan part-of-speech tag: Mikä on sen joukkueen nimi, jonka stadionin remontti maksoi noin 1 720 000 dollaria?</w:t>
      </w:r>
    </w:p>
    <w:p>
      <w:r>
        <w:rPr>
          <w:b/>
        </w:rPr>
        <w:t xml:space="preserve">Tulos</w:t>
      </w:r>
    </w:p>
    <w:p>
      <w:r>
        <w:t xml:space="preserve">$</w:t>
      </w:r>
    </w:p>
    <w:p>
      <w:r>
        <w:rPr>
          <w:b/>
        </w:rPr>
        <w:t xml:space="preserve">Esimerkki 3.447</w:t>
      </w:r>
    </w:p>
    <w:p>
      <w:r>
        <w:t xml:space="preserve">Mikä on seuraavassa kysymyksessä esiintyvän sanan "portugalilainen" sanan part-of-speech tag: Mikä yliopisto sijaitsee kaupungissa, jonka portugalilaiset perustivat vuonna 1565 ?</w:t>
      </w:r>
    </w:p>
    <w:p>
      <w:r>
        <w:rPr>
          <w:b/>
        </w:rPr>
        <w:t xml:space="preserve">Tulos</w:t>
      </w:r>
    </w:p>
    <w:p>
      <w:r>
        <w:t xml:space="preserve">IN</w:t>
      </w:r>
    </w:p>
    <w:p>
      <w:r>
        <w:rPr>
          <w:b/>
        </w:rPr>
        <w:t xml:space="preserve">Esimerkki 3.448</w:t>
      </w:r>
    </w:p>
    <w:p>
      <w:r>
        <w:t xml:space="preserve">Mikä on seuraavassa kysymyksessä olevan sanan "voi" sanan part-of-speech tag: Minkä paikkakunnan eteläinen variantti voi olla Ryukyuanin kielestä erillinen kieli, jolla on vähemmän puhujia kuin Kikailla mutta enemmän kuin Tokunoshimalla ?</w:t>
      </w:r>
    </w:p>
    <w:p>
      <w:r>
        <w:rPr>
          <w:b/>
        </w:rPr>
        <w:t xml:space="preserve">Tulos</w:t>
      </w:r>
    </w:p>
    <w:p>
      <w:r>
        <w:t xml:space="preserve">NN</w:t>
      </w:r>
    </w:p>
    <w:p>
      <w:r>
        <w:rPr>
          <w:b/>
        </w:rPr>
        <w:t xml:space="preserve">Esimerkki 3.449</w:t>
      </w:r>
    </w:p>
    <w:p>
      <w:r>
        <w:t xml:space="preserve">Mikä on seuraavassa kysymyksessä olevan sanan "years" sanan part-of-speech tag: Kuinka monta vuotta venäläinen huippu-urheilija oli valtion duuman edustaja Yhtenäinen Venäjä -puolueesta ?</w:t>
      </w:r>
    </w:p>
    <w:p>
      <w:r>
        <w:rPr>
          <w:b/>
        </w:rPr>
        <w:t xml:space="preserve">Tulos</w:t>
      </w:r>
    </w:p>
    <w:p>
      <w:r>
        <w:t xml:space="preserve">DT</w:t>
      </w:r>
    </w:p>
    <w:p>
      <w:r>
        <w:rPr>
          <w:b/>
        </w:rPr>
        <w:t xml:space="preserve">Esimerkki 3.450</w:t>
      </w:r>
    </w:p>
    <w:p>
      <w:r>
        <w:t xml:space="preserve">Mikä on seuraavassa kysymyksessä olevan sanan "born" sanan part-of-speech tag: Missä on syntynyt Nelosen vanhin jäsen ?</w:t>
      </w:r>
    </w:p>
    <w:p>
      <w:r>
        <w:rPr>
          <w:b/>
        </w:rPr>
        <w:t xml:space="preserve">Tulos</w:t>
      </w:r>
    </w:p>
    <w:p>
      <w:r>
        <w:t xml:space="preserve">VBD</w:t>
      </w:r>
    </w:p>
    <w:p>
      <w:r>
        <w:rPr>
          <w:b/>
        </w:rPr>
        <w:t xml:space="preserve">Esimerkki 3.451</w:t>
      </w:r>
    </w:p>
    <w:p>
      <w:r>
        <w:t xml:space="preserve">Mikä on seuraavassa kysymyksessä olevan sanan "lentäminen" sanan part-of-speech tag: Missä osavaltiossa sijaitsee lentokenttä, jolla järjestetään kaksi vuosittaista tapahtumaa, jotka houkuttelevat lentämisen harrastajia ympäri maata ?</w:t>
      </w:r>
    </w:p>
    <w:p>
      <w:r>
        <w:rPr>
          <w:b/>
        </w:rPr>
        <w:t xml:space="preserve">Tulos</w:t>
      </w:r>
    </w:p>
    <w:p>
      <w:r>
        <w:t xml:space="preserve">DT</w:t>
      </w:r>
    </w:p>
    <w:p>
      <w:r>
        <w:rPr>
          <w:b/>
        </w:rPr>
        <w:t xml:space="preserve">Esimerkki 3.452</w:t>
      </w:r>
    </w:p>
    <w:p>
      <w:r>
        <w:t xml:space="preserve">Mikä on seuraavassa kysymyksessä olevan sanan "whose" sanan part-of-speech tag: Milloin avattiin Sydneyn jalkapallostadion, jolla pelasi joukkue, jonka nimi tulee Uuden Etelä-Walesin osavaltion kukasta ?</w:t>
      </w:r>
    </w:p>
    <w:p>
      <w:r>
        <w:rPr>
          <w:b/>
        </w:rPr>
        <w:t xml:space="preserve">Tulos</w:t>
      </w:r>
    </w:p>
    <w:p>
      <w:r>
        <w:t xml:space="preserve">IN</w:t>
      </w:r>
    </w:p>
    <w:p>
      <w:r>
        <w:rPr>
          <w:b/>
        </w:rPr>
        <w:t xml:space="preserve">Esimerkki 3.453</w:t>
      </w:r>
    </w:p>
    <w:p>
      <w:r>
        <w:t xml:space="preserve">Mikä on seuraavassa kysymyksessä olevan sanan "City" sanan part-of-speech tag: Mikä oli aikaisempi nimi, jota käytettiin lääketieteellisestä tiedekunnasta, joka sijaitsee kaupungissa, jonka lempinimi on `` Iloinen kaupunki '' ?</w:t>
      </w:r>
    </w:p>
    <w:p>
      <w:r>
        <w:rPr>
          <w:b/>
        </w:rPr>
        <w:t xml:space="preserve">Tulos</w:t>
      </w:r>
    </w:p>
    <w:p>
      <w:r>
        <w:t xml:space="preserve">VBN</w:t>
      </w:r>
    </w:p>
    <w:p>
      <w:r>
        <w:rPr>
          <w:b/>
        </w:rPr>
        <w:t xml:space="preserve">Esimerkki 3.454</w:t>
      </w:r>
    </w:p>
    <w:p>
      <w:r>
        <w:t xml:space="preserve">Mikä on sanan "in" sanan part-of-speech tag seuraavassa kysymyksessä: Millä päivämäärällä perustettiin kaupunki, joka liittyi vuonna 1954 ?</w:t>
      </w:r>
    </w:p>
    <w:p>
      <w:r>
        <w:rPr>
          <w:b/>
        </w:rPr>
        <w:t xml:space="preserve">Tulos</w:t>
      </w:r>
    </w:p>
    <w:p>
      <w:r>
        <w:t xml:space="preserve">VBD</w:t>
      </w:r>
    </w:p>
    <w:p>
      <w:r>
        <w:rPr>
          <w:b/>
        </w:rPr>
        <w:t xml:space="preserve">Esimerkki 3.455</w:t>
      </w:r>
    </w:p>
    <w:p>
      <w:r>
        <w:t xml:space="preserve">Mikä on sanan "1996" sanan part-of-speech tag seuraavassa kysymyksessä: Missä liigassa tämä jalkapalloilija, joka kuului loppuvuodesta 1996 perustettuun joukkueeseen, pelaa tällä hetkellä ?</w:t>
      </w:r>
    </w:p>
    <w:p>
      <w:r>
        <w:rPr>
          <w:b/>
        </w:rPr>
        <w:t xml:space="preserve">Tulos</w:t>
      </w:r>
    </w:p>
    <w:p>
      <w:r>
        <w:t xml:space="preserve">VBD</w:t>
      </w:r>
    </w:p>
    <w:p>
      <w:r>
        <w:rPr>
          <w:b/>
        </w:rPr>
        <w:t xml:space="preserve">Esimerkki 3.456</w:t>
      </w:r>
    </w:p>
    <w:p>
      <w:r>
        <w:t xml:space="preserve">Mikä on seuraavassa kysymyksessä olevan sanan "että" sanan part-of-speech tag: Minkä mitalin voitti vuoden 1976 kesäolympialaisissa nyrkkeilijä, jonka veli sai kultamitalin 20. heinäkuuta-2. elokuuta Moskovassa Olympiski Sports Complexissa järjestetyssä kilpailussa ?</w:t>
      </w:r>
    </w:p>
    <w:p>
      <w:r>
        <w:rPr>
          <w:b/>
        </w:rPr>
        <w:t xml:space="preserve">Tulos</w:t>
      </w:r>
    </w:p>
    <w:p>
      <w:r>
        <w:t xml:space="preserve">CD</w:t>
      </w:r>
    </w:p>
    <w:p>
      <w:r>
        <w:rPr>
          <w:b/>
        </w:rPr>
        <w:t xml:space="preserve">Esimerkki 3.457</w:t>
      </w:r>
    </w:p>
    <w:p>
      <w:r>
        <w:t xml:space="preserve">Mikä on seuraavassa kysymyksessä olevan sanan "että" sanan part-of-speech tag: Mikä on sen kaupungin asukasluku, jossa on Floyd County Museum -niminen listaus ?</w:t>
      </w:r>
    </w:p>
    <w:p>
      <w:r>
        <w:rPr>
          <w:b/>
        </w:rPr>
        <w:t xml:space="preserve">Tulos</w:t>
      </w:r>
    </w:p>
    <w:p>
      <w:r>
        <w:t xml:space="preserve">NNP</w:t>
      </w:r>
    </w:p>
    <w:p>
      <w:r>
        <w:rPr>
          <w:b/>
        </w:rPr>
        <w:t xml:space="preserve">Esimerkki 3.458</w:t>
      </w:r>
    </w:p>
    <w:p>
      <w:r>
        <w:t xml:space="preserve">Mikä on sanan "in" sanan part-of-speech tag seuraavassa kysymyksessä: Alun perin vuonna 2008 julkaistu peli käynnistettiin uudelleen, kun ?</w:t>
      </w:r>
    </w:p>
    <w:p>
      <w:r>
        <w:rPr>
          <w:b/>
        </w:rPr>
        <w:t xml:space="preserve">Tulos</w:t>
      </w:r>
    </w:p>
    <w:p>
      <w:r>
        <w:t xml:space="preserve">VBD</w:t>
      </w:r>
    </w:p>
    <w:p>
      <w:r>
        <w:rPr>
          <w:b/>
        </w:rPr>
        <w:t xml:space="preserve">Esimerkki 3.459</w:t>
      </w:r>
    </w:p>
    <w:p>
      <w:r>
        <w:t xml:space="preserve">Mikä on seuraavassa kysymyksessä olevan sanan "fanit" puhekielinen tunniste: Kuka pelaaja meni joukkueeseen, joka tunnetaan fanien keskuudessa nimellä The Fighters ?</w:t>
      </w:r>
    </w:p>
    <w:p>
      <w:r>
        <w:rPr>
          <w:b/>
        </w:rPr>
        <w:t xml:space="preserve">Tulos</w:t>
      </w:r>
    </w:p>
    <w:p>
      <w:r>
        <w:t xml:space="preserve">VBN</w:t>
      </w:r>
    </w:p>
    <w:p>
      <w:r>
        <w:rPr>
          <w:b/>
        </w:rPr>
        <w:t xml:space="preserve">Esimerkki 3.460</w:t>
      </w:r>
    </w:p>
    <w:p>
      <w:r>
        <w:t xml:space="preserve">Mikä on seuraavassa kysymyksessä olevan sanan "että" sanan part-of-speech tag: Mikä on sen tilaston tietue, jota yleensä merkitään ꓘ ?</w:t>
      </w:r>
    </w:p>
    <w:p>
      <w:r>
        <w:rPr>
          <w:b/>
        </w:rPr>
        <w:t xml:space="preserve">Tulos</w:t>
      </w:r>
    </w:p>
    <w:p>
      <w:r>
        <w:t xml:space="preserve">RB</w:t>
      </w:r>
    </w:p>
    <w:p>
      <w:r>
        <w:rPr>
          <w:b/>
        </w:rPr>
        <w:t xml:space="preserve">Esimerkki 3.461</w:t>
      </w:r>
    </w:p>
    <w:p>
      <w:r>
        <w:t xml:space="preserve">Mikä on sanan "College" sanan part-of-speech tag seuraavassa kysymyksessä: Vuonna 1895 perustettua joukkuetta, joka sijaitsee Dublinin yliopiston College Dublinin pääkampuksen yhteydessä olevalla alueella, on vuodesta 1979 lähtien johtanut mikä mies ?</w:t>
      </w:r>
    </w:p>
    <w:p>
      <w:r>
        <w:rPr>
          <w:b/>
        </w:rPr>
        <w:t xml:space="preserve">Tulos</w:t>
      </w:r>
    </w:p>
    <w:p>
      <w:r>
        <w:t xml:space="preserve">VBN</w:t>
      </w:r>
    </w:p>
    <w:p>
      <w:r>
        <w:rPr>
          <w:b/>
        </w:rPr>
        <w:t xml:space="preserve">Esimerkki 3.462</w:t>
      </w:r>
    </w:p>
    <w:p>
      <w:r>
        <w:t xml:space="preserve">Mikä on seuraavassa kysymyksessä olevan sanan "kuka" sanan part-of-speech tag: Ketä edustaa seuratasolla urheilija, joka sijoittui vuoden 2011 Euroopan joukkuemestaruuskilpailujen Superliigassa aikaan 9:35.11 ?</w:t>
      </w:r>
    </w:p>
    <w:p>
      <w:r>
        <w:rPr>
          <w:b/>
        </w:rPr>
        <w:t xml:space="preserve">Tulos</w:t>
      </w:r>
    </w:p>
    <w:p>
      <w:r>
        <w:t xml:space="preserve">WDT</w:t>
      </w:r>
    </w:p>
    <w:p>
      <w:r>
        <w:rPr>
          <w:b/>
        </w:rPr>
        <w:t xml:space="preserve">Esimerkki 3.463</w:t>
      </w:r>
    </w:p>
    <w:p>
      <w:r>
        <w:t xml:space="preserve">Mikä on seuraavassa kysymyksessä olevan sanan "Cable" sanan part-of-speech tag: Mitkä puutarhat sijaitsevat kaupungissa, jossa on televisioasema Cable 14 ?</w:t>
      </w:r>
    </w:p>
    <w:p>
      <w:r>
        <w:rPr>
          <w:b/>
        </w:rPr>
        <w:t xml:space="preserve">Tulos</w:t>
      </w:r>
    </w:p>
    <w:p>
      <w:r>
        <w:t xml:space="preserve">NN</w:t>
      </w:r>
    </w:p>
    <w:p>
      <w:r>
        <w:rPr>
          <w:b/>
        </w:rPr>
        <w:t xml:space="preserve">Esimerkki 3.464</w:t>
      </w:r>
    </w:p>
    <w:p>
      <w:r>
        <w:t xml:space="preserve">Mikä on sanan "in" sanan part-of-speech tag seuraavassa kysymyksessä: Kuka oli sen sarjan luoja, jossa Ben McKenzie näytteli Bryania vuonna 2013 ?</w:t>
      </w:r>
    </w:p>
    <w:p>
      <w:r>
        <w:rPr>
          <w:b/>
        </w:rPr>
        <w:t xml:space="preserve">Tulos</w:t>
      </w:r>
    </w:p>
    <w:p>
      <w:r>
        <w:t xml:space="preserve">CD</w:t>
      </w:r>
    </w:p>
    <w:p>
      <w:r>
        <w:rPr>
          <w:b/>
        </w:rPr>
        <w:t xml:space="preserve">Esimerkki 3.465</w:t>
      </w:r>
    </w:p>
    <w:p>
      <w:r>
        <w:t xml:space="preserve">Mikä on seuraavassa kysymyksessä esiintyvän sanan "kenen" part-of-speech tag: Kenen teos inspiroi elokuvaa, jota parodioi He Rose Tattooed ?</w:t>
      </w:r>
    </w:p>
    <w:p>
      <w:r>
        <w:rPr>
          <w:b/>
        </w:rPr>
        <w:t xml:space="preserve">Tulos</w:t>
      </w:r>
    </w:p>
    <w:p>
      <w:r>
        <w:t xml:space="preserve">VBN</w:t>
      </w:r>
    </w:p>
    <w:p>
      <w:r>
        <w:rPr>
          <w:b/>
        </w:rPr>
        <w:t xml:space="preserve">Esimerkki 3.466</w:t>
      </w:r>
    </w:p>
    <w:p>
      <w:r>
        <w:t xml:space="preserve">Mikä on sanan "ZIP" sanan part-of-speech tag seuraavassa kysymyksessä: Mikä on sen historiallisen paikan, jonka kaupungin postinumero on 96020, luetteloitu päivämäärä?</w:t>
      </w:r>
    </w:p>
    <w:p>
      <w:r>
        <w:rPr>
          <w:b/>
        </w:rPr>
        <w:t xml:space="preserve">Tulos</w:t>
      </w:r>
    </w:p>
    <w:p>
      <w:r>
        <w:t xml:space="preserve">NN</w:t>
      </w:r>
    </w:p>
    <w:p>
      <w:r>
        <w:rPr>
          <w:b/>
        </w:rPr>
        <w:t xml:space="preserve">Esimerkki 3.467</w:t>
      </w:r>
    </w:p>
    <w:p>
      <w:r>
        <w:t xml:space="preserve">Mikä on sanan "the" part-of-speech tag seuraavassa kysymyksessä: Kuinka monta voittajaa on Iberian niemimaalla sijaitsevassa maassa ?</w:t>
      </w:r>
    </w:p>
    <w:p>
      <w:r>
        <w:rPr>
          <w:b/>
        </w:rPr>
        <w:t xml:space="preserve">Tulos</w:t>
      </w:r>
    </w:p>
    <w:p>
      <w:r>
        <w:t xml:space="preserve">VBD</w:t>
      </w:r>
    </w:p>
    <w:p>
      <w:r>
        <w:rPr>
          <w:b/>
        </w:rPr>
        <w:t xml:space="preserve">Esimerkki 3.468</w:t>
      </w:r>
    </w:p>
    <w:p>
      <w:r>
        <w:t xml:space="preserve">Mikä on seuraavassa kysymyksessä olevan sanan "Ground" part-of-speech tag: Kuinka monessa One Day Internationals -ottelussa County Ground , Taunton -kentällä pelannut pelaaja pelasi ?</w:t>
      </w:r>
    </w:p>
    <w:p>
      <w:r>
        <w:rPr>
          <w:b/>
        </w:rPr>
        <w:t xml:space="preserve">Tulos</w:t>
      </w:r>
    </w:p>
    <w:p>
      <w:r>
        <w:t xml:space="preserve">,</w:t>
      </w:r>
    </w:p>
    <w:p>
      <w:r>
        <w:rPr>
          <w:b/>
        </w:rPr>
        <w:t xml:space="preserve">Esimerkki 3.469</w:t>
      </w:r>
    </w:p>
    <w:p>
      <w:r>
        <w:t xml:space="preserve">Mikä on sanan "Pure" sanan part-of-speech tag seuraavassa kysymyksessä: Mikä on kaupunki, jossa sijaitsee luonnonkaunis paikka , jota kutsutaan englanniksi Pure Land Beachiksi ?</w:t>
      </w:r>
    </w:p>
    <w:p>
      <w:r>
        <w:rPr>
          <w:b/>
        </w:rPr>
        <w:t xml:space="preserve">Tulos</w:t>
      </w:r>
    </w:p>
    <w:p>
      <w:r>
        <w:t xml:space="preserve">IN</w:t>
      </w:r>
    </w:p>
    <w:p>
      <w:r>
        <w:rPr>
          <w:b/>
        </w:rPr>
        <w:t xml:space="preserve">Esimerkki 3.470</w:t>
      </w:r>
    </w:p>
    <w:p>
      <w:r>
        <w:t xml:space="preserve">Mikä on seuraavassa kysymyksessä olevan sanan "most" part-of-speech tag: Mikä on yritys, jonka maa on pinta-alaltaan maailman viidenneksi suurin ja väkiluvultaan kuudenneksi suurin maa?</w:t>
      </w:r>
    </w:p>
    <w:p>
      <w:r>
        <w:rPr>
          <w:b/>
        </w:rPr>
        <w:t xml:space="preserve">Tulos</w:t>
      </w:r>
    </w:p>
    <w:p>
      <w:r>
        <w:t xml:space="preserve">JJ</w:t>
      </w:r>
    </w:p>
    <w:p>
      <w:r>
        <w:rPr>
          <w:b/>
        </w:rPr>
        <w:t xml:space="preserve">Esimerkki 3.471</w:t>
      </w:r>
    </w:p>
    <w:p>
      <w:r>
        <w:t xml:space="preserve">Mikä on sanan "a" sanan part-of-speech tag seuraavassa kysymyksessä: Kuinka monta jalkaa halkaisijaltaan oli toisen vaiheen variantit raketissa, joka kuljetti satelliitin, jonka nimi tarkoittaa pikkuveljeä ?</w:t>
      </w:r>
    </w:p>
    <w:p>
      <w:r>
        <w:rPr>
          <w:b/>
        </w:rPr>
        <w:t xml:space="preserve">Tulos</w:t>
      </w:r>
    </w:p>
    <w:p>
      <w:r>
        <w:t xml:space="preserve">JJ</w:t>
      </w:r>
    </w:p>
    <w:p>
      <w:r>
        <w:rPr>
          <w:b/>
        </w:rPr>
        <w:t xml:space="preserve">Esimerkki 3.472</w:t>
      </w:r>
    </w:p>
    <w:p>
      <w:r>
        <w:t xml:space="preserve">Mikä on seuraavassa kysymyksessä olevan sanan "State" sanan part-of-speech tag: Kuinka monta ihmistä vuonna 2000 asui reservaatissa, joka sijaitsee Treasure State -osavaltiossa ?</w:t>
      </w:r>
    </w:p>
    <w:p>
      <w:r>
        <w:rPr>
          <w:b/>
        </w:rPr>
        <w:t xml:space="preserve">Tulos</w:t>
      </w:r>
    </w:p>
    <w:p>
      <w:r>
        <w:t xml:space="preserve">VBN</w:t>
      </w:r>
    </w:p>
    <w:p>
      <w:r>
        <w:rPr>
          <w:b/>
        </w:rPr>
        <w:t xml:space="preserve">Esimerkki 3.473</w:t>
      </w:r>
    </w:p>
    <w:p>
      <w:r>
        <w:t xml:space="preserve">Mikä on seuraavassa kysymyksessä esiintyvän sanan "elevated" part-of-speech tag: Missä kaupungissa Ulrike Richter ui maansa kulta-aikoina 100 metriä selkäuinnissa ajassa 1.05,39 ?</w:t>
      </w:r>
    </w:p>
    <w:p>
      <w:r>
        <w:rPr>
          <w:b/>
        </w:rPr>
        <w:t xml:space="preserve">Tulos</w:t>
      </w:r>
    </w:p>
    <w:p>
      <w:r>
        <w:t xml:space="preserve">JJ</w:t>
      </w:r>
    </w:p>
    <w:p>
      <w:r>
        <w:rPr>
          <w:b/>
        </w:rPr>
        <w:t xml:space="preserve">Esimerkki 3.474</w:t>
      </w:r>
    </w:p>
    <w:p>
      <w:r>
        <w:t xml:space="preserve">Mikä on seuraavassa kysymyksessä olevan sanan "oli" sanan part-of-speech tag: Milloin perustettiin kaupunki, jossa on 85-kerroksinen rakennus, joka on vastakkain ?</w:t>
      </w:r>
    </w:p>
    <w:p>
      <w:r>
        <w:rPr>
          <w:b/>
        </w:rPr>
        <w:t xml:space="preserve">Tulos</w:t>
      </w:r>
    </w:p>
    <w:p>
      <w:r>
        <w:t xml:space="preserve">NN</w:t>
      </w:r>
    </w:p>
    <w:p>
      <w:r>
        <w:rPr>
          <w:b/>
        </w:rPr>
        <w:t xml:space="preserve">Esimerkki 3.475</w:t>
      </w:r>
    </w:p>
    <w:p>
      <w:r>
        <w:t xml:space="preserve">Mikä on seuraavassa kysymyksessä olevan sanan "Mitä" sanan part-of-speech tag: Mikä oli 15. helmikuuta 1983 syntyneen pelaajan numero ?</w:t>
      </w:r>
    </w:p>
    <w:p>
      <w:r>
        <w:rPr>
          <w:b/>
        </w:rPr>
        <w:t xml:space="preserve">Tulos</w:t>
      </w:r>
    </w:p>
    <w:p>
      <w:r>
        <w:t xml:space="preserve">NN</w:t>
      </w:r>
    </w:p>
    <w:p>
      <w:r>
        <w:rPr>
          <w:b/>
        </w:rPr>
        <w:t xml:space="preserve">Esimerkki 3.476</w:t>
      </w:r>
    </w:p>
    <w:p>
      <w:r>
        <w:t xml:space="preserve">Mikä on seuraavassa kysymyksessä olevan sanan "have" part-of-speech tag: Mikä on paikka, jonka muistiinpanot ja viitteet ' kolme laivaa on rekisteröity Hamilton , Bermuda ?</w:t>
      </w:r>
    </w:p>
    <w:p>
      <w:r>
        <w:rPr>
          <w:b/>
        </w:rPr>
        <w:t xml:space="preserve">Tulos</w:t>
      </w:r>
    </w:p>
    <w:p>
      <w:r>
        <w:t xml:space="preserve">,</w:t>
      </w:r>
    </w:p>
    <w:p>
      <w:r>
        <w:rPr>
          <w:b/>
        </w:rPr>
        <w:t xml:space="preserve">Esimerkki 3.477</w:t>
      </w:r>
    </w:p>
    <w:p>
      <w:r>
        <w:t xml:space="preserve">Mikä on seuraavassa kysymyksessä olevan sanan "Mitä" sanan part-of-speech tag: Mikä on Jugoslavian kaupungin lempinimi, jonka väkiluku vuonna 1991 oli 527 049 ?</w:t>
      </w:r>
    </w:p>
    <w:p>
      <w:r>
        <w:rPr>
          <w:b/>
        </w:rPr>
        <w:t xml:space="preserve">Tulos</w:t>
      </w:r>
    </w:p>
    <w:p>
      <w:r>
        <w:t xml:space="preserve">NN</w:t>
      </w:r>
    </w:p>
    <w:p>
      <w:r>
        <w:rPr>
          <w:b/>
        </w:rPr>
        <w:t xml:space="preserve">Esimerkki 3.478</w:t>
      </w:r>
    </w:p>
    <w:p>
      <w:r>
        <w:t xml:space="preserve">Mikä on seuraavassa kysymyksessä olevan sanan "etäisyys" sanan part-of-speech tag: Missä Saksan osavaltiossa on paikka, jossa voittajalla oli kolmanneksi pienin etäisyys ?</w:t>
      </w:r>
    </w:p>
    <w:p>
      <w:r>
        <w:rPr>
          <w:b/>
        </w:rPr>
        <w:t xml:space="preserve">Tulos</w:t>
      </w:r>
    </w:p>
    <w:p>
      <w:r>
        <w:t xml:space="preserve">JJ</w:t>
      </w:r>
    </w:p>
    <w:p>
      <w:r>
        <w:rPr>
          <w:b/>
        </w:rPr>
        <w:t xml:space="preserve">Esimerkki 3.479</w:t>
      </w:r>
    </w:p>
    <w:p>
      <w:r>
        <w:t xml:space="preserve">Mikä on sanan "of" sanan part-of-speech tag seuraavassa kysymyksessä: Millä kentällä ( s ) pelasi vastustajana joukkue, jonka nykyinen kapteeni kaikissa pelimuodoissa on Kane Williamson ?</w:t>
      </w:r>
    </w:p>
    <w:p>
      <w:r>
        <w:rPr>
          <w:b/>
        </w:rPr>
        <w:t xml:space="preserve">Tulos</w:t>
      </w:r>
    </w:p>
    <w:p>
      <w:r>
        <w:t xml:space="preserve">NN</w:t>
      </w:r>
    </w:p>
    <w:p>
      <w:r>
        <w:rPr>
          <w:b/>
        </w:rPr>
        <w:t xml:space="preserve">Esimerkki 3.480</w:t>
      </w:r>
    </w:p>
    <w:p>
      <w:r>
        <w:t xml:space="preserve">Mikä on seuraavassa kysymyksessä olevan sanan "edustettuna" sanan part-of-speech tag: Mitä maata edustaa maa, jolla on nopein aika ?</w:t>
      </w:r>
    </w:p>
    <w:p>
      <w:r>
        <w:rPr>
          <w:b/>
        </w:rPr>
        <w:t xml:space="preserve">Tulos</w:t>
      </w:r>
    </w:p>
    <w:p>
      <w:r>
        <w:t xml:space="preserve">IN</w:t>
      </w:r>
    </w:p>
    <w:p>
      <w:r>
        <w:rPr>
          <w:b/>
        </w:rPr>
        <w:t xml:space="preserve">Esimerkki 3.481</w:t>
      </w:r>
    </w:p>
    <w:p>
      <w:r>
        <w:t xml:space="preserve">Mikä on seuraavassa kysymyksessä olevan sanan "oli" sanan part-of-speech tag: Port Austinissa lueteltu rakennus, joka alun perin rakennettiin omakotitaloksi osoitteessa 8544 Lake Street, palvelee nyt mitä tarkoitusta ?</w:t>
      </w:r>
    </w:p>
    <w:p>
      <w:r>
        <w:rPr>
          <w:b/>
        </w:rPr>
        <w:t xml:space="preserve">Tulos</w:t>
      </w:r>
    </w:p>
    <w:p>
      <w:r>
        <w:t xml:space="preserve">WP</w:t>
      </w:r>
    </w:p>
    <w:p>
      <w:r>
        <w:rPr>
          <w:b/>
        </w:rPr>
        <w:t xml:space="preserve">Esimerkki 3.482</w:t>
      </w:r>
    </w:p>
    <w:p>
      <w:r>
        <w:t xml:space="preserve">Mikä on seuraavassa kysymyksessä olevan sanan "prosenttiosuus" sanan part-of-speech tag: Kuinka monta prosenttia Riverdalen kaupungin väestöstä sattuu olemaan afroamerikkalaisia ?</w:t>
      </w:r>
    </w:p>
    <w:p>
      <w:r>
        <w:rPr>
          <w:b/>
        </w:rPr>
        <w:t xml:space="preserve">Tulos</w:t>
      </w:r>
    </w:p>
    <w:p>
      <w:r>
        <w:t xml:space="preserve">WP</w:t>
      </w:r>
    </w:p>
    <w:p>
      <w:r>
        <w:rPr>
          <w:b/>
        </w:rPr>
        <w:t xml:space="preserve">Esimerkki 3.483</w:t>
      </w:r>
    </w:p>
    <w:p>
      <w:r>
        <w:t xml:space="preserve">Mikä on seuraavassa kysymyksessä olevan sanan "aika" sanan part-of-speech tag: Minkä vuoden 1998 Britannian Grand Prix -kilpailun karsinnassa ajalla 1:24.102 ajanut kuljettaja voitti Indianapolis 500 -kilpailun ?</w:t>
      </w:r>
    </w:p>
    <w:p>
      <w:r>
        <w:rPr>
          <w:b/>
        </w:rPr>
        <w:t xml:space="preserve">Tulos</w:t>
      </w:r>
    </w:p>
    <w:p>
      <w:r>
        <w:t xml:space="preserve">WP</w:t>
      </w:r>
    </w:p>
    <w:p>
      <w:r>
        <w:rPr>
          <w:b/>
        </w:rPr>
        <w:t xml:space="preserve">Esimerkki 3.484</w:t>
      </w:r>
    </w:p>
    <w:p>
      <w:r>
        <w:t xml:space="preserve">Mikä on sanan "SIte" sanan part-of-speech tag seuraavassa kysymyksessä: Mikä on sen SIten kaupungin asukasluku, jonka varhaisin päivämäärä on lueteltu ?</w:t>
      </w:r>
    </w:p>
    <w:p>
      <w:r>
        <w:rPr>
          <w:b/>
        </w:rPr>
        <w:t xml:space="preserve">Tulos</w:t>
      </w:r>
    </w:p>
    <w:p>
      <w:r>
        <w:t xml:space="preserve">WDT</w:t>
      </w:r>
    </w:p>
    <w:p>
      <w:r>
        <w:rPr>
          <w:b/>
        </w:rPr>
        <w:t xml:space="preserve">Esimerkki 3.485</w:t>
      </w:r>
    </w:p>
    <w:p>
      <w:r>
        <w:t xml:space="preserve">Mikä on seuraavassa kysymyksessä olevan sanan "named" sanan part-of-speech tag: Minkä yrityksen johtaja ja osakas on henkilö, jonka kaupunginosa on nimetty Thomas Hamiltonin mukaan ?</w:t>
      </w:r>
    </w:p>
    <w:p>
      <w:r>
        <w:rPr>
          <w:b/>
        </w:rPr>
        <w:t xml:space="preserve">Tulos</w:t>
      </w:r>
    </w:p>
    <w:p>
      <w:r>
        <w:t xml:space="preserve">WP</w:t>
      </w:r>
    </w:p>
    <w:p>
      <w:r>
        <w:rPr>
          <w:b/>
        </w:rPr>
        <w:t xml:space="preserve">Esimerkki 3.486</w:t>
      </w:r>
    </w:p>
    <w:p>
      <w:r>
        <w:t xml:space="preserve">Mikä on sanan "of" sanan part-of-speech tag seuraavassa kysymyksessä: Vuoden 2004 elokuva oli remake mistä ?</w:t>
      </w:r>
    </w:p>
    <w:p>
      <w:r>
        <w:rPr>
          <w:b/>
        </w:rPr>
        <w:t xml:space="preserve">Tulos</w:t>
      </w:r>
    </w:p>
    <w:p>
      <w:r>
        <w:t xml:space="preserve">NN</w:t>
      </w:r>
    </w:p>
    <w:p>
      <w:r>
        <w:rPr>
          <w:b/>
        </w:rPr>
        <w:t xml:space="preserve">Esimerkki 3.487</w:t>
      </w:r>
    </w:p>
    <w:p>
      <w:r>
        <w:t xml:space="preserve">Mikä on seuraavassa kysymyksessä olevan sanan "a" sanan part-of-speech tag: Mikä on vuonna 2017 noin 1,428 miljardin asukkaan maa ?</w:t>
      </w:r>
    </w:p>
    <w:p>
      <w:r>
        <w:rPr>
          <w:b/>
        </w:rPr>
        <w:t xml:space="preserve">Tulos</w:t>
      </w:r>
    </w:p>
    <w:p>
      <w:r>
        <w:t xml:space="preserve">WP</w:t>
      </w:r>
    </w:p>
    <w:p>
      <w:r>
        <w:rPr>
          <w:b/>
        </w:rPr>
        <w:t xml:space="preserve">Esimerkki 3.488</w:t>
      </w:r>
    </w:p>
    <w:p>
      <w:r>
        <w:t xml:space="preserve">Mikä on seuraavassa kysymyksessä olevan sanan "Mitä" sanan part-of-speech tag: Mikä on pronssia voittaneen painonnostajan syntymänimi ?</w:t>
      </w:r>
    </w:p>
    <w:p>
      <w:r>
        <w:rPr>
          <w:b/>
        </w:rPr>
        <w:t xml:space="preserve">Tulos</w:t>
      </w:r>
    </w:p>
    <w:p>
      <w:r>
        <w:t xml:space="preserve">DT</w:t>
      </w:r>
    </w:p>
    <w:p>
      <w:r>
        <w:rPr>
          <w:b/>
        </w:rPr>
        <w:t xml:space="preserve">Esimerkki 3.489</w:t>
      </w:r>
    </w:p>
    <w:p>
      <w:r>
        <w:t xml:space="preserve">Mikä on sanan "for" sanan part-of-speech tag seuraavassa kysymyksessä: Kuinka monta osallistumismahdollisuutta konferenssi on saanut yhteensä koulun kanssa, jonka ensisijaiset kilpailijat ovat College of Charleston , Furman ja VMI ?</w:t>
      </w:r>
    </w:p>
    <w:p>
      <w:r>
        <w:rPr>
          <w:b/>
        </w:rPr>
        <w:t xml:space="preserve">Tulos</w:t>
      </w:r>
    </w:p>
    <w:p>
      <w:r>
        <w:t xml:space="preserve">VBZ</w:t>
      </w:r>
    </w:p>
    <w:p>
      <w:r>
        <w:rPr>
          <w:b/>
        </w:rPr>
        <w:t xml:space="preserve">Esimerkki 3.490</w:t>
      </w:r>
    </w:p>
    <w:p>
      <w:r>
        <w:t xml:space="preserve">Mikä on seuraavassa kysymyksessä olevan sanan "rakennus" sanan part-of-speech tag: Kuka suunnitteli rakennuksen kaupunkiin, jonka perusti E.G . Lewis ?</w:t>
      </w:r>
    </w:p>
    <w:p>
      <w:r>
        <w:rPr>
          <w:b/>
        </w:rPr>
        <w:t xml:space="preserve">Tulos</w:t>
      </w:r>
    </w:p>
    <w:p>
      <w:r>
        <w:t xml:space="preserve">VBN</w:t>
      </w:r>
    </w:p>
    <w:p>
      <w:r>
        <w:rPr>
          <w:b/>
        </w:rPr>
        <w:t xml:space="preserve">Esimerkki 3.491</w:t>
      </w:r>
    </w:p>
    <w:p>
      <w:r>
        <w:t xml:space="preserve">Mikä on seuraavassa kysymyksessä olevan sanan "the" sanan part-of-speech tag: Minkä ratsastuksen kanssa 4. marraskuuta 2006 kuolleen henkilön kaupunginosa yhdistyi ?</w:t>
      </w:r>
    </w:p>
    <w:p>
      <w:r>
        <w:rPr>
          <w:b/>
        </w:rPr>
        <w:t xml:space="preserve">Tulos</w:t>
      </w:r>
    </w:p>
    <w:p>
      <w:r>
        <w:t xml:space="preserve">WP</w:t>
      </w:r>
    </w:p>
    <w:p>
      <w:r>
        <w:rPr>
          <w:b/>
        </w:rPr>
        <w:t xml:space="preserve">Esimerkki 3.492</w:t>
      </w:r>
    </w:p>
    <w:p>
      <w:r>
        <w:t xml:space="preserve">Mikä on seuraavassa kysymyksessä olevan sanan "verilöyly" sanan part-of-speech tag: Massachusettsin 7. rykmentin eversti oli komentava upseeri minkä verilöylyn aikana ?</w:t>
      </w:r>
    </w:p>
    <w:p>
      <w:r>
        <w:rPr>
          <w:b/>
        </w:rPr>
        <w:t xml:space="preserve">Tulos</w:t>
      </w:r>
    </w:p>
    <w:p>
      <w:r>
        <w:t xml:space="preserve">CD</w:t>
      </w:r>
    </w:p>
    <w:p>
      <w:r>
        <w:rPr>
          <w:b/>
        </w:rPr>
        <w:t xml:space="preserve">Esimerkki 3.493</w:t>
      </w:r>
    </w:p>
    <w:p>
      <w:r>
        <w:t xml:space="preserve">Mikä on seuraavassa kysymyksessä olevan sanan "3" sanan part-of-speech tag: Kuka senaattori , joka on syntynyt 3. heinäkuuta 1940 , osavaltiosta, joka on 36. suurin ja 16. väkirikkain 50:stä yhdysvaltalaisesta osavaltiosta ?</w:t>
      </w:r>
    </w:p>
    <w:p>
      <w:r>
        <w:rPr>
          <w:b/>
        </w:rPr>
        <w:t xml:space="preserve">Tulos</w:t>
      </w:r>
    </w:p>
    <w:p>
      <w:r>
        <w:t xml:space="preserve">NNPS</w:t>
      </w:r>
    </w:p>
    <w:p>
      <w:r>
        <w:rPr>
          <w:b/>
        </w:rPr>
        <w:t xml:space="preserve">Esimerkki 3.494</w:t>
      </w:r>
    </w:p>
    <w:p>
      <w:r>
        <w:t xml:space="preserve">Mikä on seuraavassa kysymyksessä olevan sanan "When" sanan part-of-speech tag: Milloin perustettiin joukkue, jolla oli 39 kotipeliä ?</w:t>
      </w:r>
    </w:p>
    <w:p>
      <w:r>
        <w:rPr>
          <w:b/>
        </w:rPr>
        <w:t xml:space="preserve">Tulos</w:t>
      </w:r>
    </w:p>
    <w:p>
      <w:r>
        <w:t xml:space="preserve">VBD</w:t>
      </w:r>
    </w:p>
    <w:p>
      <w:r>
        <w:rPr>
          <w:b/>
        </w:rPr>
        <w:t xml:space="preserve">Esimerkki 3.495</w:t>
      </w:r>
    </w:p>
    <w:p>
      <w:r>
        <w:t xml:space="preserve">Mikä on seuraavassa kysymyksessä olevan sanan ")" sanan part-of-speech tag: Kuka on sen seuran pelaaja, josta tuli ensimmäinen urheilujoukkue, jonka ykkösjoukkueen keskimääräinen palkka on yli 10 miljoonaa puntaa ( 13,8 miljoonaa dollaria ) vuodessa ?</w:t>
      </w:r>
    </w:p>
    <w:p>
      <w:r>
        <w:rPr>
          <w:b/>
        </w:rPr>
        <w:t xml:space="preserve">Tulos</w:t>
      </w:r>
    </w:p>
    <w:p>
      <w:r>
        <w:t xml:space="preserve">DT</w:t>
      </w:r>
    </w:p>
    <w:p>
      <w:r>
        <w:rPr>
          <w:b/>
        </w:rPr>
        <w:t xml:space="preserve">Esimerkki 3.496</w:t>
      </w:r>
    </w:p>
    <w:p>
      <w:r>
        <w:t xml:space="preserve">Mikä on seuraavassa kysymyksessä olevan sanan "koska" sanan part-of-speech tag: Kuka on sen laivan operaattori, joka on seilannut operaattorinsa puolesta keväästä 2015 lähtien ?</w:t>
      </w:r>
    </w:p>
    <w:p>
      <w:r>
        <w:rPr>
          <w:b/>
        </w:rPr>
        <w:t xml:space="preserve">Tulos</w:t>
      </w:r>
    </w:p>
    <w:p>
      <w:r>
        <w:t xml:space="preserve">CD</w:t>
      </w:r>
    </w:p>
    <w:p>
      <w:r>
        <w:rPr>
          <w:b/>
        </w:rPr>
        <w:t xml:space="preserve">Esimerkki 3.497</w:t>
      </w:r>
    </w:p>
    <w:p>
      <w:r>
        <w:t xml:space="preserve">Mikä on sanan "bastia" sanan part-of-speech tag seuraavassa kysymyksessä: Kuka pelaaja aloitti bastia-uransa ensimmäisenä ? Oliko se mies lempinimeltään Krimau Moraccosta , vai ranskalainen entinen ammattilaisjalkapalloilija, joka on nykyään Olympiakosin strateginen neuvonantaja ?</w:t>
      </w:r>
    </w:p>
    <w:p>
      <w:r>
        <w:rPr>
          <w:b/>
        </w:rPr>
        <w:t xml:space="preserve">Tulos</w:t>
      </w:r>
    </w:p>
    <w:p>
      <w:r>
        <w:t xml:space="preserve">NNP</w:t>
      </w:r>
    </w:p>
    <w:p>
      <w:r>
        <w:rPr>
          <w:b/>
        </w:rPr>
        <w:t xml:space="preserve">Esimerkki 3.498</w:t>
      </w:r>
    </w:p>
    <w:p>
      <w:r>
        <w:t xml:space="preserve">Mikä on sanan "in" sanan part-of-speech tag seuraavassa kysymyksessä: Qizhong Forest Sports City -areenalla Shanghaissa Kiinassa järjestetyn tapahtuman voittaja?</w:t>
      </w:r>
    </w:p>
    <w:p>
      <w:r>
        <w:rPr>
          <w:b/>
        </w:rPr>
        <w:t xml:space="preserve">Tulos</w:t>
      </w:r>
    </w:p>
    <w:p>
      <w:r>
        <w:t xml:space="preserve">NNP</w:t>
      </w:r>
    </w:p>
    <w:p>
      <w:r>
        <w:rPr>
          <w:b/>
        </w:rPr>
        <w:t xml:space="preserve">Esimerkki 3.499</w:t>
      </w:r>
    </w:p>
    <w:p>
      <w:r>
        <w:t xml:space="preserve">Mikä on seuraavassa kysymyksessä olevan sanan "team" part-of-speech tag: Minä vuonna Darren Mattocksin käymän yliopiston jalkapallojoukkue voitti ensimmäisen kansallisen mestaruutensa ?</w:t>
      </w:r>
    </w:p>
    <w:p>
      <w:r>
        <w:rPr>
          <w:b/>
        </w:rPr>
        <w:t xml:space="preserve">Tulos</w:t>
      </w:r>
    </w:p>
    <w:p>
      <w:r>
        <w:t xml:space="preserve">JJ</w:t>
      </w:r>
    </w:p>
    <w:p>
      <w:r>
        <w:rPr>
          <w:b/>
        </w:rPr>
        <w:t xml:space="preserve">Esimerkki 3.500</w:t>
      </w:r>
    </w:p>
    <w:p>
      <w:r>
        <w:t xml:space="preserve">Mikä on sanan "century" sanan part-of-speech tag seuraavassa kysymyksessä: Mikä on sen kaupungin nimi, jossa asuu eniten ihmisiä maassa, joka itsenäistyi 1900-luvun puolivälissä ?</w:t>
      </w:r>
    </w:p>
    <w:p>
      <w:r>
        <w:rPr>
          <w:b/>
        </w:rPr>
        <w:t xml:space="preserve">Tulos</w:t>
      </w:r>
    </w:p>
    <w:p>
      <w:r>
        <w:t xml:space="preserve">IN</w:t>
      </w:r>
    </w:p>
    <w:p>
      <w:r>
        <w:rPr>
          <w:b/>
        </w:rPr>
        <w:t xml:space="preserve">Esimerkki 3.501</w:t>
      </w:r>
    </w:p>
    <w:p>
      <w:r>
        <w:t xml:space="preserve">Mikä on sanan "maa" sanan part-of-speech tag seuraavassa kysymyksessä: Mikä valtakunta kukisti vuonna 1071 Türkan Özata-Erişmişin kotimaan ?</w:t>
      </w:r>
    </w:p>
    <w:p>
      <w:r>
        <w:rPr>
          <w:b/>
        </w:rPr>
        <w:t xml:space="preserve">Tulos</w:t>
      </w:r>
    </w:p>
    <w:p>
      <w:r>
        <w:t xml:space="preserve">NNP</w:t>
      </w:r>
    </w:p>
    <w:p>
      <w:r>
        <w:rPr>
          <w:b/>
        </w:rPr>
        <w:t xml:space="preserve">Esimerkki 3.502</w:t>
      </w:r>
    </w:p>
    <w:p>
      <w:r>
        <w:t xml:space="preserve">Mikä on seuraavassa kysymyksessä olevan sanan "mutta" sanan part-of-speech tag: Kuka keksi Dow Jones Industrial Average -listalle Boeingin jälkeen, mutta ennen Caterpillar Inc:tä lisätyn yrityksen lippulaivajuoman?</w:t>
      </w:r>
    </w:p>
    <w:p>
      <w:r>
        <w:rPr>
          <w:b/>
        </w:rPr>
        <w:t xml:space="preserve">Tulos</w:t>
      </w:r>
    </w:p>
    <w:p>
      <w:r>
        <w:t xml:space="preserve">VBD</w:t>
      </w:r>
    </w:p>
    <w:p>
      <w:r>
        <w:rPr>
          <w:b/>
        </w:rPr>
        <w:t xml:space="preserve">Esimerkki 3.503</w:t>
      </w:r>
    </w:p>
    <w:p>
      <w:r>
        <w:t xml:space="preserve">Mikä on seuraavassa kysymyksessä olevan sanan "shooting" sanan part-of-speech tag: Milloin syntyi ampumaurheilun hopeamitalisti ?</w:t>
      </w:r>
    </w:p>
    <w:p>
      <w:r>
        <w:rPr>
          <w:b/>
        </w:rPr>
        <w:t xml:space="preserve">Tulos</w:t>
      </w:r>
    </w:p>
    <w:p>
      <w:r>
        <w:t xml:space="preserve">JJ</w:t>
      </w:r>
    </w:p>
    <w:p>
      <w:r>
        <w:rPr>
          <w:b/>
        </w:rPr>
        <w:t xml:space="preserve">Esimerkki 3.504</w:t>
      </w:r>
    </w:p>
    <w:p>
      <w:r>
        <w:t xml:space="preserve">Mikä on seuraavassa kysymyksessä olevan sanan "the" sanan part-of-speech tag: Kuinka monta piirikuntaa on osavaltiossa, josta suurlähettiläs Arthur W. Hummel Jr. oli kotoisin ?</w:t>
      </w:r>
    </w:p>
    <w:p>
      <w:r>
        <w:rPr>
          <w:b/>
        </w:rPr>
        <w:t xml:space="preserve">Tulos</w:t>
      </w:r>
    </w:p>
    <w:p>
      <w:r>
        <w:t xml:space="preserve">NNP</w:t>
      </w:r>
    </w:p>
    <w:p>
      <w:r>
        <w:rPr>
          <w:b/>
        </w:rPr>
        <w:t xml:space="preserve">Esimerkki 3.505</w:t>
      </w:r>
    </w:p>
    <w:p>
      <w:r>
        <w:t xml:space="preserve">Mikä on seuraavassa kysymyksessä olevan sanan "Mitä" sanan part-of-speech tag: Mitä 17 laitetta kaupungissa, jossa Nur al-Dinin moskeija sijaitsee, käytetään puutarhojen kasteluun ?</w:t>
      </w:r>
    </w:p>
    <w:p>
      <w:r>
        <w:rPr>
          <w:b/>
        </w:rPr>
        <w:t xml:space="preserve">Tulos</w:t>
      </w:r>
    </w:p>
    <w:p>
      <w:r>
        <w:t xml:space="preserve">CD</w:t>
      </w:r>
    </w:p>
    <w:p>
      <w:r>
        <w:rPr>
          <w:b/>
        </w:rPr>
        <w:t xml:space="preserve">Esimerkki 3.506</w:t>
      </w:r>
    </w:p>
    <w:p>
      <w:r>
        <w:t xml:space="preserve">Mikä on sanan "2016" sanan part-of-speech tag seuraavassa kysymyksessä: Minkä kappaleen julkaisi 21. syyskuuta 2016 kuollut laulaja ?</w:t>
      </w:r>
    </w:p>
    <w:p>
      <w:r>
        <w:rPr>
          <w:b/>
        </w:rPr>
        <w:t xml:space="preserve">Tulos</w:t>
      </w:r>
    </w:p>
    <w:p>
      <w:r>
        <w:t xml:space="preserve">,</w:t>
      </w:r>
    </w:p>
    <w:p>
      <w:r>
        <w:rPr>
          <w:b/>
        </w:rPr>
        <w:t xml:space="preserve">Esimerkki 3.507</w:t>
      </w:r>
    </w:p>
    <w:p>
      <w:r>
        <w:t xml:space="preserve">Mikä on sanan "of" sanan part-of-speech tag seuraavassa kysymyksessä: Millä vuosisadalla KUAM-TV:n kaupunki oli se osa Guamista, jossa oli eniten ihmisiä ?</w:t>
      </w:r>
    </w:p>
    <w:p>
      <w:r>
        <w:rPr>
          <w:b/>
        </w:rPr>
        <w:t xml:space="preserve">Tulos</w:t>
      </w:r>
    </w:p>
    <w:p>
      <w:r>
        <w:t xml:space="preserve">NN</w:t>
      </w:r>
    </w:p>
    <w:p>
      <w:r>
        <w:rPr>
          <w:b/>
        </w:rPr>
        <w:t xml:space="preserve">Esimerkki 3.508</w:t>
      </w:r>
    </w:p>
    <w:p>
      <w:r>
        <w:t xml:space="preserve">Mikä on sanan "of" sanan part-of-speech tag seuraavassa kysymyksessä: Minkä muotoisia ovat nefronin segmentin muodostaman solutyypin elin/järjestelmä ?</w:t>
      </w:r>
    </w:p>
    <w:p>
      <w:r>
        <w:rPr>
          <w:b/>
        </w:rPr>
        <w:t xml:space="preserve">Tulos</w:t>
      </w:r>
    </w:p>
    <w:p>
      <w:r>
        <w:t xml:space="preserve">WDT</w:t>
      </w:r>
    </w:p>
    <w:p>
      <w:r>
        <w:rPr>
          <w:b/>
        </w:rPr>
        <w:t xml:space="preserve">Esimerkki 3.509</w:t>
      </w:r>
    </w:p>
    <w:p>
      <w:r>
        <w:t xml:space="preserve">Mikä on seuraavassa kysymyksessä olevan sanan "Mitä" sanan part-of-speech tag: Mikä on JL Bourgissa pelaavan pelaajan pituus ?</w:t>
      </w:r>
    </w:p>
    <w:p>
      <w:r>
        <w:rPr>
          <w:b/>
        </w:rPr>
        <w:t xml:space="preserve">Tulos</w:t>
      </w:r>
    </w:p>
    <w:p>
      <w:r>
        <w:t xml:space="preserve">IN</w:t>
      </w:r>
    </w:p>
    <w:p>
      <w:r>
        <w:rPr>
          <w:b/>
        </w:rPr>
        <w:t xml:space="preserve">Esimerkki 3.510</w:t>
      </w:r>
    </w:p>
    <w:p>
      <w:r>
        <w:t xml:space="preserve">Mikä on seuraavassa kysymyksessä olevan sanan "created" sanan part-of-speech tag: Kuningas Jaakko IV loi tittelin minä vuonna ?</w:t>
      </w:r>
    </w:p>
    <w:p>
      <w:r>
        <w:rPr>
          <w:b/>
        </w:rPr>
        <w:t xml:space="preserve">Tulos</w:t>
      </w:r>
    </w:p>
    <w:p>
      <w:r>
        <w:t xml:space="preserve">WP</w:t>
      </w:r>
    </w:p>
    <w:p>
      <w:r>
        <w:rPr>
          <w:b/>
        </w:rPr>
        <w:t xml:space="preserve">Esimerkki 3.511</w:t>
      </w:r>
    </w:p>
    <w:p>
      <w:r>
        <w:t xml:space="preserve">Mikä on seuraavassa kysymyksessä esiintyvän sanan "hänen" sanan part-of-speech tag: Missä lajissa Sancti Spiritussa syntynyt nainen voitti viimeisen mitalinsa ?</w:t>
      </w:r>
    </w:p>
    <w:p>
      <w:r>
        <w:rPr>
          <w:b/>
        </w:rPr>
        <w:t xml:space="preserve">Tulos</w:t>
      </w:r>
    </w:p>
    <w:p>
      <w:r>
        <w:t xml:space="preserve">WDT</w:t>
      </w:r>
    </w:p>
    <w:p>
      <w:r>
        <w:rPr>
          <w:b/>
        </w:rPr>
        <w:t xml:space="preserve">Esimerkki 3.512</w:t>
      </w:r>
    </w:p>
    <w:p>
      <w:r>
        <w:t xml:space="preserve">Mikä on seuraavassa kysymyksessä olevan sanan "'s" sanan part-of-speech tag: Mihin maailman suurinta viejää edustavat luistelijat sijoittuivat vapaaluistelussa ?</w:t>
      </w:r>
    </w:p>
    <w:p>
      <w:r>
        <w:rPr>
          <w:b/>
        </w:rPr>
        <w:t xml:space="preserve">Tulos</w:t>
      </w:r>
    </w:p>
    <w:p>
      <w:r>
        <w:t xml:space="preserve">JJ</w:t>
      </w:r>
    </w:p>
    <w:p>
      <w:r>
        <w:rPr>
          <w:b/>
        </w:rPr>
        <w:t xml:space="preserve">Esimerkki 3.513</w:t>
      </w:r>
    </w:p>
    <w:p>
      <w:r>
        <w:t xml:space="preserve">Mikä on seuraavassa kysymyksessä olevan sanan "the" sanan part-of-speech tag: Kuinka monta lajia on se paralympialaji, jossa Alex Zanard voitti kultaa ?</w:t>
      </w:r>
    </w:p>
    <w:p>
      <w:r>
        <w:rPr>
          <w:b/>
        </w:rPr>
        <w:t xml:space="preserve">Tulos</w:t>
      </w:r>
    </w:p>
    <w:p>
      <w:r>
        <w:t xml:space="preserve">RP</w:t>
      </w:r>
    </w:p>
    <w:p>
      <w:r>
        <w:rPr>
          <w:b/>
        </w:rPr>
        <w:t xml:space="preserve">Esimerkki 3.514</w:t>
      </w:r>
    </w:p>
    <w:p>
      <w:r>
        <w:t xml:space="preserve">Mikä on seuraavassa kysymyksessä olevan sanan "on" sanan part-of-speech tag: Minä vuonna oli tapahtuma, joka innoitti 7. syyskuuta vietettävän päivän Brasiliassa ?</w:t>
      </w:r>
    </w:p>
    <w:p>
      <w:r>
        <w:rPr>
          <w:b/>
        </w:rPr>
        <w:t xml:space="preserve">Tulos</w:t>
      </w:r>
    </w:p>
    <w:p>
      <w:r>
        <w:t xml:space="preserve">DT</w:t>
      </w:r>
    </w:p>
    <w:p>
      <w:r>
        <w:rPr>
          <w:b/>
        </w:rPr>
        <w:t xml:space="preserve">Esimerkki 3.515</w:t>
      </w:r>
    </w:p>
    <w:p>
      <w:r>
        <w:t xml:space="preserve">Mikä on seuraavassa kysymyksessä olevan sanan "job" sanan part-of-speech tag: Mitä työtä teki vuoden 2000 Euroopan Grand Prix -kilpailun karsintalajissa nopeimmaksi sijoittunut kuljettaja sen jälkeen, kun hän oli lopettanut ajamisen ?</w:t>
      </w:r>
    </w:p>
    <w:p>
      <w:r>
        <w:rPr>
          <w:b/>
        </w:rPr>
        <w:t xml:space="preserve">Tulos</w:t>
      </w:r>
    </w:p>
    <w:p>
      <w:r>
        <w:t xml:space="preserve">DT</w:t>
      </w:r>
    </w:p>
    <w:p>
      <w:r>
        <w:rPr>
          <w:b/>
        </w:rPr>
        <w:t xml:space="preserve">Esimerkki 3.516</w:t>
      </w:r>
    </w:p>
    <w:p>
      <w:r>
        <w:t xml:space="preserve">Mikä on seuraavassa kysymyksessä olevan sanan "the" sanan part-of-speech tag: Mikä on sen maan arabian kielinen nimi, joka isännöi tapahtumaa, johon osallistui 650 ihmistä ?</w:t>
      </w:r>
    </w:p>
    <w:p>
      <w:r>
        <w:rPr>
          <w:b/>
        </w:rPr>
        <w:t xml:space="preserve">Tulos</w:t>
      </w:r>
    </w:p>
    <w:p>
      <w:r>
        <w:t xml:space="preserve">NN</w:t>
      </w:r>
    </w:p>
    <w:p>
      <w:r>
        <w:rPr>
          <w:b/>
        </w:rPr>
        <w:t xml:space="preserve">Esimerkki 3.517</w:t>
      </w:r>
    </w:p>
    <w:p>
      <w:r>
        <w:t xml:space="preserve">Mikä on sanan "in" sanan part-of-speech tag seuraavassa kysymyksessä: Missä osavaltiossa vuoden 2008 luokalla ollut nainen asuu ?</w:t>
      </w:r>
    </w:p>
    <w:p>
      <w:r>
        <w:rPr>
          <w:b/>
        </w:rPr>
        <w:t xml:space="preserve">Tulos</w:t>
      </w:r>
    </w:p>
    <w:p>
      <w:r>
        <w:t xml:space="preserve">VBZ</w:t>
      </w:r>
    </w:p>
    <w:p>
      <w:r>
        <w:rPr>
          <w:b/>
        </w:rPr>
        <w:t xml:space="preserve">Esimerkki 3.518</w:t>
      </w:r>
    </w:p>
    <w:p>
      <w:r>
        <w:t xml:space="preserve">Mikä on sanan "Assembly" sanan part-of-speech tag seuraavassa kysymyksessä: Tämä ODM-puolueen jäsen oli edellisessä virassaan valittu edustamaan Magarini-vaalipiiriä Kenian kansalliskokouksessa Kenian parlamenttivaaleissa vuonna 2007 ?</w:t>
      </w:r>
    </w:p>
    <w:p>
      <w:r>
        <w:rPr>
          <w:b/>
        </w:rPr>
        <w:t xml:space="preserve">Tulos</w:t>
      </w:r>
    </w:p>
    <w:p>
      <w:r>
        <w:t xml:space="preserve">TO</w:t>
      </w:r>
    </w:p>
    <w:p>
      <w:r>
        <w:rPr>
          <w:b/>
        </w:rPr>
        <w:t xml:space="preserve">Esimerkki 3.519</w:t>
      </w:r>
    </w:p>
    <w:p>
      <w:r>
        <w:t xml:space="preserve">Mikä on seuraavassa kysymyksessä olevan sanan "kahdeksan" sanan part-of-speech tag: Minkä joen varrella sijaitsee kaupunki, jonka asukasluku oli 11 967 vuoden 2010 Yhdysvaltain väestönlaskennassa ja jossa sijaitsee kahdeksan Jeffersonin piirikunnan historiallisista merkinnöistä ?</w:t>
      </w:r>
    </w:p>
    <w:p>
      <w:r>
        <w:rPr>
          <w:b/>
        </w:rPr>
        <w:t xml:space="preserve">Tulos</w:t>
      </w:r>
    </w:p>
    <w:p>
      <w:r>
        <w:t xml:space="preserve">VBZ</w:t>
      </w:r>
    </w:p>
    <w:p>
      <w:r>
        <w:rPr>
          <w:b/>
        </w:rPr>
        <w:t xml:space="preserve">Esimerkki 3.520</w:t>
      </w:r>
    </w:p>
    <w:p>
      <w:r>
        <w:t xml:space="preserve">Mikä on seuraavassa kysymyksessä olevan sanan "6-time" part-of-speech tag: Missä paikassa 6-kertainen Indonesia Open -mestari kilpaili ?</w:t>
      </w:r>
    </w:p>
    <w:p>
      <w:r>
        <w:rPr>
          <w:b/>
        </w:rPr>
        <w:t xml:space="preserve">Tulos</w:t>
      </w:r>
    </w:p>
    <w:p>
      <w:r>
        <w:t xml:space="preserve">DT</w:t>
      </w:r>
    </w:p>
    <w:p>
      <w:r>
        <w:rPr>
          <w:b/>
        </w:rPr>
        <w:t xml:space="preserve">Esimerkki 3.521</w:t>
      </w:r>
    </w:p>
    <w:p>
      <w:r>
        <w:t xml:space="preserve">Mikä on seuraavassa kysymyksessä olevan sanan "vuosi" sanan part-of-speech tag: Tatzelwurm oli käytössä minä vuonna ?</w:t>
      </w:r>
    </w:p>
    <w:p>
      <w:r>
        <w:rPr>
          <w:b/>
        </w:rPr>
        <w:t xml:space="preserve">Tulos</w:t>
      </w:r>
    </w:p>
    <w:p>
      <w:r>
        <w:t xml:space="preserve">VBD</w:t>
      </w:r>
    </w:p>
    <w:p>
      <w:r>
        <w:rPr>
          <w:b/>
        </w:rPr>
        <w:t xml:space="preserve">Esimerkki 3.522</w:t>
      </w:r>
    </w:p>
    <w:p>
      <w:r>
        <w:t xml:space="preserve">Mikä on seuraavassa kysymyksessä olevan sanan "floor" sanan part-of-speech tag: Kuka oli sen voimistelijan valmentaja, joka sijoittui 8. sijalle vuoden 2001 taidevoimistelun MM-kilpailuissa telinevoimistelussa ?</w:t>
      </w:r>
    </w:p>
    <w:p>
      <w:r>
        <w:rPr>
          <w:b/>
        </w:rPr>
        <w:t xml:space="preserve">Tulos</w:t>
      </w:r>
    </w:p>
    <w:p>
      <w:r>
        <w:t xml:space="preserve">CD</w:t>
      </w:r>
    </w:p>
    <w:p>
      <w:r>
        <w:rPr>
          <w:b/>
        </w:rPr>
        <w:t xml:space="preserve">Esimerkki 3.523</w:t>
      </w:r>
    </w:p>
    <w:p>
      <w:r>
        <w:t xml:space="preserve">Mikä on seuraavassa kysymyksessä olevan sanan "että" sanan part-of-speech tag: Milloin romahti tämä valtakunta, jonka pääkaupunki oli aikoinaan Qal'at Sherqat ?</w:t>
      </w:r>
    </w:p>
    <w:p>
      <w:r>
        <w:rPr>
          <w:b/>
        </w:rPr>
        <w:t xml:space="preserve">Tulos</w:t>
      </w:r>
    </w:p>
    <w:p>
      <w:r>
        <w:t xml:space="preserve">DT</w:t>
      </w:r>
    </w:p>
    <w:p>
      <w:r>
        <w:rPr>
          <w:b/>
        </w:rPr>
        <w:t xml:space="preserve">Esimerkki 3.524</w:t>
      </w:r>
    </w:p>
    <w:p>
      <w:r>
        <w:t xml:space="preserve">Mikä on sanan "of" sanan part-of-speech tag seuraavassa kysymyksessä: Minkä arvon saavutti henkilö, joka kantoi Malawin lippua vuoden 2000 olympialaisissa Barcelonan olympialaisissa ?</w:t>
      </w:r>
    </w:p>
    <w:p>
      <w:r>
        <w:rPr>
          <w:b/>
        </w:rPr>
        <w:t xml:space="preserve">Tulos</w:t>
      </w:r>
    </w:p>
    <w:p>
      <w:r>
        <w:t xml:space="preserve">NNP</w:t>
      </w:r>
    </w:p>
    <w:p>
      <w:r>
        <w:rPr>
          <w:b/>
        </w:rPr>
        <w:t xml:space="preserve">Esimerkki 3.525</w:t>
      </w:r>
    </w:p>
    <w:p>
      <w:r>
        <w:t xml:space="preserve">Mikä on seuraavassa kysymyksessä olevan sanan "että" sanan part-of-speech tag: Mikä on sen lentokentän nimi, joka sijaitsee paikassa, joka on Pohjois-Espanjan suurin varsinainen kaupunki ?</w:t>
      </w:r>
    </w:p>
    <w:p>
      <w:r>
        <w:rPr>
          <w:b/>
        </w:rPr>
        <w:t xml:space="preserve">Tulos</w:t>
      </w:r>
    </w:p>
    <w:p>
      <w:r>
        <w:t xml:space="preserve">VBZ</w:t>
      </w:r>
    </w:p>
    <w:p>
      <w:r>
        <w:rPr>
          <w:b/>
        </w:rPr>
        <w:t xml:space="preserve">Esimerkki 3.526</w:t>
      </w:r>
    </w:p>
    <w:p>
      <w:r>
        <w:t xml:space="preserve">Mikä on sanan "hallinnoi" sanan part-of-speech tag seuraavassa kysymyksessä: Mikä organisaatio hallinnoi Nevadassa sijaitsevaa 9 977 jalkaa korkeaa huippua ?</w:t>
      </w:r>
    </w:p>
    <w:p>
      <w:r>
        <w:rPr>
          <w:b/>
        </w:rPr>
        <w:t xml:space="preserve">Tulos</w:t>
      </w:r>
    </w:p>
    <w:p>
      <w:r>
        <w:t xml:space="preserve">WP</w:t>
      </w:r>
    </w:p>
    <w:p>
      <w:r>
        <w:rPr>
          <w:b/>
        </w:rPr>
        <w:t xml:space="preserve">Esimerkki 3.527</w:t>
      </w:r>
    </w:p>
    <w:p>
      <w:r>
        <w:t xml:space="preserve">Mikä on sanan "1986" sanan part-of-speech tag seuraavassa kysymyksessä: Mikä on 12. syyskuuta 1986 kuolleen henkilön college ?</w:t>
      </w:r>
    </w:p>
    <w:p>
      <w:r>
        <w:rPr>
          <w:b/>
        </w:rPr>
        <w:t xml:space="preserve">Tulos</w:t>
      </w:r>
    </w:p>
    <w:p>
      <w:r>
        <w:t xml:space="preserve">DT</w:t>
      </w:r>
    </w:p>
    <w:p>
      <w:r>
        <w:rPr>
          <w:b/>
        </w:rPr>
        <w:t xml:space="preserve">Esimerkki 3.528</w:t>
      </w:r>
    </w:p>
    <w:p>
      <w:r>
        <w:t xml:space="preserve">Mikä on seuraavassa kysymyksessä esiintyvän sanan "joka" sanan part-of-speech tag: Alhaisimman torjuntaprosentin omaava pelaaja oli apuvalmentaja minkä Yhdysvaltojen jääkiekkoliigan joukkueen apuvalmentaja ?</w:t>
      </w:r>
    </w:p>
    <w:p>
      <w:r>
        <w:rPr>
          <w:b/>
        </w:rPr>
        <w:t xml:space="preserve">Tulos</w:t>
      </w:r>
    </w:p>
    <w:p>
      <w:r>
        <w:t xml:space="preserve">DT</w:t>
      </w:r>
    </w:p>
    <w:p>
      <w:r>
        <w:rPr>
          <w:b/>
        </w:rPr>
        <w:t xml:space="preserve">Esimerkki 3.529</w:t>
      </w:r>
    </w:p>
    <w:p>
      <w:r>
        <w:t xml:space="preserve">Mikä on sanan "of" sanan part-of-speech tag seuraavassa kysymyksessä: Viimeisimmät kakkoset ovat satelliitti minkä joukkueen ?</w:t>
      </w:r>
    </w:p>
    <w:p>
      <w:r>
        <w:rPr>
          <w:b/>
        </w:rPr>
        <w:t xml:space="preserve">Tulos</w:t>
      </w:r>
    </w:p>
    <w:p>
      <w:r>
        <w:t xml:space="preserve">NNS</w:t>
      </w:r>
    </w:p>
    <w:p>
      <w:r>
        <w:rPr>
          <w:b/>
        </w:rPr>
        <w:t xml:space="preserve">Esimerkki 3.530</w:t>
      </w:r>
    </w:p>
    <w:p>
      <w:r>
        <w:t xml:space="preserve">Mikä on seuraavassa kysymyksessä olevan sanan "News" sanan part-of-speech tag: Kuka ohjasi mangasarjan, jonka alkuperäinen lähetyskanava toimii myös kaapeliuutiskanava TBS News Bird ?</w:t>
      </w:r>
    </w:p>
    <w:p>
      <w:r>
        <w:rPr>
          <w:b/>
        </w:rPr>
        <w:t xml:space="preserve">Tulos</w:t>
      </w:r>
    </w:p>
    <w:p>
      <w:r>
        <w:t xml:space="preserve">DT</w:t>
      </w:r>
    </w:p>
    <w:p>
      <w:r>
        <w:rPr>
          <w:b/>
        </w:rPr>
        <w:t xml:space="preserve">Esimerkki 3.531</w:t>
      </w:r>
    </w:p>
    <w:p>
      <w:r>
        <w:t xml:space="preserve">Mikä on seuraavassa kysymyksessä olevan sanan "born" sanan part-of-speech tag: Milloin ukrainalainen kilpailija syntyi ?</w:t>
      </w:r>
    </w:p>
    <w:p>
      <w:r>
        <w:rPr>
          <w:b/>
        </w:rPr>
        <w:t xml:space="preserve">Tulos</w:t>
      </w:r>
    </w:p>
    <w:p>
      <w:r>
        <w:t xml:space="preserve">JJ</w:t>
      </w:r>
    </w:p>
    <w:p>
      <w:r>
        <w:rPr>
          <w:b/>
        </w:rPr>
        <w:t xml:space="preserve">Esimerkki 3.532</w:t>
      </w:r>
    </w:p>
    <w:p>
      <w:r>
        <w:t xml:space="preserve">Mikä on seuraavassa kysymyksessä olevan sanan "ensimmäinen" sanan part-of-speech tag: Kuinka vanha Mt Broughton Ladies Classicin voittaja oli, kun hän aloitti ensimmäisen kerran golfin pelaamisen ?</w:t>
      </w:r>
    </w:p>
    <w:p>
      <w:r>
        <w:rPr>
          <w:b/>
        </w:rPr>
        <w:t xml:space="preserve">Tulos</w:t>
      </w:r>
    </w:p>
    <w:p>
      <w:r>
        <w:t xml:space="preserve">PRP</w:t>
      </w:r>
    </w:p>
    <w:p>
      <w:r>
        <w:rPr>
          <w:b/>
        </w:rPr>
        <w:t xml:space="preserve">Esimerkki 3.533</w:t>
      </w:r>
    </w:p>
    <w:p>
      <w:r>
        <w:t xml:space="preserve">Mikä on sanan "DWTV" sanan part-of-speech tag seuraavassa kysymyksessä: Mikä on verkko, joka liittyy tuotantoyhtiöön, joka tunnetaan myös nimellä DWTV ?</w:t>
      </w:r>
    </w:p>
    <w:p>
      <w:r>
        <w:rPr>
          <w:b/>
        </w:rPr>
        <w:t xml:space="preserve">Tulos</w:t>
      </w:r>
    </w:p>
    <w:p>
      <w:r>
        <w:t xml:space="preserve">IN</w:t>
      </w:r>
    </w:p>
    <w:p>
      <w:r>
        <w:rPr>
          <w:b/>
        </w:rPr>
        <w:t xml:space="preserve">Esimerkki 3.534</w:t>
      </w:r>
    </w:p>
    <w:p>
      <w:r>
        <w:t xml:space="preserve">Mikä on sanan "moved" sanan part-of-speech tag seuraavassa kysymyksessä: Tapahtuma, jossa pelaaja, joka oli rahalistan kärjessä vuonna 2002, siirtyi minne vuonna 1973 ?</w:t>
      </w:r>
    </w:p>
    <w:p>
      <w:r>
        <w:rPr>
          <w:b/>
        </w:rPr>
        <w:t xml:space="preserve">Tulos</w:t>
      </w:r>
    </w:p>
    <w:p>
      <w:r>
        <w:t xml:space="preserve">IN</w:t>
      </w:r>
    </w:p>
    <w:p>
      <w:r>
        <w:rPr>
          <w:b/>
        </w:rPr>
        <w:t xml:space="preserve">Esimerkki 3.535</w:t>
      </w:r>
    </w:p>
    <w:p>
      <w:r>
        <w:t xml:space="preserve">Mikä on seuraavassa kysymyksessä olevan sanan "ovat" sanan part-of-speech tag: Mikä on Osallistujan, joka on tällä hetkellä apuvalmentajana Grand Rapids Griffinsissä Amerikan jääkiekkoliigassa ?</w:t>
      </w:r>
    </w:p>
    <w:p>
      <w:r>
        <w:rPr>
          <w:b/>
        </w:rPr>
        <w:t xml:space="preserve">Tulos</w:t>
      </w:r>
    </w:p>
    <w:p>
      <w:r>
        <w:t xml:space="preserve">IN</w:t>
      </w:r>
    </w:p>
    <w:p>
      <w:r>
        <w:rPr>
          <w:b/>
        </w:rPr>
        <w:t xml:space="preserve">Esimerkki 3.536</w:t>
      </w:r>
    </w:p>
    <w:p>
      <w:r>
        <w:t xml:space="preserve">Mikä on seuraavassa kysymyksessä olevan sanan "Mitä" sanan part-of-speech tag: Mikä on Apipoo Suntornpanavejin kotimaan pinta-alan neliökilometrit ?</w:t>
      </w:r>
    </w:p>
    <w:p>
      <w:r>
        <w:rPr>
          <w:b/>
        </w:rPr>
        <w:t xml:space="preserve">Tulos</w:t>
      </w:r>
    </w:p>
    <w:p>
      <w:r>
        <w:t xml:space="preserve">VBZ</w:t>
      </w:r>
    </w:p>
    <w:p>
      <w:r>
        <w:rPr>
          <w:b/>
        </w:rPr>
        <w:t xml:space="preserve">Esimerkki 3.537</w:t>
      </w:r>
    </w:p>
    <w:p>
      <w:r>
        <w:t xml:space="preserve">Mikä on sanan "of" sanan part-of-speech tag seuraavassa kysymyksessä: Mikä on 28 vuotta johtajana toimineen johtajan syntymäpäivä ?</w:t>
      </w:r>
    </w:p>
    <w:p>
      <w:r>
        <w:rPr>
          <w:b/>
        </w:rPr>
        <w:t xml:space="preserve">Tulos</w:t>
      </w:r>
    </w:p>
    <w:p>
      <w:r>
        <w:t xml:space="preserve">WP</w:t>
      </w:r>
    </w:p>
    <w:p>
      <w:r>
        <w:rPr>
          <w:b/>
        </w:rPr>
        <w:t xml:space="preserve">Esimerkki 3.538</w:t>
      </w:r>
    </w:p>
    <w:p>
      <w:r>
        <w:t xml:space="preserve">Mikä on seuraavassa kysymyksessä olevan sanan "part" part-of-speech tag: Vuosina 2001-2017 kuinka monta olympialaisia järjestettiin Aasiassa ?</w:t>
      </w:r>
    </w:p>
    <w:p>
      <w:r>
        <w:rPr>
          <w:b/>
        </w:rPr>
        <w:t xml:space="preserve">Tulos</w:t>
      </w:r>
    </w:p>
    <w:p>
      <w:r>
        <w:t xml:space="preserve">NNPS</w:t>
      </w:r>
    </w:p>
    <w:p>
      <w:r>
        <w:rPr>
          <w:b/>
        </w:rPr>
        <w:t xml:space="preserve">Esimerkki 3.539</w:t>
      </w:r>
    </w:p>
    <w:p>
      <w:r>
        <w:t xml:space="preserve">Mikä on seuraavassa kysymyksessä olevan sanan "yhdistetty" sanan part-of-speech tag: Kildassa pelaaviksi luetelluista jalkapalloilijoista kuinka monessa eri joukkueessa he pelasivat yhteensä ?</w:t>
      </w:r>
    </w:p>
    <w:p>
      <w:r>
        <w:rPr>
          <w:b/>
        </w:rPr>
        <w:t xml:space="preserve">Tulos</w:t>
      </w:r>
    </w:p>
    <w:p>
      <w:r>
        <w:t xml:space="preserve">WRB</w:t>
      </w:r>
    </w:p>
    <w:p>
      <w:r>
        <w:rPr>
          <w:b/>
        </w:rPr>
        <w:t xml:space="preserve">Esimerkki 3.540</w:t>
      </w:r>
    </w:p>
    <w:p>
      <w:r>
        <w:t xml:space="preserve">Mikä on sanan "of" sanan part-of-speech tag seuraavassa kysymyksessä: Kuka kuului vuonna 1908 nykyisen nimensä saaneen laitoksen kapiteeliin ?</w:t>
      </w:r>
    </w:p>
    <w:p>
      <w:r>
        <w:rPr>
          <w:b/>
        </w:rPr>
        <w:t xml:space="preserve">Tulos</w:t>
      </w:r>
    </w:p>
    <w:p>
      <w:r>
        <w:t xml:space="preserve">NN</w:t>
      </w:r>
    </w:p>
    <w:p>
      <w:r>
        <w:rPr>
          <w:b/>
        </w:rPr>
        <w:t xml:space="preserve">Esimerkki 3.541</w:t>
      </w:r>
    </w:p>
    <w:p>
      <w:r>
        <w:t xml:space="preserve">Mikä on seuraavassa kysymyksessä olevan sanan "tämä" sanan part-of-speech tag: Mikä on tämän italialaisen kuvanveistäjän isän etunimi, joka loi Othoa seuranneen Rooman keisarin hahmon ?</w:t>
      </w:r>
    </w:p>
    <w:p>
      <w:r>
        <w:rPr>
          <w:b/>
        </w:rPr>
        <w:t xml:space="preserve">Tulos</w:t>
      </w:r>
    </w:p>
    <w:p>
      <w:r>
        <w:t xml:space="preserve">IN</w:t>
      </w:r>
    </w:p>
    <w:p>
      <w:r>
        <w:rPr>
          <w:b/>
        </w:rPr>
        <w:t xml:space="preserve">Esimerkki 3.542</w:t>
      </w:r>
    </w:p>
    <w:p>
      <w:r>
        <w:t xml:space="preserve">Mikä on seuraavassa kysymyksessä olevan sanan "on" sanan part-of-speech tag: Mikä on sen kaupungin asukasluku, jossa urheilussa on huomattava suuren pimeyden tai mustuuden jumala ?</w:t>
      </w:r>
    </w:p>
    <w:p>
      <w:r>
        <w:rPr>
          <w:b/>
        </w:rPr>
        <w:t xml:space="preserve">Tulos</w:t>
      </w:r>
    </w:p>
    <w:p>
      <w:r>
        <w:t xml:space="preserve">NN</w:t>
      </w:r>
    </w:p>
    <w:p>
      <w:r>
        <w:rPr>
          <w:b/>
        </w:rPr>
        <w:t xml:space="preserve">Esimerkki 3.543</w:t>
      </w:r>
    </w:p>
    <w:p>
      <w:r>
        <w:t xml:space="preserve">Mikä on sanan "moved" sanan part-of-speech tag seuraavassa kysymyksessä: Kuinka vanha pelaaja oli, kun hän siirtyi joukkueeseen, joka pelaa mustapunaisissa paidoissa , mustissa shortseissa ja punaisissa sukissa ?</w:t>
      </w:r>
    </w:p>
    <w:p>
      <w:r>
        <w:rPr>
          <w:b/>
        </w:rPr>
        <w:t xml:space="preserve">Tulos</w:t>
      </w:r>
    </w:p>
    <w:p>
      <w:r>
        <w:t xml:space="preserve">WRB</w:t>
      </w:r>
    </w:p>
    <w:p>
      <w:r>
        <w:rPr>
          <w:b/>
        </w:rPr>
        <w:t xml:space="preserve">Esimerkki 3.544</w:t>
      </w:r>
    </w:p>
    <w:p>
      <w:r>
        <w:t xml:space="preserve">Mikä on sanan "rapid" sanan part-of-speech tag seuraavassa kysymyksessä: Mikä on vuoden 2004 kesäolympialaisten miesten 25 metrin pikapistooliammunnan kultamitalistin syntymävuosi?</w:t>
      </w:r>
    </w:p>
    <w:p>
      <w:r>
        <w:rPr>
          <w:b/>
        </w:rPr>
        <w:t xml:space="preserve">Tulos</w:t>
      </w:r>
    </w:p>
    <w:p>
      <w:r>
        <w:t xml:space="preserve">NN</w:t>
      </w:r>
    </w:p>
    <w:p>
      <w:r>
        <w:rPr>
          <w:b/>
        </w:rPr>
        <w:t xml:space="preserve">Esimerkki 3.545</w:t>
      </w:r>
    </w:p>
    <w:p>
      <w:r>
        <w:t xml:space="preserve">Mikä on seuraavassa kysymyksessä olevan sanan "heidän" sanan part-of-speech tag: Missä asemassa oli joukkue, joka pelaa kotiottelunsa Adelaide Ovalilla ?</w:t>
      </w:r>
    </w:p>
    <w:p>
      <w:r>
        <w:rPr>
          <w:b/>
        </w:rPr>
        <w:t xml:space="preserve">Tulos</w:t>
      </w:r>
    </w:p>
    <w:p>
      <w:r>
        <w:t xml:space="preserve">VBD</w:t>
      </w:r>
    </w:p>
    <w:p>
      <w:r>
        <w:rPr>
          <w:b/>
        </w:rPr>
        <w:t xml:space="preserve">Esimerkki 3.546</w:t>
      </w:r>
    </w:p>
    <w:p>
      <w:r>
        <w:t xml:space="preserve">Mikä on sanan "suurin" sanan part-of-speech tag seuraavassa kysymyksessä: Mikä on suurin ostoskeskus, joka sijaitsee Intian Karnatakan osavaltion pääkaupungissa ?</w:t>
      </w:r>
    </w:p>
    <w:p>
      <w:r>
        <w:rPr>
          <w:b/>
        </w:rPr>
        <w:t xml:space="preserve">Tulos</w:t>
      </w:r>
    </w:p>
    <w:p>
      <w:r>
        <w:t xml:space="preserve">DT</w:t>
      </w:r>
    </w:p>
    <w:p>
      <w:r>
        <w:rPr>
          <w:b/>
        </w:rPr>
        <w:t xml:space="preserve">Esimerkki 3.547</w:t>
      </w:r>
    </w:p>
    <w:p>
      <w:r>
        <w:t xml:space="preserve">Mikä on seuraavassa kysymyksessä olevan sanan "Michael" sanan part-of-speech tag: Kuinka monta NCAA:n kansallista mestaruutta Michael Jordanin käymä yliopisto saavutti ?</w:t>
      </w:r>
    </w:p>
    <w:p>
      <w:r>
        <w:rPr>
          <w:b/>
        </w:rPr>
        <w:t xml:space="preserve">Tulos</w:t>
      </w:r>
    </w:p>
    <w:p>
      <w:r>
        <w:t xml:space="preserve">WRB</w:t>
      </w:r>
    </w:p>
    <w:p>
      <w:r>
        <w:rPr>
          <w:b/>
        </w:rPr>
        <w:t xml:space="preserve">Esimerkki 3.548</w:t>
      </w:r>
    </w:p>
    <w:p>
      <w:r>
        <w:t xml:space="preserve">Mikä on sanan "the" sanan part-of-speech tag seuraavassa kysymyksessä: Millä kanavalla varhaisin ohjelma esitettiin ?</w:t>
      </w:r>
    </w:p>
    <w:p>
      <w:r>
        <w:rPr>
          <w:b/>
        </w:rPr>
        <w:t xml:space="preserve">Tulos</w:t>
      </w:r>
    </w:p>
    <w:p>
      <w:r>
        <w:t xml:space="preserve">NN</w:t>
      </w:r>
    </w:p>
    <w:p>
      <w:r>
        <w:rPr>
          <w:b/>
        </w:rPr>
        <w:t xml:space="preserve">Esimerkki 3.549</w:t>
      </w:r>
    </w:p>
    <w:p>
      <w:r>
        <w:t xml:space="preserve">Mikä on sanan "nimi" sanan part-of-speech tag seuraavassa kysymyksessä: Mikä on sen historiallisen paikan nimi, jonka postinumero on 38565 ?</w:t>
      </w:r>
    </w:p>
    <w:p>
      <w:r>
        <w:rPr>
          <w:b/>
        </w:rPr>
        <w:t xml:space="preserve">Tulos</w:t>
      </w:r>
    </w:p>
    <w:p>
      <w:r>
        <w:t xml:space="preserve">NNP</w:t>
      </w:r>
    </w:p>
    <w:p>
      <w:r>
        <w:rPr>
          <w:b/>
        </w:rPr>
        <w:t xml:space="preserve">Esimerkki 3.550</w:t>
      </w:r>
    </w:p>
    <w:p>
      <w:r>
        <w:t xml:space="preserve">Mikä on seuraavassa kysymyksessä olevan sanan "Classic" sanan part-of-speech tag: Kuinka monta 10 suurimman markkinakapasiteetin omaavasta yrityksestä sijaitsee sen osavaltion Bay Area -alueella, jossa järjestettiin Bob Hope Desert Classic vuonna 1966 ?</w:t>
      </w:r>
    </w:p>
    <w:p>
      <w:r>
        <w:rPr>
          <w:b/>
        </w:rPr>
        <w:t xml:space="preserve">Tulos</w:t>
      </w:r>
    </w:p>
    <w:p>
      <w:r>
        <w:t xml:space="preserve">JJ</w:t>
      </w:r>
    </w:p>
    <w:p>
      <w:r>
        <w:rPr>
          <w:b/>
        </w:rPr>
        <w:t xml:space="preserve">Esimerkki 3.551</w:t>
      </w:r>
    </w:p>
    <w:p>
      <w:r>
        <w:t xml:space="preserve">Mikä on sanan "records" sanan part-of-speech tag seuraavassa kysymyksessä: Kuinka monta ennätystä Jamaikalla järjestetyissä kisoissa tehtiin ?</w:t>
      </w:r>
    </w:p>
    <w:p>
      <w:r>
        <w:rPr>
          <w:b/>
        </w:rPr>
        <w:t xml:space="preserve">Tulos</w:t>
      </w:r>
    </w:p>
    <w:p>
      <w:r>
        <w:t xml:space="preserve">VBD</w:t>
      </w:r>
    </w:p>
    <w:p>
      <w:r>
        <w:rPr>
          <w:b/>
        </w:rPr>
        <w:t xml:space="preserve">Esimerkki 3.552</w:t>
      </w:r>
    </w:p>
    <w:p>
      <w:r>
        <w:t xml:space="preserve">Mikä on seuraavassa kysymyksessä olevan sanan "club" sanan part-of-speech tag: Mikä on sen australialaisen jalkapalloseuran sijaintipaikan asukasluku, joka pitää ottelunsa Benowassa sijaitsevassa urheilulaitoksessa ?</w:t>
      </w:r>
    </w:p>
    <w:p>
      <w:r>
        <w:rPr>
          <w:b/>
        </w:rPr>
        <w:t xml:space="preserve">Tulos</w:t>
      </w:r>
    </w:p>
    <w:p>
      <w:r>
        <w:t xml:space="preserve">DT</w:t>
      </w:r>
    </w:p>
    <w:p>
      <w:r>
        <w:rPr>
          <w:b/>
        </w:rPr>
        <w:t xml:space="preserve">Esimerkki 3.553</w:t>
      </w:r>
    </w:p>
    <w:p>
      <w:r>
        <w:t xml:space="preserve">Mikä on seuraavassa kysymyksessä olevan sanan "by" sanan part-of-speech tag: Kuinka monta osallistuvaa urheilijaa kilpaili lajissa, jota pelasi 4. heinäkuuta 1974 syntynyt olympiavoittaja ?</w:t>
      </w:r>
    </w:p>
    <w:p>
      <w:r>
        <w:rPr>
          <w:b/>
        </w:rPr>
        <w:t xml:space="preserve">Tulos</w:t>
      </w:r>
    </w:p>
    <w:p>
      <w:r>
        <w:t xml:space="preserve">JJ</w:t>
      </w:r>
    </w:p>
    <w:p>
      <w:r>
        <w:rPr>
          <w:b/>
        </w:rPr>
        <w:t xml:space="preserve">Esimerkki 3.554</w:t>
      </w:r>
    </w:p>
    <w:p>
      <w:r>
        <w:t xml:space="preserve">Mikä on seuraavassa kysymyksessä olevan sanan "city" sanan osa-alkuinen tunniste: Kroatian neljänneksi suurin kaupunki , mikä on joukkue ?</w:t>
      </w:r>
    </w:p>
    <w:p>
      <w:r>
        <w:rPr>
          <w:b/>
        </w:rPr>
        <w:t xml:space="preserve">Tulos</w:t>
      </w:r>
    </w:p>
    <w:p>
      <w:r>
        <w:t xml:space="preserve">VBZ</w:t>
      </w:r>
    </w:p>
    <w:p>
      <w:r>
        <w:rPr>
          <w:b/>
        </w:rPr>
        <w:t xml:space="preserve">Esimerkki 3.555</w:t>
      </w:r>
    </w:p>
    <w:p>
      <w:r>
        <w:t xml:space="preserve">Mikä on seuraavassa kysymyksessä esiintyvän sanan "näyttelijä/näyttelijätär" sanan part-of-speech tag: Mikä näyttelijä/näyttelijätär esiintyi myös elokuvassa Rasvattu salama ja oli aikoinaan Disneylandin rautatien äänenä ?</w:t>
      </w:r>
    </w:p>
    <w:p>
      <w:r>
        <w:rPr>
          <w:b/>
        </w:rPr>
        <w:t xml:space="preserve">Tulos</w:t>
      </w:r>
    </w:p>
    <w:p>
      <w:r>
        <w:t xml:space="preserve">RB</w:t>
      </w:r>
    </w:p>
    <w:p>
      <w:r>
        <w:rPr>
          <w:b/>
        </w:rPr>
        <w:t xml:space="preserve">Esimerkki 3.556</w:t>
      </w:r>
    </w:p>
    <w:p>
      <w:r>
        <w:t xml:space="preserve">Mikä on seuraavassa kysymyksessä esiintyvän sanan "played" sanan part-of-speech tag: Mikä on Mariska Hargitayn roolin nimi sarjassa, joka on merkittävä sekä uraauurtava että surullisen kuuluisa ?</w:t>
      </w:r>
    </w:p>
    <w:p>
      <w:r>
        <w:rPr>
          <w:b/>
        </w:rPr>
        <w:t xml:space="preserve">Tulos</w:t>
      </w:r>
    </w:p>
    <w:p>
      <w:r>
        <w:t xml:space="preserve">JJ</w:t>
      </w:r>
    </w:p>
    <w:p>
      <w:r>
        <w:rPr>
          <w:b/>
        </w:rPr>
        <w:t xml:space="preserve">Esimerkki 3.557</w:t>
      </w:r>
    </w:p>
    <w:p>
      <w:r>
        <w:t xml:space="preserve">Mikä on seuraavassa kysymyksessä olevan sanan "että" sanan part-of-speech tag: Anne Melkite -nimisen kirkon kotiseutu on perustettu minkä yrityksen toimesta?</w:t>
      </w:r>
    </w:p>
    <w:p>
      <w:r>
        <w:rPr>
          <w:b/>
        </w:rPr>
        <w:t xml:space="preserve">Tulos</w:t>
      </w:r>
    </w:p>
    <w:p>
      <w:r>
        <w:t xml:space="preserve">NN</w:t>
      </w:r>
    </w:p>
    <w:p>
      <w:r>
        <w:rPr>
          <w:b/>
        </w:rPr>
        <w:t xml:space="preserve">Esimerkki 3.558</w:t>
      </w:r>
    </w:p>
    <w:p>
      <w:r>
        <w:t xml:space="preserve">Mikä on seuraavassa kysymyksessä olevan sanan "hänen" sanan part-of-speech tag: Lyhin henkilö, joka on elänyt vuosina 1988-2010 , missä hänen kotimaansa sijoittuu maa-alaltaan ?</w:t>
      </w:r>
    </w:p>
    <w:p>
      <w:r>
        <w:rPr>
          <w:b/>
        </w:rPr>
        <w:t xml:space="preserve">Tulos</w:t>
      </w:r>
    </w:p>
    <w:p>
      <w:r>
        <w:t xml:space="preserve">WRB</w:t>
      </w:r>
    </w:p>
    <w:p>
      <w:r>
        <w:rPr>
          <w:b/>
        </w:rPr>
        <w:t xml:space="preserve">Esimerkki 3.559</w:t>
      </w:r>
    </w:p>
    <w:p>
      <w:r>
        <w:t xml:space="preserve">Mikä on seuraavassa kysymyksessä olevan sanan "to" sanan part-of-speech tag: Mikä on suurin kylä entisessä kunnassa, joka oli olemassa vuosina 1894-1974 ?</w:t>
      </w:r>
    </w:p>
    <w:p>
      <w:r>
        <w:rPr>
          <w:b/>
        </w:rPr>
        <w:t xml:space="preserve">Tulos</w:t>
      </w:r>
    </w:p>
    <w:p>
      <w:r>
        <w:t xml:space="preserve">DT</w:t>
      </w:r>
    </w:p>
    <w:p>
      <w:r>
        <w:rPr>
          <w:b/>
        </w:rPr>
        <w:t xml:space="preserve">Esimerkki 3.560</w:t>
      </w:r>
    </w:p>
    <w:p>
      <w:r>
        <w:t xml:space="preserve">Mikä on seuraavassa kysymyksessä olevan sanan "kirkko" sanan part-of-speech tag: Mikä on kirkon osoite Akronissa, Ohiossa?</w:t>
      </w:r>
    </w:p>
    <w:p>
      <w:r>
        <w:rPr>
          <w:b/>
        </w:rPr>
        <w:t xml:space="preserve">Tulos</w:t>
      </w:r>
    </w:p>
    <w:p>
      <w:r>
        <w:t xml:space="preserve">WP</w:t>
      </w:r>
    </w:p>
    <w:p>
      <w:r>
        <w:rPr>
          <w:b/>
        </w:rPr>
        <w:t xml:space="preserve">Esimerkki 3.561</w:t>
      </w:r>
    </w:p>
    <w:p>
      <w:r>
        <w:t xml:space="preserve">Mikä on sanan "Simpson" part-of-speech tag seuraavassa kysymyksessä: Mikä on Diamon Simpsonin yliopiston kotikoripallostadionin kapasiteetti ?</w:t>
      </w:r>
    </w:p>
    <w:p>
      <w:r>
        <w:rPr>
          <w:b/>
        </w:rPr>
        <w:t xml:space="preserve">Tulos</w:t>
      </w:r>
    </w:p>
    <w:p>
      <w:r>
        <w:t xml:space="preserve">DT</w:t>
      </w:r>
    </w:p>
    <w:p>
      <w:r>
        <w:rPr>
          <w:b/>
        </w:rPr>
        <w:t xml:space="preserve">Esimerkki 3.562</w:t>
      </w:r>
    </w:p>
    <w:p>
      <w:r>
        <w:t xml:space="preserve">Mikä on seuraavassa kysymyksessä olevan sanan "show" sanan part-of-speech tag: Kuka on rooli televisiosarjassa, jota alettiin esittää ABC-kanavalla 26. syyskuuta 1998 - 11. helmikuuta 1999 ?</w:t>
      </w:r>
    </w:p>
    <w:p>
      <w:r>
        <w:rPr>
          <w:b/>
        </w:rPr>
        <w:t xml:space="preserve">Tulos</w:t>
      </w:r>
    </w:p>
    <w:p>
      <w:r>
        <w:t xml:space="preserve">NNP</w:t>
      </w:r>
    </w:p>
    <w:p>
      <w:r>
        <w:rPr>
          <w:b/>
        </w:rPr>
        <w:t xml:space="preserve">Esimerkki 3.563</w:t>
      </w:r>
    </w:p>
    <w:p>
      <w:r>
        <w:t xml:space="preserve">Mikä on sanan "of" sanan part-of-speech tag seuraavassa kysymyksessä: Mikä on sen paikan pituus, joka liittyy historialliseen paikkaan, joka on merkitty National Register of Historic Places -luetteloon vuonna 1977 ?</w:t>
      </w:r>
    </w:p>
    <w:p>
      <w:r>
        <w:rPr>
          <w:b/>
        </w:rPr>
        <w:t xml:space="preserve">Tulos</w:t>
      </w:r>
    </w:p>
    <w:p>
      <w:r>
        <w:t xml:space="preserve">TO</w:t>
      </w:r>
    </w:p>
    <w:p>
      <w:r>
        <w:rPr>
          <w:b/>
        </w:rPr>
        <w:t xml:space="preserve">Esimerkki 3.564</w:t>
      </w:r>
    </w:p>
    <w:p>
      <w:r>
        <w:t xml:space="preserve">Mikä on seuraavassa kysymyksessä olevan sanan "missä" sanan part-of-speech tag: Kuka oli käsikirjoittaja elokuvassa, jossa David oli hahmo ?</w:t>
      </w:r>
    </w:p>
    <w:p>
      <w:r>
        <w:rPr>
          <w:b/>
        </w:rPr>
        <w:t xml:space="preserve">Tulos</w:t>
      </w:r>
    </w:p>
    <w:p>
      <w:r>
        <w:t xml:space="preserve">NN</w:t>
      </w:r>
    </w:p>
    <w:p>
      <w:r>
        <w:rPr>
          <w:b/>
        </w:rPr>
        <w:t xml:space="preserve">Esimerkki 3.565</w:t>
      </w:r>
    </w:p>
    <w:p>
      <w:r>
        <w:t xml:space="preserve">Mikä on sanan "for" sanan part-of-speech tag seuraavassa kysymyksessä: Heinäkuussa 2006 perustetussa joukkueessa pelaava pelaaja pelaa pelipaikalla, jota on kuinka monta muotoa ?</w:t>
      </w:r>
    </w:p>
    <w:p>
      <w:r>
        <w:rPr>
          <w:b/>
        </w:rPr>
        <w:t xml:space="preserve">Tulos</w:t>
      </w:r>
    </w:p>
    <w:p>
      <w:r>
        <w:t xml:space="preserve">DT</w:t>
      </w:r>
    </w:p>
    <w:p>
      <w:r>
        <w:rPr>
          <w:b/>
        </w:rPr>
        <w:t xml:space="preserve">Esimerkki 3.566</w:t>
      </w:r>
    </w:p>
    <w:p>
      <w:r>
        <w:t xml:space="preserve">Mikä on seuraavassa kysymyksessä olevan sanan "pick" sanan part-of-speech tag: Kuinka monessa joukkueessa Indiansin valitsija pelasi ?</w:t>
      </w:r>
    </w:p>
    <w:p>
      <w:r>
        <w:rPr>
          <w:b/>
        </w:rPr>
        <w:t xml:space="preserve">Tulos</w:t>
      </w:r>
    </w:p>
    <w:p>
      <w:r>
        <w:t xml:space="preserve">IN</w:t>
      </w:r>
    </w:p>
    <w:p>
      <w:r>
        <w:rPr>
          <w:b/>
        </w:rPr>
        <w:t xml:space="preserve">Esimerkki 3.567</w:t>
      </w:r>
    </w:p>
    <w:p>
      <w:r>
        <w:t xml:space="preserve">Mikä on seuraavassa kysymyksessä olevan sanan "War" sanan part-of-speech tag: Mikä on sen elokuvan vuosiluku, joka kertoo Sarajevon piirityksestä Bosnian sodan aikana ?</w:t>
      </w:r>
    </w:p>
    <w:p>
      <w:r>
        <w:rPr>
          <w:b/>
        </w:rPr>
        <w:t xml:space="preserve">Tulos</w:t>
      </w:r>
    </w:p>
    <w:p>
      <w:r>
        <w:t xml:space="preserve">NN</w:t>
      </w:r>
    </w:p>
    <w:p>
      <w:r>
        <w:rPr>
          <w:b/>
        </w:rPr>
        <w:t xml:space="preserve">Esimerkki 3.568</w:t>
      </w:r>
    </w:p>
    <w:p>
      <w:r>
        <w:t xml:space="preserve">Mikä on sanan "the" sanan part-of-speech tag seuraavassa kysymyksessä: Kuka on tanskalaisen henkilön poika ?</w:t>
      </w:r>
    </w:p>
    <w:p>
      <w:r>
        <w:rPr>
          <w:b/>
        </w:rPr>
        <w:t xml:space="preserve">Tulos</w:t>
      </w:r>
    </w:p>
    <w:p>
      <w:r>
        <w:t xml:space="preserve">NNP</w:t>
      </w:r>
    </w:p>
    <w:p>
      <w:r>
        <w:rPr>
          <w:b/>
        </w:rPr>
        <w:t xml:space="preserve">Esimerkki 3.569</w:t>
      </w:r>
    </w:p>
    <w:p>
      <w:r>
        <w:t xml:space="preserve">Mikä on seuraavassa kysymyksessä olevan sanan "by" sanan part-of-speech tag: Mikä on sen piirikunnan pääkaupunki, jota Ride On -bussikuljetusjärjestelmä palvelee ?</w:t>
      </w:r>
    </w:p>
    <w:p>
      <w:r>
        <w:rPr>
          <w:b/>
        </w:rPr>
        <w:t xml:space="preserve">Tulos</w:t>
      </w:r>
    </w:p>
    <w:p>
      <w:r>
        <w:t xml:space="preserve">NN</w:t>
      </w:r>
    </w:p>
    <w:p>
      <w:r>
        <w:rPr>
          <w:b/>
        </w:rPr>
        <w:t xml:space="preserve">Esimerkki 3.570</w:t>
      </w:r>
    </w:p>
    <w:p>
      <w:r>
        <w:t xml:space="preserve">Mikä on seuraavassa kysymyksessä olevan sanan "207.8" sanan part-of-speech tag: Mikä on sen henkilön nimi äidinkielellään, joka asuu paikassa, jossa on yli 207,8 miljoonaa asukasta ?</w:t>
      </w:r>
    </w:p>
    <w:p>
      <w:r>
        <w:rPr>
          <w:b/>
        </w:rPr>
        <w:t xml:space="preserve">Tulos</w:t>
      </w:r>
    </w:p>
    <w:p>
      <w:r>
        <w:t xml:space="preserve">VBZ</w:t>
      </w:r>
    </w:p>
    <w:p>
      <w:r>
        <w:rPr>
          <w:b/>
        </w:rPr>
        <w:t xml:space="preserve">Esimerkki 3.571</w:t>
      </w:r>
    </w:p>
    <w:p>
      <w:r>
        <w:t xml:space="preserve">Mikä on seuraavassa kysymyksessä olevan sanan "on" sanan part-of-speech tag: Mikä on kultamitalin voittaneen pyöräilijän lempinimi ?</w:t>
      </w:r>
    </w:p>
    <w:p>
      <w:r>
        <w:rPr>
          <w:b/>
        </w:rPr>
        <w:t xml:space="preserve">Tulos</w:t>
      </w:r>
    </w:p>
    <w:p>
      <w:r>
        <w:t xml:space="preserve">IN</w:t>
      </w:r>
    </w:p>
    <w:p>
      <w:r>
        <w:rPr>
          <w:b/>
        </w:rPr>
        <w:t xml:space="preserve">Esimerkki 3.572</w:t>
      </w:r>
    </w:p>
    <w:p>
      <w:r>
        <w:t xml:space="preserve">Mikä on sanan "Malesia" sanan part-of-speech tag seuraavassa kysymyksessä: Mihin seuraan entinen Malesian alle 19-vuotiaiden jalkapallomaajoukkueen ja Malesian alle 21-vuotiaiden jalkapallomaajoukkueen entinen jäsen siirtyi ?</w:t>
      </w:r>
    </w:p>
    <w:p>
      <w:r>
        <w:rPr>
          <w:b/>
        </w:rPr>
        <w:t xml:space="preserve">Tulos</w:t>
      </w:r>
    </w:p>
    <w:p>
      <w:r>
        <w:t xml:space="preserve">JJ</w:t>
      </w:r>
    </w:p>
    <w:p>
      <w:r>
        <w:rPr>
          <w:b/>
        </w:rPr>
        <w:t xml:space="preserve">Esimerkki 3.573</w:t>
      </w:r>
    </w:p>
    <w:p>
      <w:r>
        <w:t xml:space="preserve">Mikä on seuraavassa kysymyksessä olevan sanan "the" sanan part-of-speech tag: Missä kaupungissa romutettiin laiva, jonka operaattorin Ukrainan ylempi kauppatuomioistuin oli julistanut konkurssiin ?</w:t>
      </w:r>
    </w:p>
    <w:p>
      <w:r>
        <w:rPr>
          <w:b/>
        </w:rPr>
        <w:t xml:space="preserve">Tulos</w:t>
      </w:r>
    </w:p>
    <w:p>
      <w:r>
        <w:t xml:space="preserve">IN</w:t>
      </w:r>
    </w:p>
    <w:p>
      <w:r>
        <w:rPr>
          <w:b/>
        </w:rPr>
        <w:t xml:space="preserve">Esimerkki 3.574</w:t>
      </w:r>
    </w:p>
    <w:p>
      <w:r>
        <w:t xml:space="preserve">Mikä on seuraavassa kysymyksessä olevan sanan "on" sanan part-of-speech tag: Mikä on sen kylän nimi, joka oli sen poliitikon synnyinpaikka, joka opiskeli lakia ja työskenteli Madrasin korkeimmassa oikeudessa ja liittyi INC-puolueeseen Intian Tamil Nadun vuoden 1977 parlamenttivaaleissa ?</w:t>
      </w:r>
    </w:p>
    <w:p>
      <w:r>
        <w:rPr>
          <w:b/>
        </w:rPr>
        <w:t xml:space="preserve">Tulos</w:t>
      </w:r>
    </w:p>
    <w:p>
      <w:r>
        <w:t xml:space="preserve">VBD</w:t>
      </w:r>
    </w:p>
    <w:p>
      <w:r>
        <w:rPr>
          <w:b/>
        </w:rPr>
        <w:t xml:space="preserve">Esimerkki 3.575</w:t>
      </w:r>
    </w:p>
    <w:p>
      <w:r>
        <w:t xml:space="preserve">Mikä on seuraavassa kysymyksessä olevan sanan "oli" sanan part-of-speech tag: Mikä on sen joukkueen vanhimman jäsenen nimi, joka voitti mitalin vain miehille suunnatussa urheilulajissa ?</w:t>
      </w:r>
    </w:p>
    <w:p>
      <w:r>
        <w:rPr>
          <w:b/>
        </w:rPr>
        <w:t xml:space="preserve">Tulos</w:t>
      </w:r>
    </w:p>
    <w:p>
      <w:r>
        <w:t xml:space="preserve">IN</w:t>
      </w:r>
    </w:p>
    <w:p>
      <w:r>
        <w:rPr>
          <w:b/>
        </w:rPr>
        <w:t xml:space="preserve">Esimerkki 3.576</w:t>
      </w:r>
    </w:p>
    <w:p>
      <w:r>
        <w:t xml:space="preserve">Mikä on seuraavassa kysymyksessä olevan sanan "built" sanan part-of-speech tag: Missä sijaitsee Civilian Conservation Corpsin suuren laman aikana rakentama puisto ?</w:t>
      </w:r>
    </w:p>
    <w:p>
      <w:r>
        <w:rPr>
          <w:b/>
        </w:rPr>
        <w:t xml:space="preserve">Tulos</w:t>
      </w:r>
    </w:p>
    <w:p>
      <w:r>
        <w:t xml:space="preserve">JJ</w:t>
      </w:r>
    </w:p>
    <w:p>
      <w:r>
        <w:rPr>
          <w:b/>
        </w:rPr>
        <w:t xml:space="preserve">Esimerkki 3.577</w:t>
      </w:r>
    </w:p>
    <w:p>
      <w:r>
        <w:t xml:space="preserve">Mikä on seuraavassa kysymyksessä olevan sanan "In" sanan part-of-speech tag: Urheilulajissa, jossa urheilijat käyttävät mailoja ja kumikiekkoa , Kansas Cityn joukkue pelaa 5800-paikkaisella monitoimiareenalla, joka sijaitsee missä kaupungissa ?</w:t>
      </w:r>
    </w:p>
    <w:p>
      <w:r>
        <w:rPr>
          <w:b/>
        </w:rPr>
        <w:t xml:space="preserve">Tulos</w:t>
      </w:r>
    </w:p>
    <w:p>
      <w:r>
        <w:t xml:space="preserve">WP</w:t>
      </w:r>
    </w:p>
    <w:p>
      <w:r>
        <w:rPr>
          <w:b/>
        </w:rPr>
        <w:t xml:space="preserve">Esimerkki 3.578</w:t>
      </w:r>
    </w:p>
    <w:p>
      <w:r>
        <w:t xml:space="preserve">Mikä on seuraavassa kysymyksessä olevan sanan "many" sanan part-of-speech tag: Kuinka monta olympiamitalia tämä espanjalainen urheilija, joka sijoittui ensimmäiseksi tässä lajissa ExCeL Londonissa, on voittanut ?</w:t>
      </w:r>
    </w:p>
    <w:p>
      <w:r>
        <w:rPr>
          <w:b/>
        </w:rPr>
        <w:t xml:space="preserve">Tulos</w:t>
      </w:r>
    </w:p>
    <w:p>
      <w:r>
        <w:t xml:space="preserve">NN</w:t>
      </w:r>
    </w:p>
    <w:p>
      <w:r>
        <w:rPr>
          <w:b/>
        </w:rPr>
        <w:t xml:space="preserve">Esimerkki 3.579</w:t>
      </w:r>
    </w:p>
    <w:p>
      <w:r>
        <w:t xml:space="preserve">Mikä on seuraavassa kysymyksessä olevan sanan "ennen" sanan part-of-speech tag: Viimeisin rakennettu moottoritie tunnettiin nimellä mikä ennen helmikuuta 2015 ?</w:t>
      </w:r>
    </w:p>
    <w:p>
      <w:r>
        <w:rPr>
          <w:b/>
        </w:rPr>
        <w:t xml:space="preserve">Tulos</w:t>
      </w:r>
    </w:p>
    <w:p>
      <w:r>
        <w:t xml:space="preserve">NN</w:t>
      </w:r>
    </w:p>
    <w:p>
      <w:r>
        <w:rPr>
          <w:b/>
        </w:rPr>
        <w:t xml:space="preserve">Esimerkki 3.580</w:t>
      </w:r>
    </w:p>
    <w:p>
      <w:r>
        <w:t xml:space="preserve">Mikä on sanan "partner" part-of-speech tag seuraavassa kysymyksessä: Vuonna 2003 puolalainen näyttelijä ja laulaja näytteli Jerzy Hoffmanin ohjaamassa elokuvassa ennen kuin hän esitti Taniec z Gwiazdami -ohjelman 12. kaudella partneritanssin, joka oli peräisin mitä pitkin ?</w:t>
      </w:r>
    </w:p>
    <w:p>
      <w:r>
        <w:rPr>
          <w:b/>
        </w:rPr>
        <w:t xml:space="preserve">Tulos</w:t>
      </w:r>
    </w:p>
    <w:p>
      <w:r>
        <w:t xml:space="preserve">NNP</w:t>
      </w:r>
    </w:p>
    <w:p>
      <w:r>
        <w:rPr>
          <w:b/>
        </w:rPr>
        <w:t xml:space="preserve">Esimerkki 3.581</w:t>
      </w:r>
    </w:p>
    <w:p>
      <w:r>
        <w:t xml:space="preserve">Mikä on seuraavassa kysymyksessä olevan sanan "Bridge" sanan part-of-speech tag: Mikä on sen kaupungin väkiluku, jossa on Colton 's Crossing Bridge ?</w:t>
      </w:r>
    </w:p>
    <w:p>
      <w:r>
        <w:rPr>
          <w:b/>
        </w:rPr>
        <w:t xml:space="preserve">Tulos</w:t>
      </w:r>
    </w:p>
    <w:p>
      <w:r>
        <w:t xml:space="preserve">NN</w:t>
      </w:r>
    </w:p>
    <w:p>
      <w:r>
        <w:rPr>
          <w:b/>
        </w:rPr>
        <w:t xml:space="preserve">Esimerkki 3.582</w:t>
      </w:r>
    </w:p>
    <w:p>
      <w:r>
        <w:t xml:space="preserve">Mikä on seuraavassa kysymyksessä olevan sanan "koti" puhekielinen tunniste: Missä maakunnassa Sandvikens IF asuu ?</w:t>
      </w:r>
    </w:p>
    <w:p>
      <w:r>
        <w:rPr>
          <w:b/>
        </w:rPr>
        <w:t xml:space="preserve">Tulos</w:t>
      </w:r>
    </w:p>
    <w:p>
      <w:r>
        <w:t xml:space="preserve">NNP</w:t>
      </w:r>
    </w:p>
    <w:p>
      <w:r>
        <w:rPr>
          <w:b/>
        </w:rPr>
        <w:t xml:space="preserve">Esimerkki 3.583</w:t>
      </w:r>
    </w:p>
    <w:p>
      <w:r>
        <w:t xml:space="preserve">Mikä on seuraavassa kysymyksessä olevan sanan "on" sanan part-of-speech tag: Milloin marraskuussa julkaistussa puhelimessa käytetty näyttö, jossa on näppäimistö, tuli käyttöön matkapuhelimissa ?</w:t>
      </w:r>
    </w:p>
    <w:p>
      <w:r>
        <w:rPr>
          <w:b/>
        </w:rPr>
        <w:t xml:space="preserve">Tulos</w:t>
      </w:r>
    </w:p>
    <w:p>
      <w:r>
        <w:t xml:space="preserve">NN</w:t>
      </w:r>
    </w:p>
    <w:p>
      <w:r>
        <w:rPr>
          <w:b/>
        </w:rPr>
        <w:t xml:space="preserve">Esimerkki 3.584</w:t>
      </w:r>
    </w:p>
    <w:p>
      <w:r>
        <w:t xml:space="preserve">Mikä on seuraavassa kysymyksessä olevan sanan "starred" sanan part-of-speech tag: C. V. Rajendranin ohjaaman Madhavin tähdittämän vuoden 1981 elokuvan musiikin?</w:t>
      </w:r>
    </w:p>
    <w:p>
      <w:r>
        <w:rPr>
          <w:b/>
        </w:rPr>
        <w:t xml:space="preserve">Tulos</w:t>
      </w:r>
    </w:p>
    <w:p>
      <w:r>
        <w:t xml:space="preserve">NN</w:t>
      </w:r>
    </w:p>
    <w:p>
      <w:r>
        <w:rPr>
          <w:b/>
        </w:rPr>
        <w:t xml:space="preserve">Esimerkki 3.585</w:t>
      </w:r>
    </w:p>
    <w:p>
      <w:r>
        <w:t xml:space="preserve">Mikä on sanan "in" sanan part-of-speech tag seuraavassa kysymyksessä: Kuka belgialainen tikanheittäjä Antwerpenistä osallistui Egmond aan Zeessä järjestettyyn turnaukseen ?</w:t>
      </w:r>
    </w:p>
    <w:p>
      <w:r>
        <w:rPr>
          <w:b/>
        </w:rPr>
        <w:t xml:space="preserve">Tulos</w:t>
      </w:r>
    </w:p>
    <w:p>
      <w:r>
        <w:t xml:space="preserve">JJ</w:t>
      </w:r>
    </w:p>
    <w:p>
      <w:r>
        <w:rPr>
          <w:b/>
        </w:rPr>
        <w:t xml:space="preserve">Esimerkki 3.586</w:t>
      </w:r>
    </w:p>
    <w:p>
      <w:r>
        <w:t xml:space="preserve">Mikä on seuraavassa kysymyksessä olevan sanan "on" sanan part-of-speech tag: Mikä on sen kaupungin väkiluku, jossa on historiallinen kohde, joka on aihepiirinsä suurin maailmassa ?</w:t>
      </w:r>
    </w:p>
    <w:p>
      <w:r>
        <w:rPr>
          <w:b/>
        </w:rPr>
        <w:t xml:space="preserve">Tulos</w:t>
      </w:r>
    </w:p>
    <w:p>
      <w:r>
        <w:t xml:space="preserve">DT</w:t>
      </w:r>
    </w:p>
    <w:p>
      <w:r>
        <w:rPr>
          <w:b/>
        </w:rPr>
        <w:t xml:space="preserve">Esimerkki 3.587</w:t>
      </w:r>
    </w:p>
    <w:p>
      <w:r>
        <w:t xml:space="preserve">Mikä on sanan "settled" sanan part-of-speech tag seuraavassa kysymyksessä: Kuinka monta vuotta senaatissa palveli seuraaja, jonka vapaana oleva jäsen asettui nuorena Indianasta kotoisin olevan perheensä kanssa Tacomaan ?</w:t>
      </w:r>
    </w:p>
    <w:p>
      <w:r>
        <w:rPr>
          <w:b/>
        </w:rPr>
        <w:t xml:space="preserve">Tulos</w:t>
      </w:r>
    </w:p>
    <w:p>
      <w:r>
        <w:t xml:space="preserve">NNP</w:t>
      </w:r>
    </w:p>
    <w:p>
      <w:r>
        <w:rPr>
          <w:b/>
        </w:rPr>
        <w:t xml:space="preserve">Esimerkki 3.588</w:t>
      </w:r>
    </w:p>
    <w:p>
      <w:r>
        <w:t xml:space="preserve">Mikä on seuraavassa kysymyksessä esiintyvän sanan "drafted" sanan part-of-speech tag: Mikä joukkue varasi pelaajan, joka pelasi myös Frankfurt Galaxyssa ?</w:t>
      </w:r>
    </w:p>
    <w:p>
      <w:r>
        <w:rPr>
          <w:b/>
        </w:rPr>
        <w:t xml:space="preserve">Tulos</w:t>
      </w:r>
    </w:p>
    <w:p>
      <w:r>
        <w:t xml:space="preserve">NN</w:t>
      </w:r>
    </w:p>
    <w:p>
      <w:r>
        <w:rPr>
          <w:b/>
        </w:rPr>
        <w:t xml:space="preserve">Esimerkki 3.589</w:t>
      </w:r>
    </w:p>
    <w:p>
      <w:r>
        <w:t xml:space="preserve">Mikä on seuraavassa kysymyksessä olevan sanan "into" sanan part-of-speech tag: Kuinka monta kertaa Scott Drapeaun yliopisto on päässyt NCAA-turnaukseen ?</w:t>
      </w:r>
    </w:p>
    <w:p>
      <w:r>
        <w:rPr>
          <w:b/>
        </w:rPr>
        <w:t xml:space="preserve">Tulos</w:t>
      </w:r>
    </w:p>
    <w:p>
      <w:r>
        <w:t xml:space="preserve">DT</w:t>
      </w:r>
    </w:p>
    <w:p>
      <w:r>
        <w:rPr>
          <w:b/>
        </w:rPr>
        <w:t xml:space="preserve">Esimerkki 3.590</w:t>
      </w:r>
    </w:p>
    <w:p>
      <w:r>
        <w:t xml:space="preserve">Mikä on seuraavassa kysymyksessä olevan sanan "on" sanan part-of-speech tag: Se on yksikerroksinen talo, jossa väitetään olevan elementtejä Queen Anne- ja Colonial Revival -tyyleistä ?</w:t>
      </w:r>
    </w:p>
    <w:p>
      <w:r>
        <w:rPr>
          <w:b/>
        </w:rPr>
        <w:t xml:space="preserve">Tulos</w:t>
      </w:r>
    </w:p>
    <w:p>
      <w:r>
        <w:t xml:space="preserve">WP</w:t>
      </w:r>
    </w:p>
    <w:p>
      <w:r>
        <w:rPr>
          <w:b/>
        </w:rPr>
        <w:t xml:space="preserve">Esimerkki 3.591</w:t>
      </w:r>
    </w:p>
    <w:p>
      <w:r>
        <w:t xml:space="preserve">Mikä on seuraavassa kysymyksessä olevan sanan "Mitä" sanan part-of-speech tag: Minä vuonna kirjoitettiin elokuva, jonka ohjaaja Andrew Kazamia voitti Heinrich-palkinnon parhaalle ensikertalaiselle eurooppalaiselle elokuvantekijälle ?</w:t>
      </w:r>
    </w:p>
    <w:p>
      <w:r>
        <w:rPr>
          <w:b/>
        </w:rPr>
        <w:t xml:space="preserve">Tulos</w:t>
      </w:r>
    </w:p>
    <w:p>
      <w:r>
        <w:t xml:space="preserve">DT</w:t>
      </w:r>
    </w:p>
    <w:p>
      <w:r>
        <w:rPr>
          <w:b/>
        </w:rPr>
        <w:t xml:space="preserve">Esimerkki 3.592</w:t>
      </w:r>
    </w:p>
    <w:p>
      <w:r>
        <w:t xml:space="preserve">Mikä on seuraavassa kysymyksessä olevan sanan "the" sanan part-of-speech tag: Missä kilpailussa ajoi kuljettaja, joka ajoi turvallisuussyistä keskeytetyn vuoden 2000 Euroopan Grand Prix -kisan karsintaluokassa ajan 1:18,697 ?</w:t>
      </w:r>
    </w:p>
    <w:p>
      <w:r>
        <w:rPr>
          <w:b/>
        </w:rPr>
        <w:t xml:space="preserve">Tulos</w:t>
      </w:r>
    </w:p>
    <w:p>
      <w:r>
        <w:t xml:space="preserve">VBG</w:t>
      </w:r>
    </w:p>
    <w:p>
      <w:r>
        <w:rPr>
          <w:b/>
        </w:rPr>
        <w:t xml:space="preserve">Esimerkki 3.593</w:t>
      </w:r>
    </w:p>
    <w:p>
      <w:r>
        <w:t xml:space="preserve">Mikä on seuraavassa kysymyksessä olevan sanan "pelaaja" sanan part-of-speech tag: Mikä oli sen pelaajan yliopistojoukkue, joka voitti kolmen pisteen kilpailun vuoden 2000 McDonald 's All-American Game -ottelussa ?</w:t>
      </w:r>
    </w:p>
    <w:p>
      <w:r>
        <w:rPr>
          <w:b/>
        </w:rPr>
        <w:t xml:space="preserve">Tulos</w:t>
      </w:r>
    </w:p>
    <w:p>
      <w:r>
        <w:t xml:space="preserve">IN</w:t>
      </w:r>
    </w:p>
    <w:p>
      <w:r>
        <w:rPr>
          <w:b/>
        </w:rPr>
        <w:t xml:space="preserve">Esimerkki 3.594</w:t>
      </w:r>
    </w:p>
    <w:p>
      <w:r>
        <w:t xml:space="preserve">Mikä on seuraavassa kysymyksessä olevan sanan "Mitä" sanan part-of-speech tag: Mikä on burmalainen nimi termille, jota käytetään myös erilaisista näistä palkokasveista valmistetuista keitoista ?</w:t>
      </w:r>
    </w:p>
    <w:p>
      <w:r>
        <w:rPr>
          <w:b/>
        </w:rPr>
        <w:t xml:space="preserve">Tulos</w:t>
      </w:r>
    </w:p>
    <w:p>
      <w:r>
        <w:t xml:space="preserve">DT</w:t>
      </w:r>
    </w:p>
    <w:p>
      <w:r>
        <w:rPr>
          <w:b/>
        </w:rPr>
        <w:t xml:space="preserve">Esimerkki 3.595</w:t>
      </w:r>
    </w:p>
    <w:p>
      <w:r>
        <w:t xml:space="preserve">Mikä on seuraavassa kysymyksessä olevan sanan "on" sanan part-of-speech tag: Mikä on sen harjoittelijan nimi, joka meni naimisiin poliitikon kanssa, joka on vuonna 1990 uudelleen perustetun puolueen jäsen ?</w:t>
      </w:r>
    </w:p>
    <w:p>
      <w:r>
        <w:rPr>
          <w:b/>
        </w:rPr>
        <w:t xml:space="preserve">Tulos</w:t>
      </w:r>
    </w:p>
    <w:p>
      <w:r>
        <w:t xml:space="preserve">VBD</w:t>
      </w:r>
    </w:p>
    <w:p>
      <w:r>
        <w:rPr>
          <w:b/>
        </w:rPr>
        <w:t xml:space="preserve">Esimerkki 3.596</w:t>
      </w:r>
    </w:p>
    <w:p>
      <w:r>
        <w:t xml:space="preserve">Mikä on seuraavassa kysymyksessä olevan sanan "mies" sanan part-of-speech tag: Mistä alan vanhin mies tunnettiin parhaiten ?</w:t>
      </w:r>
    </w:p>
    <w:p>
      <w:r>
        <w:rPr>
          <w:b/>
        </w:rPr>
        <w:t xml:space="preserve">Tulos</w:t>
      </w:r>
    </w:p>
    <w:p>
      <w:r>
        <w:t xml:space="preserve">JJS</w:t>
      </w:r>
    </w:p>
    <w:p>
      <w:r>
        <w:rPr>
          <w:b/>
        </w:rPr>
        <w:t xml:space="preserve">Esimerkki 3.597</w:t>
      </w:r>
    </w:p>
    <w:p>
      <w:r>
        <w:t xml:space="preserve">Mikä on seuraavassa kysymyksessä olevan sanan "aiemmin" sanan part-of-speech tag: Minkä yhdistyksen puheenjohtaja Tehrin vaalipiirin edustaja Uttarakhandin lakiasäätävässä kokouksessa oli aiemmin ?</w:t>
      </w:r>
    </w:p>
    <w:p>
      <w:r>
        <w:rPr>
          <w:b/>
        </w:rPr>
        <w:t xml:space="preserve">Tulos</w:t>
      </w:r>
    </w:p>
    <w:p>
      <w:r>
        <w:t xml:space="preserve">NNP</w:t>
      </w:r>
    </w:p>
    <w:p>
      <w:r>
        <w:rPr>
          <w:b/>
        </w:rPr>
        <w:t xml:space="preserve">Esimerkki 3.598</w:t>
      </w:r>
    </w:p>
    <w:p>
      <w:r>
        <w:t xml:space="preserve">Mikä on seuraavassa kysymyksessä olevan sanan "over" sanan part-of-speech tag: Ennen kuin yhdysvaltalaisesta lakimiehestä tuli Wisconsinin itäisen piirikunnan ensimmäinen yhdysvaltalainen piirituomari , hänellä oli mikä tehtävä, joka edellytti, että hänellä oli toimivalta alkuperäisissä kanteissa , alempien tuomioistuinten valituksissa ja asianajajan ammatin harjoittamisen sääntelyssä tai hallinnossa ?</w:t>
      </w:r>
    </w:p>
    <w:p>
      <w:r>
        <w:rPr>
          <w:b/>
        </w:rPr>
        <w:t xml:space="preserve">Tulos</w:t>
      </w:r>
    </w:p>
    <w:p>
      <w:r>
        <w:t xml:space="preserve">TO</w:t>
      </w:r>
    </w:p>
    <w:p>
      <w:r>
        <w:rPr>
          <w:b/>
        </w:rPr>
        <w:t xml:space="preserve">Esimerkki 3.599</w:t>
      </w:r>
    </w:p>
    <w:p>
      <w:r>
        <w:t xml:space="preserve">Mikä on seuraavassa kysymyksessä olevan sanan "amerikkalainen" sanan part-of-speech tag: Vuoden 2009 Tippeligaen 's Bodø/Glimt -joukkueen pakinvalmistaja on kotoisin mistä Etelä-Amerikan maasta ?</w:t>
      </w:r>
    </w:p>
    <w:p>
      <w:r>
        <w:rPr>
          <w:b/>
        </w:rPr>
        <w:t xml:space="preserve">Tulos</w:t>
      </w:r>
    </w:p>
    <w:p>
      <w:r>
        <w:t xml:space="preserve">NN</w:t>
      </w:r>
    </w:p>
    <w:p>
      <w:r>
        <w:rPr>
          <w:b/>
        </w:rPr>
        <w:t xml:space="preserve">Esimerkki 3.600</w:t>
      </w:r>
    </w:p>
    <w:p>
      <w:r>
        <w:t xml:space="preserve">Mikä on seuraavassa kysymyksessä olevan sanan "on" sanan part-of-speech tag: Mikä on sen henkilön koko nimi, joka on sukua Brian Knobbsille ?</w:t>
      </w:r>
    </w:p>
    <w:p>
      <w:r>
        <w:rPr>
          <w:b/>
        </w:rPr>
        <w:t xml:space="preserve">Tulos</w:t>
      </w:r>
    </w:p>
    <w:p>
      <w:r>
        <w:t xml:space="preserve">IN</w:t>
      </w:r>
    </w:p>
    <w:p>
      <w:r>
        <w:rPr>
          <w:b/>
        </w:rPr>
        <w:t xml:space="preserve">Esimerkki 3.601</w:t>
      </w:r>
    </w:p>
    <w:p>
      <w:r>
        <w:t xml:space="preserve">Mikä on seuraavassa kysymyksessä olevan sanan "hän" sanan part-of-speech tag: Kuinka monta kertaa hän on ollut Kiinan Taipein lipunkantajana?</w:t>
      </w:r>
    </w:p>
    <w:p>
      <w:r>
        <w:rPr>
          <w:b/>
        </w:rPr>
        <w:t xml:space="preserve">Tulos</w:t>
      </w:r>
    </w:p>
    <w:p>
      <w:r>
        <w:t xml:space="preserve">NNS</w:t>
      </w:r>
    </w:p>
    <w:p>
      <w:r>
        <w:rPr>
          <w:b/>
        </w:rPr>
        <w:t xml:space="preserve">Esimerkki 3.602</w:t>
      </w:r>
    </w:p>
    <w:p>
      <w:r>
        <w:t xml:space="preserve">Mikä on seuraavassa kysymyksessä olevan sanan "city" sanan osa-alkuinen tunniste: Kesäkuun 4. päivänä 1948 perustetun joukkueen kotikaupunki sijaitsee minkä joen rannalla ?</w:t>
      </w:r>
    </w:p>
    <w:p>
      <w:r>
        <w:rPr>
          <w:b/>
        </w:rPr>
        <w:t xml:space="preserve">Tulos</w:t>
      </w:r>
    </w:p>
    <w:p>
      <w:r>
        <w:t xml:space="preserve">,</w:t>
      </w:r>
    </w:p>
    <w:p>
      <w:r>
        <w:rPr>
          <w:b/>
        </w:rPr>
        <w:t xml:space="preserve">Esimerkki 3.603</w:t>
      </w:r>
    </w:p>
    <w:p>
      <w:r>
        <w:t xml:space="preserve">Mikä on seuraavassa kysymyksessä olevan sanan "did" sanan part-of-speech tag: Kuinka monta vuotta Afrikan kahdeksanneksi suurimman maan virkamies toimi presidenttinä ?</w:t>
      </w:r>
    </w:p>
    <w:p>
      <w:r>
        <w:rPr>
          <w:b/>
        </w:rPr>
        <w:t xml:space="preserve">Tulos</w:t>
      </w:r>
    </w:p>
    <w:p>
      <w:r>
        <w:t xml:space="preserve">IN</w:t>
      </w:r>
    </w:p>
    <w:p>
      <w:r>
        <w:rPr>
          <w:b/>
        </w:rPr>
        <w:t xml:space="preserve">Esimerkki 3.604</w:t>
      </w:r>
    </w:p>
    <w:p>
      <w:r>
        <w:t xml:space="preserve">Mikä on seuraavassa kysymyksessä olevan sanan "(" sanan part-of-speech tag: Mikä on vuonna 2005 perustetun piirin väkiluku ( väestönlaskenta 2014 ) ?</w:t>
      </w:r>
    </w:p>
    <w:p>
      <w:r>
        <w:rPr>
          <w:b/>
        </w:rPr>
        <w:t xml:space="preserve">Tulos</w:t>
      </w:r>
    </w:p>
    <w:p>
      <w:r>
        <w:t xml:space="preserve">IN</w:t>
      </w:r>
    </w:p>
    <w:p>
      <w:r>
        <w:rPr>
          <w:b/>
        </w:rPr>
        <w:t xml:space="preserve">Esimerkki 3.605</w:t>
      </w:r>
    </w:p>
    <w:p>
      <w:r>
        <w:t xml:space="preserve">Mikä on sanan "the" sanan part-of-speech tag seuraavassa kysymyksessä: Kysymys: Mihin kokonaisuuteen Ipohissa sijaitseva rakennus kuuluu ?</w:t>
      </w:r>
    </w:p>
    <w:p>
      <w:r>
        <w:rPr>
          <w:b/>
        </w:rPr>
        <w:t xml:space="preserve">Tulos</w:t>
      </w:r>
    </w:p>
    <w:p>
      <w:r>
        <w:t xml:space="preserve">NN</w:t>
      </w:r>
    </w:p>
    <w:p>
      <w:r>
        <w:rPr>
          <w:b/>
        </w:rPr>
        <w:t xml:space="preserve">Esimerkki 3.606</w:t>
      </w:r>
    </w:p>
    <w:p>
      <w:r>
        <w:t xml:space="preserve">Mikä on sanan "," sanan part-of-speech tag seuraavassa kysymyksessä: Tämän 1. tammikuuta 2020 perustetun piirikunnan väkirikkain kunta on nimetty minkä mukaan ?</w:t>
      </w:r>
    </w:p>
    <w:p>
      <w:r>
        <w:rPr>
          <w:b/>
        </w:rPr>
        <w:t xml:space="preserve">Tulos</w:t>
      </w:r>
    </w:p>
    <w:p>
      <w:r>
        <w:t xml:space="preserve">DT</w:t>
      </w:r>
    </w:p>
    <w:p>
      <w:r>
        <w:rPr>
          <w:b/>
        </w:rPr>
        <w:t xml:space="preserve">Esimerkki 3.607</w:t>
      </w:r>
    </w:p>
    <w:p>
      <w:r>
        <w:t xml:space="preserve">Mikä on seuraavassa kysymyksessä olevan sanan "many" sanan part-of-speech tag: Kuinka monta korttelia historiallinen kohde, jonka päivämääräksi on merkitty # 89001630, käsittää ?</w:t>
      </w:r>
    </w:p>
    <w:p>
      <w:r>
        <w:rPr>
          <w:b/>
        </w:rPr>
        <w:t xml:space="preserve">Tulos</w:t>
      </w:r>
    </w:p>
    <w:p>
      <w:r>
        <w:t xml:space="preserve">NN</w:t>
      </w:r>
    </w:p>
    <w:p>
      <w:r>
        <w:rPr>
          <w:b/>
        </w:rPr>
        <w:t xml:space="preserve">Esimerkki 3.608</w:t>
      </w:r>
    </w:p>
    <w:p>
      <w:r>
        <w:t xml:space="preserve">Mikä on sanan "the" sanan part-of-speech tag seuraavassa kysymyksessä: Mikä on koulu, jonka sijaintipaikka liitettiin itsenäiseksi kaupungiksi vuonna 1902 ?</w:t>
      </w:r>
    </w:p>
    <w:p>
      <w:r>
        <w:rPr>
          <w:b/>
        </w:rPr>
        <w:t xml:space="preserve">Tulos</w:t>
      </w:r>
    </w:p>
    <w:p>
      <w:r>
        <w:t xml:space="preserve">NN</w:t>
      </w:r>
    </w:p>
    <w:p>
      <w:r>
        <w:rPr>
          <w:b/>
        </w:rPr>
        <w:t xml:space="preserve">Esimerkki 3.609</w:t>
      </w:r>
    </w:p>
    <w:p>
      <w:r>
        <w:t xml:space="preserve">Mikä on seuraavassa kysymyksessä esiintyvän sanan "airs" part-of-speech tag: Mikä kanava lähettää sarjaa, joka on Mitsutoshi Shimabukuron kirjoittama ja kuvittama japanilainen mangasarja ?</w:t>
      </w:r>
    </w:p>
    <w:p>
      <w:r>
        <w:rPr>
          <w:b/>
        </w:rPr>
        <w:t xml:space="preserve">Tulos</w:t>
      </w:r>
    </w:p>
    <w:p>
      <w:r>
        <w:t xml:space="preserve">WDT</w:t>
      </w:r>
    </w:p>
    <w:p>
      <w:r>
        <w:rPr>
          <w:b/>
        </w:rPr>
        <w:t xml:space="preserve">Esimerkki 3.610</w:t>
      </w:r>
    </w:p>
    <w:p>
      <w:r>
        <w:t xml:space="preserve">Mikä on seuraavassa kysymyksessä olevan sanan "1" sanan part-of-speech tag: Minkä joukkueen päävalmentaja on syntynyt 1. syyskuuta 1966 ?</w:t>
      </w:r>
    </w:p>
    <w:p>
      <w:r>
        <w:rPr>
          <w:b/>
        </w:rPr>
        <w:t xml:space="preserve">Tulos</w:t>
      </w:r>
    </w:p>
    <w:p>
      <w:r>
        <w:t xml:space="preserve">,</w:t>
      </w:r>
    </w:p>
    <w:p>
      <w:r>
        <w:rPr>
          <w:b/>
        </w:rPr>
        <w:t xml:space="preserve">Esimerkki 3.611</w:t>
      </w:r>
    </w:p>
    <w:p>
      <w:r>
        <w:t xml:space="preserve">Mikä on seuraavassa kysymyksessä olevan sanan "One" part-of-speech tag: Mikä on sen historiallisen paikan sijainti, joka tunnettiin aiemmin nimellä Calumet and Hecla Dredge Number One ?</w:t>
      </w:r>
    </w:p>
    <w:p>
      <w:r>
        <w:rPr>
          <w:b/>
        </w:rPr>
        <w:t xml:space="preserve">Tulos</w:t>
      </w:r>
    </w:p>
    <w:p>
      <w:r>
        <w:t xml:space="preserve">NNP</w:t>
      </w:r>
    </w:p>
    <w:p>
      <w:r>
        <w:rPr>
          <w:b/>
        </w:rPr>
        <w:t xml:space="preserve">Esimerkki 3.612</w:t>
      </w:r>
    </w:p>
    <w:p>
      <w:r>
        <w:t xml:space="preserve">Mikä on seuraavassa kysymyksessä olevan sanan "koti" puhekielinen tunniste: Mikä joukkue oli kakkonen, kun Lawlor Events Centerissä kotiottelunsa pelaava joukkue voitti turnauksen ?</w:t>
      </w:r>
    </w:p>
    <w:p>
      <w:r>
        <w:rPr>
          <w:b/>
        </w:rPr>
        <w:t xml:space="preserve">Tulos</w:t>
      </w:r>
    </w:p>
    <w:p>
      <w:r>
        <w:t xml:space="preserve">IN</w:t>
      </w:r>
    </w:p>
    <w:p>
      <w:r>
        <w:rPr>
          <w:b/>
        </w:rPr>
        <w:t xml:space="preserve">Esimerkki 3.613</w:t>
      </w:r>
    </w:p>
    <w:p>
      <w:r>
        <w:t xml:space="preserve">Mikä on seuraavassa kysymyksessä olevan sanan "Miten" sanan part-of-speech tag: Miten kielitieteilijät luokittelevat SBS-CNBC:n kielen ?</w:t>
      </w:r>
    </w:p>
    <w:p>
      <w:r>
        <w:rPr>
          <w:b/>
        </w:rPr>
        <w:t xml:space="preserve">Tulos</w:t>
      </w:r>
    </w:p>
    <w:p>
      <w:r>
        <w:t xml:space="preserve">JJ</w:t>
      </w:r>
    </w:p>
    <w:p>
      <w:r>
        <w:rPr>
          <w:b/>
        </w:rPr>
        <w:t xml:space="preserve">Esimerkki 3.614</w:t>
      </w:r>
    </w:p>
    <w:p>
      <w:r>
        <w:t xml:space="preserve">Mikä on seuraavassa kysymyksessä olevan sanan "lentokenttä" sanan part-of-speech tag: Mikä on Port Sandwich -nimisellä alueella sijaitseva lentokenttä, joka tunnetaan myös nimellä ?</w:t>
      </w:r>
    </w:p>
    <w:p>
      <w:r>
        <w:rPr>
          <w:b/>
        </w:rPr>
        <w:t xml:space="preserve">Tulos</w:t>
      </w:r>
    </w:p>
    <w:p>
      <w:r>
        <w:t xml:space="preserve">WP</w:t>
      </w:r>
    </w:p>
    <w:p>
      <w:r>
        <w:rPr>
          <w:b/>
        </w:rPr>
        <w:t xml:space="preserve">Esimerkki 3.615</w:t>
      </w:r>
    </w:p>
    <w:p>
      <w:r>
        <w:t xml:space="preserve">Mikä on sanan "Shubin" sanan part-of-speech tag seuraavassa kysymyksessä: Mikä oli Aleksanteri Šubinin kotimaan keskiaikainen edeltäjävaltion nimi ?</w:t>
      </w:r>
    </w:p>
    <w:p>
      <w:r>
        <w:rPr>
          <w:b/>
        </w:rPr>
        <w:t xml:space="preserve">Tulos</w:t>
      </w:r>
    </w:p>
    <w:p>
      <w:r>
        <w:t xml:space="preserve">NN</w:t>
      </w:r>
    </w:p>
    <w:p>
      <w:r>
        <w:rPr>
          <w:b/>
        </w:rPr>
        <w:t xml:space="preserve">Esimerkki 3.616</w:t>
      </w:r>
    </w:p>
    <w:p>
      <w:r>
        <w:t xml:space="preserve">Mikä on seuraavassa kysymyksessä olevan sanan "National" sanan part-of-speech tag: Milloin Saludan hautausmaa lisättiin kansalliseen rekisteriin ?</w:t>
      </w:r>
    </w:p>
    <w:p>
      <w:r>
        <w:rPr>
          <w:b/>
        </w:rPr>
        <w:t xml:space="preserve">Tulos</w:t>
      </w:r>
    </w:p>
    <w:p>
      <w:r>
        <w:t xml:space="preserve">DT</w:t>
      </w:r>
    </w:p>
    <w:p>
      <w:r>
        <w:rPr>
          <w:b/>
        </w:rPr>
        <w:t xml:space="preserve">Esimerkki 3.617</w:t>
      </w:r>
    </w:p>
    <w:p>
      <w:r>
        <w:t xml:space="preserve">Mikä on seuraavassa kysymyksessä olevan sanan "kaupungit" sanan part-of-speech tag: Mikä joukkue sijoittui toiseksi turnauksessa, joka järjestettiin Buffalon , New Yorkin ja Clevelandin , Ohion kaupunkien puolivälissä sijaitsevassa kaupungissa ?</w:t>
      </w:r>
    </w:p>
    <w:p>
      <w:r>
        <w:rPr>
          <w:b/>
        </w:rPr>
        <w:t xml:space="preserve">Tulos</w:t>
      </w:r>
    </w:p>
    <w:p>
      <w:r>
        <w:t xml:space="preserve">CC</w:t>
      </w:r>
    </w:p>
    <w:p>
      <w:r>
        <w:rPr>
          <w:b/>
        </w:rPr>
        <w:t xml:space="preserve">Esimerkki 3.618</w:t>
      </w:r>
    </w:p>
    <w:p>
      <w:r>
        <w:t xml:space="preserve">Mikä on sanan "Urenui" sanan part-of-speech tag seuraavassa kysymyksessä: Millä pelipaikalla Urenuissa syntynyt ja Wanganui Collegiatessa opiskellut pelaaja pelasi ?</w:t>
      </w:r>
    </w:p>
    <w:p>
      <w:r>
        <w:rPr>
          <w:b/>
        </w:rPr>
        <w:t xml:space="preserve">Tulos</w:t>
      </w:r>
    </w:p>
    <w:p>
      <w:r>
        <w:t xml:space="preserve">IN</w:t>
      </w:r>
    </w:p>
    <w:p>
      <w:r>
        <w:rPr>
          <w:b/>
        </w:rPr>
        <w:t xml:space="preserve">Esimerkki 3.619</w:t>
      </w:r>
    </w:p>
    <w:p>
      <w:r>
        <w:t xml:space="preserve">Mikä on sanan "ranked" sanan part-of-speech tag seuraavassa kysymyksessä: Mistä maasta on yliopisto, joka oli sijalla 3 vuonna 2008 ?</w:t>
      </w:r>
    </w:p>
    <w:p>
      <w:r>
        <w:rPr>
          <w:b/>
        </w:rPr>
        <w:t xml:space="preserve">Tulos</w:t>
      </w:r>
    </w:p>
    <w:p>
      <w:r>
        <w:t xml:space="preserve">CD</w:t>
      </w:r>
    </w:p>
    <w:p>
      <w:r>
        <w:rPr>
          <w:b/>
        </w:rPr>
        <w:t xml:space="preserve">Esimerkki 3.620</w:t>
      </w:r>
    </w:p>
    <w:p>
      <w:r>
        <w:t xml:space="preserve">Mikä on seuraavassa kysymyksessä olevan sanan "," sanan part-of-speech tag: Näyttelijä, joka voitti Oscarin elokuvasta `` Pollock '' , näytteli Ebertfest-elokuvassa, joka sai ensi-iltansa missä ?</w:t>
      </w:r>
    </w:p>
    <w:p>
      <w:r>
        <w:rPr>
          <w:b/>
        </w:rPr>
        <w:t xml:space="preserve">Tulos</w:t>
      </w:r>
    </w:p>
    <w:p>
      <w:r>
        <w:t xml:space="preserve">``</w:t>
      </w:r>
    </w:p>
    <w:p>
      <w:r>
        <w:rPr>
          <w:b/>
        </w:rPr>
        <w:t xml:space="preserve">Esimerkki 3.621</w:t>
      </w:r>
    </w:p>
    <w:p>
      <w:r>
        <w:t xml:space="preserve">Mikä on seuraavassa kysymyksessä olevan sanan "tunnettu" sanan part-of-speech tag: Mikä paikallisviranomainen tunnetaan myös toisella nimellä kuningatar Victorian ja prinssi Albertin vuonna 1847 sekä kuningas Edward VII:n ja kuningatar Alexandran vuonna 1902 tekemien kuninkaallisten vierailujen vuoksi?</w:t>
      </w:r>
    </w:p>
    <w:p>
      <w:r>
        <w:rPr>
          <w:b/>
        </w:rPr>
        <w:t xml:space="preserve">Tulos</w:t>
      </w:r>
    </w:p>
    <w:p>
      <w:r>
        <w:t xml:space="preserve">IN</w:t>
      </w:r>
    </w:p>
    <w:p>
      <w:r>
        <w:rPr>
          <w:b/>
        </w:rPr>
        <w:t xml:space="preserve">Esimerkki 3.622</w:t>
      </w:r>
    </w:p>
    <w:p>
      <w:r>
        <w:t xml:space="preserve">Mikä on seuraavassa kysymyksessä olevan sanan "sen" sanan part-of-speech tag: Kuka oli sen pelin kehittäjä, jonka nimi muutettiin kuukautta ennen Pohjois-Amerikan julkaisua ?</w:t>
      </w:r>
    </w:p>
    <w:p>
      <w:r>
        <w:rPr>
          <w:b/>
        </w:rPr>
        <w:t xml:space="preserve">Tulos</w:t>
      </w:r>
    </w:p>
    <w:p>
      <w:r>
        <w:t xml:space="preserve">NN</w:t>
      </w:r>
    </w:p>
    <w:p>
      <w:r>
        <w:rPr>
          <w:b/>
        </w:rPr>
        <w:t xml:space="preserve">Esimerkki 3.623</w:t>
      </w:r>
    </w:p>
    <w:p>
      <w:r>
        <w:t xml:space="preserve">Mikä on seuraavassa kysymyksessä olevan sanan "Mitä" sanan part-of-speech tag: Mitä 1200-luvun englantilainen monarkki julisti tämän vuonna 1851 perustetun kylän kattavan piirin ?</w:t>
      </w:r>
    </w:p>
    <w:p>
      <w:r>
        <w:rPr>
          <w:b/>
        </w:rPr>
        <w:t xml:space="preserve">Tulos</w:t>
      </w:r>
    </w:p>
    <w:p>
      <w:r>
        <w:t xml:space="preserve">NN</w:t>
      </w:r>
    </w:p>
    <w:p>
      <w:r>
        <w:rPr>
          <w:b/>
        </w:rPr>
        <w:t xml:space="preserve">Esimerkki 3.624</w:t>
      </w:r>
    </w:p>
    <w:p>
      <w:r>
        <w:t xml:space="preserve">Mikä on sanan "of" sanan part-of-speech tag seuraavassa kysymyksessä: Fysiikan alan viimeisin voittaja syntyi milloin ?</w:t>
      </w:r>
    </w:p>
    <w:p>
      <w:r>
        <w:rPr>
          <w:b/>
        </w:rPr>
        <w:t xml:space="preserve">Tulos</w:t>
      </w:r>
    </w:p>
    <w:p>
      <w:r>
        <w:t xml:space="preserve">NN</w:t>
      </w:r>
    </w:p>
    <w:p>
      <w:r>
        <w:rPr>
          <w:b/>
        </w:rPr>
        <w:t xml:space="preserve">Esimerkki 3.625</w:t>
      </w:r>
    </w:p>
    <w:p>
      <w:r>
        <w:t xml:space="preserve">Mikä on seuraavassa kysymyksessä olevan sanan "että" sanan part-of-speech tag: Mikä on sen seuran stadion, joka oli yksi K-liigan viidestä alkuperäisestä jäsenestä ?</w:t>
      </w:r>
    </w:p>
    <w:p>
      <w:r>
        <w:rPr>
          <w:b/>
        </w:rPr>
        <w:t xml:space="preserve">Tulos</w:t>
      </w:r>
    </w:p>
    <w:p>
      <w:r>
        <w:t xml:space="preserve">NN</w:t>
      </w:r>
    </w:p>
    <w:p>
      <w:r>
        <w:rPr>
          <w:b/>
        </w:rPr>
        <w:t xml:space="preserve">Esimerkki 3.626</w:t>
      </w:r>
    </w:p>
    <w:p>
      <w:r>
        <w:t xml:space="preserve">Mikä on sanan "colleges" sanan part-of-speech tag seuraavassa kysymyksessä: Kuinka monta itäisen alueen korkeakouluista on perustettu ennen 1900-lukua?</w:t>
      </w:r>
    </w:p>
    <w:p>
      <w:r>
        <w:rPr>
          <w:b/>
        </w:rPr>
        <w:t xml:space="preserve">Tulos</w:t>
      </w:r>
    </w:p>
    <w:p>
      <w:r>
        <w:t xml:space="preserve">IN</w:t>
      </w:r>
    </w:p>
    <w:p>
      <w:r>
        <w:rPr>
          <w:b/>
        </w:rPr>
        <w:t xml:space="preserve">Esimerkki 3.627</w:t>
      </w:r>
    </w:p>
    <w:p>
      <w:r>
        <w:t xml:space="preserve">Mikä on seuraavassa kysymyksessä olevan sanan "historia" sanan part-of-speech tag: Ketä Myrkkyjä eli myrkytyksen maailmanhistoriaa ohjannut henkilö kannatti Krimin kysymyksessä ?</w:t>
      </w:r>
    </w:p>
    <w:p>
      <w:r>
        <w:rPr>
          <w:b/>
        </w:rPr>
        <w:t xml:space="preserve">Tulos</w:t>
      </w:r>
    </w:p>
    <w:p>
      <w:r>
        <w:t xml:space="preserve">WP</w:t>
      </w:r>
    </w:p>
    <w:p>
      <w:r>
        <w:rPr>
          <w:b/>
        </w:rPr>
        <w:t xml:space="preserve">Esimerkki 3.628</w:t>
      </w:r>
    </w:p>
    <w:p>
      <w:r>
        <w:t xml:space="preserve">Mikä on seuraavassa kysymyksessä olevan sanan "väestö" sanan part-of-speech tag: Mikä historiallinen paikka sijaitsee kaupungissa, jossa on 87 asukasta ?</w:t>
      </w:r>
    </w:p>
    <w:p>
      <w:r>
        <w:rPr>
          <w:b/>
        </w:rPr>
        <w:t xml:space="preserve">Tulos</w:t>
      </w:r>
    </w:p>
    <w:p>
      <w:r>
        <w:t xml:space="preserve">JJ</w:t>
      </w:r>
    </w:p>
    <w:p>
      <w:r>
        <w:rPr>
          <w:b/>
        </w:rPr>
        <w:t xml:space="preserve">Esimerkki 3.629</w:t>
      </w:r>
    </w:p>
    <w:p>
      <w:r>
        <w:t xml:space="preserve">Mikä on seuraavassa kysymyksessä olevan sanan "ja" sanan part-of-speech tag: Mitkä ovat Nicolas Starkin ja Ann-Christine Åkerlundin vuonna 1999 Saksaan perustaman palomuurin kustannukset ja käyttörajat ?</w:t>
      </w:r>
    </w:p>
    <w:p>
      <w:r>
        <w:rPr>
          <w:b/>
        </w:rPr>
        <w:t xml:space="preserve">Tulos</w:t>
      </w:r>
    </w:p>
    <w:p>
      <w:r>
        <w:t xml:space="preserve">NNP</w:t>
      </w:r>
    </w:p>
    <w:p>
      <w:r>
        <w:rPr>
          <w:b/>
        </w:rPr>
        <w:t xml:space="preserve">Esimerkki 3.630</w:t>
      </w:r>
    </w:p>
    <w:p>
      <w:r>
        <w:t xml:space="preserve">Mikä on sanan "runner-up" sanan part-of-speech tag seuraavassa kysymyksessä: Kuka sijoittui kolmanneksi UCI:n maastopyöräilyn maailmancupissa, jossa norjalainen maastopyöräilijä oli kakkonen ?</w:t>
      </w:r>
    </w:p>
    <w:p>
      <w:r>
        <w:rPr>
          <w:b/>
        </w:rPr>
        <w:t xml:space="preserve">Tulos</w:t>
      </w:r>
    </w:p>
    <w:p>
      <w:r>
        <w:t xml:space="preserve">WP</w:t>
      </w:r>
    </w:p>
    <w:p>
      <w:r>
        <w:rPr>
          <w:b/>
        </w:rPr>
        <w:t xml:space="preserve">Esimerkki 3.631</w:t>
      </w:r>
    </w:p>
    <w:p>
      <w:r>
        <w:t xml:space="preserve">Mikä on seuraavassa kysymyksessä olevan sanan "voitti" sanan part-of-speech tag: Kuinka moni Mary Woodward Laskerin mukaan nimetyn palkinnon voittaneista on saanut Nobel-palkinnon ?</w:t>
      </w:r>
    </w:p>
    <w:p>
      <w:r>
        <w:rPr>
          <w:b/>
        </w:rPr>
        <w:t xml:space="preserve">Tulos</w:t>
      </w:r>
    </w:p>
    <w:p>
      <w:r>
        <w:t xml:space="preserve">TO</w:t>
      </w:r>
    </w:p>
    <w:p>
      <w:r>
        <w:rPr>
          <w:b/>
        </w:rPr>
        <w:t xml:space="preserve">Esimerkki 3.632</w:t>
      </w:r>
    </w:p>
    <w:p>
      <w:r>
        <w:t xml:space="preserve">Mikä on sanan "paras" sanan part-of-speech tag seuraavassa kysymyksessä: Minä vuonna Australian Tanssii tähtien kanssa -ohjelman 12. kauden paras foxtrotin tanssija oli X Factor Australian finalisti ?</w:t>
      </w:r>
    </w:p>
    <w:p>
      <w:r>
        <w:rPr>
          <w:b/>
        </w:rPr>
        <w:t xml:space="preserve">Tulos</w:t>
      </w:r>
    </w:p>
    <w:p>
      <w:r>
        <w:t xml:space="preserve">NN</w:t>
      </w:r>
    </w:p>
    <w:p>
      <w:r>
        <w:rPr>
          <w:b/>
        </w:rPr>
        <w:t xml:space="preserve">Esimerkki 3.633</w:t>
      </w:r>
    </w:p>
    <w:p>
      <w:r>
        <w:t xml:space="preserve">Mikä on seuraavassa kysymyksessä olevan sanan "Group" sanan part-of-speech tag: Minä vuonna poistettiin listalta pelaaja, jonka jalkapallojoukkueen kotikenttä on ACH Group Stadium ?</w:t>
      </w:r>
    </w:p>
    <w:p>
      <w:r>
        <w:rPr>
          <w:b/>
        </w:rPr>
        <w:t xml:space="preserve">Tulos</w:t>
      </w:r>
    </w:p>
    <w:p>
      <w:r>
        <w:t xml:space="preserve">WP</w:t>
      </w:r>
    </w:p>
    <w:p>
      <w:r>
        <w:rPr>
          <w:b/>
        </w:rPr>
        <w:t xml:space="preserve">Esimerkki 3.634</w:t>
      </w:r>
    </w:p>
    <w:p>
      <w:r>
        <w:t xml:space="preserve">Mikä on seuraavassa kysymyksessä olevan sanan "että" sanan part-of-speech tag: Mikä kirkko sijaitsee kaupunginosassa, jonka piti olla yksinoikeudellinen lomakohde ?</w:t>
      </w:r>
    </w:p>
    <w:p>
      <w:r>
        <w:rPr>
          <w:b/>
        </w:rPr>
        <w:t xml:space="preserve">Tulos</w:t>
      </w:r>
    </w:p>
    <w:p>
      <w:r>
        <w:t xml:space="preserve">JJ</w:t>
      </w:r>
    </w:p>
    <w:p>
      <w:r>
        <w:rPr>
          <w:b/>
        </w:rPr>
        <w:t xml:space="preserve">Esimerkki 3.635</w:t>
      </w:r>
    </w:p>
    <w:p>
      <w:r>
        <w:t xml:space="preserve">Mikä on seuraavassa kysymyksessä esiintyvän sanan "joka" sanan part-of-speech tag: Kuka näytteli vuonna 2013 alkaneessa sarjassa, jossa Avinash Sachdev esitti Shlok Agnihotria ?</w:t>
      </w:r>
    </w:p>
    <w:p>
      <w:r>
        <w:rPr>
          <w:b/>
        </w:rPr>
        <w:t xml:space="preserve">Tulos</w:t>
      </w:r>
    </w:p>
    <w:p>
      <w:r>
        <w:t xml:space="preserve">CD</w:t>
      </w:r>
    </w:p>
    <w:p>
      <w:r>
        <w:rPr>
          <w:b/>
        </w:rPr>
        <w:t xml:space="preserve">Esimerkki 3.636</w:t>
      </w:r>
    </w:p>
    <w:p>
      <w:r>
        <w:t xml:space="preserve">Mikä on sanan "for" sanan part-of-speech tag seuraavassa kysymyksessä: Kuka hahmo äänesti Leijonakuninkaalle ja hänen täytyy olla aika hauska työnsä vuoksi ?</w:t>
      </w:r>
    </w:p>
    <w:p>
      <w:r>
        <w:rPr>
          <w:b/>
        </w:rPr>
        <w:t xml:space="preserve">Tulos</w:t>
      </w:r>
    </w:p>
    <w:p>
      <w:r>
        <w:t xml:space="preserve">NNP</w:t>
      </w:r>
    </w:p>
    <w:p>
      <w:r>
        <w:rPr>
          <w:b/>
        </w:rPr>
        <w:t xml:space="preserve">Esimerkki 3.637</w:t>
      </w:r>
    </w:p>
    <w:p>
      <w:r>
        <w:t xml:space="preserve">Mikä on sanan "of" sanan part-of-speech tag seuraavassa kysymyksessä: Mikä on sen näytelmän päähenkilön aviollinen nimi, jossa Ruth Wilson esitti Hedda Gableria 6 vuotta Karinin esittämisen jälkeen ?</w:t>
      </w:r>
    </w:p>
    <w:p>
      <w:r>
        <w:rPr>
          <w:b/>
        </w:rPr>
        <w:t xml:space="preserve">Tulos</w:t>
      </w:r>
    </w:p>
    <w:p>
      <w:r>
        <w:t xml:space="preserve">WDT</w:t>
      </w:r>
    </w:p>
    <w:p>
      <w:r>
        <w:rPr>
          <w:b/>
        </w:rPr>
        <w:t xml:space="preserve">Esimerkki 3.638</w:t>
      </w:r>
    </w:p>
    <w:p>
      <w:r>
        <w:t xml:space="preserve">Mikä on seuraavassa kysymyksessä olevan sanan "team" part-of-speech tag: Haslamin perheen johtamasta joukkueesta vuonna 2005 valittu All-Star-pelaaja on sittemmin lopettanut ja suorittaa nykyään mitä tehtäviä entisessä joukkueessaan ?</w:t>
      </w:r>
    </w:p>
    <w:p>
      <w:r>
        <w:rPr>
          <w:b/>
        </w:rPr>
        <w:t xml:space="preserve">Tulos</w:t>
      </w:r>
    </w:p>
    <w:p>
      <w:r>
        <w:t xml:space="preserve">NNP</w:t>
      </w:r>
    </w:p>
    <w:p>
      <w:r>
        <w:rPr>
          <w:b/>
        </w:rPr>
        <w:t xml:space="preserve">Esimerkki 3.639</w:t>
      </w:r>
    </w:p>
    <w:p>
      <w:r>
        <w:t xml:space="preserve">Mikä on seuraavassa kysymyksessä olevan sanan "kansakunta" sanan part-of-speech tag: Kuinka monta ihmistä asuu maassa, josta Giovanna Lecis on kotoisin ?</w:t>
      </w:r>
    </w:p>
    <w:p>
      <w:r>
        <w:rPr>
          <w:b/>
        </w:rPr>
        <w:t xml:space="preserve">Tulos</w:t>
      </w:r>
    </w:p>
    <w:p>
      <w:r>
        <w:t xml:space="preserve">WRB</w:t>
      </w:r>
    </w:p>
    <w:p>
      <w:r>
        <w:rPr>
          <w:b/>
        </w:rPr>
        <w:t xml:space="preserve">Esimerkki 3.640</w:t>
      </w:r>
    </w:p>
    <w:p>
      <w:r>
        <w:t xml:space="preserve">Mikä on seuraavassa kysymyksessä olevan sanan "the" sanan part-of-speech tag: Kahden ensimmäisen Quin Rosen kehittämän pelin välillä , minä vuonna julkaistiin romaani, josta tehtiin elokuvasovitus ?</w:t>
      </w:r>
    </w:p>
    <w:p>
      <w:r>
        <w:rPr>
          <w:b/>
        </w:rPr>
        <w:t xml:space="preserve">Tulos</w:t>
      </w:r>
    </w:p>
    <w:p>
      <w:r>
        <w:t xml:space="preserve">IN</w:t>
      </w:r>
    </w:p>
    <w:p>
      <w:r>
        <w:rPr>
          <w:b/>
        </w:rPr>
        <w:t xml:space="preserve">Esimerkki 3.641</w:t>
      </w:r>
    </w:p>
    <w:p>
      <w:r>
        <w:t xml:space="preserve">Mikä on sanan "komentaja" sanan part-of-speech tag seuraavassa kysymyksessä: Kuinka monta laivaa upotti 31. heinäkuuta 1910 syntynyt komentaja ?</w:t>
      </w:r>
    </w:p>
    <w:p>
      <w:r>
        <w:rPr>
          <w:b/>
        </w:rPr>
        <w:t xml:space="preserve">Tulos</w:t>
      </w:r>
    </w:p>
    <w:p>
      <w:r>
        <w:t xml:space="preserve">IN</w:t>
      </w:r>
    </w:p>
    <w:p>
      <w:r>
        <w:rPr>
          <w:b/>
        </w:rPr>
        <w:t xml:space="preserve">Esimerkki 3.642</w:t>
      </w:r>
    </w:p>
    <w:p>
      <w:r>
        <w:t xml:space="preserve">Mikä on seuraavassa kysymyksessä olevan sanan "the" sanan part-of-speech tag: Mikä on sen yrityksen ICB, joka on vuoden 2018 Fortune Global 500 -listalla 341. sijalla ?</w:t>
      </w:r>
    </w:p>
    <w:p>
      <w:r>
        <w:rPr>
          <w:b/>
        </w:rPr>
        <w:t xml:space="preserve">Tulos</w:t>
      </w:r>
    </w:p>
    <w:p>
      <w:r>
        <w:t xml:space="preserve">NNP</w:t>
      </w:r>
    </w:p>
    <w:p>
      <w:r>
        <w:rPr>
          <w:b/>
        </w:rPr>
        <w:t xml:space="preserve">Esimerkki 3.643</w:t>
      </w:r>
    </w:p>
    <w:p>
      <w:r>
        <w:t xml:space="preserve">Mikä on sanan "established" sanan part-of-speech tag seuraavassa kysymyksessä: Vuonna 1882 perustetun liigan osalta , kuinka monta divisioonaa se kasvoi ?</w:t>
      </w:r>
    </w:p>
    <w:p>
      <w:r>
        <w:rPr>
          <w:b/>
        </w:rPr>
        <w:t xml:space="preserve">Tulos</w:t>
      </w:r>
    </w:p>
    <w:p>
      <w:r>
        <w:t xml:space="preserve">VBD</w:t>
      </w:r>
    </w:p>
    <w:p>
      <w:r>
        <w:rPr>
          <w:b/>
        </w:rPr>
        <w:t xml:space="preserve">Esimerkki 3.644</w:t>
      </w:r>
    </w:p>
    <w:p>
      <w:r>
        <w:t xml:space="preserve">Mikä on seuraavassa kysymyksessä olevan sanan "date" sanan part-of-speech tag: Minkä yrityksen julkaisema sarjakuva on aikaisimman päivämäärän omaava ?</w:t>
      </w:r>
    </w:p>
    <w:p>
      <w:r>
        <w:rPr>
          <w:b/>
        </w:rPr>
        <w:t xml:space="preserve">Tulos</w:t>
      </w:r>
    </w:p>
    <w:p>
      <w:r>
        <w:t xml:space="preserve">VBD</w:t>
      </w:r>
    </w:p>
    <w:p>
      <w:r>
        <w:rPr>
          <w:b/>
        </w:rPr>
        <w:t xml:space="preserve">Esimerkki 3.645</w:t>
      </w:r>
    </w:p>
    <w:p>
      <w:r>
        <w:t xml:space="preserve">Mikä on seuraavassa kysymyksessä olevan sanan "Stirling" puheosamerkki: Mikä oli Stirling Silliphantin parista romaanista sovittaman elokuvan kotimainen bruttotulos ?</w:t>
      </w:r>
    </w:p>
    <w:p>
      <w:r>
        <w:rPr>
          <w:b/>
        </w:rPr>
        <w:t xml:space="preserve">Tulos</w:t>
      </w:r>
    </w:p>
    <w:p>
      <w:r>
        <w:t xml:space="preserve">DT</w:t>
      </w:r>
    </w:p>
    <w:p>
      <w:r>
        <w:rPr>
          <w:b/>
        </w:rPr>
        <w:t xml:space="preserve">Esimerkki 3.646</w:t>
      </w:r>
    </w:p>
    <w:p>
      <w:r>
        <w:t xml:space="preserve">Mikä on seuraavassa kysymyksessä olevan sanan "on" sanan part-of-speech tag: Mitkä kaksi Yamaton piirin yhdistynyttä kaupunkia, joissa Taishō- ja Shōwa-kaudella toimineen tanka-runoilijan asuinpaikka sijaitsee ?</w:t>
      </w:r>
    </w:p>
    <w:p>
      <w:r>
        <w:rPr>
          <w:b/>
        </w:rPr>
        <w:t xml:space="preserve">Tulos</w:t>
      </w:r>
    </w:p>
    <w:p>
      <w:r>
        <w:t xml:space="preserve">VBD</w:t>
      </w:r>
    </w:p>
    <w:p>
      <w:r>
        <w:rPr>
          <w:b/>
        </w:rPr>
        <w:t xml:space="preserve">Esimerkki 3.647</w:t>
      </w:r>
    </w:p>
    <w:p>
      <w:r>
        <w:t xml:space="preserve">Mikä on seuraavassa kysymyksessä olevan sanan "the" sanan part-of-speech tag: Mikä on vuonna 1996 voittaneen joukkueen fanien nimi ?</w:t>
      </w:r>
    </w:p>
    <w:p>
      <w:r>
        <w:rPr>
          <w:b/>
        </w:rPr>
        <w:t xml:space="preserve">Tulos</w:t>
      </w:r>
    </w:p>
    <w:p>
      <w:r>
        <w:t xml:space="preserve">VBP</w:t>
      </w:r>
    </w:p>
    <w:p>
      <w:r>
        <w:rPr>
          <w:b/>
        </w:rPr>
        <w:t xml:space="preserve">Esimerkki 3.648</w:t>
      </w:r>
    </w:p>
    <w:p>
      <w:r>
        <w:t xml:space="preserve">Mikä on sanan "a" sanan part-of-speech tag seuraavassa kysymyksessä: Ranskalaisen hip hop -artistin vuonna 2003 tekemä ranskalainen afro-zouk-kappale, jossa esiintyy guadeloupelainen zouk-muusikko , kääntyy englanniksi seuraavasti: what ?</w:t>
      </w:r>
    </w:p>
    <w:p>
      <w:r>
        <w:rPr>
          <w:b/>
        </w:rPr>
        <w:t xml:space="preserve">Tulos</w:t>
      </w:r>
    </w:p>
    <w:p>
      <w:r>
        <w:t xml:space="preserve">VBG</w:t>
      </w:r>
    </w:p>
    <w:p>
      <w:r>
        <w:rPr>
          <w:b/>
        </w:rPr>
        <w:t xml:space="preserve">Esimerkki 3.649</w:t>
      </w:r>
    </w:p>
    <w:p>
      <w:r>
        <w:t xml:space="preserve">Mikä on seuraavassa kysymyksessä olevan sanan "amerikkalainen" sanan part-of-speech tag: Mikä on amerikkalaisen lakimiehen , sanomalehden kustantajan ja päätoimittajan veljen alkuperäinen luku ?</w:t>
      </w:r>
    </w:p>
    <w:p>
      <w:r>
        <w:rPr>
          <w:b/>
        </w:rPr>
        <w:t xml:space="preserve">Tulos</w:t>
      </w:r>
    </w:p>
    <w:p>
      <w:r>
        <w:t xml:space="preserve">VBZ</w:t>
      </w:r>
    </w:p>
    <w:p>
      <w:r>
        <w:rPr>
          <w:b/>
        </w:rPr>
        <w:t xml:space="preserve">Esimerkki 3.650</w:t>
      </w:r>
    </w:p>
    <w:p>
      <w:r>
        <w:t xml:space="preserve">Mikä on seuraavassa kysymyksessä olevan sanan "mitä" sanan part-of-speech tag: Minkä vuoden aikana perustettiin joukkue, jolla on eniten pudotuspelipaikkoja ?</w:t>
      </w:r>
    </w:p>
    <w:p>
      <w:r>
        <w:rPr>
          <w:b/>
        </w:rPr>
        <w:t xml:space="preserve">Tulos</w:t>
      </w:r>
    </w:p>
    <w:p>
      <w:r>
        <w:t xml:space="preserve">NNS</w:t>
      </w:r>
    </w:p>
    <w:p>
      <w:r>
        <w:rPr>
          <w:b/>
        </w:rPr>
        <w:t xml:space="preserve">Esimerkki 3.651</w:t>
      </w:r>
    </w:p>
    <w:p>
      <w:r>
        <w:t xml:space="preserve">Mikä on sanan "the" sanan part-of-speech tag seuraavassa kysymyksessä: Milloin vuonna 2016 esitetty ohjelma julkaistiin DVD:llä Japanissa ?</w:t>
      </w:r>
    </w:p>
    <w:p>
      <w:r>
        <w:rPr>
          <w:b/>
        </w:rPr>
        <w:t xml:space="preserve">Tulos</w:t>
      </w:r>
    </w:p>
    <w:p>
      <w:r>
        <w:t xml:space="preserve">NNP</w:t>
      </w:r>
    </w:p>
    <w:p>
      <w:r>
        <w:rPr>
          <w:b/>
        </w:rPr>
        <w:t xml:space="preserve">Esimerkki 3.652</w:t>
      </w:r>
    </w:p>
    <w:p>
      <w:r>
        <w:t xml:space="preserve">Mikä on seuraavassa kysymyksessä olevan sanan "earliest" sanan part-of-speech tag: Jos videopelien GR-arvosana on 91-92 % , missä sijaitsee varhaisimman julkaistun pelin julkaisija?</w:t>
      </w:r>
    </w:p>
    <w:p>
      <w:r>
        <w:rPr>
          <w:b/>
        </w:rPr>
        <w:t xml:space="preserve">Tulos</w:t>
      </w:r>
    </w:p>
    <w:p>
      <w:r>
        <w:t xml:space="preserve">IN</w:t>
      </w:r>
    </w:p>
    <w:p>
      <w:r>
        <w:rPr>
          <w:b/>
        </w:rPr>
        <w:t xml:space="preserve">Esimerkki 3.653</w:t>
      </w:r>
    </w:p>
    <w:p>
      <w:r>
        <w:t xml:space="preserve">Mikä on seuraavassa kysymyksessä olevan sanan "että" sanan part-of-speech tag: Florianópolis-Hercílio Luzin kansainvälisen lentokentän kanssa yhteisiä tiloja käyttävä tukikohta sijaitsee missä osavaltiossa ?</w:t>
      </w:r>
    </w:p>
    <w:p>
      <w:r>
        <w:rPr>
          <w:b/>
        </w:rPr>
        <w:t xml:space="preserve">Tulos</w:t>
      </w:r>
    </w:p>
    <w:p>
      <w:r>
        <w:t xml:space="preserve">NNP</w:t>
      </w:r>
    </w:p>
    <w:p>
      <w:r>
        <w:rPr>
          <w:b/>
        </w:rPr>
        <w:t xml:space="preserve">Esimerkki 3.654</w:t>
      </w:r>
    </w:p>
    <w:p>
      <w:r>
        <w:t xml:space="preserve">Mikä on seuraavassa kysymyksessä olevan sanan "kanava" sanan part-of-speech tag: Kanavalla 31, joka kuuluu neljänteen suureen televisioverkkoon, on mitä kutsukirjaimia?</w:t>
      </w:r>
    </w:p>
    <w:p>
      <w:r>
        <w:rPr>
          <w:b/>
        </w:rPr>
        <w:t xml:space="preserve">Tulos</w:t>
      </w:r>
    </w:p>
    <w:p>
      <w:r>
        <w:t xml:space="preserve">IN</w:t>
      </w:r>
    </w:p>
    <w:p>
      <w:r>
        <w:rPr>
          <w:b/>
        </w:rPr>
        <w:t xml:space="preserve">Esimerkki 3.655</w:t>
      </w:r>
    </w:p>
    <w:p>
      <w:r>
        <w:t xml:space="preserve">Mikä on sanan "the" sanan part-of-speech tag seuraavassa kysymyksessä: Girondins de Bordeaux -joukkueen pelaaja manageroi tällä hetkellä ?</w:t>
      </w:r>
    </w:p>
    <w:p>
      <w:r>
        <w:rPr>
          <w:b/>
        </w:rPr>
        <w:t xml:space="preserve">Tulos</w:t>
      </w:r>
    </w:p>
    <w:p>
      <w:r>
        <w:t xml:space="preserve">NNP</w:t>
      </w:r>
    </w:p>
    <w:p>
      <w:r>
        <w:rPr>
          <w:b/>
        </w:rPr>
        <w:t xml:space="preserve">Esimerkki 3.656</w:t>
      </w:r>
    </w:p>
    <w:p>
      <w:r>
        <w:t xml:space="preserve">Mikä on seuraavassa kysymyksessä olevan sanan "ei koskaan" sanan part-of-speech tag: Mikä Boeingin hävittäjälentokoneen malli , jonka Yhdysvallat rakensi samana vuonna, kun liittoutuneiden joukot astuivat ensimmäisen kerran Japaniin toisen maailmansodan aikana, ei koskaan mennyt tuotantoon?</w:t>
      </w:r>
    </w:p>
    <w:p>
      <w:r>
        <w:rPr>
          <w:b/>
        </w:rPr>
        <w:t xml:space="preserve">Tulos</w:t>
      </w:r>
    </w:p>
    <w:p>
      <w:r>
        <w:t xml:space="preserve">NNP</w:t>
      </w:r>
    </w:p>
    <w:p>
      <w:r>
        <w:rPr>
          <w:b/>
        </w:rPr>
        <w:t xml:space="preserve">Esimerkki 3.657</w:t>
      </w:r>
    </w:p>
    <w:p>
      <w:r>
        <w:t xml:space="preserve">Mikä on seuraavassa kysymyksessä olevan sanan "founded" part-of-speech tag: Kuka perusti koulun Deobandissa, UP:ssa?</w:t>
      </w:r>
    </w:p>
    <w:p>
      <w:r>
        <w:rPr>
          <w:b/>
        </w:rPr>
        <w:t xml:space="preserve">Tulos</w:t>
      </w:r>
    </w:p>
    <w:p>
      <w:r>
        <w:t xml:space="preserve">DT</w:t>
      </w:r>
    </w:p>
    <w:p>
      <w:r>
        <w:rPr>
          <w:b/>
        </w:rPr>
        <w:t xml:space="preserve">Esimerkki 3.658</w:t>
      </w:r>
    </w:p>
    <w:p>
      <w:r>
        <w:t xml:space="preserve">Mikä on seuraavassa kysymyksessä olevan sanan "oli" sanan part-of-speech tag: Missä kaupungissa oli varhaisimman ostetun yrityksen kotipaikka ?</w:t>
      </w:r>
    </w:p>
    <w:p>
      <w:r>
        <w:rPr>
          <w:b/>
        </w:rPr>
        <w:t xml:space="preserve">Tulos</w:t>
      </w:r>
    </w:p>
    <w:p>
      <w:r>
        <w:t xml:space="preserve">WP</w:t>
      </w:r>
    </w:p>
    <w:p>
      <w:r>
        <w:rPr>
          <w:b/>
        </w:rPr>
        <w:t xml:space="preserve">Esimerkki 3.659</w:t>
      </w:r>
    </w:p>
    <w:p>
      <w:r>
        <w:t xml:space="preserve">Mikä on seuraavassa kysymyksessä olevan sanan "että" sanan part-of-speech tag: Mikä koulu sijaitsee alueella, jonka nimi oli aikoinaan Bodalla ?</w:t>
      </w:r>
    </w:p>
    <w:p>
      <w:r>
        <w:rPr>
          <w:b/>
        </w:rPr>
        <w:t xml:space="preserve">Tulos</w:t>
      </w:r>
    </w:p>
    <w:p>
      <w:r>
        <w:t xml:space="preserve">RB</w:t>
      </w:r>
    </w:p>
    <w:p>
      <w:r>
        <w:rPr>
          <w:b/>
        </w:rPr>
        <w:t xml:space="preserve">Esimerkki 3.660</w:t>
      </w:r>
    </w:p>
    <w:p>
      <w:r>
        <w:t xml:space="preserve">Mikä on seuraavassa kysymyksessä olevan sanan "7" sanan part-of-speech tag: Kuka valmentaa joukkuetta, joka on voittanut viisi viimeisestä seitsemästä Mountain West -konferenssin mestaruudesta ?</w:t>
      </w:r>
    </w:p>
    <w:p>
      <w:r>
        <w:rPr>
          <w:b/>
        </w:rPr>
        <w:t xml:space="preserve">Tulos</w:t>
      </w:r>
    </w:p>
    <w:p>
      <w:r>
        <w:t xml:space="preserve">WP</w:t>
      </w:r>
    </w:p>
    <w:p>
      <w:r>
        <w:rPr>
          <w:b/>
        </w:rPr>
        <w:t xml:space="preserve">Esimerkki 3.661</w:t>
      </w:r>
    </w:p>
    <w:p>
      <w:r>
        <w:t xml:space="preserve">Mikä on seuraavassa kysymyksessä olevan sanan "the" sanan part-of-speech tag: Mikä valmistaja valmisti teräksisen hiiren vuoristoradan Upper Marlborossa , Marylandissa ?</w:t>
      </w:r>
    </w:p>
    <w:p>
      <w:r>
        <w:rPr>
          <w:b/>
        </w:rPr>
        <w:t xml:space="preserve">Tulos</w:t>
      </w:r>
    </w:p>
    <w:p>
      <w:r>
        <w:t xml:space="preserve">NN</w:t>
      </w:r>
    </w:p>
    <w:p>
      <w:r>
        <w:rPr>
          <w:b/>
        </w:rPr>
        <w:t xml:space="preserve">Esimerkki 3.662</w:t>
      </w:r>
    </w:p>
    <w:p>
      <w:r>
        <w:t xml:space="preserve">Mikä on sanan "the" sanan part-of-speech tag seuraavassa kysymyksessä: Mikä on Nobelhallen-areenan sisältävän kaupungin väkiluku ?</w:t>
      </w:r>
    </w:p>
    <w:p>
      <w:r>
        <w:rPr>
          <w:b/>
        </w:rPr>
        <w:t xml:space="preserve">Tulos</w:t>
      </w:r>
    </w:p>
    <w:p>
      <w:r>
        <w:t xml:space="preserve">NN</w:t>
      </w:r>
    </w:p>
    <w:p>
      <w:r>
        <w:rPr>
          <w:b/>
        </w:rPr>
        <w:t xml:space="preserve">Esimerkki 3.663</w:t>
      </w:r>
    </w:p>
    <w:p>
      <w:r>
        <w:t xml:space="preserve">Mikä on sanan "Balaputradewa" sanan part-of-speech tag seuraavassa kysymyksessä: Milloin Balaputradewaa koskeva kirjoitus löydettiin ensimmäisen kerran ?</w:t>
      </w:r>
    </w:p>
    <w:p>
      <w:r>
        <w:rPr>
          <w:b/>
        </w:rPr>
        <w:t xml:space="preserve">Tulos</w:t>
      </w:r>
    </w:p>
    <w:p>
      <w:r>
        <w:t xml:space="preserve">NN</w:t>
      </w:r>
    </w:p>
    <w:p>
      <w:r>
        <w:rPr>
          <w:b/>
        </w:rPr>
        <w:t xml:space="preserve">Esimerkki 3.664</w:t>
      </w:r>
    </w:p>
    <w:p>
      <w:r>
        <w:t xml:space="preserve">Mikä on seuraavassa kysymyksessä olevan sanan "on" sanan part-of-speech tag: Kuinka monta taloa on kunnassa, jossa Pyhän Andreaksen kirkko sijaitsee ?</w:t>
      </w:r>
    </w:p>
    <w:p>
      <w:r>
        <w:rPr>
          <w:b/>
        </w:rPr>
        <w:t xml:space="preserve">Tulos</w:t>
      </w:r>
    </w:p>
    <w:p>
      <w:r>
        <w:t xml:space="preserve">WRB</w:t>
      </w:r>
    </w:p>
    <w:p>
      <w:r>
        <w:rPr>
          <w:b/>
        </w:rPr>
        <w:t xml:space="preserve">Esimerkki 3.665</w:t>
      </w:r>
    </w:p>
    <w:p>
      <w:r>
        <w:t xml:space="preserve">Mikä on seuraavassa kysymyksessä olevan sanan "heimo" sanan part-of-speech tag: Mikä on kuvaus kirkosta, joka rakennettiin päällikkö Lawyerille , Nez Perce -heimon jäsenelle ?</w:t>
      </w:r>
    </w:p>
    <w:p>
      <w:r>
        <w:rPr>
          <w:b/>
        </w:rPr>
        <w:t xml:space="preserve">Tulos</w:t>
      </w:r>
    </w:p>
    <w:p>
      <w:r>
        <w:t xml:space="preserve">VBG</w:t>
      </w:r>
    </w:p>
    <w:p>
      <w:r>
        <w:rPr>
          <w:b/>
        </w:rPr>
        <w:t xml:space="preserve">Esimerkki 3.666</w:t>
      </w:r>
    </w:p>
    <w:p>
      <w:r>
        <w:t xml:space="preserve">Mikä on seuraavassa kysymyksessä olevan sanan "did" sanan part-of-speech tag: Ennen vuotta 1935 , minä päivänä maaliskuussa alkoi senaattorin toimikausi osavaltiossa, jonka senaattori oli ainoa republikaanisen senaatin johdon jäsen, joka äänesti Joseph McCarthyn epäluottamuslauseen puolesta?</w:t>
      </w:r>
    </w:p>
    <w:p>
      <w:r>
        <w:rPr>
          <w:b/>
        </w:rPr>
        <w:t xml:space="preserve">Tulos</w:t>
      </w:r>
    </w:p>
    <w:p>
      <w:r>
        <w:t xml:space="preserve">VB</w:t>
      </w:r>
    </w:p>
    <w:p>
      <w:r>
        <w:rPr>
          <w:b/>
        </w:rPr>
        <w:t xml:space="preserve">Esimerkki 3.667</w:t>
      </w:r>
    </w:p>
    <w:p>
      <w:r>
        <w:t xml:space="preserve">Mikä on sanan "maa" sanan part-of-speech tag seuraavassa kysymyksessä: Mikä on maa, jonka rakennus perustettiin vuonna 1879 Tarnovon perustuslailla ?</w:t>
      </w:r>
    </w:p>
    <w:p>
      <w:r>
        <w:rPr>
          <w:b/>
        </w:rPr>
        <w:t xml:space="preserve">Tulos</w:t>
      </w:r>
    </w:p>
    <w:p>
      <w:r>
        <w:t xml:space="preserve">IN</w:t>
      </w:r>
    </w:p>
    <w:p>
      <w:r>
        <w:rPr>
          <w:b/>
        </w:rPr>
        <w:t xml:space="preserve">Esimerkki 3.668</w:t>
      </w:r>
    </w:p>
    <w:p>
      <w:r>
        <w:t xml:space="preserve">Mikä on seuraavassa kysymyksessä olevan sanan "When" sanan part-of-speech tag: Milloin vuonna 1994 ilmestynyt elokuva julkaistiin ?</w:t>
      </w:r>
    </w:p>
    <w:p>
      <w:r>
        <w:rPr>
          <w:b/>
        </w:rPr>
        <w:t xml:space="preserve">Tulos</w:t>
      </w:r>
    </w:p>
    <w:p>
      <w:r>
        <w:t xml:space="preserve">CD</w:t>
      </w:r>
    </w:p>
    <w:p>
      <w:r>
        <w:rPr>
          <w:b/>
        </w:rPr>
        <w:t xml:space="preserve">Esimerkki 3.669</w:t>
      </w:r>
    </w:p>
    <w:p>
      <w:r>
        <w:t xml:space="preserve">Mikä on seuraavassa kysymyksessä olevan sanan "että" sanan part-of-speech tag: Mikä on sen maakunnan verkkosivusto, jossa on kaksi kansallispuistoa ?</w:t>
      </w:r>
    </w:p>
    <w:p>
      <w:r>
        <w:rPr>
          <w:b/>
        </w:rPr>
        <w:t xml:space="preserve">Tulos</w:t>
      </w:r>
    </w:p>
    <w:p>
      <w:r>
        <w:t xml:space="preserve">VBZ</w:t>
      </w:r>
    </w:p>
    <w:p>
      <w:r>
        <w:rPr>
          <w:b/>
        </w:rPr>
        <w:t xml:space="preserve">Esimerkki 3.670</w:t>
      </w:r>
    </w:p>
    <w:p>
      <w:r>
        <w:t xml:space="preserve">Mikä on seuraavassa kysymyksessä olevan sanan "gold" part-of-speech tag: Mikä oli vuoden 1952 talviolympialaisten kultamitalistin syntymävuosi ?</w:t>
      </w:r>
    </w:p>
    <w:p>
      <w:r>
        <w:rPr>
          <w:b/>
        </w:rPr>
        <w:t xml:space="preserve">Tulos</w:t>
      </w:r>
    </w:p>
    <w:p>
      <w:r>
        <w:t xml:space="preserve">POS</w:t>
      </w:r>
    </w:p>
    <w:p>
      <w:r>
        <w:rPr>
          <w:b/>
        </w:rPr>
        <w:t xml:space="preserve">Esimerkki 3.671</w:t>
      </w:r>
    </w:p>
    <w:p>
      <w:r>
        <w:t xml:space="preserve">Mikä on seuraavassa kysymyksessä olevan sanan "the" sanan part-of-speech tag: Mikä on tämän vuonna 2002 rakennetun jalkapallohallin kapasiteetti, jossa pelaa joukkue, jonka nimi oli SD Galway ?</w:t>
      </w:r>
    </w:p>
    <w:p>
      <w:r>
        <w:rPr>
          <w:b/>
        </w:rPr>
        <w:t xml:space="preserve">Tulos</w:t>
      </w:r>
    </w:p>
    <w:p>
      <w:r>
        <w:t xml:space="preserve">WDT</w:t>
      </w:r>
    </w:p>
    <w:p>
      <w:r>
        <w:rPr>
          <w:b/>
        </w:rPr>
        <w:t xml:space="preserve">Esimerkki 3.672</w:t>
      </w:r>
    </w:p>
    <w:p>
      <w:r>
        <w:t xml:space="preserve">Mikä on seuraavassa kysymyksessä olevan sanan "on" sanan part-of-speech tag: Kuka on vuonna 2004 valmistuneen elokuvan, jossa Alexander Siddig esitti Khalid Sheikh Mohammedia, päähenkilö ?</w:t>
      </w:r>
    </w:p>
    <w:p>
      <w:r>
        <w:rPr>
          <w:b/>
        </w:rPr>
        <w:t xml:space="preserve">Tulos</w:t>
      </w:r>
    </w:p>
    <w:p>
      <w:r>
        <w:t xml:space="preserve">CD</w:t>
      </w:r>
    </w:p>
    <w:p>
      <w:r>
        <w:rPr>
          <w:b/>
        </w:rPr>
        <w:t xml:space="preserve">Esimerkki 3.673</w:t>
      </w:r>
    </w:p>
    <w:p>
      <w:r>
        <w:t xml:space="preserve">Mikä on sanan "in" sanan part-of-speech tag seuraavassa kysymyksessä: Ketä Strictly Come Dancingin 11. sarjan rumban huonoimman pistemäärän saanut tanssija esitti elokuvassa A View to a Kill ?</w:t>
      </w:r>
    </w:p>
    <w:p>
      <w:r>
        <w:rPr>
          <w:b/>
        </w:rPr>
        <w:t xml:space="preserve">Tulos</w:t>
      </w:r>
    </w:p>
    <w:p>
      <w:r>
        <w:t xml:space="preserve">CD</w:t>
      </w:r>
    </w:p>
    <w:p>
      <w:r>
        <w:rPr>
          <w:b/>
        </w:rPr>
        <w:t xml:space="preserve">Esimerkki 3.674</w:t>
      </w:r>
    </w:p>
    <w:p>
      <w:r>
        <w:t xml:space="preserve">Mikä on seuraavassa kysymyksessä olevan sanan "mikä" sanan part-of-speech tag: Mikä osasto sijaitsee Nuecesin piirikunnassa ?</w:t>
      </w:r>
    </w:p>
    <w:p>
      <w:r>
        <w:rPr>
          <w:b/>
        </w:rPr>
        <w:t xml:space="preserve">Tulos</w:t>
      </w:r>
    </w:p>
    <w:p>
      <w:r>
        <w:t xml:space="preserve">NNP</w:t>
      </w:r>
    </w:p>
    <w:p>
      <w:r>
        <w:rPr>
          <w:b/>
        </w:rPr>
        <w:t xml:space="preserve">Esimerkki 3.675</w:t>
      </w:r>
    </w:p>
    <w:p>
      <w:r>
        <w:t xml:space="preserve">Mikä on sanan "Tiikerit" sanan part-of-speech tag seuraavassa kysymyksessä: Mikä kokonaisvalinta oli 2. elokuuta 1971 syntynyt pelaaja Tigersin ja Lady Tigersin joukkueista ?</w:t>
      </w:r>
    </w:p>
    <w:p>
      <w:r>
        <w:rPr>
          <w:b/>
        </w:rPr>
        <w:t xml:space="preserve">Tulos</w:t>
      </w:r>
    </w:p>
    <w:p>
      <w:r>
        <w:t xml:space="preserve">WP</w:t>
      </w:r>
    </w:p>
    <w:p>
      <w:r>
        <w:rPr>
          <w:b/>
        </w:rPr>
        <w:t xml:space="preserve">Esimerkki 3.676</w:t>
      </w:r>
    </w:p>
    <w:p>
      <w:r>
        <w:t xml:space="preserve">Mikä on sanan "in" sanan part-of-speech tag seuraavassa kysymyksessä: Missä joukkueessa pelasi pelaaja, joka pitää hallussaan Etelä-Carolinan yliopistojalkapallon uran touchdown-ennätystä ?</w:t>
      </w:r>
    </w:p>
    <w:p>
      <w:r>
        <w:rPr>
          <w:b/>
        </w:rPr>
        <w:t xml:space="preserve">Tulos</w:t>
      </w:r>
    </w:p>
    <w:p>
      <w:r>
        <w:t xml:space="preserve">DT</w:t>
      </w:r>
    </w:p>
    <w:p>
      <w:r>
        <w:rPr>
          <w:b/>
        </w:rPr>
        <w:t xml:space="preserve">Esimerkki 3.677</w:t>
      </w:r>
    </w:p>
    <w:p>
      <w:r>
        <w:t xml:space="preserve">Mikä on sanan "kärsi" sanan part-of-speech tag seuraavassa kysymyksessä: Kuinka paljon sademäärä putoaa vuosittain viimeisimmässä kaupungissa, joka kärsi onnettomuudesta 90-luvulla ?</w:t>
      </w:r>
    </w:p>
    <w:p>
      <w:r>
        <w:rPr>
          <w:b/>
        </w:rPr>
        <w:t xml:space="preserve">Tulos</w:t>
      </w:r>
    </w:p>
    <w:p>
      <w:r>
        <w:t xml:space="preserve">VBZ</w:t>
      </w:r>
    </w:p>
    <w:p>
      <w:r>
        <w:rPr>
          <w:b/>
        </w:rPr>
        <w:t xml:space="preserve">Esimerkki 3.678</w:t>
      </w:r>
    </w:p>
    <w:p>
      <w:r>
        <w:t xml:space="preserve">Mikä on seuraavassa kysymyksessä olevan sanan "to" sanan part-of-speech tag: Kuinka monta palkintoa Bayside High Schoolin kanssa samaan malliin rakennettu koulu voitti ?</w:t>
      </w:r>
    </w:p>
    <w:p>
      <w:r>
        <w:rPr>
          <w:b/>
        </w:rPr>
        <w:t xml:space="preserve">Tulos</w:t>
      </w:r>
    </w:p>
    <w:p>
      <w:r>
        <w:t xml:space="preserve">NN</w:t>
      </w:r>
    </w:p>
    <w:p>
      <w:r>
        <w:rPr>
          <w:b/>
        </w:rPr>
        <w:t xml:space="preserve">Esimerkki 3.679</w:t>
      </w:r>
    </w:p>
    <w:p>
      <w:r>
        <w:t xml:space="preserve">Mikä on sanan "in" sanan part-of-speech tag seuraavassa kysymyksessä: Kuinka monen kilometrin päässä Huambosta on Angolassa sijaitseva 2620 m korkea huippu ?</w:t>
      </w:r>
    </w:p>
    <w:p>
      <w:r>
        <w:rPr>
          <w:b/>
        </w:rPr>
        <w:t xml:space="preserve">Tulos</w:t>
      </w:r>
    </w:p>
    <w:p>
      <w:r>
        <w:t xml:space="preserve">NN</w:t>
      </w:r>
    </w:p>
    <w:p>
      <w:r>
        <w:rPr>
          <w:b/>
        </w:rPr>
        <w:t xml:space="preserve">Esimerkki 3.680</w:t>
      </w:r>
    </w:p>
    <w:p>
      <w:r>
        <w:t xml:space="preserve">Mikä on sanan "colleges" sanan part-of-speech tag seuraavassa kysymyksessä: Kuinka monta pelaajaa valittiin Kalifornian korkeakouluista ?</w:t>
      </w:r>
    </w:p>
    <w:p>
      <w:r>
        <w:rPr>
          <w:b/>
        </w:rPr>
        <w:t xml:space="preserve">Tulos</w:t>
      </w:r>
    </w:p>
    <w:p>
      <w:r>
        <w:t xml:space="preserve">IN</w:t>
      </w:r>
    </w:p>
    <w:p>
      <w:r>
        <w:rPr>
          <w:b/>
        </w:rPr>
        <w:t xml:space="preserve">Esimerkki 3.681</w:t>
      </w:r>
    </w:p>
    <w:p>
      <w:r>
        <w:t xml:space="preserve">Mikä on seuraavassa kysymyksessä olevan sanan "mitä" sanan part-of-speech tag: Millä mantereella H-II-sivusto sijaitsee ?</w:t>
      </w:r>
    </w:p>
    <w:p>
      <w:r>
        <w:rPr>
          <w:b/>
        </w:rPr>
        <w:t xml:space="preserve">Tulos</w:t>
      </w:r>
    </w:p>
    <w:p>
      <w:r>
        <w:t xml:space="preserve">VB</w:t>
      </w:r>
    </w:p>
    <w:p>
      <w:r>
        <w:rPr>
          <w:b/>
        </w:rPr>
        <w:t xml:space="preserve">Esimerkki 3.682</w:t>
      </w:r>
    </w:p>
    <w:p>
      <w:r>
        <w:t xml:space="preserve">Mikä on seuraavassa kysymyksessä olevan sanan "by" sanan part-of-speech tag: Mitkä vuoret sijaitsevat maan eteläosassa, jossa on 21.550 pistettä parin toimesta aerobisen voimistelun MM-kilpailuissa vuonna 2012 ?</w:t>
      </w:r>
    </w:p>
    <w:p>
      <w:r>
        <w:rPr>
          <w:b/>
        </w:rPr>
        <w:t xml:space="preserve">Tulos</w:t>
      </w:r>
    </w:p>
    <w:p>
      <w:r>
        <w:t xml:space="preserve">NNP</w:t>
      </w:r>
    </w:p>
    <w:p>
      <w:r>
        <w:rPr>
          <w:b/>
        </w:rPr>
        <w:t xml:space="preserve">Esimerkki 3.683</w:t>
      </w:r>
    </w:p>
    <w:p>
      <w:r>
        <w:t xml:space="preserve">Mikä on seuraavassa kysymyksessä olevan sanan "ja" sanan part-of-speech tag: Lyhin valtakunnallinen tie kulkee ja alueella, joka on rakennettu seitsemän mitä ?</w:t>
      </w:r>
    </w:p>
    <w:p>
      <w:r>
        <w:rPr>
          <w:b/>
        </w:rPr>
        <w:t xml:space="preserve">Tulos</w:t>
      </w:r>
    </w:p>
    <w:p>
      <w:r>
        <w:t xml:space="preserve">WP</w:t>
      </w:r>
    </w:p>
    <w:p>
      <w:r>
        <w:rPr>
          <w:b/>
        </w:rPr>
        <w:t xml:space="preserve">Esimerkki 3.684</w:t>
      </w:r>
    </w:p>
    <w:p>
      <w:r>
        <w:t xml:space="preserve">Mikä on seuraavassa kysymyksessä olevan sanan "the" sanan part-of-speech tag: Missä urheilulajissa voitti listalla oleva urheilija , joka on kotoisin maasta, joka on pinta-alaltaan 48. suurin?</w:t>
      </w:r>
    </w:p>
    <w:p>
      <w:r>
        <w:rPr>
          <w:b/>
        </w:rPr>
        <w:t xml:space="preserve">Tulos</w:t>
      </w:r>
    </w:p>
    <w:p>
      <w:r>
        <w:t xml:space="preserve">WP</w:t>
      </w:r>
    </w:p>
    <w:p>
      <w:r>
        <w:rPr>
          <w:b/>
        </w:rPr>
        <w:t xml:space="preserve">Esimerkki 3.685</w:t>
      </w:r>
    </w:p>
    <w:p>
      <w:r>
        <w:t xml:space="preserve">Mikä on seuraavassa kysymyksessä olevan sanan "the" sanan part-of-speech tag: Minkä juoman valmistus on 2 tunnin ajomatkan päässä Trujillosta sijaitsevan kaupungin, joka on La Libertadin departementin 10. maakunnan pääkaupunki, päätoimiala?</w:t>
      </w:r>
    </w:p>
    <w:p>
      <w:r>
        <w:rPr>
          <w:b/>
        </w:rPr>
        <w:t xml:space="preserve">Tulos</w:t>
      </w:r>
    </w:p>
    <w:p>
      <w:r>
        <w:t xml:space="preserve">IN</w:t>
      </w:r>
    </w:p>
    <w:p>
      <w:r>
        <w:rPr>
          <w:b/>
        </w:rPr>
        <w:t xml:space="preserve">Esimerkki 3.686</w:t>
      </w:r>
    </w:p>
    <w:p>
      <w:r>
        <w:t xml:space="preserve">Mikä on sanan "in" sanan part-of-speech tag seuraavassa kysymyksessä: Mikä on vanhimman ja nuorimman Propin ikäero ?</w:t>
      </w:r>
    </w:p>
    <w:p>
      <w:r>
        <w:rPr>
          <w:b/>
        </w:rPr>
        <w:t xml:space="preserve">Tulos</w:t>
      </w:r>
    </w:p>
    <w:p>
      <w:r>
        <w:t xml:space="preserve">NN</w:t>
      </w:r>
    </w:p>
    <w:p>
      <w:r>
        <w:rPr>
          <w:b/>
        </w:rPr>
        <w:t xml:space="preserve">Esimerkki 3.687</w:t>
      </w:r>
    </w:p>
    <w:p>
      <w:r>
        <w:t xml:space="preserve">Mikä on seuraavassa kysymyksessä olevan sanan "chapter" part-of-speech tag: Missä koulussa on Alpha Phi Alpha -järjestö, jonka veljeksi 18. joulukuuta 1897 syntynyt muusikko kuului?</w:t>
      </w:r>
    </w:p>
    <w:p>
      <w:r>
        <w:rPr>
          <w:b/>
        </w:rPr>
        <w:t xml:space="preserve">Tulos</w:t>
      </w:r>
    </w:p>
    <w:p>
      <w:r>
        <w:t xml:space="preserve">IN</w:t>
      </w:r>
    </w:p>
    <w:p>
      <w:r>
        <w:rPr>
          <w:b/>
        </w:rPr>
        <w:t xml:space="preserve">Esimerkki 3.688</w:t>
      </w:r>
    </w:p>
    <w:p>
      <w:r>
        <w:t xml:space="preserve">Mikä on sanan "catcher" sanan part-of-speech tag seuraavassa kysymyksessä: Syyskuun 9. päivänä 1965 , kenen täydellisen pelin nappasi vuoden 1963 College Baseball All-America Team -pelaaja, jonka asema oli sieppari ja joka kävi `` College Footballin synnyinmaassa '' ?</w:t>
      </w:r>
    </w:p>
    <w:p>
      <w:r>
        <w:rPr>
          <w:b/>
        </w:rPr>
        <w:t xml:space="preserve">Tulos</w:t>
      </w:r>
    </w:p>
    <w:p>
      <w:r>
        <w:t xml:space="preserve">WP$</w:t>
      </w:r>
    </w:p>
    <w:p>
      <w:r>
        <w:rPr>
          <w:b/>
        </w:rPr>
        <w:t xml:space="preserve">Esimerkki 3.689</w:t>
      </w:r>
    </w:p>
    <w:p>
      <w:r>
        <w:t xml:space="preserve">Mikä on seuraavassa kysymyksessä olevan sanan "by" sanan part-of-speech tag: Mikä oppilaitoksen oli avoin molemmille sukupuolille Robert Owenin vuonna 1825 perustamassa yhteisössä ?</w:t>
      </w:r>
    </w:p>
    <w:p>
      <w:r>
        <w:rPr>
          <w:b/>
        </w:rPr>
        <w:t xml:space="preserve">Tulos</w:t>
      </w:r>
    </w:p>
    <w:p>
      <w:r>
        <w:t xml:space="preserve">NN</w:t>
      </w:r>
    </w:p>
    <w:p>
      <w:r>
        <w:rPr>
          <w:b/>
        </w:rPr>
        <w:t xml:space="preserve">Esimerkki 3.690</w:t>
      </w:r>
    </w:p>
    <w:p>
      <w:r>
        <w:t xml:space="preserve">Mikä on sanan "of" sanan part-of-speech tag seuraavassa kysymyksessä: Mikä on sen yliopiston nimi, jossa John L. Hurri Caine opiskeli ?</w:t>
      </w:r>
    </w:p>
    <w:p>
      <w:r>
        <w:rPr>
          <w:b/>
        </w:rPr>
        <w:t xml:space="preserve">Tulos</w:t>
      </w:r>
    </w:p>
    <w:p>
      <w:r>
        <w:t xml:space="preserve">VBD</w:t>
      </w:r>
    </w:p>
    <w:p>
      <w:r>
        <w:rPr>
          <w:b/>
        </w:rPr>
        <w:t xml:space="preserve">Esimerkki 3.691</w:t>
      </w:r>
    </w:p>
    <w:p>
      <w:r>
        <w:t xml:space="preserve">Mikä on seuraavassa kysymyksessä olevan sanan "to" sanan part-of-speech tag: Mikä on Novaraan siirtyneen jalkapalloilijan asema ?</w:t>
      </w:r>
    </w:p>
    <w:p>
      <w:r>
        <w:rPr>
          <w:b/>
        </w:rPr>
        <w:t xml:space="preserve">Tulos</w:t>
      </w:r>
    </w:p>
    <w:p>
      <w:r>
        <w:t xml:space="preserve">VBD</w:t>
      </w:r>
    </w:p>
    <w:p>
      <w:r>
        <w:rPr>
          <w:b/>
        </w:rPr>
        <w:t xml:space="preserve">Esimerkki 3.692</w:t>
      </w:r>
    </w:p>
    <w:p>
      <w:r>
        <w:t xml:space="preserve">Mikä on seuraavassa kysymyksessä olevan sanan "mitä" sanan part-of-speech tag: Minkä vuoden aikana on syntynyt NPC-puolueen ehdokas ?</w:t>
      </w:r>
    </w:p>
    <w:p>
      <w:r>
        <w:rPr>
          <w:b/>
        </w:rPr>
        <w:t xml:space="preserve">Tulos</w:t>
      </w:r>
    </w:p>
    <w:p>
      <w:r>
        <w:t xml:space="preserve">DT</w:t>
      </w:r>
    </w:p>
    <w:p>
      <w:r>
        <w:rPr>
          <w:b/>
        </w:rPr>
        <w:t xml:space="preserve">Esimerkki 3.693</w:t>
      </w:r>
    </w:p>
    <w:p>
      <w:r>
        <w:t xml:space="preserve">Mikä on seuraavassa kysymyksessä olevan sanan "korkeus" sanan part-of-speech tag: Mikä on sen australialaisen vuoren korkeus, jossa 96 ihmistä kuoli räjähdyksessä ?</w:t>
      </w:r>
    </w:p>
    <w:p>
      <w:r>
        <w:rPr>
          <w:b/>
        </w:rPr>
        <w:t xml:space="preserve">Tulos</w:t>
      </w:r>
    </w:p>
    <w:p>
      <w:r>
        <w:t xml:space="preserve">VBD</w:t>
      </w:r>
    </w:p>
    <w:p>
      <w:r>
        <w:rPr>
          <w:b/>
        </w:rPr>
        <w:t xml:space="preserve">Esimerkki 3.694</w:t>
      </w:r>
    </w:p>
    <w:p>
      <w:r>
        <w:t xml:space="preserve">Mikä on seuraavassa kysymyksessä olevan sanan "oli" sanan part-of-speech tag: Kuka oli tunnetuin asukas kaupungissa, jossa oli Alta Californian suurin adobe hacienda ?</w:t>
      </w:r>
    </w:p>
    <w:p>
      <w:r>
        <w:rPr>
          <w:b/>
        </w:rPr>
        <w:t xml:space="preserve">Tulos</w:t>
      </w:r>
    </w:p>
    <w:p>
      <w:r>
        <w:t xml:space="preserve">DT</w:t>
      </w:r>
    </w:p>
    <w:p>
      <w:r>
        <w:rPr>
          <w:b/>
        </w:rPr>
        <w:t xml:space="preserve">Esimerkki 3.695</w:t>
      </w:r>
    </w:p>
    <w:p>
      <w:r>
        <w:t xml:space="preserve">Mikä on seuraavassa kysymyksessä olevan sanan "mitä" sanan part-of-speech tag: Mikä vuosi on kulunut, kun 4 turbiinilla varustettu voimalaitos aloitti toimintansa ?</w:t>
      </w:r>
    </w:p>
    <w:p>
      <w:r>
        <w:rPr>
          <w:b/>
        </w:rPr>
        <w:t xml:space="preserve">Tulos</w:t>
      </w:r>
    </w:p>
    <w:p>
      <w:r>
        <w:t xml:space="preserve">IN</w:t>
      </w:r>
    </w:p>
    <w:p>
      <w:r>
        <w:rPr>
          <w:b/>
        </w:rPr>
        <w:t xml:space="preserve">Esimerkki 3.696</w:t>
      </w:r>
    </w:p>
    <w:p>
      <w:r>
        <w:t xml:space="preserve">Mikä on seuraavassa kysymyksessä olevan sanan "born" sanan part-of-speech tag: Missä kaupungissa ja osavaltiossa vuoden 1979 tulokas on syntynyt ?</w:t>
      </w:r>
    </w:p>
    <w:p>
      <w:r>
        <w:rPr>
          <w:b/>
        </w:rPr>
        <w:t xml:space="preserve">Tulos</w:t>
      </w:r>
    </w:p>
    <w:p>
      <w:r>
        <w:t xml:space="preserve">WP</w:t>
      </w:r>
    </w:p>
    <w:p>
      <w:r>
        <w:rPr>
          <w:b/>
        </w:rPr>
        <w:t xml:space="preserve">Esimerkki 3.697</w:t>
      </w:r>
    </w:p>
    <w:p>
      <w:r>
        <w:t xml:space="preserve">Mikä on seuraavassa kysymyksessä olevan sanan "mikä" sanan part-of-speech tag: Zob Ahanin pelaaja on nuorin ?</w:t>
      </w:r>
    </w:p>
    <w:p>
      <w:r>
        <w:rPr>
          <w:b/>
        </w:rPr>
        <w:t xml:space="preserve">Tulos</w:t>
      </w:r>
    </w:p>
    <w:p>
      <w:r>
        <w:t xml:space="preserve">IN</w:t>
      </w:r>
    </w:p>
    <w:p>
      <w:r>
        <w:rPr>
          <w:b/>
        </w:rPr>
        <w:t xml:space="preserve">Esimerkki 3.698</w:t>
      </w:r>
    </w:p>
    <w:p>
      <w:r>
        <w:t xml:space="preserve">Mikä on seuraavassa kysymyksessä olevan sanan "with" sanan part-of-speech tag: Mikä on seura, jonka lopullinen sijoitus on 2., jota kutsutaan yleisesti nimellä ?</w:t>
      </w:r>
    </w:p>
    <w:p>
      <w:r>
        <w:rPr>
          <w:b/>
        </w:rPr>
        <w:t xml:space="preserve">Tulos</w:t>
      </w:r>
    </w:p>
    <w:p>
      <w:r>
        <w:t xml:space="preserve">NN</w:t>
      </w:r>
    </w:p>
    <w:p>
      <w:r>
        <w:rPr>
          <w:b/>
        </w:rPr>
        <w:t xml:space="preserve">Esimerkki 3.699</w:t>
      </w:r>
    </w:p>
    <w:p>
      <w:r>
        <w:t xml:space="preserve">Mikä on sanan "college" sanan part-of-speech tag seuraavassa kysymyksessä: Minkä collegen urheilujohtajana on viimeksi toiminut USAFA:n entinen opiskelija ?</w:t>
      </w:r>
    </w:p>
    <w:p>
      <w:r>
        <w:rPr>
          <w:b/>
        </w:rPr>
        <w:t xml:space="preserve">Tulos</w:t>
      </w:r>
    </w:p>
    <w:p>
      <w:r>
        <w:t xml:space="preserve">RBS</w:t>
      </w:r>
    </w:p>
    <w:p>
      <w:r>
        <w:rPr>
          <w:b/>
        </w:rPr>
        <w:t xml:space="preserve">Esimerkki 3.700</w:t>
      </w:r>
    </w:p>
    <w:p>
      <w:r>
        <w:t xml:space="preserve">Mikä on seuraavassa kysymyksessä olevan sanan "main" sanan part-of-speech tag: Mikä on jalkapallon lisäksi tärkein urheilulaji, jota pelaa seura, joka voitti Copa de Honor Municipalidad de Buenos Airesin vuonna Belgrano AC lopetti Alumnin kolmen mestaruuden voittoputken ?</w:t>
      </w:r>
    </w:p>
    <w:p>
      <w:r>
        <w:rPr>
          <w:b/>
        </w:rPr>
        <w:t xml:space="preserve">Tulos</w:t>
      </w:r>
    </w:p>
    <w:p>
      <w:r>
        <w:t xml:space="preserve">NNP</w:t>
      </w:r>
    </w:p>
    <w:p>
      <w:r>
        <w:rPr>
          <w:b/>
        </w:rPr>
        <w:t xml:space="preserve">Esimerkki 3.701</w:t>
      </w:r>
    </w:p>
    <w:p>
      <w:r>
        <w:t xml:space="preserve">Mikä on seuraavassa kysymyksessä olevan sanan "When" sanan part-of-speech tag: Milloin Rockboundin kirjoittaja kuoli ?</w:t>
      </w:r>
    </w:p>
    <w:p>
      <w:r>
        <w:rPr>
          <w:b/>
        </w:rPr>
        <w:t xml:space="preserve">Tulos</w:t>
      </w:r>
    </w:p>
    <w:p>
      <w:r>
        <w:t xml:space="preserve">NNP</w:t>
      </w:r>
    </w:p>
    <w:p>
      <w:r>
        <w:rPr>
          <w:b/>
        </w:rPr>
        <w:t xml:space="preserve">Esimerkki 3.702</w:t>
      </w:r>
    </w:p>
    <w:p>
      <w:r>
        <w:t xml:space="preserve">Mikä on seuraavassa kysymyksessä olevan sanan "Iran" sanan part-of-speech tag: Kuka on Iranin ihmisoikeuksia puolustavan yhdistyksen perustajan osallistujan sisar?</w:t>
      </w:r>
    </w:p>
    <w:p>
      <w:r>
        <w:rPr>
          <w:b/>
        </w:rPr>
        <w:t xml:space="preserve">Tulos</w:t>
      </w:r>
    </w:p>
    <w:p>
      <w:r>
        <w:t xml:space="preserve">NN</w:t>
      </w:r>
    </w:p>
    <w:p>
      <w:r>
        <w:rPr>
          <w:b/>
        </w:rPr>
        <w:t xml:space="preserve">Esimerkki 3.703</w:t>
      </w:r>
    </w:p>
    <w:p>
      <w:r>
        <w:t xml:space="preserve">Mikä on seuraavassa kysymyksessä olevan sanan "että" sanan part-of-speech tag: Mikä on sen joen kokonaispituus Puolassa, joka on kulkukelpoinen Kostrzyn nad Odrąista Koniniin ?</w:t>
      </w:r>
    </w:p>
    <w:p>
      <w:r>
        <w:rPr>
          <w:b/>
        </w:rPr>
        <w:t xml:space="preserve">Tulos</w:t>
      </w:r>
    </w:p>
    <w:p>
      <w:r>
        <w:t xml:space="preserve">JJ</w:t>
      </w:r>
    </w:p>
    <w:p>
      <w:r>
        <w:rPr>
          <w:b/>
        </w:rPr>
        <w:t xml:space="preserve">Esimerkki 3.704</w:t>
      </w:r>
    </w:p>
    <w:p>
      <w:r>
        <w:t xml:space="preserve">Mikä on seuraavassa kysymyksessä olevan sanan "many" sanan part-of-speech tag: Kuinka monta näytösottelua John Bunn -palkinnon saanut joukkue on pelannut ?</w:t>
      </w:r>
    </w:p>
    <w:p>
      <w:r>
        <w:rPr>
          <w:b/>
        </w:rPr>
        <w:t xml:space="preserve">Tulos</w:t>
      </w:r>
    </w:p>
    <w:p>
      <w:r>
        <w:t xml:space="preserve">VBZ</w:t>
      </w:r>
    </w:p>
    <w:p>
      <w:r>
        <w:rPr>
          <w:b/>
        </w:rPr>
        <w:t xml:space="preserve">Esimerkki 3.705</w:t>
      </w:r>
    </w:p>
    <w:p>
      <w:r>
        <w:t xml:space="preserve">Mikä on sanan "in" sanan part-of-speech tag seuraavassa kysymyksessä: Kuinka monta edustajaa on Hannah Rankinin kotimaan lainsäädäntöelimessä ?</w:t>
      </w:r>
    </w:p>
    <w:p>
      <w:r>
        <w:rPr>
          <w:b/>
        </w:rPr>
        <w:t xml:space="preserve">Tulos</w:t>
      </w:r>
    </w:p>
    <w:p>
      <w:r>
        <w:t xml:space="preserve">JJ</w:t>
      </w:r>
    </w:p>
    <w:p>
      <w:r>
        <w:rPr>
          <w:b/>
        </w:rPr>
        <w:t xml:space="preserve">Esimerkki 3.706</w:t>
      </w:r>
    </w:p>
    <w:p>
      <w:r>
        <w:t xml:space="preserve">Mikä on seuraavassa kysymyksessä olevan sanan "the" sanan part-of-speech tag: Milloin voittaja tapahtumassa, johon naiset voivat osallistua 1900-luvun viimeisestä vuodesta lähtien, voitti toisen kultaisen mitalinsa ?</w:t>
      </w:r>
    </w:p>
    <w:p>
      <w:r>
        <w:rPr>
          <w:b/>
        </w:rPr>
        <w:t xml:space="preserve">Tulos</w:t>
      </w:r>
    </w:p>
    <w:p>
      <w:r>
        <w:t xml:space="preserve">IN</w:t>
      </w:r>
    </w:p>
    <w:p>
      <w:r>
        <w:rPr>
          <w:b/>
        </w:rPr>
        <w:t xml:space="preserve">Esimerkki 3.707</w:t>
      </w:r>
    </w:p>
    <w:p>
      <w:r>
        <w:t xml:space="preserve">Mikä on sanan "the" sanan part-of-speech tag seuraavassa kysymyksessä: Mikä on Kenny Tippinsin käymän yliopiston joukkueen nimi ?</w:t>
      </w:r>
    </w:p>
    <w:p>
      <w:r>
        <w:rPr>
          <w:b/>
        </w:rPr>
        <w:t xml:space="preserve">Tulos</w:t>
      </w:r>
    </w:p>
    <w:p>
      <w:r>
        <w:t xml:space="preserve">NN</w:t>
      </w:r>
    </w:p>
    <w:p>
      <w:r>
        <w:rPr>
          <w:b/>
        </w:rPr>
        <w:t xml:space="preserve">Esimerkki 3.708</w:t>
      </w:r>
    </w:p>
    <w:p>
      <w:r>
        <w:t xml:space="preserve">Mikä on seuraavassa kysymyksessä olevan sanan "whose" sanan part-of-speech tag: Mikä on sen historiallisen paikan nimi, jonka kohdalla on Yhdysvaltojen kolmanneksi pisin valtatie ?</w:t>
      </w:r>
    </w:p>
    <w:p>
      <w:r>
        <w:rPr>
          <w:b/>
        </w:rPr>
        <w:t xml:space="preserve">Tulos</w:t>
      </w:r>
    </w:p>
    <w:p>
      <w:r>
        <w:t xml:space="preserve">NNP</w:t>
      </w:r>
    </w:p>
    <w:p>
      <w:r>
        <w:rPr>
          <w:b/>
        </w:rPr>
        <w:t xml:space="preserve">Esimerkki 3.709</w:t>
      </w:r>
    </w:p>
    <w:p>
      <w:r>
        <w:t xml:space="preserve">Mikä on seuraavassa kysymyksessä olevan sanan "individuals" sanan part-of-speech tag: Kuka amerikkalainen presidentti on haudattu kaupunkiin, jonka väkiluku vuoden 2010 väestönlaskennassa oli 4 721 yksilöä ?</w:t>
      </w:r>
    </w:p>
    <w:p>
      <w:r>
        <w:rPr>
          <w:b/>
        </w:rPr>
        <w:t xml:space="preserve">Tulos</w:t>
      </w:r>
    </w:p>
    <w:p>
      <w:r>
        <w:t xml:space="preserve">IN</w:t>
      </w:r>
    </w:p>
    <w:p>
      <w:r>
        <w:rPr>
          <w:b/>
        </w:rPr>
        <w:t xml:space="preserve">Esimerkki 3.710</w:t>
      </w:r>
    </w:p>
    <w:p>
      <w:r>
        <w:t xml:space="preserve">Mikä on seuraavassa kysymyksessä olevan sanan "ja" sanan part-of-speech tag: Minkä nimikkeen julkaisupäivä oli aikaisempi ? Oliko kyseessä peli, jonka kehitti Technōs Japan ja joka sitten päätyi yhdeksi genrensä ensimmäisistä suurista menestyksistä , vai arcade-tyylinen peli, jonka kehitti Taito America Corporation ?</w:t>
      </w:r>
    </w:p>
    <w:p>
      <w:r>
        <w:rPr>
          <w:b/>
        </w:rPr>
        <w:t xml:space="preserve">Tulos</w:t>
      </w:r>
    </w:p>
    <w:p>
      <w:r>
        <w:t xml:space="preserve">WDT</w:t>
      </w:r>
    </w:p>
    <w:p>
      <w:r>
        <w:rPr>
          <w:b/>
        </w:rPr>
        <w:t xml:space="preserve">Esimerkki 3.711</w:t>
      </w:r>
    </w:p>
    <w:p>
      <w:r>
        <w:t xml:space="preserve">Mikä on sanan "of" sanan part-of-speech tag seuraavassa kysymyksessä: Minkä kirkon pastori on vuonna 2002 Grammy-palkinnon voittanut ohjaaja ?</w:t>
      </w:r>
    </w:p>
    <w:p>
      <w:r>
        <w:rPr>
          <w:b/>
        </w:rPr>
        <w:t xml:space="preserve">Tulos</w:t>
      </w:r>
    </w:p>
    <w:p>
      <w:r>
        <w:t xml:space="preserve">DT</w:t>
      </w:r>
    </w:p>
    <w:p>
      <w:r>
        <w:rPr>
          <w:b/>
        </w:rPr>
        <w:t xml:space="preserve">Esimerkki 3.712</w:t>
      </w:r>
    </w:p>
    <w:p>
      <w:r>
        <w:t xml:space="preserve">Mikä on seuraavassa kysymyksessä esiintyvän sanan "referenced" part-of-speech tag: Kuinka monta maisteriohjelmaa Gabriel Popoviciun tapauksessa viitattu yliopisto tarjoaa ?</w:t>
      </w:r>
    </w:p>
    <w:p>
      <w:r>
        <w:rPr>
          <w:b/>
        </w:rPr>
        <w:t xml:space="preserve">Tulos</w:t>
      </w:r>
    </w:p>
    <w:p>
      <w:r>
        <w:t xml:space="preserve">IN</w:t>
      </w:r>
    </w:p>
    <w:p>
      <w:r>
        <w:rPr>
          <w:b/>
        </w:rPr>
        <w:t xml:space="preserve">Esimerkki 3.713</w:t>
      </w:r>
    </w:p>
    <w:p>
      <w:r>
        <w:t xml:space="preserve">Mikä on seuraavassa kysymyksessä olevan sanan "with" sanan part-of-speech tag: FM-radioaseman, jonka 24/7-ohjelmaa tekevät vapaaehtoiset, omistaa koulu, joka on perustettu, kun ?</w:t>
      </w:r>
    </w:p>
    <w:p>
      <w:r>
        <w:rPr>
          <w:b/>
        </w:rPr>
        <w:t xml:space="preserve">Tulos</w:t>
      </w:r>
    </w:p>
    <w:p>
      <w:r>
        <w:t xml:space="preserve">NNS</w:t>
      </w:r>
    </w:p>
    <w:p>
      <w:r>
        <w:rPr>
          <w:b/>
        </w:rPr>
        <w:t xml:space="preserve">Esimerkki 3.714</w:t>
      </w:r>
    </w:p>
    <w:p>
      <w:r>
        <w:t xml:space="preserve">Mikä on sanan "mitalit" sanan part-of-speech tag seuraavassa kysymyksessä: Kuka kilpaili ensimmäisenä ? Saksalainen pitkän radan pikaluistelija, joka on syntynyt 26. lokakuuta 1981 , vai joku, joka voitti yhden kulta- ja kaksi hopeamitalia talviolympialaisissa 2010 ?</w:t>
      </w:r>
    </w:p>
    <w:p>
      <w:r>
        <w:rPr>
          <w:b/>
        </w:rPr>
        <w:t xml:space="preserve">Tulos</w:t>
      </w:r>
    </w:p>
    <w:p>
      <w:r>
        <w:t xml:space="preserve">NN</w:t>
      </w:r>
    </w:p>
    <w:p>
      <w:r>
        <w:rPr>
          <w:b/>
        </w:rPr>
        <w:t xml:space="preserve">Esimerkki 3.715</w:t>
      </w:r>
    </w:p>
    <w:p>
      <w:r>
        <w:t xml:space="preserve">Mikä on seuraavassa kysymyksessä olevan sanan "Mitä" sanan part-of-speech tag: Mikä on Club Universitario de Deportesin vanhimman pelaajan syntymäpaikka vuonna 2012 ?</w:t>
      </w:r>
    </w:p>
    <w:p>
      <w:r>
        <w:rPr>
          <w:b/>
        </w:rPr>
        <w:t xml:space="preserve">Tulos</w:t>
      </w:r>
    </w:p>
    <w:p>
      <w:r>
        <w:t xml:space="preserve">DT</w:t>
      </w:r>
    </w:p>
    <w:p>
      <w:r>
        <w:rPr>
          <w:b/>
        </w:rPr>
        <w:t xml:space="preserve">Esimerkki 3.716</w:t>
      </w:r>
    </w:p>
    <w:p>
      <w:r>
        <w:t xml:space="preserve">Mikä on seuraavassa kysymyksessä olevan sanan "a" sanan part-of-speech tag: Kenen kirjoittama oli kappale, joka julkaistiin singlenä rajoitetussa määrässä maita ?</w:t>
      </w:r>
    </w:p>
    <w:p>
      <w:r>
        <w:rPr>
          <w:b/>
        </w:rPr>
        <w:t xml:space="preserve">Tulos</w:t>
      </w:r>
    </w:p>
    <w:p>
      <w:r>
        <w:t xml:space="preserve">JJ</w:t>
      </w:r>
    </w:p>
    <w:p>
      <w:r>
        <w:rPr>
          <w:b/>
        </w:rPr>
        <w:t xml:space="preserve">Esimerkki 3.717</w:t>
      </w:r>
    </w:p>
    <w:p>
      <w:r>
        <w:t xml:space="preserve">Mikä on seuraavassa kysymyksessä olevan sanan "hänen" sanan part-of-speech tag: Mikä syöttäjä pelasi kotiottelunsa Dedeaux Fieldillä ?</w:t>
      </w:r>
    </w:p>
    <w:p>
      <w:r>
        <w:rPr>
          <w:b/>
        </w:rPr>
        <w:t xml:space="preserve">Tulos</w:t>
      </w:r>
    </w:p>
    <w:p>
      <w:r>
        <w:t xml:space="preserve">VBZ</w:t>
      </w:r>
    </w:p>
    <w:p>
      <w:r>
        <w:rPr>
          <w:b/>
        </w:rPr>
        <w:t xml:space="preserve">Esimerkki 3.718</w:t>
      </w:r>
    </w:p>
    <w:p>
      <w:r>
        <w:t xml:space="preserve">Mikä on seuraavassa kysymyksessä esiintyvän sanan "kolme kertaa" sanan part-of-speech tag: Mikä on 3000 metrin juoksun maailmanennätyksen vuonna 1971 rikkoneen ja maastojuoksun kansainvälisissä/maailmanmestaruuskilpailuissa kolminkertaisena mitalistina olleen urheilijan loppuaika ?</w:t>
      </w:r>
    </w:p>
    <w:p>
      <w:r>
        <w:rPr>
          <w:b/>
        </w:rPr>
        <w:t xml:space="preserve">Tulos</w:t>
      </w:r>
    </w:p>
    <w:p>
      <w:r>
        <w:t xml:space="preserve">CC</w:t>
      </w:r>
    </w:p>
    <w:p>
      <w:r>
        <w:rPr>
          <w:b/>
        </w:rPr>
        <w:t xml:space="preserve">Esimerkki 3.719</w:t>
      </w:r>
    </w:p>
    <w:p>
      <w:r>
        <w:t xml:space="preserve">Mikä on seuraavassa kysymyksessä olevan sanan "derived" sanan part-of-speech tag: Mikä maa, jonka nimi on perinteisesti johdettu Haykista, jonka tutkijat ovat yhdistäneet varhaispronssikautiseen valtioon ?</w:t>
      </w:r>
    </w:p>
    <w:p>
      <w:r>
        <w:rPr>
          <w:b/>
        </w:rPr>
        <w:t xml:space="preserve">Tulos</w:t>
      </w:r>
    </w:p>
    <w:p>
      <w:r>
        <w:t xml:space="preserve">RB</w:t>
      </w:r>
    </w:p>
    <w:p>
      <w:r>
        <w:rPr>
          <w:b/>
        </w:rPr>
        <w:t xml:space="preserve">Esimerkki 3.720</w:t>
      </w:r>
    </w:p>
    <w:p>
      <w:r>
        <w:t xml:space="preserve">Mikä on sanan "County" sanan part-of-speech tag seuraavassa kysymyksessä: Gatorade Player of the Year -voittaja, jonka kotikaupunki on U.S. Highway 290:n varrella Harrisin piirikunnassa , Texasissa , oli mikä NCAA Division I:n strikeout-suhteen ennätys ?</w:t>
      </w:r>
    </w:p>
    <w:p>
      <w:r>
        <w:rPr>
          <w:b/>
        </w:rPr>
        <w:t xml:space="preserve">Tulos</w:t>
      </w:r>
    </w:p>
    <w:p>
      <w:r>
        <w:t xml:space="preserve">NN</w:t>
      </w:r>
    </w:p>
    <w:p>
      <w:r>
        <w:rPr>
          <w:b/>
        </w:rPr>
        <w:t xml:space="preserve">Esimerkki 3.721</w:t>
      </w:r>
    </w:p>
    <w:p>
      <w:r>
        <w:t xml:space="preserve">Mikä on seuraavassa kysymyksessä olevan sanan "Italia" sanan part-of-speech tag: Keitä olivat Italian satamakaupungin ensimmäiset uudisasukkaat, jonka kautta kulkee vuosittain 6 185 matkustajaa ?</w:t>
      </w:r>
    </w:p>
    <w:p>
      <w:r>
        <w:rPr>
          <w:b/>
        </w:rPr>
        <w:t xml:space="preserve">Tulos</w:t>
      </w:r>
    </w:p>
    <w:p>
      <w:r>
        <w:t xml:space="preserve">NNS</w:t>
      </w:r>
    </w:p>
    <w:p>
      <w:r>
        <w:rPr>
          <w:b/>
        </w:rPr>
        <w:t xml:space="preserve">Esimerkki 3.722</w:t>
      </w:r>
    </w:p>
    <w:p>
      <w:r>
        <w:t xml:space="preserve">Mikä on sanan "Goodall" sanan part-of-speech tag seuraavassa kysymyksessä: Kuka kirjoitti yhdessä Jamie Mossin kanssa elokuvan, jossa Caroline Goodall näytteli presidentti Ilene Doveria vuonna 2018 ?</w:t>
      </w:r>
    </w:p>
    <w:p>
      <w:r>
        <w:rPr>
          <w:b/>
        </w:rPr>
        <w:t xml:space="preserve">Tulos</w:t>
      </w:r>
    </w:p>
    <w:p>
      <w:r>
        <w:t xml:space="preserve">NN</w:t>
      </w:r>
    </w:p>
    <w:p>
      <w:r>
        <w:rPr>
          <w:b/>
        </w:rPr>
        <w:t xml:space="preserve">Esimerkki 3.723</w:t>
      </w:r>
    </w:p>
    <w:p>
      <w:r>
        <w:t xml:space="preserve">Mikä on seuraavassa kysymyksessä olevan sanan "from" sanan part-of-speech tag: Mikä on sen kirkon nimi, joka sijaitsee paikassa, joka on 4 mailin päässä Bognor Regisistä ?</w:t>
      </w:r>
    </w:p>
    <w:p>
      <w:r>
        <w:rPr>
          <w:b/>
        </w:rPr>
        <w:t xml:space="preserve">Tulos</w:t>
      </w:r>
    </w:p>
    <w:p>
      <w:r>
        <w:t xml:space="preserve">VBN</w:t>
      </w:r>
    </w:p>
    <w:p>
      <w:r>
        <w:rPr>
          <w:b/>
        </w:rPr>
        <w:t xml:space="preserve">Esimerkki 3.724</w:t>
      </w:r>
    </w:p>
    <w:p>
      <w:r>
        <w:t xml:space="preserve">Mikä on sanan "että" sanan part-of-speech tagi seuraavassa kysymyksessä: Minkä tyyppinen vene on se, joka laskettiin Flender Werkessä Lyypekissä telakalle numerolla 292 ?</w:t>
      </w:r>
    </w:p>
    <w:p>
      <w:r>
        <w:rPr>
          <w:b/>
        </w:rPr>
        <w:t xml:space="preserve">Tulos</w:t>
      </w:r>
    </w:p>
    <w:p>
      <w:r>
        <w:t xml:space="preserve">NN</w:t>
      </w:r>
    </w:p>
    <w:p>
      <w:r>
        <w:rPr>
          <w:b/>
        </w:rPr>
        <w:t xml:space="preserve">Esimerkki 3.725</w:t>
      </w:r>
    </w:p>
    <w:p>
      <w:r>
        <w:t xml:space="preserve">Mikä on seuraavassa kysymyksessä olevan sanan "maailma" sanan part-of-speech tag: Mikä on päivämäärä, jolloin vastustaja oli se, joka on voittanut 11 World Series -mestaruutta ?</w:t>
      </w:r>
    </w:p>
    <w:p>
      <w:r>
        <w:rPr>
          <w:b/>
        </w:rPr>
        <w:t xml:space="preserve">Tulos</w:t>
      </w:r>
    </w:p>
    <w:p>
      <w:r>
        <w:t xml:space="preserve">VBN</w:t>
      </w:r>
    </w:p>
    <w:p>
      <w:r>
        <w:rPr>
          <w:b/>
        </w:rPr>
        <w:t xml:space="preserve">Esimerkki 3.726</w:t>
      </w:r>
    </w:p>
    <w:p>
      <w:r>
        <w:t xml:space="preserve">Mikä on seuraavassa kysymyksessä olevan sanan "ja" sanan part-of-speech tag: Fiktiivinen naisprinsessa on pääosassa avaruuteen sijoittuvassa supersankarisarjakuvassa, jonka on alun perin piirtänyt Alex Raymond ja joka julkaistiin ensimmäisen kerran minä päivänä?</w:t>
      </w:r>
    </w:p>
    <w:p>
      <w:r>
        <w:rPr>
          <w:b/>
        </w:rPr>
        <w:t xml:space="preserve">Tulos</w:t>
      </w:r>
    </w:p>
    <w:p>
      <w:r>
        <w:t xml:space="preserve">NN</w:t>
      </w:r>
    </w:p>
    <w:p>
      <w:r>
        <w:rPr>
          <w:b/>
        </w:rPr>
        <w:t xml:space="preserve">Esimerkki 3.727</w:t>
      </w:r>
    </w:p>
    <w:p>
      <w:r>
        <w:t xml:space="preserve">Mikä on seuraavassa kysymyksessä esiintyvän sanan "urheilija" puhekielinen tunniste: Missä järjestettiin tämä kilpailu, johon osallistui tämä espanjalainen urheilija, joka voitti viisi kultamitalia EM-kilpailuissa ?</w:t>
      </w:r>
    </w:p>
    <w:p>
      <w:r>
        <w:rPr>
          <w:b/>
        </w:rPr>
        <w:t xml:space="preserve">Tulos</w:t>
      </w:r>
    </w:p>
    <w:p>
      <w:r>
        <w:t xml:space="preserve">VB</w:t>
      </w:r>
    </w:p>
    <w:p>
      <w:r>
        <w:rPr>
          <w:b/>
        </w:rPr>
        <w:t xml:space="preserve">Esimerkki 3.728</w:t>
      </w:r>
    </w:p>
    <w:p>
      <w:r>
        <w:t xml:space="preserve">Mikä on seuraavassa kysymyksessä olevan sanan "museo" sanan part-of-speech tag: Mikä on Lyonin kaupungissa perustetun ja nykyään museona toimivan kirkon kaupunki ja valtio ?</w:t>
      </w:r>
    </w:p>
    <w:p>
      <w:r>
        <w:rPr>
          <w:b/>
        </w:rPr>
        <w:t xml:space="preserve">Tulos</w:t>
      </w:r>
    </w:p>
    <w:p>
      <w:r>
        <w:t xml:space="preserve">IN</w:t>
      </w:r>
    </w:p>
    <w:p>
      <w:r>
        <w:rPr>
          <w:b/>
        </w:rPr>
        <w:t xml:space="preserve">Esimerkki 3.729</w:t>
      </w:r>
    </w:p>
    <w:p>
      <w:r>
        <w:t xml:space="preserve">Mikä on seuraavassa kysymyksessä olevan sanan "the" sanan part-of-speech tag: Kuka on julkaissut otsikon, joka kertoo erään ryhmän seikkailuista heidän yrittäessään parantaa naisväestön elämää ?</w:t>
      </w:r>
    </w:p>
    <w:p>
      <w:r>
        <w:rPr>
          <w:b/>
        </w:rPr>
        <w:t xml:space="preserve">Tulos</w:t>
      </w:r>
    </w:p>
    <w:p>
      <w:r>
        <w:t xml:space="preserve">NNS</w:t>
      </w:r>
    </w:p>
    <w:p>
      <w:r>
        <w:rPr>
          <w:b/>
        </w:rPr>
        <w:t xml:space="preserve">Esimerkki 3.730</w:t>
      </w:r>
    </w:p>
    <w:p>
      <w:r>
        <w:t xml:space="preserve">Mikä on seuraavassa kysymyksessä olevan sanan "location" sanan part-of-speech tag: Mikä on sen tapauksen nimi, jonka paikkakunnalla asuu yhteensä 35 459 ihmistä ?</w:t>
      </w:r>
    </w:p>
    <w:p>
      <w:r>
        <w:rPr>
          <w:b/>
        </w:rPr>
        <w:t xml:space="preserve">Tulos</w:t>
      </w:r>
    </w:p>
    <w:p>
      <w:r>
        <w:t xml:space="preserve">DT</w:t>
      </w:r>
    </w:p>
    <w:p>
      <w:r>
        <w:rPr>
          <w:b/>
        </w:rPr>
        <w:t xml:space="preserve">Esimerkki 3.731</w:t>
      </w:r>
    </w:p>
    <w:p>
      <w:r>
        <w:t xml:space="preserve">Mikä on seuraavassa kysymyksessä olevan sanan "by" sanan part-of-speech tag: David Esquerin valmentama urheilija sijoittui minne kentällä ?</w:t>
      </w:r>
    </w:p>
    <w:p>
      <w:r>
        <w:rPr>
          <w:b/>
        </w:rPr>
        <w:t xml:space="preserve">Tulos</w:t>
      </w:r>
    </w:p>
    <w:p>
      <w:r>
        <w:t xml:space="preserve">NN</w:t>
      </w:r>
    </w:p>
    <w:p>
      <w:r>
        <w:rPr>
          <w:b/>
        </w:rPr>
        <w:t xml:space="preserve">Esimerkki 3.732</w:t>
      </w:r>
    </w:p>
    <w:p>
      <w:r>
        <w:t xml:space="preserve">Mikä on seuraavassa kysymyksessä olevan sanan "the" sanan part-of-speech tag: Mikä vesistö sijaitsee Ardnacrusha-laitoksen sijaintikunnan länsipuolella ?</w:t>
      </w:r>
    </w:p>
    <w:p>
      <w:r>
        <w:rPr>
          <w:b/>
        </w:rPr>
        <w:t xml:space="preserve">Tulos</w:t>
      </w:r>
    </w:p>
    <w:p>
      <w:r>
        <w:t xml:space="preserve">WP</w:t>
      </w:r>
    </w:p>
    <w:p>
      <w:r>
        <w:rPr>
          <w:b/>
        </w:rPr>
        <w:t xml:space="preserve">Esimerkki 3.733</w:t>
      </w:r>
    </w:p>
    <w:p>
      <w:r>
        <w:t xml:space="preserve">Mikä on seuraavassa kysymyksessä olevan sanan "Cape" sanan part-of-speech tag: Milloin Cape Shiriyazakin majakka valaistiin ?</w:t>
      </w:r>
    </w:p>
    <w:p>
      <w:r>
        <w:rPr>
          <w:b/>
        </w:rPr>
        <w:t xml:space="preserve">Tulos</w:t>
      </w:r>
    </w:p>
    <w:p>
      <w:r>
        <w:t xml:space="preserve">IN</w:t>
      </w:r>
    </w:p>
    <w:p>
      <w:r>
        <w:rPr>
          <w:b/>
        </w:rPr>
        <w:t xml:space="preserve">Esimerkki 3.734</w:t>
      </w:r>
    </w:p>
    <w:p>
      <w:r>
        <w:t xml:space="preserve">Mikä on seuraavassa kysymyksessä olevan sanan "city" sanan osa-alkuinen tunniste: Mikä on sen kaupungin väkiluku, jossa joukkue pelaa Parque Urb . Reparto Metropolitano sijaitsee ?</w:t>
      </w:r>
    </w:p>
    <w:p>
      <w:r>
        <w:rPr>
          <w:b/>
        </w:rPr>
        <w:t xml:space="preserve">Tulos</w:t>
      </w:r>
    </w:p>
    <w:p>
      <w:r>
        <w:t xml:space="preserve">TO</w:t>
      </w:r>
    </w:p>
    <w:p>
      <w:r>
        <w:rPr>
          <w:b/>
        </w:rPr>
        <w:t xml:space="preserve">Esimerkki 3.735</w:t>
      </w:r>
    </w:p>
    <w:p>
      <w:r>
        <w:t xml:space="preserve">Mikä on seuraavassa kysymyksessä olevan sanan "located" part-of-speech tag: Mikä tuhosi tämän talon, joka sijaitsee tässä kaupunginosassa, jonka väkiluku oli 3 263 vuonna 2010 ?</w:t>
      </w:r>
    </w:p>
    <w:p>
      <w:r>
        <w:rPr>
          <w:b/>
        </w:rPr>
        <w:t xml:space="preserve">Tulos</w:t>
      </w:r>
    </w:p>
    <w:p>
      <w:r>
        <w:t xml:space="preserve">DT</w:t>
      </w:r>
    </w:p>
    <w:p>
      <w:r>
        <w:rPr>
          <w:b/>
        </w:rPr>
        <w:t xml:space="preserve">Esimerkki 3.736</w:t>
      </w:r>
    </w:p>
    <w:p>
      <w:r>
        <w:t xml:space="preserve">Mikä on seuraavassa kysymyksessä olevan sanan "että" sanan part-of-speech tag: Minkä stadionin tilalle tuli Sveitsin uusimman Super League -seuran koti ?</w:t>
      </w:r>
    </w:p>
    <w:p>
      <w:r>
        <w:rPr>
          <w:b/>
        </w:rPr>
        <w:t xml:space="preserve">Tulos</w:t>
      </w:r>
    </w:p>
    <w:p>
      <w:r>
        <w:t xml:space="preserve">WP</w:t>
      </w:r>
    </w:p>
    <w:p>
      <w:r>
        <w:rPr>
          <w:b/>
        </w:rPr>
        <w:t xml:space="preserve">Esimerkki 3.737</w:t>
      </w:r>
    </w:p>
    <w:p>
      <w:r>
        <w:t xml:space="preserve">Mikä on seuraavassa kysymyksessä olevan sanan "the" sanan part-of-speech tag: Kuinka monta äänentoistokeskusta muodostaa esiintymispaikan, joka sijaitsee Yhdysvaltojen eteläisen alueen kuudenneksi suurimmalla metropolialueella ?</w:t>
      </w:r>
    </w:p>
    <w:p>
      <w:r>
        <w:rPr>
          <w:b/>
        </w:rPr>
        <w:t xml:space="preserve">Tulos</w:t>
      </w:r>
    </w:p>
    <w:p>
      <w:r>
        <w:t xml:space="preserve">IN</w:t>
      </w:r>
    </w:p>
    <w:p>
      <w:r>
        <w:rPr>
          <w:b/>
        </w:rPr>
        <w:t xml:space="preserve">Esimerkki 3.738</w:t>
      </w:r>
    </w:p>
    <w:p>
      <w:r>
        <w:t xml:space="preserve">Mikä on seuraavassa kysymyksessä olevan sanan "the" sanan part-of-speech tag: Mikä on sen alueen paikallishallintoalue, jolla on Sidcupin vanhin talo vuodelta 1452?</w:t>
      </w:r>
    </w:p>
    <w:p>
      <w:r>
        <w:rPr>
          <w:b/>
        </w:rPr>
        <w:t xml:space="preserve">Tulos</w:t>
      </w:r>
    </w:p>
    <w:p>
      <w:r>
        <w:t xml:space="preserve">NN</w:t>
      </w:r>
    </w:p>
    <w:p>
      <w:r>
        <w:rPr>
          <w:b/>
        </w:rPr>
        <w:t xml:space="preserve">Esimerkki 3.739</w:t>
      </w:r>
    </w:p>
    <w:p>
      <w:r>
        <w:t xml:space="preserve">Mikä on sanan "of" sanan part-of-speech tag seuraavassa kysymyksessä: Mikä paikka sijaitsee Setesdalin perinteisessä kaupunginosassa ?</w:t>
      </w:r>
    </w:p>
    <w:p>
      <w:r>
        <w:rPr>
          <w:b/>
        </w:rPr>
        <w:t xml:space="preserve">Tulos</w:t>
      </w:r>
    </w:p>
    <w:p>
      <w:r>
        <w:t xml:space="preserve">JJ</w:t>
      </w:r>
    </w:p>
    <w:p>
      <w:r>
        <w:rPr>
          <w:b/>
        </w:rPr>
        <w:t xml:space="preserve">Esimerkki 3.740</w:t>
      </w:r>
    </w:p>
    <w:p>
      <w:r>
        <w:t xml:space="preserve">Mikä on seuraavassa kysymyksessä olevan sanan "date" sanan part-of-speech tag: Mikä on K:lla merkityn tilaston päivämäärä ?</w:t>
      </w:r>
    </w:p>
    <w:p>
      <w:r>
        <w:rPr>
          <w:b/>
        </w:rPr>
        <w:t xml:space="preserve">Tulos</w:t>
      </w:r>
    </w:p>
    <w:p>
      <w:r>
        <w:t xml:space="preserve">VBZ</w:t>
      </w:r>
    </w:p>
    <w:p>
      <w:r>
        <w:rPr>
          <w:b/>
        </w:rPr>
        <w:t xml:space="preserve">Esimerkki 3.741</w:t>
      </w:r>
    </w:p>
    <w:p>
      <w:r>
        <w:t xml:space="preserve">Mikä on seuraavassa kysymyksessä olevan sanan "2009" sanan part-of-speech tag: Mistä kaupungista on joukkue, joka pelaa kotiottelunsa vuonna 2009 rakennetulla stadionilla ?</w:t>
      </w:r>
    </w:p>
    <w:p>
      <w:r>
        <w:rPr>
          <w:b/>
        </w:rPr>
        <w:t xml:space="preserve">Tulos</w:t>
      </w:r>
    </w:p>
    <w:p>
      <w:r>
        <w:t xml:space="preserve">VBZ</w:t>
      </w:r>
    </w:p>
    <w:p>
      <w:r>
        <w:rPr>
          <w:b/>
        </w:rPr>
        <w:t xml:space="preserve">Esimerkki 3.742</w:t>
      </w:r>
    </w:p>
    <w:p>
      <w:r>
        <w:t xml:space="preserve">Mikä on seuraavassa kysymyksessä olevan sanan "vanhin" sanan part-of-speech tag: Kuinka monta hehtaaria on pääkampuksella, jossa on Yhdysvaltojen vanhin valmistunut repertuaariryhmä ?</w:t>
      </w:r>
    </w:p>
    <w:p>
      <w:r>
        <w:rPr>
          <w:b/>
        </w:rPr>
        <w:t xml:space="preserve">Tulos</w:t>
      </w:r>
    </w:p>
    <w:p>
      <w:r>
        <w:t xml:space="preserve">DT</w:t>
      </w:r>
    </w:p>
    <w:p>
      <w:r>
        <w:rPr>
          <w:b/>
        </w:rPr>
        <w:t xml:space="preserve">Esimerkki 3.743</w:t>
      </w:r>
    </w:p>
    <w:p>
      <w:r>
        <w:t xml:space="preserve">Mikä on seuraavassa kysymyksessä olevan sanan "on" sanan part-of-speech tag: Mitä maksaa palomuuri, joka on ensisijaisesti keskittynyt tarjoamaan tietoturvaohjelmistoja keskisuurille markkinoille ja hyötytoiminnoille 100- ja 5000-paikkaisista organisaatioista ?</w:t>
      </w:r>
    </w:p>
    <w:p>
      <w:r>
        <w:rPr>
          <w:b/>
        </w:rPr>
        <w:t xml:space="preserve">Tulos</w:t>
      </w:r>
    </w:p>
    <w:p>
      <w:r>
        <w:t xml:space="preserve">WDT</w:t>
      </w:r>
    </w:p>
    <w:p>
      <w:r>
        <w:rPr>
          <w:b/>
        </w:rPr>
        <w:t xml:space="preserve">Esimerkki 3.744</w:t>
      </w:r>
    </w:p>
    <w:p>
      <w:r>
        <w:t xml:space="preserve">Mikä on seuraavassa kysymyksessä olevan sanan "The" sanan part-of-speech tag: Henkilö Beta Chi toimi senaatin demokraattisena piispana kuinka monta vuotta ?</w:t>
      </w:r>
    </w:p>
    <w:p>
      <w:r>
        <w:rPr>
          <w:b/>
        </w:rPr>
        <w:t xml:space="preserve">Tulos</w:t>
      </w:r>
    </w:p>
    <w:p>
      <w:r>
        <w:t xml:space="preserve">NNS</w:t>
      </w:r>
    </w:p>
    <w:p>
      <w:r>
        <w:rPr>
          <w:b/>
        </w:rPr>
        <w:t xml:space="preserve">Esimerkki 3.745</w:t>
      </w:r>
    </w:p>
    <w:p>
      <w:r>
        <w:t xml:space="preserve">Mikä on seuraavassa kysymyksessä olevan sanan "title" sanan part-of-speech tag: Mikä on Danielin rooli otsikossa, jossa Angélica Aragón ja Enrique Lizalde näyttelivät aikuisia päähenkilöitä ?</w:t>
      </w:r>
    </w:p>
    <w:p>
      <w:r>
        <w:rPr>
          <w:b/>
        </w:rPr>
        <w:t xml:space="preserve">Tulos</w:t>
      </w:r>
    </w:p>
    <w:p>
      <w:r>
        <w:t xml:space="preserve">NNP</w:t>
      </w:r>
    </w:p>
    <w:p>
      <w:r>
        <w:rPr>
          <w:b/>
        </w:rPr>
        <w:t xml:space="preserve">Esimerkki 3.746</w:t>
      </w:r>
    </w:p>
    <w:p>
      <w:r>
        <w:t xml:space="preserve">Mikä on seuraavassa kysymyksessä olevan sanan "2000" puheosamerkki: Mikä on sen piirikunnan pääkaupunki, jonka alueella asui aikoinaan 2 000-3 000 ihmistä ?</w:t>
      </w:r>
    </w:p>
    <w:p>
      <w:r>
        <w:rPr>
          <w:b/>
        </w:rPr>
        <w:t xml:space="preserve">Tulos</w:t>
      </w:r>
    </w:p>
    <w:p>
      <w:r>
        <w:t xml:space="preserve">WDT</w:t>
      </w:r>
    </w:p>
    <w:p>
      <w:r>
        <w:rPr>
          <w:b/>
        </w:rPr>
        <w:t xml:space="preserve">Esimerkki 3.747</w:t>
      </w:r>
    </w:p>
    <w:p>
      <w:r>
        <w:t xml:space="preserve">Mikä on sanan "Carter" sanan part-of-speech tag seuraavassa kysymyksessä: Mikä oli pistemäärä, kun Ali Carter oli 1. voittanut pelaajan, jolla oli yli 1000 yli 100 breikkiä ?</w:t>
      </w:r>
    </w:p>
    <w:p>
      <w:r>
        <w:rPr>
          <w:b/>
        </w:rPr>
        <w:t xml:space="preserve">Tulos</w:t>
      </w:r>
    </w:p>
    <w:p>
      <w:r>
        <w:t xml:space="preserve">WP</w:t>
      </w:r>
    </w:p>
    <w:p>
      <w:r>
        <w:rPr>
          <w:b/>
        </w:rPr>
        <w:t xml:space="preserve">Esimerkki 3.748</w:t>
      </w:r>
    </w:p>
    <w:p>
      <w:r>
        <w:t xml:space="preserve">Mikä on seuraavassa kysymyksessä olevan sanan "ja" sanan part-of-speech tag: Mikä on Irakin ja Saudi-Arabian kanssa rajanaapurina toimivan maan päättymispäivä ?</w:t>
      </w:r>
    </w:p>
    <w:p>
      <w:r>
        <w:rPr>
          <w:b/>
        </w:rPr>
        <w:t xml:space="preserve">Tulos</w:t>
      </w:r>
    </w:p>
    <w:p>
      <w:r>
        <w:t xml:space="preserve">NNS</w:t>
      </w:r>
    </w:p>
    <w:p>
      <w:r>
        <w:rPr>
          <w:b/>
        </w:rPr>
        <w:t xml:space="preserve">Esimerkki 3.749</w:t>
      </w:r>
    </w:p>
    <w:p>
      <w:r>
        <w:t xml:space="preserve">Mikä on sanan "of" sanan part-of-speech tag seuraavassa kysymyksessä: Kuinka moni osavaltio on nimennyt virallisen valtion symbolin, jonka symboli for sai kunnian Teksasin senaatin päätöslauselmalla nro 436 77. lakiasäätävän elimen aikana ?</w:t>
      </w:r>
    </w:p>
    <w:p>
      <w:r>
        <w:rPr>
          <w:b/>
        </w:rPr>
        <w:t xml:space="preserve">Tulos</w:t>
      </w:r>
    </w:p>
    <w:p>
      <w:r>
        <w:t xml:space="preserve">WDT</w:t>
      </w:r>
    </w:p>
    <w:p>
      <w:r>
        <w:rPr>
          <w:b/>
        </w:rPr>
        <w:t xml:space="preserve">Esimerkki 3.750</w:t>
      </w:r>
    </w:p>
    <w:p>
      <w:r>
        <w:t xml:space="preserve">Mikä on seuraavassa kysymyksessä olevan sanan "the" sanan part-of-speech tag: Missä kaupungissa oli pormestariehdokkaana urheilija, joka kilpaili urheilulajissa, jotka vaativat koko kehon käyttöä veden läpi liikkumiseen ?</w:t>
      </w:r>
    </w:p>
    <w:p>
      <w:r>
        <w:rPr>
          <w:b/>
        </w:rPr>
        <w:t xml:space="preserve">Tulos</w:t>
      </w:r>
    </w:p>
    <w:p>
      <w:r>
        <w:t xml:space="preserve">IN</w:t>
      </w:r>
    </w:p>
    <w:p>
      <w:r>
        <w:rPr>
          <w:b/>
        </w:rPr>
        <w:t xml:space="preserve">Esimerkki 3.751</w:t>
      </w:r>
    </w:p>
    <w:p>
      <w:r>
        <w:t xml:space="preserve">Mikä on seuraavassa kysymyksessä olevan sanan "the" sanan part-of-speech tag: Missä prefektuurissa syntyi pyöräilijä, joka voitti 2.2 UCI:n luokitteleman kilpailun, joka järjestettiin maassa, jossa asuu yli 68 miljoonaa ihmistä ?</w:t>
      </w:r>
    </w:p>
    <w:p>
      <w:r>
        <w:rPr>
          <w:b/>
        </w:rPr>
        <w:t xml:space="preserve">Tulos</w:t>
      </w:r>
    </w:p>
    <w:p>
      <w:r>
        <w:t xml:space="preserve">NNP</w:t>
      </w:r>
    </w:p>
    <w:p>
      <w:r>
        <w:rPr>
          <w:b/>
        </w:rPr>
        <w:t xml:space="preserve">Esimerkki 3.752</w:t>
      </w:r>
    </w:p>
    <w:p>
      <w:r>
        <w:t xml:space="preserve">Mikä on seuraavassa kysymyksessä olevan sanan "location" sanan part-of-speech tag: Kuinka monta pienempää kaupunkia on paikassa, jossa kaupunki on aivan metsän eteläpuolella ?</w:t>
      </w:r>
    </w:p>
    <w:p>
      <w:r>
        <w:rPr>
          <w:b/>
        </w:rPr>
        <w:t xml:space="preserve">Tulos</w:t>
      </w:r>
    </w:p>
    <w:p>
      <w:r>
        <w:t xml:space="preserve">IN</w:t>
      </w:r>
    </w:p>
    <w:p>
      <w:r>
        <w:rPr>
          <w:b/>
        </w:rPr>
        <w:t xml:space="preserve">Esimerkki 3.753</w:t>
      </w:r>
    </w:p>
    <w:p>
      <w:r>
        <w:t xml:space="preserve">Mikä on seuraavassa kysymyksessä olevan sanan "yksityinen" sanan part-of-speech tag: Kuinka monta yksityiskoulua on samassa naapurustossa kuin modernin viisiottelun ( juoksu ) tapahtumapaikka ?</w:t>
      </w:r>
    </w:p>
    <w:p>
      <w:r>
        <w:rPr>
          <w:b/>
        </w:rPr>
        <w:t xml:space="preserve">Tulos</w:t>
      </w:r>
    </w:p>
    <w:p>
      <w:r>
        <w:t xml:space="preserve">IN</w:t>
      </w:r>
    </w:p>
    <w:p>
      <w:r>
        <w:rPr>
          <w:b/>
        </w:rPr>
        <w:t xml:space="preserve">Esimerkki 3.754</w:t>
      </w:r>
    </w:p>
    <w:p>
      <w:r>
        <w:t xml:space="preserve">Mikä on seuraavassa kysymyksessä olevan sanan "Refsr" sanan part-of-speech tag: Mikä on Refsr - M kappaleen, joka todennäköisesti koostuu hiilipitoisesta materiaalista ?</w:t>
      </w:r>
    </w:p>
    <w:p>
      <w:r>
        <w:rPr>
          <w:b/>
        </w:rPr>
        <w:t xml:space="preserve">Tulos</w:t>
      </w:r>
    </w:p>
    <w:p>
      <w:r>
        <w:t xml:space="preserve">VBZ</w:t>
      </w:r>
    </w:p>
    <w:p>
      <w:r>
        <w:rPr>
          <w:b/>
        </w:rPr>
        <w:t xml:space="preserve">Esimerkki 3.755</w:t>
      </w:r>
    </w:p>
    <w:p>
      <w:r>
        <w:t xml:space="preserve">Mikä on seuraavassa kysymyksessä olevan sanan "Miten" sanan part-of-speech tag: Kuinka monta neliökilometriä merialuetta on vuonna 1966 perustetussa merikansallispuistossa, johon kuuluu Ko Rawangin saari ?</w:t>
      </w:r>
    </w:p>
    <w:p>
      <w:r>
        <w:rPr>
          <w:b/>
        </w:rPr>
        <w:t xml:space="preserve">Tulos</w:t>
      </w:r>
    </w:p>
    <w:p>
      <w:r>
        <w:t xml:space="preserve">RB</w:t>
      </w:r>
    </w:p>
    <w:p>
      <w:r>
        <w:rPr>
          <w:b/>
        </w:rPr>
        <w:t xml:space="preserve">Esimerkki 3.756</w:t>
      </w:r>
    </w:p>
    <w:p>
      <w:r>
        <w:t xml:space="preserve">Mikä on seuraavassa kysymyksessä olevan sanan "voittaa" sanan part-of-speech tag: Mikä on sen tapahtuman status, jossa voittajajoukkue sai ensimmäistä kertaa yli 40 pistettä ?</w:t>
      </w:r>
    </w:p>
    <w:p>
      <w:r>
        <w:rPr>
          <w:b/>
        </w:rPr>
        <w:t xml:space="preserve">Tulos</w:t>
      </w:r>
    </w:p>
    <w:p>
      <w:r>
        <w:t xml:space="preserve">VBD</w:t>
      </w:r>
    </w:p>
    <w:p>
      <w:r>
        <w:rPr>
          <w:b/>
        </w:rPr>
        <w:t xml:space="preserve">Esimerkki 3.757</w:t>
      </w:r>
    </w:p>
    <w:p>
      <w:r>
        <w:t xml:space="preserve">Mikä on seuraavassa kysymyksessä olevan sanan "the" sanan part-of-speech tag: Kuinka monta neliökilometriä on KF Tiranan kotimaan pinta-ala ?</w:t>
      </w:r>
    </w:p>
    <w:p>
      <w:r>
        <w:rPr>
          <w:b/>
        </w:rPr>
        <w:t xml:space="preserve">Tulos</w:t>
      </w:r>
    </w:p>
    <w:p>
      <w:r>
        <w:t xml:space="preserve">NN</w:t>
      </w:r>
    </w:p>
    <w:p>
      <w:r>
        <w:rPr>
          <w:b/>
        </w:rPr>
        <w:t xml:space="preserve">Esimerkki 3.758</w:t>
      </w:r>
    </w:p>
    <w:p>
      <w:r>
        <w:t xml:space="preserve">Mikä on sanan "Drake" sanan part-of-speech tag seuraavassa kysymyksessä: Mistä Draken kappaleesta tuli hänen ensimmäinen listaykköseksi nouseva singlensä johtavana artistina ?</w:t>
      </w:r>
    </w:p>
    <w:p>
      <w:r>
        <w:rPr>
          <w:b/>
        </w:rPr>
        <w:t xml:space="preserve">Tulos</w:t>
      </w:r>
    </w:p>
    <w:p>
      <w:r>
        <w:t xml:space="preserve">WDT</w:t>
      </w:r>
    </w:p>
    <w:p>
      <w:r>
        <w:rPr>
          <w:b/>
        </w:rPr>
        <w:t xml:space="preserve">Esimerkki 3.759</w:t>
      </w:r>
    </w:p>
    <w:p>
      <w:r>
        <w:t xml:space="preserve">Mikä on seuraavassa kysymyksessä olevan sanan "on" sanan part-of-speech tag: Mille sijalle sijoittui joukkue, jonka pääkaupunki on Chengdu ?</w:t>
      </w:r>
    </w:p>
    <w:p>
      <w:r>
        <w:rPr>
          <w:b/>
        </w:rPr>
        <w:t xml:space="preserve">Tulos</w:t>
      </w:r>
    </w:p>
    <w:p>
      <w:r>
        <w:t xml:space="preserve">NN</w:t>
      </w:r>
    </w:p>
    <w:p>
      <w:r>
        <w:rPr>
          <w:b/>
        </w:rPr>
        <w:t xml:space="preserve">Esimerkki 3.760</w:t>
      </w:r>
    </w:p>
    <w:p>
      <w:r>
        <w:t xml:space="preserve">Mikä on seuraavassa kysymyksessä olevan sanan "Mitä" sanan part-of-speech tag: Mikä on New Yorkin yliopiston Tisch School of the Artsista valmistuneen vieraan lähetyspäivä ?</w:t>
      </w:r>
    </w:p>
    <w:p>
      <w:r>
        <w:rPr>
          <w:b/>
        </w:rPr>
        <w:t xml:space="preserve">Tulos</w:t>
      </w:r>
    </w:p>
    <w:p>
      <w:r>
        <w:t xml:space="preserve">NNS</w:t>
      </w:r>
    </w:p>
    <w:p>
      <w:r>
        <w:rPr>
          <w:b/>
        </w:rPr>
        <w:t xml:space="preserve">Esimerkki 3.761</w:t>
      </w:r>
    </w:p>
    <w:p>
      <w:r>
        <w:t xml:space="preserve">Mikä on seuraavassa kysymyksessä olevan sanan "north" sanan part-of-speech tag: Mikä on Gini-kerroin ( tulot asukasta kohti ), jonka alue rajoittuu pohjoisessa Antofagastaan ?</w:t>
      </w:r>
    </w:p>
    <w:p>
      <w:r>
        <w:rPr>
          <w:b/>
        </w:rPr>
        <w:t xml:space="preserve">Tulos</w:t>
      </w:r>
    </w:p>
    <w:p>
      <w:r>
        <w:t xml:space="preserve">VBN</w:t>
      </w:r>
    </w:p>
    <w:p>
      <w:r>
        <w:rPr>
          <w:b/>
        </w:rPr>
        <w:t xml:space="preserve">Esimerkki 3.762</w:t>
      </w:r>
    </w:p>
    <w:p>
      <w:r>
        <w:t xml:space="preserve">Mikä on seuraavassa kysymyksessä olevan sanan "The" sanan part-of-speech tag: Korkeimman FM-taajuuden omaavan aseman omistaa yhtiö, joka vuoteen 2007 asti omisti radioasemia vain missä maakunnassa ?</w:t>
      </w:r>
    </w:p>
    <w:p>
      <w:r>
        <w:rPr>
          <w:b/>
        </w:rPr>
        <w:t xml:space="preserve">Tulos</w:t>
      </w:r>
    </w:p>
    <w:p>
      <w:r>
        <w:t xml:space="preserve">JJS</w:t>
      </w:r>
    </w:p>
    <w:p>
      <w:r>
        <w:rPr>
          <w:b/>
        </w:rPr>
        <w:t xml:space="preserve">Esimerkki 3.763</w:t>
      </w:r>
    </w:p>
    <w:p>
      <w:r>
        <w:t xml:space="preserve">Mikä on seuraavassa kysymyksessä olevan sanan "elokuva" sanan part-of-speech tag: Minkä elokuvan ohjaaja Die Konsequenz sai kaksi Oscar-palkintoa ?</w:t>
      </w:r>
    </w:p>
    <w:p>
      <w:r>
        <w:rPr>
          <w:b/>
        </w:rPr>
        <w:t xml:space="preserve">Tulos</w:t>
      </w:r>
    </w:p>
    <w:p>
      <w:r>
        <w:t xml:space="preserve">JJ</w:t>
      </w:r>
    </w:p>
    <w:p>
      <w:r>
        <w:rPr>
          <w:b/>
        </w:rPr>
        <w:t xml:space="preserve">Esimerkki 3.764</w:t>
      </w:r>
    </w:p>
    <w:p>
      <w:r>
        <w:t xml:space="preserve">Mikä on sanan "a" sanan part-of-speech tag seuraavassa kysymyksessä: Tämän kahdesta teinistä, jotka kohtaavat oikean lohikäärmeen, kertovan elokuvan ohjaaja on valmistunut psykologiksi mistä ?</w:t>
      </w:r>
    </w:p>
    <w:p>
      <w:r>
        <w:rPr>
          <w:b/>
        </w:rPr>
        <w:t xml:space="preserve">Tulos</w:t>
      </w:r>
    </w:p>
    <w:p>
      <w:r>
        <w:t xml:space="preserve">IN</w:t>
      </w:r>
    </w:p>
    <w:p>
      <w:r>
        <w:rPr>
          <w:b/>
        </w:rPr>
        <w:t xml:space="preserve">Esimerkki 3.765</w:t>
      </w:r>
    </w:p>
    <w:p>
      <w:r>
        <w:t xml:space="preserve">Mikä on sanan "esikaupunki" sanan part-of-speech tag seuraavassa kysymyksessä: Kuka on tämän LGA:n nykyinen pormestari, jonka esikaupunki sijaitsee 4 kilometrin päässä Gosfordin keskustasta?</w:t>
      </w:r>
    </w:p>
    <w:p>
      <w:r>
        <w:rPr>
          <w:b/>
        </w:rPr>
        <w:t xml:space="preserve">Tulos</w:t>
      </w:r>
    </w:p>
    <w:p>
      <w:r>
        <w:t xml:space="preserve">CD</w:t>
      </w:r>
    </w:p>
    <w:p>
      <w:r>
        <w:rPr>
          <w:b/>
        </w:rPr>
        <w:t xml:space="preserve">Esimerkki 3.766</w:t>
      </w:r>
    </w:p>
    <w:p>
      <w:r>
        <w:t xml:space="preserve">Mikä on seuraavassa kysymyksessä olevan sanan "että" sanan part-of-speech tag: Mikä napa alkaa sijainti lääkkeen sijainti, joka tunnetaan myös nimellä Serotoniini ?</w:t>
      </w:r>
    </w:p>
    <w:p>
      <w:r>
        <w:rPr>
          <w:b/>
        </w:rPr>
        <w:t xml:space="preserve">Tulos</w:t>
      </w:r>
    </w:p>
    <w:p>
      <w:r>
        <w:t xml:space="preserve">WP</w:t>
      </w:r>
    </w:p>
    <w:p>
      <w:r>
        <w:rPr>
          <w:b/>
        </w:rPr>
        <w:t xml:space="preserve">Esimerkki 3.767</w:t>
      </w:r>
    </w:p>
    <w:p>
      <w:r>
        <w:t xml:space="preserve">Mikä on seuraavassa kysymyksessä olevan sanan "rakentaja" sanan part-of-speech tag: Mikä on sen rautatien nimi, jonka rakentaja oli saksalainen veturivalmistaja ?</w:t>
      </w:r>
    </w:p>
    <w:p>
      <w:r>
        <w:rPr>
          <w:b/>
        </w:rPr>
        <w:t xml:space="preserve">Tulos</w:t>
      </w:r>
    </w:p>
    <w:p>
      <w:r>
        <w:t xml:space="preserve">IN</w:t>
      </w:r>
    </w:p>
    <w:p>
      <w:r>
        <w:rPr>
          <w:b/>
        </w:rPr>
        <w:t xml:space="preserve">Esimerkki 3.768</w:t>
      </w:r>
    </w:p>
    <w:p>
      <w:r>
        <w:t xml:space="preserve">Mikä on seuraavassa kysymyksessä olevan sanan "oli" sanan part-of-speech tag: Mikä on sen materiaalin kidejärjestelmä, jota kullankaivajien kerrottiin käyttäneen osissa Filippiinejä 1900-luvulla ?</w:t>
      </w:r>
    </w:p>
    <w:p>
      <w:r>
        <w:rPr>
          <w:b/>
        </w:rPr>
        <w:t xml:space="preserve">Tulos</w:t>
      </w:r>
    </w:p>
    <w:p>
      <w:r>
        <w:t xml:space="preserve">DT</w:t>
      </w:r>
    </w:p>
    <w:p>
      <w:r>
        <w:rPr>
          <w:b/>
        </w:rPr>
        <w:t xml:space="preserve">Esimerkki 3.769</w:t>
      </w:r>
    </w:p>
    <w:p>
      <w:r>
        <w:t xml:space="preserve">Mikä on seuraavassa kysymyksessä olevan sanan "edustettuna" sanan part-of-speech tag: Mikä on kahdeksanneksi sijoittuneiden edustaman maan pinta-ala neliökilometreinä ?</w:t>
      </w:r>
    </w:p>
    <w:p>
      <w:r>
        <w:rPr>
          <w:b/>
        </w:rPr>
        <w:t xml:space="preserve">Tulos</w:t>
      </w:r>
    </w:p>
    <w:p>
      <w:r>
        <w:t xml:space="preserve">VBZ</w:t>
      </w:r>
    </w:p>
    <w:p>
      <w:r>
        <w:rPr>
          <w:b/>
        </w:rPr>
        <w:t xml:space="preserve">Esimerkki 3.770</w:t>
      </w:r>
    </w:p>
    <w:p>
      <w:r>
        <w:t xml:space="preserve">Mikä on seuraavassa kysymyksessä olevan sanan "points" part-of-speech tag: Mikä on sen joukkueen kaikkien aikojen pisteprosentti, joka hävisi Stanley Cup -finaalin välittömästi ennen Vancouver Canucksia ?</w:t>
      </w:r>
    </w:p>
    <w:p>
      <w:r>
        <w:rPr>
          <w:b/>
        </w:rPr>
        <w:t xml:space="preserve">Tulos</w:t>
      </w:r>
    </w:p>
    <w:p>
      <w:r>
        <w:t xml:space="preserve">JJ</w:t>
      </w:r>
    </w:p>
    <w:p>
      <w:r>
        <w:rPr>
          <w:b/>
        </w:rPr>
        <w:t xml:space="preserve">Esimerkki 3.771</w:t>
      </w:r>
    </w:p>
    <w:p>
      <w:r>
        <w:t xml:space="preserve">Mikä on sanan "in" sanan part-of-speech tag seuraavassa kysymyksessä: Kenen kirja innoitti elokuvaa, joka tuotti 27 220 000 dollaria Kanadassa ?</w:t>
      </w:r>
    </w:p>
    <w:p>
      <w:r>
        <w:rPr>
          <w:b/>
        </w:rPr>
        <w:t xml:space="preserve">Tulos</w:t>
      </w:r>
    </w:p>
    <w:p>
      <w:r>
        <w:t xml:space="preserve">NN</w:t>
      </w:r>
    </w:p>
    <w:p>
      <w:r>
        <w:rPr>
          <w:b/>
        </w:rPr>
        <w:t xml:space="preserve">Esimerkki 3.772</w:t>
      </w:r>
    </w:p>
    <w:p>
      <w:r>
        <w:t xml:space="preserve">Mikä on sanan "overall" part-of-speech tag seuraavassa kysymyksessä: Mikä oli 18. marraskuuta 1991 syntyneen pelaajan overall pick ?</w:t>
      </w:r>
    </w:p>
    <w:p>
      <w:r>
        <w:rPr>
          <w:b/>
        </w:rPr>
        <w:t xml:space="preserve">Tulos</w:t>
      </w:r>
    </w:p>
    <w:p>
      <w:r>
        <w:t xml:space="preserve">NN</w:t>
      </w:r>
    </w:p>
    <w:p>
      <w:r>
        <w:rPr>
          <w:b/>
        </w:rPr>
        <w:t xml:space="preserve">Esimerkki 3.773</w:t>
      </w:r>
    </w:p>
    <w:p>
      <w:r>
        <w:t xml:space="preserve">Mikä on seuraavassa kysymyksessä olevan sanan "located" part-of-speech tag: Mikä niistä kylistä, joista tuli osa 68 mailia Calgarysta koilliseen sijaitsevaa kaupunkia, liitettiin ensimmäisenä?</w:t>
      </w:r>
    </w:p>
    <w:p>
      <w:r>
        <w:rPr>
          <w:b/>
        </w:rPr>
        <w:t xml:space="preserve">Tulos</w:t>
      </w:r>
    </w:p>
    <w:p>
      <w:r>
        <w:t xml:space="preserve">CD</w:t>
      </w:r>
    </w:p>
    <w:p>
      <w:r>
        <w:rPr>
          <w:b/>
        </w:rPr>
        <w:t xml:space="preserve">Esimerkki 3.774</w:t>
      </w:r>
    </w:p>
    <w:p>
      <w:r>
        <w:t xml:space="preserve">Mikä on sanan "bearer" sanan part-of-speech tag seuraavassa kysymyksessä: Olympiakisoissa NYU:n alumni kilpaili naisten 50 metrin vapaauintiviestissä ja oli minkä maan lipunkantajana kansojen paraatissa?</w:t>
      </w:r>
    </w:p>
    <w:p>
      <w:r>
        <w:rPr>
          <w:b/>
        </w:rPr>
        <w:t xml:space="preserve">Tulos</w:t>
      </w:r>
    </w:p>
    <w:p>
      <w:r>
        <w:t xml:space="preserve">NNP</w:t>
      </w:r>
    </w:p>
    <w:p>
      <w:r>
        <w:rPr>
          <w:b/>
        </w:rPr>
        <w:t xml:space="preserve">Esimerkki 3.775</w:t>
      </w:r>
    </w:p>
    <w:p>
      <w:r>
        <w:t xml:space="preserve">Mikä on seuraavassa kysymyksessä olevan sanan "on" sanan part-of-speech tag: Kuinka monta tuntia päivässä on avoinna asema, joka sijaitsee kaupungissa, joka on menettänyt 45 asukasta vuosien 2010 - 2000 Yhdysvaltain väestönlaskennan välillä ja joka on yksi kolmesta historiallisesta paikasta, joiden päivämääräluettelo alkaa `` # 14000 '' ?</w:t>
      </w:r>
    </w:p>
    <w:p>
      <w:r>
        <w:rPr>
          <w:b/>
        </w:rPr>
        <w:t xml:space="preserve">Tulos</w:t>
      </w:r>
    </w:p>
    <w:p>
      <w:r>
        <w:t xml:space="preserve">NNS</w:t>
      </w:r>
    </w:p>
    <w:p>
      <w:r>
        <w:rPr>
          <w:b/>
        </w:rPr>
        <w:t xml:space="preserve">Esimerkki 3.776</w:t>
      </w:r>
    </w:p>
    <w:p>
      <w:r>
        <w:t xml:space="preserve">Mikä on seuraavassa kysymyksessä olevan sanan "the" sanan part-of-speech tag: Mihin kahteen joukkueeseen liittyi urallaan pelaaja, jolla on toinen nimi Caleb ja joka oli M-asemassa vuoden 2000 MLS SuperDraftin aikaan ?</w:t>
      </w:r>
    </w:p>
    <w:p>
      <w:r>
        <w:rPr>
          <w:b/>
        </w:rPr>
        <w:t xml:space="preserve">Tulos</w:t>
      </w:r>
    </w:p>
    <w:p>
      <w:r>
        <w:t xml:space="preserve">NN</w:t>
      </w:r>
    </w:p>
    <w:p>
      <w:r>
        <w:rPr>
          <w:b/>
        </w:rPr>
        <w:t xml:space="preserve">Esimerkki 3.777</w:t>
      </w:r>
    </w:p>
    <w:p>
      <w:r>
        <w:t xml:space="preserve">Mikä on seuraavassa kysymyksessä olevan sanan "on" sanan part-of-speech tag: Mikä on sen historiallisen paikan kaupunki tai kaupunki, jonka sijainti on 71 mailia ( 114 km ) pitkä ?</w:t>
      </w:r>
    </w:p>
    <w:p>
      <w:r>
        <w:rPr>
          <w:b/>
        </w:rPr>
        <w:t xml:space="preserve">Tulos</w:t>
      </w:r>
    </w:p>
    <w:p>
      <w:r>
        <w:t xml:space="preserve">IN</w:t>
      </w:r>
    </w:p>
    <w:p>
      <w:r>
        <w:rPr>
          <w:b/>
        </w:rPr>
        <w:t xml:space="preserve">Esimerkki 3.778</w:t>
      </w:r>
    </w:p>
    <w:p>
      <w:r>
        <w:t xml:space="preserve">Mikä on sanan "1968" sanan part-of-speech tag seuraavassa kysymyksessä: Mikä on Wärtsilän Turun telakalla Turussa vuonna 1968 rakennetun laivan operaattori ?</w:t>
      </w:r>
    </w:p>
    <w:p>
      <w:r>
        <w:rPr>
          <w:b/>
        </w:rPr>
        <w:t xml:space="preserve">Tulos</w:t>
      </w:r>
    </w:p>
    <w:p>
      <w:r>
        <w:t xml:space="preserve">IN</w:t>
      </w:r>
    </w:p>
    <w:p>
      <w:r>
        <w:rPr>
          <w:b/>
        </w:rPr>
        <w:t xml:space="preserve">Esimerkki 3.779</w:t>
      </w:r>
    </w:p>
    <w:p>
      <w:r>
        <w:t xml:space="preserve">Mikä on sanan "lifespan" part-of-speech tag seuraavassa kysymyksessä: Mikä on Henry Creamerin ja Leonard Cohenin välillä sen elinikä, joka on syntynyt aikaisemmin ?</w:t>
      </w:r>
    </w:p>
    <w:p>
      <w:r>
        <w:rPr>
          <w:b/>
        </w:rPr>
        <w:t xml:space="preserve">Tulos</w:t>
      </w:r>
    </w:p>
    <w:p>
      <w:r>
        <w:t xml:space="preserve">DT</w:t>
      </w:r>
    </w:p>
    <w:p>
      <w:r>
        <w:rPr>
          <w:b/>
        </w:rPr>
        <w:t xml:space="preserve">Esimerkki 3.780</w:t>
      </w:r>
    </w:p>
    <w:p>
      <w:r>
        <w:t xml:space="preserve">Mikä on sanan "nimi" sanan part-of-speech tag seuraavassa kysymyksessä: Mikä on miehen nimi, joka on syntynyt kaupungissa, joka tunnetaan myös nimellä Nolmoi ?</w:t>
      </w:r>
    </w:p>
    <w:p>
      <w:r>
        <w:rPr>
          <w:b/>
        </w:rPr>
        <w:t xml:space="preserve">Tulos</w:t>
      </w:r>
    </w:p>
    <w:p>
      <w:r>
        <w:t xml:space="preserve">DT</w:t>
      </w:r>
    </w:p>
    <w:p>
      <w:r>
        <w:rPr>
          <w:b/>
        </w:rPr>
        <w:t xml:space="preserve">Esimerkki 3.781</w:t>
      </w:r>
    </w:p>
    <w:p>
      <w:r>
        <w:t xml:space="preserve">Mikä on seuraavassa kysymyksessä olevan sanan "huippukokous" sanan part-of-speech tag: Mikä 328 miljoonan asukkaan maa osallistui G7-huippukokoukseen ?</w:t>
      </w:r>
    </w:p>
    <w:p>
      <w:r>
        <w:rPr>
          <w:b/>
        </w:rPr>
        <w:t xml:space="preserve">Tulos</w:t>
      </w:r>
    </w:p>
    <w:p>
      <w:r>
        <w:t xml:space="preserve">IN</w:t>
      </w:r>
    </w:p>
    <w:p>
      <w:r>
        <w:rPr>
          <w:b/>
        </w:rPr>
        <w:t xml:space="preserve">Esimerkki 3.782</w:t>
      </w:r>
    </w:p>
    <w:p>
      <w:r>
        <w:t xml:space="preserve">Mikä on sanan "the" sanan part-of-speech tag seuraavassa kysymyksessä: Kuinka syvälle maahan Virginian eläin voi kaivautua ?</w:t>
      </w:r>
    </w:p>
    <w:p>
      <w:r>
        <w:rPr>
          <w:b/>
        </w:rPr>
        <w:t xml:space="preserve">Tulos</w:t>
      </w:r>
    </w:p>
    <w:p>
      <w:r>
        <w:t xml:space="preserve">IN</w:t>
      </w:r>
    </w:p>
    <w:p>
      <w:r>
        <w:rPr>
          <w:b/>
        </w:rPr>
        <w:t xml:space="preserve">Esimerkki 3.783</w:t>
      </w:r>
    </w:p>
    <w:p>
      <w:r>
        <w:t xml:space="preserve">Mikä on sanan "host" sanan part-of-speech tag seuraavassa kysymyksessä: Kuka oli juontaja sarjassa, jossa Jonathan Jackson näytteli jaksossa If a Tree Falls ?</w:t>
      </w:r>
    </w:p>
    <w:p>
      <w:r>
        <w:rPr>
          <w:b/>
        </w:rPr>
        <w:t xml:space="preserve">Tulos</w:t>
      </w:r>
    </w:p>
    <w:p>
      <w:r>
        <w:t xml:space="preserve">VBD</w:t>
      </w:r>
    </w:p>
    <w:p>
      <w:r>
        <w:rPr>
          <w:b/>
        </w:rPr>
        <w:t xml:space="preserve">Esimerkki 3.784</w:t>
      </w:r>
    </w:p>
    <w:p>
      <w:r>
        <w:t xml:space="preserve">Mikä on seuraavassa kysymyksessä olevan sanan "Reykjavik" puhekielinen tunniste: Kuinka kaukana Reykjavikista on kaupunki, jossa sijaitsee Gryluvollurin stadion ?</w:t>
      </w:r>
    </w:p>
    <w:p>
      <w:r>
        <w:rPr>
          <w:b/>
        </w:rPr>
        <w:t xml:space="preserve">Tulos</w:t>
      </w:r>
    </w:p>
    <w:p>
      <w:r>
        <w:t xml:space="preserve">NN</w:t>
      </w:r>
    </w:p>
    <w:p>
      <w:r>
        <w:rPr>
          <w:b/>
        </w:rPr>
        <w:t xml:space="preserve">Esimerkki 3.785</w:t>
      </w:r>
    </w:p>
    <w:p>
      <w:r>
        <w:t xml:space="preserve">Mikä on seuraavassa kysymyksessä olevan sanan "Mitä" sanan part-of-speech tag: Missä kaupungissa Armagan Champagne Cellarsin omistama maamerkki sijaitsee ?</w:t>
      </w:r>
    </w:p>
    <w:p>
      <w:r>
        <w:rPr>
          <w:b/>
        </w:rPr>
        <w:t xml:space="preserve">Tulos</w:t>
      </w:r>
    </w:p>
    <w:p>
      <w:r>
        <w:t xml:space="preserve">VBZ</w:t>
      </w:r>
    </w:p>
    <w:p>
      <w:r>
        <w:rPr>
          <w:b/>
        </w:rPr>
        <w:t xml:space="preserve">Esimerkki 3.786</w:t>
      </w:r>
    </w:p>
    <w:p>
      <w:r>
        <w:t xml:space="preserve">Mikä on sanan "the" sanan part-of-speech tag seuraavassa kysymyksessä: Mikä on Christophe Clementin valmentaman hevosen isän nimi ?</w:t>
      </w:r>
    </w:p>
    <w:p>
      <w:r>
        <w:rPr>
          <w:b/>
        </w:rPr>
        <w:t xml:space="preserve">Tulos</w:t>
      </w:r>
    </w:p>
    <w:p>
      <w:r>
        <w:t xml:space="preserve">WP</w:t>
      </w:r>
    </w:p>
    <w:p>
      <w:r>
        <w:rPr>
          <w:b/>
        </w:rPr>
        <w:t xml:space="preserve">Esimerkki 3.787</w:t>
      </w:r>
    </w:p>
    <w:p>
      <w:r>
        <w:t xml:space="preserve">Mikä on seuraavassa kysymyksessä esiintyvän sanan "kertoi" sanan part-of-speech tag: Mikä televisiokanava käytti James Marstersin ensimmäistä äänikirjaa, jonka James Marsters kertoi tv-sarjan ensi-illassa ?</w:t>
      </w:r>
    </w:p>
    <w:p>
      <w:r>
        <w:rPr>
          <w:b/>
        </w:rPr>
        <w:t xml:space="preserve">Tulos</w:t>
      </w:r>
    </w:p>
    <w:p>
      <w:r>
        <w:t xml:space="preserve">NN</w:t>
      </w:r>
    </w:p>
    <w:p>
      <w:r>
        <w:rPr>
          <w:b/>
        </w:rPr>
        <w:t xml:space="preserve">Esimerkki 3.788</w:t>
      </w:r>
    </w:p>
    <w:p>
      <w:r>
        <w:t xml:space="preserve">Mikä on seuraavassa kysymyksessä olevan sanan "elokuva" sanan part-of-speech tag: Vuonna 2000 , Sterling Cooperin mainostoimiston ympärillä pyörivän AMC-sarjan pääosanesittäjä teki elokuvadebyyttinsä missä elokuvassa ?</w:t>
      </w:r>
    </w:p>
    <w:p>
      <w:r>
        <w:rPr>
          <w:b/>
        </w:rPr>
        <w:t xml:space="preserve">Tulos</w:t>
      </w:r>
    </w:p>
    <w:p>
      <w:r>
        <w:t xml:space="preserve">VBG</w:t>
      </w:r>
    </w:p>
    <w:p>
      <w:r>
        <w:rPr>
          <w:b/>
        </w:rPr>
        <w:t xml:space="preserve">Esimerkki 3.789</w:t>
      </w:r>
    </w:p>
    <w:p>
      <w:r>
        <w:t xml:space="preserve">Mikä on seuraavassa kysymyksessä olevan sanan "väestö" sanan part-of-speech tag: Mikä on sen valtatien pituus, joka johtaa paikkaan, jonka väkiluku on 339 vuonna 2013 ?</w:t>
      </w:r>
    </w:p>
    <w:p>
      <w:r>
        <w:rPr>
          <w:b/>
        </w:rPr>
        <w:t xml:space="preserve">Tulos</w:t>
      </w:r>
    </w:p>
    <w:p>
      <w:r>
        <w:t xml:space="preserve">CD</w:t>
      </w:r>
    </w:p>
    <w:p>
      <w:r>
        <w:rPr>
          <w:b/>
        </w:rPr>
        <w:t xml:space="preserve">Esimerkki 3.790</w:t>
      </w:r>
    </w:p>
    <w:p>
      <w:r>
        <w:t xml:space="preserve">Mikä on sanan "," sanan part-of-speech tag seuraavassa kysymyksessä: Eniten kausia pelanneelle joukkueelle , kuinka monta päivää postseason-turnaus kesti finaalien aikana ?</w:t>
      </w:r>
    </w:p>
    <w:p>
      <w:r>
        <w:rPr>
          <w:b/>
        </w:rPr>
        <w:t xml:space="preserve">Tulos</w:t>
      </w:r>
    </w:p>
    <w:p>
      <w:r>
        <w:t xml:space="preserve">NN</w:t>
      </w:r>
    </w:p>
    <w:p>
      <w:r>
        <w:rPr>
          <w:b/>
        </w:rPr>
        <w:t xml:space="preserve">Esimerkki 3.791</w:t>
      </w:r>
    </w:p>
    <w:p>
      <w:r>
        <w:t xml:space="preserve">Mikä on seuraavassa kysymyksessä olevan sanan "The" sanan part-of-speech tag: ____ maailman rikkaimmaksi ihmiseksi vuonna 2014. ?</w:t>
      </w:r>
    </w:p>
    <w:p>
      <w:r>
        <w:rPr>
          <w:b/>
        </w:rPr>
        <w:t xml:space="preserve">Tulos</w:t>
      </w:r>
    </w:p>
    <w:p>
      <w:r>
        <w:t xml:space="preserve">JJS</w:t>
      </w:r>
    </w:p>
    <w:p>
      <w:r>
        <w:rPr>
          <w:b/>
        </w:rPr>
        <w:t xml:space="preserve">Esimerkki 3.792</w:t>
      </w:r>
    </w:p>
    <w:p>
      <w:r>
        <w:t xml:space="preserve">Mikä on seuraavassa kysymyksessä olevan sanan "many" sanan part-of-speech tag: Kuinka monta ennätysvuotta oli pelaajalla, joka oli aikakautensa suurimpia lyöjiä ?</w:t>
      </w:r>
    </w:p>
    <w:p>
      <w:r>
        <w:rPr>
          <w:b/>
        </w:rPr>
        <w:t xml:space="preserve">Tulos</w:t>
      </w:r>
    </w:p>
    <w:p>
      <w:r>
        <w:t xml:space="preserve">IN</w:t>
      </w:r>
    </w:p>
    <w:p>
      <w:r>
        <w:rPr>
          <w:b/>
        </w:rPr>
        <w:t xml:space="preserve">Esimerkki 3.793</w:t>
      </w:r>
    </w:p>
    <w:p>
      <w:r>
        <w:t xml:space="preserve">Mikä on seuraavassa kysymyksessä olevan sanan "the" sanan part-of-speech tag: Mikä on sen pelaajan asema, joka siirtyi yhteen Koillis-Brasilian alueen perinteikkäimmistä seuroista ?</w:t>
      </w:r>
    </w:p>
    <w:p>
      <w:r>
        <w:rPr>
          <w:b/>
        </w:rPr>
        <w:t xml:space="preserve">Tulos</w:t>
      </w:r>
    </w:p>
    <w:p>
      <w:r>
        <w:t xml:space="preserve">IN</w:t>
      </w:r>
    </w:p>
    <w:p>
      <w:r>
        <w:rPr>
          <w:b/>
        </w:rPr>
        <w:t xml:space="preserve">Esimerkki 3.794</w:t>
      </w:r>
    </w:p>
    <w:p>
      <w:r>
        <w:t xml:space="preserve">Mikä on sanan "the" sanan part-of-speech tag seuraavassa kysymyksessä: Mikä oli 25. tammikuuta 1921 perustetun joukkueen tulos vuonna 2009 ?</w:t>
      </w:r>
    </w:p>
    <w:p>
      <w:r>
        <w:rPr>
          <w:b/>
        </w:rPr>
        <w:t xml:space="preserve">Tulos</w:t>
      </w:r>
    </w:p>
    <w:p>
      <w:r>
        <w:t xml:space="preserve">,</w:t>
      </w:r>
    </w:p>
    <w:p>
      <w:r>
        <w:rPr>
          <w:b/>
        </w:rPr>
        <w:t xml:space="preserve">Esimerkki 3.795</w:t>
      </w:r>
    </w:p>
    <w:p>
      <w:r>
        <w:t xml:space="preserve">Mikä on seuraavassa kysymyksessä olevan sanan "city" sanan osa-alkuinen tunniste: Mikä stadion sijaitsee Argentiinan kahdestoista suurimmassa kaupungissa ?</w:t>
      </w:r>
    </w:p>
    <w:p>
      <w:r>
        <w:rPr>
          <w:b/>
        </w:rPr>
        <w:t xml:space="preserve">Tulos</w:t>
      </w:r>
    </w:p>
    <w:p>
      <w:r>
        <w:t xml:space="preserve">JJS</w:t>
      </w:r>
    </w:p>
    <w:p>
      <w:r>
        <w:rPr>
          <w:b/>
        </w:rPr>
        <w:t xml:space="preserve">Esimerkki 3.796</w:t>
      </w:r>
    </w:p>
    <w:p>
      <w:r>
        <w:t xml:space="preserve">Mikä on seuraavassa kysymyksessä olevan sanan "city" sanan osa-alkuinen tunniste: Minkä joen lähellä on kaupunki, jossa sijaitsee Perak Stadium ?</w:t>
      </w:r>
    </w:p>
    <w:p>
      <w:r>
        <w:rPr>
          <w:b/>
        </w:rPr>
        <w:t xml:space="preserve">Tulos</w:t>
      </w:r>
    </w:p>
    <w:p>
      <w:r>
        <w:t xml:space="preserve">NNP</w:t>
      </w:r>
    </w:p>
    <w:p>
      <w:r>
        <w:rPr>
          <w:b/>
        </w:rPr>
        <w:t xml:space="preserve">Esimerkki 3.797</w:t>
      </w:r>
    </w:p>
    <w:p>
      <w:r>
        <w:t xml:space="preserve">Mikä on seuraavassa kysymyksessä olevan sanan "on" sanan part-of-speech tag: Kuinka monta kilometriä on Marina Lopezin kotimaan ranta ?</w:t>
      </w:r>
    </w:p>
    <w:p>
      <w:r>
        <w:rPr>
          <w:b/>
        </w:rPr>
        <w:t xml:space="preserve">Tulos</w:t>
      </w:r>
    </w:p>
    <w:p>
      <w:r>
        <w:t xml:space="preserve">NN</w:t>
      </w:r>
    </w:p>
    <w:p>
      <w:r>
        <w:rPr>
          <w:b/>
        </w:rPr>
        <w:t xml:space="preserve">Esimerkki 3.798</w:t>
      </w:r>
    </w:p>
    <w:p>
      <w:r>
        <w:t xml:space="preserve">Mikä on sanan "border" sanan part-of-speech tag seuraavassa kysymyksessä: Minkä maan ainoa yhteinen raja Ranskan kanssa on Länsi-Intian Ranskan alue, jonka pinta-ala on 53,2 neliökilometriä ja jossa on yhdyssanalla kirjoitettu kunta ?</w:t>
      </w:r>
    </w:p>
    <w:p>
      <w:r>
        <w:rPr>
          <w:b/>
        </w:rPr>
        <w:t xml:space="preserve">Tulos</w:t>
      </w:r>
    </w:p>
    <w:p>
      <w:r>
        <w:t xml:space="preserve">WDT</w:t>
      </w:r>
    </w:p>
    <w:p>
      <w:r>
        <w:rPr>
          <w:b/>
        </w:rPr>
        <w:t xml:space="preserve">Esimerkki 3.799</w:t>
      </w:r>
    </w:p>
    <w:p>
      <w:r>
        <w:t xml:space="preserve">Mikä on seuraavassa kysymyksessä olevan sanan "'s" sanan part-of-speech tag: Kuka on Yhdysvaltain 66. suurimmassa kaupungissa sijaitsevan koulun joukkueen valmentaja?</w:t>
      </w:r>
    </w:p>
    <w:p>
      <w:r>
        <w:rPr>
          <w:b/>
        </w:rPr>
        <w:t xml:space="preserve">Tulos</w:t>
      </w:r>
    </w:p>
    <w:p>
      <w:r>
        <w:t xml:space="preserve">IN</w:t>
      </w:r>
    </w:p>
    <w:p>
      <w:r>
        <w:rPr>
          <w:b/>
        </w:rPr>
        <w:t xml:space="preserve">Esimerkki 3.800</w:t>
      </w:r>
    </w:p>
    <w:p>
      <w:r>
        <w:t xml:space="preserve">Mikä on sanan "called" sanan part-of-speech tag seuraavassa kysymyksessä: Millä pelipaikalla Malesian maajoukkueeseen vuoden 2010 AFF Suzuki Cupiin kutsuttu pelaaja pelasi ?</w:t>
      </w:r>
    </w:p>
    <w:p>
      <w:r>
        <w:rPr>
          <w:b/>
        </w:rPr>
        <w:t xml:space="preserve">Tulos</w:t>
      </w:r>
    </w:p>
    <w:p>
      <w:r>
        <w:t xml:space="preserve">WP</w:t>
      </w:r>
    </w:p>
    <w:p>
      <w:r>
        <w:rPr>
          <w:b/>
        </w:rPr>
        <w:t xml:space="preserve">Esimerkki 3.801</w:t>
      </w:r>
    </w:p>
    <w:p>
      <w:r>
        <w:t xml:space="preserve">Mikä on sanan "Olympic" sanan part-of-speech tag seuraavassa kysymyksessä: Missä kaupungissa järjestetään olympialaisten curlingkilpailut paikassa, joka tunnetaan puhekielessä nimellä `` vesikuutio '' ?</w:t>
      </w:r>
    </w:p>
    <w:p>
      <w:r>
        <w:rPr>
          <w:b/>
        </w:rPr>
        <w:t xml:space="preserve">Tulos</w:t>
      </w:r>
    </w:p>
    <w:p>
      <w:r>
        <w:t xml:space="preserve">NN</w:t>
      </w:r>
    </w:p>
    <w:p>
      <w:r>
        <w:rPr>
          <w:b/>
        </w:rPr>
        <w:t xml:space="preserve">Esimerkki 3.802</w:t>
      </w:r>
    </w:p>
    <w:p>
      <w:r>
        <w:t xml:space="preserve">Mikä on seuraavassa kysymyksessä esiintyvän sanan "Ellendale" part-of-speech tag: Minkä arkkitehtuurin elementeistä Ellendalen vanhin rakennus on rakennettu ?</w:t>
      </w:r>
    </w:p>
    <w:p>
      <w:r>
        <w:rPr>
          <w:b/>
        </w:rPr>
        <w:t xml:space="preserve">Tulos</w:t>
      </w:r>
    </w:p>
    <w:p>
      <w:r>
        <w:t xml:space="preserve">WDT</w:t>
      </w:r>
    </w:p>
    <w:p>
      <w:r>
        <w:rPr>
          <w:b/>
        </w:rPr>
        <w:t xml:space="preserve">Esimerkki 3.803</w:t>
      </w:r>
    </w:p>
    <w:p>
      <w:r>
        <w:t xml:space="preserve">Mikä on sanan "in" sanan part-of-speech tag seuraavassa kysymyksessä: Missä kuussa syntyi varhaisin valmistunut henkilö ?</w:t>
      </w:r>
    </w:p>
    <w:p>
      <w:r>
        <w:rPr>
          <w:b/>
        </w:rPr>
        <w:t xml:space="preserve">Tulos</w:t>
      </w:r>
    </w:p>
    <w:p>
      <w:r>
        <w:t xml:space="preserve">NN</w:t>
      </w:r>
    </w:p>
    <w:p>
      <w:r>
        <w:rPr>
          <w:b/>
        </w:rPr>
        <w:t xml:space="preserve">Esimerkki 3.804</w:t>
      </w:r>
    </w:p>
    <w:p>
      <w:r>
        <w:t xml:space="preserve">Mikä on seuraavassa kysymyksessä olevan sanan "birth" sanan part-of-speech tag: Mikä on vuonna 2005 Pensacolan lukiosta valmistuneen syntymäaika ?</w:t>
      </w:r>
    </w:p>
    <w:p>
      <w:r>
        <w:rPr>
          <w:b/>
        </w:rPr>
        <w:t xml:space="preserve">Tulos</w:t>
      </w:r>
    </w:p>
    <w:p>
      <w:r>
        <w:t xml:space="preserve">NNP</w:t>
      </w:r>
    </w:p>
    <w:p>
      <w:r>
        <w:rPr>
          <w:b/>
        </w:rPr>
        <w:t xml:space="preserve">Esimerkki 3.805</w:t>
      </w:r>
    </w:p>
    <w:p>
      <w:r>
        <w:t xml:space="preserve">Mikä on sanan "of" sanan part-of-speech tag seuraavassa kysymyksessä: Mikä laivasto on maailman toiseksi suurin laivasto vetoisuudeltaan ja sillä on kaksi lentotukialusta käytössä ?</w:t>
      </w:r>
    </w:p>
    <w:p>
      <w:r>
        <w:rPr>
          <w:b/>
        </w:rPr>
        <w:t xml:space="preserve">Tulos</w:t>
      </w:r>
    </w:p>
    <w:p>
      <w:r>
        <w:t xml:space="preserve">NN</w:t>
      </w:r>
    </w:p>
    <w:p>
      <w:r>
        <w:rPr>
          <w:b/>
        </w:rPr>
        <w:t xml:space="preserve">Esimerkki 3.806</w:t>
      </w:r>
    </w:p>
    <w:p>
      <w:r>
        <w:t xml:space="preserve">Mikä on seuraavassa kysymyksessä olevan sanan "mikä" sanan part-of-speech tag: Kuka painiurheilija kuoli viimeksi ?</w:t>
      </w:r>
    </w:p>
    <w:p>
      <w:r>
        <w:rPr>
          <w:b/>
        </w:rPr>
        <w:t xml:space="preserve">Tulos</w:t>
      </w:r>
    </w:p>
    <w:p>
      <w:r>
        <w:t xml:space="preserve">NN</w:t>
      </w:r>
    </w:p>
    <w:p>
      <w:r>
        <w:rPr>
          <w:b/>
        </w:rPr>
        <w:t xml:space="preserve">Esimerkki 3.807</w:t>
      </w:r>
    </w:p>
    <w:p>
      <w:r>
        <w:t xml:space="preserve">Mikä on seuraavassa kysymyksessä olevan sanan "date" sanan part-of-speech tag: Kuinka monta oppilasta on kirjoilla koulussa, jonka perustamispäivä on huhtikuu 1978 ?</w:t>
      </w:r>
    </w:p>
    <w:p>
      <w:r>
        <w:rPr>
          <w:b/>
        </w:rPr>
        <w:t xml:space="preserve">Tulos</w:t>
      </w:r>
    </w:p>
    <w:p>
      <w:r>
        <w:t xml:space="preserve">VBN</w:t>
      </w:r>
    </w:p>
    <w:p>
      <w:r>
        <w:rPr>
          <w:b/>
        </w:rPr>
        <w:t xml:space="preserve">Esimerkki 3.808</w:t>
      </w:r>
    </w:p>
    <w:p>
      <w:r>
        <w:t xml:space="preserve">Mikä on seuraavassa kysymyksessä olevan sanan "Mitä" sanan part-of-speech tag: Minkä arvoisia ovat luistelijat, joiden maan pääkaupunki ja suurin kaupunki on Tashkent ?</w:t>
      </w:r>
    </w:p>
    <w:p>
      <w:r>
        <w:rPr>
          <w:b/>
        </w:rPr>
        <w:t xml:space="preserve">Tulos</w:t>
      </w:r>
    </w:p>
    <w:p>
      <w:r>
        <w:t xml:space="preserve">NN</w:t>
      </w:r>
    </w:p>
    <w:p>
      <w:r>
        <w:rPr>
          <w:b/>
        </w:rPr>
        <w:t xml:space="preserve">Esimerkki 3.809</w:t>
      </w:r>
    </w:p>
    <w:p>
      <w:r>
        <w:t xml:space="preserve">Mikä on seuraavassa kysymyksessä olevan sanan "pelaaja" sanan part-of-speech tag: Missä Hornetsin pelaaja kävi yliopistoa ?</w:t>
      </w:r>
    </w:p>
    <w:p>
      <w:r>
        <w:rPr>
          <w:b/>
        </w:rPr>
        <w:t xml:space="preserve">Tulos</w:t>
      </w:r>
    </w:p>
    <w:p>
      <w:r>
        <w:t xml:space="preserve">DT</w:t>
      </w:r>
    </w:p>
    <w:p>
      <w:r>
        <w:rPr>
          <w:b/>
        </w:rPr>
        <w:t xml:space="preserve">Esimerkki 3.810</w:t>
      </w:r>
    </w:p>
    <w:p>
      <w:r>
        <w:t xml:space="preserve">Mikä on seuraavassa kysymyksessä olevan sanan "Miten" sanan part-of-speech tag: Kuinka paljon rahaa dollareina voitti pelaaja nimeltä The King ?</w:t>
      </w:r>
    </w:p>
    <w:p>
      <w:r>
        <w:rPr>
          <w:b/>
        </w:rPr>
        <w:t xml:space="preserve">Tulos</w:t>
      </w:r>
    </w:p>
    <w:p>
      <w:r>
        <w:t xml:space="preserve">NNS</w:t>
      </w:r>
    </w:p>
    <w:p>
      <w:r>
        <w:rPr>
          <w:b/>
        </w:rPr>
        <w:t xml:space="preserve">Esimerkki 3.811</w:t>
      </w:r>
    </w:p>
    <w:p>
      <w:r>
        <w:t xml:space="preserve">Mikä on seuraavassa kysymyksessä olevan sanan "on" sanan part-of-speech tag: Milloin Stan Gablea näyttelevän näyttelijän juontaman jakson nuorin vieras syntyi ?</w:t>
      </w:r>
    </w:p>
    <w:p>
      <w:r>
        <w:rPr>
          <w:b/>
        </w:rPr>
        <w:t xml:space="preserve">Tulos</w:t>
      </w:r>
    </w:p>
    <w:p>
      <w:r>
        <w:t xml:space="preserve">VBD</w:t>
      </w:r>
    </w:p>
    <w:p>
      <w:r>
        <w:rPr>
          <w:b/>
        </w:rPr>
        <w:t xml:space="preserve">Esimerkki 3.812</w:t>
      </w:r>
    </w:p>
    <w:p>
      <w:r>
        <w:t xml:space="preserve">Mikä on seuraavassa kysymyksessä olevan sanan "In" sanan part-of-speech tag: Missä kaupungissa Rosa von Praunheimin ohjaama elokuva sijoittuu ?</w:t>
      </w:r>
    </w:p>
    <w:p>
      <w:r>
        <w:rPr>
          <w:b/>
        </w:rPr>
        <w:t xml:space="preserve">Tulos</w:t>
      </w:r>
    </w:p>
    <w:p>
      <w:r>
        <w:t xml:space="preserve">NNP</w:t>
      </w:r>
    </w:p>
    <w:p>
      <w:r>
        <w:rPr>
          <w:b/>
        </w:rPr>
        <w:t xml:space="preserve">Esimerkki 3.813</w:t>
      </w:r>
    </w:p>
    <w:p>
      <w:r>
        <w:t xml:space="preserve">Mikä on seuraavassa kysymyksessä olevan sanan "did" sanan part-of-speech tag: Milloin sarjan, jossa Jeanne Cooper esitti Katherine Chancelloria, jakson pituus kasvoi yhteen tuntiin ?</w:t>
      </w:r>
    </w:p>
    <w:p>
      <w:r>
        <w:rPr>
          <w:b/>
        </w:rPr>
        <w:t xml:space="preserve">Tulos</w:t>
      </w:r>
    </w:p>
    <w:p>
      <w:r>
        <w:t xml:space="preserve">TO</w:t>
      </w:r>
    </w:p>
    <w:p>
      <w:r>
        <w:rPr>
          <w:b/>
        </w:rPr>
        <w:t xml:space="preserve">Esimerkki 3.814</w:t>
      </w:r>
    </w:p>
    <w:p>
      <w:r>
        <w:t xml:space="preserve">Mikä on sanan "sama" sanan part-of-speech tag seuraavassa kysymyksessä: Minkä vuosiluokan oppilaat työskentelevät samassa koulussa, jonka he ovat käyneet ?</w:t>
      </w:r>
    </w:p>
    <w:p>
      <w:r>
        <w:rPr>
          <w:b/>
        </w:rPr>
        <w:t xml:space="preserve">Tulos</w:t>
      </w:r>
    </w:p>
    <w:p>
      <w:r>
        <w:t xml:space="preserve">PRP</w:t>
      </w:r>
    </w:p>
    <w:p>
      <w:r>
        <w:rPr>
          <w:b/>
        </w:rPr>
        <w:t xml:space="preserve">Esimerkki 3.815</w:t>
      </w:r>
    </w:p>
    <w:p>
      <w:r>
        <w:t xml:space="preserve">Mikä on sanan "of" sanan part-of-speech tag seuraavassa kysymyksessä: Mikä on sen aseen alkuperämaa, jonka on luonut mies, jota pidetään yhtenä Ranskan taitavimmista perustajista ?</w:t>
      </w:r>
    </w:p>
    <w:p>
      <w:r>
        <w:rPr>
          <w:b/>
        </w:rPr>
        <w:t xml:space="preserve">Tulos</w:t>
      </w:r>
    </w:p>
    <w:p>
      <w:r>
        <w:t xml:space="preserve">NNS</w:t>
      </w:r>
    </w:p>
    <w:p>
      <w:r>
        <w:rPr>
          <w:b/>
        </w:rPr>
        <w:t xml:space="preserve">Esimerkki 3.816</w:t>
      </w:r>
    </w:p>
    <w:p>
      <w:r>
        <w:t xml:space="preserve">Mikä on seuraavassa kysymyksessä olevan sanan "the" sanan part-of-speech tag: Kuka on herttua, jolla on siteet kartanoon, joka koostuu 18 433 hehtaarin ( 45 550 eekkerin ) maaomaisuudesta ?</w:t>
      </w:r>
    </w:p>
    <w:p>
      <w:r>
        <w:rPr>
          <w:b/>
        </w:rPr>
        <w:t xml:space="preserve">Tulos</w:t>
      </w:r>
    </w:p>
    <w:p>
      <w:r>
        <w:t xml:space="preserve">NN</w:t>
      </w:r>
    </w:p>
    <w:p>
      <w:r>
        <w:rPr>
          <w:b/>
        </w:rPr>
        <w:t xml:space="preserve">Esimerkki 3.817</w:t>
      </w:r>
    </w:p>
    <w:p>
      <w:r>
        <w:t xml:space="preserve">Mikä on seuraavassa kysymyksessä olevan sanan "month" sanan part-of-speech tag: Missä kuussa vuoden 1963 amerikkalaisen vuoden hevosen valmentaja syntyi ?</w:t>
      </w:r>
    </w:p>
    <w:p>
      <w:r>
        <w:rPr>
          <w:b/>
        </w:rPr>
        <w:t xml:space="preserve">Tulos</w:t>
      </w:r>
    </w:p>
    <w:p>
      <w:r>
        <w:t xml:space="preserve">JJ</w:t>
      </w:r>
    </w:p>
    <w:p>
      <w:r>
        <w:rPr>
          <w:b/>
        </w:rPr>
        <w:t xml:space="preserve">Esimerkki 3.818</w:t>
      </w:r>
    </w:p>
    <w:p>
      <w:r>
        <w:t xml:space="preserve">Mikä on sanan "1917-2017" sanan part-of-speech tag seuraavassa kysymyksessä: Mikä on hiljattain satavuotisjuhlavuottaan 1917-2017 viettäneen seuran kotikenttä ?</w:t>
      </w:r>
    </w:p>
    <w:p>
      <w:r>
        <w:rPr>
          <w:b/>
        </w:rPr>
        <w:t xml:space="preserve">Tulos</w:t>
      </w:r>
    </w:p>
    <w:p>
      <w:r>
        <w:t xml:space="preserve">RB</w:t>
      </w:r>
    </w:p>
    <w:p>
      <w:r>
        <w:rPr>
          <w:b/>
        </w:rPr>
        <w:t xml:space="preserve">Esimerkki 3.819</w:t>
      </w:r>
    </w:p>
    <w:p>
      <w:r>
        <w:t xml:space="preserve">Mikä on sanan "for" sanan part-of-speech tag seuraavassa kysymyksessä: Mikä on kuninkaallisten ilmavoimien ( RAF ) ja monien muiden operaattoreiden ensisijaisena koulukoneena käyttämän lentokoneen alkuperämaa ?</w:t>
      </w:r>
    </w:p>
    <w:p>
      <w:r>
        <w:rPr>
          <w:b/>
        </w:rPr>
        <w:t xml:space="preserve">Tulos</w:t>
      </w:r>
    </w:p>
    <w:p>
      <w:r>
        <w:t xml:space="preserve">)</w:t>
      </w:r>
    </w:p>
    <w:p>
      <w:r>
        <w:rPr>
          <w:b/>
        </w:rPr>
        <w:t xml:space="preserve">Esimerkki 3.820</w:t>
      </w:r>
    </w:p>
    <w:p>
      <w:r>
        <w:t xml:space="preserve">Mikä on seuraavassa kysymyksessä olevan sanan "the" sanan part-of-speech tag: Mikä on sen kirkon nimi, joka sijaitsee 14 698 asukkaan kaupungissa ?</w:t>
      </w:r>
    </w:p>
    <w:p>
      <w:r>
        <w:rPr>
          <w:b/>
        </w:rPr>
        <w:t xml:space="preserve">Tulos</w:t>
      </w:r>
    </w:p>
    <w:p>
      <w:r>
        <w:t xml:space="preserve">CD</w:t>
      </w:r>
    </w:p>
    <w:p>
      <w:r>
        <w:rPr>
          <w:b/>
        </w:rPr>
        <w:t xml:space="preserve">Esimerkki 3.821</w:t>
      </w:r>
    </w:p>
    <w:p>
      <w:r>
        <w:t xml:space="preserve">Mikä on seuraavassa kysymyksessä olevan sanan "hold" sanan part-of-speech tag: Millä alalla vuosina 1763-1839 elänyt jäätiköntutkija toimi professorina ?</w:t>
      </w:r>
    </w:p>
    <w:p>
      <w:r>
        <w:rPr>
          <w:b/>
        </w:rPr>
        <w:t xml:space="preserve">Tulos</w:t>
      </w:r>
    </w:p>
    <w:p>
      <w:r>
        <w:t xml:space="preserve">WP</w:t>
      </w:r>
    </w:p>
    <w:p>
      <w:r>
        <w:rPr>
          <w:b/>
        </w:rPr>
        <w:t xml:space="preserve">Esimerkki 3.822</w:t>
      </w:r>
    </w:p>
    <w:p>
      <w:r>
        <w:t xml:space="preserve">Mikä on seuraavassa kysymyksessä olevan sanan "In" sanan part-of-speech tag: Minkä mitalin voitti Minskissä vuonna 1977 syntynyt henkilö kisoissa, joiden virallinen motto oli `` Passion lives here '' ?</w:t>
      </w:r>
    </w:p>
    <w:p>
      <w:r>
        <w:rPr>
          <w:b/>
        </w:rPr>
        <w:t xml:space="preserve">Tulos</w:t>
      </w:r>
    </w:p>
    <w:p>
      <w:r>
        <w:t xml:space="preserve">DT</w:t>
      </w:r>
    </w:p>
    <w:p>
      <w:r>
        <w:rPr>
          <w:b/>
        </w:rPr>
        <w:t xml:space="preserve">Esimerkki 3.823</w:t>
      </w:r>
    </w:p>
    <w:p>
      <w:r>
        <w:t xml:space="preserve">Mikä on seuraavassa kysymyksessä olevan sanan "film" part-of-speech tag: Kuka ohjasi Frances Goodrichin ja Albert Hackettin kirjoittaman elokuvan ?</w:t>
      </w:r>
    </w:p>
    <w:p>
      <w:r>
        <w:rPr>
          <w:b/>
        </w:rPr>
        <w:t xml:space="preserve">Tulos</w:t>
      </w:r>
    </w:p>
    <w:p>
      <w:r>
        <w:t xml:space="preserve">DT</w:t>
      </w:r>
    </w:p>
    <w:p>
      <w:r>
        <w:rPr>
          <w:b/>
        </w:rPr>
        <w:t xml:space="preserve">Esimerkki 3.824</w:t>
      </w:r>
    </w:p>
    <w:p>
      <w:r>
        <w:t xml:space="preserve">Mikä on seuraavassa kysymyksessä olevan sanan "at" sanan part-of-speech tag: Ruandan lipunkantaja vuoden 2008 kesäolympialaisissa on syntynyt minä vuonna ?</w:t>
      </w:r>
    </w:p>
    <w:p>
      <w:r>
        <w:rPr>
          <w:b/>
        </w:rPr>
        <w:t xml:space="preserve">Tulos</w:t>
      </w:r>
    </w:p>
    <w:p>
      <w:r>
        <w:t xml:space="preserve">NN</w:t>
      </w:r>
    </w:p>
    <w:p>
      <w:r>
        <w:rPr>
          <w:b/>
        </w:rPr>
        <w:t xml:space="preserve">Esimerkki 3.825</w:t>
      </w:r>
    </w:p>
    <w:p>
      <w:r>
        <w:t xml:space="preserve">Mikä on sanan "the" sanan part-of-speech tag seuraavassa kysymyksessä: Kuka omisti vuonna 1995 joukkueen, jonka viimeisestä voitosta on kulunut 22 kautta ?</w:t>
      </w:r>
    </w:p>
    <w:p>
      <w:r>
        <w:rPr>
          <w:b/>
        </w:rPr>
        <w:t xml:space="preserve">Tulos</w:t>
      </w:r>
    </w:p>
    <w:p>
      <w:r>
        <w:t xml:space="preserve">IN</w:t>
      </w:r>
    </w:p>
    <w:p>
      <w:r>
        <w:rPr>
          <w:b/>
        </w:rPr>
        <w:t xml:space="preserve">Esimerkki 3.826</w:t>
      </w:r>
    </w:p>
    <w:p>
      <w:r>
        <w:t xml:space="preserve">Mikä on seuraavassa kysymyksessä olevan sanan "suspensiot" part-of-speech tag: Mikä on joukkue, jonka suspensioiden henkilö on syntynyt 10. lokakuuta 1989 ?</w:t>
      </w:r>
    </w:p>
    <w:p>
      <w:r>
        <w:rPr>
          <w:b/>
        </w:rPr>
        <w:t xml:space="preserve">Tulos</w:t>
      </w:r>
    </w:p>
    <w:p>
      <w:r>
        <w:t xml:space="preserve">CD</w:t>
      </w:r>
    </w:p>
    <w:p>
      <w:r>
        <w:rPr>
          <w:b/>
        </w:rPr>
        <w:t xml:space="preserve">Esimerkki 3.827</w:t>
      </w:r>
    </w:p>
    <w:p>
      <w:r>
        <w:t xml:space="preserve">Mikä on seuraavassa kysymyksessä olevan sanan "NFL" sanan part-of-speech tag: Kuinka monta kautta tämä entinen amerikkalaisen jalkapallon pelaaja on pelannut NFL:ssä tätä asemaa, joka tunnetaan puhekielessä nimellä signal caller ?</w:t>
      </w:r>
    </w:p>
    <w:p>
      <w:r>
        <w:rPr>
          <w:b/>
        </w:rPr>
        <w:t xml:space="preserve">Tulos</w:t>
      </w:r>
    </w:p>
    <w:p>
      <w:r>
        <w:t xml:space="preserve">IN</w:t>
      </w:r>
    </w:p>
    <w:p>
      <w:r>
        <w:rPr>
          <w:b/>
        </w:rPr>
        <w:t xml:space="preserve">Esimerkki 3.828</w:t>
      </w:r>
    </w:p>
    <w:p>
      <w:r>
        <w:t xml:space="preserve">Mikä on sanan "body" sanan part-of-speech tag seuraavassa kysymyksessä: Kuka on valtion elimen nimittämä ylituomari, joka antaa neuvoja ja suostumuksia tietyissä asioissa ?</w:t>
      </w:r>
    </w:p>
    <w:p>
      <w:r>
        <w:rPr>
          <w:b/>
        </w:rPr>
        <w:t xml:space="preserve">Tulos</w:t>
      </w:r>
    </w:p>
    <w:p>
      <w:r>
        <w:t xml:space="preserve">WDT</w:t>
      </w:r>
    </w:p>
    <w:p>
      <w:r>
        <w:rPr>
          <w:b/>
        </w:rPr>
        <w:t xml:space="preserve">Esimerkki 3.829</w:t>
      </w:r>
    </w:p>
    <w:p>
      <w:r>
        <w:t xml:space="preserve">Mikä on sanan "kuoli" sanan part-of-speech tag seuraavassa kysymyksessä: Mistä maasta on 9. kesäkuuta 2001 kuollut urheilija?</w:t>
      </w:r>
    </w:p>
    <w:p>
      <w:r>
        <w:rPr>
          <w:b/>
        </w:rPr>
        <w:t xml:space="preserve">Tulos</w:t>
      </w:r>
    </w:p>
    <w:p>
      <w:r>
        <w:t xml:space="preserve">DT</w:t>
      </w:r>
    </w:p>
    <w:p>
      <w:r>
        <w:rPr>
          <w:b/>
        </w:rPr>
        <w:t xml:space="preserve">Esimerkki 3.830</w:t>
      </w:r>
    </w:p>
    <w:p>
      <w:r>
        <w:t xml:space="preserve">Mikä on sanan "of" sanan part-of-speech tag seuraavassa kysymyksessä: Mikä Nancy Castiglionen vuonna 2002 esittämä nimikirjain lähetettiin maailmanlaajuisesti The Filipino Channel -kanavalla ?</w:t>
      </w:r>
    </w:p>
    <w:p>
      <w:r>
        <w:rPr>
          <w:b/>
        </w:rPr>
        <w:t xml:space="preserve">Tulos</w:t>
      </w:r>
    </w:p>
    <w:p>
      <w:r>
        <w:t xml:space="preserve">NN</w:t>
      </w:r>
    </w:p>
    <w:p>
      <w:r>
        <w:rPr>
          <w:b/>
        </w:rPr>
        <w:t xml:space="preserve">Esimerkki 3.831</w:t>
      </w:r>
    </w:p>
    <w:p>
      <w:r>
        <w:t xml:space="preserve">Mikä on seuraavassa kysymyksessä olevan sanan "rakennus" sanan part-of-speech tag: Mikä on rakennusvuosi rakennukselle, jonka rauniot osoittavat, että rakennus oli noin 119 m ( 390 ft ) pitkä ?</w:t>
      </w:r>
    </w:p>
    <w:p>
      <w:r>
        <w:rPr>
          <w:b/>
        </w:rPr>
        <w:t xml:space="preserve">Tulos</w:t>
      </w:r>
    </w:p>
    <w:p>
      <w:r>
        <w:t xml:space="preserve">VBP</w:t>
      </w:r>
    </w:p>
    <w:p>
      <w:r>
        <w:rPr>
          <w:b/>
        </w:rPr>
        <w:t xml:space="preserve">Esimerkki 3.832</w:t>
      </w:r>
    </w:p>
    <w:p>
      <w:r>
        <w:t xml:space="preserve">Mikä on seuraavassa kysymyksessä olevan sanan "että" sanan part-of-speech tag: Mikä on sen sanomalehden julkaisupaikka, jonka pääkonttori sijaitsee College Pointin kaupunginosassa Queensissa New Yorkissa ?</w:t>
      </w:r>
    </w:p>
    <w:p>
      <w:r>
        <w:rPr>
          <w:b/>
        </w:rPr>
        <w:t xml:space="preserve">Tulos</w:t>
      </w:r>
    </w:p>
    <w:p>
      <w:r>
        <w:t xml:space="preserve">VBN</w:t>
      </w:r>
    </w:p>
    <w:p>
      <w:r>
        <w:rPr>
          <w:b/>
        </w:rPr>
        <w:t xml:space="preserve">Esimerkki 3.833</w:t>
      </w:r>
    </w:p>
    <w:p>
      <w:r>
        <w:t xml:space="preserve">Mikä on seuraavassa kysymyksessä olevan sanan "Mitä" sanan part-of-speech tag: Mikä on sen henkilön kansallisuus, jonka aika on 3:20.4 ?</w:t>
      </w:r>
    </w:p>
    <w:p>
      <w:r>
        <w:rPr>
          <w:b/>
        </w:rPr>
        <w:t xml:space="preserve">Tulos</w:t>
      </w:r>
    </w:p>
    <w:p>
      <w:r>
        <w:t xml:space="preserve">NN</w:t>
      </w:r>
    </w:p>
    <w:p>
      <w:r>
        <w:rPr>
          <w:b/>
        </w:rPr>
        <w:t xml:space="preserve">Esimerkki 3.834</w:t>
      </w:r>
    </w:p>
    <w:p>
      <w:r>
        <w:t xml:space="preserve">Mikä on seuraavassa kysymyksessä olevan sanan "When" sanan part-of-speech tag: Milloin sieppari kuoli ?</w:t>
      </w:r>
    </w:p>
    <w:p>
      <w:r>
        <w:rPr>
          <w:b/>
        </w:rPr>
        <w:t xml:space="preserve">Tulos</w:t>
      </w:r>
    </w:p>
    <w:p>
      <w:r>
        <w:t xml:space="preserve">DT</w:t>
      </w:r>
    </w:p>
    <w:p>
      <w:r>
        <w:rPr>
          <w:b/>
        </w:rPr>
        <w:t xml:space="preserve">Esimerkki 3.835</w:t>
      </w:r>
    </w:p>
    <w:p>
      <w:r>
        <w:t xml:space="preserve">Mikä on seuraavassa kysymyksessä olevan sanan "on" sanan part-of-speech tag: Mikä maa on Euroopan unionin väkirikkain jäsenvaltio ?</w:t>
      </w:r>
    </w:p>
    <w:p>
      <w:r>
        <w:rPr>
          <w:b/>
        </w:rPr>
        <w:t xml:space="preserve">Tulos</w:t>
      </w:r>
    </w:p>
    <w:p>
      <w:r>
        <w:t xml:space="preserve">DT</w:t>
      </w:r>
    </w:p>
    <w:p>
      <w:r>
        <w:rPr>
          <w:b/>
        </w:rPr>
        <w:t xml:space="preserve">Esimerkki 3.836</w:t>
      </w:r>
    </w:p>
    <w:p>
      <w:r>
        <w:t xml:space="preserve">Mikä on seuraavassa kysymyksessä olevan sanan "mikä" sanan part-of-speech tag: Mikä vuoden 1992 lipunkantaja on nuorin ?</w:t>
      </w:r>
    </w:p>
    <w:p>
      <w:r>
        <w:rPr>
          <w:b/>
        </w:rPr>
        <w:t xml:space="preserve">Tulos</w:t>
      </w:r>
    </w:p>
    <w:p>
      <w:r>
        <w:t xml:space="preserve">JJS</w:t>
      </w:r>
    </w:p>
    <w:p>
      <w:r>
        <w:rPr>
          <w:b/>
        </w:rPr>
        <w:t xml:space="preserve">Esimerkki 3.837</w:t>
      </w:r>
    </w:p>
    <w:p>
      <w:r>
        <w:t xml:space="preserve">Mikä on sanan "maa" sanan part-of-speech tag seuraavassa kysymyksessä: Mikä on sen maan pääkaupunki, jonka vastaava urheilija sai rangaistuksen RU-18761-nimisen lääkkeen käytöstä ?</w:t>
      </w:r>
    </w:p>
    <w:p>
      <w:r>
        <w:rPr>
          <w:b/>
        </w:rPr>
        <w:t xml:space="preserve">Tulos</w:t>
      </w:r>
    </w:p>
    <w:p>
      <w:r>
        <w:t xml:space="preserve">VBG</w:t>
      </w:r>
    </w:p>
    <w:p>
      <w:r>
        <w:rPr>
          <w:b/>
        </w:rPr>
        <w:t xml:space="preserve">Esimerkki 3.838</w:t>
      </w:r>
    </w:p>
    <w:p>
      <w:r>
        <w:t xml:space="preserve">Mikä on sanan "township" sanan part-of-speech tag seuraavassa kysymyksessä: Missä kaupungissa sijaitsee entinen kylä ja township Solanon piirikunnassa , Kaliforniassa ?</w:t>
      </w:r>
    </w:p>
    <w:p>
      <w:r>
        <w:rPr>
          <w:b/>
        </w:rPr>
        <w:t xml:space="preserve">Tulos</w:t>
      </w:r>
    </w:p>
    <w:p>
      <w:r>
        <w:t xml:space="preserve">CC</w:t>
      </w:r>
    </w:p>
    <w:p>
      <w:r>
        <w:rPr>
          <w:b/>
        </w:rPr>
        <w:t xml:space="preserve">Esimerkki 3.839</w:t>
      </w:r>
    </w:p>
    <w:p>
      <w:r>
        <w:t xml:space="preserve">Mikä on seuraavassa kysymyksessä olevan sanan "out" sanan part-of-speech tag: Vuonna 1985 Six Flags New Englandissa avattu ratsastuskilpailu rakennettiin mistä materiaalista ?</w:t>
      </w:r>
    </w:p>
    <w:p>
      <w:r>
        <w:rPr>
          <w:b/>
        </w:rPr>
        <w:t xml:space="preserve">Tulos</w:t>
      </w:r>
    </w:p>
    <w:p>
      <w:r>
        <w:t xml:space="preserve">DT</w:t>
      </w:r>
    </w:p>
    <w:p>
      <w:r>
        <w:rPr>
          <w:b/>
        </w:rPr>
        <w:t xml:space="preserve">Esimerkki 3.840</w:t>
      </w:r>
    </w:p>
    <w:p>
      <w:r>
        <w:t xml:space="preserve">Mikä on seuraavassa kysymyksessä olevan sanan "'s" sanan part-of-speech tag: Minkä julkaisun ryhmä on todennut, että kaupunki, jossa Nabi Habeelin moskeija sijaitsee, on huonoin kaupunki asua ?</w:t>
      </w:r>
    </w:p>
    <w:p>
      <w:r>
        <w:rPr>
          <w:b/>
        </w:rPr>
        <w:t xml:space="preserve">Tulos</w:t>
      </w:r>
    </w:p>
    <w:p>
      <w:r>
        <w:t xml:space="preserve">DT</w:t>
      </w:r>
    </w:p>
    <w:p>
      <w:r>
        <w:rPr>
          <w:b/>
        </w:rPr>
        <w:t xml:space="preserve">Esimerkki 3.841</w:t>
      </w:r>
    </w:p>
    <w:p>
      <w:r>
        <w:t xml:space="preserve">Mikä on sanan "historiallinen" sanan part-of-speech tag seuraavassa kysymyksessä: Mikä historiallinen paikka sijaitsee kaupungissa, jonka postitoimisto perustettiin 26. lokakuuta 1912 ?</w:t>
      </w:r>
    </w:p>
    <w:p>
      <w:r>
        <w:rPr>
          <w:b/>
        </w:rPr>
        <w:t xml:space="preserve">Tulos</w:t>
      </w:r>
    </w:p>
    <w:p>
      <w:r>
        <w:t xml:space="preserve">NN</w:t>
      </w:r>
    </w:p>
    <w:p>
      <w:r>
        <w:rPr>
          <w:b/>
        </w:rPr>
        <w:t xml:space="preserve">Esimerkki 3.842</w:t>
      </w:r>
    </w:p>
    <w:p>
      <w:r>
        <w:t xml:space="preserve">Mikä on seuraavassa kysymyksessä olevan sanan "film" part-of-speech tag: Kuinka monta miljardia dollaria elokuvateollisuus on tuonut talouteen osavaltiossa, jossa on kaupunki, jonka maasto nousee noin 2 097 metrin korkeuteen ?</w:t>
      </w:r>
    </w:p>
    <w:p>
      <w:r>
        <w:rPr>
          <w:b/>
        </w:rPr>
        <w:t xml:space="preserve">Tulos</w:t>
      </w:r>
    </w:p>
    <w:p>
      <w:r>
        <w:t xml:space="preserve">CD</w:t>
      </w:r>
    </w:p>
    <w:p>
      <w:r>
        <w:rPr>
          <w:b/>
        </w:rPr>
        <w:t xml:space="preserve">Esimerkki 3.843</w:t>
      </w:r>
    </w:p>
    <w:p>
      <w:r>
        <w:t xml:space="preserve">Mikä on seuraavassa kysymyksessä olevan sanan "ostettu" sanan part-of-speech tag: Kuinka monta kappaletta muusikoiden viidestä ensimmäisestä levystä, joilla on single Cheer Up, ostettiin ?</w:t>
      </w:r>
    </w:p>
    <w:p>
      <w:r>
        <w:rPr>
          <w:b/>
        </w:rPr>
        <w:t xml:space="preserve">Tulos</w:t>
      </w:r>
    </w:p>
    <w:p>
      <w:r>
        <w:t xml:space="preserve">IN</w:t>
      </w:r>
    </w:p>
    <w:p>
      <w:r>
        <w:rPr>
          <w:b/>
        </w:rPr>
        <w:t xml:space="preserve">Esimerkki 3.844</w:t>
      </w:r>
    </w:p>
    <w:p>
      <w:r>
        <w:t xml:space="preserve">Mikä on seuraavassa kysymyksessä esiintyvän sanan "laiva" sanan part-of-speech tag: Missä sijaitsee operaattori, jonka laivaan mahtuu 4370 matkustajaa ja jonka palveluksessa on 1360 miehistön jäsentä ?</w:t>
      </w:r>
    </w:p>
    <w:p>
      <w:r>
        <w:rPr>
          <w:b/>
        </w:rPr>
        <w:t xml:space="preserve">Tulos</w:t>
      </w:r>
    </w:p>
    <w:p>
      <w:r>
        <w:t xml:space="preserve">IN</w:t>
      </w:r>
    </w:p>
    <w:p>
      <w:r>
        <w:rPr>
          <w:b/>
        </w:rPr>
        <w:t xml:space="preserve">Esimerkki 3.845</w:t>
      </w:r>
    </w:p>
    <w:p>
      <w:r>
        <w:t xml:space="preserve">Mikä on seuraavassa kysymyksessä olevan sanan "Miten" sanan part-of-speech tag: Kuinka monta opiskelijaa on kirjoilla koulussa, jossa on Lambda chapter ?</w:t>
      </w:r>
    </w:p>
    <w:p>
      <w:r>
        <w:rPr>
          <w:b/>
        </w:rPr>
        <w:t xml:space="preserve">Tulos</w:t>
      </w:r>
    </w:p>
    <w:p>
      <w:r>
        <w:t xml:space="preserve">NN</w:t>
      </w:r>
    </w:p>
    <w:p>
      <w:r>
        <w:rPr>
          <w:b/>
        </w:rPr>
        <w:t xml:space="preserve">Esimerkki 3.846</w:t>
      </w:r>
    </w:p>
    <w:p>
      <w:r>
        <w:t xml:space="preserve">Mikä on seuraavassa kysymyksessä olevan sanan "Thomas" sanan part-of-speech tag: Kuinka monta maata rajoittuu Thomas Gollerin kotimaahan ?</w:t>
      </w:r>
    </w:p>
    <w:p>
      <w:r>
        <w:rPr>
          <w:b/>
        </w:rPr>
        <w:t xml:space="preserve">Tulos</w:t>
      </w:r>
    </w:p>
    <w:p>
      <w:r>
        <w:t xml:space="preserve">JJ</w:t>
      </w:r>
    </w:p>
    <w:p>
      <w:r>
        <w:rPr>
          <w:b/>
        </w:rPr>
        <w:t xml:space="preserve">Esimerkki 3.847</w:t>
      </w:r>
    </w:p>
    <w:p>
      <w:r>
        <w:t xml:space="preserve">Mikä on sanan "County" sanan part-of-speech tag seuraavassa kysymyksessä: Mistä luokasta Montgomeryn piirikunnassa , Marylandissa sijaitsevan Montgomery Village Community Bandin johtaja on?</w:t>
      </w:r>
    </w:p>
    <w:p>
      <w:r>
        <w:rPr>
          <w:b/>
        </w:rPr>
        <w:t xml:space="preserve">Tulos</w:t>
      </w:r>
    </w:p>
    <w:p>
      <w:r>
        <w:t xml:space="preserve">NN</w:t>
      </w:r>
    </w:p>
    <w:p>
      <w:r>
        <w:rPr>
          <w:b/>
        </w:rPr>
        <w:t xml:space="preserve">Esimerkki 3.848</w:t>
      </w:r>
    </w:p>
    <w:p>
      <w:r>
        <w:t xml:space="preserve">Mikä on sanan "the" sanan part-of-speech tag seuraavassa kysymyksessä: Minä vuonna naiskoripalloilija on syntynyt ?</w:t>
      </w:r>
    </w:p>
    <w:p>
      <w:r>
        <w:rPr>
          <w:b/>
        </w:rPr>
        <w:t xml:space="preserve">Tulos</w:t>
      </w:r>
    </w:p>
    <w:p>
      <w:r>
        <w:t xml:space="preserve">WP</w:t>
      </w:r>
    </w:p>
    <w:p>
      <w:r>
        <w:rPr>
          <w:b/>
        </w:rPr>
        <w:t xml:space="preserve">Esimerkki 3.849</w:t>
      </w:r>
    </w:p>
    <w:p>
      <w:r>
        <w:t xml:space="preserve">Mikä on seuraavassa kysymyksessä olevan sanan "Mitä" sanan part-of-speech tag: Mikä on telakkasovellus, jossa on muistiinpanoja yritys, jonka suurin yritysmaksaja on Red Hat ?</w:t>
      </w:r>
    </w:p>
    <w:p>
      <w:r>
        <w:rPr>
          <w:b/>
        </w:rPr>
        <w:t xml:space="preserve">Tulos</w:t>
      </w:r>
    </w:p>
    <w:p>
      <w:r>
        <w:t xml:space="preserve">VBZ</w:t>
      </w:r>
    </w:p>
    <w:p>
      <w:r>
        <w:rPr>
          <w:b/>
        </w:rPr>
        <w:t xml:space="preserve">Esimerkki 3.850</w:t>
      </w:r>
    </w:p>
    <w:p>
      <w:r>
        <w:t xml:space="preserve">Mikä on seuraavassa kysymyksessä olevan sanan "on" sanan part-of-speech tag: Boys in Blue '' -nimellä tunnettujen fanien voittajat ?</w:t>
      </w:r>
    </w:p>
    <w:p>
      <w:r>
        <w:rPr>
          <w:b/>
        </w:rPr>
        <w:t xml:space="preserve">Tulos</w:t>
      </w:r>
    </w:p>
    <w:p>
      <w:r>
        <w:t xml:space="preserve">IN</w:t>
      </w:r>
    </w:p>
    <w:p>
      <w:r>
        <w:rPr>
          <w:b/>
        </w:rPr>
        <w:t xml:space="preserve">Esimerkki 3.851</w:t>
      </w:r>
    </w:p>
    <w:p>
      <w:r>
        <w:t xml:space="preserve">Mikä on seuraavassa kysymyksessä olevan sanan "whose" sanan part-of-speech tag: Mikä on muodostuma, jonka sijainti on historiallisesti ollut koti lukemattomille kansoille ja kulttuureille ?</w:t>
      </w:r>
    </w:p>
    <w:p>
      <w:r>
        <w:rPr>
          <w:b/>
        </w:rPr>
        <w:t xml:space="preserve">Tulos</w:t>
      </w:r>
    </w:p>
    <w:p>
      <w:r>
        <w:t xml:space="preserve">NN</w:t>
      </w:r>
    </w:p>
    <w:p>
      <w:r>
        <w:rPr>
          <w:b/>
        </w:rPr>
        <w:t xml:space="preserve">Esimerkki 3.852</w:t>
      </w:r>
    </w:p>
    <w:p>
      <w:r>
        <w:t xml:space="preserve">Mikä on seuraavassa kysymyksessä olevan sanan "oli" sanan part-of-speech tag: Mikä oli Samuthirakanin vuoden 2003 elokuvan tuotantoyhtiö ?</w:t>
      </w:r>
    </w:p>
    <w:p>
      <w:r>
        <w:rPr>
          <w:b/>
        </w:rPr>
        <w:t xml:space="preserve">Tulos</w:t>
      </w:r>
    </w:p>
    <w:p>
      <w:r>
        <w:t xml:space="preserve">NN</w:t>
      </w:r>
    </w:p>
    <w:p>
      <w:r>
        <w:rPr>
          <w:b/>
        </w:rPr>
        <w:t xml:space="preserve">Esimerkki 3.853</w:t>
      </w:r>
    </w:p>
    <w:p>
      <w:r>
        <w:t xml:space="preserve">Mikä on seuraavassa kysymyksessä olevan sanan "irlantilainen" sanan part-of-speech tag: Mikä on tapahtumapaikka/tapahtuma, jonka voittaja on myös yksi niistä neljästä liitosta, jotka muodostavat Britannian ja Irlannin leijonat ?</w:t>
      </w:r>
    </w:p>
    <w:p>
      <w:r>
        <w:rPr>
          <w:b/>
        </w:rPr>
        <w:t xml:space="preserve">Tulos</w:t>
      </w:r>
    </w:p>
    <w:p>
      <w:r>
        <w:t xml:space="preserve">DT</w:t>
      </w:r>
    </w:p>
    <w:p>
      <w:r>
        <w:rPr>
          <w:b/>
        </w:rPr>
        <w:t xml:space="preserve">Esimerkki 3.854</w:t>
      </w:r>
    </w:p>
    <w:p>
      <w:r>
        <w:t xml:space="preserve">Mikä on sanan "creature" sanan part-of-speech tag seuraavassa kysymyksessä: Minkä olennon jälkiä on löydetty Etelä-Euroopan suurimmassa maassa sijaitsevasta muodostumasta ?</w:t>
      </w:r>
    </w:p>
    <w:p>
      <w:r>
        <w:rPr>
          <w:b/>
        </w:rPr>
        <w:t xml:space="preserve">Tulos</w:t>
      </w:r>
    </w:p>
    <w:p>
      <w:r>
        <w:t xml:space="preserve">NNP</w:t>
      </w:r>
    </w:p>
    <w:p>
      <w:r>
        <w:rPr>
          <w:b/>
        </w:rPr>
        <w:t xml:space="preserve">Esimerkki 3.855</w:t>
      </w:r>
    </w:p>
    <w:p>
      <w:r>
        <w:t xml:space="preserve">Mikä on seuraavassa kysymyksessä olevan sanan "with" sanan part-of-speech tag: Kuka tanssija, jolla oli parhaat pisteet American Smoothissa Strictly Come Dancingin 11. sarjassa, esiintyi Coronation Streetissä ?</w:t>
      </w:r>
    </w:p>
    <w:p>
      <w:r>
        <w:rPr>
          <w:b/>
        </w:rPr>
        <w:t xml:space="preserve">Tulos</w:t>
      </w:r>
    </w:p>
    <w:p>
      <w:r>
        <w:t xml:space="preserve">JJ</w:t>
      </w:r>
    </w:p>
    <w:p>
      <w:r>
        <w:rPr>
          <w:b/>
        </w:rPr>
        <w:t xml:space="preserve">Esimerkki 3.856</w:t>
      </w:r>
    </w:p>
    <w:p>
      <w:r>
        <w:t xml:space="preserve">Mikä on seuraavassa kysymyksessä olevan sanan "liiga" sanan part-of-speech tag: Nigerialainen pelaaja pelaa intialaisessa joukkueessa, joka on voittanut kansallisen liigan mestaruuden millä kausilla ?</w:t>
      </w:r>
    </w:p>
    <w:p>
      <w:r>
        <w:rPr>
          <w:b/>
        </w:rPr>
        <w:t xml:space="preserve">Tulos</w:t>
      </w:r>
    </w:p>
    <w:p>
      <w:r>
        <w:t xml:space="preserve">IN</w:t>
      </w:r>
    </w:p>
    <w:p>
      <w:r>
        <w:rPr>
          <w:b/>
        </w:rPr>
        <w:t xml:space="preserve">Esimerkki 3.857</w:t>
      </w:r>
    </w:p>
    <w:p>
      <w:r>
        <w:t xml:space="preserve">Mikä on sanan "eurooppalainen" sanan part-of-speech tag seuraavassa kysymyksessä: Mikä on sen turnauksen voittajan syntymäpaikka, joka korvasi Johnnie Walker Australian Classicin European Tourin aikataulussa ?</w:t>
      </w:r>
    </w:p>
    <w:p>
      <w:r>
        <w:rPr>
          <w:b/>
        </w:rPr>
        <w:t xml:space="preserve">Tulos</w:t>
      </w:r>
    </w:p>
    <w:p>
      <w:r>
        <w:t xml:space="preserve">NNP</w:t>
      </w:r>
    </w:p>
    <w:p>
      <w:r>
        <w:rPr>
          <w:b/>
        </w:rPr>
        <w:t xml:space="preserve">Esimerkki 3.858</w:t>
      </w:r>
    </w:p>
    <w:p>
      <w:r>
        <w:t xml:space="preserve">Mikä on sanan "a" sanan part-of-speech tag seuraavassa kysymyksessä: Missä joukkueessa vuonna 2016 veneonnettomuudessa kuollut kuubalainen syöttäjä pelasi ?</w:t>
      </w:r>
    </w:p>
    <w:p>
      <w:r>
        <w:rPr>
          <w:b/>
        </w:rPr>
        <w:t xml:space="preserve">Tulos</w:t>
      </w:r>
    </w:p>
    <w:p>
      <w:r>
        <w:t xml:space="preserve">IN</w:t>
      </w:r>
    </w:p>
    <w:p>
      <w:r>
        <w:rPr>
          <w:b/>
        </w:rPr>
        <w:t xml:space="preserve">Esimerkki 3.859</w:t>
      </w:r>
    </w:p>
    <w:p>
      <w:r>
        <w:t xml:space="preserve">Mikä on seuraavassa kysymyksessä olevan sanan "kuka" sanan part-of-speech tag: Kuka kirjoitti Frank Sinatran esittämän laulun ?</w:t>
      </w:r>
    </w:p>
    <w:p>
      <w:r>
        <w:rPr>
          <w:b/>
        </w:rPr>
        <w:t xml:space="preserve">Tulos</w:t>
      </w:r>
    </w:p>
    <w:p>
      <w:r>
        <w:t xml:space="preserve">NNP</w:t>
      </w:r>
    </w:p>
    <w:p>
      <w:r>
        <w:rPr>
          <w:b/>
        </w:rPr>
        <w:t xml:space="preserve">Esimerkki 3.860</w:t>
      </w:r>
    </w:p>
    <w:p>
      <w:r>
        <w:t xml:space="preserve">Mikä on seuraavassa kysymyksessä olevan sanan "että" sanan part-of-speech tag: Mikä oli sen joukkueen alkuperäinen nimi, joka pelasi New York Yankeesia vastaan 7. toukokuuta 2017 ?</w:t>
      </w:r>
    </w:p>
    <w:p>
      <w:r>
        <w:rPr>
          <w:b/>
        </w:rPr>
        <w:t xml:space="preserve">Tulos</w:t>
      </w:r>
    </w:p>
    <w:p>
      <w:r>
        <w:t xml:space="preserve">DT</w:t>
      </w:r>
    </w:p>
    <w:p>
      <w:r>
        <w:rPr>
          <w:b/>
        </w:rPr>
        <w:t xml:space="preserve">Esimerkki 3.861</w:t>
      </w:r>
    </w:p>
    <w:p>
      <w:r>
        <w:t xml:space="preserve">Mikä on seuraavassa kysymyksessä olevan sanan "by" sanan part-of-speech tag: Mikä oli Lithgows Ltd , Port Glasgow, vuonna 1940 rakennetun aluksen kansallisuus?</w:t>
      </w:r>
    </w:p>
    <w:p>
      <w:r>
        <w:rPr>
          <w:b/>
        </w:rPr>
        <w:t xml:space="preserve">Tulos</w:t>
      </w:r>
    </w:p>
    <w:p>
      <w:r>
        <w:t xml:space="preserve">NN</w:t>
      </w:r>
    </w:p>
    <w:p>
      <w:r>
        <w:rPr>
          <w:b/>
        </w:rPr>
        <w:t xml:space="preserve">Esimerkki 3.862</w:t>
      </w:r>
    </w:p>
    <w:p>
      <w:r>
        <w:t xml:space="preserve">Mikä on sanan "sertifioitu" sanan part-of-speech tag seuraavassa kysymyksessä: Mikä kansallispuisto on lähellä tätä kaupunkia, jossa on tämä julkinen yliopisto, jonka kaikki rakennukset ovat LEED-sertifioituja ?</w:t>
      </w:r>
    </w:p>
    <w:p>
      <w:r>
        <w:rPr>
          <w:b/>
        </w:rPr>
        <w:t xml:space="preserve">Tulos</w:t>
      </w:r>
    </w:p>
    <w:p>
      <w:r>
        <w:t xml:space="preserve">DT</w:t>
      </w:r>
    </w:p>
    <w:p>
      <w:r>
        <w:rPr>
          <w:b/>
        </w:rPr>
        <w:t xml:space="preserve">Esimerkki 3.863</w:t>
      </w:r>
    </w:p>
    <w:p>
      <w:r>
        <w:t xml:space="preserve">Mikä on seuraavassa kysymyksessä olevan sanan "on" sanan part-of-speech tag: Mikä oli tapahtuman päivämäärä, jonka voitti joukkue, joka ei ole osallistunut lajiin vuoden 2011 jälkeen ?</w:t>
      </w:r>
    </w:p>
    <w:p>
      <w:r>
        <w:rPr>
          <w:b/>
        </w:rPr>
        <w:t xml:space="preserve">Tulos</w:t>
      </w:r>
    </w:p>
    <w:p>
      <w:r>
        <w:t xml:space="preserve">IN</w:t>
      </w:r>
    </w:p>
    <w:p>
      <w:r>
        <w:rPr>
          <w:b/>
        </w:rPr>
        <w:t xml:space="preserve">Esimerkki 3.864</w:t>
      </w:r>
    </w:p>
    <w:p>
      <w:r>
        <w:t xml:space="preserve">Mikä on sanan "the" sanan part-of-speech tag seuraavassa kysymyksessä: Mikä on Länsi-Australian osavaltion joukkueen alkuperäinen perustamisvuosi ?</w:t>
      </w:r>
    </w:p>
    <w:p>
      <w:r>
        <w:rPr>
          <w:b/>
        </w:rPr>
        <w:t xml:space="preserve">Tulos</w:t>
      </w:r>
    </w:p>
    <w:p>
      <w:r>
        <w:t xml:space="preserve">IN</w:t>
      </w:r>
    </w:p>
    <w:p>
      <w:r>
        <w:rPr>
          <w:b/>
        </w:rPr>
        <w:t xml:space="preserve">Esimerkki 3.865</w:t>
      </w:r>
    </w:p>
    <w:p>
      <w:r>
        <w:t xml:space="preserve">Mikä on seuraavassa kysymyksessä olevan sanan "kuin" sanan part-of-speech tag: Kuinka monta vuotta vanhempi on Blackburnin kirkko kuin Atokan kirkko ?</w:t>
      </w:r>
    </w:p>
    <w:p>
      <w:r>
        <w:rPr>
          <w:b/>
        </w:rPr>
        <w:t xml:space="preserve">Tulos</w:t>
      </w:r>
    </w:p>
    <w:p>
      <w:r>
        <w:t xml:space="preserve">NNS</w:t>
      </w:r>
    </w:p>
    <w:p>
      <w:r>
        <w:rPr>
          <w:b/>
        </w:rPr>
        <w:t xml:space="preserve">Esimerkki 3.866</w:t>
      </w:r>
    </w:p>
    <w:p>
      <w:r>
        <w:t xml:space="preserve">Mikä on seuraavassa kysymyksessä olevan sanan "on" sanan part-of-speech tag: Mikä on Exim Bank ( Uganda ) -yhtiön johtajana toimineen ugandalaisen nettovarallisuus?</w:t>
      </w:r>
    </w:p>
    <w:p>
      <w:r>
        <w:rPr>
          <w:b/>
        </w:rPr>
        <w:t xml:space="preserve">Tulos</w:t>
      </w:r>
    </w:p>
    <w:p>
      <w:r>
        <w:t xml:space="preserve">(</w:t>
      </w:r>
    </w:p>
    <w:p>
      <w:r>
        <w:rPr>
          <w:b/>
        </w:rPr>
        <w:t xml:space="preserve">Esimerkki 3.867</w:t>
      </w:r>
    </w:p>
    <w:p>
      <w:r>
        <w:t xml:space="preserve">Mikä on seuraavassa kysymyksessä olevan sanan "an" sanan part-of-speech tag: Minä vuonna Simmons oli ehdolla yli 12 kiloa painavaan palkintoon kategoriassa "Ensemblen erinomainen suoritus" ?</w:t>
      </w:r>
    </w:p>
    <w:p>
      <w:r>
        <w:rPr>
          <w:b/>
        </w:rPr>
        <w:t xml:space="preserve">Tulos</w:t>
      </w:r>
    </w:p>
    <w:p>
      <w:r>
        <w:t xml:space="preserve">IN</w:t>
      </w:r>
    </w:p>
    <w:p>
      <w:r>
        <w:rPr>
          <w:b/>
        </w:rPr>
        <w:t xml:space="preserve">Esimerkki 3.868</w:t>
      </w:r>
    </w:p>
    <w:p>
      <w:r>
        <w:t xml:space="preserve">Mikä on seuraavassa kysymyksessä olevan sanan "events" sanan part-of-speech tag: Kuinka monta lajia pohjoismainen yhdistelmäkilpailu sisälsi vuoden 1948 olympialaisissa ?</w:t>
      </w:r>
    </w:p>
    <w:p>
      <w:r>
        <w:rPr>
          <w:b/>
        </w:rPr>
        <w:t xml:space="preserve">Tulos</w:t>
      </w:r>
    </w:p>
    <w:p>
      <w:r>
        <w:t xml:space="preserve">IN</w:t>
      </w:r>
    </w:p>
    <w:p>
      <w:r>
        <w:rPr>
          <w:b/>
        </w:rPr>
        <w:t xml:space="preserve">Esimerkki 3.869</w:t>
      </w:r>
    </w:p>
    <w:p>
      <w:r>
        <w:t xml:space="preserve">Mikä on sanan "the" sanan part-of-speech tag seuraavassa kysymyksessä: Kuka ohjasi Sammy Timbergin ohjaaman nimikkokappaleen ?</w:t>
      </w:r>
    </w:p>
    <w:p>
      <w:r>
        <w:rPr>
          <w:b/>
        </w:rPr>
        <w:t xml:space="preserve">Tulos</w:t>
      </w:r>
    </w:p>
    <w:p>
      <w:r>
        <w:t xml:space="preserve">IN</w:t>
      </w:r>
    </w:p>
    <w:p>
      <w:r>
        <w:rPr>
          <w:b/>
        </w:rPr>
        <w:t xml:space="preserve">Esimerkki 3.870</w:t>
      </w:r>
    </w:p>
    <w:p>
      <w:r>
        <w:t xml:space="preserve">Mikä on seuraavassa kysymyksessä olevan sanan "a" sanan part-of-speech tag: Kuinka monta kertaa olympialaisiin osallistui henkilö, joka sai pommelhevosessa pisteet 9,787 vuoden 2002 taidevoimistelun MM-kilpailuissa ?</w:t>
      </w:r>
    </w:p>
    <w:p>
      <w:r>
        <w:rPr>
          <w:b/>
        </w:rPr>
        <w:t xml:space="preserve">Tulos</w:t>
      </w:r>
    </w:p>
    <w:p>
      <w:r>
        <w:t xml:space="preserve">NNP</w:t>
      </w:r>
    </w:p>
    <w:p>
      <w:r>
        <w:rPr>
          <w:b/>
        </w:rPr>
        <w:t xml:space="preserve">Esimerkki 3.871</w:t>
      </w:r>
    </w:p>
    <w:p>
      <w:r>
        <w:t xml:space="preserve">Mikä on seuraavassa kysymyksessä olevan sanan "57,644" sanan part-of-speech tag: Kun paikkakunnaksi on merkitty vain yksi sana ja suurkaupunki, jonka asukasluku vuonna 2018 on 57 644 , mikä on tämän paikkakunnan sijoitus Floridan kreivikuntien joukossa asukasluvultaan ?</w:t>
      </w:r>
    </w:p>
    <w:p>
      <w:r>
        <w:rPr>
          <w:b/>
        </w:rPr>
        <w:t xml:space="preserve">Tulos</w:t>
      </w:r>
    </w:p>
    <w:p>
      <w:r>
        <w:t xml:space="preserve">NN</w:t>
      </w:r>
    </w:p>
    <w:p>
      <w:r>
        <w:rPr>
          <w:b/>
        </w:rPr>
        <w:t xml:space="preserve">Esimerkki 3.872</w:t>
      </w:r>
    </w:p>
    <w:p>
      <w:r>
        <w:t xml:space="preserve">Mikä on seuraavassa kysymyksessä olevan sanan "with" sanan part-of-speech tag: Saksalaisen monikansallisen yrityksen varustevalmistajan kanssa joukkueella , on valmentaja, jonka suurin menestys tuli millä kaudella ?</w:t>
      </w:r>
    </w:p>
    <w:p>
      <w:r>
        <w:rPr>
          <w:b/>
        </w:rPr>
        <w:t xml:space="preserve">Tulos</w:t>
      </w:r>
    </w:p>
    <w:p>
      <w:r>
        <w:t xml:space="preserve">NN</w:t>
      </w:r>
    </w:p>
    <w:p>
      <w:r>
        <w:rPr>
          <w:b/>
        </w:rPr>
        <w:t xml:space="preserve">Esimerkki 3.873</w:t>
      </w:r>
    </w:p>
    <w:p>
      <w:r>
        <w:t xml:space="preserve">Mikä on seuraavassa kysymyksessä esiintyvän sanan "originated" part-of-speech tag: Missä kaupungissa sijaitsee stadion, jolla pelaa kristillisestä jalkapalloseurasta lähtöisin oleva joukkue ?</w:t>
      </w:r>
    </w:p>
    <w:p>
      <w:r>
        <w:rPr>
          <w:b/>
        </w:rPr>
        <w:t xml:space="preserve">Tulos</w:t>
      </w:r>
    </w:p>
    <w:p>
      <w:r>
        <w:t xml:space="preserve">WDT</w:t>
      </w:r>
    </w:p>
    <w:p>
      <w:r>
        <w:rPr>
          <w:b/>
        </w:rPr>
        <w:t xml:space="preserve">Esimerkki 3.874</w:t>
      </w:r>
    </w:p>
    <w:p>
      <w:r>
        <w:t xml:space="preserve">Mikä on seuraavassa kysymyksessä olevan sanan "on" sanan part-of-speech tag: Missä kaupungissa sijaitsee tämä koripalloseura , johon tämä 22. lokakuuta 1971 syntynyt eläkkeellä oleva koripalloilija kuului ?</w:t>
      </w:r>
    </w:p>
    <w:p>
      <w:r>
        <w:rPr>
          <w:b/>
        </w:rPr>
        <w:t xml:space="preserve">Tulos</w:t>
      </w:r>
    </w:p>
    <w:p>
      <w:r>
        <w:t xml:space="preserve">VBN</w:t>
      </w:r>
    </w:p>
    <w:p>
      <w:r>
        <w:rPr>
          <w:b/>
        </w:rPr>
        <w:t xml:space="preserve">Esimerkki 3.875</w:t>
      </w:r>
    </w:p>
    <w:p>
      <w:r>
        <w:t xml:space="preserve">Mikä on seuraavassa kysymyksessä olevan sanan "at" sanan part-of-speech tag: Kuinka monta huvipuistossa, jossa Zach 's Zoomer sijaitsee, on laitteita ?</w:t>
      </w:r>
    </w:p>
    <w:p>
      <w:r>
        <w:rPr>
          <w:b/>
        </w:rPr>
        <w:t xml:space="preserve">Tulos</w:t>
      </w:r>
    </w:p>
    <w:p>
      <w:r>
        <w:t xml:space="preserve">DT</w:t>
      </w:r>
    </w:p>
    <w:p>
      <w:r>
        <w:rPr>
          <w:b/>
        </w:rPr>
        <w:t xml:space="preserve">Esimerkki 3.876</w:t>
      </w:r>
    </w:p>
    <w:p>
      <w:r>
        <w:t xml:space="preserve">Mikä on seuraavassa kysymyksessä olevan sanan "Mitä" sanan part-of-speech tag: Mikä on sen materiaalin kidejärjestelmä, joka esiintyy korkean lämpötilan α-faasissa ja matalan lämpötilan β-faasissa ?</w:t>
      </w:r>
    </w:p>
    <w:p>
      <w:r>
        <w:rPr>
          <w:b/>
        </w:rPr>
        <w:t xml:space="preserve">Tulos</w:t>
      </w:r>
    </w:p>
    <w:p>
      <w:r>
        <w:t xml:space="preserve">DT</w:t>
      </w:r>
    </w:p>
    <w:p>
      <w:r>
        <w:rPr>
          <w:b/>
        </w:rPr>
        <w:t xml:space="preserve">Esimerkki 3.877</w:t>
      </w:r>
    </w:p>
    <w:p>
      <w:r>
        <w:t xml:space="preserve">Mikä on seuraavassa kysymyksessä olevan sanan "kuka" sanan part-of-speech tag: Mikä on 9. tammikuuta 1934 kuolleen pelaajan joukkue ?</w:t>
      </w:r>
    </w:p>
    <w:p>
      <w:r>
        <w:rPr>
          <w:b/>
        </w:rPr>
        <w:t xml:space="preserve">Tulos</w:t>
      </w:r>
    </w:p>
    <w:p>
      <w:r>
        <w:t xml:space="preserve">DT</w:t>
      </w:r>
    </w:p>
    <w:p>
      <w:r>
        <w:rPr>
          <w:b/>
        </w:rPr>
        <w:t xml:space="preserve">Esimerkki 3.878</w:t>
      </w:r>
    </w:p>
    <w:p>
      <w:r>
        <w:t xml:space="preserve">Mikä on seuraavassa kysymyksessä olevan sanan "runner" sanan part-of-speech tag: Mikä on sen juoksijan, joka juoksi vuoden 1968 kansainvälisten maastojuoksumestaruuskilpailujen miesten 7,5 mailin kilpailussa aikaan 35:48, maan Etelä-Amerikan alue?</w:t>
      </w:r>
    </w:p>
    <w:p>
      <w:r>
        <w:rPr>
          <w:b/>
        </w:rPr>
        <w:t xml:space="preserve">Tulos</w:t>
      </w:r>
    </w:p>
    <w:p>
      <w:r>
        <w:t xml:space="preserve">NNS</w:t>
      </w:r>
    </w:p>
    <w:p>
      <w:r>
        <w:rPr>
          <w:b/>
        </w:rPr>
        <w:t xml:space="preserve">Esimerkki 3.879</w:t>
      </w:r>
    </w:p>
    <w:p>
      <w:r>
        <w:t xml:space="preserve">Mikä on seuraavassa kysymyksessä olevan sanan "film" part-of-speech tag: Mikä on rooli muinaisen kiinalaisen militaristin Sun Tzun elämään löyhästi perustuvassa elokuvassa ?</w:t>
      </w:r>
    </w:p>
    <w:p>
      <w:r>
        <w:rPr>
          <w:b/>
        </w:rPr>
        <w:t xml:space="preserve">Tulos</w:t>
      </w:r>
    </w:p>
    <w:p>
      <w:r>
        <w:t xml:space="preserve">DT</w:t>
      </w:r>
    </w:p>
    <w:p>
      <w:r>
        <w:rPr>
          <w:b/>
        </w:rPr>
        <w:t xml:space="preserve">Esimerkki 3.880</w:t>
      </w:r>
    </w:p>
    <w:p>
      <w:r>
        <w:t xml:space="preserve">Mikä on seuraavassa kysymyksessä olevan sanan "up" sanan part-of-speech tag: Milloin 16 000 hengen tapahtumapaikka avattiin ensimmäisen kerran ?</w:t>
      </w:r>
    </w:p>
    <w:p>
      <w:r>
        <w:rPr>
          <w:b/>
        </w:rPr>
        <w:t xml:space="preserve">Tulos</w:t>
      </w:r>
    </w:p>
    <w:p>
      <w:r>
        <w:t xml:space="preserve">WRB</w:t>
      </w:r>
    </w:p>
    <w:p>
      <w:r>
        <w:rPr>
          <w:b/>
        </w:rPr>
        <w:t xml:space="preserve">Esimerkki 3.881</w:t>
      </w:r>
    </w:p>
    <w:p>
      <w:r>
        <w:t xml:space="preserve">Mikä on sanan "Cross" sanan part-of-speech tag seuraavassa kysymyksessä: Tämä englantilais-irlantilainen kenraaliluutnantti sai Victorian ristin autettuaan Townshendin varuskunnan pelastamisessa Chitralissa konfliktissa, joka tunnetaan Pakistanissa nimellä mikä?</w:t>
      </w:r>
    </w:p>
    <w:p>
      <w:r>
        <w:rPr>
          <w:b/>
        </w:rPr>
        <w:t xml:space="preserve">Tulos</w:t>
      </w:r>
    </w:p>
    <w:p>
      <w:r>
        <w:t xml:space="preserve">NN</w:t>
      </w:r>
    </w:p>
    <w:p>
      <w:r>
        <w:rPr>
          <w:b/>
        </w:rPr>
        <w:t xml:space="preserve">Esimerkki 3.882</w:t>
      </w:r>
    </w:p>
    <w:p>
      <w:r>
        <w:t xml:space="preserve">Mikä on sanan "bearer" sanan part-of-speech tag seuraavassa kysymyksessä: Missä pidettiin olympialaiset, kun Slovakian lipunkantaja oli Zdeno Chára ?</w:t>
      </w:r>
    </w:p>
    <w:p>
      <w:r>
        <w:rPr>
          <w:b/>
        </w:rPr>
        <w:t xml:space="preserve">Tulos</w:t>
      </w:r>
    </w:p>
    <w:p>
      <w:r>
        <w:t xml:space="preserve">NNP</w:t>
      </w:r>
    </w:p>
    <w:p>
      <w:r>
        <w:rPr>
          <w:b/>
        </w:rPr>
        <w:t xml:space="preserve">Esimerkki 3.883</w:t>
      </w:r>
    </w:p>
    <w:p>
      <w:r>
        <w:t xml:space="preserve">Mikä on seuraavassa kysymyksessä olevan sanan "did" sanan part-of-speech tag: Milloin aloitti toimintansa huvipuisto, joka sai Best Shows -palkinnon vuonna 2000 ?</w:t>
      </w:r>
    </w:p>
    <w:p>
      <w:r>
        <w:rPr>
          <w:b/>
        </w:rPr>
        <w:t xml:space="preserve">Tulos</w:t>
      </w:r>
    </w:p>
    <w:p>
      <w:r>
        <w:t xml:space="preserve">VBG</w:t>
      </w:r>
    </w:p>
    <w:p>
      <w:r>
        <w:rPr>
          <w:b/>
        </w:rPr>
        <w:t xml:space="preserve">Esimerkki 3.884</w:t>
      </w:r>
    </w:p>
    <w:p>
      <w:r>
        <w:t xml:space="preserve">Mikä on seuraavassa kysymyksessä olevan sanan "the" sanan part-of-speech tag: Mitä muuta maata edusti taitoluistelija, joka on syntynyt maassa, joka on pinta-alaltaan maailman suurin maa ja joka sijoittui 1. sijalle vuoden 2001 talviuniversiadeissa ?</w:t>
      </w:r>
    </w:p>
    <w:p>
      <w:r>
        <w:rPr>
          <w:b/>
        </w:rPr>
        <w:t xml:space="preserve">Tulos</w:t>
      </w:r>
    </w:p>
    <w:p>
      <w:r>
        <w:t xml:space="preserve">CD</w:t>
      </w:r>
    </w:p>
    <w:p>
      <w:r>
        <w:rPr>
          <w:b/>
        </w:rPr>
        <w:t xml:space="preserve">Esimerkki 3.885</w:t>
      </w:r>
    </w:p>
    <w:p>
      <w:r>
        <w:t xml:space="preserve">Mikä on seuraavassa kysymyksessä olevan sanan "one" sanan part-of-speech tag: Missä sijaitsee Intian vanhin ostoskeskus, joka oli rakentamisajankohtana yksi Etelä-Aasian suurimmista ostoskeskuksista ?</w:t>
      </w:r>
    </w:p>
    <w:p>
      <w:r>
        <w:rPr>
          <w:b/>
        </w:rPr>
        <w:t xml:space="preserve">Tulos</w:t>
      </w:r>
    </w:p>
    <w:p>
      <w:r>
        <w:t xml:space="preserve">NNPS</w:t>
      </w:r>
    </w:p>
    <w:p>
      <w:r>
        <w:rPr>
          <w:b/>
        </w:rPr>
        <w:t xml:space="preserve">Esimerkki 3.886</w:t>
      </w:r>
    </w:p>
    <w:p>
      <w:r>
        <w:t xml:space="preserve">Mikä on seuraavassa kysymyksessä olevan sanan "city" sanan osa-alkuinen tunniste: Kuinka monta vierasta käy puistossa, joka sijaitsee Sevierin piirikunnassa, Tennesseessä sijaitsevassa vuoristokylpyläkaupungissa, tyypillisenä kautena?</w:t>
      </w:r>
    </w:p>
    <w:p>
      <w:r>
        <w:rPr>
          <w:b/>
        </w:rPr>
        <w:t xml:space="preserve">Tulos</w:t>
      </w:r>
    </w:p>
    <w:p>
      <w:r>
        <w:t xml:space="preserve">IN</w:t>
      </w:r>
    </w:p>
    <w:p>
      <w:r>
        <w:rPr>
          <w:b/>
        </w:rPr>
        <w:t xml:space="preserve">Esimerkki 3.887</w:t>
      </w:r>
    </w:p>
    <w:p>
      <w:r>
        <w:t xml:space="preserve">Mikä on sanan "in" sanan part-of-speech tag seuraavassa kysymyksessä: Milloin elokuva, jossa Liam näytteli Victorin roolia, julkaistiin Isossa-Britanniassa ?</w:t>
      </w:r>
    </w:p>
    <w:p>
      <w:r>
        <w:rPr>
          <w:b/>
        </w:rPr>
        <w:t xml:space="preserve">Tulos</w:t>
      </w:r>
    </w:p>
    <w:p>
      <w:r>
        <w:t xml:space="preserve">NNP</w:t>
      </w:r>
    </w:p>
    <w:p>
      <w:r>
        <w:rPr>
          <w:b/>
        </w:rPr>
        <w:t xml:space="preserve">Esimerkki 3.888</w:t>
      </w:r>
    </w:p>
    <w:p>
      <w:r>
        <w:t xml:space="preserve">Mikä on seuraavassa kysymyksessä olevan sanan "the" sanan part-of-speech tag: Mikä kaupunki sisältää aseman , jossa on maamerkki, joka tunnetaan myös nimellä John Brown 's Cave ?</w:t>
      </w:r>
    </w:p>
    <w:p>
      <w:r>
        <w:rPr>
          <w:b/>
        </w:rPr>
        <w:t xml:space="preserve">Tulos</w:t>
      </w:r>
    </w:p>
    <w:p>
      <w:r>
        <w:t xml:space="preserve">NNP</w:t>
      </w:r>
    </w:p>
    <w:p>
      <w:r>
        <w:rPr>
          <w:b/>
        </w:rPr>
        <w:t xml:space="preserve">Esimerkki 3.889</w:t>
      </w:r>
    </w:p>
    <w:p>
      <w:r>
        <w:t xml:space="preserve">Mikä on seuraavassa kysymyksessä olevan sanan "graduate" sanan part-of-speech tag: Missä kuussa vuonna 1937 valmistunut kuoli ?</w:t>
      </w:r>
    </w:p>
    <w:p>
      <w:r>
        <w:rPr>
          <w:b/>
        </w:rPr>
        <w:t xml:space="preserve">Tulos</w:t>
      </w:r>
    </w:p>
    <w:p>
      <w:r>
        <w:t xml:space="preserve">CD</w:t>
      </w:r>
    </w:p>
    <w:p>
      <w:r>
        <w:rPr>
          <w:b/>
        </w:rPr>
        <w:t xml:space="preserve">Esimerkki 3.890</w:t>
      </w:r>
    </w:p>
    <w:p>
      <w:r>
        <w:t xml:space="preserve">Mikä on seuraavassa kysymyksessä olevan sanan "Miten" sanan part-of-speech tag: Kuinka monta palkintoa on yhteensä voittanut viimeksi tehty show ?</w:t>
      </w:r>
    </w:p>
    <w:p>
      <w:r>
        <w:rPr>
          <w:b/>
        </w:rPr>
        <w:t xml:space="preserve">Tulos</w:t>
      </w:r>
    </w:p>
    <w:p>
      <w:r>
        <w:t xml:space="preserve">VBD</w:t>
      </w:r>
    </w:p>
    <w:p>
      <w:r>
        <w:rPr>
          <w:b/>
        </w:rPr>
        <w:t xml:space="preserve">Esimerkki 3.891</w:t>
      </w:r>
    </w:p>
    <w:p>
      <w:r>
        <w:t xml:space="preserve">Mikä on seuraavassa kysymyksessä olevan sanan "33" sanan part-of-speech tag: Missä on 33 UHF-operaattorin operaattorin päämaja ?</w:t>
      </w:r>
    </w:p>
    <w:p>
      <w:r>
        <w:rPr>
          <w:b/>
        </w:rPr>
        <w:t xml:space="preserve">Tulos</w:t>
      </w:r>
    </w:p>
    <w:p>
      <w:r>
        <w:t xml:space="preserve">NN</w:t>
      </w:r>
    </w:p>
    <w:p>
      <w:r>
        <w:rPr>
          <w:b/>
        </w:rPr>
        <w:t xml:space="preserve">Esimerkki 3.892</w:t>
      </w:r>
    </w:p>
    <w:p>
      <w:r>
        <w:t xml:space="preserve">Mikä on seuraavassa kysymyksessä olevan sanan "Mitä" sanan part-of-speech tag: Mikä suuriruhtinaskunta oli vuoden 2011 NRW Trophyn 4. sijalle sijoittuneen parin maan alueella ?</w:t>
      </w:r>
    </w:p>
    <w:p>
      <w:r>
        <w:rPr>
          <w:b/>
        </w:rPr>
        <w:t xml:space="preserve">Tulos</w:t>
      </w:r>
    </w:p>
    <w:p>
      <w:r>
        <w:t xml:space="preserve">VBD</w:t>
      </w:r>
    </w:p>
    <w:p>
      <w:r>
        <w:rPr>
          <w:b/>
        </w:rPr>
        <w:t xml:space="preserve">Esimerkki 3.893</w:t>
      </w:r>
    </w:p>
    <w:p>
      <w:r>
        <w:t xml:space="preserve">Mikä on sanan "plays" sanan part-of-speech tag seuraavassa kysymyksessä: Mikä hyökkääjä pelaa myös joukkueessa, jolla on kotiottelut Staples Centerissä Los Angelesin keskustassa ?</w:t>
      </w:r>
    </w:p>
    <w:p>
      <w:r>
        <w:rPr>
          <w:b/>
        </w:rPr>
        <w:t xml:space="preserve">Tulos</w:t>
      </w:r>
    </w:p>
    <w:p>
      <w:r>
        <w:t xml:space="preserve">VBN</w:t>
      </w:r>
    </w:p>
    <w:p>
      <w:r>
        <w:rPr>
          <w:b/>
        </w:rPr>
        <w:t xml:space="preserve">Esimerkki 3.894</w:t>
      </w:r>
    </w:p>
    <w:p>
      <w:r>
        <w:t xml:space="preserve">Mikä on seuraavassa kysymyksessä olevan sanan "on" sanan part-of-speech tag: Mikä on sen mitalistin nimi, joka voitti mitalin urheilulajissa, joiden tapahtumat järjestettiin 9.-12. marraskuuta ?</w:t>
      </w:r>
    </w:p>
    <w:p>
      <w:r>
        <w:rPr>
          <w:b/>
        </w:rPr>
        <w:t xml:space="preserve">Tulos</w:t>
      </w:r>
    </w:p>
    <w:p>
      <w:r>
        <w:t xml:space="preserve">NN</w:t>
      </w:r>
    </w:p>
    <w:p>
      <w:r>
        <w:rPr>
          <w:b/>
        </w:rPr>
        <w:t xml:space="preserve">Esimerkki 3.895</w:t>
      </w:r>
    </w:p>
    <w:p>
      <w:r>
        <w:t xml:space="preserve">Mikä on sanan "Heinz-Harald" sanan part-of-speech tag seuraavassa kysymyksessä: Minä vuonna henkilö, joka ajoi vuoden 1998 Brasilian Grand Prix -kisan karsinnassa vähiten hitaammin kuin Heinz-Harald Frentzen, lopetti F1-uransa ?</w:t>
      </w:r>
    </w:p>
    <w:p>
      <w:r>
        <w:rPr>
          <w:b/>
        </w:rPr>
        <w:t xml:space="preserve">Tulos</w:t>
      </w:r>
    </w:p>
    <w:p>
      <w:r>
        <w:t xml:space="preserve">NN</w:t>
      </w:r>
    </w:p>
    <w:p>
      <w:r>
        <w:rPr>
          <w:b/>
        </w:rPr>
        <w:t xml:space="preserve">Esimerkki 3.896</w:t>
      </w:r>
    </w:p>
    <w:p>
      <w:r>
        <w:t xml:space="preserve">Mikä on seuraavassa kysymyksessä olevan sanan "have" sanan part-of-speech tag: Mikä rooli Donovanilla oli australialaisessa peliohjelmassa Network 10 -kanavalla ?</w:t>
      </w:r>
    </w:p>
    <w:p>
      <w:r>
        <w:rPr>
          <w:b/>
        </w:rPr>
        <w:t xml:space="preserve">Tulos</w:t>
      </w:r>
    </w:p>
    <w:p>
      <w:r>
        <w:t xml:space="preserve">NN</w:t>
      </w:r>
    </w:p>
    <w:p>
      <w:r>
        <w:rPr>
          <w:b/>
        </w:rPr>
        <w:t xml:space="preserve">Esimerkki 3.897</w:t>
      </w:r>
    </w:p>
    <w:p>
      <w:r>
        <w:t xml:space="preserve">Mikä on seuraavassa kysymyksessä olevan sanan "jäsen" sanan part-of-speech tag: Mikä on pronssia voittaneen uintijoukkueen vanhimman jäsenen koko nimi ?</w:t>
      </w:r>
    </w:p>
    <w:p>
      <w:r>
        <w:rPr>
          <w:b/>
        </w:rPr>
        <w:t xml:space="preserve">Tulos</w:t>
      </w:r>
    </w:p>
    <w:p>
      <w:r>
        <w:t xml:space="preserve">DT</w:t>
      </w:r>
    </w:p>
    <w:p>
      <w:r>
        <w:rPr>
          <w:b/>
        </w:rPr>
        <w:t xml:space="preserve">Esimerkki 3.898</w:t>
      </w:r>
    </w:p>
    <w:p>
      <w:r>
        <w:t xml:space="preserve">Mikä on sanan "1951" sanan part-of-speech tag seuraavassa kysymyksessä: Kuka oli vuonna 1951 perustetun joukkueen manageri ?</w:t>
      </w:r>
    </w:p>
    <w:p>
      <w:r>
        <w:rPr>
          <w:b/>
        </w:rPr>
        <w:t xml:space="preserve">Tulos</w:t>
      </w:r>
    </w:p>
    <w:p>
      <w:r>
        <w:t xml:space="preserve">NN</w:t>
      </w:r>
    </w:p>
    <w:p>
      <w:r>
        <w:rPr>
          <w:b/>
        </w:rPr>
        <w:t xml:space="preserve">Esimerkki 3.899</w:t>
      </w:r>
    </w:p>
    <w:p>
      <w:r>
        <w:t xml:space="preserve">Mikä on seuraavassa kysymyksessä olevan sanan "the" sanan part-of-speech tag: Kuka urheilija harjoittelee USC Trojansin joukkueessa, joka pelasi Naiadin uimahallissa järjestetyssä tapahtumassa ?</w:t>
      </w:r>
    </w:p>
    <w:p>
      <w:r>
        <w:rPr>
          <w:b/>
        </w:rPr>
        <w:t xml:space="preserve">Tulos</w:t>
      </w:r>
    </w:p>
    <w:p>
      <w:r>
        <w:t xml:space="preserve">VBD</w:t>
      </w:r>
    </w:p>
    <w:p>
      <w:r>
        <w:rPr>
          <w:b/>
        </w:rPr>
        <w:t xml:space="preserve">Esimerkki 3.900</w:t>
      </w:r>
    </w:p>
    <w:p>
      <w:r>
        <w:t xml:space="preserve">Mikä on sanan "college" sanan part-of-speech tag seuraavassa kysymyksessä: Kuinka monta lukukauden tuntia opiskelijoilta vaaditaan Langhornen collegessa ?</w:t>
      </w:r>
    </w:p>
    <w:p>
      <w:r>
        <w:rPr>
          <w:b/>
        </w:rPr>
        <w:t xml:space="preserve">Tulos</w:t>
      </w:r>
    </w:p>
    <w:p>
      <w:r>
        <w:t xml:space="preserve">NNP</w:t>
      </w:r>
    </w:p>
    <w:p>
      <w:r>
        <w:rPr>
          <w:b/>
        </w:rPr>
        <w:t xml:space="preserve">Esimerkki 3.901</w:t>
      </w:r>
    </w:p>
    <w:p>
      <w:r>
        <w:t xml:space="preserve">Mikä on seuraavassa kysymyksessä olevan sanan "with" sanan part-of-speech tag: Mikä on neljänneksi nopeimman ajan tehneen henkilön kansallisuus?</w:t>
      </w:r>
    </w:p>
    <w:p>
      <w:r>
        <w:rPr>
          <w:b/>
        </w:rPr>
        <w:t xml:space="preserve">Tulos</w:t>
      </w:r>
    </w:p>
    <w:p>
      <w:r>
        <w:t xml:space="preserve">DT</w:t>
      </w:r>
    </w:p>
    <w:p>
      <w:r>
        <w:rPr>
          <w:b/>
        </w:rPr>
        <w:t xml:space="preserve">Esimerkki 3.902</w:t>
      </w:r>
    </w:p>
    <w:p>
      <w:r>
        <w:t xml:space="preserve">Mikä on seuraavassa kysymyksessä olevan sanan "by" sanan part-of-speech tag: Mikä elokuva kuuluu Warner Bros:n levittämiin supersankarielokuviin perustuvaan universumiin ?</w:t>
      </w:r>
    </w:p>
    <w:p>
      <w:r>
        <w:rPr>
          <w:b/>
        </w:rPr>
        <w:t xml:space="preserve">Tulos</w:t>
      </w:r>
    </w:p>
    <w:p>
      <w:r>
        <w:t xml:space="preserve">NNS</w:t>
      </w:r>
    </w:p>
    <w:p>
      <w:r>
        <w:rPr>
          <w:b/>
        </w:rPr>
        <w:t xml:space="preserve">Esimerkki 3.903</w:t>
      </w:r>
    </w:p>
    <w:p>
      <w:r>
        <w:t xml:space="preserve">Mikä on sanan "the" sanan part-of-speech tag seuraavassa kysymyksessä: Minkä maan rajanaapurina on maa, jonka urheilijalla oli toiseksi nopein aika pohjoiseen ?</w:t>
      </w:r>
    </w:p>
    <w:p>
      <w:r>
        <w:rPr>
          <w:b/>
        </w:rPr>
        <w:t xml:space="preserve">Tulos</w:t>
      </w:r>
    </w:p>
    <w:p>
      <w:r>
        <w:t xml:space="preserve">NN</w:t>
      </w:r>
    </w:p>
    <w:p>
      <w:r>
        <w:rPr>
          <w:b/>
        </w:rPr>
        <w:t xml:space="preserve">Esimerkki 3.904</w:t>
      </w:r>
    </w:p>
    <w:p>
      <w:r>
        <w:t xml:space="preserve">Mikä on seuraavassa kysymyksessä olevan sanan "Miten" sanan part-of-speech tag: Kuinka monta japanilaiskonetta ampui alas lentävä ässä, jonka toiminta-alueen pinta-ala on 9 300 neliökilometriä ?</w:t>
      </w:r>
    </w:p>
    <w:p>
      <w:r>
        <w:rPr>
          <w:b/>
        </w:rPr>
        <w:t xml:space="preserve">Tulos</w:t>
      </w:r>
    </w:p>
    <w:p>
      <w:r>
        <w:t xml:space="preserve">NNS</w:t>
      </w:r>
    </w:p>
    <w:p>
      <w:r>
        <w:rPr>
          <w:b/>
        </w:rPr>
        <w:t xml:space="preserve">Esimerkki 3.905</w:t>
      </w:r>
    </w:p>
    <w:p>
      <w:r>
        <w:t xml:space="preserve">Mikä on seuraavassa kysymyksessä olevan sanan "principal" sanan part-of-speech tag: Mikä on sen koulun hallintoalue, jonka rehtori on Betty Harper ?</w:t>
      </w:r>
    </w:p>
    <w:p>
      <w:r>
        <w:rPr>
          <w:b/>
        </w:rPr>
        <w:t xml:space="preserve">Tulos</w:t>
      </w:r>
    </w:p>
    <w:p>
      <w:r>
        <w:t xml:space="preserve">NNP</w:t>
      </w:r>
    </w:p>
    <w:p>
      <w:r>
        <w:rPr>
          <w:b/>
        </w:rPr>
        <w:t xml:space="preserve">Esimerkki 3.906</w:t>
      </w:r>
    </w:p>
    <w:p>
      <w:r>
        <w:t xml:space="preserve">Mikä on sanan "the" sanan part-of-speech tag seuraavassa kysymyksessä: Mikä oli ehto, josta oli elpyminen henkilö, joka palveli kaudet asemassa saa hyväksyä tai veto lakiehdotuksia hyväksynyt Länsi-Virginian lainsäätäjän ?</w:t>
      </w:r>
    </w:p>
    <w:p>
      <w:r>
        <w:rPr>
          <w:b/>
        </w:rPr>
        <w:t xml:space="preserve">Tulos</w:t>
      </w:r>
    </w:p>
    <w:p>
      <w:r>
        <w:t xml:space="preserve">WDT</w:t>
      </w:r>
    </w:p>
    <w:p>
      <w:r>
        <w:rPr>
          <w:b/>
        </w:rPr>
        <w:t xml:space="preserve">Esimerkki 3.907</w:t>
      </w:r>
    </w:p>
    <w:p>
      <w:r>
        <w:t xml:space="preserve">Mikä on sanan "the" sanan part-of-speech tag seuraavassa kysymyksessä: Mikä on sen kaupungin bruttokansantuote, jossa järjestettiin jalkapallon MM-kisat vuonna 2000 ?</w:t>
      </w:r>
    </w:p>
    <w:p>
      <w:r>
        <w:rPr>
          <w:b/>
        </w:rPr>
        <w:t xml:space="preserve">Tulos</w:t>
      </w:r>
    </w:p>
    <w:p>
      <w:r>
        <w:t xml:space="preserve">CD</w:t>
      </w:r>
    </w:p>
    <w:p>
      <w:r>
        <w:rPr>
          <w:b/>
        </w:rPr>
        <w:t xml:space="preserve">Esimerkki 3.908</w:t>
      </w:r>
    </w:p>
    <w:p>
      <w:r>
        <w:t xml:space="preserve">Mikä on seuraavassa kysymyksessä olevan sanan "että" sanan part-of-speech tag: Staten Islandin rajalla sijaitsevan kaupungin jalostamon työntekijät kuuluvat mihin tiettyyn ammattiliiton osastoon ?</w:t>
      </w:r>
    </w:p>
    <w:p>
      <w:r>
        <w:rPr>
          <w:b/>
        </w:rPr>
        <w:t xml:space="preserve">Tulos</w:t>
      </w:r>
    </w:p>
    <w:p>
      <w:r>
        <w:t xml:space="preserve">NN</w:t>
      </w:r>
    </w:p>
    <w:p>
      <w:r>
        <w:rPr>
          <w:b/>
        </w:rPr>
        <w:t xml:space="preserve">Esimerkki 3.909</w:t>
      </w:r>
    </w:p>
    <w:p>
      <w:r>
        <w:t xml:space="preserve">Mikä on seuraavassa kysymyksessä olevan sanan "lentokenttä" sanan part-of-speech tag: Kenen mukaan Abujaa palveleva lentokenttä nimettiin ?</w:t>
      </w:r>
    </w:p>
    <w:p>
      <w:r>
        <w:rPr>
          <w:b/>
        </w:rPr>
        <w:t xml:space="preserve">Tulos</w:t>
      </w:r>
    </w:p>
    <w:p>
      <w:r>
        <w:t xml:space="preserve">IN</w:t>
      </w:r>
    </w:p>
    <w:p>
      <w:r>
        <w:rPr>
          <w:b/>
        </w:rPr>
        <w:t xml:space="preserve">Esimerkki 3.910</w:t>
      </w:r>
    </w:p>
    <w:p>
      <w:r>
        <w:t xml:space="preserve">Mikä on sanan "Chicxulub" sanan part-of-speech tag seuraavassa kysymyksessä: Mitkä ihmiset ovat Chicxulubin sisältävän osavaltion alkuperäiskansoja ?</w:t>
      </w:r>
    </w:p>
    <w:p>
      <w:r>
        <w:rPr>
          <w:b/>
        </w:rPr>
        <w:t xml:space="preserve">Tulos</w:t>
      </w:r>
    </w:p>
    <w:p>
      <w:r>
        <w:t xml:space="preserve">TO</w:t>
      </w:r>
    </w:p>
    <w:p>
      <w:r>
        <w:rPr>
          <w:b/>
        </w:rPr>
        <w:t xml:space="preserve">Esimerkki 3.911</w:t>
      </w:r>
    </w:p>
    <w:p>
      <w:r>
        <w:t xml:space="preserve">Mikä on sanan "Lua" sanan part-of-speech tag seuraavassa kysymyksessä: Mikä on sen järjestelmän ISBT, joka perustuu kahden kodominantin alleelin , nimettyinä Lua ja Lub , ilmentymiseen?</w:t>
      </w:r>
    </w:p>
    <w:p>
      <w:r>
        <w:rPr>
          <w:b/>
        </w:rPr>
        <w:t xml:space="preserve">Tulos</w:t>
      </w:r>
    </w:p>
    <w:p>
      <w:r>
        <w:t xml:space="preserve">IN</w:t>
      </w:r>
    </w:p>
    <w:p>
      <w:r>
        <w:rPr>
          <w:b/>
        </w:rPr>
        <w:t xml:space="preserve">Esimerkki 3.912</w:t>
      </w:r>
    </w:p>
    <w:p>
      <w:r>
        <w:t xml:space="preserve">Mikä on seuraavassa kysymyksessä olevan sanan "on" sanan part-of-speech tag: Mikä on sen kädellisen nimi, jonka lajit ovat maailman suurimpia apinoita ?</w:t>
      </w:r>
    </w:p>
    <w:p>
      <w:r>
        <w:rPr>
          <w:b/>
        </w:rPr>
        <w:t xml:space="preserve">Tulos</w:t>
      </w:r>
    </w:p>
    <w:p>
      <w:r>
        <w:t xml:space="preserve">JJS</w:t>
      </w:r>
    </w:p>
    <w:p>
      <w:r>
        <w:rPr>
          <w:b/>
        </w:rPr>
        <w:t xml:space="preserve">Esimerkki 3.913</w:t>
      </w:r>
    </w:p>
    <w:p>
      <w:r>
        <w:t xml:space="preserve">Mikä on sanan "of" sanan part-of-speech tag seuraavassa kysymyksessä: Olympiakisojen isäntäkaupunki , mikä kaupunki on ensimmäisenä isännöinyt nykyaikaisia olympialaisia 3 kertaa ?</w:t>
      </w:r>
    </w:p>
    <w:p>
      <w:r>
        <w:rPr>
          <w:b/>
        </w:rPr>
        <w:t xml:space="preserve">Tulos</w:t>
      </w:r>
    </w:p>
    <w:p>
      <w:r>
        <w:t xml:space="preserve">CD</w:t>
      </w:r>
    </w:p>
    <w:p>
      <w:r>
        <w:rPr>
          <w:b/>
        </w:rPr>
        <w:t xml:space="preserve">Esimerkki 3.914</w:t>
      </w:r>
    </w:p>
    <w:p>
      <w:r>
        <w:t xml:space="preserve">Mikä on sanan "United" sanan part-of-speech tag seuraavassa kysymyksessä: Missä taistelussa taisteli tämä Yhdysvaltain laivaston amiraali, jolla on sama sukunimi kuin Yhdysvaltain 12. presidentillä ?</w:t>
      </w:r>
    </w:p>
    <w:p>
      <w:r>
        <w:rPr>
          <w:b/>
        </w:rPr>
        <w:t xml:space="preserve">Tulos</w:t>
      </w:r>
    </w:p>
    <w:p>
      <w:r>
        <w:t xml:space="preserve">CD</w:t>
      </w:r>
    </w:p>
    <w:p>
      <w:r>
        <w:rPr>
          <w:b/>
        </w:rPr>
        <w:t xml:space="preserve">Esimerkki 3.915</w:t>
      </w:r>
    </w:p>
    <w:p>
      <w:r>
        <w:t xml:space="preserve">Mikä on seuraavassa kysymyksessä olevan sanan "The" sanan part-of-speech tag: Kuinka monta peliä tämä entinen jalkapalloilija, joka pelasi aikoinaan The Double Bluesissa, pelasi vuonna 2005 ?</w:t>
      </w:r>
    </w:p>
    <w:p>
      <w:r>
        <w:rPr>
          <w:b/>
        </w:rPr>
        <w:t xml:space="preserve">Tulos</w:t>
      </w:r>
    </w:p>
    <w:p>
      <w:r>
        <w:t xml:space="preserve">WRB</w:t>
      </w:r>
    </w:p>
    <w:p>
      <w:r>
        <w:rPr>
          <w:b/>
        </w:rPr>
        <w:t xml:space="preserve">Esimerkki 3.916</w:t>
      </w:r>
    </w:p>
    <w:p>
      <w:r>
        <w:t xml:space="preserve">Mikä on sanan "of" part-of-speech tag seuraavassa kysymyksessä: Mikä on Monica Iagărin ja Kirill Ikonnikovin välillä sen syntymäaika, joka on syntynyt ensin ?</w:t>
      </w:r>
    </w:p>
    <w:p>
      <w:r>
        <w:rPr>
          <w:b/>
        </w:rPr>
        <w:t xml:space="preserve">Tulos</w:t>
      </w:r>
    </w:p>
    <w:p>
      <w:r>
        <w:t xml:space="preserve">NNP</w:t>
      </w:r>
    </w:p>
    <w:p>
      <w:r>
        <w:rPr>
          <w:b/>
        </w:rPr>
        <w:t xml:space="preserve">Esimerkki 3.917</w:t>
      </w:r>
    </w:p>
    <w:p>
      <w:r>
        <w:t xml:space="preserve">Mikä on seuraavassa kysymyksessä esiintyvän sanan "scores" part-of-speech tag: Mikä on sen tanssijan kansallisuus, jolla oli parhaat pisteet verrattuna siihen tanssijaan, jolla oli huonoin keskiarvo ?</w:t>
      </w:r>
    </w:p>
    <w:p>
      <w:r>
        <w:rPr>
          <w:b/>
        </w:rPr>
        <w:t xml:space="preserve">Tulos</w:t>
      </w:r>
    </w:p>
    <w:p>
      <w:r>
        <w:t xml:space="preserve">DT</w:t>
      </w:r>
    </w:p>
    <w:p>
      <w:r>
        <w:rPr>
          <w:b/>
        </w:rPr>
        <w:t xml:space="preserve">Esimerkki 3.918</w:t>
      </w:r>
    </w:p>
    <w:p>
      <w:r>
        <w:t xml:space="preserve">Mikä on seuraavassa kysymyksessä olevan sanan "on" sanan part-of-speech tag: Minkälainen yritys on Pfizer ?</w:t>
      </w:r>
    </w:p>
    <w:p>
      <w:r>
        <w:rPr>
          <w:b/>
        </w:rPr>
        <w:t xml:space="preserve">Tulos</w:t>
      </w:r>
    </w:p>
    <w:p>
      <w:r>
        <w:t xml:space="preserve">IN</w:t>
      </w:r>
    </w:p>
    <w:p>
      <w:r>
        <w:rPr>
          <w:b/>
        </w:rPr>
        <w:t xml:space="preserve">Esimerkki 3.919</w:t>
      </w:r>
    </w:p>
    <w:p>
      <w:r>
        <w:t xml:space="preserve">Mikä on seuraavassa kysymyksessä olevan sanan "on" sanan part-of-speech tag: Millä merellä on Svetlana Abrosimovan kotikaupunki ?</w:t>
      </w:r>
    </w:p>
    <w:p>
      <w:r>
        <w:rPr>
          <w:b/>
        </w:rPr>
        <w:t xml:space="preserve">Tulos</w:t>
      </w:r>
    </w:p>
    <w:p>
      <w:r>
        <w:t xml:space="preserve">NNP</w:t>
      </w:r>
    </w:p>
    <w:p>
      <w:r>
        <w:rPr>
          <w:b/>
        </w:rPr>
        <w:t xml:space="preserve">Esimerkki 3.920</w:t>
      </w:r>
    </w:p>
    <w:p>
      <w:r>
        <w:t xml:space="preserve">Mikä on sanan "," sanan part-of-speech tag seuraavassa kysymyksessä: Mikä on sen koulun aloitusvuosi, jonka LGA:n tärkeimpiä elinkeinoja ovat hiilikaivostoiminta , naudanlihantuotanto , sähköntuotanto , kuivaviljely ja kasteluviljely, kuten sinimailanen ja puuvilla ?</w:t>
      </w:r>
    </w:p>
    <w:p>
      <w:r>
        <w:rPr>
          <w:b/>
        </w:rPr>
        <w:t xml:space="preserve">Tulos</w:t>
      </w:r>
    </w:p>
    <w:p>
      <w:r>
        <w:t xml:space="preserve">IN</w:t>
      </w:r>
    </w:p>
    <w:p>
      <w:r>
        <w:rPr>
          <w:b/>
        </w:rPr>
        <w:t xml:space="preserve">Esimerkki 3.921</w:t>
      </w:r>
    </w:p>
    <w:p>
      <w:r>
        <w:t xml:space="preserve">Mikä on seuraavassa kysymyksessä olevan sanan "born" sanan part-of-speech tag: Missä syntyi keskikenttäpelaaja, jonka pelipaikkanumero on 17 ?</w:t>
      </w:r>
    </w:p>
    <w:p>
      <w:r>
        <w:rPr>
          <w:b/>
        </w:rPr>
        <w:t xml:space="preserve">Tulos</w:t>
      </w:r>
    </w:p>
    <w:p>
      <w:r>
        <w:t xml:space="preserve">IN</w:t>
      </w:r>
    </w:p>
    <w:p>
      <w:r>
        <w:rPr>
          <w:b/>
        </w:rPr>
        <w:t xml:space="preserve">Esimerkki 3.922</w:t>
      </w:r>
    </w:p>
    <w:p>
      <w:r>
        <w:t xml:space="preserve">Mikä on seuraavassa kysymyksessä olevan sanan "Miten" sanan part-of-speech tag: Kuinka monta jäsentä SSNP:hen liittyvä poliittinen puolue sai vuonna 2016 ?</w:t>
      </w:r>
    </w:p>
    <w:p>
      <w:r>
        <w:rPr>
          <w:b/>
        </w:rPr>
        <w:t xml:space="preserve">Tulos</w:t>
      </w:r>
    </w:p>
    <w:p>
      <w:r>
        <w:t xml:space="preserve">DT</w:t>
      </w:r>
    </w:p>
    <w:p>
      <w:r>
        <w:rPr>
          <w:b/>
        </w:rPr>
        <w:t xml:space="preserve">Esimerkki 3.923</w:t>
      </w:r>
    </w:p>
    <w:p>
      <w:r>
        <w:t xml:space="preserve">Mikä on seuraavassa kysymyksessä olevan sanan "cabinet" sanan part-of-speech tag: Mikä on sen ehdokkaan ammatti, jonka vaimo on entinen Nova Scotian MLA ja kabinettiministeri ?</w:t>
      </w:r>
    </w:p>
    <w:p>
      <w:r>
        <w:rPr>
          <w:b/>
        </w:rPr>
        <w:t xml:space="preserve">Tulos</w:t>
      </w:r>
    </w:p>
    <w:p>
      <w:r>
        <w:t xml:space="preserve">DT</w:t>
      </w:r>
    </w:p>
    <w:p>
      <w:r>
        <w:rPr>
          <w:b/>
        </w:rPr>
        <w:t xml:space="preserve">Esimerkki 3.924</w:t>
      </w:r>
    </w:p>
    <w:p>
      <w:r>
        <w:t xml:space="preserve">Mikä on seuraavassa kysymyksessä olevan sanan "station" part-of-speech tag: Minkä radioaseman toimilupa-alueen asukasluku on 122 439 ?</w:t>
      </w:r>
    </w:p>
    <w:p>
      <w:r>
        <w:rPr>
          <w:b/>
        </w:rPr>
        <w:t xml:space="preserve">Tulos</w:t>
      </w:r>
    </w:p>
    <w:p>
      <w:r>
        <w:t xml:space="preserve">IN</w:t>
      </w:r>
    </w:p>
    <w:p>
      <w:r>
        <w:rPr>
          <w:b/>
        </w:rPr>
        <w:t xml:space="preserve">Esimerkki 3.925</w:t>
      </w:r>
    </w:p>
    <w:p>
      <w:r>
        <w:t xml:space="preserve">Mikä on sanan "of" sanan part-of-speech tag seuraavassa kysymyksessä: Mikä kaupunki on sen piirikunnan pääkaupunki, johon Fannie Stebbins Refuge kuuluu ?</w:t>
      </w:r>
    </w:p>
    <w:p>
      <w:r>
        <w:rPr>
          <w:b/>
        </w:rPr>
        <w:t xml:space="preserve">Tulos</w:t>
      </w:r>
    </w:p>
    <w:p>
      <w:r>
        <w:t xml:space="preserve">NNP</w:t>
      </w:r>
    </w:p>
    <w:p>
      <w:r>
        <w:rPr>
          <w:b/>
        </w:rPr>
        <w:t xml:space="preserve">Esimerkki 3.926</w:t>
      </w:r>
    </w:p>
    <w:p>
      <w:r>
        <w:t xml:space="preserve">Mikä on seuraavassa kysymyksessä olevan sanan "jäsen" sanan part-of-speech tag: Milloin listattu rock-genren kappale nousi Billboard Hot 100 -listan 36. sijalle Generation X:n jäsenenä olleen artistin osalta?</w:t>
      </w:r>
    </w:p>
    <w:p>
      <w:r>
        <w:rPr>
          <w:b/>
        </w:rPr>
        <w:t xml:space="preserve">Tulos</w:t>
      </w:r>
    </w:p>
    <w:p>
      <w:r>
        <w:t xml:space="preserve">DT</w:t>
      </w:r>
    </w:p>
    <w:p>
      <w:r>
        <w:rPr>
          <w:b/>
        </w:rPr>
        <w:t xml:space="preserve">Esimerkki 3.927</w:t>
      </w:r>
    </w:p>
    <w:p>
      <w:r>
        <w:t xml:space="preserve">Mikä on seuraavassa kysymyksessä olevan sanan "to" sanan part-of-speech tag: Mikä sijaitsee etelään paikasta, jossa purjehduskilpailut järjestettiin vuonna 1908 ?</w:t>
      </w:r>
    </w:p>
    <w:p>
      <w:r>
        <w:rPr>
          <w:b/>
        </w:rPr>
        <w:t xml:space="preserve">Tulos</w:t>
      </w:r>
    </w:p>
    <w:p>
      <w:r>
        <w:t xml:space="preserve">NN</w:t>
      </w:r>
    </w:p>
    <w:p>
      <w:r>
        <w:rPr>
          <w:b/>
        </w:rPr>
        <w:t xml:space="preserve">Esimerkki 3.928</w:t>
      </w:r>
    </w:p>
    <w:p>
      <w:r>
        <w:t xml:space="preserve">Mikä on seuraavassa kysymyksessä olevan sanan "ovat" sanan part-of-speech tag: Kuinka monta voittajaa on siitä maasta, jonka kakkossijoittajan kotimaasto on Banjican urheilukeskuksen Sportski centar Voždovaciin kuuluva uima-allas ?</w:t>
      </w:r>
    </w:p>
    <w:p>
      <w:r>
        <w:rPr>
          <w:b/>
        </w:rPr>
        <w:t xml:space="preserve">Tulos</w:t>
      </w:r>
    </w:p>
    <w:p>
      <w:r>
        <w:t xml:space="preserve">DT</w:t>
      </w:r>
    </w:p>
    <w:p>
      <w:r>
        <w:rPr>
          <w:b/>
        </w:rPr>
        <w:t xml:space="preserve">Esimerkki 3.929</w:t>
      </w:r>
    </w:p>
    <w:p>
      <w:r>
        <w:t xml:space="preserve">Mikä on seuraavassa kysymyksessä olevan sanan "by" sanan part-of-speech tag: Asking Alexandria- ja We Are Harlot -yhtyeiden laulaja julkaisi soolona cover-kappaleen, jonka musiikillisesti kirjoittivat Glen Ballard ja Siedah Garrett , ja jonka tuotti mikä henkilö , yhdessä Michael Jacksonin kanssa ?</w:t>
      </w:r>
    </w:p>
    <w:p>
      <w:r>
        <w:rPr>
          <w:b/>
        </w:rPr>
        <w:t xml:space="preserve">Tulos</w:t>
      </w:r>
    </w:p>
    <w:p>
      <w:r>
        <w:t xml:space="preserve">NNS</w:t>
      </w:r>
    </w:p>
    <w:p>
      <w:r>
        <w:rPr>
          <w:b/>
        </w:rPr>
        <w:t xml:space="preserve">Esimerkki 3.930</w:t>
      </w:r>
    </w:p>
    <w:p>
      <w:r>
        <w:t xml:space="preserve">Mikä on seuraavassa kysymyksessä olevan sanan "show" sanan part-of-speech tag: Fran Kranz näyttelee Fran Kranzia sarjassa, jossa näyttelee tohtori Joan Watsonia ?</w:t>
      </w:r>
    </w:p>
    <w:p>
      <w:r>
        <w:rPr>
          <w:b/>
        </w:rPr>
        <w:t xml:space="preserve">Tulos</w:t>
      </w:r>
    </w:p>
    <w:p>
      <w:r>
        <w:t xml:space="preserve">DT</w:t>
      </w:r>
    </w:p>
    <w:p>
      <w:r>
        <w:rPr>
          <w:b/>
        </w:rPr>
        <w:t xml:space="preserve">Esimerkki 3.931</w:t>
      </w:r>
    </w:p>
    <w:p>
      <w:r>
        <w:t xml:space="preserve">Mikä on seuraavassa kysymyksessä olevan sanan "(" sanan part-of-speech tag: Kuinka monta vuonna 2011 hankittua pelaajaa oli puolustajia ( D ) ?</w:t>
      </w:r>
    </w:p>
    <w:p>
      <w:r>
        <w:rPr>
          <w:b/>
        </w:rPr>
        <w:t xml:space="preserve">Tulos</w:t>
      </w:r>
    </w:p>
    <w:p>
      <w:r>
        <w:t xml:space="preserve">NNS</w:t>
      </w:r>
    </w:p>
    <w:p>
      <w:r>
        <w:rPr>
          <w:b/>
        </w:rPr>
        <w:t xml:space="preserve">Esimerkki 3.932</w:t>
      </w:r>
    </w:p>
    <w:p>
      <w:r>
        <w:t xml:space="preserve">Mikä on sanan "the" sanan part-of-speech tag seuraavassa kysymyksessä: Mikä on Hamtramckin paikkakunnan asukasluku vuonna 2018 ?</w:t>
      </w:r>
    </w:p>
    <w:p>
      <w:r>
        <w:rPr>
          <w:b/>
        </w:rPr>
        <w:t xml:space="preserve">Tulos</w:t>
      </w:r>
    </w:p>
    <w:p>
      <w:r>
        <w:t xml:space="preserve">JJ</w:t>
      </w:r>
    </w:p>
    <w:p>
      <w:r>
        <w:rPr>
          <w:b/>
        </w:rPr>
        <w:t xml:space="preserve">Esimerkki 3.933</w:t>
      </w:r>
    </w:p>
    <w:p>
      <w:r>
        <w:t xml:space="preserve">Mikä on seuraavassa kysymyksessä olevan sanan "pois" sanan part-of-speech tag: Tämä kunniasisko kuoli 15. kesäkuuta 1996 ja hänet tunnetaan parhaiten New Orleans -tyylisestä musiikista ?</w:t>
      </w:r>
    </w:p>
    <w:p>
      <w:r>
        <w:rPr>
          <w:b/>
        </w:rPr>
        <w:t xml:space="preserve">Tulos</w:t>
      </w:r>
    </w:p>
    <w:p>
      <w:r>
        <w:t xml:space="preserve">CD</w:t>
      </w:r>
    </w:p>
    <w:p>
      <w:r>
        <w:rPr>
          <w:b/>
        </w:rPr>
        <w:t xml:space="preserve">Esimerkki 3.934</w:t>
      </w:r>
    </w:p>
    <w:p>
      <w:r>
        <w:t xml:space="preserve">Mikä on seuraavassa kysymyksessä olevan sanan "with" sanan part-of-speech tag: Mikä on ARTSiin liittyvän henkilön koko nimi ?</w:t>
      </w:r>
    </w:p>
    <w:p>
      <w:r>
        <w:rPr>
          <w:b/>
        </w:rPr>
        <w:t xml:space="preserve">Tulos</w:t>
      </w:r>
    </w:p>
    <w:p>
      <w:r>
        <w:t xml:space="preserve">DT</w:t>
      </w:r>
    </w:p>
    <w:p>
      <w:r>
        <w:rPr>
          <w:b/>
        </w:rPr>
        <w:t xml:space="preserve">Esimerkki 3.935</w:t>
      </w:r>
    </w:p>
    <w:p>
      <w:r>
        <w:t xml:space="preserve">Mikä on seuraavassa kysymyksessä olevan sanan "populous" sanan part-of-speech tag: Kenen kanssa tällä saksalaisella näyttelijättärellä oli suhde , joka kuoli tänään tässä Euroopan unionin väkirikkaimmassa kaupungissa ?</w:t>
      </w:r>
    </w:p>
    <w:p>
      <w:r>
        <w:rPr>
          <w:b/>
        </w:rPr>
        <w:t xml:space="preserve">Tulos</w:t>
      </w:r>
    </w:p>
    <w:p>
      <w:r>
        <w:t xml:space="preserve">WP</w:t>
      </w:r>
    </w:p>
    <w:p>
      <w:r>
        <w:rPr>
          <w:b/>
        </w:rPr>
        <w:t xml:space="preserve">Esimerkki 3.936</w:t>
      </w:r>
    </w:p>
    <w:p>
      <w:r>
        <w:t xml:space="preserve">Mikä on seuraavassa kysymyksessä olevan sanan "The" sanan part-of-speech tag: Minkä tyyppistä lisenssiä käyttää maailman kolmanneksi kannettavimmaksi ohjelmaksi kuvattu sovellus ?</w:t>
      </w:r>
    </w:p>
    <w:p>
      <w:r>
        <w:rPr>
          <w:b/>
        </w:rPr>
        <w:t xml:space="preserve">Tulos</w:t>
      </w:r>
    </w:p>
    <w:p>
      <w:r>
        <w:t xml:space="preserve">NN</w:t>
      </w:r>
    </w:p>
    <w:p>
      <w:r>
        <w:rPr>
          <w:b/>
        </w:rPr>
        <w:t xml:space="preserve">Esimerkki 3.937</w:t>
      </w:r>
    </w:p>
    <w:p>
      <w:r>
        <w:t xml:space="preserve">Mikä on sanan "Texas" sanan part-of-speech tag seuraavassa kysymyksessä: Mikä on Teksasin maatalousministeriön päälakimiehenä toimivan henkilön luokkavuosi ?</w:t>
      </w:r>
    </w:p>
    <w:p>
      <w:r>
        <w:rPr>
          <w:b/>
        </w:rPr>
        <w:t xml:space="preserve">Tulos</w:t>
      </w:r>
    </w:p>
    <w:p>
      <w:r>
        <w:t xml:space="preserve">WP</w:t>
      </w:r>
    </w:p>
    <w:p>
      <w:r>
        <w:rPr>
          <w:b/>
        </w:rPr>
        <w:t xml:space="preserve">Esimerkki 3.938</w:t>
      </w:r>
    </w:p>
    <w:p>
      <w:r>
        <w:t xml:space="preserve">Mikä on sanan "temppeli" sanan part-of-speech tag seuraavassa kysymyksessä: Mikä on sen temppelin honzon, jota parhaillaan kunnostetaan vuoden 2020 olympialaisia varten ?</w:t>
      </w:r>
    </w:p>
    <w:p>
      <w:r>
        <w:rPr>
          <w:b/>
        </w:rPr>
        <w:t xml:space="preserve">Tulos</w:t>
      </w:r>
    </w:p>
    <w:p>
      <w:r>
        <w:t xml:space="preserve">WP</w:t>
      </w:r>
    </w:p>
    <w:p>
      <w:r>
        <w:rPr>
          <w:b/>
        </w:rPr>
        <w:t xml:space="preserve">Esimerkki 3.939</w:t>
      </w:r>
    </w:p>
    <w:p>
      <w:r>
        <w:t xml:space="preserve">Mikä on seuraavassa kysymyksessä olevan sanan "the" sanan part-of-speech tag: Kuinka monta urheilulajia järjesti tapahtumia Djurgårdenin saaren pohjoisella rantaviivalla sijaitsevassa tapahtumapaikassa ?</w:t>
      </w:r>
    </w:p>
    <w:p>
      <w:r>
        <w:rPr>
          <w:b/>
        </w:rPr>
        <w:t xml:space="preserve">Tulos</w:t>
      </w:r>
    </w:p>
    <w:p>
      <w:r>
        <w:t xml:space="preserve">NNS</w:t>
      </w:r>
    </w:p>
    <w:p>
      <w:r>
        <w:rPr>
          <w:b/>
        </w:rPr>
        <w:t xml:space="preserve">Esimerkki 3.940</w:t>
      </w:r>
    </w:p>
    <w:p>
      <w:r>
        <w:t xml:space="preserve">Mikä on sanan "match" sanan part-of-speech tag seuraavassa kysymyksessä: Mikä on 23. joulukuuta 1983 syntyneen pelaajan ottelupäivä ?</w:t>
      </w:r>
    </w:p>
    <w:p>
      <w:r>
        <w:rPr>
          <w:b/>
        </w:rPr>
        <w:t xml:space="preserve">Tulos</w:t>
      </w:r>
    </w:p>
    <w:p>
      <w:r>
        <w:t xml:space="preserve">WP</w:t>
      </w:r>
    </w:p>
    <w:p>
      <w:r>
        <w:rPr>
          <w:b/>
        </w:rPr>
        <w:t xml:space="preserve">Esimerkki 3.941</w:t>
      </w:r>
    </w:p>
    <w:p>
      <w:r>
        <w:t xml:space="preserve">Mikä on seuraavassa kysymyksessä olevan sanan "on" sanan part-of-speech tag: Mikä on sen oppilaitoksen lempinimi, jossa on noin 5400 perustutkinto-opiskelijaa ja noin 3300 jatko-opiskelijaa ?</w:t>
      </w:r>
    </w:p>
    <w:p>
      <w:r>
        <w:rPr>
          <w:b/>
        </w:rPr>
        <w:t xml:space="preserve">Tulos</w:t>
      </w:r>
    </w:p>
    <w:p>
      <w:r>
        <w:t xml:space="preserve">RB</w:t>
      </w:r>
    </w:p>
    <w:p>
      <w:r>
        <w:rPr>
          <w:b/>
        </w:rPr>
        <w:t xml:space="preserve">Esimerkki 3.942</w:t>
      </w:r>
    </w:p>
    <w:p>
      <w:r>
        <w:t xml:space="preserve">Mikä on seuraavassa kysymyksessä esiintyvän sanan "urheilija" puhekielinen tunniste: Mikä on sen urheilijan nimi, jonka lajissa on myönnetty vain yksi pronssimitali ?</w:t>
      </w:r>
    </w:p>
    <w:p>
      <w:r>
        <w:rPr>
          <w:b/>
        </w:rPr>
        <w:t xml:space="preserve">Tulos</w:t>
      </w:r>
    </w:p>
    <w:p>
      <w:r>
        <w:t xml:space="preserve">WP$</w:t>
      </w:r>
    </w:p>
    <w:p>
      <w:r>
        <w:rPr>
          <w:b/>
        </w:rPr>
        <w:t xml:space="preserve">Esimerkki 3.943</w:t>
      </w:r>
    </w:p>
    <w:p>
      <w:r>
        <w:t xml:space="preserve">Mikä on sanan "harvoin" sanan part-of-speech tag seuraavassa kysymyksessä: Mitkä muut kuin jalkapallolajit käyttävät harvoin NCAA:n jalkapallokohtaista stadionia, jonka kapasiteetti on suurempi kuin Bill Armstrong Stadiumin ?</w:t>
      </w:r>
    </w:p>
    <w:p>
      <w:r>
        <w:rPr>
          <w:b/>
        </w:rPr>
        <w:t xml:space="preserve">Tulos</w:t>
      </w:r>
    </w:p>
    <w:p>
      <w:r>
        <w:t xml:space="preserve">JJ</w:t>
      </w:r>
    </w:p>
    <w:p>
      <w:r>
        <w:rPr>
          <w:b/>
        </w:rPr>
        <w:t xml:space="preserve">Esimerkki 3.944</w:t>
      </w:r>
    </w:p>
    <w:p>
      <w:r>
        <w:t xml:space="preserve">Mikä on sanan "," sanan part-of-speech tag seuraavassa kysymyksessä: Kuka oli vapaana oleva presidentti, jonka seuraaja kuoli 18. maaliskuuta 1863 ?</w:t>
      </w:r>
    </w:p>
    <w:p>
      <w:r>
        <w:rPr>
          <w:b/>
        </w:rPr>
        <w:t xml:space="preserve">Tulos</w:t>
      </w:r>
    </w:p>
    <w:p>
      <w:r>
        <w:t xml:space="preserve">NNP</w:t>
      </w:r>
    </w:p>
    <w:p>
      <w:r>
        <w:rPr>
          <w:b/>
        </w:rPr>
        <w:t xml:space="preserve">Esimerkki 3.945</w:t>
      </w:r>
    </w:p>
    <w:p>
      <w:r>
        <w:t xml:space="preserve">Mikä on sanan "the" sanan part-of-speech tag seuraavassa kysymyksessä: Parhaan lyhytelokuvan Oscar-palkinnon vuonna 2001 voittanut , ohjasi elämäkertaelokuvan natsipuolueen jäsenestä, joka pelasti kuinka monta kiinalaista verilöylyltä vuosina 1937-38 ?</w:t>
      </w:r>
    </w:p>
    <w:p>
      <w:r>
        <w:rPr>
          <w:b/>
        </w:rPr>
        <w:t xml:space="preserve">Tulos</w:t>
      </w:r>
    </w:p>
    <w:p>
      <w:r>
        <w:t xml:space="preserve">IN</w:t>
      </w:r>
    </w:p>
    <w:p>
      <w:r>
        <w:rPr>
          <w:b/>
        </w:rPr>
        <w:t xml:space="preserve">Esimerkki 3.946</w:t>
      </w:r>
    </w:p>
    <w:p>
      <w:r>
        <w:t xml:space="preserve">Mikä on seuraavassa kysymyksessä olevan sanan "hallitus" sanan part-of-speech tag: Kuka voitti paikkansa Kanadan alahuoneessa vuonna 1953 puolueella, joka muodosti Pohjois-Amerikan ensimmäisen sosialidemokraattisen hallituksen ?</w:t>
      </w:r>
    </w:p>
    <w:p>
      <w:r>
        <w:rPr>
          <w:b/>
        </w:rPr>
        <w:t xml:space="preserve">Tulos</w:t>
      </w:r>
    </w:p>
    <w:p>
      <w:r>
        <w:t xml:space="preserve">JJ</w:t>
      </w:r>
    </w:p>
    <w:p>
      <w:r>
        <w:rPr>
          <w:b/>
        </w:rPr>
        <w:t xml:space="preserve">Esimerkki 3.947</w:t>
      </w:r>
    </w:p>
    <w:p>
      <w:r>
        <w:t xml:space="preserve">Mikä on seuraavassa kysymyksessä olevan sanan "koulu" sanan part-of-speech tag: Kuinka monta palkintoa koulu sai viimeisimmän valmistujaisjuhlansa vuonna 2011 ?</w:t>
      </w:r>
    </w:p>
    <w:p>
      <w:r>
        <w:rPr>
          <w:b/>
        </w:rPr>
        <w:t xml:space="preserve">Tulos</w:t>
      </w:r>
    </w:p>
    <w:p>
      <w:r>
        <w:t xml:space="preserve">TO</w:t>
      </w:r>
    </w:p>
    <w:p>
      <w:r>
        <w:rPr>
          <w:b/>
        </w:rPr>
        <w:t xml:space="preserve">Esimerkki 3.948</w:t>
      </w:r>
    </w:p>
    <w:p>
      <w:r>
        <w:t xml:space="preserve">Mikä on sanan "the" sanan part-of-speech tag seuraavassa kysymyksessä: Kuka kirjoitti musikaalin, jossa Patrick Wilson esitti Chris Kelleriä vuosina 2008-2009 ?</w:t>
      </w:r>
    </w:p>
    <w:p>
      <w:r>
        <w:rPr>
          <w:b/>
        </w:rPr>
        <w:t xml:space="preserve">Tulos</w:t>
      </w:r>
    </w:p>
    <w:p>
      <w:r>
        <w:t xml:space="preserve">VBD</w:t>
      </w:r>
    </w:p>
    <w:p>
      <w:r>
        <w:rPr>
          <w:b/>
        </w:rPr>
        <w:t xml:space="preserve">Esimerkki 3.949</w:t>
      </w:r>
    </w:p>
    <w:p>
      <w:r>
        <w:t xml:space="preserve">Mikä on sanan "the" sanan part-of-speech tag seuraavassa kysymyksessä: Minä vuonna suuri tulipalo iski Botínin pankkiirisuvun kotikaupunkiin ?</w:t>
      </w:r>
    </w:p>
    <w:p>
      <w:r>
        <w:rPr>
          <w:b/>
        </w:rPr>
        <w:t xml:space="preserve">Tulos</w:t>
      </w:r>
    </w:p>
    <w:p>
      <w:r>
        <w:t xml:space="preserve">NNP</w:t>
      </w:r>
    </w:p>
    <w:p>
      <w:r>
        <w:rPr>
          <w:b/>
        </w:rPr>
        <w:t xml:space="preserve">Esimerkki 3.950</w:t>
      </w:r>
    </w:p>
    <w:p>
      <w:r>
        <w:t xml:space="preserve">Mikä on sanan "suurin" part-of-speech tag seuraavassa kysymyksessä: Mikä on sen koripallojoukkueen nimi, joka pelaa Serbian kolmanneksi suurimmassa kaupungissa ?</w:t>
      </w:r>
    </w:p>
    <w:p>
      <w:r>
        <w:rPr>
          <w:b/>
        </w:rPr>
        <w:t xml:space="preserve">Tulos</w:t>
      </w:r>
    </w:p>
    <w:p>
      <w:r>
        <w:t xml:space="preserve">IN</w:t>
      </w:r>
    </w:p>
    <w:p>
      <w:r>
        <w:rPr>
          <w:b/>
        </w:rPr>
        <w:t xml:space="preserve">Esimerkki 3.951</w:t>
      </w:r>
    </w:p>
    <w:p>
      <w:r>
        <w:t xml:space="preserve">Mikä on seuraavassa kysymyksessä olevan sanan "vuosi" sanan part-of-speech tag: Mikä on 23. toukokuuta 1931 syntyneen alumnin luokkavuosi?</w:t>
      </w:r>
    </w:p>
    <w:p>
      <w:r>
        <w:rPr>
          <w:b/>
        </w:rPr>
        <w:t xml:space="preserve">Tulos</w:t>
      </w:r>
    </w:p>
    <w:p>
      <w:r>
        <w:t xml:space="preserve">DT</w:t>
      </w:r>
    </w:p>
    <w:p>
      <w:r>
        <w:rPr>
          <w:b/>
        </w:rPr>
        <w:t xml:space="preserve">Esimerkki 3.952</w:t>
      </w:r>
    </w:p>
    <w:p>
      <w:r>
        <w:t xml:space="preserve">Mikä on sanan "verson" sanan part-of-speech tag seuraavassa kysymyksessä: Mikä on 113 207 henkilön sukunimen anglisoitu versio vuonna 2012 ?</w:t>
      </w:r>
    </w:p>
    <w:p>
      <w:r>
        <w:rPr>
          <w:b/>
        </w:rPr>
        <w:t xml:space="preserve">Tulos</w:t>
      </w:r>
    </w:p>
    <w:p>
      <w:r>
        <w:t xml:space="preserve">CD</w:t>
      </w:r>
    </w:p>
    <w:p>
      <w:r>
        <w:rPr>
          <w:b/>
        </w:rPr>
        <w:t xml:space="preserve">Esimerkki 3.953</w:t>
      </w:r>
    </w:p>
    <w:p>
      <w:r>
        <w:t xml:space="preserve">Mikä on seuraavassa kysymyksessä olevan sanan "the" sanan part-of-speech tag: Nama Nageswara Raon vaalipiirille , Mikä on varattu vaalipiiri ?</w:t>
      </w:r>
    </w:p>
    <w:p>
      <w:r>
        <w:rPr>
          <w:b/>
        </w:rPr>
        <w:t xml:space="preserve">Tulos</w:t>
      </w:r>
    </w:p>
    <w:p>
      <w:r>
        <w:t xml:space="preserve">VBN</w:t>
      </w:r>
    </w:p>
    <w:p>
      <w:r>
        <w:rPr>
          <w:b/>
        </w:rPr>
        <w:t xml:space="preserve">Esimerkki 3.954</w:t>
      </w:r>
    </w:p>
    <w:p>
      <w:r>
        <w:t xml:space="preserve">Mikä on seuraavassa kysymyksessä olevan sanan "olivat" sanan part-of-speech tag: Kuinka monta pistettä sai joukkue maasta, joka on parlamentaarinen yhtenäisdemokratia ja perustuslaillinen monarkia ?</w:t>
      </w:r>
    </w:p>
    <w:p>
      <w:r>
        <w:rPr>
          <w:b/>
        </w:rPr>
        <w:t xml:space="preserve">Tulos</w:t>
      </w:r>
    </w:p>
    <w:p>
      <w:r>
        <w:t xml:space="preserve">NN</w:t>
      </w:r>
    </w:p>
    <w:p>
      <w:r>
        <w:rPr>
          <w:b/>
        </w:rPr>
        <w:t xml:space="preserve">Esimerkki 3.955</w:t>
      </w:r>
    </w:p>
    <w:p>
      <w:r>
        <w:t xml:space="preserve">Mikä on sanan "a" sanan part-of-speech tag seuraavassa kysymyksessä: Mikä on ruokalaji, jonka mukana on peräisin paikasta, jossa pääuskonto on luterilainen kristinusko ?</w:t>
      </w:r>
    </w:p>
    <w:p>
      <w:r>
        <w:rPr>
          <w:b/>
        </w:rPr>
        <w:t xml:space="preserve">Tulos</w:t>
      </w:r>
    </w:p>
    <w:p>
      <w:r>
        <w:t xml:space="preserve">VBZ</w:t>
      </w:r>
    </w:p>
    <w:p>
      <w:r>
        <w:rPr>
          <w:b/>
        </w:rPr>
        <w:t xml:space="preserve">Esimerkki 3.956</w:t>
      </w:r>
    </w:p>
    <w:p>
      <w:r>
        <w:t xml:space="preserve">Mikä on sanan "2007" sanan part-of-speech tag seuraavassa kysymyksessä: Kuka näyttelee Addie Singeriä sarjassa, jossa Bailee Madison näytteli nuorta Addie Singeriä vuonna 2007 ?</w:t>
      </w:r>
    </w:p>
    <w:p>
      <w:r>
        <w:rPr>
          <w:b/>
        </w:rPr>
        <w:t xml:space="preserve">Tulos</w:t>
      </w:r>
    </w:p>
    <w:p>
      <w:r>
        <w:t xml:space="preserve">VBZ</w:t>
      </w:r>
    </w:p>
    <w:p>
      <w:r>
        <w:rPr>
          <w:b/>
        </w:rPr>
        <w:t xml:space="preserve">Esimerkki 3.957</w:t>
      </w:r>
    </w:p>
    <w:p>
      <w:r>
        <w:t xml:space="preserve">Mikä on seuraavassa kysymyksessä olevan sanan "että" sanan part-of-speech tag: Mikä on sen valtion nimi, joka muodostettiin vuonna 1199 Ala-Isenburgiksi ja Isenburg-Braunsbergiksi jakautuneeseen paikkaan ?</w:t>
      </w:r>
    </w:p>
    <w:p>
      <w:r>
        <w:rPr>
          <w:b/>
        </w:rPr>
        <w:t xml:space="preserve">Tulos</w:t>
      </w:r>
    </w:p>
    <w:p>
      <w:r>
        <w:t xml:space="preserve">IN</w:t>
      </w:r>
    </w:p>
    <w:p>
      <w:r>
        <w:rPr>
          <w:b/>
        </w:rPr>
        <w:t xml:space="preserve">Esimerkki 3.958</w:t>
      </w:r>
    </w:p>
    <w:p>
      <w:r>
        <w:t xml:space="preserve">Mikä on sanan "the" part-of-speech tag seuraavassa kysymyksessä: Mikä on 12. lokakuuta 1971 syntyneen henkilön rikoksen kuvaus ?</w:t>
      </w:r>
    </w:p>
    <w:p>
      <w:r>
        <w:rPr>
          <w:b/>
        </w:rPr>
        <w:t xml:space="preserve">Tulos</w:t>
      </w:r>
    </w:p>
    <w:p>
      <w:r>
        <w:t xml:space="preserve">IN</w:t>
      </w:r>
    </w:p>
    <w:p>
      <w:r>
        <w:rPr>
          <w:b/>
        </w:rPr>
        <w:t xml:space="preserve">Esimerkki 3.959</w:t>
      </w:r>
    </w:p>
    <w:p>
      <w:r>
        <w:t xml:space="preserve">Mikä on seuraavassa kysymyksessä olevan sanan "with" sanan part-of-speech tag: Minkä ohjelman kirjeenvaihtaja on henkilö, joka juonsi 9. elokuuta lähetetyn jakson yhdessä Kelly Ripan kanssa ?</w:t>
      </w:r>
    </w:p>
    <w:p>
      <w:r>
        <w:rPr>
          <w:b/>
        </w:rPr>
        <w:t xml:space="preserve">Tulos</w:t>
      </w:r>
    </w:p>
    <w:p>
      <w:r>
        <w:t xml:space="preserve">NN</w:t>
      </w:r>
    </w:p>
    <w:p>
      <w:r>
        <w:rPr>
          <w:b/>
        </w:rPr>
        <w:t xml:space="preserve">Esimerkki 3.960</w:t>
      </w:r>
    </w:p>
    <w:p>
      <w:r>
        <w:t xml:space="preserve">Mikä on seuraavassa kysymyksessä olevan sanan "the" sanan part-of-speech tag: Missä vuonna Kamen Rider -sarjan kuudes ohjelma esitettiin Mainichi Broadcasting System -kanavalla ?</w:t>
      </w:r>
    </w:p>
    <w:p>
      <w:r>
        <w:rPr>
          <w:b/>
        </w:rPr>
        <w:t xml:space="preserve">Tulos</w:t>
      </w:r>
    </w:p>
    <w:p>
      <w:r>
        <w:t xml:space="preserve">NNP</w:t>
      </w:r>
    </w:p>
    <w:p>
      <w:r>
        <w:rPr>
          <w:b/>
        </w:rPr>
        <w:t xml:space="preserve">Esimerkki 3.961</w:t>
      </w:r>
    </w:p>
    <w:p>
      <w:r>
        <w:t xml:space="preserve">Mikä on seuraavassa kysymyksessä olevan sanan "on" sanan part-of-speech tag: Mikä on se postinumeroalue, jonka paikallishallintoalue muodostettiin vuonna 1974 ?</w:t>
      </w:r>
    </w:p>
    <w:p>
      <w:r>
        <w:rPr>
          <w:b/>
        </w:rPr>
        <w:t xml:space="preserve">Tulos</w:t>
      </w:r>
    </w:p>
    <w:p>
      <w:r>
        <w:t xml:space="preserve">VBD</w:t>
      </w:r>
    </w:p>
    <w:p>
      <w:r>
        <w:rPr>
          <w:b/>
        </w:rPr>
        <w:t xml:space="preserve">Esimerkki 3.962</w:t>
      </w:r>
    </w:p>
    <w:p>
      <w:r>
        <w:t xml:space="preserve">Mikä on seuraavassa kysymyksessä olevan sanan "the" sanan part-of-speech tag: Minkä mitalin juoksija, joka juoksi 3000 metrin estejuoksun ajalla 9.00,85 Monacossa, voitti vuoden 2017 MM-kilpailuissa ?</w:t>
      </w:r>
    </w:p>
    <w:p>
      <w:r>
        <w:rPr>
          <w:b/>
        </w:rPr>
        <w:t xml:space="preserve">Tulos</w:t>
      </w:r>
    </w:p>
    <w:p>
      <w:r>
        <w:t xml:space="preserve">WP</w:t>
      </w:r>
    </w:p>
    <w:p>
      <w:r>
        <w:rPr>
          <w:b/>
        </w:rPr>
        <w:t xml:space="preserve">Esimerkki 3.963</w:t>
      </w:r>
    </w:p>
    <w:p>
      <w:r>
        <w:t xml:space="preserve">Mikä on seuraavassa kysymyksessä olevan sanan "Mitä" sanan part-of-speech tag: Minkä sarjan kautta tunnettiin vuosina 1918-1976 elänyt unkarilaisjuutalainen näyttelijä ?</w:t>
      </w:r>
    </w:p>
    <w:p>
      <w:r>
        <w:rPr>
          <w:b/>
        </w:rPr>
        <w:t xml:space="preserve">Tulos</w:t>
      </w:r>
    </w:p>
    <w:p>
      <w:r>
        <w:t xml:space="preserve">NNP</w:t>
      </w:r>
    </w:p>
    <w:p>
      <w:r>
        <w:rPr>
          <w:b/>
        </w:rPr>
        <w:t xml:space="preserve">Esimerkki 3.964</w:t>
      </w:r>
    </w:p>
    <w:p>
      <w:r>
        <w:t xml:space="preserve">Mikä on sanan "Jose" sanan part-of-speech tag seuraavassa kysymyksessä: Kalifornian San Josessa syntynyt ja kasvanut pelaaja pelasi NFL-joukkueessa, joka salli kuinka monta touchdownia muille joukkueille ?</w:t>
      </w:r>
    </w:p>
    <w:p>
      <w:r>
        <w:rPr>
          <w:b/>
        </w:rPr>
        <w:t xml:space="preserve">Tulos</w:t>
      </w:r>
    </w:p>
    <w:p>
      <w:r>
        <w:t xml:space="preserve">NNS</w:t>
      </w:r>
    </w:p>
    <w:p>
      <w:r>
        <w:rPr>
          <w:b/>
        </w:rPr>
        <w:t xml:space="preserve">Esimerkki 3.965</w:t>
      </w:r>
    </w:p>
    <w:p>
      <w:r>
        <w:t xml:space="preserve">Mikä on sanan "of" sanan part-of-speech tag seuraavassa kysymyksessä: Mikä on sen painijan syntymäaika, joka on voittanut eniten Money in the Bank -otteluita ?</w:t>
      </w:r>
    </w:p>
    <w:p>
      <w:r>
        <w:rPr>
          <w:b/>
        </w:rPr>
        <w:t xml:space="preserve">Tulos</w:t>
      </w:r>
    </w:p>
    <w:p>
      <w:r>
        <w:t xml:space="preserve">WP</w:t>
      </w:r>
    </w:p>
    <w:p>
      <w:r>
        <w:rPr>
          <w:b/>
        </w:rPr>
        <w:t xml:space="preserve">Esimerkki 3.966</w:t>
      </w:r>
    </w:p>
    <w:p>
      <w:r>
        <w:t xml:space="preserve">Mikä on seuraavassa kysymyksessä olevan sanan "joki" sanan part-of-speech tag: Minkä joen rannalla sijaitsee college, jossa Nicky Blair opiskelee?</w:t>
      </w:r>
    </w:p>
    <w:p>
      <w:r>
        <w:rPr>
          <w:b/>
        </w:rPr>
        <w:t xml:space="preserve">Tulos</w:t>
      </w:r>
    </w:p>
    <w:p>
      <w:r>
        <w:t xml:space="preserve">IN</w:t>
      </w:r>
    </w:p>
    <w:p>
      <w:r>
        <w:rPr>
          <w:b/>
        </w:rPr>
        <w:t xml:space="preserve">Esimerkki 3.967</w:t>
      </w:r>
    </w:p>
    <w:p>
      <w:r>
        <w:t xml:space="preserve">Mikä on seuraavassa kysymyksessä olevan sanan "the" sanan part-of-speech tag: Milloin Elmwood-East Kildonanin kaupunginvaltuutetun käyttämä numero kunnioitettiin ?</w:t>
      </w:r>
    </w:p>
    <w:p>
      <w:r>
        <w:rPr>
          <w:b/>
        </w:rPr>
        <w:t xml:space="preserve">Tulos</w:t>
      </w:r>
    </w:p>
    <w:p>
      <w:r>
        <w:t xml:space="preserve">WRB</w:t>
      </w:r>
    </w:p>
    <w:p>
      <w:r>
        <w:rPr>
          <w:b/>
        </w:rPr>
        <w:t xml:space="preserve">Esimerkki 3.968</w:t>
      </w:r>
    </w:p>
    <w:p>
      <w:r>
        <w:t xml:space="preserve">Mikä on seuraavassa kysymyksessä olevan sanan "from" sanan part-of-speech tag: Mistä seurasta 24. syyskuuta 1979 Malakassa syntynyt pelaaja siirtyi ?</w:t>
      </w:r>
    </w:p>
    <w:p>
      <w:r>
        <w:rPr>
          <w:b/>
        </w:rPr>
        <w:t xml:space="preserve">Tulos</w:t>
      </w:r>
    </w:p>
    <w:p>
      <w:r>
        <w:t xml:space="preserve">JJ</w:t>
      </w:r>
    </w:p>
    <w:p>
      <w:r>
        <w:rPr>
          <w:b/>
        </w:rPr>
        <w:t xml:space="preserve">Esimerkki 3.969</w:t>
      </w:r>
    </w:p>
    <w:p>
      <w:r>
        <w:t xml:space="preserve">Mikä on seuraavassa kysymyksessä olevan sanan "miten" sanan part-of-speech tag: Olympiakisojen aikana , , kuinka monta kansakuntaa kilpaili ?</w:t>
      </w:r>
    </w:p>
    <w:p>
      <w:r>
        <w:rPr>
          <w:b/>
        </w:rPr>
        <w:t xml:space="preserve">Tulos</w:t>
      </w:r>
    </w:p>
    <w:p>
      <w:r>
        <w:t xml:space="preserve">,</w:t>
      </w:r>
    </w:p>
    <w:p>
      <w:r>
        <w:rPr>
          <w:b/>
        </w:rPr>
        <w:t xml:space="preserve">Esimerkki 3.970</w:t>
      </w:r>
    </w:p>
    <w:p>
      <w:r>
        <w:t xml:space="preserve">Mikä on seuraavassa kysymyksessä olevan sanan "Boston" puhekielinen tunniste: Kuinka kauan kestää ajaa Bostonista yliopistoon, jossa Alfred Fincher opiskelee ?</w:t>
      </w:r>
    </w:p>
    <w:p>
      <w:r>
        <w:rPr>
          <w:b/>
        </w:rPr>
        <w:t xml:space="preserve">Tulos</w:t>
      </w:r>
    </w:p>
    <w:p>
      <w:r>
        <w:t xml:space="preserve">PRP</w:t>
      </w:r>
    </w:p>
    <w:p>
      <w:r>
        <w:rPr>
          <w:b/>
        </w:rPr>
        <w:t xml:space="preserve">Esimerkki 3.971</w:t>
      </w:r>
    </w:p>
    <w:p>
      <w:r>
        <w:t xml:space="preserve">Mikä on seuraavassa kysymyksessä olevan sanan "as" sanan part-of-speech tag: Mikä on historiallisen paikan päivämäärä, joka on historiallisesti ja arkkitehtonisesti merkittävä ehjänä ja omaleimaisena esimerkkinä 1900-luvun vaihteen asukaspuistojen kehittämisestä ?</w:t>
      </w:r>
    </w:p>
    <w:p>
      <w:r>
        <w:rPr>
          <w:b/>
        </w:rPr>
        <w:t xml:space="preserve">Tulos</w:t>
      </w:r>
    </w:p>
    <w:p>
      <w:r>
        <w:t xml:space="preserve">NN</w:t>
      </w:r>
    </w:p>
    <w:p>
      <w:r>
        <w:rPr>
          <w:b/>
        </w:rPr>
        <w:t xml:space="preserve">Esimerkki 3.972</w:t>
      </w:r>
    </w:p>
    <w:p>
      <w:r>
        <w:t xml:space="preserve">Mikä on sanan "the" part-of-speech tag seuraavassa kysymyksessä: Kuka on 20. syyskuuta 1748 syntyneen vacatorin seuraaja ?</w:t>
      </w:r>
    </w:p>
    <w:p>
      <w:r>
        <w:rPr>
          <w:b/>
        </w:rPr>
        <w:t xml:space="preserve">Tulos</w:t>
      </w:r>
    </w:p>
    <w:p>
      <w:r>
        <w:t xml:space="preserve">NN</w:t>
      </w:r>
    </w:p>
    <w:p>
      <w:r>
        <w:rPr>
          <w:b/>
        </w:rPr>
        <w:t xml:space="preserve">Esimerkki 3.973</w:t>
      </w:r>
    </w:p>
    <w:p>
      <w:r>
        <w:t xml:space="preserve">Mikä on seuraavassa kysymyksessä olevan sanan "25" sanan part-of-speech tag: Mikä on myynnin ero 25 ja 1989 välillä ?</w:t>
      </w:r>
    </w:p>
    <w:p>
      <w:r>
        <w:rPr>
          <w:b/>
        </w:rPr>
        <w:t xml:space="preserve">Tulos</w:t>
      </w:r>
    </w:p>
    <w:p>
      <w:r>
        <w:t xml:space="preserve">CC</w:t>
      </w:r>
    </w:p>
    <w:p>
      <w:r>
        <w:rPr>
          <w:b/>
        </w:rPr>
        <w:t xml:space="preserve">Esimerkki 3.974</w:t>
      </w:r>
    </w:p>
    <w:p>
      <w:r>
        <w:t xml:space="preserve">Mikä on seuraavassa kysymyksessä olevan sanan "kuka" sanan part-of-speech tag: Kuinka monta kautta pelasi tämä baseball-pelaaja , joka pelasi tätä Bostonista lähtöisin olevaa ja Wisconsiniin muuttanutta joukkuetta vastaan ?</w:t>
      </w:r>
    </w:p>
    <w:p>
      <w:r>
        <w:rPr>
          <w:b/>
        </w:rPr>
        <w:t xml:space="preserve">Tulos</w:t>
      </w:r>
    </w:p>
    <w:p>
      <w:r>
        <w:t xml:space="preserve">NN</w:t>
      </w:r>
    </w:p>
    <w:p>
      <w:r>
        <w:rPr>
          <w:b/>
        </w:rPr>
        <w:t xml:space="preserve">Esimerkki 3.975</w:t>
      </w:r>
    </w:p>
    <w:p>
      <w:r>
        <w:t xml:space="preserve">Mikä on sanan "a" sanan part-of-speech tag seuraavassa kysymyksessä: Mitä roolia Rachel McAdams näyttelee Russell Crowen tähdittämässä elokuvassa toimittajana ?</w:t>
      </w:r>
    </w:p>
    <w:p>
      <w:r>
        <w:rPr>
          <w:b/>
        </w:rPr>
        <w:t xml:space="preserve">Tulos</w:t>
      </w:r>
    </w:p>
    <w:p>
      <w:r>
        <w:t xml:space="preserve">VBZ</w:t>
      </w:r>
    </w:p>
    <w:p>
      <w:r>
        <w:rPr>
          <w:b/>
        </w:rPr>
        <w:t xml:space="preserve">Esimerkki 3.976</w:t>
      </w:r>
    </w:p>
    <w:p>
      <w:r>
        <w:t xml:space="preserve">Mikä on seuraavassa kysymyksessä olevan sanan "Mitä" sanan part-of-speech tag: Missä hiippakunnassa sijaitsee kirkko, joka on Mowerin piirikunnan pääkaupungissa ?</w:t>
      </w:r>
    </w:p>
    <w:p>
      <w:r>
        <w:rPr>
          <w:b/>
        </w:rPr>
        <w:t xml:space="preserve">Tulos</w:t>
      </w:r>
    </w:p>
    <w:p>
      <w:r>
        <w:t xml:space="preserve">VBN</w:t>
      </w:r>
    </w:p>
    <w:p>
      <w:r>
        <w:rPr>
          <w:b/>
        </w:rPr>
        <w:t xml:space="preserve">Esimerkki 3.977</w:t>
      </w:r>
    </w:p>
    <w:p>
      <w:r>
        <w:t xml:space="preserve">Mikä on seuraavassa kysymyksessä olevan sanan "kuka" sanan part-of-speech tag: Mikä on sen veljen alkuperäinen luku, joka opiskeli kolme vuotta Boulangerin kanssa ?</w:t>
      </w:r>
    </w:p>
    <w:p>
      <w:r>
        <w:rPr>
          <w:b/>
        </w:rPr>
        <w:t xml:space="preserve">Tulos</w:t>
      </w:r>
    </w:p>
    <w:p>
      <w:r>
        <w:t xml:space="preserve">NN</w:t>
      </w:r>
    </w:p>
    <w:p>
      <w:r>
        <w:rPr>
          <w:b/>
        </w:rPr>
        <w:t xml:space="preserve">Esimerkki 3.978</w:t>
      </w:r>
    </w:p>
    <w:p>
      <w:r>
        <w:t xml:space="preserve">Mikä on seuraavassa kysymyksessä olevan sanan "ovat" sanan part-of-speech tag: Kuinka monta itsehallintoaluetta on maassa, jossa Tsinghuan yliopisto sijaitsee ?</w:t>
      </w:r>
    </w:p>
    <w:p>
      <w:r>
        <w:rPr>
          <w:b/>
        </w:rPr>
        <w:t xml:space="preserve">Tulos</w:t>
      </w:r>
    </w:p>
    <w:p>
      <w:r>
        <w:t xml:space="preserve">NN</w:t>
      </w:r>
    </w:p>
    <w:p>
      <w:r>
        <w:rPr>
          <w:b/>
        </w:rPr>
        <w:t xml:space="preserve">Esimerkki 3.979</w:t>
      </w:r>
    </w:p>
    <w:p>
      <w:r>
        <w:t xml:space="preserve">Mikä on sanan "of" sanan part-of-speech tag seuraavassa kysymyksessä: Mikä on lammasrotu, joka tunnetaan myös nimellä White Metohian sheep ?</w:t>
      </w:r>
    </w:p>
    <w:p>
      <w:r>
        <w:rPr>
          <w:b/>
        </w:rPr>
        <w:t xml:space="preserve">Tulos</w:t>
      </w:r>
    </w:p>
    <w:p>
      <w:r>
        <w:t xml:space="preserve">NN</w:t>
      </w:r>
    </w:p>
    <w:p>
      <w:r>
        <w:rPr>
          <w:b/>
        </w:rPr>
        <w:t xml:space="preserve">Esimerkki 3.980</w:t>
      </w:r>
    </w:p>
    <w:p>
      <w:r>
        <w:t xml:space="preserve">Mikä on sanan "animated" sanan part-of-speech tag seuraavassa kysymyksessä: Millä televisiokanavalla esitettiin alun perin Maassa-12041 tapahtuva animaatiosarja ?</w:t>
      </w:r>
    </w:p>
    <w:p>
      <w:r>
        <w:rPr>
          <w:b/>
        </w:rPr>
        <w:t xml:space="preserve">Tulos</w:t>
      </w:r>
    </w:p>
    <w:p>
      <w:r>
        <w:t xml:space="preserve">VBD</w:t>
      </w:r>
    </w:p>
    <w:p>
      <w:r>
        <w:rPr>
          <w:b/>
        </w:rPr>
        <w:t xml:space="preserve">Esimerkki 3.981</w:t>
      </w:r>
    </w:p>
    <w:p>
      <w:r>
        <w:t xml:space="preserve">Mikä on seuraavassa kysymyksessä olevan sanan "kun" sanan part-of-speech tag: Missä kaupungissa järjestettiin olympialaiset, kun Kuuban lipunkantajana oli Héctor Ramírez ?</w:t>
      </w:r>
    </w:p>
    <w:p>
      <w:r>
        <w:rPr>
          <w:b/>
        </w:rPr>
        <w:t xml:space="preserve">Tulos</w:t>
      </w:r>
    </w:p>
    <w:p>
      <w:r>
        <w:t xml:space="preserve">JJ</w:t>
      </w:r>
    </w:p>
    <w:p>
      <w:r>
        <w:rPr>
          <w:b/>
        </w:rPr>
        <w:t xml:space="preserve">Esimerkki 3.982</w:t>
      </w:r>
    </w:p>
    <w:p>
      <w:r>
        <w:t xml:space="preserve">Mikä on sanan "the" sanan part-of-speech tag seuraavassa kysymyksessä: Mihin ryhmään kuuluu IWRG:n vuoden 2013 Rey del Ringin voittaja ?</w:t>
      </w:r>
    </w:p>
    <w:p>
      <w:r>
        <w:rPr>
          <w:b/>
        </w:rPr>
        <w:t xml:space="preserve">Tulos</w:t>
      </w:r>
    </w:p>
    <w:p>
      <w:r>
        <w:t xml:space="preserve">VBG</w:t>
      </w:r>
    </w:p>
    <w:p>
      <w:r>
        <w:rPr>
          <w:b/>
        </w:rPr>
        <w:t xml:space="preserve">Esimerkki 3.983</w:t>
      </w:r>
    </w:p>
    <w:p>
      <w:r>
        <w:t xml:space="preserve">Mikä on seuraavassa kysymyksessä olevan sanan "Opium" part-of-speech tag: Mikä on sen kilpailun vuosi, jonka tapahtumapaikkakaupunki kaatui briteille ensimmäisessä oopiumisodassa ?</w:t>
      </w:r>
    </w:p>
    <w:p>
      <w:r>
        <w:rPr>
          <w:b/>
        </w:rPr>
        <w:t xml:space="preserve">Tulos</w:t>
      </w:r>
    </w:p>
    <w:p>
      <w:r>
        <w:t xml:space="preserve">DT</w:t>
      </w:r>
    </w:p>
    <w:p>
      <w:r>
        <w:rPr>
          <w:b/>
        </w:rPr>
        <w:t xml:space="preserve">Esimerkki 3.984</w:t>
      </w:r>
    </w:p>
    <w:p>
      <w:r>
        <w:t xml:space="preserve">Mikä on seuraavassa kysymyksessä olevan sanan ")" sanan part-of-speech tag: Mikä on Creative Artists Agencyn ( CAA ) palveluksessa aiemmin työskennelleen omistajan/johtajan numero ?</w:t>
      </w:r>
    </w:p>
    <w:p>
      <w:r>
        <w:rPr>
          <w:b/>
        </w:rPr>
        <w:t xml:space="preserve">Tulos</w:t>
      </w:r>
    </w:p>
    <w:p>
      <w:r>
        <w:t xml:space="preserve">VBN</w:t>
      </w:r>
    </w:p>
    <w:p>
      <w:r>
        <w:rPr>
          <w:b/>
        </w:rPr>
        <w:t xml:space="preserve">Esimerkki 3.985</w:t>
      </w:r>
    </w:p>
    <w:p>
      <w:r>
        <w:t xml:space="preserve">Mikä on seuraavassa kysymyksessä esiintyvän sanan "tapahtui" sanan part-of-speech tag: Kilpailun alku, joka osui samaan aikaan pyöräilyn 50-vuotisjuhlavuoden tapahtuman kanssa, tapahtui maassa, jonka tiedetään käsittävän kuinka monta neliökilometriä maata ?</w:t>
      </w:r>
    </w:p>
    <w:p>
      <w:r>
        <w:rPr>
          <w:b/>
        </w:rPr>
        <w:t xml:space="preserve">Tulos</w:t>
      </w:r>
    </w:p>
    <w:p>
      <w:r>
        <w:t xml:space="preserve">NN</w:t>
      </w:r>
    </w:p>
    <w:p>
      <w:r>
        <w:rPr>
          <w:b/>
        </w:rPr>
        <w:t xml:space="preserve">Esimerkki 3.986</w:t>
      </w:r>
    </w:p>
    <w:p>
      <w:r>
        <w:t xml:space="preserve">Mikä on sanan "suurin" sanan part-of-speech tag seuraavassa kysymyksessä: Mikä on sen paikan ruotsinkielinen nimi, jonka suurin kaupunki on Malmö ?</w:t>
      </w:r>
    </w:p>
    <w:p>
      <w:r>
        <w:rPr>
          <w:b/>
        </w:rPr>
        <w:t xml:space="preserve">Tulos</w:t>
      </w:r>
    </w:p>
    <w:p>
      <w:r>
        <w:t xml:space="preserve">NN</w:t>
      </w:r>
    </w:p>
    <w:p>
      <w:r>
        <w:rPr>
          <w:b/>
        </w:rPr>
        <w:t xml:space="preserve">Esimerkki 3.987</w:t>
      </w:r>
    </w:p>
    <w:p>
      <w:r>
        <w:t xml:space="preserve">Mikä on seuraavassa kysymyksessä olevan sanan "tähti" sanan part-of-speech tag: Minkä joukkueen nouseva tähti oli georgialainen ammattilaiskoripalloilija ?</w:t>
      </w:r>
    </w:p>
    <w:p>
      <w:r>
        <w:rPr>
          <w:b/>
        </w:rPr>
        <w:t xml:space="preserve">Tulos</w:t>
      </w:r>
    </w:p>
    <w:p>
      <w:r>
        <w:t xml:space="preserve">DT</w:t>
      </w:r>
    </w:p>
    <w:p>
      <w:r>
        <w:rPr>
          <w:b/>
        </w:rPr>
        <w:t xml:space="preserve">Esimerkki 3.988</w:t>
      </w:r>
    </w:p>
    <w:p>
      <w:r>
        <w:t xml:space="preserve">Mikä on sanan "demokraattinen" sanan part-of-speech tag seuraavassa kysymyksessä: Kuinka monta urheilijaa kilpaili olympialaisissa, joissa Franka Magali oli Kongon demokraattisen tasavallan lipunkantaja ?</w:t>
      </w:r>
    </w:p>
    <w:p>
      <w:r>
        <w:rPr>
          <w:b/>
        </w:rPr>
        <w:t xml:space="preserve">Tulos</w:t>
      </w:r>
    </w:p>
    <w:p>
      <w:r>
        <w:t xml:space="preserve">NNS</w:t>
      </w:r>
    </w:p>
    <w:p>
      <w:r>
        <w:rPr>
          <w:b/>
        </w:rPr>
        <w:t xml:space="preserve">Esimerkki 3.989</w:t>
      </w:r>
    </w:p>
    <w:p>
      <w:r>
        <w:t xml:space="preserve">Mikä on sanan "Baylor" sanan part-of-speech tag seuraavassa kysymyksessä: Kuka on Rhulen Baylorissa valmentama pelaaja , joka siirtyi Phoenixissa sijaitsevaan joukkueeseen ?</w:t>
      </w:r>
    </w:p>
    <w:p>
      <w:r>
        <w:rPr>
          <w:b/>
        </w:rPr>
        <w:t xml:space="preserve">Tulos</w:t>
      </w:r>
    </w:p>
    <w:p>
      <w:r>
        <w:t xml:space="preserve">VBZ</w:t>
      </w:r>
    </w:p>
    <w:p>
      <w:r>
        <w:rPr>
          <w:b/>
        </w:rPr>
        <w:t xml:space="preserve">Esimerkki 3.990</w:t>
      </w:r>
    </w:p>
    <w:p>
      <w:r>
        <w:t xml:space="preserve">Mikä on seuraavassa kysymyksessä olevan sanan "Station" sanan part-of-speech tag: Minkälainen pyörivä moottori käyttää Oceanan laivastoasemalle sijoitetun joukkueen käyttämää lentokonetta ?</w:t>
      </w:r>
    </w:p>
    <w:p>
      <w:r>
        <w:rPr>
          <w:b/>
        </w:rPr>
        <w:t xml:space="preserve">Tulos</w:t>
      </w:r>
    </w:p>
    <w:p>
      <w:r>
        <w:t xml:space="preserve">WP</w:t>
      </w:r>
    </w:p>
    <w:p>
      <w:r>
        <w:rPr>
          <w:b/>
        </w:rPr>
        <w:t xml:space="preserve">Esimerkki 3.991</w:t>
      </w:r>
    </w:p>
    <w:p>
      <w:r>
        <w:t xml:space="preserve">Mikä on seuraavassa kysymyksessä olevan sanan "on" sanan part-of-speech tag: Mikä on sen istuimen osasto, jossa Instituto Nacional de Tecnología Agropecuaria avasi aseman vuonna 2005 ?</w:t>
      </w:r>
    </w:p>
    <w:p>
      <w:r>
        <w:rPr>
          <w:b/>
        </w:rPr>
        <w:t xml:space="preserve">Tulos</w:t>
      </w:r>
    </w:p>
    <w:p>
      <w:r>
        <w:t xml:space="preserve">WDT</w:t>
      </w:r>
    </w:p>
    <w:p>
      <w:r>
        <w:rPr>
          <w:b/>
        </w:rPr>
        <w:t xml:space="preserve">Esimerkki 3.992</w:t>
      </w:r>
    </w:p>
    <w:p>
      <w:r>
        <w:t xml:space="preserve">Mikä on seuraavassa kysymyksessä olevan sanan "on" sanan part-of-speech tag: Kuka on nuorempi jäsen joukkueessa, joka voitti mitalin urheilussa, joka koostui kahdestatoista lajista ?</w:t>
      </w:r>
    </w:p>
    <w:p>
      <w:r>
        <w:rPr>
          <w:b/>
        </w:rPr>
        <w:t xml:space="preserve">Tulos</w:t>
      </w:r>
    </w:p>
    <w:p>
      <w:r>
        <w:t xml:space="preserve">IN</w:t>
      </w:r>
    </w:p>
    <w:p>
      <w:r>
        <w:rPr>
          <w:b/>
        </w:rPr>
        <w:t xml:space="preserve">Esimerkki 3.993</w:t>
      </w:r>
    </w:p>
    <w:p>
      <w:r>
        <w:t xml:space="preserve">Mikä on seuraavassa kysymyksessä olevan sanan "alueet" sanan part-of-speech tag: Mitkä kolme paikallishallintoaluetta korvattiin Bribie Island LGA:lla ?</w:t>
      </w:r>
    </w:p>
    <w:p>
      <w:r>
        <w:rPr>
          <w:b/>
        </w:rPr>
        <w:t xml:space="preserve">Tulos</w:t>
      </w:r>
    </w:p>
    <w:p>
      <w:r>
        <w:t xml:space="preserve">NNP</w:t>
      </w:r>
    </w:p>
    <w:p>
      <w:r>
        <w:rPr>
          <w:b/>
        </w:rPr>
        <w:t xml:space="preserve">Esimerkki 3.994</w:t>
      </w:r>
    </w:p>
    <w:p>
      <w:r>
        <w:t xml:space="preserve">Mikä on seuraavassa kysymyksessä olevan sanan "the" sanan part-of-speech tag: Mikä on sen LGA:n väkiluku, jossa on koulu noin 485 kilometriä Sydneystä etelään sijaitsevassa esikaupungissa ?</w:t>
      </w:r>
    </w:p>
    <w:p>
      <w:r>
        <w:rPr>
          <w:b/>
        </w:rPr>
        <w:t xml:space="preserve">Tulos</w:t>
      </w:r>
    </w:p>
    <w:p>
      <w:r>
        <w:t xml:space="preserve">NNS</w:t>
      </w:r>
    </w:p>
    <w:p>
      <w:r>
        <w:rPr>
          <w:b/>
        </w:rPr>
        <w:t xml:space="preserve">Esimerkki 3.995</w:t>
      </w:r>
    </w:p>
    <w:p>
      <w:r>
        <w:t xml:space="preserve">Mikä on seuraavassa kysymyksessä olevan sanan "on" sanan part-of-speech tag: Mikä on sen pelaajan numero, jolla on syntymäpäivä 9. huhtikuuta ?</w:t>
      </w:r>
    </w:p>
    <w:p>
      <w:r>
        <w:rPr>
          <w:b/>
        </w:rPr>
        <w:t xml:space="preserve">Tulos</w:t>
      </w:r>
    </w:p>
    <w:p>
      <w:r>
        <w:t xml:space="preserve">NN</w:t>
      </w:r>
    </w:p>
    <w:p>
      <w:r>
        <w:rPr>
          <w:b/>
        </w:rPr>
        <w:t xml:space="preserve">Esimerkki 3.996</w:t>
      </w:r>
    </w:p>
    <w:p>
      <w:r>
        <w:t xml:space="preserve">Mikä on sanan "for" sanan part-of-speech tag seuraavassa kysymyksessä: Mikä on sen henkilön yhteys RMIT:hen, joka on erityisen tunnettu tyylikkäistä ja hienostuneista couture-iltavaatteistaan ja hääpuvuistaan ?</w:t>
      </w:r>
    </w:p>
    <w:p>
      <w:r>
        <w:rPr>
          <w:b/>
        </w:rPr>
        <w:t xml:space="preserve">Tulos</w:t>
      </w:r>
    </w:p>
    <w:p>
      <w:r>
        <w:t xml:space="preserve">NN</w:t>
      </w:r>
    </w:p>
    <w:p>
      <w:r>
        <w:rPr>
          <w:b/>
        </w:rPr>
        <w:t xml:space="preserve">Esimerkki 3.997</w:t>
      </w:r>
    </w:p>
    <w:p>
      <w:r>
        <w:t xml:space="preserve">Mikä on seuraavassa kysymyksessä olevan sanan "built" sanan part-of-speech tag: Milloin se on peräisin Luttrellin perheen rakentamasta kiinteistöstä ?</w:t>
      </w:r>
    </w:p>
    <w:p>
      <w:r>
        <w:rPr>
          <w:b/>
        </w:rPr>
        <w:t xml:space="preserve">Tulos</w:t>
      </w:r>
    </w:p>
    <w:p>
      <w:r>
        <w:t xml:space="preserve">IN</w:t>
      </w:r>
    </w:p>
    <w:p>
      <w:r>
        <w:rPr>
          <w:b/>
        </w:rPr>
        <w:t xml:space="preserve">Esimerkki 3.998</w:t>
      </w:r>
    </w:p>
    <w:p>
      <w:r>
        <w:t xml:space="preserve">Mikä on seuraavassa kysymyksessä olevan sanan "a" sanan part-of-speech tag: Mikä joukkue sai vaihdossa pelaajan, joka on hidas vasenkätinen ortodoksinen keilaaja ?</w:t>
      </w:r>
    </w:p>
    <w:p>
      <w:r>
        <w:rPr>
          <w:b/>
        </w:rPr>
        <w:t xml:space="preserve">Tulos</w:t>
      </w:r>
    </w:p>
    <w:p>
      <w:r>
        <w:t xml:space="preserve">VBZ</w:t>
      </w:r>
    </w:p>
    <w:p>
      <w:r>
        <w:rPr>
          <w:b/>
        </w:rPr>
        <w:t xml:space="preserve">Esimerkki 3.999</w:t>
      </w:r>
    </w:p>
    <w:p>
      <w:r>
        <w:t xml:space="preserve">Mikä on seuraavassa kysymyksessä olevan sanan "whose" sanan part-of-speech tag: Mikä on sen joukkueen tulos, jonka nykyinen hallintoelin muodostettiin 1. joulukuuta 2005 ?</w:t>
      </w:r>
    </w:p>
    <w:p>
      <w:r>
        <w:rPr>
          <w:b/>
        </w:rPr>
        <w:t xml:space="preserve">Tulos</w:t>
      </w:r>
    </w:p>
    <w:p>
      <w:r>
        <w:t xml:space="preserve">DT</w:t>
      </w:r>
    </w:p>
    <w:p>
      <w:r>
        <w:rPr>
          <w:b/>
        </w:rPr>
        <w:t xml:space="preserve">Esimerkki 3.1000</w:t>
      </w:r>
    </w:p>
    <w:p>
      <w:r>
        <w:t xml:space="preserve">Mikä on sanan "koostuu" sanan part-of-speech tag seuraavassa kysymyksessä: Mikä on sen joukkueen tunnus, jonka maa koostuu 50 osavaltiosta ?</w:t>
      </w:r>
    </w:p>
    <w:p>
      <w:r>
        <w:rPr>
          <w:b/>
        </w:rPr>
        <w:t xml:space="preserve">Tulos</w:t>
      </w:r>
    </w:p>
    <w:p>
      <w:r>
        <w:t xml:space="preserve">WP</w:t>
      </w:r>
    </w:p>
    <w:p>
      <w:r>
        <w:rPr>
          <w:b/>
        </w:rPr>
        <w:t xml:space="preserve">Esimerkki 3.1001</w:t>
      </w:r>
    </w:p>
    <w:p>
      <w:r>
        <w:t xml:space="preserve">Mikä on seuraavassa kysymyksessä esiintyvän sanan "Aleksanteri" puhekielen osa-tunniste: Alexander J. Dallasin mukaan nimettyyn piirikuntaan juuri ennen vuotta 1900 rakennetussa kirkossa ?</w:t>
      </w:r>
    </w:p>
    <w:p>
      <w:r>
        <w:rPr>
          <w:b/>
        </w:rPr>
        <w:t xml:space="preserve">Tulos</w:t>
      </w:r>
    </w:p>
    <w:p>
      <w:r>
        <w:t xml:space="preserve">WDT</w:t>
      </w:r>
    </w:p>
    <w:p>
      <w:r>
        <w:rPr>
          <w:b/>
        </w:rPr>
        <w:t xml:space="preserve">Esimerkki 3.1002</w:t>
      </w:r>
    </w:p>
    <w:p>
      <w:r>
        <w:t xml:space="preserve">Mikä on seuraavassa kysymyksessä olevan sanan "Mitä" sanan part-of-speech tag: Mikä oli sen kuninkaan kansallisuus, jonka ensimmäinen vaimo oli Ruotsin prinsessa Astrid ?</w:t>
      </w:r>
    </w:p>
    <w:p>
      <w:r>
        <w:rPr>
          <w:b/>
        </w:rPr>
        <w:t xml:space="preserve">Tulos</w:t>
      </w:r>
    </w:p>
    <w:p>
      <w:r>
        <w:t xml:space="preserve">NNP</w:t>
      </w:r>
    </w:p>
    <w:p>
      <w:r>
        <w:rPr>
          <w:b/>
        </w:rPr>
        <w:t xml:space="preserve">Esimerkki 3.1003</w:t>
      </w:r>
    </w:p>
    <w:p>
      <w:r>
        <w:t xml:space="preserve">Mikä on seuraavassa kysymyksessä olevan sanan "oli" sanan part-of-speech tag: Vuonna 1929 valmistuneen henkilön kunniaksi nimettiin rakennus vuonna 1929 ?</w:t>
      </w:r>
    </w:p>
    <w:p>
      <w:r>
        <w:rPr>
          <w:b/>
        </w:rPr>
        <w:t xml:space="preserve">Tulos</w:t>
      </w:r>
    </w:p>
    <w:p>
      <w:r>
        <w:t xml:space="preserve">IN</w:t>
      </w:r>
    </w:p>
    <w:p>
      <w:r>
        <w:rPr>
          <w:b/>
        </w:rPr>
        <w:t xml:space="preserve">Esimerkki 3.1004</w:t>
      </w:r>
    </w:p>
    <w:p>
      <w:r>
        <w:t xml:space="preserve">Mikä on seuraavassa kysymyksessä olevan sanan "on" sanan part-of-speech tag: Vapaaottelun keskisarjan hopeamitalin voittaja on kotoisin mistä turkkilaisesta kaupungista ?</w:t>
      </w:r>
    </w:p>
    <w:p>
      <w:r>
        <w:rPr>
          <w:b/>
        </w:rPr>
        <w:t xml:space="preserve">Tulos</w:t>
      </w:r>
    </w:p>
    <w:p>
      <w:r>
        <w:t xml:space="preserve">IN</w:t>
      </w:r>
    </w:p>
    <w:p>
      <w:r>
        <w:rPr>
          <w:b/>
        </w:rPr>
        <w:t xml:space="preserve">Esimerkki 3.1005</w:t>
      </w:r>
    </w:p>
    <w:p>
      <w:r>
        <w:t xml:space="preserve">Mikä on seuraavassa kysymyksessä olevan sanan "many" sanan part-of-speech tag: Kuinka monta neliökilometriä on maa, jonka juoksija sijoittui Euroopan pienten valtioiden kisoissa 2009 aikaan 1.53,93 ?</w:t>
      </w:r>
    </w:p>
    <w:p>
      <w:r>
        <w:rPr>
          <w:b/>
        </w:rPr>
        <w:t xml:space="preserve">Tulos</w:t>
      </w:r>
    </w:p>
    <w:p>
      <w:r>
        <w:t xml:space="preserve">CD</w:t>
      </w:r>
    </w:p>
    <w:p>
      <w:r>
        <w:rPr>
          <w:b/>
        </w:rPr>
        <w:t xml:space="preserve">Esimerkki 3.1006</w:t>
      </w:r>
    </w:p>
    <w:p>
      <w:r>
        <w:t xml:space="preserve">Mikä on sanan "NSW" sanan part-of-speech tag seuraavassa kysymyksessä: Missä osavaltiossa on seura, joka sai nousun NSW NPL2:een sijoittuttuaan vuoden 2017 NSW NPL3:n mestariksi ?</w:t>
      </w:r>
    </w:p>
    <w:p>
      <w:r>
        <w:rPr>
          <w:b/>
        </w:rPr>
        <w:t xml:space="preserve">Tulos</w:t>
      </w:r>
    </w:p>
    <w:p>
      <w:r>
        <w:t xml:space="preserve">IN</w:t>
      </w:r>
    </w:p>
    <w:p>
      <w:r>
        <w:rPr>
          <w:b/>
        </w:rPr>
        <w:t xml:space="preserve">Esimerkki 3.1007</w:t>
      </w:r>
    </w:p>
    <w:p>
      <w:r>
        <w:t xml:space="preserve">Mikä on seuraavassa kysymyksessä olevan sanan "In" sanan part-of-speech tag: Missä kaupunginosassa sijaitsee joukkue, joka oli Midland Football Alliancen jäsen vuosina 2008 - 2014 ?</w:t>
      </w:r>
    </w:p>
    <w:p>
      <w:r>
        <w:rPr>
          <w:b/>
        </w:rPr>
        <w:t xml:space="preserve">Tulos</w:t>
      </w:r>
    </w:p>
    <w:p>
      <w:r>
        <w:t xml:space="preserve">DT</w:t>
      </w:r>
    </w:p>
    <w:p>
      <w:r>
        <w:rPr>
          <w:b/>
        </w:rPr>
        <w:t xml:space="preserve">Esimerkki 3.1008</w:t>
      </w:r>
    </w:p>
    <w:p>
      <w:r>
        <w:t xml:space="preserve">Mikä on seuraavassa kysymyksessä olevan sanan "tällä hetkellä" sanan part-of-speech tag: Minkä joukkueen valmentaja on tällä hetkellä pelaaja, joka voitti donkkikilpailun vuoden 1993 McDonald 's All-American Game -ottelussa ?</w:t>
      </w:r>
    </w:p>
    <w:p>
      <w:r>
        <w:rPr>
          <w:b/>
        </w:rPr>
        <w:t xml:space="preserve">Tulos</w:t>
      </w:r>
    </w:p>
    <w:p>
      <w:r>
        <w:t xml:space="preserve">NN</w:t>
      </w:r>
    </w:p>
    <w:p>
      <w:r>
        <w:rPr>
          <w:b/>
        </w:rPr>
        <w:t xml:space="preserve">Esimerkki 3.1009</w:t>
      </w:r>
    </w:p>
    <w:p>
      <w:r>
        <w:t xml:space="preserve">Mikä on seuraavassa kysymyksessä olevan sanan "kokous" sanan part-of-speech tag: Milloin kerho perustettiin Irlannin kansallisten pääteiden N4 ja N5 kohtaamispaikalle ?</w:t>
      </w:r>
    </w:p>
    <w:p>
      <w:r>
        <w:rPr>
          <w:b/>
        </w:rPr>
        <w:t xml:space="preserve">Tulos</w:t>
      </w:r>
    </w:p>
    <w:p>
      <w:r>
        <w:t xml:space="preserve">WRB</w:t>
      </w:r>
    </w:p>
    <w:p>
      <w:r>
        <w:rPr>
          <w:b/>
        </w:rPr>
        <w:t xml:space="preserve">Esimerkki 3.1010</w:t>
      </w:r>
    </w:p>
    <w:p>
      <w:r>
        <w:t xml:space="preserve">Mikä on seuraavassa kysymyksessä olevan sanan "the" sanan part-of-speech tag: Mikä oli Illinoisin yliopiston presidentin aloitusvuosi vuosina 1904-1920 ?</w:t>
      </w:r>
    </w:p>
    <w:p>
      <w:r>
        <w:rPr>
          <w:b/>
        </w:rPr>
        <w:t xml:space="preserve">Tulos</w:t>
      </w:r>
    </w:p>
    <w:p>
      <w:r>
        <w:t xml:space="preserve">CD</w:t>
      </w:r>
    </w:p>
    <w:p>
      <w:r>
        <w:rPr>
          <w:b/>
        </w:rPr>
        <w:t xml:space="preserve">Esimerkki 3.1011</w:t>
      </w:r>
    </w:p>
    <w:p>
      <w:r>
        <w:t xml:space="preserve">Mikä on seuraavassa kysymyksessä olevan sanan "the" sanan part-of-speech tag: Minä vuonna tehtiin ensimmäinen kirjattu nousu Italiassa sijaitsevalle 2 476 metrin korkuiselle huipulle ?</w:t>
      </w:r>
    </w:p>
    <w:p>
      <w:r>
        <w:rPr>
          <w:b/>
        </w:rPr>
        <w:t xml:space="preserve">Tulos</w:t>
      </w:r>
    </w:p>
    <w:p>
      <w:r>
        <w:t xml:space="preserve">JJ</w:t>
      </w:r>
    </w:p>
    <w:p>
      <w:r>
        <w:rPr>
          <w:b/>
        </w:rPr>
        <w:t xml:space="preserve">Esimerkki 3.1012</w:t>
      </w:r>
    </w:p>
    <w:p>
      <w:r>
        <w:t xml:space="preserve">Mikä on seuraavassa kysymyksessä olevan sanan "dissolved" part-of-speech tag: Kuinka monta kertaa tämä italialainen ammattilaisjalkapalloseura on voittanut sarjan A, joka voitti mestaruuden sinä vuonna, jolloin tämä seura , joka on lakkautettu vuonna 1992 , oli sarjan kakkonen ?</w:t>
      </w:r>
    </w:p>
    <w:p>
      <w:r>
        <w:rPr>
          <w:b/>
        </w:rPr>
        <w:t xml:space="preserve">Tulos</w:t>
      </w:r>
    </w:p>
    <w:p>
      <w:r>
        <w:t xml:space="preserve">DT</w:t>
      </w:r>
    </w:p>
    <w:p>
      <w:r>
        <w:rPr>
          <w:b/>
        </w:rPr>
        <w:t xml:space="preserve">Esimerkki 3.1013</w:t>
      </w:r>
    </w:p>
    <w:p>
      <w:r>
        <w:t xml:space="preserve">Mikä on seuraavassa kysymyksessä olevan sanan "Championships" part-of-speech tag: Mikä on IAAF:n puolimaratonin maailmanmestaruuskilpailuissa kymmenenneksi sijoittuneen maan nimellinen BKT-arvo ?</w:t>
      </w:r>
    </w:p>
    <w:p>
      <w:r>
        <w:rPr>
          <w:b/>
        </w:rPr>
        <w:t xml:space="preserve">Tulos</w:t>
      </w:r>
    </w:p>
    <w:p>
      <w:r>
        <w:t xml:space="preserve">WDT</w:t>
      </w:r>
    </w:p>
    <w:p>
      <w:r>
        <w:rPr>
          <w:b/>
        </w:rPr>
        <w:t xml:space="preserve">Esimerkki 3.1014</w:t>
      </w:r>
    </w:p>
    <w:p>
      <w:r>
        <w:t xml:space="preserve">Mikä on seuraavassa kysymyksessä olevan sanan "kuka" sanan part-of-speech tag: Missä järjestettiin vuonna 2007 Japanin golfkiertueen turnaus, jonka voittaja oli Aasian kisojen kultamitalisti vuodelta 1998?</w:t>
      </w:r>
    </w:p>
    <w:p>
      <w:r>
        <w:rPr>
          <w:b/>
        </w:rPr>
        <w:t xml:space="preserve">Tulos</w:t>
      </w:r>
    </w:p>
    <w:p>
      <w:r>
        <w:t xml:space="preserve">NN</w:t>
      </w:r>
    </w:p>
    <w:p>
      <w:r>
        <w:rPr>
          <w:b/>
        </w:rPr>
        <w:t xml:space="preserve">Esimerkki 3.1015</w:t>
      </w:r>
    </w:p>
    <w:p>
      <w:r>
        <w:t xml:space="preserve">Mikä on seuraavassa kysymyksessä olevan sanan "show" sanan part-of-speech tag: Mikä oli sen sarjan ensi-iltapäivä, jossa Melissa Altro näytteli Mary Alice Crosswirea vuonna 2000 ?</w:t>
      </w:r>
    </w:p>
    <w:p>
      <w:r>
        <w:rPr>
          <w:b/>
        </w:rPr>
        <w:t xml:space="preserve">Tulos</w:t>
      </w:r>
    </w:p>
    <w:p>
      <w:r>
        <w:t xml:space="preserve">NNP</w:t>
      </w:r>
    </w:p>
    <w:p>
      <w:r>
        <w:rPr>
          <w:b/>
        </w:rPr>
        <w:t xml:space="preserve">Esimerkki 3.1016</w:t>
      </w:r>
    </w:p>
    <w:p>
      <w:r>
        <w:t xml:space="preserve">Mikä on sanan "of" sanan part-of-speech tag seuraavassa kysymyksessä: Mikä on sen pelaajan asema, jonka koulu on kilpaillut Kaakkoisessa konferenssissa vuodesta 2013 lähtien ?</w:t>
      </w:r>
    </w:p>
    <w:p>
      <w:r>
        <w:rPr>
          <w:b/>
        </w:rPr>
        <w:t xml:space="preserve">Tulos</w:t>
      </w:r>
    </w:p>
    <w:p>
      <w:r>
        <w:t xml:space="preserve">NNP</w:t>
      </w:r>
    </w:p>
    <w:p>
      <w:r>
        <w:rPr>
          <w:b/>
        </w:rPr>
        <w:t xml:space="preserve">Esimerkki 3.1017</w:t>
      </w:r>
    </w:p>
    <w:p>
      <w:r>
        <w:t xml:space="preserve">Mikä on seuraavassa kysymyksessä olevan sanan "competition" sanan part-of-speech tag: Mihin vaiheeseen vuoden 1991 Rugbyn MM-turnauksessa saavutti maa, jonka joukkue on pelannut vuodesta 1932 lähtien debyyttiottelustaan Japania vastaan , mikä merkitsi sitä, että se oli ainoa maa, joka sai automaattisen karsinnan Rugbyn MM-turnauksen turnausvuonna , jolloin vain Argentiina pääsi kilpailun kautta ?</w:t>
      </w:r>
    </w:p>
    <w:p>
      <w:r>
        <w:rPr>
          <w:b/>
        </w:rPr>
        <w:t xml:space="preserve">Tulos</w:t>
      </w:r>
    </w:p>
    <w:p>
      <w:r>
        <w:t xml:space="preserve">NNP</w:t>
      </w:r>
    </w:p>
    <w:p>
      <w:r>
        <w:rPr>
          <w:b/>
        </w:rPr>
        <w:t xml:space="preserve">Esimerkki 3.1018</w:t>
      </w:r>
    </w:p>
    <w:p>
      <w:r>
        <w:t xml:space="preserve">Mikä on seuraavassa kysymyksessä olevan sanan "on" sanan part-of-speech tag: Mikä on sen kaupungin väkiluku, jossa on historiallinen alue, jonka sisäänkäynti tunnetaan nimellä Itäportti ?</w:t>
      </w:r>
    </w:p>
    <w:p>
      <w:r>
        <w:rPr>
          <w:b/>
        </w:rPr>
        <w:t xml:space="preserve">Tulos</w:t>
      </w:r>
    </w:p>
    <w:p>
      <w:r>
        <w:t xml:space="preserve">NN</w:t>
      </w:r>
    </w:p>
    <w:p>
      <w:r>
        <w:rPr>
          <w:b/>
        </w:rPr>
        <w:t xml:space="preserve">Esimerkki 3.1019</w:t>
      </w:r>
    </w:p>
    <w:p>
      <w:r>
        <w:t xml:space="preserve">Mikä on seuraavassa kysymyksessä esiintyvän sanan "kongressi" sanan part-of-speech tag: Mikä on sen kunnan asukasluku, jossa Congress Avenuen asema sijaitsee ?</w:t>
      </w:r>
    </w:p>
    <w:p>
      <w:r>
        <w:rPr>
          <w:b/>
        </w:rPr>
        <w:t xml:space="preserve">Tulos</w:t>
      </w:r>
    </w:p>
    <w:p>
      <w:r>
        <w:t xml:space="preserve">WRB</w:t>
      </w:r>
    </w:p>
    <w:p>
      <w:r>
        <w:rPr>
          <w:b/>
        </w:rPr>
        <w:t xml:space="preserve">Esimerkki 3.1020</w:t>
      </w:r>
    </w:p>
    <w:p>
      <w:r>
        <w:t xml:space="preserve">Mikä on seuraavassa kysymyksessä olevan sanan "Miami" puhekielinen tunniste: Mikä on Miamiin perustetun koulun perustamisvuosi ?</w:t>
      </w:r>
    </w:p>
    <w:p>
      <w:r>
        <w:rPr>
          <w:b/>
        </w:rPr>
        <w:t xml:space="preserve">Tulos</w:t>
      </w:r>
    </w:p>
    <w:p>
      <w:r>
        <w:t xml:space="preserve">IN</w:t>
      </w:r>
    </w:p>
    <w:p>
      <w:r>
        <w:rPr>
          <w:b/>
        </w:rPr>
        <w:t xml:space="preserve">Esimerkki 3.1021</w:t>
      </w:r>
    </w:p>
    <w:p>
      <w:r>
        <w:t xml:space="preserve">Mikä on sanan "," sanan part-of-speech tag seuraavassa kysymyksessä: Minkä uuden kohteen Marinin piirikunnan rautatiejärjestelmä saavutti joulukuussa , 2019 ?</w:t>
      </w:r>
    </w:p>
    <w:p>
      <w:r>
        <w:rPr>
          <w:b/>
        </w:rPr>
        <w:t xml:space="preserve">Tulos</w:t>
      </w:r>
    </w:p>
    <w:p>
      <w:r>
        <w:t xml:space="preserve">NNP</w:t>
      </w:r>
    </w:p>
    <w:p>
      <w:r>
        <w:rPr>
          <w:b/>
        </w:rPr>
        <w:t xml:space="preserve">Esimerkki 3.1022</w:t>
      </w:r>
    </w:p>
    <w:p>
      <w:r>
        <w:t xml:space="preserve">Mikä on seuraavassa kysymyksessä olevan sanan "helmikuu" sanan part-of-speech tag: Kuka näyttelee 19. helmikuuta 2016 ensi-iltansa saaneessa Netflixin alkuperäisohjelmassa ?</w:t>
      </w:r>
    </w:p>
    <w:p>
      <w:r>
        <w:rPr>
          <w:b/>
        </w:rPr>
        <w:t xml:space="preserve">Tulos</w:t>
      </w:r>
    </w:p>
    <w:p>
      <w:r>
        <w:t xml:space="preserve">DT</w:t>
      </w:r>
    </w:p>
    <w:p>
      <w:r>
        <w:rPr>
          <w:b/>
        </w:rPr>
        <w:t xml:space="preserve">Esimerkki 3.1023</w:t>
      </w:r>
    </w:p>
    <w:p>
      <w:r>
        <w:t xml:space="preserve">Mikä on seuraavassa kysymyksessä olevan sanan "most" part-of-speech tag: Mikä on väkirikkain vuonna 1830 perustetussa kunnassa on kuinka monta asuntoa ?</w:t>
      </w:r>
    </w:p>
    <w:p>
      <w:r>
        <w:rPr>
          <w:b/>
        </w:rPr>
        <w:t xml:space="preserve">Tulos</w:t>
      </w:r>
    </w:p>
    <w:p>
      <w:r>
        <w:t xml:space="preserve">WRB</w:t>
      </w:r>
    </w:p>
    <w:p>
      <w:r>
        <w:rPr>
          <w:b/>
        </w:rPr>
        <w:t xml:space="preserve">Esimerkki 3.1024</w:t>
      </w:r>
    </w:p>
    <w:p>
      <w:r>
        <w:t xml:space="preserve">Mikä on seuraavassa kysymyksessä olevan sanan "Colts" puheosamerkintä: Kuka vuonna 1974 Baltimore Coltsissa pelannut varaamaton pelinrakentaja oli ?</w:t>
      </w:r>
    </w:p>
    <w:p>
      <w:r>
        <w:rPr>
          <w:b/>
        </w:rPr>
        <w:t xml:space="preserve">Tulos</w:t>
      </w:r>
    </w:p>
    <w:p>
      <w:r>
        <w:t xml:space="preserve">IN</w:t>
      </w:r>
    </w:p>
    <w:p>
      <w:r>
        <w:rPr>
          <w:b/>
        </w:rPr>
        <w:t xml:space="preserve">Esimerkki 3.1025</w:t>
      </w:r>
    </w:p>
    <w:p>
      <w:r>
        <w:t xml:space="preserve">Mikä on seuraavassa kysymyksessä olevan sanan "the" sanan part-of-speech tag: Minä vuonna Evertonin vuonna 2014 28 000 000 punnalla allekirjoittama pelaaja voitti Belgian Ebony-kengän ?</w:t>
      </w:r>
    </w:p>
    <w:p>
      <w:r>
        <w:rPr>
          <w:b/>
        </w:rPr>
        <w:t xml:space="preserve">Tulos</w:t>
      </w:r>
    </w:p>
    <w:p>
      <w:r>
        <w:t xml:space="preserve">NN</w:t>
      </w:r>
    </w:p>
    <w:p>
      <w:r>
        <w:rPr>
          <w:b/>
        </w:rPr>
        <w:t xml:space="preserve">Esimerkki 3.1026</w:t>
      </w:r>
    </w:p>
    <w:p>
      <w:r>
        <w:t xml:space="preserve">Mikä on seuraavassa kysymyksessä olevan sanan "espanjalainen" puhekielinen tunniste: Minkälainen espanjalainen alue edelsi kansakuntaa, joka sisältää Huinculin muodostuman ?</w:t>
      </w:r>
    </w:p>
    <w:p>
      <w:r>
        <w:rPr>
          <w:b/>
        </w:rPr>
        <w:t xml:space="preserve">Tulos</w:t>
      </w:r>
    </w:p>
    <w:p>
      <w:r>
        <w:t xml:space="preserve">NN</w:t>
      </w:r>
    </w:p>
    <w:p>
      <w:r>
        <w:rPr>
          <w:b/>
        </w:rPr>
        <w:t xml:space="preserve">Esimerkki 3.1027</w:t>
      </w:r>
    </w:p>
    <w:p>
      <w:r>
        <w:t xml:space="preserve">Mikä on seuraavassa kysymyksessä olevan sanan "perustaminen" sanan part-of-speech tag: Minkä konferenssin perustajakoulu on yliopisto, jossa Jared Allen opiskelee ?</w:t>
      </w:r>
    </w:p>
    <w:p>
      <w:r>
        <w:rPr>
          <w:b/>
        </w:rPr>
        <w:t xml:space="preserve">Tulos</w:t>
      </w:r>
    </w:p>
    <w:p>
      <w:r>
        <w:t xml:space="preserve">DT</w:t>
      </w:r>
    </w:p>
    <w:p>
      <w:r>
        <w:rPr>
          <w:b/>
        </w:rPr>
        <w:t xml:space="preserve">Esimerkki 3.1028</w:t>
      </w:r>
    </w:p>
    <w:p>
      <w:r>
        <w:t xml:space="preserve">Mikä on sanan "a" sanan part-of-speech tag seuraavassa kysymyksessä: Joulukuun 16. päivänä kunnioitettu arkkitehti rakensi kirkon kaupunkiin, jonka väkiluku oli vuonna 2010 kuinka suuri ?</w:t>
      </w:r>
    </w:p>
    <w:p>
      <w:r>
        <w:rPr>
          <w:b/>
        </w:rPr>
        <w:t xml:space="preserve">Tulos</w:t>
      </w:r>
    </w:p>
    <w:p>
      <w:r>
        <w:t xml:space="preserve">IN</w:t>
      </w:r>
    </w:p>
    <w:p>
      <w:r>
        <w:rPr>
          <w:b/>
        </w:rPr>
        <w:t xml:space="preserve">Esimerkki 3.1029</w:t>
      </w:r>
    </w:p>
    <w:p>
      <w:r>
        <w:t xml:space="preserve">Mikä on seuraavassa kysymyksessä olevan sanan "toimisto" sanan part-of-speech tag: Kuka rakensi lakiasiaintoimiston kaupunkiin, jota Haudenosaunee kutsui `` pitkäksi suoksi '' ?</w:t>
      </w:r>
    </w:p>
    <w:p>
      <w:r>
        <w:rPr>
          <w:b/>
        </w:rPr>
        <w:t xml:space="preserve">Tulos</w:t>
      </w:r>
    </w:p>
    <w:p>
      <w:r>
        <w:t xml:space="preserve">NNP</w:t>
      </w:r>
    </w:p>
    <w:p>
      <w:r>
        <w:rPr>
          <w:b/>
        </w:rPr>
        <w:t xml:space="preserve">Esimerkki 3.1030</w:t>
      </w:r>
    </w:p>
    <w:p>
      <w:r>
        <w:t xml:space="preserve">Mikä on sanan "suurin" sanan part-of-speech tag seuraavassa kysymyksessä: Mikä on Firth of Clyden suurimman saaren väkiluku ?</w:t>
      </w:r>
    </w:p>
    <w:p>
      <w:r>
        <w:rPr>
          <w:b/>
        </w:rPr>
        <w:t xml:space="preserve">Tulos</w:t>
      </w:r>
    </w:p>
    <w:p>
      <w:r>
        <w:t xml:space="preserve">DT</w:t>
      </w:r>
    </w:p>
    <w:p>
      <w:r>
        <w:rPr>
          <w:b/>
        </w:rPr>
        <w:t xml:space="preserve">Esimerkki 3.1031</w:t>
      </w:r>
    </w:p>
    <w:p>
      <w:r>
        <w:t xml:space="preserve">Mikä on seuraavassa kysymyksessä olevan sanan "the" sanan part-of-speech tag: Mikä oli sen elokuvan maailmanlaajuinen brutto, jonka laulun esittäjä syntyi nimellä Christopher Brian Bridges ?</w:t>
      </w:r>
    </w:p>
    <w:p>
      <w:r>
        <w:rPr>
          <w:b/>
        </w:rPr>
        <w:t xml:space="preserve">Tulos</w:t>
      </w:r>
    </w:p>
    <w:p>
      <w:r>
        <w:t xml:space="preserve">NNP</w:t>
      </w:r>
    </w:p>
    <w:p>
      <w:r>
        <w:rPr>
          <w:b/>
        </w:rPr>
        <w:t xml:space="preserve">Esimerkki 3.1032</w:t>
      </w:r>
    </w:p>
    <w:p>
      <w:r>
        <w:t xml:space="preserve">Mikä on seuraavassa kysymyksessä olevan sanan "Mitä" sanan part-of-speech tag: L.A.:n diivahaussa kolmanneksi sijoittunut henkilö osallistui ammatikseen mihin urheilulajiin ?</w:t>
      </w:r>
    </w:p>
    <w:p>
      <w:r>
        <w:rPr>
          <w:b/>
        </w:rPr>
        <w:t xml:space="preserve">Tulos</w:t>
      </w:r>
    </w:p>
    <w:p>
      <w:r>
        <w:t xml:space="preserve">NN</w:t>
      </w:r>
    </w:p>
    <w:p>
      <w:r>
        <w:rPr>
          <w:b/>
        </w:rPr>
        <w:t xml:space="preserve">Esimerkki 3.1033</w:t>
      </w:r>
    </w:p>
    <w:p>
      <w:r>
        <w:t xml:space="preserve">Mikä on sanan "talletukset" sanan part-of-speech tag seuraavassa kysymyksessä: Mikä on sen pääkaupungin väkiluku, joka perustettiin, kun lyijy- ja sinkkiesiintymät löydettiin vuonna 1902 ?</w:t>
      </w:r>
    </w:p>
    <w:p>
      <w:r>
        <w:rPr>
          <w:b/>
        </w:rPr>
        <w:t xml:space="preserve">Tulos</w:t>
      </w:r>
    </w:p>
    <w:p>
      <w:r>
        <w:t xml:space="preserve">DT</w:t>
      </w:r>
    </w:p>
    <w:p>
      <w:r>
        <w:rPr>
          <w:b/>
        </w:rPr>
        <w:t xml:space="preserve">Esimerkki 3.1034</w:t>
      </w:r>
    </w:p>
    <w:p>
      <w:r>
        <w:t xml:space="preserve">Mikä on sanan "Among" sanan part-of-speech tag seuraavassa kysymyksessä: Kuolleiden jäsenten joukossa , jotka kävivät koulua, josta valmistui 25 amerikkalaista astronauttia ?</w:t>
      </w:r>
    </w:p>
    <w:p>
      <w:r>
        <w:rPr>
          <w:b/>
        </w:rPr>
        <w:t xml:space="preserve">Tulos</w:t>
      </w:r>
    </w:p>
    <w:p>
      <w:r>
        <w:t xml:space="preserve">WDT</w:t>
      </w:r>
    </w:p>
    <w:p>
      <w:r>
        <w:rPr>
          <w:b/>
        </w:rPr>
        <w:t xml:space="preserve">Esimerkki 3.1035</w:t>
      </w:r>
    </w:p>
    <w:p>
      <w:r>
        <w:t xml:space="preserve">Mikä on sanan "the" sanan part-of-speech tag seuraavassa kysymyksessä: Kuka oli tuottajana albumilla, jonka levy-yhtiö on Epic Records?</w:t>
      </w:r>
    </w:p>
    <w:p>
      <w:r>
        <w:rPr>
          <w:b/>
        </w:rPr>
        <w:t xml:space="preserve">Tulos</w:t>
      </w:r>
    </w:p>
    <w:p>
      <w:r>
        <w:t xml:space="preserve">NNP</w:t>
      </w:r>
    </w:p>
    <w:p>
      <w:r>
        <w:rPr>
          <w:b/>
        </w:rPr>
        <w:t xml:space="preserve">Esimerkki 3.1036</w:t>
      </w:r>
    </w:p>
    <w:p>
      <w:r>
        <w:t xml:space="preserve">Mikä on seuraavassa kysymyksessä olevan sanan "to" sanan part-of-speech tag: Mistä roolista julkkis to pisteet 26 on tunnetuin ?</w:t>
      </w:r>
    </w:p>
    <w:p>
      <w:r>
        <w:rPr>
          <w:b/>
        </w:rPr>
        <w:t xml:space="preserve">Tulos</w:t>
      </w:r>
    </w:p>
    <w:p>
      <w:r>
        <w:t xml:space="preserve">DT</w:t>
      </w:r>
    </w:p>
    <w:p>
      <w:r>
        <w:rPr>
          <w:b/>
        </w:rPr>
        <w:t xml:space="preserve">Esimerkki 3.1037</w:t>
      </w:r>
    </w:p>
    <w:p>
      <w:r>
        <w:t xml:space="preserve">Mikä on seuraavassa kysymyksessä olevan sanan "Mitä" sanan part-of-speech tag: Mistä Itä-Euroopan maasta oli vuoden 1992 moniottelun EM-pronssimitalisti kotoisin ?</w:t>
      </w:r>
    </w:p>
    <w:p>
      <w:r>
        <w:rPr>
          <w:b/>
        </w:rPr>
        <w:t xml:space="preserve">Tulos</w:t>
      </w:r>
    </w:p>
    <w:p>
      <w:r>
        <w:t xml:space="preserve">NN</w:t>
      </w:r>
    </w:p>
    <w:p>
      <w:r>
        <w:rPr>
          <w:b/>
        </w:rPr>
        <w:t xml:space="preserve">Esimerkki 3.1038</w:t>
      </w:r>
    </w:p>
    <w:p>
      <w:r>
        <w:t xml:space="preserve">Mikä on seuraavassa kysymyksessä olevan sanan "the" sanan part-of-speech tag: Mikä pelaaja oli yhteydessä yliopistoon, jossa sijaitsee kansallisesti tunnettu Weatherspoonin taidemuseo ?</w:t>
      </w:r>
    </w:p>
    <w:p>
      <w:r>
        <w:rPr>
          <w:b/>
        </w:rPr>
        <w:t xml:space="preserve">Tulos</w:t>
      </w:r>
    </w:p>
    <w:p>
      <w:r>
        <w:t xml:space="preserve">NN</w:t>
      </w:r>
    </w:p>
    <w:p>
      <w:r>
        <w:rPr>
          <w:b/>
        </w:rPr>
        <w:t xml:space="preserve">Esimerkki 3.1039</w:t>
      </w:r>
    </w:p>
    <w:p>
      <w:r>
        <w:t xml:space="preserve">Mikä on seuraavassa kysymyksessä olevan sanan "state" sanan part-of-speech tag: Mikä joki rajaa sen osavaltion lounaisosaa, jossa järjestettiin vuoden 2005 BMW Charity Pro-Am The Cliffsissä ?</w:t>
      </w:r>
    </w:p>
    <w:p>
      <w:r>
        <w:rPr>
          <w:b/>
        </w:rPr>
        <w:t xml:space="preserve">Tulos</w:t>
      </w:r>
    </w:p>
    <w:p>
      <w:r>
        <w:t xml:space="preserve">VBD</w:t>
      </w:r>
    </w:p>
    <w:p>
      <w:r>
        <w:rPr>
          <w:b/>
        </w:rPr>
        <w:t xml:space="preserve">Esimerkki 3.1040</w:t>
      </w:r>
    </w:p>
    <w:p>
      <w:r>
        <w:t xml:space="preserve">Mikä on seuraavassa kysymyksessä olevan sanan "jalka" sanan part-of-speech tag: Kuka akkreditoi sairaalan, jonka kaupunki sijaitsee Timpanogos-vuoren juurella ?</w:t>
      </w:r>
    </w:p>
    <w:p>
      <w:r>
        <w:rPr>
          <w:b/>
        </w:rPr>
        <w:t xml:space="preserve">Tulos</w:t>
      </w:r>
    </w:p>
    <w:p>
      <w:r>
        <w:t xml:space="preserve">WP</w:t>
      </w:r>
    </w:p>
    <w:p>
      <w:r>
        <w:rPr>
          <w:b/>
        </w:rPr>
        <w:t xml:space="preserve">Esimerkki 3.1041</w:t>
      </w:r>
    </w:p>
    <w:p>
      <w:r>
        <w:t xml:space="preserve">Mikä on seuraavassa kysymyksessä olevan sanan "voitti" sanan part-of-speech tag: Vuonna 1971 polvivamman takia lopettanut urheilija voitti hopeaa missä lajissa ?</w:t>
      </w:r>
    </w:p>
    <w:p>
      <w:r>
        <w:rPr>
          <w:b/>
        </w:rPr>
        <w:t xml:space="preserve">Tulos</w:t>
      </w:r>
    </w:p>
    <w:p>
      <w:r>
        <w:t xml:space="preserve">NN</w:t>
      </w:r>
    </w:p>
    <w:p>
      <w:r>
        <w:rPr>
          <w:b/>
        </w:rPr>
        <w:t xml:space="preserve">Esimerkki 3.1042</w:t>
      </w:r>
    </w:p>
    <w:p>
      <w:r>
        <w:t xml:space="preserve">Mikä on seuraavassa kysymyksessä olevan sanan "film" part-of-speech tag: Kuinka monessa kategoriassa Leila Djansin ohjaama afrikkalainen elokuva oli ehdolla vuoden 2011 Ghana Movie Awards -kilpailussa ?</w:t>
      </w:r>
    </w:p>
    <w:p>
      <w:r>
        <w:rPr>
          <w:b/>
        </w:rPr>
        <w:t xml:space="preserve">Tulos</w:t>
      </w:r>
    </w:p>
    <w:p>
      <w:r>
        <w:t xml:space="preserve">NNP</w:t>
      </w:r>
    </w:p>
    <w:p>
      <w:r>
        <w:rPr>
          <w:b/>
        </w:rPr>
        <w:t xml:space="preserve">Esimerkki 3.1043</w:t>
      </w:r>
    </w:p>
    <w:p>
      <w:r>
        <w:t xml:space="preserve">Mikä on seuraavassa kysymyksessä olevan sanan "kilometrejä" sanan part-of-speech tag: Mikä kiinteistö sijaitsee kunnassa, joka sijaitsee noin 360 kilometriä ( 220 mi ) itään Okinawan saarelta ?</w:t>
      </w:r>
    </w:p>
    <w:p>
      <w:r>
        <w:rPr>
          <w:b/>
        </w:rPr>
        <w:t xml:space="preserve">Tulos</w:t>
      </w:r>
    </w:p>
    <w:p>
      <w:r>
        <w:t xml:space="preserve">CD</w:t>
      </w:r>
    </w:p>
    <w:p>
      <w:r>
        <w:rPr>
          <w:b/>
        </w:rPr>
        <w:t xml:space="preserve">Esimerkki 3.1044</w:t>
      </w:r>
    </w:p>
    <w:p>
      <w:r>
        <w:t xml:space="preserve">Mikä on sanan "status" sanan part-of-speech tag seuraavassa kysymyksessä: Mikä oli entinen asema kaupungilla, jossa on 2300-paikkainen areena ?</w:t>
      </w:r>
    </w:p>
    <w:p>
      <w:r>
        <w:rPr>
          <w:b/>
        </w:rPr>
        <w:t xml:space="preserve">Tulos</w:t>
      </w:r>
    </w:p>
    <w:p>
      <w:r>
        <w:t xml:space="preserve">JJ</w:t>
      </w:r>
    </w:p>
    <w:p>
      <w:r>
        <w:rPr>
          <w:b/>
        </w:rPr>
        <w:t xml:space="preserve">Esimerkki 3.1045</w:t>
      </w:r>
    </w:p>
    <w:p>
      <w:r>
        <w:t xml:space="preserve">Mikä on seuraavassa kysymyksessä olevan sanan "an" sanan part-of-speech tag: Missä paikassa pikaluistelu järjestettiin ensimmäisenä ? oliko se vanhan tilan mukaan nimetty paikka, joka oli elementeistä djúpr syvä ja vík sisääntulo , vai paikka, joka löytyy Auvergne-Rhône-Alpesin alueelta ?</w:t>
      </w:r>
    </w:p>
    <w:p>
      <w:r>
        <w:rPr>
          <w:b/>
        </w:rPr>
        <w:t xml:space="preserve">Tulos</w:t>
      </w:r>
    </w:p>
    <w:p>
      <w:r>
        <w:t xml:space="preserve">.</w:t>
      </w:r>
    </w:p>
    <w:p>
      <w:r>
        <w:rPr>
          <w:b/>
        </w:rPr>
        <w:t xml:space="preserve">Esimerkki 3.1046</w:t>
      </w:r>
    </w:p>
    <w:p>
      <w:r>
        <w:t xml:space="preserve">Mikä on seuraavassa kysymyksessä olevan sanan "up" sanan part-of-speech tag: Minä vuonna Blue Monday -kappaleella esiintyneet muusikot hajosivat hetkeksi ?</w:t>
      </w:r>
    </w:p>
    <w:p>
      <w:r>
        <w:rPr>
          <w:b/>
        </w:rPr>
        <w:t xml:space="preserve">Tulos</w:t>
      </w:r>
    </w:p>
    <w:p>
      <w:r>
        <w:t xml:space="preserve">IN</w:t>
      </w:r>
    </w:p>
    <w:p>
      <w:r>
        <w:rPr>
          <w:b/>
        </w:rPr>
        <w:t xml:space="preserve">Esimerkki 3.1047</w:t>
      </w:r>
    </w:p>
    <w:p>
      <w:r>
        <w:t xml:space="preserve">Mikä on seuraavassa kysymyksessä olevan sanan "että" sanan part-of-speech tag: Mikä on sen ostoskeskuksen nimi, joka sijaitsee kaupungissa, jossa on 56 364 asukasta ?</w:t>
      </w:r>
    </w:p>
    <w:p>
      <w:r>
        <w:rPr>
          <w:b/>
        </w:rPr>
        <w:t xml:space="preserve">Tulos</w:t>
      </w:r>
    </w:p>
    <w:p>
      <w:r>
        <w:t xml:space="preserve">CD</w:t>
      </w:r>
    </w:p>
    <w:p>
      <w:r>
        <w:rPr>
          <w:b/>
        </w:rPr>
        <w:t xml:space="preserve">Esimerkki 3.1048</w:t>
      </w:r>
    </w:p>
    <w:p>
      <w:r>
        <w:t xml:space="preserve">Mikä on sanan "Olympic" sanan part-of-speech tag seuraavassa kysymyksessä: Kuinka moni Grenadan naispuolinen olympialipun kantaja kilpaili yleisurheilussa ?</w:t>
      </w:r>
    </w:p>
    <w:p>
      <w:r>
        <w:rPr>
          <w:b/>
        </w:rPr>
        <w:t xml:space="preserve">Tulos</w:t>
      </w:r>
    </w:p>
    <w:p>
      <w:r>
        <w:t xml:space="preserve">DT</w:t>
      </w:r>
    </w:p>
    <w:p>
      <w:r>
        <w:rPr>
          <w:b/>
        </w:rPr>
        <w:t xml:space="preserve">Esimerkki 3.1049</w:t>
      </w:r>
    </w:p>
    <w:p>
      <w:r>
        <w:t xml:space="preserve">Mikä on seuraavassa kysymyksessä olevan sanan "BKT" sanan part-of-speech tag: Minkä vuoden aikana on syntynyt henkilö maasta, jonka talous on maailman kahdeksanneksi suurin nimellisellä BKT:llä mitattuna?</w:t>
      </w:r>
    </w:p>
    <w:p>
      <w:r>
        <w:rPr>
          <w:b/>
        </w:rPr>
        <w:t xml:space="preserve">Tulos</w:t>
      </w:r>
    </w:p>
    <w:p>
      <w:r>
        <w:t xml:space="preserve">NN</w:t>
      </w:r>
    </w:p>
    <w:p>
      <w:r>
        <w:rPr>
          <w:b/>
        </w:rPr>
        <w:t xml:space="preserve">Esimerkki 3.1050</w:t>
      </w:r>
    </w:p>
    <w:p>
      <w:r>
        <w:t xml:space="preserve">Mikä on sanan "animated" sanan part-of-speech tag seuraavassa kysymyksessä: Useiden suosittujen animaatioiden ääninäyttelijä , juutalainen näyttelijä puhuu mitä päähenkilöä, joka jakaa nimensä FX:n 11. tuotantokaudella olevan sarjan kanssa ?</w:t>
      </w:r>
    </w:p>
    <w:p>
      <w:r>
        <w:rPr>
          <w:b/>
        </w:rPr>
        <w:t xml:space="preserve">Tulos</w:t>
      </w:r>
    </w:p>
    <w:p>
      <w:r>
        <w:t xml:space="preserve">VBZ</w:t>
      </w:r>
    </w:p>
    <w:p>
      <w:r>
        <w:rPr>
          <w:b/>
        </w:rPr>
        <w:t xml:space="preserve">Esimerkki 3.1051</w:t>
      </w:r>
    </w:p>
    <w:p>
      <w:r>
        <w:t xml:space="preserve">Mikä on seuraavassa kysymyksessä olevan sanan "Miten" sanan part-of-speech tag: Kuinka paljon oli vuonna 1998 päättyneen satelliitin arvo ?</w:t>
      </w:r>
    </w:p>
    <w:p>
      <w:r>
        <w:rPr>
          <w:b/>
        </w:rPr>
        <w:t xml:space="preserve">Tulos</w:t>
      </w:r>
    </w:p>
    <w:p>
      <w:r>
        <w:t xml:space="preserve">CD</w:t>
      </w:r>
    </w:p>
    <w:p>
      <w:r>
        <w:rPr>
          <w:b/>
        </w:rPr>
        <w:t xml:space="preserve">Esimerkki 3.1052</w:t>
      </w:r>
    </w:p>
    <w:p>
      <w:r>
        <w:t xml:space="preserve">Mikä on sanan "komentaja" sanan part-of-speech tag seuraavassa kysymyksessä: Arkansasin 6. jalkaväkirykmentin komentaja ?</w:t>
      </w:r>
    </w:p>
    <w:p>
      <w:r>
        <w:rPr>
          <w:b/>
        </w:rPr>
        <w:t xml:space="preserve">Tulos</w:t>
      </w:r>
    </w:p>
    <w:p>
      <w:r>
        <w:t xml:space="preserve">DT</w:t>
      </w:r>
    </w:p>
    <w:p>
      <w:r>
        <w:rPr>
          <w:b/>
        </w:rPr>
        <w:t xml:space="preserve">Esimerkki 3.1053</w:t>
      </w:r>
    </w:p>
    <w:p>
      <w:r>
        <w:t xml:space="preserve">Mikä on seuraavassa kysymyksessä olevan sanan "at" sanan part-of-speech tag: Minä vuonna kristitty kuningas Jaakko I Aragonian valloitti kaupungin, jossa on Herbarium yliopistossa, jossa on nykyisin noin 55 000 opiskelijaa ?</w:t>
      </w:r>
    </w:p>
    <w:p>
      <w:r>
        <w:rPr>
          <w:b/>
        </w:rPr>
        <w:t xml:space="preserve">Tulos</w:t>
      </w:r>
    </w:p>
    <w:p>
      <w:r>
        <w:t xml:space="preserve">NNP</w:t>
      </w:r>
    </w:p>
    <w:p>
      <w:r>
        <w:rPr>
          <w:b/>
        </w:rPr>
        <w:t xml:space="preserve">Esimerkki 3.1054</w:t>
      </w:r>
    </w:p>
    <w:p>
      <w:r>
        <w:t xml:space="preserve">Mikä on seuraavassa kysymyksessä olevan sanan "located" sanan part-of-speech tag: Mikä on Lambayequen alueella sijaitsevan stadionin kapasiteetti ?</w:t>
      </w:r>
    </w:p>
    <w:p>
      <w:r>
        <w:rPr>
          <w:b/>
        </w:rPr>
        <w:t xml:space="preserve">Tulos</w:t>
      </w:r>
    </w:p>
    <w:p>
      <w:r>
        <w:t xml:space="preserve">NN</w:t>
      </w:r>
    </w:p>
    <w:p>
      <w:r>
        <w:rPr>
          <w:b/>
        </w:rPr>
        <w:t xml:space="preserve">Esimerkki 3.1055</w:t>
      </w:r>
    </w:p>
    <w:p>
      <w:r>
        <w:t xml:space="preserve">Mikä on sanan "," sanan part-of-speech tag seuraavassa kysymyksessä: Ennen nimittämistään puolustusvoimien esikuntapäälliköksi vuonna 1978 tämä henkilö oli minkälaisessa korkeassa komissaarin virassa?</w:t>
      </w:r>
    </w:p>
    <w:p>
      <w:r>
        <w:rPr>
          <w:b/>
        </w:rPr>
        <w:t xml:space="preserve">Tulos</w:t>
      </w:r>
    </w:p>
    <w:p>
      <w:r>
        <w:t xml:space="preserve">NN</w:t>
      </w:r>
    </w:p>
    <w:p>
      <w:r>
        <w:rPr>
          <w:b/>
        </w:rPr>
        <w:t xml:space="preserve">Esimerkki 3.1056</w:t>
      </w:r>
    </w:p>
    <w:p>
      <w:r>
        <w:t xml:space="preserve">Mikä on seuraavassa kysymyksessä olevan sanan "kolmas" sanan part-of-speech tag: Kenelle olympiasoihtu ojennettiin, joka tuli kolmanneksi sinä vuonna, jolloin voittaja kasvoi Pownalissa ?</w:t>
      </w:r>
    </w:p>
    <w:p>
      <w:r>
        <w:rPr>
          <w:b/>
        </w:rPr>
        <w:t xml:space="preserve">Tulos</w:t>
      </w:r>
    </w:p>
    <w:p>
      <w:r>
        <w:t xml:space="preserve">DT</w:t>
      </w:r>
    </w:p>
    <w:p>
      <w:r>
        <w:rPr>
          <w:b/>
        </w:rPr>
        <w:t xml:space="preserve">Esimerkki 3.1057</w:t>
      </w:r>
    </w:p>
    <w:p>
      <w:r>
        <w:t xml:space="preserve">Mikä on seuraavassa kysymyksessä olevan sanan "gap" sanan part-of-speech tag: Minkä vuoden aikana syntyi kuljettaja, jonka aikaero on +14,6 ?</w:t>
      </w:r>
    </w:p>
    <w:p>
      <w:r>
        <w:rPr>
          <w:b/>
        </w:rPr>
        <w:t xml:space="preserve">Tulos</w:t>
      </w:r>
    </w:p>
    <w:p>
      <w:r>
        <w:t xml:space="preserve">IN</w:t>
      </w:r>
    </w:p>
    <w:p>
      <w:r>
        <w:rPr>
          <w:b/>
        </w:rPr>
        <w:t xml:space="preserve">Esimerkki 3.1058</w:t>
      </w:r>
    </w:p>
    <w:p>
      <w:r>
        <w:t xml:space="preserve">Mikä on seuraavassa kysymyksessä olevan sanan "listed" sanan part-of-speech tag: Mikä on Fellow , joka perusti Oakhamin koulun sekä Uppinghamin koulun ?</w:t>
      </w:r>
    </w:p>
    <w:p>
      <w:r>
        <w:rPr>
          <w:b/>
        </w:rPr>
        <w:t xml:space="preserve">Tulos</w:t>
      </w:r>
    </w:p>
    <w:p>
      <w:r>
        <w:t xml:space="preserve">,</w:t>
      </w:r>
    </w:p>
    <w:p>
      <w:r>
        <w:rPr>
          <w:b/>
        </w:rPr>
        <w:t xml:space="preserve">Esimerkki 3.1059</w:t>
      </w:r>
    </w:p>
    <w:p>
      <w:r>
        <w:t xml:space="preserve">Mikä on seuraavassa kysymyksessä olevan sanan "many" sanan part-of-speech tag: Kuinka monta leirintäaluetta on Herman Luce Cabin 's -kohteessa ?</w:t>
      </w:r>
    </w:p>
    <w:p>
      <w:r>
        <w:rPr>
          <w:b/>
        </w:rPr>
        <w:t xml:space="preserve">Tulos</w:t>
      </w:r>
    </w:p>
    <w:p>
      <w:r>
        <w:t xml:space="preserve">VBP</w:t>
      </w:r>
    </w:p>
    <w:p>
      <w:r>
        <w:rPr>
          <w:b/>
        </w:rPr>
        <w:t xml:space="preserve">Esimerkki 3.1060</w:t>
      </w:r>
    </w:p>
    <w:p>
      <w:r>
        <w:t xml:space="preserve">Mikä on seuraavassa kysymyksessä olevan sanan "ecuadorilainen" puhekielinen tunniste: Kuinka monta vuotta perustamisensa jälkeen seura, joka on osallistunut useampaan Copa Libertadoresiin kuin mikään muu ecuadorilainen seura, voitti ensimmäisen kansallisen mestaruutensa ?</w:t>
      </w:r>
    </w:p>
    <w:p>
      <w:r>
        <w:rPr>
          <w:b/>
        </w:rPr>
        <w:t xml:space="preserve">Tulos</w:t>
      </w:r>
    </w:p>
    <w:p>
      <w:r>
        <w:t xml:space="preserve">VBZ</w:t>
      </w:r>
    </w:p>
    <w:p>
      <w:r>
        <w:rPr>
          <w:b/>
        </w:rPr>
        <w:t xml:space="preserve">Esimerkki 3.1061</w:t>
      </w:r>
    </w:p>
    <w:p>
      <w:r>
        <w:t xml:space="preserve">Mikä on seuraavassa kysymyksessä olevan sanan "to" sanan part-of-speech tag: Kenelle hopeamitalisti hävisi ?</w:t>
      </w:r>
    </w:p>
    <w:p>
      <w:r>
        <w:rPr>
          <w:b/>
        </w:rPr>
        <w:t xml:space="preserve">Tulos</w:t>
      </w:r>
    </w:p>
    <w:p>
      <w:r>
        <w:t xml:space="preserve">NN</w:t>
      </w:r>
    </w:p>
    <w:p>
      <w:r>
        <w:rPr>
          <w:b/>
        </w:rPr>
        <w:t xml:space="preserve">Esimerkki 3.1062</w:t>
      </w:r>
    </w:p>
    <w:p>
      <w:r>
        <w:t xml:space="preserve">Mikä on sanan "MacGrath" sanan part-of-speech tag seuraavassa kysymyksessä: Mille alustalle on Cole MacGrathia esittävä sarja ?</w:t>
      </w:r>
    </w:p>
    <w:p>
      <w:r>
        <w:rPr>
          <w:b/>
        </w:rPr>
        <w:t xml:space="preserve">Tulos</w:t>
      </w:r>
    </w:p>
    <w:p>
      <w:r>
        <w:t xml:space="preserve">NN</w:t>
      </w:r>
    </w:p>
    <w:p>
      <w:r>
        <w:rPr>
          <w:b/>
        </w:rPr>
        <w:t xml:space="preserve">Esimerkki 3.1063</w:t>
      </w:r>
    </w:p>
    <w:p>
      <w:r>
        <w:t xml:space="preserve">Mikä on seuraavassa kysymyksessä olevan sanan "on" sanan part-of-speech tag: Mikä on tämän 357 386 neliökilometrin suuruisen maan entisen jalkapalloilijan ja managerin lempinimi ?</w:t>
      </w:r>
    </w:p>
    <w:p>
      <w:r>
        <w:rPr>
          <w:b/>
        </w:rPr>
        <w:t xml:space="preserve">Tulos</w:t>
      </w:r>
    </w:p>
    <w:p>
      <w:r>
        <w:t xml:space="preserve">NN</w:t>
      </w:r>
    </w:p>
    <w:p>
      <w:r>
        <w:rPr>
          <w:b/>
        </w:rPr>
        <w:t xml:space="preserve">Esimerkki 3.1064</w:t>
      </w:r>
    </w:p>
    <w:p>
      <w:r>
        <w:t xml:space="preserve">Mikä on seuraavassa kysymyksessä olevan sanan "kuka" sanan part-of-speech tag: Kuka perusti Uuden Englannin kaupungin, jossa oli vähemmän ihmisiä kuin Springfieldissä mutta enemmän kuin muissa kaupungeissa ?</w:t>
      </w:r>
    </w:p>
    <w:p>
      <w:r>
        <w:rPr>
          <w:b/>
        </w:rPr>
        <w:t xml:space="preserve">Tulos</w:t>
      </w:r>
    </w:p>
    <w:p>
      <w:r>
        <w:t xml:space="preserve">IN</w:t>
      </w:r>
    </w:p>
    <w:p>
      <w:r>
        <w:rPr>
          <w:b/>
        </w:rPr>
        <w:t xml:space="preserve">Esimerkki 3.1065</w:t>
      </w:r>
    </w:p>
    <w:p>
      <w:r>
        <w:t xml:space="preserve">Mikä on seuraavassa kysymyksessä esiintyvän sanan "elector" part-of-speech tag: Kuka valitsijamies nousi ensimmäisenä ? Oliko se joku, josta tehtiin kardinaalidiakoni 20. helmikuuta 1193 , vai paavi Lucius III:n veljenpoika kardinaali ?</w:t>
      </w:r>
    </w:p>
    <w:p>
      <w:r>
        <w:rPr>
          <w:b/>
        </w:rPr>
        <w:t xml:space="preserve">Tulos</w:t>
      </w:r>
    </w:p>
    <w:p>
      <w:r>
        <w:t xml:space="preserve">WP</w:t>
      </w:r>
    </w:p>
    <w:p>
      <w:r>
        <w:rPr>
          <w:b/>
        </w:rPr>
        <w:t xml:space="preserve">Esimerkki 3.1066</w:t>
      </w:r>
    </w:p>
    <w:p>
      <w:r>
        <w:t xml:space="preserve">Mikä on seuraavassa kysymyksessä olevan sanan "with" sanan part-of-speech tag: Patriot Ledger -sanomalehden piirikunnan väkiluku?</w:t>
      </w:r>
    </w:p>
    <w:p>
      <w:r>
        <w:rPr>
          <w:b/>
        </w:rPr>
        <w:t xml:space="preserve">Tulos</w:t>
      </w:r>
    </w:p>
    <w:p>
      <w:r>
        <w:t xml:space="preserve">VBZ</w:t>
      </w:r>
    </w:p>
    <w:p>
      <w:r>
        <w:rPr>
          <w:b/>
        </w:rPr>
        <w:t xml:space="preserve">Esimerkki 3.1067</w:t>
      </w:r>
    </w:p>
    <w:p>
      <w:r>
        <w:t xml:space="preserve">Mikä on seuraavassa kysymyksessä olevan sanan "a" sanan part-of-speech tag: Mikä on 1,2 miljoonan asukkaan kaupungissa sijaitsevan stadionin kapasiteetti ?</w:t>
      </w:r>
    </w:p>
    <w:p>
      <w:r>
        <w:rPr>
          <w:b/>
        </w:rPr>
        <w:t xml:space="preserve">Tulos</w:t>
      </w:r>
    </w:p>
    <w:p>
      <w:r>
        <w:t xml:space="preserve">VBZ</w:t>
      </w:r>
    </w:p>
    <w:p>
      <w:r>
        <w:rPr>
          <w:b/>
        </w:rPr>
        <w:t xml:space="preserve">Esimerkki 3.1068</w:t>
      </w:r>
    </w:p>
    <w:p>
      <w:r>
        <w:t xml:space="preserve">Mikä on sanan "of" sanan part-of-speech tag seuraavassa kysymyksessä: Kuinka monta prosenttia äänistä sai 1. helmikuuta 1944 kuollut poliitikko ?</w:t>
      </w:r>
    </w:p>
    <w:p>
      <w:r>
        <w:rPr>
          <w:b/>
        </w:rPr>
        <w:t xml:space="preserve">Tulos</w:t>
      </w:r>
    </w:p>
    <w:p>
      <w:r>
        <w:t xml:space="preserve">NN</w:t>
      </w:r>
    </w:p>
    <w:p>
      <w:r>
        <w:rPr>
          <w:b/>
        </w:rPr>
        <w:t xml:space="preserve">Esimerkki 3.1069</w:t>
      </w:r>
    </w:p>
    <w:p>
      <w:r>
        <w:t xml:space="preserve">Mikä on seuraavassa kysymyksessä olevan sanan "'s" sanan part-of-speech tag: León de Huánucon ja Melgarin välillä, kummassa kaupungissa on enemmän asukkaita?</w:t>
      </w:r>
    </w:p>
    <w:p>
      <w:r>
        <w:rPr>
          <w:b/>
        </w:rPr>
        <w:t xml:space="preserve">Tulos</w:t>
      </w:r>
    </w:p>
    <w:p>
      <w:r>
        <w:t xml:space="preserve">NNP</w:t>
      </w:r>
    </w:p>
    <w:p>
      <w:r>
        <w:rPr>
          <w:b/>
        </w:rPr>
        <w:t xml:space="preserve">Esimerkki 3.1070</w:t>
      </w:r>
    </w:p>
    <w:p>
      <w:r>
        <w:t xml:space="preserve">Mikä on seuraavassa kysymyksessä olevan sanan "armeija" sanan part-of-speech tag: Mitkä ovat päivämäärät kaupungissa sijaitsevalle kirkolle, joka on nimetty lähelle vuonna 1838 toisen Seminole-sodan aikana rakennetun armeijan aseman mukaan ?</w:t>
      </w:r>
    </w:p>
    <w:p>
      <w:r>
        <w:rPr>
          <w:b/>
        </w:rPr>
        <w:t xml:space="preserve">Tulos</w:t>
      </w:r>
    </w:p>
    <w:p>
      <w:r>
        <w:t xml:space="preserve">IN</w:t>
      </w:r>
    </w:p>
    <w:p>
      <w:r>
        <w:rPr>
          <w:b/>
        </w:rPr>
        <w:t xml:space="preserve">Esimerkki 3.1071</w:t>
      </w:r>
    </w:p>
    <w:p>
      <w:r>
        <w:t xml:space="preserve">Mikä on sanan "Cross" sanan part-of-speech tag seuraavassa kysymyksessä: Mikä oli sen kilpailijan toinen nimi, joka juoksi kuudenneksi parhaan ajan vuoden 1970 kansainvälisissä maastojuoksukilpailuissa ?</w:t>
      </w:r>
    </w:p>
    <w:p>
      <w:r>
        <w:rPr>
          <w:b/>
        </w:rPr>
        <w:t xml:space="preserve">Tulos</w:t>
      </w:r>
    </w:p>
    <w:p>
      <w:r>
        <w:t xml:space="preserve">WP</w:t>
      </w:r>
    </w:p>
    <w:p>
      <w:r>
        <w:rPr>
          <w:b/>
        </w:rPr>
        <w:t xml:space="preserve">Esimerkki 3.1072</w:t>
      </w:r>
    </w:p>
    <w:p>
      <w:r>
        <w:t xml:space="preserve">Mikä on sanan "of" sanan part-of-speech tag seuraavassa kysymyksessä: Huhtikuun 6. päivästä 1986 huhtikuun 26. päivään 1986 ykkösenä olleen golfarin syntymävuosi?</w:t>
      </w:r>
    </w:p>
    <w:p>
      <w:r>
        <w:rPr>
          <w:b/>
        </w:rPr>
        <w:t xml:space="preserve">Tulos</w:t>
      </w:r>
    </w:p>
    <w:p>
      <w:r>
        <w:t xml:space="preserve">,</w:t>
      </w:r>
    </w:p>
    <w:p>
      <w:r>
        <w:rPr>
          <w:b/>
        </w:rPr>
        <w:t xml:space="preserve">Esimerkki 3.1073</w:t>
      </w:r>
    </w:p>
    <w:p>
      <w:r>
        <w:t xml:space="preserve">Mikä on seuraavassa kysymyksessä olevan sanan "vuosi" sanan part-of-speech tag: Mikä on sen johtajan syntymävuosi, jonka uskotaan olleen yksi kolmen ylimmän johtajan virallisten poliittisten ideologioiden pääarkkitehdeistä ?</w:t>
      </w:r>
    </w:p>
    <w:p>
      <w:r>
        <w:rPr>
          <w:b/>
        </w:rPr>
        <w:t xml:space="preserve">Tulos</w:t>
      </w:r>
    </w:p>
    <w:p>
      <w:r>
        <w:t xml:space="preserve">JJ</w:t>
      </w:r>
    </w:p>
    <w:p>
      <w:r>
        <w:rPr>
          <w:b/>
        </w:rPr>
        <w:t xml:space="preserve">Esimerkki 3.1074</w:t>
      </w:r>
    </w:p>
    <w:p>
      <w:r>
        <w:t xml:space="preserve">Mikä on sanan "of" sanan part-of-speech tag seuraavassa kysymyksessä: Kuka on miesten juoksukultaa voittaneen urheilijan veli ?</w:t>
      </w:r>
    </w:p>
    <w:p>
      <w:r>
        <w:rPr>
          <w:b/>
        </w:rPr>
        <w:t xml:space="preserve">Tulos</w:t>
      </w:r>
    </w:p>
    <w:p>
      <w:r>
        <w:t xml:space="preserve">NN</w:t>
      </w:r>
    </w:p>
    <w:p>
      <w:r>
        <w:rPr>
          <w:b/>
        </w:rPr>
        <w:t xml:space="preserve">Esimerkki 3.1075</w:t>
      </w:r>
    </w:p>
    <w:p>
      <w:r>
        <w:t xml:space="preserve">Mikä on seuraavassa kysymyksessä olevan sanan "oli" sanan part-of-speech tag: Milloin rakennus, jossa Stags pelaa, remontoitiin ?</w:t>
      </w:r>
    </w:p>
    <w:p>
      <w:r>
        <w:rPr>
          <w:b/>
        </w:rPr>
        <w:t xml:space="preserve">Tulos</w:t>
      </w:r>
    </w:p>
    <w:p>
      <w:r>
        <w:t xml:space="preserve">NNP</w:t>
      </w:r>
    </w:p>
    <w:p>
      <w:r>
        <w:rPr>
          <w:b/>
        </w:rPr>
        <w:t xml:space="preserve">Esimerkki 3.1076</w:t>
      </w:r>
    </w:p>
    <w:p>
      <w:r>
        <w:t xml:space="preserve">Mikä on sanan "the" sanan part-of-speech tag seuraavassa kysymyksessä: Kuinka pitkä oli pelaaja, joka pelasi 1566 ottelua NHL:ssä ?</w:t>
      </w:r>
    </w:p>
    <w:p>
      <w:r>
        <w:rPr>
          <w:b/>
        </w:rPr>
        <w:t xml:space="preserve">Tulos</w:t>
      </w:r>
    </w:p>
    <w:p>
      <w:r>
        <w:t xml:space="preserve">NNS</w:t>
      </w:r>
    </w:p>
    <w:p>
      <w:r>
        <w:rPr>
          <w:b/>
        </w:rPr>
        <w:t xml:space="preserve">Esimerkki 3.1077</w:t>
      </w:r>
    </w:p>
    <w:p>
      <w:r>
        <w:t xml:space="preserve">Mikä on seuraavassa kysymyksessä olevan sanan "most" part-of-speech tag: Mikä on sen kappaleen vuosiluku, jonka esittäjä sai suurimman osan kuuluisuudestaan esiintymällä The Knitting Factoryssa New Yorkissa ?</w:t>
      </w:r>
    </w:p>
    <w:p>
      <w:r>
        <w:rPr>
          <w:b/>
        </w:rPr>
        <w:t xml:space="preserve">Tulos</w:t>
      </w:r>
    </w:p>
    <w:p>
      <w:r>
        <w:t xml:space="preserve">IN</w:t>
      </w:r>
    </w:p>
    <w:p>
      <w:r>
        <w:rPr>
          <w:b/>
        </w:rPr>
        <w:t xml:space="preserve">Esimerkki 3.1078</w:t>
      </w:r>
    </w:p>
    <w:p>
      <w:r>
        <w:t xml:space="preserve">Mikä on seuraavassa kysymyksessä olevan sanan "mikrofoni" puhekielen osa-tunniste: Millä alalla nauhamikrofonin ja nauhakaiuttimen keksijän mukaan nimetty palkinto myönnetään ?</w:t>
      </w:r>
    </w:p>
    <w:p>
      <w:r>
        <w:rPr>
          <w:b/>
        </w:rPr>
        <w:t xml:space="preserve">Tulos</w:t>
      </w:r>
    </w:p>
    <w:p>
      <w:r>
        <w:t xml:space="preserve">WP</w:t>
      </w:r>
    </w:p>
    <w:p>
      <w:r>
        <w:rPr>
          <w:b/>
        </w:rPr>
        <w:t xml:space="preserve">Esimerkki 3.1079</w:t>
      </w:r>
    </w:p>
    <w:p>
      <w:r>
        <w:t xml:space="preserve">Mikä on seuraavassa kysymyksessä olevan sanan "on" sanan part-of-speech tag: Kuka kolmesta luistelijasta on vanhin?</w:t>
      </w:r>
    </w:p>
    <w:p>
      <w:r>
        <w:rPr>
          <w:b/>
        </w:rPr>
        <w:t xml:space="preserve">Tulos</w:t>
      </w:r>
    </w:p>
    <w:p>
      <w:r>
        <w:t xml:space="preserve">JJS</w:t>
      </w:r>
    </w:p>
    <w:p>
      <w:r>
        <w:rPr>
          <w:b/>
        </w:rPr>
        <w:t xml:space="preserve">Esimerkki 3.1080</w:t>
      </w:r>
    </w:p>
    <w:p>
      <w:r>
        <w:t xml:space="preserve">Mikä on seuraavassa kysymyksessä olevan sanan "the" sanan part-of-speech tag: AFL:n vuoden 2005 kansallisen draftin 16. valinta sai palkinnon Fairest Player , joka nimettiin uudelleen kenen mukaan ?</w:t>
      </w:r>
    </w:p>
    <w:p>
      <w:r>
        <w:rPr>
          <w:b/>
        </w:rPr>
        <w:t xml:space="preserve">Tulos</w:t>
      </w:r>
    </w:p>
    <w:p>
      <w:r>
        <w:t xml:space="preserve">NN</w:t>
      </w:r>
    </w:p>
    <w:p>
      <w:r>
        <w:rPr>
          <w:b/>
        </w:rPr>
        <w:t xml:space="preserve">Esimerkki 3.1081</w:t>
      </w:r>
    </w:p>
    <w:p>
      <w:r>
        <w:t xml:space="preserve">Mikä on seuraavassa kysymyksessä olevan sanan "into" sanan part-of-speech tag: Mikä yritys suunnitteli vuonna 1980 käyttöön otetun säiliön ?</w:t>
      </w:r>
    </w:p>
    <w:p>
      <w:r>
        <w:rPr>
          <w:b/>
        </w:rPr>
        <w:t xml:space="preserve">Tulos</w:t>
      </w:r>
    </w:p>
    <w:p>
      <w:r>
        <w:t xml:space="preserve">DT</w:t>
      </w:r>
    </w:p>
    <w:p>
      <w:r>
        <w:rPr>
          <w:b/>
        </w:rPr>
        <w:t xml:space="preserve">Esimerkki 3.1082</w:t>
      </w:r>
    </w:p>
    <w:p>
      <w:r>
        <w:t xml:space="preserve">Mikä on sanan "of" sanan part-of-speech tag seuraavassa kysymyksessä: Mikä on elintarvike- ja maatalousjärjestön johtajan tieteenala ?</w:t>
      </w:r>
    </w:p>
    <w:p>
      <w:r>
        <w:rPr>
          <w:b/>
        </w:rPr>
        <w:t xml:space="preserve">Tulos</w:t>
      </w:r>
    </w:p>
    <w:p>
      <w:r>
        <w:t xml:space="preserve">NNP</w:t>
      </w:r>
    </w:p>
    <w:p>
      <w:r>
        <w:rPr>
          <w:b/>
        </w:rPr>
        <w:t xml:space="preserve">Esimerkki 3.1083</w:t>
      </w:r>
    </w:p>
    <w:p>
      <w:r>
        <w:t xml:space="preserve">Mikä on seuraavassa kysymyksessä olevan sanan "maaliskuu" sanan part-of-speech tag: Mikä on maaliskuussa julkaistun ensimmäisen pelin alaotsikko ?</w:t>
      </w:r>
    </w:p>
    <w:p>
      <w:r>
        <w:rPr>
          <w:b/>
        </w:rPr>
        <w:t xml:space="preserve">Tulos</w:t>
      </w:r>
    </w:p>
    <w:p>
      <w:r>
        <w:t xml:space="preserve">DT</w:t>
      </w:r>
    </w:p>
    <w:p>
      <w:r>
        <w:rPr>
          <w:b/>
        </w:rPr>
        <w:t xml:space="preserve">Esimerkki 3.1084</w:t>
      </w:r>
    </w:p>
    <w:p>
      <w:r>
        <w:t xml:space="preserve">Mikä on seuraavassa kysymyksessä olevan sanan "rakennus" sanan part-of-speech tag: Milloin avattiin rakennus, johon mahtuu 8000 ihmistä ?</w:t>
      </w:r>
    </w:p>
    <w:p>
      <w:r>
        <w:rPr>
          <w:b/>
        </w:rPr>
        <w:t xml:space="preserve">Tulos</w:t>
      </w:r>
    </w:p>
    <w:p>
      <w:r>
        <w:t xml:space="preserve">DT</w:t>
      </w:r>
    </w:p>
    <w:p>
      <w:r>
        <w:rPr>
          <w:b/>
        </w:rPr>
        <w:t xml:space="preserve">Esimerkki 3.1085</w:t>
      </w:r>
    </w:p>
    <w:p>
      <w:r>
        <w:t xml:space="preserve">Mikä on sanan "29th" sanan part-of-speech tag seuraavassa kysymyksessä: Mitä eroa on 29. kesäkuuta 1986 syntyneen taiteilijan ja Rio de Janeirossa asuvan taiteilijan välillä viikoilla nro 1 ?</w:t>
      </w:r>
    </w:p>
    <w:p>
      <w:r>
        <w:rPr>
          <w:b/>
        </w:rPr>
        <w:t xml:space="preserve">Tulos</w:t>
      </w:r>
    </w:p>
    <w:p>
      <w:r>
        <w:t xml:space="preserve">IN</w:t>
      </w:r>
    </w:p>
    <w:p>
      <w:r>
        <w:rPr>
          <w:b/>
        </w:rPr>
        <w:t xml:space="preserve">Esimerkki 3.1086</w:t>
      </w:r>
    </w:p>
    <w:p>
      <w:r>
        <w:t xml:space="preserve">Mikä on sanan "the" sanan part-of-speech tag seuraavassa kysymyksessä: Mikä oli eniten viikkoja listaykkösenä artistilla maasta, jolla on ollut nykyinen nimi vuodesta 1921 lähtien ?</w:t>
      </w:r>
    </w:p>
    <w:p>
      <w:r>
        <w:rPr>
          <w:b/>
        </w:rPr>
        <w:t xml:space="preserve">Tulos</w:t>
      </w:r>
    </w:p>
    <w:p>
      <w:r>
        <w:t xml:space="preserve">IN</w:t>
      </w:r>
    </w:p>
    <w:p>
      <w:r>
        <w:rPr>
          <w:b/>
        </w:rPr>
        <w:t xml:space="preserve">Esimerkki 3.1087</w:t>
      </w:r>
    </w:p>
    <w:p>
      <w:r>
        <w:t xml:space="preserve">Mikä on seuraavassa kysymyksessä olevan sanan "on" sanan part-of-speech tag: Mikä on Adairin piirikunnan oikeustalon sijaintikaupungissa asuvan henkilön keskimääräinen elinikä ?</w:t>
      </w:r>
    </w:p>
    <w:p>
      <w:r>
        <w:rPr>
          <w:b/>
        </w:rPr>
        <w:t xml:space="preserve">Tulos</w:t>
      </w:r>
    </w:p>
    <w:p>
      <w:r>
        <w:t xml:space="preserve">NN</w:t>
      </w:r>
    </w:p>
    <w:p>
      <w:r>
        <w:rPr>
          <w:b/>
        </w:rPr>
        <w:t xml:space="preserve">Esimerkki 3.1088</w:t>
      </w:r>
    </w:p>
    <w:p>
      <w:r>
        <w:t xml:space="preserve">Mikä on seuraavassa kysymyksessä olevan sanan "varikset" puhekielinen tunniste: West Adelaidesta vuoden 1999 AFL-draftissa Adelaide Crowsiin värvätty pelaaja syntyi minä vuonna ?</w:t>
      </w:r>
    </w:p>
    <w:p>
      <w:r>
        <w:rPr>
          <w:b/>
        </w:rPr>
        <w:t xml:space="preserve">Tulos</w:t>
      </w:r>
    </w:p>
    <w:p>
      <w:r>
        <w:t xml:space="preserve">IN</w:t>
      </w:r>
    </w:p>
    <w:p>
      <w:r>
        <w:rPr>
          <w:b/>
        </w:rPr>
        <w:t xml:space="preserve">Esimerkki 3.1089</w:t>
      </w:r>
    </w:p>
    <w:p>
      <w:r>
        <w:t xml:space="preserve">Mikä on seuraavassa kysymyksessä olevan sanan "Mitä" sanan part-of-speech tag: Missä joukkuelajissa vuoden 1958 Aasian kisojen 200 metrin yleisurheilun hopeaa voittanut pelaaja pelasi ?</w:t>
      </w:r>
    </w:p>
    <w:p>
      <w:r>
        <w:rPr>
          <w:b/>
        </w:rPr>
        <w:t xml:space="preserve">Tulos</w:t>
      </w:r>
    </w:p>
    <w:p>
      <w:r>
        <w:t xml:space="preserve">CD</w:t>
      </w:r>
    </w:p>
    <w:p>
      <w:r>
        <w:rPr>
          <w:b/>
        </w:rPr>
        <w:t xml:space="preserve">Esimerkki 3.1090</w:t>
      </w:r>
    </w:p>
    <w:p>
      <w:r>
        <w:t xml:space="preserve">Mikä on sanan "1:02:26" sanan part-of-speech tag seuraavassa kysymyksessä: Missä kaupungissa juoksija, joka juoksi puolimaratonin ajassa 1:02:26 vuoden 2005 IAAF:n puolimaratonin maailmanmestaruuskilpailuissa, saavutti henkilökohtaisen parhaan aikansa puolimaratonilla ?</w:t>
      </w:r>
    </w:p>
    <w:p>
      <w:r>
        <w:rPr>
          <w:b/>
        </w:rPr>
        <w:t xml:space="preserve">Tulos</w:t>
      </w:r>
    </w:p>
    <w:p>
      <w:r>
        <w:t xml:space="preserve">JJ</w:t>
      </w:r>
    </w:p>
    <w:p>
      <w:r>
        <w:rPr>
          <w:b/>
        </w:rPr>
        <w:t xml:space="preserve">Esimerkki 3.1091</w:t>
      </w:r>
    </w:p>
    <w:p>
      <w:r>
        <w:t xml:space="preserve">Mikä on seuraavassa kysymyksessä olevan sanan "award" sanan part-of-speech tag: Minkä palkinnon voitti näyttelijä, joka kuului toistuvaan näyttelijäkaartiin jaksoissa 19-22 ?</w:t>
      </w:r>
    </w:p>
    <w:p>
      <w:r>
        <w:rPr>
          <w:b/>
        </w:rPr>
        <w:t xml:space="preserve">Tulos</w:t>
      </w:r>
    </w:p>
    <w:p>
      <w:r>
        <w:t xml:space="preserve">IN</w:t>
      </w:r>
    </w:p>
    <w:p>
      <w:r>
        <w:rPr>
          <w:b/>
        </w:rPr>
        <w:t xml:space="preserve">Esimerkki 3.1092</w:t>
      </w:r>
    </w:p>
    <w:p>
      <w:r>
        <w:t xml:space="preserve">Mikä on sanan "1985" sanan part-of-speech tag seuraavassa kysymyksessä: Mikä oli vuonna 1985 tapahtuneen murhan naisuhrin nimi ?</w:t>
      </w:r>
    </w:p>
    <w:p>
      <w:r>
        <w:rPr>
          <w:b/>
        </w:rPr>
        <w:t xml:space="preserve">Tulos</w:t>
      </w:r>
    </w:p>
    <w:p>
      <w:r>
        <w:t xml:space="preserve">IN</w:t>
      </w:r>
    </w:p>
    <w:p>
      <w:r>
        <w:rPr>
          <w:b/>
        </w:rPr>
        <w:t xml:space="preserve">Esimerkki 3.1093</w:t>
      </w:r>
    </w:p>
    <w:p>
      <w:r>
        <w:t xml:space="preserve">Mikä on seuraavassa kysymyksessä olevan sanan "hän" sanan part-of-speech tag: Millä kanavalla hänen kertomaansa dokumenttia esitettiin ?</w:t>
      </w:r>
    </w:p>
    <w:p>
      <w:r>
        <w:rPr>
          <w:b/>
        </w:rPr>
        <w:t xml:space="preserve">Tulos</w:t>
      </w:r>
    </w:p>
    <w:p>
      <w:r>
        <w:t xml:space="preserve">DT</w:t>
      </w:r>
    </w:p>
    <w:p>
      <w:r>
        <w:rPr>
          <w:b/>
        </w:rPr>
        <w:t xml:space="preserve">Esimerkki 3.1094</w:t>
      </w:r>
    </w:p>
    <w:p>
      <w:r>
        <w:t xml:space="preserve">Mikä on seuraavassa kysymyksessä olevan sanan "arabialainen" sanan part-of-speech tag: Mikä on kokonaislukumäärä, jonka etnisyys viittasi johonkin Arabian niemimaan , Syyrian autiomaan sekä Pohjois- ja Ala-Mesopotamian suurelta osin paimentolaisuuteen ja asuttuun seemiläiseen kansaan ?</w:t>
      </w:r>
    </w:p>
    <w:p>
      <w:r>
        <w:rPr>
          <w:b/>
        </w:rPr>
        <w:t xml:space="preserve">Tulos</w:t>
      </w:r>
    </w:p>
    <w:p>
      <w:r>
        <w:t xml:space="preserve">NN</w:t>
      </w:r>
    </w:p>
    <w:p>
      <w:r>
        <w:rPr>
          <w:b/>
        </w:rPr>
        <w:t xml:space="preserve">Esimerkki 3.1095</w:t>
      </w:r>
    </w:p>
    <w:p>
      <w:r>
        <w:t xml:space="preserve">Mikä on seuraavassa kysymyksessä esiintyvän sanan "joka" sanan part-of-speech tag: Mistä Yhdysvaltain osavaltiosta ensimmäinen amerikkalainen voittaja tuli ?</w:t>
      </w:r>
    </w:p>
    <w:p>
      <w:r>
        <w:rPr>
          <w:b/>
        </w:rPr>
        <w:t xml:space="preserve">Tulos</w:t>
      </w:r>
    </w:p>
    <w:p>
      <w:r>
        <w:t xml:space="preserve">VBD</w:t>
      </w:r>
    </w:p>
    <w:p>
      <w:r>
        <w:rPr>
          <w:b/>
        </w:rPr>
        <w:t xml:space="preserve">Esimerkki 3.1096</w:t>
      </w:r>
    </w:p>
    <w:p>
      <w:r>
        <w:t xml:space="preserve">Mikä on seuraavassa kysymyksessä olevan sanan "kuka" sanan part-of-speech tag: Kuka urheilija sai rikkomuksensa ensimmäisenä ? Nigerialainen sprintteri, joka voitti kultamitalin vuoden 2015 All-African Gamesissa 4 x 100 metrillä , vai jamaikalainen urheilija, joka on erikoistunut 400 metrin juoksuun ?</w:t>
      </w:r>
    </w:p>
    <w:p>
      <w:r>
        <w:rPr>
          <w:b/>
        </w:rPr>
        <w:t xml:space="preserve">Tulos</w:t>
      </w:r>
    </w:p>
    <w:p>
      <w:r>
        <w:t xml:space="preserve">,</w:t>
      </w:r>
    </w:p>
    <w:p>
      <w:r>
        <w:rPr>
          <w:b/>
        </w:rPr>
        <w:t xml:space="preserve">Esimerkki 3.1097</w:t>
      </w:r>
    </w:p>
    <w:p>
      <w:r>
        <w:t xml:space="preserve">Mikä on seuraavassa kysymyksessä esiintyvän sanan "films" part-of-speech tag: Kuinka monta pitkää elokuvaa on ohjannut elokuvan Freedom ohjaaja ?</w:t>
      </w:r>
    </w:p>
    <w:p>
      <w:r>
        <w:rPr>
          <w:b/>
        </w:rPr>
        <w:t xml:space="preserve">Tulos</w:t>
      </w:r>
    </w:p>
    <w:p>
      <w:r>
        <w:t xml:space="preserve">IN</w:t>
      </w:r>
    </w:p>
    <w:p>
      <w:r>
        <w:rPr>
          <w:b/>
        </w:rPr>
        <w:t xml:space="preserve">Esimerkki 3.1098</w:t>
      </w:r>
    </w:p>
    <w:p>
      <w:r>
        <w:t xml:space="preserve">Mikä on seuraavassa kysymyksessä esiintyvän sanan "sister" part-of-speech tag: Minkä koulun perusti Alpha Pi -sisko ?</w:t>
      </w:r>
    </w:p>
    <w:p>
      <w:r>
        <w:rPr>
          <w:b/>
        </w:rPr>
        <w:t xml:space="preserve">Tulos</w:t>
      </w:r>
    </w:p>
    <w:p>
      <w:r>
        <w:t xml:space="preserve">DT</w:t>
      </w:r>
    </w:p>
    <w:p>
      <w:r>
        <w:rPr>
          <w:b/>
        </w:rPr>
        <w:t xml:space="preserve">Esimerkki 3.1099</w:t>
      </w:r>
    </w:p>
    <w:p>
      <w:r>
        <w:t xml:space="preserve">Mikä on seuraavassa kysymyksessä esiintyvän sanan "sister" part-of-speech tag: Kuka kunniasisko on nuorin ?</w:t>
      </w:r>
    </w:p>
    <w:p>
      <w:r>
        <w:rPr>
          <w:b/>
        </w:rPr>
        <w:t xml:space="preserve">Tulos</w:t>
      </w:r>
    </w:p>
    <w:p>
      <w:r>
        <w:t xml:space="preserve">VBZ</w:t>
      </w:r>
    </w:p>
    <w:p>
      <w:r>
        <w:rPr>
          <w:b/>
        </w:rPr>
        <w:t xml:space="preserve">Esimerkki 3.1100</w:t>
      </w:r>
    </w:p>
    <w:p>
      <w:r>
        <w:t xml:space="preserve">Mikä on seuraavassa kysymyksessä olevan sanan "antaa" sanan part-of-speech tag: Vuonna 1981 syöpään kuolleen ranskalaisen liikemiehen mukaan nimetty palkinto antaa voittajalle vuosittain kuinka paljon rahaa ?</w:t>
      </w:r>
    </w:p>
    <w:p>
      <w:r>
        <w:rPr>
          <w:b/>
        </w:rPr>
        <w:t xml:space="preserve">Tulos</w:t>
      </w:r>
    </w:p>
    <w:p>
      <w:r>
        <w:t xml:space="preserve">IN</w:t>
      </w:r>
    </w:p>
    <w:p>
      <w:r>
        <w:rPr>
          <w:b/>
        </w:rPr>
        <w:t xml:space="preserve">Esimerkki 3.1101</w:t>
      </w:r>
    </w:p>
    <w:p>
      <w:r>
        <w:t xml:space="preserve">Mikä on seuraavassa kysymyksessä olevan sanan "the" sanan part-of-speech tag: Mikä on sen kaupungin väkiluku, joka on South Coast Railway Zone -junan ylläpitämän junan määränpää ?</w:t>
      </w:r>
    </w:p>
    <w:p>
      <w:r>
        <w:rPr>
          <w:b/>
        </w:rPr>
        <w:t xml:space="preserve">Tulos</w:t>
      </w:r>
    </w:p>
    <w:p>
      <w:r>
        <w:t xml:space="preserve">WDT</w:t>
      </w:r>
    </w:p>
    <w:p>
      <w:r>
        <w:rPr>
          <w:b/>
        </w:rPr>
        <w:t xml:space="preserve">Esimerkki 3.1102</w:t>
      </w:r>
    </w:p>
    <w:p>
      <w:r>
        <w:t xml:space="preserve">Mikä on seuraavassa kysymyksessä olevan sanan "on" sanan part-of-speech tag: Kuinka syvään veteen metreinä upposi laiva, joka sijaitsee kaupungissa, jonka väkiluku oli 1 887 vuoden 2010 väestönlaskennan aikaan ?</w:t>
      </w:r>
    </w:p>
    <w:p>
      <w:r>
        <w:rPr>
          <w:b/>
        </w:rPr>
        <w:t xml:space="preserve">Tulos</w:t>
      </w:r>
    </w:p>
    <w:p>
      <w:r>
        <w:t xml:space="preserve">IN</w:t>
      </w:r>
    </w:p>
    <w:p>
      <w:r>
        <w:rPr>
          <w:b/>
        </w:rPr>
        <w:t xml:space="preserve">Esimerkki 3.1103</w:t>
      </w:r>
    </w:p>
    <w:p>
      <w:r>
        <w:t xml:space="preserve">Mikä on seuraavassa kysymyksessä olevan sanan "on" sanan part-of-speech tag: Mikä on CKNG:n kaupungin valtavin ostoskeskus ?</w:t>
      </w:r>
    </w:p>
    <w:p>
      <w:r>
        <w:rPr>
          <w:b/>
        </w:rPr>
        <w:t xml:space="preserve">Tulos</w:t>
      </w:r>
    </w:p>
    <w:p>
      <w:r>
        <w:t xml:space="preserve">IN</w:t>
      </w:r>
    </w:p>
    <w:p>
      <w:r>
        <w:rPr>
          <w:b/>
        </w:rPr>
        <w:t xml:space="preserve">Esimerkki 3.1104</w:t>
      </w:r>
    </w:p>
    <w:p>
      <w:r>
        <w:t xml:space="preserve">Mikä on seuraavassa kysymyksessä esiintyvän sanan "näyttelijätär" sanan part-of-speech tag: Mikä oli vuonna 1924 syntyneen ja vuonna 2014 kuolleen näyttelijän etunimi ?</w:t>
      </w:r>
    </w:p>
    <w:p>
      <w:r>
        <w:rPr>
          <w:b/>
        </w:rPr>
        <w:t xml:space="preserve">Tulos</w:t>
      </w:r>
    </w:p>
    <w:p>
      <w:r>
        <w:t xml:space="preserve">VBN</w:t>
      </w:r>
    </w:p>
    <w:p>
      <w:r>
        <w:rPr>
          <w:b/>
        </w:rPr>
        <w:t xml:space="preserve">Esimerkki 3.1105</w:t>
      </w:r>
    </w:p>
    <w:p>
      <w:r>
        <w:t xml:space="preserve">Mikä on sanan "Tennessee" sanan part-of-speech tag seuraavassa kysymyksessä: Mikä on vuonna 2004 perustetun yhdysvaltalaisen rockyhtyeen Franklinista , Tennesseestä kotoisin olevan artistin kappaleen nimi ?</w:t>
      </w:r>
    </w:p>
    <w:p>
      <w:r>
        <w:rPr>
          <w:b/>
        </w:rPr>
        <w:t xml:space="preserve">Tulos</w:t>
      </w:r>
    </w:p>
    <w:p>
      <w:r>
        <w:t xml:space="preserve">,</w:t>
      </w:r>
    </w:p>
    <w:p>
      <w:r>
        <w:rPr>
          <w:b/>
        </w:rPr>
        <w:t xml:space="preserve">Esimerkki 3.1106</w:t>
      </w:r>
    </w:p>
    <w:p>
      <w:r>
        <w:t xml:space="preserve">Mikä on seuraavassa kysymyksessä olevan sanan "did" sanan part-of-speech tag: Mihin Afrikan maahan 2,95 miljardin dollarin arvoinen kiinalainen matkusti ?</w:t>
      </w:r>
    </w:p>
    <w:p>
      <w:r>
        <w:rPr>
          <w:b/>
        </w:rPr>
        <w:t xml:space="preserve">Tulos</w:t>
      </w:r>
    </w:p>
    <w:p>
      <w:r>
        <w:t xml:space="preserve">CD</w:t>
      </w:r>
    </w:p>
    <w:p>
      <w:r>
        <w:rPr>
          <w:b/>
        </w:rPr>
        <w:t xml:space="preserve">Esimerkki 3.1107</w:t>
      </w:r>
    </w:p>
    <w:p>
      <w:r>
        <w:t xml:space="preserve">Mikä on seuraavassa kysymyksessä olevan sanan "Tour" sanan part-of-speech tag: Missä kaupungeissa Pro Tour järjestettiin vuosina 2002-03 ?</w:t>
      </w:r>
    </w:p>
    <w:p>
      <w:r>
        <w:rPr>
          <w:b/>
        </w:rPr>
        <w:t xml:space="preserve">Tulos</w:t>
      </w:r>
    </w:p>
    <w:p>
      <w:r>
        <w:t xml:space="preserve">CD</w:t>
      </w:r>
    </w:p>
    <w:p>
      <w:r>
        <w:rPr>
          <w:b/>
        </w:rPr>
        <w:t xml:space="preserve">Esimerkki 3.1108</w:t>
      </w:r>
    </w:p>
    <w:p>
      <w:r>
        <w:t xml:space="preserve">Mikä on sanan "of" sanan part-of-speech tag seuraavassa kysymyksessä: Mikä on Cartoon Networkin animaatiosarjassa We Bare Bears nykyisin Jääkarhuna näyttelevän alumnin suhde NYU:hun ?</w:t>
      </w:r>
    </w:p>
    <w:p>
      <w:r>
        <w:rPr>
          <w:b/>
        </w:rPr>
        <w:t xml:space="preserve">Tulos</w:t>
      </w:r>
    </w:p>
    <w:p>
      <w:r>
        <w:t xml:space="preserve">PRP</w:t>
      </w:r>
    </w:p>
    <w:p>
      <w:r>
        <w:rPr>
          <w:b/>
        </w:rPr>
        <w:t xml:space="preserve">Esimerkki 3.1109</w:t>
      </w:r>
    </w:p>
    <w:p>
      <w:r>
        <w:t xml:space="preserve">Mikä on sanan "in" sanan part-of-speech tag seuraavassa kysymyksessä: Mikä on laitoksen sijaintipaikka, jossa on 2700 opiskelijaa seitsemässä yliopistoa edeltävässä ja teknisessä koulutusohjelmassa ?</w:t>
      </w:r>
    </w:p>
    <w:p>
      <w:r>
        <w:rPr>
          <w:b/>
        </w:rPr>
        <w:t xml:space="preserve">Tulos</w:t>
      </w:r>
    </w:p>
    <w:p>
      <w:r>
        <w:t xml:space="preserve">NNS</w:t>
      </w:r>
    </w:p>
    <w:p>
      <w:r>
        <w:rPr>
          <w:b/>
        </w:rPr>
        <w:t xml:space="preserve">Esimerkki 3.1110</w:t>
      </w:r>
    </w:p>
    <w:p>
      <w:r>
        <w:t xml:space="preserve">Mikä on seuraavassa kysymyksessä olevan sanan "site" sanan part-of-speech tag: Mikä on sen historiallisen paikan kaupunki tai paikkakunta, johon kuuluu 33 merkittävää rakennusta , yksi merkittävä kohde ja yksi merkittävä rakenne?</w:t>
      </w:r>
    </w:p>
    <w:p>
      <w:r>
        <w:rPr>
          <w:b/>
        </w:rPr>
        <w:t xml:space="preserve">Tulos</w:t>
      </w:r>
    </w:p>
    <w:p>
      <w:r>
        <w:t xml:space="preserve">DT</w:t>
      </w:r>
    </w:p>
    <w:p>
      <w:r>
        <w:rPr>
          <w:b/>
        </w:rPr>
        <w:t xml:space="preserve">Esimerkki 3.1111</w:t>
      </w:r>
    </w:p>
    <w:p>
      <w:r>
        <w:t xml:space="preserve">Mikä on seuraavassa kysymyksessä olevan sanan "korkeampi" sanan part-of-speech tag: Korkkiruuvin ja raptorin välillä , kummassa on enemmän käänteislukuja ?</w:t>
      </w:r>
    </w:p>
    <w:p>
      <w:r>
        <w:rPr>
          <w:b/>
        </w:rPr>
        <w:t xml:space="preserve">Tulos</w:t>
      </w:r>
    </w:p>
    <w:p>
      <w:r>
        <w:t xml:space="preserve">WDT</w:t>
      </w:r>
    </w:p>
    <w:p>
      <w:r>
        <w:rPr>
          <w:b/>
        </w:rPr>
        <w:t xml:space="preserve">Esimerkki 3.1112</w:t>
      </w:r>
    </w:p>
    <w:p>
      <w:r>
        <w:t xml:space="preserve">Mikä on seuraavassa kysymyksessä olevan sanan "fifth" sanan part-of-speech tag: Mitä tarkoittaa Yhdistyneen kuningaskunnan viidennen kansallisen maanpäällisen analogisen kanavan käyttämän järjestelmän lyhenne?</w:t>
      </w:r>
    </w:p>
    <w:p>
      <w:r>
        <w:rPr>
          <w:b/>
        </w:rPr>
        <w:t xml:space="preserve">Tulos</w:t>
      </w:r>
    </w:p>
    <w:p>
      <w:r>
        <w:t xml:space="preserve">NNP</w:t>
      </w:r>
    </w:p>
    <w:p>
      <w:r>
        <w:rPr>
          <w:b/>
        </w:rPr>
        <w:t xml:space="preserve">Esimerkki 3.1113</w:t>
      </w:r>
    </w:p>
    <w:p>
      <w:r>
        <w:t xml:space="preserve">Mikä on seuraavassa kysymyksessä olevan sanan "kansallinen" sanan part-of-speech tag: Mikä jalkapalloseura on ollut kansallinen mestari yhtä monta kertaa kuin joukkue, jonka kotistadionilla esiintyi vuonna 2009 KISS-yhtye ?</w:t>
      </w:r>
    </w:p>
    <w:p>
      <w:r>
        <w:rPr>
          <w:b/>
        </w:rPr>
        <w:t xml:space="preserve">Tulos</w:t>
      </w:r>
    </w:p>
    <w:p>
      <w:r>
        <w:t xml:space="preserve">NN</w:t>
      </w:r>
    </w:p>
    <w:p>
      <w:r>
        <w:rPr>
          <w:b/>
        </w:rPr>
        <w:t xml:space="preserve">Esimerkki 3.1114</w:t>
      </w:r>
    </w:p>
    <w:p>
      <w:r>
        <w:t xml:space="preserve">Mikä on sanan "John" sanan part-of-speech tag seuraavassa kysymyksessä: Mihin urheilulajeihin Presteignen kaupungista kotoisin oleva ja John Beddoesin koulussa opiskellut mies osallistui ?</w:t>
      </w:r>
    </w:p>
    <w:p>
      <w:r>
        <w:rPr>
          <w:b/>
        </w:rPr>
        <w:t xml:space="preserve">Tulos</w:t>
      </w:r>
    </w:p>
    <w:p>
      <w:r>
        <w:t xml:space="preserve">NN</w:t>
      </w:r>
    </w:p>
    <w:p>
      <w:r>
        <w:rPr>
          <w:b/>
        </w:rPr>
        <w:t xml:space="preserve">Esimerkki 3.1115</w:t>
      </w:r>
    </w:p>
    <w:p>
      <w:r>
        <w:t xml:space="preserve">Mikä on seuraavassa kysymyksessä esiintyvän sanan "Alexandria" sanan part-of-speech tag: Mikä kaupunki isännöi Euroliigan finaalit, jotka olivat 12. erä , joka pelattiin silloin, kun se tunnettiin nimellä FIBA European Champions Cup , ja ainoa mestaruus, jonka voitti valmentaja nimeltä Armenak, joka oli syntynyt Aleksandriassa , Egyptissä ?</w:t>
      </w:r>
    </w:p>
    <w:p>
      <w:r>
        <w:rPr>
          <w:b/>
        </w:rPr>
        <w:t xml:space="preserve">Tulos</w:t>
      </w:r>
    </w:p>
    <w:p>
      <w:r>
        <w:t xml:space="preserve">DT</w:t>
      </w:r>
    </w:p>
    <w:p>
      <w:r>
        <w:rPr>
          <w:b/>
        </w:rPr>
        <w:t xml:space="preserve">Esimerkki 3.1116</w:t>
      </w:r>
    </w:p>
    <w:p>
      <w:r>
        <w:t xml:space="preserve">Mikä on seuraavassa kysymyksessä olevan sanan "oli" sanan part-of-speech tag: Vuonna 2004 tunnustettu college rcognised oli alun perin osa mitä yliopistoa ?</w:t>
      </w:r>
    </w:p>
    <w:p>
      <w:r>
        <w:rPr>
          <w:b/>
        </w:rPr>
        <w:t xml:space="preserve">Tulos</w:t>
      </w:r>
    </w:p>
    <w:p>
      <w:r>
        <w:t xml:space="preserve">NN</w:t>
      </w:r>
    </w:p>
    <w:p>
      <w:r>
        <w:rPr>
          <w:b/>
        </w:rPr>
        <w:t xml:space="preserve">Esimerkki 3.1117</w:t>
      </w:r>
    </w:p>
    <w:p>
      <w:r>
        <w:t xml:space="preserve">Mikä on seuraavassa kysymyksessä olevan sanan "vähemmän" sanan part-of-speech tag: Mikä joukkue, jolla on kuusi tai vähemmän yhteenlaskettuja voittajia ja kakkossijoja, tunnetaan nimellä Ravens ?</w:t>
      </w:r>
    </w:p>
    <w:p>
      <w:r>
        <w:rPr>
          <w:b/>
        </w:rPr>
        <w:t xml:space="preserve">Tulos</w:t>
      </w:r>
    </w:p>
    <w:p>
      <w:r>
        <w:t xml:space="preserve">DT</w:t>
      </w:r>
    </w:p>
    <w:p>
      <w:r>
        <w:rPr>
          <w:b/>
        </w:rPr>
        <w:t xml:space="preserve">Esimerkki 3.1118</w:t>
      </w:r>
    </w:p>
    <w:p>
      <w:r>
        <w:t xml:space="preserve">Mikä on seuraavassa kysymyksessä olevan sanan "In" sanan part-of-speech tag: Minä vuonna voitti se, joka on julkaissut tähän mennessä viisi albumia ?</w:t>
      </w:r>
    </w:p>
    <w:p>
      <w:r>
        <w:rPr>
          <w:b/>
        </w:rPr>
        <w:t xml:space="preserve">Tulos</w:t>
      </w:r>
    </w:p>
    <w:p>
      <w:r>
        <w:t xml:space="preserve">NN</w:t>
      </w:r>
    </w:p>
    <w:p>
      <w:r>
        <w:rPr>
          <w:b/>
        </w:rPr>
        <w:t xml:space="preserve">Esimerkki 3.1119</w:t>
      </w:r>
    </w:p>
    <w:p>
      <w:r>
        <w:t xml:space="preserve">Mikä on sanan "the" sanan part-of-speech tag seuraavassa kysymyksessä: Kuinka monta lukiolaispelaajaa otettiin draftissa ?</w:t>
      </w:r>
    </w:p>
    <w:p>
      <w:r>
        <w:rPr>
          <w:b/>
        </w:rPr>
        <w:t xml:space="preserve">Tulos</w:t>
      </w:r>
    </w:p>
    <w:p>
      <w:r>
        <w:t xml:space="preserve">JJ</w:t>
      </w:r>
    </w:p>
    <w:p>
      <w:r>
        <w:rPr>
          <w:b/>
        </w:rPr>
        <w:t xml:space="preserve">Esimerkki 3.1120</w:t>
      </w:r>
    </w:p>
    <w:p>
      <w:r>
        <w:t xml:space="preserve">Mikä on sanan "in" sanan part-of-speech tag seuraavassa kysymyksessä: Mikä oli alun perin kaupungin nimi, johon koulu rakennettiin vuonna 1901 ?</w:t>
      </w:r>
    </w:p>
    <w:p>
      <w:r>
        <w:rPr>
          <w:b/>
        </w:rPr>
        <w:t xml:space="preserve">Tulos</w:t>
      </w:r>
    </w:p>
    <w:p>
      <w:r>
        <w:t xml:space="preserve">DT</w:t>
      </w:r>
    </w:p>
    <w:p>
      <w:r>
        <w:rPr>
          <w:b/>
        </w:rPr>
        <w:t xml:space="preserve">Esimerkki 3.1121</w:t>
      </w:r>
    </w:p>
    <w:p>
      <w:r>
        <w:t xml:space="preserve">Mikä on sanan "," sanan part-of-speech tag seuraavassa kysymyksessä: Mihin maihin perheet R-7 , R-14 , Universal Rocket ja Zenit kuuluvat?</w:t>
      </w:r>
    </w:p>
    <w:p>
      <w:r>
        <w:rPr>
          <w:b/>
        </w:rPr>
        <w:t xml:space="preserve">Tulos</w:t>
      </w:r>
    </w:p>
    <w:p>
      <w:r>
        <w:t xml:space="preserve">NNS</w:t>
      </w:r>
    </w:p>
    <w:p>
      <w:r>
        <w:rPr>
          <w:b/>
        </w:rPr>
        <w:t xml:space="preserve">Esimerkki 3.1122</w:t>
      </w:r>
    </w:p>
    <w:p>
      <w:r>
        <w:t xml:space="preserve">Mikä on seuraavassa kysymyksessä olevan sanan "the" sanan part-of-speech tag: Mikä koulu sai tittelin ensimmäisenä ? Koulu, joka kulkee nimellä karhut, jotka ovat voittaneet 22 NCAA Division III -mestaruutta , vai vuonna 1821 perustettu yksityinen vapaiden taiteiden korkeakoulu ?</w:t>
      </w:r>
    </w:p>
    <w:p>
      <w:r>
        <w:rPr>
          <w:b/>
        </w:rPr>
        <w:t xml:space="preserve">Tulos</w:t>
      </w:r>
    </w:p>
    <w:p>
      <w:r>
        <w:t xml:space="preserve">WP</w:t>
      </w:r>
    </w:p>
    <w:p>
      <w:r>
        <w:rPr>
          <w:b/>
        </w:rPr>
        <w:t xml:space="preserve">Esimerkki 3.1123</w:t>
      </w:r>
    </w:p>
    <w:p>
      <w:r>
        <w:t xml:space="preserve">Mikä on seuraavassa kysymyksessä olevan sanan "että" sanan part-of-speech tag: Mikä on valtion- ja hallitusten päämiesten yleiskokouksen 14. sääntömääräisessä istunnossa hyväksytyn lipun väri?</w:t>
      </w:r>
    </w:p>
    <w:p>
      <w:r>
        <w:rPr>
          <w:b/>
        </w:rPr>
        <w:t xml:space="preserve">Tulos</w:t>
      </w:r>
    </w:p>
    <w:p>
      <w:r>
        <w:t xml:space="preserve">IN</w:t>
      </w:r>
    </w:p>
    <w:p>
      <w:r>
        <w:rPr>
          <w:b/>
        </w:rPr>
        <w:t xml:space="preserve">Esimerkki 3.1124</w:t>
      </w:r>
    </w:p>
    <w:p>
      <w:r>
        <w:t xml:space="preserve">Mikä on seuraavassa kysymyksessä olevan sanan "the" sanan part-of-speech tag: Osa koulupiirin 200 , mikä Big Northern -konferenssin osanottaja sijaitsee kaupungissa, jonka väkiluku kasvoi lähes viisinkertaiseksi vuosien 2000 ja 2010 välillä ?</w:t>
      </w:r>
    </w:p>
    <w:p>
      <w:r>
        <w:rPr>
          <w:b/>
        </w:rPr>
        <w:t xml:space="preserve">Tulos</w:t>
      </w:r>
    </w:p>
    <w:p>
      <w:r>
        <w:t xml:space="preserve">IN</w:t>
      </w:r>
    </w:p>
    <w:p>
      <w:r>
        <w:rPr>
          <w:b/>
        </w:rPr>
        <w:t xml:space="preserve">Esimerkki 3.1125</w:t>
      </w:r>
    </w:p>
    <w:p>
      <w:r>
        <w:t xml:space="preserve">Mikä on seuraavassa kysymyksessä olevan sanan "Mitä" sanan part-of-speech tag: Mikä oli 4 284 558 matkustajaa vuodessa palvelevan lentokentän nimihenkilön työ ?</w:t>
      </w:r>
    </w:p>
    <w:p>
      <w:r>
        <w:rPr>
          <w:b/>
        </w:rPr>
        <w:t xml:space="preserve">Tulos</w:t>
      </w:r>
    </w:p>
    <w:p>
      <w:r>
        <w:t xml:space="preserve">VBD</w:t>
      </w:r>
    </w:p>
    <w:p>
      <w:r>
        <w:rPr>
          <w:b/>
        </w:rPr>
        <w:t xml:space="preserve">Esimerkki 3.1126</w:t>
      </w:r>
    </w:p>
    <w:p>
      <w:r>
        <w:t xml:space="preserve">Mikä on sanan "Maifest" sanan part-of-speech tag seuraavassa kysymyksessä: Vuonna 2015 yhtiöitetty teksasilaiskaupunki on tanssipaikan sijaintipaikka, jossa pidettiin ensimmäinen Maifest, kun ?</w:t>
      </w:r>
    </w:p>
    <w:p>
      <w:r>
        <w:rPr>
          <w:b/>
        </w:rPr>
        <w:t xml:space="preserve">Tulos</w:t>
      </w:r>
    </w:p>
    <w:p>
      <w:r>
        <w:t xml:space="preserve">WRB</w:t>
      </w:r>
    </w:p>
    <w:p>
      <w:r>
        <w:rPr>
          <w:b/>
        </w:rPr>
        <w:t xml:space="preserve">Esimerkki 3.1127</w:t>
      </w:r>
    </w:p>
    <w:p>
      <w:r>
        <w:t xml:space="preserve">Mikä on seuraavassa kysymyksessä olevan sanan "Mitä" sanan part-of-speech tag: Mitä saksankielinen juuston nimi tarkoittaa kirjaimellisesti ?</w:t>
      </w:r>
    </w:p>
    <w:p>
      <w:r>
        <w:rPr>
          <w:b/>
        </w:rPr>
        <w:t xml:space="preserve">Tulos</w:t>
      </w:r>
    </w:p>
    <w:p>
      <w:r>
        <w:t xml:space="preserve">NN</w:t>
      </w:r>
    </w:p>
    <w:p>
      <w:r>
        <w:rPr>
          <w:b/>
        </w:rPr>
        <w:t xml:space="preserve">Esimerkki 3.1128</w:t>
      </w:r>
    </w:p>
    <w:p>
      <w:r>
        <w:t xml:space="preserve">Mikä on seuraavassa kysymyksessä olevan sanan "with" sanan part-of-speech tag: Mikä maakunnan mestaruus liittyy GAA:n piirikuntaan, joka on voittanut viisi jalkapallomestaruutta , joista viimeisin vuonna 1918 ?</w:t>
      </w:r>
    </w:p>
    <w:p>
      <w:r>
        <w:rPr>
          <w:b/>
        </w:rPr>
        <w:t xml:space="preserve">Tulos</w:t>
      </w:r>
    </w:p>
    <w:p>
      <w:r>
        <w:t xml:space="preserve">RBS</w:t>
      </w:r>
    </w:p>
    <w:p>
      <w:r>
        <w:rPr>
          <w:b/>
        </w:rPr>
        <w:t xml:space="preserve">Esimerkki 3.1129</w:t>
      </w:r>
    </w:p>
    <w:p>
      <w:r>
        <w:t xml:space="preserve">Mikä on seuraavassa kysymyksessä olevan sanan "the" sanan part-of-speech tag: Minkä elokuvan ohitti eniten tuottaneena elokuva, jolla oli 7 666 017 katsojaa Saksassa vuonna 1982 ?</w:t>
      </w:r>
    </w:p>
    <w:p>
      <w:r>
        <w:rPr>
          <w:b/>
        </w:rPr>
        <w:t xml:space="preserve">Tulos</w:t>
      </w:r>
    </w:p>
    <w:p>
      <w:r>
        <w:t xml:space="preserve">NNP</w:t>
      </w:r>
    </w:p>
    <w:p>
      <w:r>
        <w:rPr>
          <w:b/>
        </w:rPr>
        <w:t xml:space="preserve">Esimerkki 3.1130</w:t>
      </w:r>
    </w:p>
    <w:p>
      <w:r>
        <w:t xml:space="preserve">Mikä on seuraavassa kysymyksessä olevan sanan "johtaja" sanan part-of-speech tag: Minkä tittelin kuningas Willem-Alexander antoi Position Among the Stars -elokuvan ohjaajalle ?</w:t>
      </w:r>
    </w:p>
    <w:p>
      <w:r>
        <w:rPr>
          <w:b/>
        </w:rPr>
        <w:t xml:space="preserve">Tulos</w:t>
      </w:r>
    </w:p>
    <w:p>
      <w:r>
        <w:t xml:space="preserve">TO</w:t>
      </w:r>
    </w:p>
    <w:p>
      <w:r>
        <w:rPr>
          <w:b/>
        </w:rPr>
        <w:t xml:space="preserve">Esimerkki 3.1131</w:t>
      </w:r>
    </w:p>
    <w:p>
      <w:r>
        <w:t xml:space="preserve">Mikä on sanan "in" sanan part-of-speech tag seuraavassa kysymyksessä: Kolmanneksi suurimman osavaltion väkiluvultaan vähiten asuttu kaupunki sijaitsee missä piirikunnassa ?</w:t>
      </w:r>
    </w:p>
    <w:p>
      <w:r>
        <w:rPr>
          <w:b/>
        </w:rPr>
        <w:t xml:space="preserve">Tulos</w:t>
      </w:r>
    </w:p>
    <w:p>
      <w:r>
        <w:t xml:space="preserve">DT</w:t>
      </w:r>
    </w:p>
    <w:p>
      <w:r>
        <w:rPr>
          <w:b/>
        </w:rPr>
        <w:t xml:space="preserve">Esimerkki 3.1132</w:t>
      </w:r>
    </w:p>
    <w:p>
      <w:r>
        <w:t xml:space="preserve">Mikä on seuraavassa kysymyksessä olevan sanan "located" sanan part-of-speech tag: Missä sijaitsee joukkue, jonka stadionin kapasiteetti on pienin ?</w:t>
      </w:r>
    </w:p>
    <w:p>
      <w:r>
        <w:rPr>
          <w:b/>
        </w:rPr>
        <w:t xml:space="preserve">Tulos</w:t>
      </w:r>
    </w:p>
    <w:p>
      <w:r>
        <w:t xml:space="preserve">WRB</w:t>
      </w:r>
    </w:p>
    <w:p>
      <w:r>
        <w:rPr>
          <w:b/>
        </w:rPr>
        <w:t xml:space="preserve">Esimerkki 3.1133</w:t>
      </w:r>
    </w:p>
    <w:p>
      <w:r>
        <w:t xml:space="preserve">Mikä on seuraavassa kysymyksessä olevan sanan "kaksi" sanan part-of-speech tag: Minä kahtena vuonna kolmella eri vuosikymmenellä lyöjätittelin voittaneen pelaajan joukkue voitti World Seriesin ?</w:t>
      </w:r>
    </w:p>
    <w:p>
      <w:r>
        <w:rPr>
          <w:b/>
        </w:rPr>
        <w:t xml:space="preserve">Tulos</w:t>
      </w:r>
    </w:p>
    <w:p>
      <w:r>
        <w:t xml:space="preserve">DT</w:t>
      </w:r>
    </w:p>
    <w:p>
      <w:r>
        <w:rPr>
          <w:b/>
        </w:rPr>
        <w:t xml:space="preserve">Esimerkki 3.1134</w:t>
      </w:r>
    </w:p>
    <w:p>
      <w:r>
        <w:t xml:space="preserve">Mikä on seuraavassa kysymyksessä olevan sanan "service" sanan part-of-speech tag: Milloin Scottin piirikunnassa aloitettiin bussiliikenne ?</w:t>
      </w:r>
    </w:p>
    <w:p>
      <w:r>
        <w:rPr>
          <w:b/>
        </w:rPr>
        <w:t xml:space="preserve">Tulos</w:t>
      </w:r>
    </w:p>
    <w:p>
      <w:r>
        <w:t xml:space="preserve">NNP</w:t>
      </w:r>
    </w:p>
    <w:p>
      <w:r>
        <w:rPr>
          <w:b/>
        </w:rPr>
        <w:t xml:space="preserve">Esimerkki 3.1135</w:t>
      </w:r>
    </w:p>
    <w:p>
      <w:r>
        <w:t xml:space="preserve">Mikä on sanan "of" part-of-speech tag seuraavassa kysymyksessä: Thomas Scoffinin ja Roni Remmen välillä mikä on aikaisemman syntymäpäivän päivämäärä ?</w:t>
      </w:r>
    </w:p>
    <w:p>
      <w:r>
        <w:rPr>
          <w:b/>
        </w:rPr>
        <w:t xml:space="preserve">Tulos</w:t>
      </w:r>
    </w:p>
    <w:p>
      <w:r>
        <w:t xml:space="preserve">NNP</w:t>
      </w:r>
    </w:p>
    <w:p>
      <w:r>
        <w:rPr>
          <w:b/>
        </w:rPr>
        <w:t xml:space="preserve">Esimerkki 3.1136</w:t>
      </w:r>
    </w:p>
    <w:p>
      <w:r>
        <w:t xml:space="preserve">Mikä on seuraavassa kysymyksessä olevan sanan "775" sanan part-of-speech tag: Kuka suunnitteli New Yorkin 775 jalan tornin ?</w:t>
      </w:r>
    </w:p>
    <w:p>
      <w:r>
        <w:rPr>
          <w:b/>
        </w:rPr>
        <w:t xml:space="preserve">Tulos</w:t>
      </w:r>
    </w:p>
    <w:p>
      <w:r>
        <w:t xml:space="preserve">NN</w:t>
      </w:r>
    </w:p>
    <w:p>
      <w:r>
        <w:rPr>
          <w:b/>
        </w:rPr>
        <w:t xml:space="preserve">Esimerkki 3.1137</w:t>
      </w:r>
    </w:p>
    <w:p>
      <w:r>
        <w:t xml:space="preserve">Mikä on sanan "held" sanan part-of-speech tag seuraavassa kysymyksessä: Kuinka monta kertaa Miss Teen USA -kilpailu järjestettiin Teksasissa ?</w:t>
      </w:r>
    </w:p>
    <w:p>
      <w:r>
        <w:rPr>
          <w:b/>
        </w:rPr>
        <w:t xml:space="preserve">Tulos</w:t>
      </w:r>
    </w:p>
    <w:p>
      <w:r>
        <w:t xml:space="preserve">NNP</w:t>
      </w:r>
    </w:p>
    <w:p>
      <w:r>
        <w:rPr>
          <w:b/>
        </w:rPr>
        <w:t xml:space="preserve">Esimerkki 3.1138</w:t>
      </w:r>
    </w:p>
    <w:p>
      <w:r>
        <w:t xml:space="preserve">Mikä on seuraavassa kysymyksessä olevan sanan "ja" sanan part-of-speech tag: Mikä on sen rodun vaihtoehtoinen nimi, joka on keinotekoisesti valittu ja ylläpidetty sen toivotun kyvyttömyyden vuoksi hypätä aitojen yli ?</w:t>
      </w:r>
    </w:p>
    <w:p>
      <w:r>
        <w:rPr>
          <w:b/>
        </w:rPr>
        <w:t xml:space="preserve">Tulos</w:t>
      </w:r>
    </w:p>
    <w:p>
      <w:r>
        <w:t xml:space="preserve">VBN</w:t>
      </w:r>
    </w:p>
    <w:p>
      <w:r>
        <w:rPr>
          <w:b/>
        </w:rPr>
        <w:t xml:space="preserve">Esimerkki 3.1139</w:t>
      </w:r>
    </w:p>
    <w:p>
      <w:r>
        <w:t xml:space="preserve">Mikä on sanan "of" sanan part-of-speech tag seuraavassa kysymyksessä: Mikä on Kuala Lumpun kaupunginosan mukaan nimetyn ja heinäkuussa 1998 avatun aseman tunnus ?</w:t>
      </w:r>
    </w:p>
    <w:p>
      <w:r>
        <w:rPr>
          <w:b/>
        </w:rPr>
        <w:t xml:space="preserve">Tulos</w:t>
      </w:r>
    </w:p>
    <w:p>
      <w:r>
        <w:t xml:space="preserve">CC</w:t>
      </w:r>
    </w:p>
    <w:p>
      <w:r>
        <w:rPr>
          <w:b/>
        </w:rPr>
        <w:t xml:space="preserve">Esimerkki 3.1140</w:t>
      </w:r>
    </w:p>
    <w:p>
      <w:r>
        <w:t xml:space="preserve">Mikä on seuraavassa kysymyksessä olevan sanan "pelaaja" sanan part-of-speech tag: Mikä on Ballardin lukiosta valmistuneen pelaajan valintanumero ?</w:t>
      </w:r>
    </w:p>
    <w:p>
      <w:r>
        <w:rPr>
          <w:b/>
        </w:rPr>
        <w:t xml:space="preserve">Tulos</w:t>
      </w:r>
    </w:p>
    <w:p>
      <w:r>
        <w:t xml:space="preserve">DT</w:t>
      </w:r>
    </w:p>
    <w:p>
      <w:r>
        <w:rPr>
          <w:b/>
        </w:rPr>
        <w:t xml:space="preserve">Esimerkki 3.1141</w:t>
      </w:r>
    </w:p>
    <w:p>
      <w:r>
        <w:t xml:space="preserve">Mikä on seuraavassa kysymyksessä olevan sanan "city" sanan osa-alkuinen tunniste: Kuinka monta ihmistä asuu kaupungissa, jossa rautatiemuseo sijaitsee ?</w:t>
      </w:r>
    </w:p>
    <w:p>
      <w:r>
        <w:rPr>
          <w:b/>
        </w:rPr>
        <w:t xml:space="preserve">Tulos</w:t>
      </w:r>
    </w:p>
    <w:p>
      <w:r>
        <w:t xml:space="preserve">NNP</w:t>
      </w:r>
    </w:p>
    <w:p>
      <w:r>
        <w:rPr>
          <w:b/>
        </w:rPr>
        <w:t xml:space="preserve">Esimerkki 3.1142</w:t>
      </w:r>
    </w:p>
    <w:p>
      <w:r>
        <w:t xml:space="preserve">Mikä on sanan "the" sanan part-of-speech tag seuraavassa kysymyksessä: Mikä on sen maan pinta-ala, jonka vastaanottajan toinen nimi on Anton ?</w:t>
      </w:r>
    </w:p>
    <w:p>
      <w:r>
        <w:rPr>
          <w:b/>
        </w:rPr>
        <w:t xml:space="preserve">Tulos</w:t>
      </w:r>
    </w:p>
    <w:p>
      <w:r>
        <w:t xml:space="preserve">NN</w:t>
      </w:r>
    </w:p>
    <w:p>
      <w:r>
        <w:rPr>
          <w:b/>
        </w:rPr>
        <w:t xml:space="preserve">Esimerkki 3.1143</w:t>
      </w:r>
    </w:p>
    <w:p>
      <w:r>
        <w:t xml:space="preserve">Mikä on sanan "Connecticut" sanan part-of-speech tag seuraavassa kysymyksessä: Mihin Connecticutissa palvellut henkilö kuoli ?</w:t>
      </w:r>
    </w:p>
    <w:p>
      <w:r>
        <w:rPr>
          <w:b/>
        </w:rPr>
        <w:t xml:space="preserve">Tulos</w:t>
      </w:r>
    </w:p>
    <w:p>
      <w:r>
        <w:t xml:space="preserve">DT</w:t>
      </w:r>
    </w:p>
    <w:p>
      <w:r>
        <w:rPr>
          <w:b/>
        </w:rPr>
        <w:t xml:space="preserve">Esimerkki 3.1144</w:t>
      </w:r>
    </w:p>
    <w:p>
      <w:r>
        <w:t xml:space="preserve">Mikä on sanan "supersankari" sanan part-of-speech tag seuraavassa kysymyksessä: Mikä oli supersankarihahmon oikea nimi sarjakuvassa, jonka kansipäivä oli lokakuu 1956 ?</w:t>
      </w:r>
    </w:p>
    <w:p>
      <w:r>
        <w:rPr>
          <w:b/>
        </w:rPr>
        <w:t xml:space="preserve">Tulos</w:t>
      </w:r>
    </w:p>
    <w:p>
      <w:r>
        <w:t xml:space="preserve">DT</w:t>
      </w:r>
    </w:p>
    <w:p>
      <w:r>
        <w:rPr>
          <w:b/>
        </w:rPr>
        <w:t xml:space="preserve">Esimerkki 3.1145</w:t>
      </w:r>
    </w:p>
    <w:p>
      <w:r>
        <w:t xml:space="preserve">Mikä on seuraavassa kysymyksessä olevan sanan "lähetetään" sanan part-of-speech tag: Kuinka monta osavaltiota on lähettänyt opiskelijoita Ralph Feltonin yliopistoon ?</w:t>
      </w:r>
    </w:p>
    <w:p>
      <w:r>
        <w:rPr>
          <w:b/>
        </w:rPr>
        <w:t xml:space="preserve">Tulos</w:t>
      </w:r>
    </w:p>
    <w:p>
      <w:r>
        <w:t xml:space="preserve">NNP</w:t>
      </w:r>
    </w:p>
    <w:p>
      <w:r>
        <w:rPr>
          <w:b/>
        </w:rPr>
        <w:t xml:space="preserve">Esimerkki 3.1146</w:t>
      </w:r>
    </w:p>
    <w:p>
      <w:r>
        <w:t xml:space="preserve">Mikä on sanan "Wechsler" sanan part-of-speech tag seuraavassa kysymyksessä: Nick Wechsler näytteli Marc Colvinia vuonna 2004 ilmestyneessä sarjassa, jonka pääosassa oli mikä näyttelijä ?</w:t>
      </w:r>
    </w:p>
    <w:p>
      <w:r>
        <w:rPr>
          <w:b/>
        </w:rPr>
        <w:t xml:space="preserve">Tulos</w:t>
      </w:r>
    </w:p>
    <w:p>
      <w:r>
        <w:t xml:space="preserve">NN</w:t>
      </w:r>
    </w:p>
    <w:p>
      <w:r>
        <w:rPr>
          <w:b/>
        </w:rPr>
        <w:t xml:space="preserve">Esimerkki 3.1147</w:t>
      </w:r>
    </w:p>
    <w:p>
      <w:r>
        <w:t xml:space="preserve">Mikä on seuraavassa kysymyksessä olevan sanan "many" sanan part-of-speech tag: Kuinka monta Diamonds &amp; Dirt -levyllä esiintyneen muusikon kappaletta on ollut Hot Country Songs -listan kärjessä ?</w:t>
      </w:r>
    </w:p>
    <w:p>
      <w:r>
        <w:rPr>
          <w:b/>
        </w:rPr>
        <w:t xml:space="preserve">Tulos</w:t>
      </w:r>
    </w:p>
    <w:p>
      <w:r>
        <w:t xml:space="preserve">NNP</w:t>
      </w:r>
    </w:p>
    <w:p>
      <w:r>
        <w:rPr>
          <w:b/>
        </w:rPr>
        <w:t xml:space="preserve">Esimerkki 3.1148</w:t>
      </w:r>
    </w:p>
    <w:p>
      <w:r>
        <w:t xml:space="preserve">Mikä on seuraavassa kysymyksessä olevan sanan "helmikuu" sanan part-of-speech tag: Mikä oli sen sarjan alkuperäinen kanava, joka sai ensi-iltansa Australiassa The Comedy Channelilla 5. helmikuuta 2011 ?</w:t>
      </w:r>
    </w:p>
    <w:p>
      <w:r>
        <w:rPr>
          <w:b/>
        </w:rPr>
        <w:t xml:space="preserve">Tulos</w:t>
      </w:r>
    </w:p>
    <w:p>
      <w:r>
        <w:t xml:space="preserve">CD</w:t>
      </w:r>
    </w:p>
    <w:p>
      <w:r>
        <w:rPr>
          <w:b/>
        </w:rPr>
        <w:t xml:space="preserve">Esimerkki 3.1149</w:t>
      </w:r>
    </w:p>
    <w:p>
      <w:r>
        <w:t xml:space="preserve">Mikä on seuraavassa kysymyksessä olevan sanan "most" part-of-speech tag: Mikä on Kanadan väkirikkain maakunta ?</w:t>
      </w:r>
    </w:p>
    <w:p>
      <w:r>
        <w:rPr>
          <w:b/>
        </w:rPr>
        <w:t xml:space="preserve">Tulos</w:t>
      </w:r>
    </w:p>
    <w:p>
      <w:r>
        <w:t xml:space="preserve">NN</w:t>
      </w:r>
    </w:p>
    <w:p>
      <w:r>
        <w:rPr>
          <w:b/>
        </w:rPr>
        <w:t xml:space="preserve">Esimerkki 3.1150</w:t>
      </w:r>
    </w:p>
    <w:p>
      <w:r>
        <w:t xml:space="preserve">Mikä on seuraavassa kysymyksessä olevan sanan "Where" sanan part-of-speech tag: Missä sijaitsee tämä yliopisto, jota ACL:n ja Talent Technologyn johtotehtävissä toiminut eläkkeellä oleva jalkapalloilija kävi ?</w:t>
      </w:r>
    </w:p>
    <w:p>
      <w:r>
        <w:rPr>
          <w:b/>
        </w:rPr>
        <w:t xml:space="preserve">Tulos</w:t>
      </w:r>
    </w:p>
    <w:p>
      <w:r>
        <w:t xml:space="preserve">NNS</w:t>
      </w:r>
    </w:p>
    <w:p>
      <w:r>
        <w:rPr>
          <w:b/>
        </w:rPr>
        <w:t xml:space="preserve">Esimerkki 3.1151</w:t>
      </w:r>
    </w:p>
    <w:p>
      <w:r>
        <w:t xml:space="preserve">Mikä on seuraavassa kysymyksessä olevan sanan "games" sanan part-of-speech tag: Kanadan viimeisimpien kisojen hopeamitalisti, joka on myös kaksonen, on syntynyt minä päivänä ?</w:t>
      </w:r>
    </w:p>
    <w:p>
      <w:r>
        <w:rPr>
          <w:b/>
        </w:rPr>
        <w:t xml:space="preserve">Tulos</w:t>
      </w:r>
    </w:p>
    <w:p>
      <w:r>
        <w:t xml:space="preserve">WP</w:t>
      </w:r>
    </w:p>
    <w:p>
      <w:r>
        <w:rPr>
          <w:b/>
        </w:rPr>
        <w:t xml:space="preserve">Esimerkki 3.1152</w:t>
      </w:r>
    </w:p>
    <w:p>
      <w:r>
        <w:t xml:space="preserve">Mikä on seuraavassa kysymyksessä olevan sanan "downloaded" part-of-speech tag: Sillä PIM-sovelluksen, joka ei vaadi ladattavia ohjelmistoja, perusti mikä entinen Valkoisen talon harjoittelija ?</w:t>
      </w:r>
    </w:p>
    <w:p>
      <w:r>
        <w:rPr>
          <w:b/>
        </w:rPr>
        <w:t xml:space="preserve">Tulos</w:t>
      </w:r>
    </w:p>
    <w:p>
      <w:r>
        <w:t xml:space="preserve">IN</w:t>
      </w:r>
    </w:p>
    <w:p>
      <w:r>
        <w:rPr>
          <w:b/>
        </w:rPr>
        <w:t xml:space="preserve">Esimerkki 3.1153</w:t>
      </w:r>
    </w:p>
    <w:p>
      <w:r>
        <w:t xml:space="preserve">Mikä on seuraavassa kysymyksessä olevan sanan "Rentería" part-of-speech tag: Missä Jackeline Rentería opiskelee tällä hetkellä ?</w:t>
      </w:r>
    </w:p>
    <w:p>
      <w:r>
        <w:rPr>
          <w:b/>
        </w:rPr>
        <w:t xml:space="preserve">Tulos</w:t>
      </w:r>
    </w:p>
    <w:p>
      <w:r>
        <w:t xml:space="preserve">RB</w:t>
      </w:r>
    </w:p>
    <w:p>
      <w:r>
        <w:rPr>
          <w:b/>
        </w:rPr>
        <w:t xml:space="preserve">Esimerkki 3.1154</w:t>
      </w:r>
    </w:p>
    <w:p>
      <w:r>
        <w:t xml:space="preserve">Mikä on sanan "Lakshmi" part-of-speech tag seuraavassa kysymyksessä: Kuka on Lakshmi Gopalaswamyn ja muiden tähdittämän elokuvan hahmo ?</w:t>
      </w:r>
    </w:p>
    <w:p>
      <w:r>
        <w:rPr>
          <w:b/>
        </w:rPr>
        <w:t xml:space="preserve">Tulos</w:t>
      </w:r>
    </w:p>
    <w:p>
      <w:r>
        <w:t xml:space="preserve">NNS</w:t>
      </w:r>
    </w:p>
    <w:p>
      <w:r>
        <w:rPr>
          <w:b/>
        </w:rPr>
        <w:t xml:space="preserve">Esimerkki 3.1155</w:t>
      </w:r>
    </w:p>
    <w:p>
      <w:r>
        <w:t xml:space="preserve">Mikä on seuraavassa kysymyksessä olevan sanan "tämä" sanan part-of-speech tag: Milloin tämä historiallinen talo rakennettiin 18 916 asukkaan kaupungissa vuonna 2010 ?</w:t>
      </w:r>
    </w:p>
    <w:p>
      <w:r>
        <w:rPr>
          <w:b/>
        </w:rPr>
        <w:t xml:space="preserve">Tulos</w:t>
      </w:r>
    </w:p>
    <w:p>
      <w:r>
        <w:t xml:space="preserve">VBN</w:t>
      </w:r>
    </w:p>
    <w:p>
      <w:r>
        <w:rPr>
          <w:b/>
        </w:rPr>
        <w:t xml:space="preserve">Esimerkki 3.1156</w:t>
      </w:r>
    </w:p>
    <w:p>
      <w:r>
        <w:t xml:space="preserve">Mikä on sanan "in" sanan part-of-speech tag seuraavassa kysymyksessä: Mikä oli vuoden 1994 Kansainyhteisön kisojen hopeamitalistin kotikaupunki ?</w:t>
      </w:r>
    </w:p>
    <w:p>
      <w:r>
        <w:rPr>
          <w:b/>
        </w:rPr>
        <w:t xml:space="preserve">Tulos</w:t>
      </w:r>
    </w:p>
    <w:p>
      <w:r>
        <w:t xml:space="preserve">NNP</w:t>
      </w:r>
    </w:p>
    <w:p>
      <w:r>
        <w:rPr>
          <w:b/>
        </w:rPr>
        <w:t xml:space="preserve">Esimerkki 3.1157</w:t>
      </w:r>
    </w:p>
    <w:p>
      <w:r>
        <w:t xml:space="preserve">Mikä on sanan "a" sanan part-of-speech tag seuraavassa kysymyksessä: Kuinka monta vuotta vuoden 1960 kesäolympialaisten miesten vapaapainin keskisarjan kultamitalisti työskenteli valmentajana ?</w:t>
      </w:r>
    </w:p>
    <w:p>
      <w:r>
        <w:rPr>
          <w:b/>
        </w:rPr>
        <w:t xml:space="preserve">Tulos</w:t>
      </w:r>
    </w:p>
    <w:p>
      <w:r>
        <w:t xml:space="preserve">IN</w:t>
      </w:r>
    </w:p>
    <w:p>
      <w:r>
        <w:rPr>
          <w:b/>
        </w:rPr>
        <w:t xml:space="preserve">Esimerkki 3.1158</w:t>
      </w:r>
    </w:p>
    <w:p>
      <w:r>
        <w:t xml:space="preserve">Mikä on seuraavassa kysymyksessä olevan sanan "oli" sanan part-of-speech tag: Mikä oli Zionin , Illinoisin perustajan ammatti ?</w:t>
      </w:r>
    </w:p>
    <w:p>
      <w:r>
        <w:rPr>
          <w:b/>
        </w:rPr>
        <w:t xml:space="preserve">Tulos</w:t>
      </w:r>
    </w:p>
    <w:p>
      <w:r>
        <w:t xml:space="preserve">NN</w:t>
      </w:r>
    </w:p>
    <w:p>
      <w:r>
        <w:rPr>
          <w:b/>
        </w:rPr>
        <w:t xml:space="preserve">Esimerkki 3.1159</w:t>
      </w:r>
    </w:p>
    <w:p>
      <w:r>
        <w:t xml:space="preserve">Mikä on seuraavassa kysymyksessä olevan sanan "Mitä" sanan part-of-speech tag: Minkä tutkinnon sai olympialaisten jälkeen uimari, joka ui 100 metrin perhosuinnin ajassa 1.09,6 28. kesäkuuta 1958 ?</w:t>
      </w:r>
    </w:p>
    <w:p>
      <w:r>
        <w:rPr>
          <w:b/>
        </w:rPr>
        <w:t xml:space="preserve">Tulos</w:t>
      </w:r>
    </w:p>
    <w:p>
      <w:r>
        <w:t xml:space="preserve">NN</w:t>
      </w:r>
    </w:p>
    <w:p>
      <w:r>
        <w:rPr>
          <w:b/>
        </w:rPr>
        <w:t xml:space="preserve">Esimerkki 3.1160</w:t>
      </w:r>
    </w:p>
    <w:p>
      <w:r>
        <w:t xml:space="preserve">Mikä on seuraavassa kysymyksessä olevan sanan "väestö" sanan part-of-speech tag: Mikä on sen kaupungin väkiluku, jossa on historiallinen Sutter 's Mill ?</w:t>
      </w:r>
    </w:p>
    <w:p>
      <w:r>
        <w:rPr>
          <w:b/>
        </w:rPr>
        <w:t xml:space="preserve">Tulos</w:t>
      </w:r>
    </w:p>
    <w:p>
      <w:r>
        <w:t xml:space="preserve">WDT</w:t>
      </w:r>
    </w:p>
    <w:p>
      <w:r>
        <w:rPr>
          <w:b/>
        </w:rPr>
        <w:t xml:space="preserve">Esimerkki 3.1161</w:t>
      </w:r>
    </w:p>
    <w:p>
      <w:r>
        <w:t xml:space="preserve">Mikä on seuraavassa kysymyksessä olevan sanan "author" part-of-speech tag: Missä kuussa The Malazan Book of the Fallen -kirjan kirjoittaja syntyi ?</w:t>
      </w:r>
    </w:p>
    <w:p>
      <w:r>
        <w:rPr>
          <w:b/>
        </w:rPr>
        <w:t xml:space="preserve">Tulos</w:t>
      </w:r>
    </w:p>
    <w:p>
      <w:r>
        <w:t xml:space="preserve">IN</w:t>
      </w:r>
    </w:p>
    <w:p>
      <w:r>
        <w:rPr>
          <w:b/>
        </w:rPr>
        <w:t xml:space="preserve">Esimerkki 3.1162</w:t>
      </w:r>
    </w:p>
    <w:p>
      <w:r>
        <w:t xml:space="preserve">Mikä on sanan "maa" sanan part-of-speech tag seuraavassa kysymyksessä: SADR:n uusimmaksi suhteeksi luetellun maan väestöstä kymmenesosa asuu missä kaupungissa ?</w:t>
      </w:r>
    </w:p>
    <w:p>
      <w:r>
        <w:rPr>
          <w:b/>
        </w:rPr>
        <w:t xml:space="preserve">Tulos</w:t>
      </w:r>
    </w:p>
    <w:p>
      <w:r>
        <w:t xml:space="preserve">IN</w:t>
      </w:r>
    </w:p>
    <w:p>
      <w:r>
        <w:rPr>
          <w:b/>
        </w:rPr>
        <w:t xml:space="preserve">Esimerkki 3.1163</w:t>
      </w:r>
    </w:p>
    <w:p>
      <w:r>
        <w:t xml:space="preserve">Mikä on seuraavassa kysymyksessä olevan sanan "sisältää" sanan part-of-speech tag: PSIP 36 -kanavalla 34 toimivan TV-aseman omistajan pääkonttori sijaitsee millä kadulla?</w:t>
      </w:r>
    </w:p>
    <w:p>
      <w:r>
        <w:rPr>
          <w:b/>
        </w:rPr>
        <w:t xml:space="preserve">Tulos</w:t>
      </w:r>
    </w:p>
    <w:p>
      <w:r>
        <w:t xml:space="preserve">NN</w:t>
      </w:r>
    </w:p>
    <w:p>
      <w:r>
        <w:rPr>
          <w:b/>
        </w:rPr>
        <w:t xml:space="preserve">Esimerkki 3.1164</w:t>
      </w:r>
    </w:p>
    <w:p>
      <w:r>
        <w:t xml:space="preserve">Mikä on sanan "Nick" sanan part-of-speech tag seuraavassa kysymyksessä: Missä sarjassa Tanssii tähtien kanssa -ohjelman ( Australian 10. kausi ) huonoin paso doble -tanssija oli Nick Karandonis ?</w:t>
      </w:r>
    </w:p>
    <w:p>
      <w:r>
        <w:rPr>
          <w:b/>
        </w:rPr>
        <w:t xml:space="preserve">Tulos</w:t>
      </w:r>
    </w:p>
    <w:p>
      <w:r>
        <w:t xml:space="preserve">CD</w:t>
      </w:r>
    </w:p>
    <w:p>
      <w:r>
        <w:rPr>
          <w:b/>
        </w:rPr>
        <w:t xml:space="preserve">Esimerkki 3.1165</w:t>
      </w:r>
    </w:p>
    <w:p>
      <w:r>
        <w:t xml:space="preserve">Mikä on seuraavassa kysymyksessä esiintyvän sanan "Bennett" sanan part-of-speech tag: Kuka on sen paikan ankkuri, jota käytettiin kohtauksena Alan Bennettin kirjoittaman An Englishman Abroad ( 1983 ) kuvauksissa ?</w:t>
      </w:r>
    </w:p>
    <w:p>
      <w:r>
        <w:rPr>
          <w:b/>
        </w:rPr>
        <w:t xml:space="preserve">Tulos</w:t>
      </w:r>
    </w:p>
    <w:p>
      <w:r>
        <w:t xml:space="preserve">IN</w:t>
      </w:r>
    </w:p>
    <w:p>
      <w:r>
        <w:rPr>
          <w:b/>
        </w:rPr>
        <w:t xml:space="preserve">Esimerkki 3.1166</w:t>
      </w:r>
    </w:p>
    <w:p>
      <w:r>
        <w:t xml:space="preserve">Mikä on seuraavassa kysymyksessä olevan sanan "Saksa" sanan part-of-speech tag: Minkä ikäinen oli Saksassa järjestetyn kilpailun voittaja, kun hän aloitti kilpapyöräilyn ?</w:t>
      </w:r>
    </w:p>
    <w:p>
      <w:r>
        <w:rPr>
          <w:b/>
        </w:rPr>
        <w:t xml:space="preserve">Tulos</w:t>
      </w:r>
    </w:p>
    <w:p>
      <w:r>
        <w:t xml:space="preserve">JJ</w:t>
      </w:r>
    </w:p>
    <w:p>
      <w:r>
        <w:rPr>
          <w:b/>
        </w:rPr>
        <w:t xml:space="preserve">Esimerkki 3.1167</w:t>
      </w:r>
    </w:p>
    <w:p>
      <w:r>
        <w:t xml:space="preserve">Mikä on sanan "of" sanan part-of-speech tag seuraavassa kysymyksessä: Taipein kaupungin jalkapallourheilun viimeisimmän vuoden , neljännestä finaalipaikasta kilpailtiin kuinka monen maan kesken ?</w:t>
      </w:r>
    </w:p>
    <w:p>
      <w:r>
        <w:rPr>
          <w:b/>
        </w:rPr>
        <w:t xml:space="preserve">Tulos</w:t>
      </w:r>
    </w:p>
    <w:p>
      <w:r>
        <w:t xml:space="preserve">JJS</w:t>
      </w:r>
    </w:p>
    <w:p>
      <w:r>
        <w:rPr>
          <w:b/>
        </w:rPr>
        <w:t xml:space="preserve">Esimerkki 3.1168</w:t>
      </w:r>
    </w:p>
    <w:p>
      <w:r>
        <w:t xml:space="preserve">Mikä on seuraavassa kysymyksessä olevan sanan "title" sanan part-of-speech tag: Mikä on Leon Schlesingerin tuottaman lyhytelokuvan nimi ?</w:t>
      </w:r>
    </w:p>
    <w:p>
      <w:r>
        <w:rPr>
          <w:b/>
        </w:rPr>
        <w:t xml:space="preserve">Tulos</w:t>
      </w:r>
    </w:p>
    <w:p>
      <w:r>
        <w:t xml:space="preserve">DT</w:t>
      </w:r>
    </w:p>
    <w:p>
      <w:r>
        <w:rPr>
          <w:b/>
        </w:rPr>
        <w:t xml:space="preserve">Esimerkki 3.1169</w:t>
      </w:r>
    </w:p>
    <w:p>
      <w:r>
        <w:t xml:space="preserve">Mikä on seuraavassa kysymyksessä olevan sanan "4" sanan part-of-speech tag: Missä tunnetussa paikassa sijaitsevat saaret, joilla on 4 korkeinta korkeutta ?</w:t>
      </w:r>
    </w:p>
    <w:p>
      <w:r>
        <w:rPr>
          <w:b/>
        </w:rPr>
        <w:t xml:space="preserve">Tulos</w:t>
      </w:r>
    </w:p>
    <w:p>
      <w:r>
        <w:t xml:space="preserve">NN</w:t>
      </w:r>
    </w:p>
    <w:p>
      <w:r>
        <w:rPr>
          <w:b/>
        </w:rPr>
        <w:t xml:space="preserve">Esimerkki 3.1170</w:t>
      </w:r>
    </w:p>
    <w:p>
      <w:r>
        <w:t xml:space="preserve">Mikä on seuraavassa kysymyksessä olevan sanan "Championships" part-of-speech tag: Mistä kansakunnasta julistautui vapaaksi vuoden 2004 aerobisen voimistelun MM-kilpailuissa 18.050 pistettä saanut kansakunta ?</w:t>
      </w:r>
    </w:p>
    <w:p>
      <w:r>
        <w:rPr>
          <w:b/>
        </w:rPr>
        <w:t xml:space="preserve">Tulos</w:t>
      </w:r>
    </w:p>
    <w:p>
      <w:r>
        <w:t xml:space="preserve">VBP</w:t>
      </w:r>
    </w:p>
    <w:p>
      <w:r>
        <w:rPr>
          <w:b/>
        </w:rPr>
        <w:t xml:space="preserve">Esimerkki 3.1171</w:t>
      </w:r>
    </w:p>
    <w:p>
      <w:r>
        <w:t xml:space="preserve">Mikä on seuraavassa kysymyksessä esiintyvän sanan "näyttelijä" sanan part-of-speech tag: Kuka kirjoitti käsikirjoituksen vuonna 1984 ilmestyneeseen kauhuelokuvaan, jonka näyttelijäkaartiin kuului 20. elokuuta 1953 syntynyt näyttelijä ?</w:t>
      </w:r>
    </w:p>
    <w:p>
      <w:r>
        <w:rPr>
          <w:b/>
        </w:rPr>
        <w:t xml:space="preserve">Tulos</w:t>
      </w:r>
    </w:p>
    <w:p>
      <w:r>
        <w:t xml:space="preserve">VBD</w:t>
      </w:r>
    </w:p>
    <w:p>
      <w:r>
        <w:rPr>
          <w:b/>
        </w:rPr>
        <w:t xml:space="preserve">Esimerkki 3.1172</w:t>
      </w:r>
    </w:p>
    <w:p>
      <w:r>
        <w:t xml:space="preserve">Mikä on sanan "the" sanan part-of-speech tag seuraavassa kysymyksessä: Minä vuonna Atlantassa sijaitseva talo rakennettiin ?</w:t>
      </w:r>
    </w:p>
    <w:p>
      <w:r>
        <w:rPr>
          <w:b/>
        </w:rPr>
        <w:t xml:space="preserve">Tulos</w:t>
      </w:r>
    </w:p>
    <w:p>
      <w:r>
        <w:t xml:space="preserve">NN</w:t>
      </w:r>
    </w:p>
    <w:p>
      <w:r>
        <w:rPr>
          <w:b/>
        </w:rPr>
        <w:t xml:space="preserve">Esimerkki 3.1173</w:t>
      </w:r>
    </w:p>
    <w:p>
      <w:r>
        <w:t xml:space="preserve">Mikä on seuraavassa kysymyksessä olevan sanan "Union" sanan part-of-speech tag: Kuka oli ensimmäisen unionista eronneen osavaltion kuvernööri ?</w:t>
      </w:r>
    </w:p>
    <w:p>
      <w:r>
        <w:rPr>
          <w:b/>
        </w:rPr>
        <w:t xml:space="preserve">Tulos</w:t>
      </w:r>
    </w:p>
    <w:p>
      <w:r>
        <w:t xml:space="preserve">VB</w:t>
      </w:r>
    </w:p>
    <w:p>
      <w:r>
        <w:rPr>
          <w:b/>
        </w:rPr>
        <w:t xml:space="preserve">Esimerkki 3.1174</w:t>
      </w:r>
    </w:p>
    <w:p>
      <w:r>
        <w:t xml:space="preserve">Mikä on seuraavassa kysymyksessä olevan sanan "on" sanan part-of-speech tag: Mikä on Nine Network -kanavalla 12. toukokuuta 2011 ensiesityksensä tehneen ohjelman teema ?</w:t>
      </w:r>
    </w:p>
    <w:p>
      <w:r>
        <w:rPr>
          <w:b/>
        </w:rPr>
        <w:t xml:space="preserve">Tulos</w:t>
      </w:r>
    </w:p>
    <w:p>
      <w:r>
        <w:t xml:space="preserve">CD</w:t>
      </w:r>
    </w:p>
    <w:p>
      <w:r>
        <w:rPr>
          <w:b/>
        </w:rPr>
        <w:t xml:space="preserve">Esimerkki 3.1175</w:t>
      </w:r>
    </w:p>
    <w:p>
      <w:r>
        <w:t xml:space="preserve">Mikä on sanan "suurin" sanan part-of-speech tag seuraavassa kysymyksessä: Mikä on sen maan voimistelijan sijoitus, jonka pääkaupunki ja suurin kaupunki on Sofia ?</w:t>
      </w:r>
    </w:p>
    <w:p>
      <w:r>
        <w:rPr>
          <w:b/>
        </w:rPr>
        <w:t xml:space="preserve">Tulos</w:t>
      </w:r>
    </w:p>
    <w:p>
      <w:r>
        <w:t xml:space="preserve">VBZ</w:t>
      </w:r>
    </w:p>
    <w:p>
      <w:r>
        <w:rPr>
          <w:b/>
        </w:rPr>
        <w:t xml:space="preserve">Esimerkki 3.1176</w:t>
      </w:r>
    </w:p>
    <w:p>
      <w:r>
        <w:t xml:space="preserve">Mikä on seuraavassa kysymyksessä olevan sanan "ranskankielinen" sanan part-of-speech tag: Minä vuonna Ranskan joukkuetta vuoden 1998 talviolympialaisissa valmentanut henkilö otettiin käyttöön ?</w:t>
      </w:r>
    </w:p>
    <w:p>
      <w:r>
        <w:rPr>
          <w:b/>
        </w:rPr>
        <w:t xml:space="preserve">Tulos</w:t>
      </w:r>
    </w:p>
    <w:p>
      <w:r>
        <w:t xml:space="preserve">NN</w:t>
      </w:r>
    </w:p>
    <w:p>
      <w:r>
        <w:rPr>
          <w:b/>
        </w:rPr>
        <w:t xml:space="preserve">Esimerkki 3.1177</w:t>
      </w:r>
    </w:p>
    <w:p>
      <w:r>
        <w:t xml:space="preserve">Mikä on seuraavassa kysymyksessä olevan sanan "reserve" sanan part-of-speech tag: Minkä luonnonsuojelualueen lähellä on kaupunki, jossa asuu vähiten ihmisiä ?</w:t>
      </w:r>
    </w:p>
    <w:p>
      <w:r>
        <w:rPr>
          <w:b/>
        </w:rPr>
        <w:t xml:space="preserve">Tulos</w:t>
      </w:r>
    </w:p>
    <w:p>
      <w:r>
        <w:t xml:space="preserve">VBZ</w:t>
      </w:r>
    </w:p>
    <w:p>
      <w:r>
        <w:rPr>
          <w:b/>
        </w:rPr>
        <w:t xml:space="preserve">Esimerkki 3.1178</w:t>
      </w:r>
    </w:p>
    <w:p>
      <w:r>
        <w:t xml:space="preserve">Mikä on sanan "Wheldon" sanan part-of-speech tag seuraavassa kysymyksessä: Mikä on sen urheilijan päivämäärä, jonka allekirjoittanut seura on toiminut Wheldon Roadilla vuodesta 1927 lähtien ?</w:t>
      </w:r>
    </w:p>
    <w:p>
      <w:r>
        <w:rPr>
          <w:b/>
        </w:rPr>
        <w:t xml:space="preserve">Tulos</w:t>
      </w:r>
    </w:p>
    <w:p>
      <w:r>
        <w:t xml:space="preserve">DT</w:t>
      </w:r>
    </w:p>
    <w:p>
      <w:r>
        <w:rPr>
          <w:b/>
        </w:rPr>
        <w:t xml:space="preserve">Esimerkki 3.1179</w:t>
      </w:r>
    </w:p>
    <w:p>
      <w:r>
        <w:t xml:space="preserve">Mikä on seuraavassa kysymyksessä olevan sanan "seurakunta" puhekielinen tunniste: Missä seurakunnassa on KVHP:n kaupunki ?</w:t>
      </w:r>
    </w:p>
    <w:p>
      <w:r>
        <w:rPr>
          <w:b/>
        </w:rPr>
        <w:t xml:space="preserve">Tulos</w:t>
      </w:r>
    </w:p>
    <w:p>
      <w:r>
        <w:t xml:space="preserve">WP</w:t>
      </w:r>
    </w:p>
    <w:p>
      <w:r>
        <w:rPr>
          <w:b/>
        </w:rPr>
        <w:t xml:space="preserve">Esimerkki 3.1180</w:t>
      </w:r>
    </w:p>
    <w:p>
      <w:r>
        <w:t xml:space="preserve">Mikä on seuraavassa kysymyksessä olevan sanan "on" sanan part-of-speech tag: Mikä on sen hahmon nimi, jonka näyttelijä on syntynyt 22. tammikuuta 1975 ?</w:t>
      </w:r>
    </w:p>
    <w:p>
      <w:r>
        <w:rPr>
          <w:b/>
        </w:rPr>
        <w:t xml:space="preserve">Tulos</w:t>
      </w:r>
    </w:p>
    <w:p>
      <w:r>
        <w:t xml:space="preserve">VBN</w:t>
      </w:r>
    </w:p>
    <w:p>
      <w:r>
        <w:rPr>
          <w:b/>
        </w:rPr>
        <w:t xml:space="preserve">Esimerkki 3.1181</w:t>
      </w:r>
    </w:p>
    <w:p>
      <w:r>
        <w:t xml:space="preserve">Mikä on seuraavassa kysymyksessä olevan sanan "helmikuu" sanan part-of-speech tag: Mikä on 6. helmikuuta 1981 syntyneen kilpailijan lääni?</w:t>
      </w:r>
    </w:p>
    <w:p>
      <w:r>
        <w:rPr>
          <w:b/>
        </w:rPr>
        <w:t xml:space="preserve">Tulos</w:t>
      </w:r>
    </w:p>
    <w:p>
      <w:r>
        <w:t xml:space="preserve">NN</w:t>
      </w:r>
    </w:p>
    <w:p>
      <w:r>
        <w:rPr>
          <w:b/>
        </w:rPr>
        <w:t xml:space="preserve">Esimerkki 3.1182</w:t>
      </w:r>
    </w:p>
    <w:p>
      <w:r>
        <w:t xml:space="preserve">Mikä on seuraavassa kysymyksessä olevan sanan "kiinalainen" sanan part-of-speech tag: Mitä tarkoittaa 11 kertaa kiinalaisessa jalkapallossa toiseksi sijoittuneen joukkueen nimi ?</w:t>
      </w:r>
    </w:p>
    <w:p>
      <w:r>
        <w:rPr>
          <w:b/>
        </w:rPr>
        <w:t xml:space="preserve">Tulos</w:t>
      </w:r>
    </w:p>
    <w:p>
      <w:r>
        <w:t xml:space="preserve">CD</w:t>
      </w:r>
    </w:p>
    <w:p>
      <w:r>
        <w:rPr>
          <w:b/>
        </w:rPr>
        <w:t xml:space="preserve">Esimerkki 3.1183</w:t>
      </w:r>
    </w:p>
    <w:p>
      <w:r>
        <w:t xml:space="preserve">Mikä on seuraavassa kysymyksessä olevan sanan "kanadalainen" sanan part-of-speech tag: Kuinka monta ympäröivää esikaupunkialuetta kuuluu alueeseen, jonka väkiluku Kanadan vuoden 2016 väestönlaskennassa oli 6 417 516 ja jota palvelee lentokenttä, joka on 1. sijalla lentokoneiden liikkeissä mitattuna ?</w:t>
      </w:r>
    </w:p>
    <w:p>
      <w:r>
        <w:rPr>
          <w:b/>
        </w:rPr>
        <w:t xml:space="preserve">Tulos</w:t>
      </w:r>
    </w:p>
    <w:p>
      <w:r>
        <w:t xml:space="preserve">DT</w:t>
      </w:r>
    </w:p>
    <w:p>
      <w:r>
        <w:rPr>
          <w:b/>
        </w:rPr>
        <w:t xml:space="preserve">Esimerkki 3.1184</w:t>
      </w:r>
    </w:p>
    <w:p>
      <w:r>
        <w:t xml:space="preserve">Mikä on seuraavassa kysymyksessä esiintyvän sanan "oikeinkirjoitukset" puhekielinen tunniste: Mitkä ovat 139 070 asukkaan tunisialaisen kaupungin vaihtoehtoisia kirjoitusasuja ?</w:t>
      </w:r>
    </w:p>
    <w:p>
      <w:r>
        <w:rPr>
          <w:b/>
        </w:rPr>
        <w:t xml:space="preserve">Tulos</w:t>
      </w:r>
    </w:p>
    <w:p>
      <w:r>
        <w:t xml:space="preserve">JJ</w:t>
      </w:r>
    </w:p>
    <w:p>
      <w:r>
        <w:rPr>
          <w:b/>
        </w:rPr>
        <w:t xml:space="preserve">Esimerkki 3.1185</w:t>
      </w:r>
    </w:p>
    <w:p>
      <w:r>
        <w:t xml:space="preserve">Mikä on sanan "for" sanan part-of-speech tag seuraavassa kysymyksessä: Mille vaalipiirille on varattu , vaalipiirille , jossa on heimo Biate ?</w:t>
      </w:r>
    </w:p>
    <w:p>
      <w:r>
        <w:rPr>
          <w:b/>
        </w:rPr>
        <w:t xml:space="preserve">Tulos</w:t>
      </w:r>
    </w:p>
    <w:p>
      <w:r>
        <w:t xml:space="preserve">NN</w:t>
      </w:r>
    </w:p>
    <w:p>
      <w:r>
        <w:rPr>
          <w:b/>
        </w:rPr>
        <w:t xml:space="preserve">Esimerkki 3.1186</w:t>
      </w:r>
    </w:p>
    <w:p>
      <w:r>
        <w:t xml:space="preserve">Mikä on sanan "San" sanan part-of-speech tag seuraavassa kysymyksessä: Missä itsehallintoalueella asuu joukkue, joka pelaa kotiottelunsa San Pablon stadionilla ?</w:t>
      </w:r>
    </w:p>
    <w:p>
      <w:r>
        <w:rPr>
          <w:b/>
        </w:rPr>
        <w:t xml:space="preserve">Tulos</w:t>
      </w:r>
    </w:p>
    <w:p>
      <w:r>
        <w:t xml:space="preserve">JJ</w:t>
      </w:r>
    </w:p>
    <w:p>
      <w:r>
        <w:rPr>
          <w:b/>
        </w:rPr>
        <w:t xml:space="preserve">Esimerkki 3.1187</w:t>
      </w:r>
    </w:p>
    <w:p>
      <w:r>
        <w:t xml:space="preserve">Mikä on seuraavassa kysymyksessä olevan sanan "the" sanan part-of-speech tag: Mikä on Untermyer Parkin ja Hudson River Museumin sijaintipaikan perustamispäivä ?</w:t>
      </w:r>
    </w:p>
    <w:p>
      <w:r>
        <w:rPr>
          <w:b/>
        </w:rPr>
        <w:t xml:space="preserve">Tulos</w:t>
      </w:r>
    </w:p>
    <w:p>
      <w:r>
        <w:t xml:space="preserve">JJ</w:t>
      </w:r>
    </w:p>
    <w:p>
      <w:r>
        <w:rPr>
          <w:b/>
        </w:rPr>
        <w:t xml:space="preserve">Esimerkki 3.1188</w:t>
      </w:r>
    </w:p>
    <w:p>
      <w:r>
        <w:t xml:space="preserve">Mikä on seuraavassa kysymyksessä olevan sanan "the" sanan part-of-speech tag: Mikä on yritys maassa, joka on nimelliskansantuotteella mitattuna maailman suurin talous ?</w:t>
      </w:r>
    </w:p>
    <w:p>
      <w:r>
        <w:rPr>
          <w:b/>
        </w:rPr>
        <w:t xml:space="preserve">Tulos</w:t>
      </w:r>
    </w:p>
    <w:p>
      <w:r>
        <w:t xml:space="preserve">JJ</w:t>
      </w:r>
    </w:p>
    <w:p>
      <w:r>
        <w:rPr>
          <w:b/>
        </w:rPr>
        <w:t xml:space="preserve">Esimerkki 3.1189</w:t>
      </w:r>
    </w:p>
    <w:p>
      <w:r>
        <w:t xml:space="preserve">Mikä on seuraavassa kysymyksessä olevan sanan "by" sanan part-of-speech tag: Mitkä yhtiöt omistavat tämän yhtiön, joka hallinnoi Shogakukanin julkaisemaan kuukausittaiseen mangalehteen perustuvaa media franchisingia ?</w:t>
      </w:r>
    </w:p>
    <w:p>
      <w:r>
        <w:rPr>
          <w:b/>
        </w:rPr>
        <w:t xml:space="preserve">Tulos</w:t>
      </w:r>
    </w:p>
    <w:p>
      <w:r>
        <w:t xml:space="preserve">NN</w:t>
      </w:r>
    </w:p>
    <w:p>
      <w:r>
        <w:rPr>
          <w:b/>
        </w:rPr>
        <w:t xml:space="preserve">Esimerkki 3.1190</w:t>
      </w:r>
    </w:p>
    <w:p>
      <w:r>
        <w:t xml:space="preserve">Mikä on seuraavassa kysymyksessä olevan sanan "tämä" sanan part-of-speech tag: Kuka näytteli päähenkilöitä tässä elokuvassa, jonka ohjaaja tunnetaan elokuvista Do Bigha Zamin , Parineeta ja Biraj Bahu ?</w:t>
      </w:r>
    </w:p>
    <w:p>
      <w:r>
        <w:rPr>
          <w:b/>
        </w:rPr>
        <w:t xml:space="preserve">Tulos</w:t>
      </w:r>
    </w:p>
    <w:p>
      <w:r>
        <w:t xml:space="preserve">NNP</w:t>
      </w:r>
    </w:p>
    <w:p>
      <w:r>
        <w:rPr>
          <w:b/>
        </w:rPr>
        <w:t xml:space="preserve">Esimerkki 3.1191</w:t>
      </w:r>
    </w:p>
    <w:p>
      <w:r>
        <w:t xml:space="preserve">Mikä on sanan "a" sanan part-of-speech tag seuraavassa kysymyksessä: Missä on syntynyt artisti, joka voitti Grammyn kappaleella `` Just a Word '' ?</w:t>
      </w:r>
    </w:p>
    <w:p>
      <w:r>
        <w:rPr>
          <w:b/>
        </w:rPr>
        <w:t xml:space="preserve">Tulos</w:t>
      </w:r>
    </w:p>
    <w:p>
      <w:r>
        <w:t xml:space="preserve">IN</w:t>
      </w:r>
    </w:p>
    <w:p>
      <w:r>
        <w:rPr>
          <w:b/>
        </w:rPr>
        <w:t xml:space="preserve">Esimerkki 3.1192</w:t>
      </w:r>
    </w:p>
    <w:p>
      <w:r>
        <w:t xml:space="preserve">Mikä on seuraavassa kysymyksessä esiintyvän sanan "komissaari" puhekielinen tunniste: Kuka on viimeisimmän perustetun konferenssin komissaari ?</w:t>
      </w:r>
    </w:p>
    <w:p>
      <w:r>
        <w:rPr>
          <w:b/>
        </w:rPr>
        <w:t xml:space="preserve">Tulos</w:t>
      </w:r>
    </w:p>
    <w:p>
      <w:r>
        <w:t xml:space="preserve">VBZ</w:t>
      </w:r>
    </w:p>
    <w:p>
      <w:r>
        <w:rPr>
          <w:b/>
        </w:rPr>
        <w:t xml:space="preserve">Esimerkki 3.1193</w:t>
      </w:r>
    </w:p>
    <w:p>
      <w:r>
        <w:t xml:space="preserve">Mikä on seuraavassa kysymyksessä olevan sanan "the" sanan part-of-speech tag: Kuinka vanha on henki sarjassa, jossa Carol Wayne näytteli Bootsie Nightingalea vuonna 1967 ?</w:t>
      </w:r>
    </w:p>
    <w:p>
      <w:r>
        <w:rPr>
          <w:b/>
        </w:rPr>
        <w:t xml:space="preserve">Tulos</w:t>
      </w:r>
    </w:p>
    <w:p>
      <w:r>
        <w:t xml:space="preserve">VBZ</w:t>
      </w:r>
    </w:p>
    <w:p>
      <w:r>
        <w:rPr>
          <w:b/>
        </w:rPr>
        <w:t xml:space="preserve">Esimerkki 3.1194</w:t>
      </w:r>
    </w:p>
    <w:p>
      <w:r>
        <w:t xml:space="preserve">Mikä on seuraavassa kysymyksessä esiintyvän sanan "co-winner" part-of-speech tag: Sloan-palkinnon toisena voittajana vuonna 1984 olleen veljen alkuperäinen luku ?</w:t>
      </w:r>
    </w:p>
    <w:p>
      <w:r>
        <w:rPr>
          <w:b/>
        </w:rPr>
        <w:t xml:space="preserve">Tulos</w:t>
      </w:r>
    </w:p>
    <w:p>
      <w:r>
        <w:t xml:space="preserve">IN</w:t>
      </w:r>
    </w:p>
    <w:p>
      <w:r>
        <w:rPr>
          <w:b/>
        </w:rPr>
        <w:t xml:space="preserve">Esimerkki 3.1195</w:t>
      </w:r>
    </w:p>
    <w:p>
      <w:r>
        <w:t xml:space="preserve">Mikä on seuraavassa kysymyksessä olevan sanan "ja" sanan part-of-speech tag: Kuka kirjoitti romaanin Robert Stephensin ja Colin Blakelyn tähdittämän elokuvan pohjalta ?</w:t>
      </w:r>
    </w:p>
    <w:p>
      <w:r>
        <w:rPr>
          <w:b/>
        </w:rPr>
        <w:t xml:space="preserve">Tulos</w:t>
      </w:r>
    </w:p>
    <w:p>
      <w:r>
        <w:t xml:space="preserve">WP</w:t>
      </w:r>
    </w:p>
    <w:p>
      <w:r>
        <w:rPr>
          <w:b/>
        </w:rPr>
        <w:t xml:space="preserve">Esimerkki 3.1196</w:t>
      </w:r>
    </w:p>
    <w:p>
      <w:r>
        <w:t xml:space="preserve">Mikä on seuraavassa kysymyksessä olevan sanan "Mitä" sanan part-of-speech tag: Minä vuonna perustettiin puolue, johon Ernesto Ramos Antonini kuului vuosina 1943-1945 ?</w:t>
      </w:r>
    </w:p>
    <w:p>
      <w:r>
        <w:rPr>
          <w:b/>
        </w:rPr>
        <w:t xml:space="preserve">Tulos</w:t>
      </w:r>
    </w:p>
    <w:p>
      <w:r>
        <w:t xml:space="preserve">IN</w:t>
      </w:r>
    </w:p>
    <w:p>
      <w:r>
        <w:rPr>
          <w:b/>
        </w:rPr>
        <w:t xml:space="preserve">Esimerkki 3.1197</w:t>
      </w:r>
    </w:p>
    <w:p>
      <w:r>
        <w:t xml:space="preserve">Mikä on seuraavassa kysymyksessä olevan sanan "kaikki" sanan part-of-speech tag: Kuka kaikista luutnanteista eli pisimpään?</w:t>
      </w:r>
    </w:p>
    <w:p>
      <w:r>
        <w:rPr>
          <w:b/>
        </w:rPr>
        <w:t xml:space="preserve">Tulos</w:t>
      </w:r>
    </w:p>
    <w:p>
      <w:r>
        <w:t xml:space="preserve">DT</w:t>
      </w:r>
    </w:p>
    <w:p>
      <w:r>
        <w:rPr>
          <w:b/>
        </w:rPr>
        <w:t xml:space="preserve">Esimerkki 3.1198</w:t>
      </w:r>
    </w:p>
    <w:p>
      <w:r>
        <w:t xml:space="preserve">Mikä on sanan "Walk" sanan part-of-speech tag seuraavassa kysymyksessä: Millä yhdysvaltalaisella jazzmuusikolla on tähti Hollywoodin Walk of Famessa?</w:t>
      </w:r>
    </w:p>
    <w:p>
      <w:r>
        <w:rPr>
          <w:b/>
        </w:rPr>
        <w:t xml:space="preserve">Tulos</w:t>
      </w:r>
    </w:p>
    <w:p>
      <w:r>
        <w:t xml:space="preserve">NN</w:t>
      </w:r>
    </w:p>
    <w:p>
      <w:r>
        <w:rPr>
          <w:b/>
        </w:rPr>
        <w:t xml:space="preserve">Esimerkki 3.1199</w:t>
      </w:r>
    </w:p>
    <w:p>
      <w:r>
        <w:t xml:space="preserve">Mikä on sanan "on" sanan part-of-speech tagi seuraavassa kysymyksessä: Mikä on Global Maritime Groupin omistaman risteilyaluksen, joka on vuokrattu Yhdistyneessä kuningaskunnassa sijaitsevalle Cruise &amp; Maritime Voyages -yhtiölle, vesillelaskuvuosi?</w:t>
      </w:r>
    </w:p>
    <w:p>
      <w:r>
        <w:rPr>
          <w:b/>
        </w:rPr>
        <w:t xml:space="preserve">Tulos</w:t>
      </w:r>
    </w:p>
    <w:p>
      <w:r>
        <w:t xml:space="preserve">DT</w:t>
      </w:r>
    </w:p>
    <w:p>
      <w:r>
        <w:rPr>
          <w:b/>
        </w:rPr>
        <w:t xml:space="preserve">Esimerkki 3.1200</w:t>
      </w:r>
    </w:p>
    <w:p>
      <w:r>
        <w:t xml:space="preserve">Mikä on seuraavassa kysymyksessä olevan sanan "the" sanan part-of-speech tag: Minkä laivan omistaa maailman suurin laivanrakennusyhtiö?</w:t>
      </w:r>
    </w:p>
    <w:p>
      <w:r>
        <w:rPr>
          <w:b/>
        </w:rPr>
        <w:t xml:space="preserve">Tulos</w:t>
      </w:r>
    </w:p>
    <w:p>
      <w:r>
        <w:t xml:space="preserve">POS</w:t>
      </w:r>
    </w:p>
    <w:p>
      <w:r>
        <w:rPr>
          <w:b/>
        </w:rPr>
        <w:t xml:space="preserve">Esimerkki 3.1201</w:t>
      </w:r>
    </w:p>
    <w:p>
      <w:r>
        <w:t xml:space="preserve">Mikä on sanan "2009" part-of-speech-tunniste seuraavassa kysymyksessä: Mikä oli sen joukkueen asema vuonna 2009, joka pelasi Valko-Venäjän kakkosliigassa ja myöhemmin Valko-Venäjän ykkösliigassa vuosina 1995-2010 paikkakunnalla, jonka väkiluku vuonna 2009 on 14 300 ?</w:t>
      </w:r>
    </w:p>
    <w:p>
      <w:r>
        <w:rPr>
          <w:b/>
        </w:rPr>
        <w:t xml:space="preserve">Tulos</w:t>
      </w:r>
    </w:p>
    <w:p>
      <w:r>
        <w:t xml:space="preserve">NN</w:t>
      </w:r>
    </w:p>
    <w:p>
      <w:r>
        <w:rPr>
          <w:b/>
        </w:rPr>
        <w:t xml:space="preserve">Esimerkki 3.1202</w:t>
      </w:r>
    </w:p>
    <w:p>
      <w:r>
        <w:t xml:space="preserve">Mikä on sanan "Screen" sanan part-of-speech tag seuraavassa kysymyksessä: Kuka ohjasi elokuvan, joka keräsi seitsemän Canadian Screen Awards -ehdokkuutta 1. Canadian Screen Awards -kilpailussa ?</w:t>
      </w:r>
    </w:p>
    <w:p>
      <w:r>
        <w:rPr>
          <w:b/>
        </w:rPr>
        <w:t xml:space="preserve">Tulos</w:t>
      </w:r>
    </w:p>
    <w:p>
      <w:r>
        <w:t xml:space="preserve">DT</w:t>
      </w:r>
    </w:p>
    <w:p>
      <w:r>
        <w:rPr>
          <w:b/>
        </w:rPr>
        <w:t xml:space="preserve">Esimerkki 3.1203</w:t>
      </w:r>
    </w:p>
    <w:p>
      <w:r>
        <w:t xml:space="preserve">Mikä on seuraavassa kysymyksessä olevan sanan "the" sanan part-of-speech tag: Mikä on 7. helmikuuta 1937 kuolleen alumniksen suhde NYU:hun?</w:t>
      </w:r>
    </w:p>
    <w:p>
      <w:r>
        <w:rPr>
          <w:b/>
        </w:rPr>
        <w:t xml:space="preserve">Tulos</w:t>
      </w:r>
    </w:p>
    <w:p>
      <w:r>
        <w:t xml:space="preserve">IN</w:t>
      </w:r>
    </w:p>
    <w:p>
      <w:r>
        <w:rPr>
          <w:b/>
        </w:rPr>
        <w:t xml:space="preserve">Esimerkki 3.1204</w:t>
      </w:r>
    </w:p>
    <w:p>
      <w:r>
        <w:t xml:space="preserve">Mikä on sanan "in" sanan part-of-speech tag seuraavassa kysymyksessä: Kuinka monta opiskelijaa on kaupungissa, jossa on 794 128 asukasta ?</w:t>
      </w:r>
    </w:p>
    <w:p>
      <w:r>
        <w:rPr>
          <w:b/>
        </w:rPr>
        <w:t xml:space="preserve">Tulos</w:t>
      </w:r>
    </w:p>
    <w:p>
      <w:r>
        <w:t xml:space="preserve">VBP</w:t>
      </w:r>
    </w:p>
    <w:p>
      <w:r>
        <w:rPr>
          <w:b/>
        </w:rPr>
        <w:t xml:space="preserve">Esimerkki 3.1205</w:t>
      </w:r>
    </w:p>
    <w:p>
      <w:r>
        <w:t xml:space="preserve">Mikä on sanan "the" sanan part-of-speech tag seuraavassa kysymyksessä: Mikä kaupunki sijaitsee 20 mailia itään paikasta, jonka määränpää on vain Port Talbot ?</w:t>
      </w:r>
    </w:p>
    <w:p>
      <w:r>
        <w:rPr>
          <w:b/>
        </w:rPr>
        <w:t xml:space="preserve">Tulos</w:t>
      </w:r>
    </w:p>
    <w:p>
      <w:r>
        <w:t xml:space="preserve">TO</w:t>
      </w:r>
    </w:p>
    <w:p>
      <w:r>
        <w:rPr>
          <w:b/>
        </w:rPr>
        <w:t xml:space="preserve">Esimerkki 3.1206</w:t>
      </w:r>
    </w:p>
    <w:p>
      <w:r>
        <w:t xml:space="preserve">Mikä on seuraavassa kysymyksessä olevan sanan "title" sanan part-of-speech tag: Kuka oli pääosassa sarjaa, jossa Gabriel Macht näytteli roolia, jolla oli nimen sijasta otsikko ?</w:t>
      </w:r>
    </w:p>
    <w:p>
      <w:r>
        <w:rPr>
          <w:b/>
        </w:rPr>
        <w:t xml:space="preserve">Tulos</w:t>
      </w:r>
    </w:p>
    <w:p>
      <w:r>
        <w:t xml:space="preserve">DT</w:t>
      </w:r>
    </w:p>
    <w:p>
      <w:r>
        <w:rPr>
          <w:b/>
        </w:rPr>
        <w:t xml:space="preserve">Esimerkki 3.1207</w:t>
      </w:r>
    </w:p>
    <w:p>
      <w:r>
        <w:t xml:space="preserve">Mikä on seuraavassa kysymyksessä olevan sanan "based" sanan part-of-speech tag: Frank Herbertin romaaniin perustuvan eeppisen tieteisseikkailun ohjaaja ohjasi myös minkä elokuvan vuonna 2001 ?</w:t>
      </w:r>
    </w:p>
    <w:p>
      <w:r>
        <w:rPr>
          <w:b/>
        </w:rPr>
        <w:t xml:space="preserve">Tulos</w:t>
      </w:r>
    </w:p>
    <w:p>
      <w:r>
        <w:t xml:space="preserve">RB</w:t>
      </w:r>
    </w:p>
    <w:p>
      <w:r>
        <w:rPr>
          <w:b/>
        </w:rPr>
        <w:t xml:space="preserve">Esimerkki 3.1208</w:t>
      </w:r>
    </w:p>
    <w:p>
      <w:r>
        <w:t xml:space="preserve">Mikä on sanan "2013" sanan part-of-speech tag seuraavassa kysymyksessä: Mihin liigaan kuuluu seura, joka sai viisivuotisen lisenssin uuteen National Premier Leagues ( NPL ) -kilpailuun vuonna 2013 ?</w:t>
      </w:r>
    </w:p>
    <w:p>
      <w:r>
        <w:rPr>
          <w:b/>
        </w:rPr>
        <w:t xml:space="preserve">Tulos</w:t>
      </w:r>
    </w:p>
    <w:p>
      <w:r>
        <w:t xml:space="preserve">NNP</w:t>
      </w:r>
    </w:p>
    <w:p>
      <w:r>
        <w:rPr>
          <w:b/>
        </w:rPr>
        <w:t xml:space="preserve">Esimerkki 3.1209</w:t>
      </w:r>
    </w:p>
    <w:p>
      <w:r>
        <w:t xml:space="preserve">Mikä on sanan "an" part-of-speech tag seuraavassa kysymyksessä: Minä vuonna 15.7.1991 syntynyt henkilö oli Eagle Scout ?</w:t>
      </w:r>
    </w:p>
    <w:p>
      <w:r>
        <w:rPr>
          <w:b/>
        </w:rPr>
        <w:t xml:space="preserve">Tulos</w:t>
      </w:r>
    </w:p>
    <w:p>
      <w:r>
        <w:t xml:space="preserve">WP</w:t>
      </w:r>
    </w:p>
    <w:p>
      <w:r>
        <w:rPr>
          <w:b/>
        </w:rPr>
        <w:t xml:space="preserve">Esimerkki 3.1210</w:t>
      </w:r>
    </w:p>
    <w:p>
      <w:r>
        <w:t xml:space="preserve">Mikä on sanan "the" sanan part-of-speech tag seuraavassa kysymyksessä: Kuka on melontajoukkueen nuorempi jäsen ?</w:t>
      </w:r>
    </w:p>
    <w:p>
      <w:r>
        <w:rPr>
          <w:b/>
        </w:rPr>
        <w:t xml:space="preserve">Tulos</w:t>
      </w:r>
    </w:p>
    <w:p>
      <w:r>
        <w:t xml:space="preserve">VBG</w:t>
      </w:r>
    </w:p>
    <w:p>
      <w:r>
        <w:rPr>
          <w:b/>
        </w:rPr>
        <w:t xml:space="preserve">Esimerkki 3.1211</w:t>
      </w:r>
    </w:p>
    <w:p>
      <w:r>
        <w:t xml:space="preserve">Mikä on seuraavassa kysymyksessä olevan sanan "88" sanan part-of-speech tag: Mikä on Mandalayn ja 88 metrisen tonnin kellon välinen etäisyys ?</w:t>
      </w:r>
    </w:p>
    <w:p>
      <w:r>
        <w:rPr>
          <w:b/>
        </w:rPr>
        <w:t xml:space="preserve">Tulos</w:t>
      </w:r>
    </w:p>
    <w:p>
      <w:r>
        <w:t xml:space="preserve">JJ</w:t>
      </w:r>
    </w:p>
    <w:p>
      <w:r>
        <w:rPr>
          <w:b/>
        </w:rPr>
        <w:t xml:space="preserve">Esimerkki 3.1212</w:t>
      </w:r>
    </w:p>
    <w:p>
      <w:r>
        <w:t xml:space="preserve">Mikä on seuraavassa kysymyksessä olevan sanan "Mitä" sanan part-of-speech tag: Mikä on sen pelaajan nimi, jonka lempinimi oli Offside Mac ?</w:t>
      </w:r>
    </w:p>
    <w:p>
      <w:r>
        <w:rPr>
          <w:b/>
        </w:rPr>
        <w:t xml:space="preserve">Tulos</w:t>
      </w:r>
    </w:p>
    <w:p>
      <w:r>
        <w:t xml:space="preserve">IN</w:t>
      </w:r>
    </w:p>
    <w:p>
      <w:r>
        <w:rPr>
          <w:b/>
        </w:rPr>
        <w:t xml:space="preserve">Esimerkki 3.1213</w:t>
      </w:r>
    </w:p>
    <w:p>
      <w:r>
        <w:t xml:space="preserve">Mikä on seuraavassa kysymyksessä olevan sanan "Mitä" sanan part-of-speech tag: Mikä on sen seuran Lvl, jonka kaupungin asukasluku vuonna 2016 oli 2714 ?</w:t>
      </w:r>
    </w:p>
    <w:p>
      <w:r>
        <w:rPr>
          <w:b/>
        </w:rPr>
        <w:t xml:space="preserve">Tulos</w:t>
      </w:r>
    </w:p>
    <w:p>
      <w:r>
        <w:t xml:space="preserve">CD</w:t>
      </w:r>
    </w:p>
    <w:p>
      <w:r>
        <w:rPr>
          <w:b/>
        </w:rPr>
        <w:t xml:space="preserve">Esimerkki 3.1214</w:t>
      </w:r>
    </w:p>
    <w:p>
      <w:r>
        <w:t xml:space="preserve">Mikä on sanan "ride" sanan part-of-speech tag seuraavassa kysymyksessä: Kuinka monessa ratapyöräilykilpailussa kilpailija, joka saavutti 423 pistettä vuoden 2008 UCI Women 's Road -kilpailussa, ajoi vuoden 2012 olympialaisissa ?</w:t>
      </w:r>
    </w:p>
    <w:p>
      <w:r>
        <w:rPr>
          <w:b/>
        </w:rPr>
        <w:t xml:space="preserve">Tulos</w:t>
      </w:r>
    </w:p>
    <w:p>
      <w:r>
        <w:t xml:space="preserve">NNPS</w:t>
      </w:r>
    </w:p>
    <w:p>
      <w:r>
        <w:rPr>
          <w:b/>
        </w:rPr>
        <w:t xml:space="preserve">Esimerkki 3.1215</w:t>
      </w:r>
    </w:p>
    <w:p>
      <w:r>
        <w:t xml:space="preserve">Mikä on seuraavassa kysymyksessä olevan sanan "to" sanan part-of-speech tag: Mikä oli vuonna 1979 WCF:n Hall of Fameen valitun syntymävuosi ?</w:t>
      </w:r>
    </w:p>
    <w:p>
      <w:r>
        <w:rPr>
          <w:b/>
        </w:rPr>
        <w:t xml:space="preserve">Tulos</w:t>
      </w:r>
    </w:p>
    <w:p>
      <w:r>
        <w:t xml:space="preserve">VBD</w:t>
      </w:r>
    </w:p>
    <w:p>
      <w:r>
        <w:rPr>
          <w:b/>
        </w:rPr>
        <w:t xml:space="preserve">Esimerkki 3.1216</w:t>
      </w:r>
    </w:p>
    <w:p>
      <w:r>
        <w:t xml:space="preserve">Mikä on seuraavassa kysymyksessä olevan sanan "20" sanan part-of-speech tag: Mikä on taksonin jäsen, joka oli noin 20 senttimetriä ( 7.9 in ) pitkä , jolla oli pitkät raajat ja suhteellisen pienet hampaat ?</w:t>
      </w:r>
    </w:p>
    <w:p>
      <w:r>
        <w:rPr>
          <w:b/>
        </w:rPr>
        <w:t xml:space="preserve">Tulos</w:t>
      </w:r>
    </w:p>
    <w:p>
      <w:r>
        <w:t xml:space="preserve">IN</w:t>
      </w:r>
    </w:p>
    <w:p>
      <w:r>
        <w:rPr>
          <w:b/>
        </w:rPr>
        <w:t xml:space="preserve">Esimerkki 3.1217</w:t>
      </w:r>
    </w:p>
    <w:p>
      <w:r>
        <w:t xml:space="preserve">Mikä on seuraavassa kysymyksessä olevan sanan "located" part-of-speech tag: Mikä on sen operaattorin UHF, jonka pääkonttori sijaitsee Crawley Courtissa Crawleyn kylässä Hampshiressä ?</w:t>
      </w:r>
    </w:p>
    <w:p>
      <w:r>
        <w:rPr>
          <w:b/>
        </w:rPr>
        <w:t xml:space="preserve">Tulos</w:t>
      </w:r>
    </w:p>
    <w:p>
      <w:r>
        <w:t xml:space="preserve">,</w:t>
      </w:r>
    </w:p>
    <w:p>
      <w:r>
        <w:rPr>
          <w:b/>
        </w:rPr>
        <w:t xml:space="preserve">Esimerkki 3.1218</w:t>
      </w:r>
    </w:p>
    <w:p>
      <w:r>
        <w:t xml:space="preserve">Mikä on sanan "of" sanan part-of-speech tag seuraavassa kysymyksessä: Mikä on kieli, jonka kieliperhettä puhuu n. 515 miljoonaa ihmistä ?</w:t>
      </w:r>
    </w:p>
    <w:p>
      <w:r>
        <w:rPr>
          <w:b/>
        </w:rPr>
        <w:t xml:space="preserve">Tulos</w:t>
      </w:r>
    </w:p>
    <w:p>
      <w:r>
        <w:t xml:space="preserve">CD</w:t>
      </w:r>
    </w:p>
    <w:p>
      <w:r>
        <w:rPr>
          <w:b/>
        </w:rPr>
        <w:t xml:space="preserve">Esimerkki 3.1219</w:t>
      </w:r>
    </w:p>
    <w:p>
      <w:r>
        <w:t xml:space="preserve">Mikä on seuraavassa kysymyksessä olevan sanan "ohjelma" sanan part-of-speech tag: Keitä ovat 13. marraskuuta 2015 ensi-iltansa saaneen Netflixin alkuperäisohjelman tekijät ?</w:t>
      </w:r>
    </w:p>
    <w:p>
      <w:r>
        <w:rPr>
          <w:b/>
        </w:rPr>
        <w:t xml:space="preserve">Tulos</w:t>
      </w:r>
    </w:p>
    <w:p>
      <w:r>
        <w:t xml:space="preserve">JJ</w:t>
      </w:r>
    </w:p>
    <w:p>
      <w:r>
        <w:rPr>
          <w:b/>
        </w:rPr>
        <w:t xml:space="preserve">Esimerkki 3.1220</w:t>
      </w:r>
    </w:p>
    <w:p>
      <w:r>
        <w:t xml:space="preserve">Mikä on seuraavassa kysymyksessä olevan sanan "Mitä" sanan part-of-speech tag: Mikä kaupunki sijaitsee Paleru-joen rannalla Intian kahdeksanneksi suurimmassa osavaltiossa ?</w:t>
      </w:r>
    </w:p>
    <w:p>
      <w:r>
        <w:rPr>
          <w:b/>
        </w:rPr>
        <w:t xml:space="preserve">Tulos</w:t>
      </w:r>
    </w:p>
    <w:p>
      <w:r>
        <w:t xml:space="preserve">VBN</w:t>
      </w:r>
    </w:p>
    <w:p>
      <w:r>
        <w:rPr>
          <w:b/>
        </w:rPr>
        <w:t xml:space="preserve">Esimerkki 3.1221</w:t>
      </w:r>
    </w:p>
    <w:p>
      <w:r>
        <w:t xml:space="preserve">Mikä on seuraavassa kysymyksessä olevan sanan "uudisasukkaat" sanan part-of-speech tag: Minkälainen hanke rakennettiin hollantilaisten uudisasukkaiden perustamassa kaupungissa ?</w:t>
      </w:r>
    </w:p>
    <w:p>
      <w:r>
        <w:rPr>
          <w:b/>
        </w:rPr>
        <w:t xml:space="preserve">Tulos</w:t>
      </w:r>
    </w:p>
    <w:p>
      <w:r>
        <w:t xml:space="preserve">NN</w:t>
      </w:r>
    </w:p>
    <w:p>
      <w:r>
        <w:rPr>
          <w:b/>
        </w:rPr>
        <w:t xml:space="preserve">Esimerkki 3.1222</w:t>
      </w:r>
    </w:p>
    <w:p>
      <w:r>
        <w:t xml:space="preserve">Mikä on seuraavassa kysymyksessä olevan sanan "''" sanan part-of-speech tag: Ohjaaja `` Dingo '' ohjasi vuonna 1999 Ebertfest-elokuvan poiminnan kirjoitti kuka ?</w:t>
      </w:r>
    </w:p>
    <w:p>
      <w:r>
        <w:rPr>
          <w:b/>
        </w:rPr>
        <w:t xml:space="preserve">Tulos</w:t>
      </w:r>
    </w:p>
    <w:p>
      <w:r>
        <w:t xml:space="preserve">NNP</w:t>
      </w:r>
    </w:p>
    <w:p>
      <w:r>
        <w:rPr>
          <w:b/>
        </w:rPr>
        <w:t xml:space="preserve">Esimerkki 3.1223</w:t>
      </w:r>
    </w:p>
    <w:p>
      <w:r>
        <w:t xml:space="preserve">Mikä on seuraavassa kysymyksessä olevan sanan "helmikuu" sanan part-of-speech tag: Mikä oli vuosi, jolloin kokonaisvoittaja syntyi 7. helmikuuta 1974 ?</w:t>
      </w:r>
    </w:p>
    <w:p>
      <w:r>
        <w:rPr>
          <w:b/>
        </w:rPr>
        <w:t xml:space="preserve">Tulos</w:t>
      </w:r>
    </w:p>
    <w:p>
      <w:r>
        <w:t xml:space="preserve">NN</w:t>
      </w:r>
    </w:p>
    <w:p>
      <w:r>
        <w:rPr>
          <w:b/>
        </w:rPr>
        <w:t xml:space="preserve">Esimerkki 3.1224</w:t>
      </w:r>
    </w:p>
    <w:p>
      <w:r>
        <w:t xml:space="preserve">Mikä on seuraavassa kysymyksessä olevan sanan "oli" sanan part-of-speech tag: Milloin oli ensimmäinen vuoden 2000 jälkeen julkaistu Chūgaku Akamatsun kirjoittama nimi ?</w:t>
      </w:r>
    </w:p>
    <w:p>
      <w:r>
        <w:rPr>
          <w:b/>
        </w:rPr>
        <w:t xml:space="preserve">Tulos</w:t>
      </w:r>
    </w:p>
    <w:p>
      <w:r>
        <w:t xml:space="preserve">JJ</w:t>
      </w:r>
    </w:p>
    <w:p>
      <w:r>
        <w:rPr>
          <w:b/>
        </w:rPr>
        <w:t xml:space="preserve">Esimerkki 3.1225</w:t>
      </w:r>
    </w:p>
    <w:p>
      <w:r>
        <w:t xml:space="preserve">Mikä on seuraavassa kysymyksessä olevan sanan "the" sanan part-of-speech tag: Minkä vuosimallin nimitys on rakennusvuosi, joka koski niiden vanhenevan laivaston uudelleenrakentamista, joista monet olivat yli kaksikymmentä vuotta vanhoja?</w:t>
      </w:r>
    </w:p>
    <w:p>
      <w:r>
        <w:rPr>
          <w:b/>
        </w:rPr>
        <w:t xml:space="preserve">Tulos</w:t>
      </w:r>
    </w:p>
    <w:p>
      <w:r>
        <w:t xml:space="preserve">JJ</w:t>
      </w:r>
    </w:p>
    <w:p>
      <w:r>
        <w:rPr>
          <w:b/>
        </w:rPr>
        <w:t xml:space="preserve">Esimerkki 3.1226</w:t>
      </w:r>
    </w:p>
    <w:p>
      <w:r>
        <w:t xml:space="preserve">Mikä on seuraavassa kysymyksessä olevan sanan "whose" sanan part-of-speech tag: Mikä on henkilökunnan kokonaismäärä palvelussa, jolla on eniten kilowatteja kaikista palveluista, joiden UHF on alle 43 ?</w:t>
      </w:r>
    </w:p>
    <w:p>
      <w:r>
        <w:rPr>
          <w:b/>
        </w:rPr>
        <w:t xml:space="preserve">Tulos</w:t>
      </w:r>
    </w:p>
    <w:p>
      <w:r>
        <w:t xml:space="preserve">NN</w:t>
      </w:r>
    </w:p>
    <w:p>
      <w:r>
        <w:rPr>
          <w:b/>
        </w:rPr>
        <w:t xml:space="preserve">Esimerkki 3.1227</w:t>
      </w:r>
    </w:p>
    <w:p>
      <w:r>
        <w:t xml:space="preserve">Mikä on seuraavassa kysymyksessä olevan sanan "Mitä" sanan part-of-speech tag: Mikä on sen aseman sijainti, joka rakennettiin uudelleen, jotta tavanomaisen raideleveyden rata voisi kulkea tavaratalon läpi ?</w:t>
      </w:r>
    </w:p>
    <w:p>
      <w:r>
        <w:rPr>
          <w:b/>
        </w:rPr>
        <w:t xml:space="preserve">Tulos</w:t>
      </w:r>
    </w:p>
    <w:p>
      <w:r>
        <w:t xml:space="preserve">NN</w:t>
      </w:r>
    </w:p>
    <w:p>
      <w:r>
        <w:rPr>
          <w:b/>
        </w:rPr>
        <w:t xml:space="preserve">Esimerkki 3.1228</w:t>
      </w:r>
    </w:p>
    <w:p>
      <w:r>
        <w:t xml:space="preserve">Mikä on seuraavassa kysymyksessä olevan sanan "2010" puhekielinen tunniste: Mikä on vuoden 2010 talviolympialaisten naisten alppihiihdon pronssimitalistin syntymäkuukausi?</w:t>
      </w:r>
    </w:p>
    <w:p>
      <w:r>
        <w:rPr>
          <w:b/>
        </w:rPr>
        <w:t xml:space="preserve">Tulos</w:t>
      </w:r>
    </w:p>
    <w:p>
      <w:r>
        <w:t xml:space="preserve">IN</w:t>
      </w:r>
    </w:p>
    <w:p>
      <w:r>
        <w:rPr>
          <w:b/>
        </w:rPr>
        <w:t xml:space="preserve">Esimerkki 3.1229</w:t>
      </w:r>
    </w:p>
    <w:p>
      <w:r>
        <w:t xml:space="preserve">Mikä on seuraavassa kysymyksessä olevan sanan "the" sanan part-of-speech tag: Mikä televisioverkko on vuodesta 2019 lähtien Australian toiseksi katsotuin televisioverkko ja pääkanava ?</w:t>
      </w:r>
    </w:p>
    <w:p>
      <w:r>
        <w:rPr>
          <w:b/>
        </w:rPr>
        <w:t xml:space="preserve">Tulos</w:t>
      </w:r>
    </w:p>
    <w:p>
      <w:r>
        <w:t xml:space="preserve">VBZ</w:t>
      </w:r>
    </w:p>
    <w:p>
      <w:r>
        <w:rPr>
          <w:b/>
        </w:rPr>
        <w:t xml:space="preserve">Esimerkki 3.1230</w:t>
      </w:r>
    </w:p>
    <w:p>
      <w:r>
        <w:t xml:space="preserve">Mikä on seuraavassa kysymyksessä olevan sanan "ja" sanan part-of-speech tag: Minkä kansallisuuden mestari oli FIS:n maastohiihdon maailmancupissa, jossa toiseksi sijoittui norjalainen liikemies ja kolmanneksi Kazakstanin historian parhaiten palkittu olympiavoittaja ?</w:t>
      </w:r>
    </w:p>
    <w:p>
      <w:r>
        <w:rPr>
          <w:b/>
        </w:rPr>
        <w:t xml:space="preserve">Tulos</w:t>
      </w:r>
    </w:p>
    <w:p>
      <w:r>
        <w:t xml:space="preserve">WRB</w:t>
      </w:r>
    </w:p>
    <w:p>
      <w:r>
        <w:rPr>
          <w:b/>
        </w:rPr>
        <w:t xml:space="preserve">Esimerkki 3.1231</w:t>
      </w:r>
    </w:p>
    <w:p>
      <w:r>
        <w:t xml:space="preserve">Mikä on sanan "the" sanan part-of-speech tag seuraavassa kysymyksessä: Mikä on sen osa-alueen koodi, joka on asumaton 6 neliökilometrin (2,3 neliömetriä) kokoinen koralliatolli itäisellä Tyynellämerellä Keski-Amerikan rannikon edustalla ?</w:t>
      </w:r>
    </w:p>
    <w:p>
      <w:r>
        <w:rPr>
          <w:b/>
        </w:rPr>
        <w:t xml:space="preserve">Tulos</w:t>
      </w:r>
    </w:p>
    <w:p>
      <w:r>
        <w:t xml:space="preserve">NN</w:t>
      </w:r>
    </w:p>
    <w:p>
      <w:r>
        <w:rPr>
          <w:b/>
        </w:rPr>
        <w:t xml:space="preserve">Esimerkki 3.1232</w:t>
      </w:r>
    </w:p>
    <w:p>
      <w:r>
        <w:t xml:space="preserve">Mikä on seuraavassa kysymyksessä olevan sanan "Where" sanan part-of-speech tag: Missä syntyi se alumni, joka edusti samaa vaalipiiriä kuin Phil Wilson ?</w:t>
      </w:r>
    </w:p>
    <w:p>
      <w:r>
        <w:rPr>
          <w:b/>
        </w:rPr>
        <w:t xml:space="preserve">Tulos</w:t>
      </w:r>
    </w:p>
    <w:p>
      <w:r>
        <w:t xml:space="preserve">DT</w:t>
      </w:r>
    </w:p>
    <w:p>
      <w:r>
        <w:rPr>
          <w:b/>
        </w:rPr>
        <w:t xml:space="preserve">Esimerkki 3.1233</w:t>
      </w:r>
    </w:p>
    <w:p>
      <w:r>
        <w:t xml:space="preserve">Mikä on seuraavassa kysymyksessä olevan sanan "the" sanan part-of-speech tag: Mikä on sen pelaajan nimi, joka on tällä hetkellä vapaa agentti ja joka pelasi Alabamassa ?</w:t>
      </w:r>
    </w:p>
    <w:p>
      <w:r>
        <w:rPr>
          <w:b/>
        </w:rPr>
        <w:t xml:space="preserve">Tulos</w:t>
      </w:r>
    </w:p>
    <w:p>
      <w:r>
        <w:t xml:space="preserve">WDT</w:t>
      </w:r>
    </w:p>
    <w:p>
      <w:r>
        <w:rPr>
          <w:b/>
        </w:rPr>
        <w:t xml:space="preserve">Esimerkki 3.1234</w:t>
      </w:r>
    </w:p>
    <w:p>
      <w:r>
        <w:t xml:space="preserve">Mikä on seuraavassa kysymyksessä olevan sanan "the" sanan part-of-speech tag: Millaisella solmulla oli yhteyksiä toimintaan, joka osallistui useisiin hyökkäyksiin Chesapeakessa ja Virginian rannikolla ?</w:t>
      </w:r>
    </w:p>
    <w:p>
      <w:r>
        <w:rPr>
          <w:b/>
        </w:rPr>
        <w:t xml:space="preserve">Tulos</w:t>
      </w:r>
    </w:p>
    <w:p>
      <w:r>
        <w:t xml:space="preserve">IN</w:t>
      </w:r>
    </w:p>
    <w:p>
      <w:r>
        <w:rPr>
          <w:b/>
        </w:rPr>
        <w:t xml:space="preserve">Esimerkki 3.1235</w:t>
      </w:r>
    </w:p>
    <w:p>
      <w:r>
        <w:t xml:space="preserve">Mikä on seuraavassa kysymyksessä olevan sanan "amerikkalainen" sanan part-of-speech tag: Kuka kaatui taistelussa, jota pidettiin unionin strategisena voittona ja joka tunnetaan joskus nimellä Kentuckyn taistelu, joka tapahtui Yhdysvaltain sisällissodan aikana ?</w:t>
      </w:r>
    </w:p>
    <w:p>
      <w:r>
        <w:rPr>
          <w:b/>
        </w:rPr>
        <w:t xml:space="preserve">Tulos</w:t>
      </w:r>
    </w:p>
    <w:p>
      <w:r>
        <w:t xml:space="preserve">VBD</w:t>
      </w:r>
    </w:p>
    <w:p>
      <w:r>
        <w:rPr>
          <w:b/>
        </w:rPr>
        <w:t xml:space="preserve">Esimerkki 3.1236</w:t>
      </w:r>
    </w:p>
    <w:p>
      <w:r>
        <w:t xml:space="preserve">Mikä on seuraavassa kysymyksessä olevan sanan "34,500" puhekielinen tunniste: Mikä yritys loi Wellingtonissa sijaitsevan tapahtumapaikan, johon mahtuu 34 500 katsojaa ?</w:t>
      </w:r>
    </w:p>
    <w:p>
      <w:r>
        <w:rPr>
          <w:b/>
        </w:rPr>
        <w:t xml:space="preserve">Tulos</w:t>
      </w:r>
    </w:p>
    <w:p>
      <w:r>
        <w:t xml:space="preserve">WDT</w:t>
      </w:r>
    </w:p>
    <w:p>
      <w:r>
        <w:rPr>
          <w:b/>
        </w:rPr>
        <w:t xml:space="preserve">Esimerkki 3.1237</w:t>
      </w:r>
    </w:p>
    <w:p>
      <w:r>
        <w:t xml:space="preserve">Mikä on seuraavassa kysymyksessä esiintyvän sanan "kuvernööri" puhekielinen tunniste: Mikä on Pohjois-Carolinasta kotoisin olevan valtuutetun nimi, joka oli neljäs ja seitsemäs kuvernööri vuosina 1782-1784 ja 1789-1792 ?</w:t>
      </w:r>
    </w:p>
    <w:p>
      <w:r>
        <w:rPr>
          <w:b/>
        </w:rPr>
        <w:t xml:space="preserve">Tulos</w:t>
      </w:r>
    </w:p>
    <w:p>
      <w:r>
        <w:t xml:space="preserve">TO</w:t>
      </w:r>
    </w:p>
    <w:p>
      <w:r>
        <w:rPr>
          <w:b/>
        </w:rPr>
        <w:t xml:space="preserve">Esimerkki 3.1238</w:t>
      </w:r>
    </w:p>
    <w:p>
      <w:r>
        <w:t xml:space="preserve">Mikä on seuraavassa kysymyksessä olevan sanan "sen" sanan part-of-speech tag: Kuinka monta vuotta sen jälkeen, kun se otettiin käyttöön kisoissa, laji, jossa on kaksi joukkuetta, joissa on kaksi pelaajaa, otettiin käyttöön kesäolympialaisissa ?</w:t>
      </w:r>
    </w:p>
    <w:p>
      <w:r>
        <w:rPr>
          <w:b/>
        </w:rPr>
        <w:t xml:space="preserve">Tulos</w:t>
      </w:r>
    </w:p>
    <w:p>
      <w:r>
        <w:t xml:space="preserve">WRB</w:t>
      </w:r>
    </w:p>
    <w:p>
      <w:r>
        <w:rPr>
          <w:b/>
        </w:rPr>
        <w:t xml:space="preserve">Esimerkki 3.1239</w:t>
      </w:r>
    </w:p>
    <w:p>
      <w:r>
        <w:t xml:space="preserve">Mikä on seuraavassa kysymyksessä olevan sanan "city" sanan osa-alkuinen tunniste: KREX-TV:n kaupungin kohdalla ?</w:t>
      </w:r>
    </w:p>
    <w:p>
      <w:r>
        <w:rPr>
          <w:b/>
        </w:rPr>
        <w:t xml:space="preserve">Tulos</w:t>
      </w:r>
    </w:p>
    <w:p>
      <w:r>
        <w:t xml:space="preserve">IN</w:t>
      </w:r>
    </w:p>
    <w:p>
      <w:r>
        <w:rPr>
          <w:b/>
        </w:rPr>
        <w:t xml:space="preserve">Esimerkki 3.1240</w:t>
      </w:r>
    </w:p>
    <w:p>
      <w:r>
        <w:t xml:space="preserve">Mikä on sanan "Johnny" sanan part-of-speech tag seuraavassa kysymyksessä: Missä kaupunginosassa Johnny Vegasin joukkue pelaa ?</w:t>
      </w:r>
    </w:p>
    <w:p>
      <w:r>
        <w:rPr>
          <w:b/>
        </w:rPr>
        <w:t xml:space="preserve">Tulos</w:t>
      </w:r>
    </w:p>
    <w:p>
      <w:r>
        <w:t xml:space="preserve">POS</w:t>
      </w:r>
    </w:p>
    <w:p>
      <w:r>
        <w:rPr>
          <w:b/>
        </w:rPr>
        <w:t xml:space="preserve">Esimerkki 3.1241</w:t>
      </w:r>
    </w:p>
    <w:p>
      <w:r>
        <w:t xml:space="preserve">Mikä on sanan "nimi" sanan part-of-speech tag seuraavassa kysymyksessä: Mikä on Port Sanilacissa sijaitsevan paikan toinen nimi ?</w:t>
      </w:r>
    </w:p>
    <w:p>
      <w:r>
        <w:rPr>
          <w:b/>
        </w:rPr>
        <w:t xml:space="preserve">Tulos</w:t>
      </w:r>
    </w:p>
    <w:p>
      <w:r>
        <w:t xml:space="preserve">VBN</w:t>
      </w:r>
    </w:p>
    <w:p>
      <w:r>
        <w:rPr>
          <w:b/>
        </w:rPr>
        <w:t xml:space="preserve">Esimerkki 3.1242</w:t>
      </w:r>
    </w:p>
    <w:p>
      <w:r>
        <w:t xml:space="preserve">Mikä on seuraavassa kysymyksessä olevan sanan "the" sanan part-of-speech tag: Minä vuonna Grambingin osavaltionyliopistossa opiskellut henkilö valittiin koripallon Hall of Fameen ?</w:t>
      </w:r>
    </w:p>
    <w:p>
      <w:r>
        <w:rPr>
          <w:b/>
        </w:rPr>
        <w:t xml:space="preserve">Tulos</w:t>
      </w:r>
    </w:p>
    <w:p>
      <w:r>
        <w:t xml:space="preserve">NNP</w:t>
      </w:r>
    </w:p>
    <w:p>
      <w:r>
        <w:rPr>
          <w:b/>
        </w:rPr>
        <w:t xml:space="preserve">Esimerkki 3.1243</w:t>
      </w:r>
    </w:p>
    <w:p>
      <w:r>
        <w:t xml:space="preserve">Mikä on seuraavassa kysymyksessä olevan sanan "by" sanan part-of-speech tag: Mikä on Hanna-Barbera Productionsin luomien animaatioiden hahmon nimi ?</w:t>
      </w:r>
    </w:p>
    <w:p>
      <w:r>
        <w:rPr>
          <w:b/>
        </w:rPr>
        <w:t xml:space="preserve">Tulos</w:t>
      </w:r>
    </w:p>
    <w:p>
      <w:r>
        <w:t xml:space="preserve">VBZ</w:t>
      </w:r>
    </w:p>
    <w:p>
      <w:r>
        <w:rPr>
          <w:b/>
        </w:rPr>
        <w:t xml:space="preserve">Esimerkki 3.1244</w:t>
      </w:r>
    </w:p>
    <w:p>
      <w:r>
        <w:t xml:space="preserve">Mikä on seuraavassa kysymyksessä olevan sanan "23.83" sanan part-of-speech tag: Mitkä ovat ne kolme maakuntaa Chilessä, joissa teollisuuden osuus BKT:sta on 23,83 % ?</w:t>
      </w:r>
    </w:p>
    <w:p>
      <w:r>
        <w:rPr>
          <w:b/>
        </w:rPr>
        <w:t xml:space="preserve">Tulos</w:t>
      </w:r>
    </w:p>
    <w:p>
      <w:r>
        <w:t xml:space="preserve">IN</w:t>
      </w:r>
    </w:p>
    <w:p>
      <w:r>
        <w:rPr>
          <w:b/>
        </w:rPr>
        <w:t xml:space="preserve">Esimerkki 3.1245</w:t>
      </w:r>
    </w:p>
    <w:p>
      <w:r>
        <w:t xml:space="preserve">Mikä on seuraavassa kysymyksessä olevan sanan "the" sanan part-of-speech tag: Joukkueen, jonka pelaaja on syntynyt 3. tammikuuta 1990 , mitä tarkoittaa myös joukkueen nimi ?</w:t>
      </w:r>
    </w:p>
    <w:p>
      <w:r>
        <w:rPr>
          <w:b/>
        </w:rPr>
        <w:t xml:space="preserve">Tulos</w:t>
      </w:r>
    </w:p>
    <w:p>
      <w:r>
        <w:t xml:space="preserve">VBN</w:t>
      </w:r>
    </w:p>
    <w:p>
      <w:r>
        <w:rPr>
          <w:b/>
        </w:rPr>
        <w:t xml:space="preserve">Esimerkki 3.1246</w:t>
      </w:r>
    </w:p>
    <w:p>
      <w:r>
        <w:t xml:space="preserve">Mikä on seuraavassa kysymyksessä olevan sanan "mikä" sanan part-of-speech tag: Mikä maa sai toiseksi eniten mitaleja olympialaisissa, joissa Bibiro Ali Taher kantoi Tšadin lippua ?</w:t>
      </w:r>
    </w:p>
    <w:p>
      <w:r>
        <w:rPr>
          <w:b/>
        </w:rPr>
        <w:t xml:space="preserve">Tulos</w:t>
      </w:r>
    </w:p>
    <w:p>
      <w:r>
        <w:t xml:space="preserve">NNP</w:t>
      </w:r>
    </w:p>
    <w:p>
      <w:r>
        <w:rPr>
          <w:b/>
        </w:rPr>
        <w:t xml:space="preserve">Esimerkki 3.1247</w:t>
      </w:r>
    </w:p>
    <w:p>
      <w:r>
        <w:t xml:space="preserve">Mikä on seuraavassa kysymyksessä olevan sanan "ovat" sanan part-of-speech tag: Mitkä ovat sen lentokonetyypin muistiinpanot, jota käytettiin ilmasuojana liittoutuneiden hyökkäyksessä Sisiliaan ?</w:t>
      </w:r>
    </w:p>
    <w:p>
      <w:r>
        <w:rPr>
          <w:b/>
        </w:rPr>
        <w:t xml:space="preserve">Tulos</w:t>
      </w:r>
    </w:p>
    <w:p>
      <w:r>
        <w:t xml:space="preserve">NNP</w:t>
      </w:r>
    </w:p>
    <w:p>
      <w:r>
        <w:rPr>
          <w:b/>
        </w:rPr>
        <w:t xml:space="preserve">Esimerkki 3.1248</w:t>
      </w:r>
    </w:p>
    <w:p>
      <w:r>
        <w:t xml:space="preserve">Mikä on seuraavassa kysymyksessä olevan sanan "to" sanan part-of-speech tag: Mikä on Daniel Hale Williamsin talon sijaintikaupungin asukasluku vuonna 2019? ?</w:t>
      </w:r>
    </w:p>
    <w:p>
      <w:r>
        <w:rPr>
          <w:b/>
        </w:rPr>
        <w:t xml:space="preserve">Tulos</w:t>
      </w:r>
    </w:p>
    <w:p>
      <w:r>
        <w:t xml:space="preserve">NN</w:t>
      </w:r>
    </w:p>
    <w:p>
      <w:r>
        <w:rPr>
          <w:b/>
        </w:rPr>
        <w:t xml:space="preserve">Esimerkki 3.1249</w:t>
      </w:r>
    </w:p>
    <w:p>
      <w:r>
        <w:t xml:space="preserve">Mikä on seuraavassa kysymyksessä olevan sanan "oli" sanan part-of-speech tag: Mitä vuonna 1966 perustettua vaalipiiriä edusti jäsen, joka oli Kanadan allianssin edustajainhuoneen johtaja vuosina 1991-2 ?</w:t>
      </w:r>
    </w:p>
    <w:p>
      <w:r>
        <w:rPr>
          <w:b/>
        </w:rPr>
        <w:t xml:space="preserve">Tulos</w:t>
      </w:r>
    </w:p>
    <w:p>
      <w:r>
        <w:t xml:space="preserve">JJ</w:t>
      </w:r>
    </w:p>
    <w:p>
      <w:r>
        <w:rPr>
          <w:b/>
        </w:rPr>
        <w:t xml:space="preserve">Esimerkki 3.1250</w:t>
      </w:r>
    </w:p>
    <w:p>
      <w:r>
        <w:t xml:space="preserve">Mikä on seuraavassa kysymyksessä olevan sanan "did" sanan part-of-speech tag: Milloin vuoden 1946 sarjakuvan ohjaaja kuoli ?</w:t>
      </w:r>
    </w:p>
    <w:p>
      <w:r>
        <w:rPr>
          <w:b/>
        </w:rPr>
        <w:t xml:space="preserve">Tulos</w:t>
      </w:r>
    </w:p>
    <w:p>
      <w:r>
        <w:t xml:space="preserve">IN</w:t>
      </w:r>
    </w:p>
    <w:p>
      <w:r>
        <w:rPr>
          <w:b/>
        </w:rPr>
        <w:t xml:space="preserve">Esimerkki 3.1251</w:t>
      </w:r>
    </w:p>
    <w:p>
      <w:r>
        <w:t xml:space="preserve">Mikä on seuraavassa kysymyksessä olevan sanan "Mitä" sanan part-of-speech tag: Mitkä ovat sen taksonin muistiinpanot, joka on perinteisesti luokiteltu scaloposauridiksi ?</w:t>
      </w:r>
    </w:p>
    <w:p>
      <w:r>
        <w:rPr>
          <w:b/>
        </w:rPr>
        <w:t xml:space="preserve">Tulos</w:t>
      </w:r>
    </w:p>
    <w:p>
      <w:r>
        <w:t xml:space="preserve">DT</w:t>
      </w:r>
    </w:p>
    <w:p>
      <w:r>
        <w:rPr>
          <w:b/>
        </w:rPr>
        <w:t xml:space="preserve">Esimerkki 3.1252</w:t>
      </w:r>
    </w:p>
    <w:p>
      <w:r>
        <w:t xml:space="preserve">Mikä on sanan "Oscar" sanan part-of-speech tag seuraavassa kysymyksessä: Kuinka monta Oscar-palkintoa sai John Schlesingerin vuonna 1965 tekemä elokuva ?</w:t>
      </w:r>
    </w:p>
    <w:p>
      <w:r>
        <w:rPr>
          <w:b/>
        </w:rPr>
        <w:t xml:space="preserve">Tulos</w:t>
      </w:r>
    </w:p>
    <w:p>
      <w:r>
        <w:t xml:space="preserve">WRB</w:t>
      </w:r>
    </w:p>
    <w:p>
      <w:r>
        <w:rPr>
          <w:b/>
        </w:rPr>
        <w:t xml:space="preserve">Esimerkki 3.1253</w:t>
      </w:r>
    </w:p>
    <w:p>
      <w:r>
        <w:t xml:space="preserve">Mikä on sanan "of" sanan part-of-speech tag seuraavassa kysymyksessä: Mikä on viimeisimmän voittajajoukkueen kotiareenan nimi ?</w:t>
      </w:r>
    </w:p>
    <w:p>
      <w:r>
        <w:rPr>
          <w:b/>
        </w:rPr>
        <w:t xml:space="preserve">Tulos</w:t>
      </w:r>
    </w:p>
    <w:p>
      <w:r>
        <w:t xml:space="preserve">DT</w:t>
      </w:r>
    </w:p>
    <w:p>
      <w:r>
        <w:rPr>
          <w:b/>
        </w:rPr>
        <w:t xml:space="preserve">Esimerkki 3.1254</w:t>
      </w:r>
    </w:p>
    <w:p>
      <w:r>
        <w:t xml:space="preserve">Mikä on seuraavassa kysymyksessä olevan sanan "the" sanan part-of-speech tag: Mikä on sen seuran lempinimi, josta Angus Monfries vaihdettiin ?</w:t>
      </w:r>
    </w:p>
    <w:p>
      <w:r>
        <w:rPr>
          <w:b/>
        </w:rPr>
        <w:t xml:space="preserve">Tulos</w:t>
      </w:r>
    </w:p>
    <w:p>
      <w:r>
        <w:t xml:space="preserve">NNP</w:t>
      </w:r>
    </w:p>
    <w:p>
      <w:r>
        <w:rPr>
          <w:b/>
        </w:rPr>
        <w:t xml:space="preserve">Esimerkki 3.1255</w:t>
      </w:r>
    </w:p>
    <w:p>
      <w:r>
        <w:t xml:space="preserve">Mikä on sanan "mitalit" sanan part-of-speech tag seuraavassa kysymyksessä: Missä urheilulajissa oli eniten kultamitaleita ?</w:t>
      </w:r>
    </w:p>
    <w:p>
      <w:r>
        <w:rPr>
          <w:b/>
        </w:rPr>
        <w:t xml:space="preserve">Tulos</w:t>
      </w:r>
    </w:p>
    <w:p>
      <w:r>
        <w:t xml:space="preserve">NN</w:t>
      </w:r>
    </w:p>
    <w:p>
      <w:r>
        <w:rPr>
          <w:b/>
        </w:rPr>
        <w:t xml:space="preserve">Esimerkki 3.1256</w:t>
      </w:r>
    </w:p>
    <w:p>
      <w:r>
        <w:t xml:space="preserve">Mikä on seuraavassa kysymyksessä olevan sanan "did" sanan part-of-speech tag: Milloin syntyi rakennuttaja, jolla on tuulipuisto Etelä-Australian toiseksi väkirikkaimmassa kaupungissa ?</w:t>
      </w:r>
    </w:p>
    <w:p>
      <w:r>
        <w:rPr>
          <w:b/>
        </w:rPr>
        <w:t xml:space="preserve">Tulos</w:t>
      </w:r>
    </w:p>
    <w:p>
      <w:r>
        <w:t xml:space="preserve">WDT</w:t>
      </w:r>
    </w:p>
    <w:p>
      <w:r>
        <w:rPr>
          <w:b/>
        </w:rPr>
        <w:t xml:space="preserve">Esimerkki 3.1257</w:t>
      </w:r>
    </w:p>
    <w:p>
      <w:r>
        <w:t xml:space="preserve">Mikä on sanan "between" sanan part-of-speech tag seuraavassa kysymyksessä: Elokuun 24. päivän ja elokuun 25. päivän välisenä aikana ?</w:t>
      </w:r>
    </w:p>
    <w:p>
      <w:r>
        <w:rPr>
          <w:b/>
        </w:rPr>
        <w:t xml:space="preserve">Tulos</w:t>
      </w:r>
    </w:p>
    <w:p>
      <w:r>
        <w:t xml:space="preserve">JJ</w:t>
      </w:r>
    </w:p>
    <w:p>
      <w:r>
        <w:rPr>
          <w:b/>
        </w:rPr>
        <w:t xml:space="preserve">Esimerkki 3.1258</w:t>
      </w:r>
    </w:p>
    <w:p>
      <w:r>
        <w:t xml:space="preserve">Mikä on seuraavassa kysymyksessä olevan sanan "kuka" sanan part-of-speech tag: Vuosien 1971 ja 1975 urheilijan välillä , kuka kuoli viimeisimpänä ?</w:t>
      </w:r>
    </w:p>
    <w:p>
      <w:r>
        <w:rPr>
          <w:b/>
        </w:rPr>
        <w:t xml:space="preserve">Tulos</w:t>
      </w:r>
    </w:p>
    <w:p>
      <w:r>
        <w:t xml:space="preserve">,</w:t>
      </w:r>
    </w:p>
    <w:p>
      <w:r>
        <w:rPr>
          <w:b/>
        </w:rPr>
        <w:t xml:space="preserve">Esimerkki 3.1259</w:t>
      </w:r>
    </w:p>
    <w:p>
      <w:r>
        <w:t xml:space="preserve">Mikä on sanan "match" sanan part-of-speech tag seuraavassa kysymyksessä: Milloin suljettiin pelipaikka, jossa Uuden-Seelannin rugbyliitto hävisi ottelun vuoden 1914 Australian-kiertueella ?</w:t>
      </w:r>
    </w:p>
    <w:p>
      <w:r>
        <w:rPr>
          <w:b/>
        </w:rPr>
        <w:t xml:space="preserve">Tulos</w:t>
      </w:r>
    </w:p>
    <w:p>
      <w:r>
        <w:t xml:space="preserve">PRP$</w:t>
      </w:r>
    </w:p>
    <w:p>
      <w:r>
        <w:rPr>
          <w:b/>
        </w:rPr>
        <w:t xml:space="preserve">Esimerkki 3.1260</w:t>
      </w:r>
    </w:p>
    <w:p>
      <w:r>
        <w:t xml:space="preserve">Mikä on seuraavassa kysymyksessä olevan sanan "the" sanan part-of-speech tag: Otsikko, jossa on tunnettu teatteri, joka on toiminut Roundabout Theatre Companyn tuotantojen näyttämönä, on vuonna 1868 ilmestynyt romaani, jonka on kirjoittanut mikä ranskalainen kirjailija ?</w:t>
      </w:r>
    </w:p>
    <w:p>
      <w:r>
        <w:rPr>
          <w:b/>
        </w:rPr>
        <w:t xml:space="preserve">Tulos</w:t>
      </w:r>
    </w:p>
    <w:p>
      <w:r>
        <w:t xml:space="preserve">NNP</w:t>
      </w:r>
    </w:p>
    <w:p>
      <w:r>
        <w:rPr>
          <w:b/>
        </w:rPr>
        <w:t xml:space="preserve">Esimerkki 3.1261</w:t>
      </w:r>
    </w:p>
    <w:p>
      <w:r>
        <w:t xml:space="preserve">Mikä on sanan "the" sanan part-of-speech tag seuraavassa kysymyksessä: Mikä on Kolumbian junan viimeisen kaupungin metroalue, jota kutsutaan yleisesti ?</w:t>
      </w:r>
    </w:p>
    <w:p>
      <w:r>
        <w:rPr>
          <w:b/>
        </w:rPr>
        <w:t xml:space="preserve">Tulos</w:t>
      </w:r>
    </w:p>
    <w:p>
      <w:r>
        <w:t xml:space="preserve">IN</w:t>
      </w:r>
    </w:p>
    <w:p>
      <w:r>
        <w:rPr>
          <w:b/>
        </w:rPr>
        <w:t xml:space="preserve">Esimerkki 3.1262</w:t>
      </w:r>
    </w:p>
    <w:p>
      <w:r>
        <w:t xml:space="preserve">Mikä on seuraavassa kysymyksessä olevan sanan "most" part-of-speech tag: Mikä Webster Cityn historiallinen paikka on rakennettu viimeksi ?</w:t>
      </w:r>
    </w:p>
    <w:p>
      <w:r>
        <w:rPr>
          <w:b/>
        </w:rPr>
        <w:t xml:space="preserve">Tulos</w:t>
      </w:r>
    </w:p>
    <w:p>
      <w:r>
        <w:t xml:space="preserve">DT</w:t>
      </w:r>
    </w:p>
    <w:p>
      <w:r>
        <w:rPr>
          <w:b/>
        </w:rPr>
        <w:t xml:space="preserve">Esimerkki 3.1263</w:t>
      </w:r>
    </w:p>
    <w:p>
      <w:r>
        <w:t xml:space="preserve">Mikä on seuraavassa kysymyksessä olevan sanan "Theron" sanan part-of-speech tag: Mikä on Patrick Wilsonin rooli Jason Reitmanin ohjaamassa ja Charlize Theronin tähdittämässä amerikkalaisessa draamakomediassa ?</w:t>
      </w:r>
    </w:p>
    <w:p>
      <w:r>
        <w:rPr>
          <w:b/>
        </w:rPr>
        <w:t xml:space="preserve">Tulos</w:t>
      </w:r>
    </w:p>
    <w:p>
      <w:r>
        <w:t xml:space="preserve">CC</w:t>
      </w:r>
    </w:p>
    <w:p>
      <w:r>
        <w:rPr>
          <w:b/>
        </w:rPr>
        <w:t xml:space="preserve">Esimerkki 3.1264</w:t>
      </w:r>
    </w:p>
    <w:p>
      <w:r>
        <w:t xml:space="preserve">Mikä on seuraavassa kysymyksessä esiintyvän sanan "Zahn" sanan part-of-speech tag: Mikä oli Chris Hemsworthin rooli elokuvassa, jonka pääosissa ovat Timothy Olyphant , Milla Jovovich , Kiele Sanchez ja Steve Zahn ?</w:t>
      </w:r>
    </w:p>
    <w:p>
      <w:r>
        <w:rPr>
          <w:b/>
        </w:rPr>
        <w:t xml:space="preserve">Tulos</w:t>
      </w:r>
    </w:p>
    <w:p>
      <w:r>
        <w:t xml:space="preserve">,</w:t>
      </w:r>
    </w:p>
    <w:p>
      <w:r>
        <w:rPr>
          <w:b/>
        </w:rPr>
        <w:t xml:space="preserve">Esimerkki 3.1265</w:t>
      </w:r>
    </w:p>
    <w:p>
      <w:r>
        <w:t xml:space="preserve">Mikä on seuraavassa kysymyksessä esiintyvän sanan "kilpaili" sanan part-of-speech tag: Olympiakisoissa kilpaillut henkilö valmistui Oregonin yliopistosta minä vuonna ?</w:t>
      </w:r>
    </w:p>
    <w:p>
      <w:r>
        <w:rPr>
          <w:b/>
        </w:rPr>
        <w:t xml:space="preserve">Tulos</w:t>
      </w:r>
    </w:p>
    <w:p>
      <w:r>
        <w:t xml:space="preserve">IN</w:t>
      </w:r>
    </w:p>
    <w:p>
      <w:r>
        <w:rPr>
          <w:b/>
        </w:rPr>
        <w:t xml:space="preserve">Esimerkki 3.1266</w:t>
      </w:r>
    </w:p>
    <w:p>
      <w:r>
        <w:t xml:space="preserve">Mikä on seuraavassa kysymyksessä olevan sanan "Mitä" sanan part-of-speech tag: Mikä on sen edustajan puolue, jonka asuinpaikan väkiluku oli 30 028 vuoden 2010 väestönlaskennassa ?</w:t>
      </w:r>
    </w:p>
    <w:p>
      <w:r>
        <w:rPr>
          <w:b/>
        </w:rPr>
        <w:t xml:space="preserve">Tulos</w:t>
      </w:r>
    </w:p>
    <w:p>
      <w:r>
        <w:t xml:space="preserve">NN</w:t>
      </w:r>
    </w:p>
    <w:p>
      <w:r>
        <w:rPr>
          <w:b/>
        </w:rPr>
        <w:t xml:space="preserve">Esimerkki 3.1267</w:t>
      </w:r>
    </w:p>
    <w:p>
      <w:r>
        <w:t xml:space="preserve">Mikä on seuraavassa kysymyksessä olevan sanan "club" sanan part-of-speech tag: Tämä seura , jonka pudotuspeliputken kuivuus alkoi 4. kauden jälkeen Major League Soccer -liigassa , voitti kahdeksan mestaruutta vuosina 1996-1998 minkä valmentajan alaisuudessa ?</w:t>
      </w:r>
    </w:p>
    <w:p>
      <w:r>
        <w:rPr>
          <w:b/>
        </w:rPr>
        <w:t xml:space="preserve">Tulos</w:t>
      </w:r>
    </w:p>
    <w:p>
      <w:r>
        <w:t xml:space="preserve">,</w:t>
      </w:r>
    </w:p>
    <w:p>
      <w:r>
        <w:rPr>
          <w:b/>
        </w:rPr>
        <w:t xml:space="preserve">Esimerkki 3.1268</w:t>
      </w:r>
    </w:p>
    <w:p>
      <w:r>
        <w:t xml:space="preserve">Mikä on seuraavassa kysymyksessä olevan sanan "from" sanan part-of-speech tag: Kuinka kaukana tämä Arabianmeren länsipuolella sijaitsevassa osavaltiossa sijaitseva kaupunki on Mumbaista ?</w:t>
      </w:r>
    </w:p>
    <w:p>
      <w:r>
        <w:rPr>
          <w:b/>
        </w:rPr>
        <w:t xml:space="preserve">Tulos</w:t>
      </w:r>
    </w:p>
    <w:p>
      <w:r>
        <w:t xml:space="preserve">RB</w:t>
      </w:r>
    </w:p>
    <w:p>
      <w:r>
        <w:rPr>
          <w:b/>
        </w:rPr>
        <w:t xml:space="preserve">Esimerkki 3.1269</w:t>
      </w:r>
    </w:p>
    <w:p>
      <w:r>
        <w:t xml:space="preserve">Mikä on sanan "feature" sanan part-of-speech tag seuraavassa kysymyksessä: Kuinka monesta brittiläisestä siirtomaasta syntyi maa, jonka piirre muodostaa osan Erie Countyn ja Niagara Countyn välisestä rajasta ?</w:t>
      </w:r>
    </w:p>
    <w:p>
      <w:r>
        <w:rPr>
          <w:b/>
        </w:rPr>
        <w:t xml:space="preserve">Tulos</w:t>
      </w:r>
    </w:p>
    <w:p>
      <w:r>
        <w:t xml:space="preserve">DT</w:t>
      </w:r>
    </w:p>
    <w:p>
      <w:r>
        <w:rPr>
          <w:b/>
        </w:rPr>
        <w:t xml:space="preserve">Esimerkki 3.1270</w:t>
      </w:r>
    </w:p>
    <w:p>
      <w:r>
        <w:t xml:space="preserve">Mikä on seuraavassa kysymyksessä olevan sanan "the" sanan part-of-speech tag: Mikä on sen maan korkeimman huipun englanninkielinen nimi, jossa Saint Cybi -saari sijaitsee ?</w:t>
      </w:r>
    </w:p>
    <w:p>
      <w:r>
        <w:rPr>
          <w:b/>
        </w:rPr>
        <w:t xml:space="preserve">Tulos</w:t>
      </w:r>
    </w:p>
    <w:p>
      <w:r>
        <w:t xml:space="preserve">NNP</w:t>
      </w:r>
    </w:p>
    <w:p>
      <w:r>
        <w:rPr>
          <w:b/>
        </w:rPr>
        <w:t xml:space="preserve">Esimerkki 3.1271</w:t>
      </w:r>
    </w:p>
    <w:p>
      <w:r>
        <w:t xml:space="preserve">Mikä on seuraavassa kysymyksessä olevan sanan "väestö" sanan part-of-speech tag: Mikä oli vuonna 2000 sen kaupungin väkiluku, jossa Pharr-Callaway-Sethness House sijaitsee?</w:t>
      </w:r>
    </w:p>
    <w:p>
      <w:r>
        <w:rPr>
          <w:b/>
        </w:rPr>
        <w:t xml:space="preserve">Tulos</w:t>
      </w:r>
    </w:p>
    <w:p>
      <w:r>
        <w:t xml:space="preserve">IN</w:t>
      </w:r>
    </w:p>
    <w:p>
      <w:r>
        <w:rPr>
          <w:b/>
        </w:rPr>
        <w:t xml:space="preserve">Esimerkki 3.1272</w:t>
      </w:r>
    </w:p>
    <w:p>
      <w:r>
        <w:t xml:space="preserve">Mikä on seuraavassa kysymyksessä olevan sanan "oli" sanan part-of-speech tag: Minä vuonna urheilija voitti junioripronssia tapahtumassa, joka oli tiistaina 5. elokuuta 2003 ?</w:t>
      </w:r>
    </w:p>
    <w:p>
      <w:r>
        <w:rPr>
          <w:b/>
        </w:rPr>
        <w:t xml:space="preserve">Tulos</w:t>
      </w:r>
    </w:p>
    <w:p>
      <w:r>
        <w:t xml:space="preserve">DT</w:t>
      </w:r>
    </w:p>
    <w:p>
      <w:r>
        <w:rPr>
          <w:b/>
        </w:rPr>
        <w:t xml:space="preserve">Esimerkki 3.1273</w:t>
      </w:r>
    </w:p>
    <w:p>
      <w:r>
        <w:t xml:space="preserve">Mikä on seuraavassa kysymyksessä olevan sanan "kuin" sanan part-of-speech tag: Minkä maakunnan BKT on samanlainen kuin yli 10 miljoonan asukkaan maan ?</w:t>
      </w:r>
    </w:p>
    <w:p>
      <w:r>
        <w:rPr>
          <w:b/>
        </w:rPr>
        <w:t xml:space="preserve">Tulos</w:t>
      </w:r>
    </w:p>
    <w:p>
      <w:r>
        <w:t xml:space="preserve">CD</w:t>
      </w:r>
    </w:p>
    <w:p>
      <w:r>
        <w:rPr>
          <w:b/>
        </w:rPr>
        <w:t xml:space="preserve">Esimerkki 3.1274</w:t>
      </w:r>
    </w:p>
    <w:p>
      <w:r>
        <w:t xml:space="preserve">Mikä on seuraavassa kysymyksessä olevan sanan "Miten" sanan part-of-speech tag: Kuinka paljon nyt Rucksack-nimellä tunnettu sovellus maksaa ?</w:t>
      </w:r>
    </w:p>
    <w:p>
      <w:r>
        <w:rPr>
          <w:b/>
        </w:rPr>
        <w:t xml:space="preserve">Tulos</w:t>
      </w:r>
    </w:p>
    <w:p>
      <w:r>
        <w:t xml:space="preserve">IN</w:t>
      </w:r>
    </w:p>
    <w:p>
      <w:r>
        <w:rPr>
          <w:b/>
        </w:rPr>
        <w:t xml:space="preserve">Esimerkki 3.1275</w:t>
      </w:r>
    </w:p>
    <w:p>
      <w:r>
        <w:t xml:space="preserve">Mikä on seuraavassa kysymyksessä olevan sanan "on" sanan part-of-speech tag: Mikä on vuonna 1952 julkaistun, 61-sivuisen Psychological Bulletin -lehden liitteenä julkaistun tyylioppaan viite ?</w:t>
      </w:r>
    </w:p>
    <w:p>
      <w:r>
        <w:rPr>
          <w:b/>
        </w:rPr>
        <w:t xml:space="preserve">Tulos</w:t>
      </w:r>
    </w:p>
    <w:p>
      <w:r>
        <w:t xml:space="preserve">NNP</w:t>
      </w:r>
    </w:p>
    <w:p>
      <w:r>
        <w:rPr>
          <w:b/>
        </w:rPr>
        <w:t xml:space="preserve">Esimerkki 3.1276</w:t>
      </w:r>
    </w:p>
    <w:p>
      <w:r>
        <w:t xml:space="preserve">Mikä on sanan "päämaja" sanan part-of-speech tag seuraavassa kysymyksessä: Commonwealth Coast Conference -konferenssin ja American Southwest Conference -konferenssin välillä , kummassa niiden pääkonttorikaupungissa on vähemmän asukkaita ?</w:t>
      </w:r>
    </w:p>
    <w:p>
      <w:r>
        <w:rPr>
          <w:b/>
        </w:rPr>
        <w:t xml:space="preserve">Tulos</w:t>
      </w:r>
    </w:p>
    <w:p>
      <w:r>
        <w:t xml:space="preserve">,</w:t>
      </w:r>
    </w:p>
    <w:p>
      <w:r>
        <w:rPr>
          <w:b/>
        </w:rPr>
        <w:t xml:space="preserve">Esimerkki 3.1277</w:t>
      </w:r>
    </w:p>
    <w:p>
      <w:r>
        <w:t xml:space="preserve">Mikä on sanan "sisältää" sanan part-of-speech tag seuraavassa kysymyksessä: Mikä on sen yhteisön väkiluku, jonka historialliseen paikkaan kuuluu Evans ' Rock House ?</w:t>
      </w:r>
    </w:p>
    <w:p>
      <w:r>
        <w:rPr>
          <w:b/>
        </w:rPr>
        <w:t xml:space="preserve">Tulos</w:t>
      </w:r>
    </w:p>
    <w:p>
      <w:r>
        <w:t xml:space="preserve">DT</w:t>
      </w:r>
    </w:p>
    <w:p>
      <w:r>
        <w:rPr>
          <w:b/>
        </w:rPr>
        <w:t xml:space="preserve">Esimerkki 3.1278</w:t>
      </w:r>
    </w:p>
    <w:p>
      <w:r>
        <w:t xml:space="preserve">Mikä on seuraavassa kysymyksessä olevan sanan "elokuva" sanan part-of-speech tag: Kuka kirjoitti kirjan, joka on pohjana elokuvalle, jossa Anson Mount näytteli Toddia vuoden 2004 jälkeen ?</w:t>
      </w:r>
    </w:p>
    <w:p>
      <w:r>
        <w:rPr>
          <w:b/>
        </w:rPr>
        <w:t xml:space="preserve">Tulos</w:t>
      </w:r>
    </w:p>
    <w:p>
      <w:r>
        <w:t xml:space="preserve">VBD</w:t>
      </w:r>
    </w:p>
    <w:p>
      <w:r>
        <w:rPr>
          <w:b/>
        </w:rPr>
        <w:t xml:space="preserve">Esimerkki 3.1279</w:t>
      </w:r>
    </w:p>
    <w:p>
      <w:r>
        <w:t xml:space="preserve">Mikä on sanan "of" sanan part-of-speech tag seuraavassa kysymyksessä: Kuka ohjasi sen sarjan pilottijakson, jonka päähenkilö oletettavasti valmistui akatemiasta vuonna 1984 ?</w:t>
      </w:r>
    </w:p>
    <w:p>
      <w:r>
        <w:rPr>
          <w:b/>
        </w:rPr>
        <w:t xml:space="preserve">Tulos</w:t>
      </w:r>
    </w:p>
    <w:p>
      <w:r>
        <w:t xml:space="preserve">CD</w:t>
      </w:r>
    </w:p>
    <w:p>
      <w:r>
        <w:rPr>
          <w:b/>
        </w:rPr>
        <w:t xml:space="preserve">Esimerkki 3.1280</w:t>
      </w:r>
    </w:p>
    <w:p>
      <w:r>
        <w:t xml:space="preserve">Mikä on sanan "in" sanan part-of-speech tag seuraavassa kysymyksessä: Missä sijaitsee kultti vuonna 2011 ilmestyneessä Sean Durkinin ohjaamassa elokuvassa ?</w:t>
      </w:r>
    </w:p>
    <w:p>
      <w:r>
        <w:rPr>
          <w:b/>
        </w:rPr>
        <w:t xml:space="preserve">Tulos</w:t>
      </w:r>
    </w:p>
    <w:p>
      <w:r>
        <w:t xml:space="preserve">NNP</w:t>
      </w:r>
    </w:p>
    <w:p>
      <w:r>
        <w:rPr>
          <w:b/>
        </w:rPr>
        <w:t xml:space="preserve">Esimerkki 3.1281</w:t>
      </w:r>
    </w:p>
    <w:p>
      <w:r>
        <w:t xml:space="preserve">Mikä on sanan "ride" sanan part-of-speech tag seuraavassa kysymyksessä: Mikä on sen yrityksen nimi, joka valmisti vuonna 1986 rakennetun huvipuiston ?</w:t>
      </w:r>
    </w:p>
    <w:p>
      <w:r>
        <w:rPr>
          <w:b/>
        </w:rPr>
        <w:t xml:space="preserve">Tulos</w:t>
      </w:r>
    </w:p>
    <w:p>
      <w:r>
        <w:t xml:space="preserve">DT</w:t>
      </w:r>
    </w:p>
    <w:p>
      <w:r>
        <w:rPr>
          <w:b/>
        </w:rPr>
        <w:t xml:space="preserve">Esimerkki 3.1282</w:t>
      </w:r>
    </w:p>
    <w:p>
      <w:r>
        <w:t xml:space="preserve">Mikä on sanan "nuorempi" sanan part-of-speech tag seuraavassa kysymyksessä: Kuka naisten kelkkailun urheilijoista on nuorempi ?</w:t>
      </w:r>
    </w:p>
    <w:p>
      <w:r>
        <w:rPr>
          <w:b/>
        </w:rPr>
        <w:t xml:space="preserve">Tulos</w:t>
      </w:r>
    </w:p>
    <w:p>
      <w:r>
        <w:t xml:space="preserve">JJ</w:t>
      </w:r>
    </w:p>
    <w:p>
      <w:r>
        <w:rPr>
          <w:b/>
        </w:rPr>
        <w:t xml:space="preserve">Esimerkki 3.1283</w:t>
      </w:r>
    </w:p>
    <w:p>
      <w:r>
        <w:t xml:space="preserve">Mikä on sanan "saavutti" part-of-speech tag seuraavassa kysymyksessä: Mikä on 28. helmikuuta 1993 ja 1. helmikuuta 1939 syntyneen henkilön välillä Euroviisuissa korkeimmalle sijalle yltäneen kappaleen tuottajan etunimi ?</w:t>
      </w:r>
    </w:p>
    <w:p>
      <w:r>
        <w:rPr>
          <w:b/>
        </w:rPr>
        <w:t xml:space="preserve">Tulos</w:t>
      </w:r>
    </w:p>
    <w:p>
      <w:r>
        <w:t xml:space="preserve">CC</w:t>
      </w:r>
    </w:p>
    <w:p>
      <w:r>
        <w:rPr>
          <w:b/>
        </w:rPr>
        <w:t xml:space="preserve">Esimerkki 3.1284</w:t>
      </w:r>
    </w:p>
    <w:p>
      <w:r>
        <w:t xml:space="preserve">Mikä on seuraavassa kysymyksessä olevan sanan "oli" sanan part-of-speech tag: Mikä on sen historiallisen paikan sijainti, joka oli ranskalaisen siirtolaisen ja hänen vaimonsa , Preussin Millie Zabelin , koti ?</w:t>
      </w:r>
    </w:p>
    <w:p>
      <w:r>
        <w:rPr>
          <w:b/>
        </w:rPr>
        <w:t xml:space="preserve">Tulos</w:t>
      </w:r>
    </w:p>
    <w:p>
      <w:r>
        <w:t xml:space="preserve">NN</w:t>
      </w:r>
    </w:p>
    <w:p>
      <w:r>
        <w:rPr>
          <w:b/>
        </w:rPr>
        <w:t xml:space="preserve">Esimerkki 3.1285</w:t>
      </w:r>
    </w:p>
    <w:p>
      <w:r>
        <w:t xml:space="preserve">Mikä on seuraavassa kysymyksessä olevan sanan "kuka" sanan part-of-speech tag: Mikä on sen pelaajan nimi, joka pelasi Razorbacks-yliopisto-joukkueessa ?</w:t>
      </w:r>
    </w:p>
    <w:p>
      <w:r>
        <w:rPr>
          <w:b/>
        </w:rPr>
        <w:t xml:space="preserve">Tulos</w:t>
      </w:r>
    </w:p>
    <w:p>
      <w:r>
        <w:t xml:space="preserve">VBZ</w:t>
      </w:r>
    </w:p>
    <w:p>
      <w:r>
        <w:rPr>
          <w:b/>
        </w:rPr>
        <w:t xml:space="preserve">Esimerkki 3.1286</w:t>
      </w:r>
    </w:p>
    <w:p>
      <w:r>
        <w:t xml:space="preserve">Mikä on seuraavassa kysymyksessä olevan sanan "mikä" sanan part-of-speech tag: Minkä elokuvan ohjaaja, joka tykkäsi keskittyä ilmailuteemoihin, on osittain puhuva elokuva ?</w:t>
      </w:r>
    </w:p>
    <w:p>
      <w:r>
        <w:rPr>
          <w:b/>
        </w:rPr>
        <w:t xml:space="preserve">Tulos</w:t>
      </w:r>
    </w:p>
    <w:p>
      <w:r>
        <w:t xml:space="preserve">DT</w:t>
      </w:r>
    </w:p>
    <w:p>
      <w:r>
        <w:rPr>
          <w:b/>
        </w:rPr>
        <w:t xml:space="preserve">Esimerkki 3.1287</w:t>
      </w:r>
    </w:p>
    <w:p>
      <w:r>
        <w:t xml:space="preserve">Mikä on sanan "the" sanan part-of-speech tag seuraavassa kysymyksessä: Kuka ensimmäisellä kierroksella varatuista pelaajista on vanhempi ?</w:t>
      </w:r>
    </w:p>
    <w:p>
      <w:r>
        <w:rPr>
          <w:b/>
        </w:rPr>
        <w:t xml:space="preserve">Tulos</w:t>
      </w:r>
    </w:p>
    <w:p>
      <w:r>
        <w:t xml:space="preserve">IN</w:t>
      </w:r>
    </w:p>
    <w:p>
      <w:r>
        <w:rPr>
          <w:b/>
        </w:rPr>
        <w:t xml:space="preserve">Esimerkki 3.1288</w:t>
      </w:r>
    </w:p>
    <w:p>
      <w:r>
        <w:t xml:space="preserve">Mikä on seuraavassa kysymyksessä olevan sanan "employees" sanan part-of-speech tag: Mikä on sen kattavuuden postinumeroalue, joka on työntekijöiltään ja budjetiltaan suurin valtionhallinnon yksikkö ?</w:t>
      </w:r>
    </w:p>
    <w:p>
      <w:r>
        <w:rPr>
          <w:b/>
        </w:rPr>
        <w:t xml:space="preserve">Tulos</w:t>
      </w:r>
    </w:p>
    <w:p>
      <w:r>
        <w:t xml:space="preserve">NN</w:t>
      </w:r>
    </w:p>
    <w:p>
      <w:r>
        <w:rPr>
          <w:b/>
        </w:rPr>
        <w:t xml:space="preserve">Esimerkki 3.1289</w:t>
      </w:r>
    </w:p>
    <w:p>
      <w:r>
        <w:t xml:space="preserve">Mikä on seuraavassa kysymyksessä olevan sanan "Mitä" sanan part-of-speech tag: Minkä ikäisenä kuoli yhdysvaltalainen artisti, joka levytti levyn levy-yhtiön alaisuudessa, joka myytiin Fantasylle vuonna 1971 ?</w:t>
      </w:r>
    </w:p>
    <w:p>
      <w:r>
        <w:rPr>
          <w:b/>
        </w:rPr>
        <w:t xml:space="preserve">Tulos</w:t>
      </w:r>
    </w:p>
    <w:p>
      <w:r>
        <w:t xml:space="preserve">VBD</w:t>
      </w:r>
    </w:p>
    <w:p>
      <w:r>
        <w:rPr>
          <w:b/>
        </w:rPr>
        <w:t xml:space="preserve">Esimerkki 3.1290</w:t>
      </w:r>
    </w:p>
    <w:p>
      <w:r>
        <w:t xml:space="preserve">Mikä on sanan "in" sanan part-of-speech tag seuraavassa kysymyksessä: Kuinka monta maalia teki pelaaja, joka kuoli vuonna 1933 Glasgow'ssa ?</w:t>
      </w:r>
    </w:p>
    <w:p>
      <w:r>
        <w:rPr>
          <w:b/>
        </w:rPr>
        <w:t xml:space="preserve">Tulos</w:t>
      </w:r>
    </w:p>
    <w:p>
      <w:r>
        <w:t xml:space="preserve">JJ</w:t>
      </w:r>
    </w:p>
    <w:p>
      <w:r>
        <w:rPr>
          <w:b/>
        </w:rPr>
        <w:t xml:space="preserve">Esimerkki 3.1291</w:t>
      </w:r>
    </w:p>
    <w:p>
      <w:r>
        <w:t xml:space="preserve">Mikä on seuraavassa kysymyksessä olevan sanan "ja" sanan part-of-speech tag: Kuinka monta työntekijää 45 UHF- ja 2 kW-aseman operaattori työllistää ?</w:t>
      </w:r>
    </w:p>
    <w:p>
      <w:r>
        <w:rPr>
          <w:b/>
        </w:rPr>
        <w:t xml:space="preserve">Tulos</w:t>
      </w:r>
    </w:p>
    <w:p>
      <w:r>
        <w:t xml:space="preserve">CD</w:t>
      </w:r>
    </w:p>
    <w:p>
      <w:r>
        <w:rPr>
          <w:b/>
        </w:rPr>
        <w:t xml:space="preserve">Esimerkki 3.1292</w:t>
      </w:r>
    </w:p>
    <w:p>
      <w:r>
        <w:t xml:space="preserve">Mikä on seuraavassa kysymyksessä olevan sanan "In" sanan part-of-speech tag: Missä paikassa mitattiin nopein alle 50 sekunnin aika ?</w:t>
      </w:r>
    </w:p>
    <w:p>
      <w:r>
        <w:rPr>
          <w:b/>
        </w:rPr>
        <w:t xml:space="preserve">Tulos</w:t>
      </w:r>
    </w:p>
    <w:p>
      <w:r>
        <w:t xml:space="preserve">VBN</w:t>
      </w:r>
    </w:p>
    <w:p>
      <w:r>
        <w:rPr>
          <w:b/>
        </w:rPr>
        <w:t xml:space="preserve">Esimerkki 3.1293</w:t>
      </w:r>
    </w:p>
    <w:p>
      <w:r>
        <w:t xml:space="preserve">Mikä on seuraavassa kysymyksessä olevan sanan "kuka" sanan part-of-speech tag: Kuka loi arvonimen vertaiselle, jonka pojanpoika on varakreivi Ipswich ?</w:t>
      </w:r>
    </w:p>
    <w:p>
      <w:r>
        <w:rPr>
          <w:b/>
        </w:rPr>
        <w:t xml:space="preserve">Tulos</w:t>
      </w:r>
    </w:p>
    <w:p>
      <w:r>
        <w:t xml:space="preserve">IN</w:t>
      </w:r>
    </w:p>
    <w:p>
      <w:r>
        <w:rPr>
          <w:b/>
        </w:rPr>
        <w:t xml:space="preserve">Esimerkki 3.1294</w:t>
      </w:r>
    </w:p>
    <w:p>
      <w:r>
        <w:t xml:space="preserve">Mikä on seuraavassa kysymyksessä olevan sanan "the" sanan part-of-speech tag: Kuinka monta osastoa on Doverissa , Delawaressa sijaitsevassa, vuonna 1677 rakennetussa talossa ?</w:t>
      </w:r>
    </w:p>
    <w:p>
      <w:r>
        <w:rPr>
          <w:b/>
        </w:rPr>
        <w:t xml:space="preserve">Tulos</w:t>
      </w:r>
    </w:p>
    <w:p>
      <w:r>
        <w:t xml:space="preserve">NNP</w:t>
      </w:r>
    </w:p>
    <w:p>
      <w:r>
        <w:rPr>
          <w:b/>
        </w:rPr>
        <w:t xml:space="preserve">Esimerkki 3.1295</w:t>
      </w:r>
    </w:p>
    <w:p>
      <w:r>
        <w:t xml:space="preserve">Mikä on sanan "the" sanan part-of-speech tag seuraavassa kysymyksessä: Mikä on myöhemmin kuolleen puolivälieräpelaajan lempinimi ?</w:t>
      </w:r>
    </w:p>
    <w:p>
      <w:r>
        <w:rPr>
          <w:b/>
        </w:rPr>
        <w:t xml:space="preserve">Tulos</w:t>
      </w:r>
    </w:p>
    <w:p>
      <w:r>
        <w:t xml:space="preserve">VBD</w:t>
      </w:r>
    </w:p>
    <w:p>
      <w:r>
        <w:rPr>
          <w:b/>
        </w:rPr>
        <w:t xml:space="preserve">Esimerkki 3.1296</w:t>
      </w:r>
    </w:p>
    <w:p>
      <w:r>
        <w:t xml:space="preserve">Mikä on sanan "in" sanan part-of-speech tag seuraavassa kysymyksessä: Kuinka monessa kaupungissa Kiinassa 4,9 miljardin dollarin arvoisella kiinalaisen henkilön kehitysryhmällä on hankkeita ?</w:t>
      </w:r>
    </w:p>
    <w:p>
      <w:r>
        <w:rPr>
          <w:b/>
        </w:rPr>
        <w:t xml:space="preserve">Tulos</w:t>
      </w:r>
    </w:p>
    <w:p>
      <w:r>
        <w:t xml:space="preserve">JJ</w:t>
      </w:r>
    </w:p>
    <w:p>
      <w:r>
        <w:rPr>
          <w:b/>
        </w:rPr>
        <w:t xml:space="preserve">Esimerkki 3.1297</w:t>
      </w:r>
    </w:p>
    <w:p>
      <w:r>
        <w:t xml:space="preserve">Mikä on seuraavassa kysymyksessä olevan sanan "team" part-of-speech tag: Missä kaupungissa sijaitsee joukkue, jonka kotistadionin kapasiteetti on 56 713 ?</w:t>
      </w:r>
    </w:p>
    <w:p>
      <w:r>
        <w:rPr>
          <w:b/>
        </w:rPr>
        <w:t xml:space="preserve">Tulos</w:t>
      </w:r>
    </w:p>
    <w:p>
      <w:r>
        <w:t xml:space="preserve">IN</w:t>
      </w:r>
    </w:p>
    <w:p>
      <w:r>
        <w:rPr>
          <w:b/>
        </w:rPr>
        <w:t xml:space="preserve">Esimerkki 3.1298</w:t>
      </w:r>
    </w:p>
    <w:p>
      <w:r>
        <w:t xml:space="preserve">Mikä on seuraavassa kysymyksessä olevan sanan "kuka" sanan part-of-speech tag: Kuka oli konfederaatiokenraali, joka johti taistelua, jossa kuoli 3155 ihmistä ?</w:t>
      </w:r>
    </w:p>
    <w:p>
      <w:r>
        <w:rPr>
          <w:b/>
        </w:rPr>
        <w:t xml:space="preserve">Tulos</w:t>
      </w:r>
    </w:p>
    <w:p>
      <w:r>
        <w:t xml:space="preserve">IN</w:t>
      </w:r>
    </w:p>
    <w:p>
      <w:r>
        <w:rPr>
          <w:b/>
        </w:rPr>
        <w:t xml:space="preserve">Esimerkki 3.1299</w:t>
      </w:r>
    </w:p>
    <w:p>
      <w:r>
        <w:t xml:space="preserve">Mikä on seuraavassa kysymyksessä olevan sanan "2" sanan part-of-speech tag: Missä jalkapalloseurassa valmentaa tällä hetkellä numero 2 ?</w:t>
      </w:r>
    </w:p>
    <w:p>
      <w:r>
        <w:rPr>
          <w:b/>
        </w:rPr>
        <w:t xml:space="preserve">Tulos</w:t>
      </w:r>
    </w:p>
    <w:p>
      <w:r>
        <w:t xml:space="preserve">RB</w:t>
      </w:r>
    </w:p>
    <w:p>
      <w:r>
        <w:rPr>
          <w:b/>
        </w:rPr>
        <w:t xml:space="preserve">Esimerkki 3.1300</w:t>
      </w:r>
    </w:p>
    <w:p>
      <w:r>
        <w:t xml:space="preserve">Mikä on seuraavassa kysymyksessä olevan sanan "one" sanan part-of-speech tag: Minkä vuoden voittaja oli se, joka asuu Dublinissa ja on syntynyt Sliemassa , Maltalla ?</w:t>
      </w:r>
    </w:p>
    <w:p>
      <w:r>
        <w:rPr>
          <w:b/>
        </w:rPr>
        <w:t xml:space="preserve">Tulos</w:t>
      </w:r>
    </w:p>
    <w:p>
      <w:r>
        <w:t xml:space="preserve">VBD</w:t>
      </w:r>
    </w:p>
    <w:p>
      <w:r>
        <w:rPr>
          <w:b/>
        </w:rPr>
        <w:t xml:space="preserve">Esimerkki 3.1301</w:t>
      </w:r>
    </w:p>
    <w:p>
      <w:r>
        <w:t xml:space="preserve">Mikä on sanan "Chutzpah" sanan part-of-speech tag seuraavassa kysymyksessä: Kuka on säveltänyt elokuvan, jonka pääosassa on Chutzpahin kuningas ?</w:t>
      </w:r>
    </w:p>
    <w:p>
      <w:r>
        <w:rPr>
          <w:b/>
        </w:rPr>
        <w:t xml:space="preserve">Tulos</w:t>
      </w:r>
    </w:p>
    <w:p>
      <w:r>
        <w:t xml:space="preserve">NN</w:t>
      </w:r>
    </w:p>
    <w:p>
      <w:r>
        <w:rPr>
          <w:b/>
        </w:rPr>
        <w:t xml:space="preserve">Esimerkki 3.1302</w:t>
      </w:r>
    </w:p>
    <w:p>
      <w:r>
        <w:t xml:space="preserve">Mikä on sanan "Kagura" sanan part-of-speech tag seuraavassa kysymyksessä: Mikä on Kuromori Kaguran kaupungin väkiluku vuonna 2019 ?</w:t>
      </w:r>
    </w:p>
    <w:p>
      <w:r>
        <w:rPr>
          <w:b/>
        </w:rPr>
        <w:t xml:space="preserve">Tulos</w:t>
      </w:r>
    </w:p>
    <w:p>
      <w:r>
        <w:t xml:space="preserve">CD</w:t>
      </w:r>
    </w:p>
    <w:p>
      <w:r>
        <w:rPr>
          <w:b/>
        </w:rPr>
        <w:t xml:space="preserve">Esimerkki 3.1303</w:t>
      </w:r>
    </w:p>
    <w:p>
      <w:r>
        <w:t xml:space="preserve">Mikä on sanan "1996" sanan part-of-speech tag seuraavassa kysymyksessä: Mikä joki on tapahtumapaikka, jonka urheilukentällä oli yksitoista kilpailua ajoitettu 22. heinäkuuta - 2. elokuuta 1996 ?</w:t>
      </w:r>
    </w:p>
    <w:p>
      <w:r>
        <w:rPr>
          <w:b/>
        </w:rPr>
        <w:t xml:space="preserve">Tulos</w:t>
      </w:r>
    </w:p>
    <w:p>
      <w:r>
        <w:t xml:space="preserve">IN</w:t>
      </w:r>
    </w:p>
    <w:p>
      <w:r>
        <w:rPr>
          <w:b/>
        </w:rPr>
        <w:t xml:space="preserve">Esimerkki 3.1304</w:t>
      </w:r>
    </w:p>
    <w:p>
      <w:r>
        <w:t xml:space="preserve">Mikä on seuraavassa kysymyksessä olevan sanan "oli" sanan part-of-speech tag: Minä vuonna vuonna 1921 pidetyissä kansainvälisissä maastojuoksukilpailuissa kymmenen mailia ajassa 58:28 juossut henkilö ei kyennyt suorittamaan kilpailua olympialaisissa ?</w:t>
      </w:r>
    </w:p>
    <w:p>
      <w:r>
        <w:rPr>
          <w:b/>
        </w:rPr>
        <w:t xml:space="preserve">Tulos</w:t>
      </w:r>
    </w:p>
    <w:p>
      <w:r>
        <w:t xml:space="preserve">NNS</w:t>
      </w:r>
    </w:p>
    <w:p>
      <w:r>
        <w:rPr>
          <w:b/>
        </w:rPr>
        <w:t xml:space="preserve">Esimerkki 3.1305</w:t>
      </w:r>
    </w:p>
    <w:p>
      <w:r>
        <w:t xml:space="preserve">Mikä on seuraavassa kysymyksessä olevan sanan "team" part-of-speech tag: Mikä on 6. kesäkuuta 1990 syntyneen pelaajan joukkue ?</w:t>
      </w:r>
    </w:p>
    <w:p>
      <w:r>
        <w:rPr>
          <w:b/>
        </w:rPr>
        <w:t xml:space="preserve">Tulos</w:t>
      </w:r>
    </w:p>
    <w:p>
      <w:r>
        <w:t xml:space="preserve">WP</w:t>
      </w:r>
    </w:p>
    <w:p>
      <w:r>
        <w:rPr>
          <w:b/>
        </w:rPr>
        <w:t xml:space="preserve">Esimerkki 3.1306</w:t>
      </w:r>
    </w:p>
    <w:p>
      <w:r>
        <w:t xml:space="preserve">Mikä on seuraavassa kysymyksessä olevan sanan "the" sanan part-of-speech tag: Kuka 22-vuotiaista pelaajista siirtyi seuraan, joka on perustettu 8. tammikuuta 1928 ?</w:t>
      </w:r>
    </w:p>
    <w:p>
      <w:r>
        <w:rPr>
          <w:b/>
        </w:rPr>
        <w:t xml:space="preserve">Tulos</w:t>
      </w:r>
    </w:p>
    <w:p>
      <w:r>
        <w:t xml:space="preserve">VBP</w:t>
      </w:r>
    </w:p>
    <w:p>
      <w:r>
        <w:rPr>
          <w:b/>
        </w:rPr>
        <w:t xml:space="preserve">Esimerkki 3.1307</w:t>
      </w:r>
    </w:p>
    <w:p>
      <w:r>
        <w:t xml:space="preserve">Mikä on seuraavassa kysymyksessä olevan sanan "fifth" sanan part-of-speech tag: Mikä on Indonesian viidenneksi väkirikkaimman kaupungin pinta-ala ?</w:t>
      </w:r>
    </w:p>
    <w:p>
      <w:r>
        <w:rPr>
          <w:b/>
        </w:rPr>
        <w:t xml:space="preserve">Tulos</w:t>
      </w:r>
    </w:p>
    <w:p>
      <w:r>
        <w:t xml:space="preserve">WP</w:t>
      </w:r>
    </w:p>
    <w:p>
      <w:r>
        <w:rPr>
          <w:b/>
        </w:rPr>
        <w:t xml:space="preserve">Esimerkki 3.1308</w:t>
      </w:r>
    </w:p>
    <w:p>
      <w:r>
        <w:t xml:space="preserve">Mikä on sanan "omistaa" sanan part-of-speech tag seuraavassa kysymyksessä: Mitä kieliä ranskan ja englannin lisäksi on tämän yhtiön , joka omistaa verkon, jolla on 4,3 miljoonaa kuulijaa viikoittain vuonna 2010 , ohjelmistossa ?</w:t>
      </w:r>
    </w:p>
    <w:p>
      <w:r>
        <w:rPr>
          <w:b/>
        </w:rPr>
        <w:t xml:space="preserve">Tulos</w:t>
      </w:r>
    </w:p>
    <w:p>
      <w:r>
        <w:t xml:space="preserve">NNP</w:t>
      </w:r>
    </w:p>
    <w:p>
      <w:r>
        <w:rPr>
          <w:b/>
        </w:rPr>
        <w:t xml:space="preserve">Esimerkki 3.1309</w:t>
      </w:r>
    </w:p>
    <w:p>
      <w:r>
        <w:t xml:space="preserve">Mikä on seuraavassa kysymyksessä olevan sanan "oli" sanan part-of-speech tag: Mikä on sen metropolialueen korkeimman kohdan nimi, jonka väkiluku oli 284 500 vuonna 2001 ?</w:t>
      </w:r>
    </w:p>
    <w:p>
      <w:r>
        <w:rPr>
          <w:b/>
        </w:rPr>
        <w:t xml:space="preserve">Tulos</w:t>
      </w:r>
    </w:p>
    <w:p>
      <w:r>
        <w:t xml:space="preserve">DT</w:t>
      </w:r>
    </w:p>
    <w:p>
      <w:r>
        <w:rPr>
          <w:b/>
        </w:rPr>
        <w:t xml:space="preserve">Esimerkki 3.1310</w:t>
      </w:r>
    </w:p>
    <w:p>
      <w:r>
        <w:t xml:space="preserve">Mikä on seuraavassa kysymyksessä olevan sanan "kaupungit" sanan part-of-speech tag: Mitkä viisi kaupunkia isännöivät Pro Touria kaudella, jolloin Shouta Yasooka pelasi Toulousessa ?</w:t>
      </w:r>
    </w:p>
    <w:p>
      <w:r>
        <w:rPr>
          <w:b/>
        </w:rPr>
        <w:t xml:space="preserve">Tulos</w:t>
      </w:r>
    </w:p>
    <w:p>
      <w:r>
        <w:t xml:space="preserve">IN</w:t>
      </w:r>
    </w:p>
    <w:p>
      <w:r>
        <w:rPr>
          <w:b/>
        </w:rPr>
        <w:t xml:space="preserve">Esimerkki 3.1311</w:t>
      </w:r>
    </w:p>
    <w:p>
      <w:r>
        <w:t xml:space="preserve">Mikä on seuraavassa kysymyksessä olevan sanan "as" sanan part-of-speech tag: Milloin perustettiin kirkko, joka sijaitsee kaupungissa, joka toimii Navajo-kansakunnan hallituksen kotipaikkana ja pääkaupunkina ?</w:t>
      </w:r>
    </w:p>
    <w:p>
      <w:r>
        <w:rPr>
          <w:b/>
        </w:rPr>
        <w:t xml:space="preserve">Tulos</w:t>
      </w:r>
    </w:p>
    <w:p>
      <w:r>
        <w:t xml:space="preserve">VBD</w:t>
      </w:r>
    </w:p>
    <w:p>
      <w:r>
        <w:rPr>
          <w:b/>
        </w:rPr>
        <w:t xml:space="preserve">Esimerkki 3.1312</w:t>
      </w:r>
    </w:p>
    <w:p>
      <w:r>
        <w:t xml:space="preserve">Mikä on seuraavassa kysymyksessä olevan sanan "oli" sanan part-of-speech tag: Kuka biologi, joka sai Nobelin fysiologian tai lääketieteen palkinnon vuonna 1975, sai myös Yhdysvaltain kansallisen tiedemitalin vuonna 1999?</w:t>
      </w:r>
    </w:p>
    <w:p>
      <w:r>
        <w:rPr>
          <w:b/>
        </w:rPr>
        <w:t xml:space="preserve">Tulos</w:t>
      </w:r>
    </w:p>
    <w:p>
      <w:r>
        <w:t xml:space="preserve">DT</w:t>
      </w:r>
    </w:p>
    <w:p>
      <w:r>
        <w:rPr>
          <w:b/>
        </w:rPr>
        <w:t xml:space="preserve">Esimerkki 3.1313</w:t>
      </w:r>
    </w:p>
    <w:p>
      <w:r>
        <w:t xml:space="preserve">Mikä on sanan "mitä" part-of-speech tag seuraavassa kysymyksessä: 28. helmikuuta 1993 ja 1. syyskuuta 1948 syntyneen henkilön välillä mikä on Euroviisuissa korkeimmalle sijalle yltäneen kappaleen tuottajan etunimi ?</w:t>
      </w:r>
    </w:p>
    <w:p>
      <w:r>
        <w:rPr>
          <w:b/>
        </w:rPr>
        <w:t xml:space="preserve">Tulos</w:t>
      </w:r>
    </w:p>
    <w:p>
      <w:r>
        <w:t xml:space="preserve">NN</w:t>
      </w:r>
    </w:p>
    <w:p>
      <w:r>
        <w:rPr>
          <w:b/>
        </w:rPr>
        <w:t xml:space="preserve">Esimerkki 3.1314</w:t>
      </w:r>
    </w:p>
    <w:p>
      <w:r>
        <w:t xml:space="preserve">Mikä on sanan "of" sanan part-of-speech tag seuraavassa kysymyksessä: Mikä on toukokuussa 1962 ilmestyneen sarjakuvan hahmon oikea nimi?</w:t>
      </w:r>
    </w:p>
    <w:p>
      <w:r>
        <w:rPr>
          <w:b/>
        </w:rPr>
        <w:t xml:space="preserve">Tulos</w:t>
      </w:r>
    </w:p>
    <w:p>
      <w:r>
        <w:t xml:space="preserve">NN</w:t>
      </w:r>
    </w:p>
    <w:p>
      <w:r>
        <w:rPr>
          <w:b/>
        </w:rPr>
        <w:t xml:space="preserve">Esimerkki 3.1315</w:t>
      </w:r>
    </w:p>
    <w:p>
      <w:r>
        <w:t xml:space="preserve">Mikä on seuraavassa kysymyksessä olevan sanan "että" sanan part-of-speech tag: Kuinka monta miehistön jäsentä loukkaantui räjähdyksessä, joka tuhosi kanavapartioveneen ?</w:t>
      </w:r>
    </w:p>
    <w:p>
      <w:r>
        <w:rPr>
          <w:b/>
        </w:rPr>
        <w:t xml:space="preserve">Tulos</w:t>
      </w:r>
    </w:p>
    <w:p>
      <w:r>
        <w:t xml:space="preserve">VBN</w:t>
      </w:r>
    </w:p>
    <w:p>
      <w:r>
        <w:rPr>
          <w:b/>
        </w:rPr>
        <w:t xml:space="preserve">Esimerkki 3.1316</w:t>
      </w:r>
    </w:p>
    <w:p>
      <w:r>
        <w:t xml:space="preserve">Mikä on seuraavassa kysymyksessä olevan sanan "heimo" sanan part-of-speech tag: Entinen jääkiekkoilija syntyi kaupungissa, jota intiaaniheimo kutsui millä nimellä ?</w:t>
      </w:r>
    </w:p>
    <w:p>
      <w:r>
        <w:rPr>
          <w:b/>
        </w:rPr>
        <w:t xml:space="preserve">Tulos</w:t>
      </w:r>
    </w:p>
    <w:p>
      <w:r>
        <w:t xml:space="preserve">WDT</w:t>
      </w:r>
    </w:p>
    <w:p>
      <w:r>
        <w:rPr>
          <w:b/>
        </w:rPr>
        <w:t xml:space="preserve">Esimerkki 3.1317</w:t>
      </w:r>
    </w:p>
    <w:p>
      <w:r>
        <w:t xml:space="preserve">Mikä on seuraavassa kysymyksessä olevan sanan "oli" sanan part-of-speech tag: Minkä turnausvuoden aikana automaattisesti karsintakelpoinen maa pelasi ensimmäisen kerran Sydneyssä vuonna 1899 ?</w:t>
      </w:r>
    </w:p>
    <w:p>
      <w:r>
        <w:rPr>
          <w:b/>
        </w:rPr>
        <w:t xml:space="preserve">Tulos</w:t>
      </w:r>
    </w:p>
    <w:p>
      <w:r>
        <w:t xml:space="preserve">RB</w:t>
      </w:r>
    </w:p>
    <w:p>
      <w:r>
        <w:rPr>
          <w:b/>
        </w:rPr>
        <w:t xml:space="preserve">Esimerkki 3.1318</w:t>
      </w:r>
    </w:p>
    <w:p>
      <w:r>
        <w:t xml:space="preserve">Mikä on seuraavassa kysymyksessä olevan sanan "paikka" sanan part-of-speech tag: Mikä on vuoden 2011 Lontoon maratonilla kuudenneksi sijoittuneen kotimaan pääkaupunki ?</w:t>
      </w:r>
    </w:p>
    <w:p>
      <w:r>
        <w:rPr>
          <w:b/>
        </w:rPr>
        <w:t xml:space="preserve">Tulos</w:t>
      </w:r>
    </w:p>
    <w:p>
      <w:r>
        <w:t xml:space="preserve">IN</w:t>
      </w:r>
    </w:p>
    <w:p>
      <w:r>
        <w:rPr>
          <w:b/>
        </w:rPr>
        <w:t xml:space="preserve">Esimerkki 3.1319</w:t>
      </w:r>
    </w:p>
    <w:p>
      <w:r>
        <w:t xml:space="preserve">Mikä on sanan "the" sanan part-of-speech tag seuraavassa kysymyksessä: Milloin on syntynyt urheilija, joka voitti peräkkäin palkintoja ?</w:t>
      </w:r>
    </w:p>
    <w:p>
      <w:r>
        <w:rPr>
          <w:b/>
        </w:rPr>
        <w:t xml:space="preserve">Tulos</w:t>
      </w:r>
    </w:p>
    <w:p>
      <w:r>
        <w:t xml:space="preserve">VB</w:t>
      </w:r>
    </w:p>
    <w:p>
      <w:r>
        <w:rPr>
          <w:b/>
        </w:rPr>
        <w:t xml:space="preserve">Esimerkki 3.1320</w:t>
      </w:r>
    </w:p>
    <w:p>
      <w:r>
        <w:t xml:space="preserve">Mikä on seuraavassa kysymyksessä olevan sanan "operated" sanan part-of-speech tag: Mikä on noin 1,428 miljardin ihmisen asuttaman maan ja vuonna 1984 ensimmäisen kerran toimineen avaruusaseman pinyin-nimi, jossa on tehty alle viisi laukaisua, mutta ei yhtään täydellistä tai osittaista epäonnistumista ?</w:t>
      </w:r>
    </w:p>
    <w:p>
      <w:r>
        <w:rPr>
          <w:b/>
        </w:rPr>
        <w:t xml:space="preserve">Tulos</w:t>
      </w:r>
    </w:p>
    <w:p>
      <w:r>
        <w:t xml:space="preserve">IN</w:t>
      </w:r>
    </w:p>
    <w:p>
      <w:r>
        <w:rPr>
          <w:b/>
        </w:rPr>
        <w:t xml:space="preserve">Esimerkki 3.1321</w:t>
      </w:r>
    </w:p>
    <w:p>
      <w:r>
        <w:t xml:space="preserve">Mikä on seuraavassa kysymyksessä olevan sanan "earliest" sanan part-of-speech tag: West Pointissa sijaitsevan Yhdysvaltain sotilasakatemian ylitarkastajana vuoteen ?</w:t>
      </w:r>
    </w:p>
    <w:p>
      <w:r>
        <w:rPr>
          <w:b/>
        </w:rPr>
        <w:t xml:space="preserve">Tulos</w:t>
      </w:r>
    </w:p>
    <w:p>
      <w:r>
        <w:t xml:space="preserve">NNP</w:t>
      </w:r>
    </w:p>
    <w:p>
      <w:r>
        <w:rPr>
          <w:b/>
        </w:rPr>
        <w:t xml:space="preserve">Esimerkki 3.1322</w:t>
      </w:r>
    </w:p>
    <w:p>
      <w:r>
        <w:t xml:space="preserve">Mikä on seuraavassa kysymyksessä olevan sanan "on" sanan part-of-speech tag: Sukunimi, jonka merkitys on Rannikko , kuinka monta merkittävintä etnistä alkuperää sillä on ?</w:t>
      </w:r>
    </w:p>
    <w:p>
      <w:r>
        <w:rPr>
          <w:b/>
        </w:rPr>
        <w:t xml:space="preserve">Tulos</w:t>
      </w:r>
    </w:p>
    <w:p>
      <w:r>
        <w:t xml:space="preserve">RB</w:t>
      </w:r>
    </w:p>
    <w:p>
      <w:r>
        <w:rPr>
          <w:b/>
        </w:rPr>
        <w:t xml:space="preserve">Esimerkki 3.1323</w:t>
      </w:r>
    </w:p>
    <w:p>
      <w:r>
        <w:t xml:space="preserve">Mikä on sanan "of" sanan part-of-speech tag seuraavassa kysymyksessä: Millainen johtajan rooli Billy Carrollin veljenpojalla on Columbus Blue Jacketsissa ?</w:t>
      </w:r>
    </w:p>
    <w:p>
      <w:r>
        <w:rPr>
          <w:b/>
        </w:rPr>
        <w:t xml:space="preserve">Tulos</w:t>
      </w:r>
    </w:p>
    <w:p>
      <w:r>
        <w:t xml:space="preserve">NN</w:t>
      </w:r>
    </w:p>
    <w:p>
      <w:r>
        <w:rPr>
          <w:b/>
        </w:rPr>
        <w:t xml:space="preserve">Esimerkki 3.1324</w:t>
      </w:r>
    </w:p>
    <w:p>
      <w:r>
        <w:t xml:space="preserve">Mikä on sanan "the" sanan part-of-speech tag seuraavassa kysymyksessä: Mistä 16. kesäkuuta 2013 julkaistun elokuvan ohjaaja opiskeli ?</w:t>
      </w:r>
    </w:p>
    <w:p>
      <w:r>
        <w:rPr>
          <w:b/>
        </w:rPr>
        <w:t xml:space="preserve">Tulos</w:t>
      </w:r>
    </w:p>
    <w:p>
      <w:r>
        <w:t xml:space="preserve">NN</w:t>
      </w:r>
    </w:p>
    <w:p>
      <w:r>
        <w:rPr>
          <w:b/>
        </w:rPr>
        <w:t xml:space="preserve">Esimerkki 3.1325</w:t>
      </w:r>
    </w:p>
    <w:p>
      <w:r>
        <w:t xml:space="preserve">Mikä on seuraavassa kysymyksessä olevan sanan "at" sanan part-of-speech tag: Missä vaalipiirissä on tuo mies, joka opiskeli Collége de Saint-Bonifacessa ?</w:t>
      </w:r>
    </w:p>
    <w:p>
      <w:r>
        <w:rPr>
          <w:b/>
        </w:rPr>
        <w:t xml:space="preserve">Tulos</w:t>
      </w:r>
    </w:p>
    <w:p>
      <w:r>
        <w:t xml:space="preserve">VBD</w:t>
      </w:r>
    </w:p>
    <w:p>
      <w:r>
        <w:rPr>
          <w:b/>
        </w:rPr>
        <w:t xml:space="preserve">Esimerkki 3.1326</w:t>
      </w:r>
    </w:p>
    <w:p>
      <w:r>
        <w:t xml:space="preserve">Mikä on sanan "alue" sanan part-of-speech tag seuraavassa kysymyksessä: Kuka toimi Bulgarian suurlähettiläänä vuosina 2005-2008 valtiosta, jonka kokonaispinta-ala on 11. suurin ?</w:t>
      </w:r>
    </w:p>
    <w:p>
      <w:r>
        <w:rPr>
          <w:b/>
        </w:rPr>
        <w:t xml:space="preserve">Tulos</w:t>
      </w:r>
    </w:p>
    <w:p>
      <w:r>
        <w:t xml:space="preserve">IN</w:t>
      </w:r>
    </w:p>
    <w:p>
      <w:r>
        <w:rPr>
          <w:b/>
        </w:rPr>
        <w:t xml:space="preserve">Esimerkki 3.1327</w:t>
      </w:r>
    </w:p>
    <w:p>
      <w:r>
        <w:t xml:space="preserve">Mikä on seuraavassa kysymyksessä olevan sanan "ulkoinen" sanan part-of-speech tag: Mikä on ulkoinen linkki tai yritys, jonka Mvelaphanda-konsernin yksikkö osti ja jonka nimi muutettiin Times Media Groupiksi ?</w:t>
      </w:r>
    </w:p>
    <w:p>
      <w:r>
        <w:rPr>
          <w:b/>
        </w:rPr>
        <w:t xml:space="preserve">Tulos</w:t>
      </w:r>
    </w:p>
    <w:p>
      <w:r>
        <w:t xml:space="preserve">IN</w:t>
      </w:r>
    </w:p>
    <w:p>
      <w:r>
        <w:rPr>
          <w:b/>
        </w:rPr>
        <w:t xml:space="preserve">Esimerkki 3.1328</w:t>
      </w:r>
    </w:p>
    <w:p>
      <w:r>
        <w:t xml:space="preserve">Mikä on seuraavassa kysymyksessä olevan sanan "missä" sanan part-of-speech tag: Kenen mukaan on nimetty stadion, jolla vuonna 1901 perustettu seura pelaa ?</w:t>
      </w:r>
    </w:p>
    <w:p>
      <w:r>
        <w:rPr>
          <w:b/>
        </w:rPr>
        <w:t xml:space="preserve">Tulos</w:t>
      </w:r>
    </w:p>
    <w:p>
      <w:r>
        <w:t xml:space="preserve">WP</w:t>
      </w:r>
    </w:p>
    <w:p>
      <w:r>
        <w:rPr>
          <w:b/>
        </w:rPr>
        <w:t xml:space="preserve">Esimerkki 3.1329</w:t>
      </w:r>
    </w:p>
    <w:p>
      <w:r>
        <w:t xml:space="preserve">Mikä on seuraavassa kysymyksessä olevan sanan "mikä" sanan part-of-speech tag: Clairin piirikunnassa sijaitsevan voimalaitoksen jäähdytysveden ?</w:t>
      </w:r>
    </w:p>
    <w:p>
      <w:r>
        <w:rPr>
          <w:b/>
        </w:rPr>
        <w:t xml:space="preserve">Tulos</w:t>
      </w:r>
    </w:p>
    <w:p>
      <w:r>
        <w:t xml:space="preserve">IN</w:t>
      </w:r>
    </w:p>
    <w:p>
      <w:r>
        <w:rPr>
          <w:b/>
        </w:rPr>
        <w:t xml:space="preserve">Esimerkki 3.1330</w:t>
      </w:r>
    </w:p>
    <w:p>
      <w:r>
        <w:t xml:space="preserve">Mikä on seuraavassa kysymyksessä esiintyvän sanan "joka" sanan part-of-speech tag: Pelaajien vuosina 2001-2003 valitsemista korkeakouluista , mikä korkeakoulu on pohjoisimmassa?</w:t>
      </w:r>
    </w:p>
    <w:p>
      <w:r>
        <w:rPr>
          <w:b/>
        </w:rPr>
        <w:t xml:space="preserve">Tulos</w:t>
      </w:r>
    </w:p>
    <w:p>
      <w:r>
        <w:t xml:space="preserve">DT</w:t>
      </w:r>
    </w:p>
    <w:p>
      <w:r>
        <w:rPr>
          <w:b/>
        </w:rPr>
        <w:t xml:space="preserve">Esimerkki 3.1331</w:t>
      </w:r>
    </w:p>
    <w:p>
      <w:r>
        <w:t xml:space="preserve">Mikä on seuraavassa kysymyksessä olevan sanan "film" part-of-speech tag: Milloin julkaistiin jouluinen musta komediaelokuva ?</w:t>
      </w:r>
    </w:p>
    <w:p>
      <w:r>
        <w:rPr>
          <w:b/>
        </w:rPr>
        <w:t xml:space="preserve">Tulos</w:t>
      </w:r>
    </w:p>
    <w:p>
      <w:r>
        <w:t xml:space="preserve">VBD</w:t>
      </w:r>
    </w:p>
    <w:p>
      <w:r>
        <w:rPr>
          <w:b/>
        </w:rPr>
        <w:t xml:space="preserve">Esimerkki 3.1332</w:t>
      </w:r>
    </w:p>
    <w:p>
      <w:r>
        <w:t xml:space="preserve">Mikä on seuraavassa kysymyksessä olevan sanan "by" sanan part-of-speech tag: Mikä on Uli Edelin vuonna 1981 ohjaaman elokuvan tapahtumapaikka ?</w:t>
      </w:r>
    </w:p>
    <w:p>
      <w:r>
        <w:rPr>
          <w:b/>
        </w:rPr>
        <w:t xml:space="preserve">Tulos</w:t>
      </w:r>
    </w:p>
    <w:p>
      <w:r>
        <w:t xml:space="preserve">WP</w:t>
      </w:r>
    </w:p>
    <w:p>
      <w:r>
        <w:rPr>
          <w:b/>
        </w:rPr>
        <w:t xml:space="preserve">Esimerkki 3.1333</w:t>
      </w:r>
    </w:p>
    <w:p>
      <w:r>
        <w:t xml:space="preserve">Mikä on seuraavassa kysymyksessä olevan sanan "Pompeo" part-of-speech tag: Milloin Ellen Pompeo esiintyi Ellen DeGeneresin tuottamassa ohjelmassa ?</w:t>
      </w:r>
    </w:p>
    <w:p>
      <w:r>
        <w:rPr>
          <w:b/>
        </w:rPr>
        <w:t xml:space="preserve">Tulos</w:t>
      </w:r>
    </w:p>
    <w:p>
      <w:r>
        <w:t xml:space="preserve">IN</w:t>
      </w:r>
    </w:p>
    <w:p>
      <w:r>
        <w:rPr>
          <w:b/>
        </w:rPr>
        <w:t xml:space="preserve">Esimerkki 3.1334</w:t>
      </w:r>
    </w:p>
    <w:p>
      <w:r>
        <w:t xml:space="preserve">Mikä on seuraavassa kysymyksessä olevan sanan "liiga" sanan part-of-speech tag: Missä liigassa eniten mestaruuksia saavuttanut joukkue pelaa ottelunsa ?</w:t>
      </w:r>
    </w:p>
    <w:p>
      <w:r>
        <w:rPr>
          <w:b/>
        </w:rPr>
        <w:t xml:space="preserve">Tulos</w:t>
      </w:r>
    </w:p>
    <w:p>
      <w:r>
        <w:t xml:space="preserve">DT</w:t>
      </w:r>
    </w:p>
    <w:p>
      <w:r>
        <w:rPr>
          <w:b/>
        </w:rPr>
        <w:t xml:space="preserve">Esimerkki 3.1335</w:t>
      </w:r>
    </w:p>
    <w:p>
      <w:r>
        <w:t xml:space="preserve">Mikä on seuraavassa kysymyksessä olevan sanan "team" part-of-speech tag: Milloin perustettiin kansallinen liigajoukkue, johon Sam Crawford kuuluu ?</w:t>
      </w:r>
    </w:p>
    <w:p>
      <w:r>
        <w:rPr>
          <w:b/>
        </w:rPr>
        <w:t xml:space="preserve">Tulos</w:t>
      </w:r>
    </w:p>
    <w:p>
      <w:r>
        <w:t xml:space="preserve">NNP</w:t>
      </w:r>
    </w:p>
    <w:p>
      <w:r>
        <w:rPr>
          <w:b/>
        </w:rPr>
        <w:t xml:space="preserve">Esimerkki 3.1336</w:t>
      </w:r>
    </w:p>
    <w:p>
      <w:r>
        <w:t xml:space="preserve">Mikä on seuraavassa kysymyksessä olevan sanan "Mitä" sanan part-of-speech tag: Mikä on sen kaupungin asukasluku, jonka asukasluku on Albertan provinssin pienin ?</w:t>
      </w:r>
    </w:p>
    <w:p>
      <w:r>
        <w:rPr>
          <w:b/>
        </w:rPr>
        <w:t xml:space="preserve">Tulos</w:t>
      </w:r>
    </w:p>
    <w:p>
      <w:r>
        <w:t xml:space="preserve">DT</w:t>
      </w:r>
    </w:p>
    <w:p>
      <w:r>
        <w:rPr>
          <w:b/>
        </w:rPr>
        <w:t xml:space="preserve">Esimerkki 3.1337</w:t>
      </w:r>
    </w:p>
    <w:p>
      <w:r>
        <w:t xml:space="preserve">Mikä on seuraavassa kysymyksessä olevan sanan "adventures" part-of-speech tag: Mikä on sen animaatiohahmon nimi, joka seuraa hullun tiedemiehen ja hänen lapsenlapsensa seikkailuja ?</w:t>
      </w:r>
    </w:p>
    <w:p>
      <w:r>
        <w:rPr>
          <w:b/>
        </w:rPr>
        <w:t xml:space="preserve">Tulos</w:t>
      </w:r>
    </w:p>
    <w:p>
      <w:r>
        <w:t xml:space="preserve">NN</w:t>
      </w:r>
    </w:p>
    <w:p>
      <w:r>
        <w:rPr>
          <w:b/>
        </w:rPr>
        <w:t xml:space="preserve">Esimerkki 3.1338</w:t>
      </w:r>
    </w:p>
    <w:p>
      <w:r>
        <w:t xml:space="preserve">Mikä on seuraavassa kysymyksessä olevan sanan "johtaja" sanan part-of-speech tag: Kuka oli Fred MacMurrayn vuonna 1961 esittämän urheilukomedian ohjaaja ?</w:t>
      </w:r>
    </w:p>
    <w:p>
      <w:r>
        <w:rPr>
          <w:b/>
        </w:rPr>
        <w:t xml:space="preserve">Tulos</w:t>
      </w:r>
    </w:p>
    <w:p>
      <w:r>
        <w:t xml:space="preserve">NNS</w:t>
      </w:r>
    </w:p>
    <w:p>
      <w:r>
        <w:rPr>
          <w:b/>
        </w:rPr>
        <w:t xml:space="preserve">Esimerkki 3.1339</w:t>
      </w:r>
    </w:p>
    <w:p>
      <w:r>
        <w:t xml:space="preserve">Mikä on seuraavassa kysymyksessä olevan sanan "Van" sanan part-of-speech tag: Missä tilassa tapahtumat vuoden 2007 elokuvassa, jossa Penn Badgley näytteli Vania, tapahtuvat ?</w:t>
      </w:r>
    </w:p>
    <w:p>
      <w:r>
        <w:rPr>
          <w:b/>
        </w:rPr>
        <w:t xml:space="preserve">Tulos</w:t>
      </w:r>
    </w:p>
    <w:p>
      <w:r>
        <w:t xml:space="preserve">NN</w:t>
      </w:r>
    </w:p>
    <w:p>
      <w:r>
        <w:rPr>
          <w:b/>
        </w:rPr>
        <w:t xml:space="preserve">Esimerkki 3.1340</w:t>
      </w:r>
    </w:p>
    <w:p>
      <w:r>
        <w:t xml:space="preserve">Mikä on sanan "co-founded" sanan part-of-speech tag seuraavassa kysymyksessä: Mikä on sen blogin nimi, jonka on perustanut Jesus Collegen alumni, joka on NASA Goddard Institute for Space Studies -instituutin johtaja ja joka on suorittanut matematiikan BA-tutkinnon?</w:t>
      </w:r>
    </w:p>
    <w:p>
      <w:r>
        <w:rPr>
          <w:b/>
        </w:rPr>
        <w:t xml:space="preserve">Tulos</w:t>
      </w:r>
    </w:p>
    <w:p>
      <w:r>
        <w:t xml:space="preserve">DT</w:t>
      </w:r>
    </w:p>
    <w:p>
      <w:r>
        <w:rPr>
          <w:b/>
        </w:rPr>
        <w:t xml:space="preserve">Esimerkki 3.1341</w:t>
      </w:r>
    </w:p>
    <w:p>
      <w:r>
        <w:t xml:space="preserve">Mikä on sanan "top" sanan part-of-speech tag seuraavassa kysymyksessä: Japanilainen kompleksi, joka on rakennettu siten, että sen yläosassa on aaltoileva kaari ja ristikkäisten kattokaltevuuksien reunojen välissä on kolmionmuotoinen seinäosa , oli minkälainen buddhalaistemppeli? . ?</w:t>
      </w:r>
    </w:p>
    <w:p>
      <w:r>
        <w:rPr>
          <w:b/>
        </w:rPr>
        <w:t xml:space="preserve">Tulos</w:t>
      </w:r>
    </w:p>
    <w:p>
      <w:r>
        <w:t xml:space="preserve">NN</w:t>
      </w:r>
    </w:p>
    <w:p>
      <w:r>
        <w:rPr>
          <w:b/>
        </w:rPr>
        <w:t xml:space="preserve">Esimerkki 3.1342</w:t>
      </w:r>
    </w:p>
    <w:p>
      <w:r>
        <w:t xml:space="preserve">Mikä on seuraavassa kysymyksessä olevan sanan "mitä" sanan part-of-speech tag: Tammikuun 20. päivänä syntynyt urheilija juoksi kisan missä ajassa ?</w:t>
      </w:r>
    </w:p>
    <w:p>
      <w:r>
        <w:rPr>
          <w:b/>
        </w:rPr>
        <w:t xml:space="preserve">Tulos</w:t>
      </w:r>
    </w:p>
    <w:p>
      <w:r>
        <w:t xml:space="preserve">NN</w:t>
      </w:r>
    </w:p>
    <w:p>
      <w:r>
        <w:rPr>
          <w:b/>
        </w:rPr>
        <w:t xml:space="preserve">Esimerkki 3.1343</w:t>
      </w:r>
    </w:p>
    <w:p>
      <w:r>
        <w:t xml:space="preserve">Mikä on seuraavassa kysymyksessä olevan sanan "Bachelor" sanan part-of-speech tag: Kuka kandidaatin tutkinnon suorittaneista alumneista pelasi ammattilaisjalkapallojoukkueessa, jolla on stadion Orchard Parkissa, NY?</w:t>
      </w:r>
    </w:p>
    <w:p>
      <w:r>
        <w:rPr>
          <w:b/>
        </w:rPr>
        <w:t xml:space="preserve">Tulos</w:t>
      </w:r>
    </w:p>
    <w:p>
      <w:r>
        <w:t xml:space="preserve">NN</w:t>
      </w:r>
    </w:p>
    <w:p>
      <w:r>
        <w:rPr>
          <w:b/>
        </w:rPr>
        <w:t xml:space="preserve">Esimerkki 3.1344</w:t>
      </w:r>
    </w:p>
    <w:p>
      <w:r>
        <w:t xml:space="preserve">Mikä on seuraavassa kysymyksessä olevan sanan "the" sanan part-of-speech tag: Mikä oli vuonna 2011 sen kaupungin väkiluku, jonka stadionilla on Englannin jalkapallossa ensimmäisenä stadionina erityinen katsomo vammaisille kannattajille?</w:t>
      </w:r>
    </w:p>
    <w:p>
      <w:r>
        <w:rPr>
          <w:b/>
        </w:rPr>
        <w:t xml:space="preserve">Tulos</w:t>
      </w:r>
    </w:p>
    <w:p>
      <w:r>
        <w:t xml:space="preserve">NN</w:t>
      </w:r>
    </w:p>
    <w:p>
      <w:r>
        <w:rPr>
          <w:b/>
        </w:rPr>
        <w:t xml:space="preserve">Esimerkki 3.1345</w:t>
      </w:r>
    </w:p>
    <w:p>
      <w:r>
        <w:t xml:space="preserve">Mikä on seuraavassa kysymyksessä olevan sanan "have" sanan part-of-speech tag: Milloin on viimeksi vuonna 2018 nimitetty henkilö syntynyt ?</w:t>
      </w:r>
    </w:p>
    <w:p>
      <w:r>
        <w:rPr>
          <w:b/>
        </w:rPr>
        <w:t xml:space="preserve">Tulos</w:t>
      </w:r>
    </w:p>
    <w:p>
      <w:r>
        <w:t xml:space="preserve">NN</w:t>
      </w:r>
    </w:p>
    <w:p>
      <w:r>
        <w:rPr>
          <w:b/>
        </w:rPr>
        <w:t xml:space="preserve">Esimerkki 3.1346</w:t>
      </w:r>
    </w:p>
    <w:p>
      <w:r>
        <w:t xml:space="preserve">Mikä on seuraavassa kysymyksessä olevan sanan "ohjelma" sanan part-of-speech tag: Millä kanavalla vuonna 2011 esitetty ohjelma esitettiin ?</w:t>
      </w:r>
    </w:p>
    <w:p>
      <w:r>
        <w:rPr>
          <w:b/>
        </w:rPr>
        <w:t xml:space="preserve">Tulos</w:t>
      </w:r>
    </w:p>
    <w:p>
      <w:r>
        <w:t xml:space="preserve">VBN</w:t>
      </w:r>
    </w:p>
    <w:p>
      <w:r>
        <w:rPr>
          <w:b/>
        </w:rPr>
        <w:t xml:space="preserve">Esimerkki 3.1347</w:t>
      </w:r>
    </w:p>
    <w:p>
      <w:r>
        <w:t xml:space="preserve">Mikä on seuraavassa kysymyksessä olevan sanan "oli" sanan part-of-speech tag: Minkä vuoden aikana arvokas viini pullotettiin vuonna 1992 valmistuneessa elokuvassa, jossa Tim Daly näytteli Oliver Plexicoa ?</w:t>
      </w:r>
    </w:p>
    <w:p>
      <w:r>
        <w:rPr>
          <w:b/>
        </w:rPr>
        <w:t xml:space="preserve">Tulos</w:t>
      </w:r>
    </w:p>
    <w:p>
      <w:r>
        <w:t xml:space="preserve">JJ</w:t>
      </w:r>
    </w:p>
    <w:p>
      <w:r>
        <w:rPr>
          <w:b/>
        </w:rPr>
        <w:t xml:space="preserve">Esimerkki 3.1348</w:t>
      </w:r>
    </w:p>
    <w:p>
      <w:r>
        <w:t xml:space="preserve">Mikä on seuraavassa kysymyksessä olevan sanan "Small" sanan part-of-speech tag: Mikä on induction päivämäärä kommentteja, jotka muodostettiin vuonna 1875 Small Heath Alliance ?</w:t>
      </w:r>
    </w:p>
    <w:p>
      <w:r>
        <w:rPr>
          <w:b/>
        </w:rPr>
        <w:t xml:space="preserve">Tulos</w:t>
      </w:r>
    </w:p>
    <w:p>
      <w:r>
        <w:t xml:space="preserve">CD</w:t>
      </w:r>
    </w:p>
    <w:p>
      <w:r>
        <w:rPr>
          <w:b/>
        </w:rPr>
        <w:t xml:space="preserve">Esimerkki 3.1349</w:t>
      </w:r>
    </w:p>
    <w:p>
      <w:r>
        <w:t xml:space="preserve">Mikä on seuraavassa kysymyksessä olevan sanan "the" sanan part-of-speech tag: Mikä oli ensimmäinen vuosi, jolloin pyöräilijä, jonka lempinimi oli Missile, oli voittaja ?</w:t>
      </w:r>
    </w:p>
    <w:p>
      <w:r>
        <w:rPr>
          <w:b/>
        </w:rPr>
        <w:t xml:space="preserve">Tulos</w:t>
      </w:r>
    </w:p>
    <w:p>
      <w:r>
        <w:t xml:space="preserve">VBD</w:t>
      </w:r>
    </w:p>
    <w:p>
      <w:r>
        <w:rPr>
          <w:b/>
        </w:rPr>
        <w:t xml:space="preserve">Esimerkki 3.1350</w:t>
      </w:r>
    </w:p>
    <w:p>
      <w:r>
        <w:t xml:space="preserve">Mikä on seuraavassa kysymyksessä esiintyvän sanan "voimistelija" puhejäsenmerkki: Minä vuonna voimistelija, joka sijoittui 6. sijalle taidevoimistelun MM-kilpailuissa parittomassa tangossa, kilpaili olympialaisissa ?</w:t>
      </w:r>
    </w:p>
    <w:p>
      <w:r>
        <w:rPr>
          <w:b/>
        </w:rPr>
        <w:t xml:space="preserve">Tulos</w:t>
      </w:r>
    </w:p>
    <w:p>
      <w:r>
        <w:t xml:space="preserve">NNP</w:t>
      </w:r>
    </w:p>
    <w:p>
      <w:r>
        <w:rPr>
          <w:b/>
        </w:rPr>
        <w:t xml:space="preserve">Esimerkki 3.1351</w:t>
      </w:r>
    </w:p>
    <w:p>
      <w:r>
        <w:t xml:space="preserve">Mikä on seuraavassa kysymyksessä olevan sanan "missä" sanan part-of-speech tag: Missä maassa sijaitsee teemapuisto, jossa Stampida sijaitsee ?</w:t>
      </w:r>
    </w:p>
    <w:p>
      <w:r>
        <w:rPr>
          <w:b/>
        </w:rPr>
        <w:t xml:space="preserve">Tulos</w:t>
      </w:r>
    </w:p>
    <w:p>
      <w:r>
        <w:t xml:space="preserve">WP</w:t>
      </w:r>
    </w:p>
    <w:p>
      <w:r>
        <w:rPr>
          <w:b/>
        </w:rPr>
        <w:t xml:space="preserve">Esimerkki 3.1352</w:t>
      </w:r>
    </w:p>
    <w:p>
      <w:r>
        <w:t xml:space="preserve">Mikä on seuraavassa kysymyksessä olevan sanan "Mitä" sanan part-of-speech tag: Mikä on sen kirkon kaupunki , osavaltio, joka on Bladenin piirikunnan vanhin kirkko ?</w:t>
      </w:r>
    </w:p>
    <w:p>
      <w:r>
        <w:rPr>
          <w:b/>
        </w:rPr>
        <w:t xml:space="preserve">Tulos</w:t>
      </w:r>
    </w:p>
    <w:p>
      <w:r>
        <w:t xml:space="preserve">NN</w:t>
      </w:r>
    </w:p>
    <w:p>
      <w:r>
        <w:rPr>
          <w:b/>
        </w:rPr>
        <w:t xml:space="preserve">Esimerkki 3.1353</w:t>
      </w:r>
    </w:p>
    <w:p>
      <w:r>
        <w:t xml:space="preserve">Mikä on seuraavassa kysymyksessä olevan sanan "whose" sanan part-of-speech tag: Mikä on aarre, jonka hallituskausi ulottui vuosiin 724-749 ?</w:t>
      </w:r>
    </w:p>
    <w:p>
      <w:r>
        <w:rPr>
          <w:b/>
        </w:rPr>
        <w:t xml:space="preserve">Tulos</w:t>
      </w:r>
    </w:p>
    <w:p>
      <w:r>
        <w:t xml:space="preserve">VBZ</w:t>
      </w:r>
    </w:p>
    <w:p>
      <w:r>
        <w:rPr>
          <w:b/>
        </w:rPr>
        <w:t xml:space="preserve">Esimerkki 3.1354</w:t>
      </w:r>
    </w:p>
    <w:p>
      <w:r>
        <w:t xml:space="preserve">Mikä on seuraavassa kysymyksessä olevan sanan "Championships" part-of-speech tag: Missä lajissa IAAF:n vuoden 1998 MM-kilpailuissa puolimaratonin ajassa 1:00:24 juossut henkilö oli olympiavoittaja ?</w:t>
      </w:r>
    </w:p>
    <w:p>
      <w:r>
        <w:rPr>
          <w:b/>
        </w:rPr>
        <w:t xml:space="preserve">Tulos</w:t>
      </w:r>
    </w:p>
    <w:p>
      <w:r>
        <w:t xml:space="preserve">IN</w:t>
      </w:r>
    </w:p>
    <w:p>
      <w:r>
        <w:rPr>
          <w:b/>
        </w:rPr>
        <w:t xml:space="preserve">Esimerkki 3.1355</w:t>
      </w:r>
    </w:p>
    <w:p>
      <w:r>
        <w:t xml:space="preserve">Mikä on sanan "," sanan part-of-speech tag seuraavassa kysymyksessä: Mikä oli NBC:llä ensi-iltansa saaneen sarjan alkuperäinen nimi?</w:t>
      </w:r>
    </w:p>
    <w:p>
      <w:r>
        <w:rPr>
          <w:b/>
        </w:rPr>
        <w:t xml:space="preserve">Tulos</w:t>
      </w:r>
    </w:p>
    <w:p>
      <w:r>
        <w:t xml:space="preserve">WP</w:t>
      </w:r>
    </w:p>
    <w:p>
      <w:r>
        <w:rPr>
          <w:b/>
        </w:rPr>
        <w:t xml:space="preserve">Esimerkki 3.1356</w:t>
      </w:r>
    </w:p>
    <w:p>
      <w:r>
        <w:t xml:space="preserve">Mikä on seuraavassa kysymyksessä olevan sanan "jäsen" sanan part-of-speech tag: Minkä sairauden sairasti MIT:n tiedekunnan jäsen, joka sai vuonna 1994 taloustieteen Nobelin muistopalkinnon ?</w:t>
      </w:r>
    </w:p>
    <w:p>
      <w:r>
        <w:rPr>
          <w:b/>
        </w:rPr>
        <w:t xml:space="preserve">Tulos</w:t>
      </w:r>
    </w:p>
    <w:p>
      <w:r>
        <w:t xml:space="preserve">DT</w:t>
      </w:r>
    </w:p>
    <w:p>
      <w:r>
        <w:rPr>
          <w:b/>
        </w:rPr>
        <w:t xml:space="preserve">Esimerkki 3.1357</w:t>
      </w:r>
    </w:p>
    <w:p>
      <w:r>
        <w:t xml:space="preserve">Mikä on sanan "1973" sanan part-of-speech tag seuraavassa kysymyksessä: Millä stadionilla 1. maaliskuuta 1973 perustettu seura pelaa ?</w:t>
      </w:r>
    </w:p>
    <w:p>
      <w:r>
        <w:rPr>
          <w:b/>
        </w:rPr>
        <w:t xml:space="preserve">Tulos</w:t>
      </w:r>
    </w:p>
    <w:p>
      <w:r>
        <w:t xml:space="preserve">VBN</w:t>
      </w:r>
    </w:p>
    <w:p>
      <w:r>
        <w:rPr>
          <w:b/>
        </w:rPr>
        <w:t xml:space="preserve">Esimerkki 3.1358</w:t>
      </w:r>
    </w:p>
    <w:p>
      <w:r>
        <w:t xml:space="preserve">Mikä on sanan "in" sanan part-of-speech tag seuraavassa kysymyksessä: Kuka näyttelijä esiintyi Erica Durancea näyttelevässä sarjassa Combat Hospital ?</w:t>
      </w:r>
    </w:p>
    <w:p>
      <w:r>
        <w:rPr>
          <w:b/>
        </w:rPr>
        <w:t xml:space="preserve">Tulos</w:t>
      </w:r>
    </w:p>
    <w:p>
      <w:r>
        <w:t xml:space="preserve">TO</w:t>
      </w:r>
    </w:p>
    <w:p>
      <w:r>
        <w:rPr>
          <w:b/>
        </w:rPr>
        <w:t xml:space="preserve">Esimerkki 3.1359</w:t>
      </w:r>
    </w:p>
    <w:p>
      <w:r>
        <w:t xml:space="preserve">Mikä on sanan "discovery" sanan part-of-speech tag seuraavassa kysymyksessä: Mikä on tämän yhdysvaltalaisen tiedemiehen syntymäaika, joka tunnetaan elektronien aaltoluonteen löytämisestä ?</w:t>
      </w:r>
    </w:p>
    <w:p>
      <w:r>
        <w:rPr>
          <w:b/>
        </w:rPr>
        <w:t xml:space="preserve">Tulos</w:t>
      </w:r>
    </w:p>
    <w:p>
      <w:r>
        <w:t xml:space="preserve">VBN</w:t>
      </w:r>
    </w:p>
    <w:p>
      <w:r>
        <w:rPr>
          <w:b/>
        </w:rPr>
        <w:t xml:space="preserve">Esimerkki 3.1360</w:t>
      </w:r>
    </w:p>
    <w:p>
      <w:r>
        <w:t xml:space="preserve">Mikä on sanan "Beaches" part-of-speech tag seuraavassa kysymyksessä: Mikä on Delawaren rannoilla Atlantin valtameren rannalla sijaitsevassa kaupungissa sijaitsevaan uintimuseoon liittyvän osaston nimi ?</w:t>
      </w:r>
    </w:p>
    <w:p>
      <w:r>
        <w:rPr>
          <w:b/>
        </w:rPr>
        <w:t xml:space="preserve">Tulos</w:t>
      </w:r>
    </w:p>
    <w:p>
      <w:r>
        <w:t xml:space="preserve">VBN</w:t>
      </w:r>
    </w:p>
    <w:p>
      <w:r>
        <w:rPr>
          <w:b/>
        </w:rPr>
        <w:t xml:space="preserve">Esimerkki 3.1361</w:t>
      </w:r>
    </w:p>
    <w:p>
      <w:r>
        <w:t xml:space="preserve">Mikä on seuraavassa kysymyksessä olevan sanan "many" sanan part-of-speech tag: Kuinka monta ajoneuvoa kulkee Gravesin siltaan liittyvällä valtatiellä arkipäivänä ?</w:t>
      </w:r>
    </w:p>
    <w:p>
      <w:r>
        <w:rPr>
          <w:b/>
        </w:rPr>
        <w:t xml:space="preserve">Tulos</w:t>
      </w:r>
    </w:p>
    <w:p>
      <w:r>
        <w:t xml:space="preserve">WRB</w:t>
      </w:r>
    </w:p>
    <w:p>
      <w:r>
        <w:rPr>
          <w:b/>
        </w:rPr>
        <w:t xml:space="preserve">Esimerkki 3.1362</w:t>
      </w:r>
    </w:p>
    <w:p>
      <w:r>
        <w:t xml:space="preserve">Mikä on sanan "alumni" sanan part-of-speech tag seuraavassa kysymyksessä: Kuka on nuorin CNN:lle työskennellyt alumni ?</w:t>
      </w:r>
    </w:p>
    <w:p>
      <w:r>
        <w:rPr>
          <w:b/>
        </w:rPr>
        <w:t xml:space="preserve">Tulos</w:t>
      </w:r>
    </w:p>
    <w:p>
      <w:r>
        <w:t xml:space="preserve">VBD</w:t>
      </w:r>
    </w:p>
    <w:p>
      <w:r>
        <w:rPr>
          <w:b/>
        </w:rPr>
        <w:t xml:space="preserve">Esimerkki 3.1363</w:t>
      </w:r>
    </w:p>
    <w:p>
      <w:r>
        <w:t xml:space="preserve">Mikä on seuraavassa kysymyksessä olevan sanan "voitti" sanan part-of-speech tag: Mitkä ovat sen seuran voittokaudet, joka voitti ensimmäisen suuren hopeamerkkinsä voittaessaan kotimaan cupin mestaruuden vuonna 1992 ?</w:t>
      </w:r>
    </w:p>
    <w:p>
      <w:r>
        <w:rPr>
          <w:b/>
        </w:rPr>
        <w:t xml:space="preserve">Tulos</w:t>
      </w:r>
    </w:p>
    <w:p>
      <w:r>
        <w:t xml:space="preserve">PRP</w:t>
      </w:r>
    </w:p>
    <w:p>
      <w:r>
        <w:rPr>
          <w:b/>
        </w:rPr>
        <w:t xml:space="preserve">Esimerkki 3.1364</w:t>
      </w:r>
    </w:p>
    <w:p>
      <w:r>
        <w:t xml:space="preserve">Mikä on sanan "in" sanan part-of-speech tag seuraavassa kysymyksessä: Milloin Englannin toiseksi suurimman kaupungin ja metropolialueen kurssi suljettiin ?</w:t>
      </w:r>
    </w:p>
    <w:p>
      <w:r>
        <w:rPr>
          <w:b/>
        </w:rPr>
        <w:t xml:space="preserve">Tulos</w:t>
      </w:r>
    </w:p>
    <w:p>
      <w:r>
        <w:t xml:space="preserve">DT</w:t>
      </w:r>
    </w:p>
    <w:p>
      <w:r>
        <w:rPr>
          <w:b/>
        </w:rPr>
        <w:t xml:space="preserve">Esimerkki 3.1365</w:t>
      </w:r>
    </w:p>
    <w:p>
      <w:r>
        <w:t xml:space="preserve">Mikä on seuraavassa kysymyksessä olevan sanan "että" sanan part-of-speech tag: Kuka on sen yliopistokoripallojoukkueen valmentaja, johon Floridan vuoden 2019 Mr. Basketball meni ?</w:t>
      </w:r>
    </w:p>
    <w:p>
      <w:r>
        <w:rPr>
          <w:b/>
        </w:rPr>
        <w:t xml:space="preserve">Tulos</w:t>
      </w:r>
    </w:p>
    <w:p>
      <w:r>
        <w:t xml:space="preserve">NN</w:t>
      </w:r>
    </w:p>
    <w:p>
      <w:r>
        <w:rPr>
          <w:b/>
        </w:rPr>
        <w:t xml:space="preserve">Esimerkki 3.1366</w:t>
      </w:r>
    </w:p>
    <w:p>
      <w:r>
        <w:t xml:space="preserve">Mikä on sanan "of" sanan part-of-speech tag seuraavassa kysymyksessä: Mikä on vuosina 1970-1972 kilpailleen heittäjän kansallisuus ?</w:t>
      </w:r>
    </w:p>
    <w:p>
      <w:r>
        <w:rPr>
          <w:b/>
        </w:rPr>
        <w:t xml:space="preserve">Tulos</w:t>
      </w:r>
    </w:p>
    <w:p>
      <w:r>
        <w:t xml:space="preserve">CD</w:t>
      </w:r>
    </w:p>
    <w:p>
      <w:r>
        <w:rPr>
          <w:b/>
        </w:rPr>
        <w:t xml:space="preserve">Esimerkki 3.1367</w:t>
      </w:r>
    </w:p>
    <w:p>
      <w:r>
        <w:t xml:space="preserve">Mikä on seuraavassa kysymyksessä olevan sanan "Manner" sanan part-of-speech tag: Kuinka monta kertaa Uuden-Seelannin toiseksi vanhimmassa asutetussa kaupungissa sijaitseva joukkue on voittanut Mainland Premier Leaguen ?</w:t>
      </w:r>
    </w:p>
    <w:p>
      <w:r>
        <w:rPr>
          <w:b/>
        </w:rPr>
        <w:t xml:space="preserve">Tulos</w:t>
      </w:r>
    </w:p>
    <w:p>
      <w:r>
        <w:t xml:space="preserve">DT</w:t>
      </w:r>
    </w:p>
    <w:p>
      <w:r>
        <w:rPr>
          <w:b/>
        </w:rPr>
        <w:t xml:space="preserve">Esimerkki 3.1368</w:t>
      </w:r>
    </w:p>
    <w:p>
      <w:r>
        <w:t xml:space="preserve">Mikä on seuraavassa kysymyksessä olevan sanan "Aptian" part-of-speech tag: Mikä on sen altaan nimi, jossa Etelä-Amerikan suurimmassa maassa sijaitseva aptilainen muodostuma on ?</w:t>
      </w:r>
    </w:p>
    <w:p>
      <w:r>
        <w:rPr>
          <w:b/>
        </w:rPr>
        <w:t xml:space="preserve">Tulos</w:t>
      </w:r>
    </w:p>
    <w:p>
      <w:r>
        <w:t xml:space="preserve">IN</w:t>
      </w:r>
    </w:p>
    <w:p>
      <w:r>
        <w:rPr>
          <w:b/>
        </w:rPr>
        <w:t xml:space="preserve">Esimerkki 3.1369</w:t>
      </w:r>
    </w:p>
    <w:p>
      <w:r>
        <w:t xml:space="preserve">Mikä on seuraavassa kysymyksessä olevan sanan "peli" puhekielinen tunniste: Milloin perustettiin yritys, joka julkaisi pelin, jonka kannessa oli Hideo Nomo ?</w:t>
      </w:r>
    </w:p>
    <w:p>
      <w:r>
        <w:rPr>
          <w:b/>
        </w:rPr>
        <w:t xml:space="preserve">Tulos</w:t>
      </w:r>
    </w:p>
    <w:p>
      <w:r>
        <w:t xml:space="preserve">VBD</w:t>
      </w:r>
    </w:p>
    <w:p>
      <w:r>
        <w:rPr>
          <w:b/>
        </w:rPr>
        <w:t xml:space="preserve">Esimerkki 3.1370</w:t>
      </w:r>
    </w:p>
    <w:p>
      <w:r>
        <w:t xml:space="preserve">Mikä on seuraavassa kysymyksessä olevan sanan "the" sanan part-of-speech tag: Minä vuonna voitti mestaruuden piirikunta, jossa hurlingia ja jalkapalloa hallinnoivat erilliset lautakunnat ?</w:t>
      </w:r>
    </w:p>
    <w:p>
      <w:r>
        <w:rPr>
          <w:b/>
        </w:rPr>
        <w:t xml:space="preserve">Tulos</w:t>
      </w:r>
    </w:p>
    <w:p>
      <w:r>
        <w:t xml:space="preserve">NN</w:t>
      </w:r>
    </w:p>
    <w:p>
      <w:r>
        <w:rPr>
          <w:b/>
        </w:rPr>
        <w:t xml:space="preserve">Esimerkki 3.1371</w:t>
      </w:r>
    </w:p>
    <w:p>
      <w:r>
        <w:t xml:space="preserve">Mikä on seuraavassa kysymyksessä olevan sanan "pool" sanan part-of-speech tag: Missä vuonna 1959 julkaistuun samannimiseen romaaniin perustuvassa elokuvassa päähenkilö perustui todelliseen biljardihuijariin , Rudolf Wanderoneen ?</w:t>
      </w:r>
    </w:p>
    <w:p>
      <w:r>
        <w:rPr>
          <w:b/>
        </w:rPr>
        <w:t xml:space="preserve">Tulos</w:t>
      </w:r>
    </w:p>
    <w:p>
      <w:r>
        <w:t xml:space="preserve">WP</w:t>
      </w:r>
    </w:p>
    <w:p>
      <w:r>
        <w:rPr>
          <w:b/>
        </w:rPr>
        <w:t xml:space="preserve">Esimerkki 3.1372</w:t>
      </w:r>
    </w:p>
    <w:p>
      <w:r>
        <w:t xml:space="preserve">Mikä on seuraavassa kysymyksessä olevan sanan "kirjoitettu" sanan part-of-speech tag: Rhys esitti Kreikan itsenäisyyssodan vallankumouksellista BBC:n televisiodraamassa vuonna 2006, joka perustui kenen kirjoittamaan elämäkertaan ?</w:t>
      </w:r>
    </w:p>
    <w:p>
      <w:r>
        <w:rPr>
          <w:b/>
        </w:rPr>
        <w:t xml:space="preserve">Tulos</w:t>
      </w:r>
    </w:p>
    <w:p>
      <w:r>
        <w:t xml:space="preserve">IN</w:t>
      </w:r>
    </w:p>
    <w:p>
      <w:r>
        <w:rPr>
          <w:b/>
        </w:rPr>
        <w:t xml:space="preserve">Esimerkki 3.1373</w:t>
      </w:r>
    </w:p>
    <w:p>
      <w:r>
        <w:t xml:space="preserve">Mikä on sanan "of" sanan part-of-speech tag seuraavassa kysymyksessä: Miten sarjan, jossa Hynden Walch näytteli Angel Monroeta vuonna 1994, jaksot on segmentoitu ?</w:t>
      </w:r>
    </w:p>
    <w:p>
      <w:r>
        <w:rPr>
          <w:b/>
        </w:rPr>
        <w:t xml:space="preserve">Tulos</w:t>
      </w:r>
    </w:p>
    <w:p>
      <w:r>
        <w:t xml:space="preserve">NNS</w:t>
      </w:r>
    </w:p>
    <w:p>
      <w:r>
        <w:rPr>
          <w:b/>
        </w:rPr>
        <w:t xml:space="preserve">Esimerkki 3.1374</w:t>
      </w:r>
    </w:p>
    <w:p>
      <w:r>
        <w:t xml:space="preserve">Mikä on seuraavassa kysymyksessä olevan sanan "team" part-of-speech tag: Kaudella Vihervalkoiset siirtyi PrvaLiigaan , mikä joukkue voitti mestaruuden ?</w:t>
      </w:r>
    </w:p>
    <w:p>
      <w:r>
        <w:rPr>
          <w:b/>
        </w:rPr>
        <w:t xml:space="preserve">Tulos</w:t>
      </w:r>
    </w:p>
    <w:p>
      <w:r>
        <w:t xml:space="preserve">VBD</w:t>
      </w:r>
    </w:p>
    <w:p>
      <w:r>
        <w:rPr>
          <w:b/>
        </w:rPr>
        <w:t xml:space="preserve">Esimerkki 3.1375</w:t>
      </w:r>
    </w:p>
    <w:p>
      <w:r>
        <w:t xml:space="preserve">Mikä on seuraavassa kysymyksessä olevan sanan "tai" sanan part-of-speech tag: Kuka aloitti Bastia-uransa ensimmäisenä ? Oliko se ranskalainen jalkapalloilija, joka on syntynyt 22. kesäkuuta 1989 , vai kuuluisa kongolainen entinen jalkapalloilija ja manageri ?</w:t>
      </w:r>
    </w:p>
    <w:p>
      <w:r>
        <w:rPr>
          <w:b/>
        </w:rPr>
        <w:t xml:space="preserve">Tulos</w:t>
      </w:r>
    </w:p>
    <w:p>
      <w:r>
        <w:t xml:space="preserve">PRP$</w:t>
      </w:r>
    </w:p>
    <w:p>
      <w:r>
        <w:rPr>
          <w:b/>
        </w:rPr>
        <w:t xml:space="preserve">Esimerkki 3.1376</w:t>
      </w:r>
    </w:p>
    <w:p>
      <w:r>
        <w:t xml:space="preserve">Mikä on seuraavassa kysymyksessä olevan sanan "," sanan part-of-speech tag: Juusto, joka valmistetaan raakamaidosta , joka hyydytetään ja juoksutetaan ohdakkeen infuusion avulla, on peräisin mistä alueesta ?</w:t>
      </w:r>
    </w:p>
    <w:p>
      <w:r>
        <w:rPr>
          <w:b/>
        </w:rPr>
        <w:t xml:space="preserve">Tulos</w:t>
      </w:r>
    </w:p>
    <w:p>
      <w:r>
        <w:t xml:space="preserve">DT</w:t>
      </w:r>
    </w:p>
    <w:p>
      <w:r>
        <w:rPr>
          <w:b/>
        </w:rPr>
        <w:t xml:space="preserve">Esimerkki 3.1377</w:t>
      </w:r>
    </w:p>
    <w:p>
      <w:r>
        <w:t xml:space="preserve">Mikä on seuraavassa kysymyksessä olevan sanan "on" sanan part-of-speech tag: Kuinka monta hehtaaria on Sherwoodin paikka ?</w:t>
      </w:r>
    </w:p>
    <w:p>
      <w:r>
        <w:rPr>
          <w:b/>
        </w:rPr>
        <w:t xml:space="preserve">Tulos</w:t>
      </w:r>
    </w:p>
    <w:p>
      <w:r>
        <w:t xml:space="preserve">NN</w:t>
      </w:r>
    </w:p>
    <w:p>
      <w:r>
        <w:rPr>
          <w:b/>
        </w:rPr>
        <w:t xml:space="preserve">Esimerkki 3.1378</w:t>
      </w:r>
    </w:p>
    <w:p>
      <w:r>
        <w:t xml:space="preserve">Mikä on seuraavassa kysymyksessä olevan sanan "the" sanan part-of-speech tag: Kuinka monta vuotta AGRI-ryhmän henkilö työskenteli Andreas Schwabin parlamentaarisena avustajana ?</w:t>
      </w:r>
    </w:p>
    <w:p>
      <w:r>
        <w:rPr>
          <w:b/>
        </w:rPr>
        <w:t xml:space="preserve">Tulos</w:t>
      </w:r>
    </w:p>
    <w:p>
      <w:r>
        <w:t xml:space="preserve">NN</w:t>
      </w:r>
    </w:p>
    <w:p>
      <w:r>
        <w:rPr>
          <w:b/>
        </w:rPr>
        <w:t xml:space="preserve">Esimerkki 3.1379</w:t>
      </w:r>
    </w:p>
    <w:p>
      <w:r>
        <w:t xml:space="preserve">Mikä on seuraavassa kysymyksessä olevan sanan "did" sanan part-of-speech tag: Kuinka monta vuotta kultamitalin voittaneella tennispelaajalla oli voittoputki ?</w:t>
      </w:r>
    </w:p>
    <w:p>
      <w:r>
        <w:rPr>
          <w:b/>
        </w:rPr>
        <w:t xml:space="preserve">Tulos</w:t>
      </w:r>
    </w:p>
    <w:p>
      <w:r>
        <w:t xml:space="preserve">DT</w:t>
      </w:r>
    </w:p>
    <w:p>
      <w:r>
        <w:rPr>
          <w:b/>
        </w:rPr>
        <w:t xml:space="preserve">Esimerkki 3.1380</w:t>
      </w:r>
    </w:p>
    <w:p>
      <w:r>
        <w:t xml:space="preserve">Mikä on seuraavassa kysymyksessä olevan sanan "Mitä" sanan part-of-speech tag: Mikä on toinen suosittu nimi joukkueelle, josta jouluna 1985 syntynyt pelaaja on siirtymässä ?</w:t>
      </w:r>
    </w:p>
    <w:p>
      <w:r>
        <w:rPr>
          <w:b/>
        </w:rPr>
        <w:t xml:space="preserve">Tulos</w:t>
      </w:r>
    </w:p>
    <w:p>
      <w:r>
        <w:t xml:space="preserve">DT</w:t>
      </w:r>
    </w:p>
    <w:p>
      <w:r>
        <w:rPr>
          <w:b/>
        </w:rPr>
        <w:t xml:space="preserve">Esimerkki 3.1381</w:t>
      </w:r>
    </w:p>
    <w:p>
      <w:r>
        <w:t xml:space="preserve">Mikä on seuraavassa kysymyksessä olevan sanan "a" sanan part-of-speech tag: Kaupunki, joka yhdistettiin ensimmäisen kerran vuonna 1964 , mutta muutettiin myöhemmin kaupunkipalvelualueeksi , kärsi vakavasta maastopalosta , minä vuonna , joka johti asukkaiden evakuointiin ja aiheutti laajoja vahinkoja , ja joka sijaitsee keskellä Athabasca-öljyhiekkaa ?</w:t>
      </w:r>
    </w:p>
    <w:p>
      <w:r>
        <w:rPr>
          <w:b/>
        </w:rPr>
        <w:t xml:space="preserve">Tulos</w:t>
      </w:r>
    </w:p>
    <w:p>
      <w:r>
        <w:t xml:space="preserve">NNS</w:t>
      </w:r>
    </w:p>
    <w:p>
      <w:r>
        <w:rPr>
          <w:b/>
        </w:rPr>
        <w:t xml:space="preserve">Esimerkki 3.1382</w:t>
      </w:r>
    </w:p>
    <w:p>
      <w:r>
        <w:t xml:space="preserve">Mikä on seuraavassa kysymyksessä olevan sanan "tämä" sanan part-of-speech tag: Minkä sodan aikana tämä brittiläinen nainen tarjosi palveluksiaan, joista hän sai vuonna 1916 perustetun mitalin ?</w:t>
      </w:r>
    </w:p>
    <w:p>
      <w:r>
        <w:rPr>
          <w:b/>
        </w:rPr>
        <w:t xml:space="preserve">Tulos</w:t>
      </w:r>
    </w:p>
    <w:p>
      <w:r>
        <w:t xml:space="preserve">NNS</w:t>
      </w:r>
    </w:p>
    <w:p>
      <w:r>
        <w:rPr>
          <w:b/>
        </w:rPr>
        <w:t xml:space="preserve">Esimerkki 3.1383</w:t>
      </w:r>
    </w:p>
    <w:p>
      <w:r>
        <w:t xml:space="preserve">Mikä on seuraavassa kysymyksessä olevan sanan "kaupunki" puhekielinen tunniste: Mikä on CR 155 's From town vuoden 2010 väestönlaskennan mukaan ?</w:t>
      </w:r>
    </w:p>
    <w:p>
      <w:r>
        <w:rPr>
          <w:b/>
        </w:rPr>
        <w:t xml:space="preserve">Tulos</w:t>
      </w:r>
    </w:p>
    <w:p>
      <w:r>
        <w:t xml:space="preserve">VBZ</w:t>
      </w:r>
    </w:p>
    <w:p>
      <w:r>
        <w:rPr>
          <w:b/>
        </w:rPr>
        <w:t xml:space="preserve">Esimerkki 3.1384</w:t>
      </w:r>
    </w:p>
    <w:p>
      <w:r>
        <w:t xml:space="preserve">Mikä on seuraavassa kysymyksessä olevan sanan "born" sanan part-of-speech tag: Kuinka moni viidestä parhaasta luistelijasta on syntynyt vuonna 1972 ?</w:t>
      </w:r>
    </w:p>
    <w:p>
      <w:r>
        <w:rPr>
          <w:b/>
        </w:rPr>
        <w:t xml:space="preserve">Tulos</w:t>
      </w:r>
    </w:p>
    <w:p>
      <w:r>
        <w:t xml:space="preserve">JJ</w:t>
      </w:r>
    </w:p>
    <w:p>
      <w:r>
        <w:rPr>
          <w:b/>
        </w:rPr>
        <w:t xml:space="preserve">Esimerkki 3.1385</w:t>
      </w:r>
    </w:p>
    <w:p>
      <w:r>
        <w:t xml:space="preserve">Mikä on sanan "of" sanan part-of-speech tag seuraavassa kysymyksessä: Mikä on 9. marraskuuta 1677 kuolleen jäsenen roolin merkitty ?</w:t>
      </w:r>
    </w:p>
    <w:p>
      <w:r>
        <w:rPr>
          <w:b/>
        </w:rPr>
        <w:t xml:space="preserve">Tulos</w:t>
      </w:r>
    </w:p>
    <w:p>
      <w:r>
        <w:t xml:space="preserve">VBZ</w:t>
      </w:r>
    </w:p>
    <w:p>
      <w:r>
        <w:rPr>
          <w:b/>
        </w:rPr>
        <w:t xml:space="preserve">Esimerkki 3.1386</w:t>
      </w:r>
    </w:p>
    <w:p>
      <w:r>
        <w:t xml:space="preserve">Mikä on sanan "the" sanan part-of-speech tag seuraavassa kysymyksessä: Mikä on sen romaanin nimi, josta runoilija tunnetaan parhaiten ?</w:t>
      </w:r>
    </w:p>
    <w:p>
      <w:r>
        <w:rPr>
          <w:b/>
        </w:rPr>
        <w:t xml:space="preserve">Tulos</w:t>
      </w:r>
    </w:p>
    <w:p>
      <w:r>
        <w:t xml:space="preserve">NN</w:t>
      </w:r>
    </w:p>
    <w:p>
      <w:r>
        <w:rPr>
          <w:b/>
        </w:rPr>
        <w:t xml:space="preserve">Esimerkki 3.1387</w:t>
      </w:r>
    </w:p>
    <w:p>
      <w:r>
        <w:t xml:space="preserve">Mikä on seuraavassa kysymyksessä olevan sanan "pääkaupunki" sanan part-of-speech tag: luokan II 3 ft ( 914 mm ) kapearaiteinen rautatie, joka yhdisti Skagwayn , Alaskan , sataman Whitehorseen , Yukonin pääkaupunkiin ?</w:t>
      </w:r>
    </w:p>
    <w:p>
      <w:r>
        <w:rPr>
          <w:b/>
        </w:rPr>
        <w:t xml:space="preserve">Tulos</w:t>
      </w:r>
    </w:p>
    <w:p>
      <w:r>
        <w:t xml:space="preserve">JJ</w:t>
      </w:r>
    </w:p>
    <w:p>
      <w:r>
        <w:rPr>
          <w:b/>
        </w:rPr>
        <w:t xml:space="preserve">Esimerkki 3.1388</w:t>
      </w:r>
    </w:p>
    <w:p>
      <w:r>
        <w:t xml:space="preserve">Mikä on seuraavassa kysymyksessä olevan sanan "In" sanan part-of-speech tag: Minä vuonna elokuvan Fresh Dressed tuottaja aloitti musiikkiuransa ?</w:t>
      </w:r>
    </w:p>
    <w:p>
      <w:r>
        <w:rPr>
          <w:b/>
        </w:rPr>
        <w:t xml:space="preserve">Tulos</w:t>
      </w:r>
    </w:p>
    <w:p>
      <w:r>
        <w:t xml:space="preserve">WP</w:t>
      </w:r>
    </w:p>
    <w:p>
      <w:r>
        <w:rPr>
          <w:b/>
        </w:rPr>
        <w:t xml:space="preserve">Esimerkki 3.1389</w:t>
      </w:r>
    </w:p>
    <w:p>
      <w:r>
        <w:t xml:space="preserve">Mikä on seuraavassa kysymyksessä olevan sanan "10" sanan part-of-speech tag: Mikä on sen joukkueen nimen merkitys, jolla on 10 Kanada-maljan voittoa ja viimeinen voitto vuonna 2017 ?</w:t>
      </w:r>
    </w:p>
    <w:p>
      <w:r>
        <w:rPr>
          <w:b/>
        </w:rPr>
        <w:t xml:space="preserve">Tulos</w:t>
      </w:r>
    </w:p>
    <w:p>
      <w:r>
        <w:t xml:space="preserve">DT</w:t>
      </w:r>
    </w:p>
    <w:p>
      <w:r>
        <w:rPr>
          <w:b/>
        </w:rPr>
        <w:t xml:space="preserve">Esimerkki 3.1390</w:t>
      </w:r>
    </w:p>
    <w:p>
      <w:r>
        <w:t xml:space="preserve">Mikä on sanan "a" sanan part-of-speech tag seuraavassa kysymyksessä: Kuinka monta miljoonaa neliökilometriä on sen maan pinta-ala, johon perustettiin yliopisto vuonna 1636 ?</w:t>
      </w:r>
    </w:p>
    <w:p>
      <w:r>
        <w:rPr>
          <w:b/>
        </w:rPr>
        <w:t xml:space="preserve">Tulos</w:t>
      </w:r>
    </w:p>
    <w:p>
      <w:r>
        <w:t xml:space="preserve">IN</w:t>
      </w:r>
    </w:p>
    <w:p>
      <w:r>
        <w:rPr>
          <w:b/>
        </w:rPr>
        <w:t xml:space="preserve">Esimerkki 3.1391</w:t>
      </w:r>
    </w:p>
    <w:p>
      <w:r>
        <w:t xml:space="preserve">Mikä on sanan "borders" sanan part-of-speech tag seuraavassa kysymyksessä: Mikä on se osavaltio, joka rajoittuu sen piirikunnan piirikuntiin, jossa on myöhäisin perijän asettamispäivä ?</w:t>
      </w:r>
    </w:p>
    <w:p>
      <w:r>
        <w:rPr>
          <w:b/>
        </w:rPr>
        <w:t xml:space="preserve">Tulos</w:t>
      </w:r>
    </w:p>
    <w:p>
      <w:r>
        <w:t xml:space="preserve">WDT</w:t>
      </w:r>
    </w:p>
    <w:p>
      <w:r>
        <w:rPr>
          <w:b/>
        </w:rPr>
        <w:t xml:space="preserve">Esimerkki 3.1392</w:t>
      </w:r>
    </w:p>
    <w:p>
      <w:r>
        <w:t xml:space="preserve">Mikä on sanan "2014" sanan part-of-speech tag seuraavassa kysymyksessä: Kuka omistaa rautatien, jota alettiin rakentaa elokuussa 2014 ?</w:t>
      </w:r>
    </w:p>
    <w:p>
      <w:r>
        <w:rPr>
          <w:b/>
        </w:rPr>
        <w:t xml:space="preserve">Tulos</w:t>
      </w:r>
    </w:p>
    <w:p>
      <w:r>
        <w:t xml:space="preserve">VBG</w:t>
      </w:r>
    </w:p>
    <w:p>
      <w:r>
        <w:rPr>
          <w:b/>
        </w:rPr>
        <w:t xml:space="preserve">Esimerkki 3.1393</w:t>
      </w:r>
    </w:p>
    <w:p>
      <w:r>
        <w:t xml:space="preserve">Mikä on seuraavassa kysymyksessä olevan sanan "oli" sanan part-of-speech tag: Milloin karthagolainen pelaaja syntyi ?</w:t>
      </w:r>
    </w:p>
    <w:p>
      <w:r>
        <w:rPr>
          <w:b/>
        </w:rPr>
        <w:t xml:space="preserve">Tulos</w:t>
      </w:r>
    </w:p>
    <w:p>
      <w:r>
        <w:t xml:space="preserve">IN</w:t>
      </w:r>
    </w:p>
    <w:p>
      <w:r>
        <w:rPr>
          <w:b/>
        </w:rPr>
        <w:t xml:space="preserve">Esimerkki 3.1394</w:t>
      </w:r>
    </w:p>
    <w:p>
      <w:r>
        <w:t xml:space="preserve">Mikä on sanan "fiction" sanan part-of-speech tag seuraavassa kysymyksessä: Mikä kuuluisa kaunokirjallinen teos sijoittui kaupunkiin, joka oli neljännen mestaruuskisan isäntäkaupunki maasta, joka pitää Frankfurtia taloudellisena keskuksena ?</w:t>
      </w:r>
    </w:p>
    <w:p>
      <w:r>
        <w:rPr>
          <w:b/>
        </w:rPr>
        <w:t xml:space="preserve">Tulos</w:t>
      </w:r>
    </w:p>
    <w:p>
      <w:r>
        <w:t xml:space="preserve">IN</w:t>
      </w:r>
    </w:p>
    <w:p>
      <w:r>
        <w:rPr>
          <w:b/>
        </w:rPr>
        <w:t xml:space="preserve">Esimerkki 3.1395</w:t>
      </w:r>
    </w:p>
    <w:p>
      <w:r>
        <w:t xml:space="preserve">Mikä on seuraavassa kysymyksessä olevan sanan "oli" sanan part-of-speech tag: Eric Bloomin ja Irv Brownin välillä, kumman veljen alkuperäinen Chapter College perustettiin ensin?</w:t>
      </w:r>
    </w:p>
    <w:p>
      <w:r>
        <w:rPr>
          <w:b/>
        </w:rPr>
        <w:t xml:space="preserve">Tulos</w:t>
      </w:r>
    </w:p>
    <w:p>
      <w:r>
        <w:t xml:space="preserve">NNP</w:t>
      </w:r>
    </w:p>
    <w:p>
      <w:r>
        <w:rPr>
          <w:b/>
        </w:rPr>
        <w:t xml:space="preserve">Esimerkki 3.1396</w:t>
      </w:r>
    </w:p>
    <w:p>
      <w:r>
        <w:t xml:space="preserve">Mikä on seuraavassa kysymyksessä olevan sanan "kansallisuus" sanan part-of-speech tag: Mikä on sen urheilijan sijoitus, jonka kansallisuus on 52. sijalla inhimillisen kehityksen indeksissä ?</w:t>
      </w:r>
    </w:p>
    <w:p>
      <w:r>
        <w:rPr>
          <w:b/>
        </w:rPr>
        <w:t xml:space="preserve">Tulos</w:t>
      </w:r>
    </w:p>
    <w:p>
      <w:r>
        <w:t xml:space="preserve">VBZ</w:t>
      </w:r>
    </w:p>
    <w:p>
      <w:r>
        <w:rPr>
          <w:b/>
        </w:rPr>
        <w:t xml:space="preserve">Esimerkki 3.1397</w:t>
      </w:r>
    </w:p>
    <w:p>
      <w:r>
        <w:t xml:space="preserve">Mikä on sanan "for" sanan part-of-speech tag seuraavassa kysymyksessä: Mikä on 22. heinäkuuta 1992 syntyneen osallistujan keskiarvo ?</w:t>
      </w:r>
    </w:p>
    <w:p>
      <w:r>
        <w:rPr>
          <w:b/>
        </w:rPr>
        <w:t xml:space="preserve">Tulos</w:t>
      </w:r>
    </w:p>
    <w:p>
      <w:r>
        <w:t xml:space="preserve">VBN</w:t>
      </w:r>
    </w:p>
    <w:p>
      <w:r>
        <w:rPr>
          <w:b/>
        </w:rPr>
        <w:t xml:space="preserve">Esimerkki 3.1398</w:t>
      </w:r>
    </w:p>
    <w:p>
      <w:r>
        <w:t xml:space="preserve">Mikä on sanan "of" sanan part-of-speech tag seuraavassa kysymyksessä: Missä lukiossa Cincinnatin yliopistossa käynyt pelaaja kävi ?</w:t>
      </w:r>
    </w:p>
    <w:p>
      <w:r>
        <w:rPr>
          <w:b/>
        </w:rPr>
        <w:t xml:space="preserve">Tulos</w:t>
      </w:r>
    </w:p>
    <w:p>
      <w:r>
        <w:t xml:space="preserve">VBD</w:t>
      </w:r>
    </w:p>
    <w:p>
      <w:r>
        <w:rPr>
          <w:b/>
        </w:rPr>
        <w:t xml:space="preserve">Esimerkki 3.1399</w:t>
      </w:r>
    </w:p>
    <w:p>
      <w:r>
        <w:t xml:space="preserve">Mikä on seuraavassa kysymyksessä esiintyvän sanan "searched" part-of-speech tag: Mitä kiveä etsitään vuoden 2009 pelissä, jossa Claudi Black oli Chloe Frazerin roolissa ?</w:t>
      </w:r>
    </w:p>
    <w:p>
      <w:r>
        <w:rPr>
          <w:b/>
        </w:rPr>
        <w:t xml:space="preserve">Tulos</w:t>
      </w:r>
    </w:p>
    <w:p>
      <w:r>
        <w:t xml:space="preserve">NNP</w:t>
      </w:r>
    </w:p>
    <w:p>
      <w:r>
        <w:rPr>
          <w:b/>
        </w:rPr>
        <w:t xml:space="preserve">Esimerkki 3.1400</w:t>
      </w:r>
    </w:p>
    <w:p>
      <w:r>
        <w:t xml:space="preserve">Mikä on seuraavassa kysymyksessä olevan sanan "the" sanan part-of-speech tag: Mikä on sen henkilön toinen nimi, joka kuului vuoden 1871 luokkaan ja oli merkittävä edustaja ?</w:t>
      </w:r>
    </w:p>
    <w:p>
      <w:r>
        <w:rPr>
          <w:b/>
        </w:rPr>
        <w:t xml:space="preserve">Tulos</w:t>
      </w:r>
    </w:p>
    <w:p>
      <w:r>
        <w:t xml:space="preserve">NN</w:t>
      </w:r>
    </w:p>
    <w:p>
      <w:r>
        <w:rPr>
          <w:b/>
        </w:rPr>
        <w:t xml:space="preserve">Esimerkki 3.1401</w:t>
      </w:r>
    </w:p>
    <w:p>
      <w:r>
        <w:t xml:space="preserve">Mikä on seuraavassa kysymyksessä esiintyvän sanan "lukukausimaksut" sanan part-of-speech tag: Kuinka paljon lukukausimaksu on Missourissa sijaitsevassa koulussa ?</w:t>
      </w:r>
    </w:p>
    <w:p>
      <w:r>
        <w:rPr>
          <w:b/>
        </w:rPr>
        <w:t xml:space="preserve">Tulos</w:t>
      </w:r>
    </w:p>
    <w:p>
      <w:r>
        <w:t xml:space="preserve">IN</w:t>
      </w:r>
    </w:p>
    <w:p>
      <w:r>
        <w:rPr>
          <w:b/>
        </w:rPr>
        <w:t xml:space="preserve">Esimerkki 3.1402</w:t>
      </w:r>
    </w:p>
    <w:p>
      <w:r>
        <w:t xml:space="preserve">Mikä on seuraavassa kysymyksessä olevan sanan "bobsleigh" puhejäsenmerkki: Kuka kelkkailija on nuorempi ?</w:t>
      </w:r>
    </w:p>
    <w:p>
      <w:r>
        <w:rPr>
          <w:b/>
        </w:rPr>
        <w:t xml:space="preserve">Tulos</w:t>
      </w:r>
    </w:p>
    <w:p>
      <w:r>
        <w:t xml:space="preserve">NN</w:t>
      </w:r>
    </w:p>
    <w:p>
      <w:r>
        <w:rPr>
          <w:b/>
        </w:rPr>
        <w:t xml:space="preserve">Esimerkki 3.1403</w:t>
      </w:r>
    </w:p>
    <w:p>
      <w:r>
        <w:t xml:space="preserve">Mikä on sanan "moskeija" sanan part-of-speech tag seuraavassa kysymyksessä: Mikä oli Nurul Huda -moskeijan sijaintikaupungin väkiluku vuoden 2010 väestönlaskennassa?</w:t>
      </w:r>
    </w:p>
    <w:p>
      <w:r>
        <w:rPr>
          <w:b/>
        </w:rPr>
        <w:t xml:space="preserve">Tulos</w:t>
      </w:r>
    </w:p>
    <w:p>
      <w:r>
        <w:t xml:space="preserve">VBN</w:t>
      </w:r>
    </w:p>
    <w:p>
      <w:r>
        <w:rPr>
          <w:b/>
        </w:rPr>
        <w:t xml:space="preserve">Esimerkki 3.1404</w:t>
      </w:r>
    </w:p>
    <w:p>
      <w:r>
        <w:t xml:space="preserve">Mikä on seuraavassa kysymyksessä olevan sanan "Mitä" sanan part-of-speech tag: Mikä loukkaantui vakavasti vuonna 2011 AFL-draftissa toiseksi valitulla henkilöllä, joka valittiin vuonna 2009 ?</w:t>
      </w:r>
    </w:p>
    <w:p>
      <w:r>
        <w:rPr>
          <w:b/>
        </w:rPr>
        <w:t xml:space="preserve">Tulos</w:t>
      </w:r>
    </w:p>
    <w:p>
      <w:r>
        <w:t xml:space="preserve">DT</w:t>
      </w:r>
    </w:p>
    <w:p>
      <w:r>
        <w:rPr>
          <w:b/>
        </w:rPr>
        <w:t xml:space="preserve">Esimerkki 3.1405</w:t>
      </w:r>
    </w:p>
    <w:p>
      <w:r>
        <w:t xml:space="preserve">Mikä on seuraavassa kysymyksessä olevan sanan "combat" sanan part-of-speech tag: Mistä tapahtumasta tämä kenraali , joka osallistui V olympiakisoihin , sai taistelukokemusta vuonna 1916 ?</w:t>
      </w:r>
    </w:p>
    <w:p>
      <w:r>
        <w:rPr>
          <w:b/>
        </w:rPr>
        <w:t xml:space="preserve">Tulos</w:t>
      </w:r>
    </w:p>
    <w:p>
      <w:r>
        <w:t xml:space="preserve">NN</w:t>
      </w:r>
    </w:p>
    <w:p>
      <w:r>
        <w:rPr>
          <w:b/>
        </w:rPr>
        <w:t xml:space="preserve">Esimerkki 3.1406</w:t>
      </w:r>
    </w:p>
    <w:p>
      <w:r>
        <w:t xml:space="preserve">Mikä on seuraavassa kysymyksessä olevan sanan "the" sanan part-of-speech tag: Kuka oli ohjaaja vuonna 1991 valmistuneessa elokuvassa, jossa Gwyneth Paltrow näytteli Rebeccaa ?</w:t>
      </w:r>
    </w:p>
    <w:p>
      <w:r>
        <w:rPr>
          <w:b/>
        </w:rPr>
        <w:t xml:space="preserve">Tulos</w:t>
      </w:r>
    </w:p>
    <w:p>
      <w:r>
        <w:t xml:space="preserve">VBD</w:t>
      </w:r>
    </w:p>
    <w:p>
      <w:r>
        <w:rPr>
          <w:b/>
        </w:rPr>
        <w:t xml:space="preserve">Esimerkki 3.1407</w:t>
      </w:r>
    </w:p>
    <w:p>
      <w:r>
        <w:t xml:space="preserve">Mikä on seuraavassa kysymyksessä olevan sanan "at" sanan part-of-speech tag: Mikä on muistomerkki, joka sijaitsee paikassa, jonka pääkaupunki on Maebashi ?</w:t>
      </w:r>
    </w:p>
    <w:p>
      <w:r>
        <w:rPr>
          <w:b/>
        </w:rPr>
        <w:t xml:space="preserve">Tulos</w:t>
      </w:r>
    </w:p>
    <w:p>
      <w:r>
        <w:t xml:space="preserve">NNP</w:t>
      </w:r>
    </w:p>
    <w:p>
      <w:r>
        <w:rPr>
          <w:b/>
        </w:rPr>
        <w:t xml:space="preserve">Esimerkki 3.1408</w:t>
      </w:r>
    </w:p>
    <w:p>
      <w:r>
        <w:t xml:space="preserve">Mikä on seuraavassa kysymyksessä olevan sanan "naiset" sanan part-of-speech tag: Kuinka monta kiloa vuoden 2004 kesäolympialaisten naisten 63 kilon painonnoston pronssimitalisti nosti voittoon ?</w:t>
      </w:r>
    </w:p>
    <w:p>
      <w:r>
        <w:rPr>
          <w:b/>
        </w:rPr>
        <w:t xml:space="preserve">Tulos</w:t>
      </w:r>
    </w:p>
    <w:p>
      <w:r>
        <w:t xml:space="preserve">NN</w:t>
      </w:r>
    </w:p>
    <w:p>
      <w:r>
        <w:rPr>
          <w:b/>
        </w:rPr>
        <w:t xml:space="preserve">Esimerkki 3.1409</w:t>
      </w:r>
    </w:p>
    <w:p>
      <w:r>
        <w:t xml:space="preserve">Mikä on seuraavassa kysymyksessä olevan sanan "Mitä" sanan part-of-speech tag: Kuinka monta palkintoa on saanut näyttelijä, jota pidetään yhtenä Ranskan arvostetuimmista näyttelijöistä ?</w:t>
      </w:r>
    </w:p>
    <w:p>
      <w:r>
        <w:rPr>
          <w:b/>
        </w:rPr>
        <w:t xml:space="preserve">Tulos</w:t>
      </w:r>
    </w:p>
    <w:p>
      <w:r>
        <w:t xml:space="preserve">IN</w:t>
      </w:r>
    </w:p>
    <w:p>
      <w:r>
        <w:rPr>
          <w:b/>
        </w:rPr>
        <w:t xml:space="preserve">Esimerkki 3.1410</w:t>
      </w:r>
    </w:p>
    <w:p>
      <w:r>
        <w:t xml:space="preserve">Mikä on sanan "omistaja" sanan part-of-speech tag seuraavassa kysymyksessä: FM 93.7:n omistajayritys alkoi laajentua Brittiläisen Kolumbian ulkopuolelle minä vuonna ?</w:t>
      </w:r>
    </w:p>
    <w:p>
      <w:r>
        <w:rPr>
          <w:b/>
        </w:rPr>
        <w:t xml:space="preserve">Tulos</w:t>
      </w:r>
    </w:p>
    <w:p>
      <w:r>
        <w:t xml:space="preserve">DT</w:t>
      </w:r>
    </w:p>
    <w:p>
      <w:r>
        <w:rPr>
          <w:b/>
        </w:rPr>
        <w:t xml:space="preserve">Esimerkki 3.1411</w:t>
      </w:r>
    </w:p>
    <w:p>
      <w:r>
        <w:t xml:space="preserve">Mikä on sanan "for" sanan part-of-speech tag seuraavassa kysymyksessä: Mistä vuoden 1963 ohjelmasta Miss Maailmaa vuonna 1970 esitellyt henkilö tunnetaan parhaiten ?</w:t>
      </w:r>
    </w:p>
    <w:p>
      <w:r>
        <w:rPr>
          <w:b/>
        </w:rPr>
        <w:t xml:space="preserve">Tulos</w:t>
      </w:r>
    </w:p>
    <w:p>
      <w:r>
        <w:t xml:space="preserve">NN</w:t>
      </w:r>
    </w:p>
    <w:p>
      <w:r>
        <w:rPr>
          <w:b/>
        </w:rPr>
        <w:t xml:space="preserve">Esimerkki 3.1412</w:t>
      </w:r>
    </w:p>
    <w:p>
      <w:r>
        <w:t xml:space="preserve">Mikä on sanan "of" sanan part-of-speech tag seuraavassa kysymyksessä: Kuinka monta ihmistä on Emiko Raikan kotimaan väkirikkaimmassa kaupungissa ?</w:t>
      </w:r>
    </w:p>
    <w:p>
      <w:r>
        <w:rPr>
          <w:b/>
        </w:rPr>
        <w:t xml:space="preserve">Tulos</w:t>
      </w:r>
    </w:p>
    <w:p>
      <w:r>
        <w:t xml:space="preserve">JJ</w:t>
      </w:r>
    </w:p>
    <w:p>
      <w:r>
        <w:rPr>
          <w:b/>
        </w:rPr>
        <w:t xml:space="preserve">Esimerkki 3.1413</w:t>
      </w:r>
    </w:p>
    <w:p>
      <w:r>
        <w:t xml:space="preserve">Mikä on sanan "a" sanan part-of-speech tag seuraavassa kysymyksessä: Mikä on julkaisupäivä tasohyppelypelille, jossa siili lähtee seikkailuun voittaakseen tohtori Robotnikin ?</w:t>
      </w:r>
    </w:p>
    <w:p>
      <w:r>
        <w:rPr>
          <w:b/>
        </w:rPr>
        <w:t xml:space="preserve">Tulos</w:t>
      </w:r>
    </w:p>
    <w:p>
      <w:r>
        <w:t xml:space="preserve">NNP</w:t>
      </w:r>
    </w:p>
    <w:p>
      <w:r>
        <w:rPr>
          <w:b/>
        </w:rPr>
        <w:t xml:space="preserve">Esimerkki 3.1414</w:t>
      </w:r>
    </w:p>
    <w:p>
      <w:r>
        <w:t xml:space="preserve">Mikä on seuraavassa kysymyksessä olevan sanan "21" sanan part-of-speech tag: Maaliskuun 21. päivänä 1878 syntyneen henkilön luku ?</w:t>
      </w:r>
    </w:p>
    <w:p>
      <w:r>
        <w:rPr>
          <w:b/>
        </w:rPr>
        <w:t xml:space="preserve">Tulos</w:t>
      </w:r>
    </w:p>
    <w:p>
      <w:r>
        <w:t xml:space="preserve">IN</w:t>
      </w:r>
    </w:p>
    <w:p>
      <w:r>
        <w:rPr>
          <w:b/>
        </w:rPr>
        <w:t xml:space="preserve">Esimerkki 3.1415</w:t>
      </w:r>
    </w:p>
    <w:p>
      <w:r>
        <w:t xml:space="preserve">Mikä on seuraavassa kysymyksessä olevan sanan "the" sanan part-of-speech tag: Mikä oli sijoitus Magicin kahdellatoista kaudella ?</w:t>
      </w:r>
    </w:p>
    <w:p>
      <w:r>
        <w:rPr>
          <w:b/>
        </w:rPr>
        <w:t xml:space="preserve">Tulos</w:t>
      </w:r>
    </w:p>
    <w:p>
      <w:r>
        <w:t xml:space="preserve">NNP</w:t>
      </w:r>
    </w:p>
    <w:p>
      <w:r>
        <w:rPr>
          <w:b/>
        </w:rPr>
        <w:t xml:space="preserve">Esimerkki 3.1416</w:t>
      </w:r>
    </w:p>
    <w:p>
      <w:r>
        <w:t xml:space="preserve">Mikä on sanan "," sanan part-of-speech tag seuraavassa kysymyksessä: Suomalainen vähittäiskauppakonserni, jonka pääkonttori sijaitsee Ruskeasuolla, vai ketju, jolla on 20 alueosuuskauppaa eri puolilla Suomea?</w:t>
      </w:r>
    </w:p>
    <w:p>
      <w:r>
        <w:rPr>
          <w:b/>
        </w:rPr>
        <w:t xml:space="preserve">Tulos</w:t>
      </w:r>
    </w:p>
    <w:p>
      <w:r>
        <w:t xml:space="preserve">NN</w:t>
      </w:r>
    </w:p>
    <w:p>
      <w:r>
        <w:rPr>
          <w:b/>
        </w:rPr>
        <w:t xml:space="preserve">Esimerkki 3.1417</w:t>
      </w:r>
    </w:p>
    <w:p>
      <w:r>
        <w:t xml:space="preserve">Mikä on sanan "of" sanan part-of-speech tag seuraavassa kysymyksessä: Mikä on sen pelaajan pelipaidan numero, joka on lahjakkuuksia edustavan yrityksen , Felkrem , LLC, perustajajäsen?</w:t>
      </w:r>
    </w:p>
    <w:p>
      <w:r>
        <w:rPr>
          <w:b/>
        </w:rPr>
        <w:t xml:space="preserve">Tulos</w:t>
      </w:r>
    </w:p>
    <w:p>
      <w:r>
        <w:t xml:space="preserve">VBZ</w:t>
      </w:r>
    </w:p>
    <w:p>
      <w:r>
        <w:rPr>
          <w:b/>
        </w:rPr>
        <w:t xml:space="preserve">Esimerkki 3.1418</w:t>
      </w:r>
    </w:p>
    <w:p>
      <w:r>
        <w:t xml:space="preserve">Mikä on seuraavassa kysymyksessä olevan sanan "oli" sanan part-of-speech tag: Mikä on 21. elokuuta 1954 syntyneen urheilijan kansalaisuus?</w:t>
      </w:r>
    </w:p>
    <w:p>
      <w:r>
        <w:rPr>
          <w:b/>
        </w:rPr>
        <w:t xml:space="preserve">Tulos</w:t>
      </w:r>
    </w:p>
    <w:p>
      <w:r>
        <w:t xml:space="preserve">VBZ</w:t>
      </w:r>
    </w:p>
    <w:p>
      <w:r>
        <w:rPr>
          <w:b/>
        </w:rPr>
        <w:t xml:space="preserve">Esimerkki 3.1419</w:t>
      </w:r>
    </w:p>
    <w:p>
      <w:r>
        <w:t xml:space="preserve">Mikä on seuraavassa kysymyksessä olevan sanan "oli" sanan part-of-speech tag: Mikä on tämän joukkoliikennelaitoksen arvioitu matkustajamäärä, joka liikennöi linja-autoilla ja historiallisilla raitiovaunuilla kaupungissa, jossa hurrikaani vaikutti pahoin 29. elokuuta 2005?</w:t>
      </w:r>
    </w:p>
    <w:p>
      <w:r>
        <w:rPr>
          <w:b/>
        </w:rPr>
        <w:t xml:space="preserve">Tulos</w:t>
      </w:r>
    </w:p>
    <w:p>
      <w:r>
        <w:t xml:space="preserve">NN</w:t>
      </w:r>
    </w:p>
    <w:p>
      <w:r>
        <w:rPr>
          <w:b/>
        </w:rPr>
        <w:t xml:space="preserve">Esimerkki 3.1420</w:t>
      </w:r>
    </w:p>
    <w:p>
      <w:r>
        <w:t xml:space="preserve">Mikä on seuraavassa kysymyksessä olevan sanan "Mitä" sanan part-of-speech tag: Minä vuonna päättyi sairaalalaivoja koskevan Haagin yleissopimuksen allekirjoittaneen Iranin edeltäjävaltion toiminta ?</w:t>
      </w:r>
    </w:p>
    <w:p>
      <w:r>
        <w:rPr>
          <w:b/>
        </w:rPr>
        <w:t xml:space="preserve">Tulos</w:t>
      </w:r>
    </w:p>
    <w:p>
      <w:r>
        <w:t xml:space="preserve">NNP</w:t>
      </w:r>
    </w:p>
    <w:p>
      <w:r>
        <w:rPr>
          <w:b/>
        </w:rPr>
        <w:t xml:space="preserve">Esimerkki 3.1421</w:t>
      </w:r>
    </w:p>
    <w:p>
      <w:r>
        <w:t xml:space="preserve">Mikä on seuraavassa kysymyksessä olevan sanan "Japani" sanan part-of-speech tag: Mikä yritys kehitti pelin, joka julkaistiin kaksi vuotta Dejimon Batoru Kuronikuru -nimisen pelin jälkeen Japanissa ?</w:t>
      </w:r>
    </w:p>
    <w:p>
      <w:r>
        <w:rPr>
          <w:b/>
        </w:rPr>
        <w:t xml:space="preserve">Tulos</w:t>
      </w:r>
    </w:p>
    <w:p>
      <w:r>
        <w:t xml:space="preserve">NN</w:t>
      </w:r>
    </w:p>
    <w:p>
      <w:r>
        <w:rPr>
          <w:b/>
        </w:rPr>
        <w:t xml:space="preserve">Esimerkki 3.1422</w:t>
      </w:r>
    </w:p>
    <w:p>
      <w:r>
        <w:t xml:space="preserve">Mikä on seuraavassa kysymyksessä olevan sanan "by" sanan part-of-speech tag: Minkä alueen Etelämantereesta Colorado Rapidsin pelaajan Diego Rubion maa on vallannut ?</w:t>
      </w:r>
    </w:p>
    <w:p>
      <w:r>
        <w:rPr>
          <w:b/>
        </w:rPr>
        <w:t xml:space="preserve">Tulos</w:t>
      </w:r>
    </w:p>
    <w:p>
      <w:r>
        <w:t xml:space="preserve">NN</w:t>
      </w:r>
    </w:p>
    <w:p>
      <w:r>
        <w:rPr>
          <w:b/>
        </w:rPr>
        <w:t xml:space="preserve">Esimerkki 3.1423</w:t>
      </w:r>
    </w:p>
    <w:p>
      <w:r>
        <w:t xml:space="preserve">Mikä on seuraavassa kysymyksessä olevan sanan "on" sanan part-of-speech tag: Mikä on amerikkalaisen Jiu Jitsu -kilpailijan syntymäaika, joka voitti Euroopan mestaruuden -58kg Feather samana vuonna kuin Tayane Porfírio voitti Absolute ?</w:t>
      </w:r>
    </w:p>
    <w:p>
      <w:r>
        <w:rPr>
          <w:b/>
        </w:rPr>
        <w:t xml:space="preserve">Tulos</w:t>
      </w:r>
    </w:p>
    <w:p>
      <w:r>
        <w:t xml:space="preserve">WP</w:t>
      </w:r>
    </w:p>
    <w:p>
      <w:r>
        <w:rPr>
          <w:b/>
        </w:rPr>
        <w:t xml:space="preserve">Esimerkki 3.1424</w:t>
      </w:r>
    </w:p>
    <w:p>
      <w:r>
        <w:t xml:space="preserve">Mikä on seuraavassa kysymyksessä olevan sanan "Jr." sanan part-of-speech tag: Mihin elokuvaan Sammy Davis , Jr:n laulu kirjoitettiin?</w:t>
      </w:r>
    </w:p>
    <w:p>
      <w:r>
        <w:rPr>
          <w:b/>
        </w:rPr>
        <w:t xml:space="preserve">Tulos</w:t>
      </w:r>
    </w:p>
    <w:p>
      <w:r>
        <w:t xml:space="preserve">VBN</w:t>
      </w:r>
    </w:p>
    <w:p>
      <w:r>
        <w:rPr>
          <w:b/>
        </w:rPr>
        <w:t xml:space="preserve">Esimerkki 3.1425</w:t>
      </w:r>
    </w:p>
    <w:p>
      <w:r>
        <w:t xml:space="preserve">Mikä on seuraavassa kysymyksessä olevan sanan "the" sanan part-of-speech tag: Milloin viimeksi San Josessa heittänyt urheilija voitti olympiahopeaa ?</w:t>
      </w:r>
    </w:p>
    <w:p>
      <w:r>
        <w:rPr>
          <w:b/>
        </w:rPr>
        <w:t xml:space="preserve">Tulos</w:t>
      </w:r>
    </w:p>
    <w:p>
      <w:r>
        <w:t xml:space="preserve">IN</w:t>
      </w:r>
    </w:p>
    <w:p>
      <w:r>
        <w:rPr>
          <w:b/>
        </w:rPr>
        <w:t xml:space="preserve">Esimerkki 3.1426</w:t>
      </w:r>
    </w:p>
    <w:p>
      <w:r>
        <w:t xml:space="preserve">Mikä on seuraavassa kysymyksessä olevan sanan "paha" sanan part-of-speech tag: Mikä on pahan olennon alkuperä vuoden 1999 elokuvassa, jossa William Baldwin näytteli Steve Bakeria ?</w:t>
      </w:r>
    </w:p>
    <w:p>
      <w:r>
        <w:rPr>
          <w:b/>
        </w:rPr>
        <w:t xml:space="preserve">Tulos</w:t>
      </w:r>
    </w:p>
    <w:p>
      <w:r>
        <w:t xml:space="preserve">NNP</w:t>
      </w:r>
    </w:p>
    <w:p>
      <w:r>
        <w:rPr>
          <w:b/>
        </w:rPr>
        <w:t xml:space="preserve">Esimerkki 3.1427</w:t>
      </w:r>
    </w:p>
    <w:p>
      <w:r>
        <w:t xml:space="preserve">Mikä on seuraavassa kysymyksessä olevan sanan "city" sanan osa-alkuinen tunniste: Mikä on sen kaupungin arvioitu väkiluku, jossa sijaitsee historiallinen rakennus, joka korvasi vuonna 1898 rakennetun puurakennuksen ?</w:t>
      </w:r>
    </w:p>
    <w:p>
      <w:r>
        <w:rPr>
          <w:b/>
        </w:rPr>
        <w:t xml:space="preserve">Tulos</w:t>
      </w:r>
    </w:p>
    <w:p>
      <w:r>
        <w:t xml:space="preserve">DT</w:t>
      </w:r>
    </w:p>
    <w:p>
      <w:r>
        <w:rPr>
          <w:b/>
        </w:rPr>
        <w:t xml:space="preserve">Esimerkki 3.1428</w:t>
      </w:r>
    </w:p>
    <w:p>
      <w:r>
        <w:t xml:space="preserve">Mikä on sanan "Qormi" sanan part-of-speech tag seuraavassa kysymyksessä: Mikä on Qormissa käyneen henkilön kansallisuus ?</w:t>
      </w:r>
    </w:p>
    <w:p>
      <w:r>
        <w:rPr>
          <w:b/>
        </w:rPr>
        <w:t xml:space="preserve">Tulos</w:t>
      </w:r>
    </w:p>
    <w:p>
      <w:r>
        <w:t xml:space="preserve">VBZ</w:t>
      </w:r>
    </w:p>
    <w:p>
      <w:r>
        <w:rPr>
          <w:b/>
        </w:rPr>
        <w:t xml:space="preserve">Esimerkki 3.1429</w:t>
      </w:r>
    </w:p>
    <w:p>
      <w:r>
        <w:t xml:space="preserve">Mikä on seuraavassa kysymyksessä olevan sanan "the" sanan part-of-speech tag: Millä pelipaikalla pelaa pelaaja, joka valittiin College Football Hall of Fameen vuonna 1996 ?</w:t>
      </w:r>
    </w:p>
    <w:p>
      <w:r>
        <w:rPr>
          <w:b/>
        </w:rPr>
        <w:t xml:space="preserve">Tulos</w:t>
      </w:r>
    </w:p>
    <w:p>
      <w:r>
        <w:t xml:space="preserve">NN</w:t>
      </w:r>
    </w:p>
    <w:p>
      <w:r>
        <w:rPr>
          <w:b/>
        </w:rPr>
        <w:t xml:space="preserve">Esimerkki 3.1430</w:t>
      </w:r>
    </w:p>
    <w:p>
      <w:r>
        <w:t xml:space="preserve">Mikä on seuraavassa kysymyksessä olevan sanan "the" sanan part-of-speech tag: Mikä on päivämäärältään Luettelo historiallisesta paikasta, joka alun perin toimi maksullisena siltana ?</w:t>
      </w:r>
    </w:p>
    <w:p>
      <w:r>
        <w:rPr>
          <w:b/>
        </w:rPr>
        <w:t xml:space="preserve">Tulos</w:t>
      </w:r>
    </w:p>
    <w:p>
      <w:r>
        <w:t xml:space="preserve">NN</w:t>
      </w:r>
    </w:p>
    <w:p>
      <w:r>
        <w:rPr>
          <w:b/>
        </w:rPr>
        <w:t xml:space="preserve">Esimerkki 3.1431</w:t>
      </w:r>
    </w:p>
    <w:p>
      <w:r>
        <w:t xml:space="preserve">Mikä on seuraavassa kysymyksessä esiintyvän sanan "As" sanan part-of-speech tag: Heinäkuussa 2018 , mikä oli Exhibition Stadium -radan väkiluku ?</w:t>
      </w:r>
    </w:p>
    <w:p>
      <w:r>
        <w:rPr>
          <w:b/>
        </w:rPr>
        <w:t xml:space="preserve">Tulos</w:t>
      </w:r>
    </w:p>
    <w:p>
      <w:r>
        <w:t xml:space="preserve">NN</w:t>
      </w:r>
    </w:p>
    <w:p>
      <w:r>
        <w:rPr>
          <w:b/>
        </w:rPr>
        <w:t xml:space="preserve">Esimerkki 3.1432</w:t>
      </w:r>
    </w:p>
    <w:p>
      <w:r>
        <w:t xml:space="preserve">Mikä on sanan "the" sanan part-of-speech tag seuraavassa kysymyksessä: Kuinka moni kirjoittautui MLS SuperDraftissa 2002 48. sijalle valitun pelaajan yliopistoon syksyllä 2018 ?</w:t>
      </w:r>
    </w:p>
    <w:p>
      <w:r>
        <w:rPr>
          <w:b/>
        </w:rPr>
        <w:t xml:space="preserve">Tulos</w:t>
      </w:r>
    </w:p>
    <w:p>
      <w:r>
        <w:t xml:space="preserve">WRB</w:t>
      </w:r>
    </w:p>
    <w:p>
      <w:r>
        <w:rPr>
          <w:b/>
        </w:rPr>
        <w:t xml:space="preserve">Esimerkki 3.1433</w:t>
      </w:r>
    </w:p>
    <w:p>
      <w:r>
        <w:t xml:space="preserve">Mikä on seuraavassa kysymyksessä olevan sanan "a" sanan part-of-speech tag: Minä vuosina julkaistiin nimi, jossa esiintyy salaperäinen nuori tyttö, joka työskentelee paikallisessa päiväkodissa ?</w:t>
      </w:r>
    </w:p>
    <w:p>
      <w:r>
        <w:rPr>
          <w:b/>
        </w:rPr>
        <w:t xml:space="preserve">Tulos</w:t>
      </w:r>
    </w:p>
    <w:p>
      <w:r>
        <w:t xml:space="preserve">JJ</w:t>
      </w:r>
    </w:p>
    <w:p>
      <w:r>
        <w:rPr>
          <w:b/>
        </w:rPr>
        <w:t xml:space="preserve">Esimerkki 3.1434</w:t>
      </w:r>
    </w:p>
    <w:p>
      <w:r>
        <w:t xml:space="preserve">Mikä on seuraavassa kysymyksessä olevan sanan "most" part-of-speech tag: Mikä kirkko sijaitsee Yhdysvaltojen Idahon osavaltion väkirikkaimmassa kaupungissa ?</w:t>
      </w:r>
    </w:p>
    <w:p>
      <w:r>
        <w:rPr>
          <w:b/>
        </w:rPr>
        <w:t xml:space="preserve">Tulos</w:t>
      </w:r>
    </w:p>
    <w:p>
      <w:r>
        <w:t xml:space="preserve">NN</w:t>
      </w:r>
    </w:p>
    <w:p>
      <w:r>
        <w:rPr>
          <w:b/>
        </w:rPr>
        <w:t xml:space="preserve">Esimerkki 3.1435</w:t>
      </w:r>
    </w:p>
    <w:p>
      <w:r>
        <w:t xml:space="preserve">Mikä on sanan "in" sanan part-of-speech tag seuraavassa kysymyksessä: Kuka oli konfederaation armeijan kenraali Etelä-Carolinan valtatiellä 261 sijaitsevalla plantaasilla ?</w:t>
      </w:r>
    </w:p>
    <w:p>
      <w:r>
        <w:rPr>
          <w:b/>
        </w:rPr>
        <w:t xml:space="preserve">Tulos</w:t>
      </w:r>
    </w:p>
    <w:p>
      <w:r>
        <w:t xml:space="preserve">NNP</w:t>
      </w:r>
    </w:p>
    <w:p>
      <w:r>
        <w:rPr>
          <w:b/>
        </w:rPr>
        <w:t xml:space="preserve">Esimerkki 3.1436</w:t>
      </w:r>
    </w:p>
    <w:p>
      <w:r>
        <w:t xml:space="preserve">Mikä on seuraavassa kysymyksessä olevan sanan "on" sanan part-of-speech tag: Ketkä kaksi urheilijaa esiintyivät tällä tanssijoiden listalla ?</w:t>
      </w:r>
    </w:p>
    <w:p>
      <w:r>
        <w:rPr>
          <w:b/>
        </w:rPr>
        <w:t xml:space="preserve">Tulos</w:t>
      </w:r>
    </w:p>
    <w:p>
      <w:r>
        <w:t xml:space="preserve">DT</w:t>
      </w:r>
    </w:p>
    <w:p>
      <w:r>
        <w:rPr>
          <w:b/>
        </w:rPr>
        <w:t xml:space="preserve">Esimerkki 3.1437</w:t>
      </w:r>
    </w:p>
    <w:p>
      <w:r>
        <w:t xml:space="preserve">Mikä on sanan "affiliate" sanan part-of-speech tag seuraavassa kysymyksessä: Millä alueella on pienempi istumapaikkakapasiteetti ? Hampton Roads Piranhasin kotipaikalla vuoteen 2003 asti , vai stadionilla, jolla on tytärjoukkue Seattle Sounders FC 2 ?</w:t>
      </w:r>
    </w:p>
    <w:p>
      <w:r>
        <w:rPr>
          <w:b/>
        </w:rPr>
        <w:t xml:space="preserve">Tulos</w:t>
      </w:r>
    </w:p>
    <w:p>
      <w:r>
        <w:t xml:space="preserve">CD</w:t>
      </w:r>
    </w:p>
    <w:p>
      <w:r>
        <w:rPr>
          <w:b/>
        </w:rPr>
        <w:t xml:space="preserve">Esimerkki 3.1438</w:t>
      </w:r>
    </w:p>
    <w:p>
      <w:r>
        <w:t xml:space="preserve">Mikä on seuraavassa kysymyksessä olevan sanan "on" sanan part-of-speech tag: Kuka yleisurheilija on nuorin ?</w:t>
      </w:r>
    </w:p>
    <w:p>
      <w:r>
        <w:rPr>
          <w:b/>
        </w:rPr>
        <w:t xml:space="preserve">Tulos</w:t>
      </w:r>
    </w:p>
    <w:p>
      <w:r>
        <w:t xml:space="preserve">NN</w:t>
      </w:r>
    </w:p>
    <w:p>
      <w:r>
        <w:rPr>
          <w:b/>
        </w:rPr>
        <w:t xml:space="preserve">Esimerkki 3.1439</w:t>
      </w:r>
    </w:p>
    <w:p>
      <w:r>
        <w:t xml:space="preserve">Mikä on sanan "2006" sanan part-of-speech tag seuraavassa kysymyksessä: Dabel Brothers Productionsin maaliskuussa julkaisemassa Orson Scott Card 2006 -sarjakuvasarjassa on kuinka monta numeroa ?</w:t>
      </w:r>
    </w:p>
    <w:p>
      <w:r>
        <w:rPr>
          <w:b/>
        </w:rPr>
        <w:t xml:space="preserve">Tulos</w:t>
      </w:r>
    </w:p>
    <w:p>
      <w:r>
        <w:t xml:space="preserve">JJ</w:t>
      </w:r>
    </w:p>
    <w:p>
      <w:r>
        <w:rPr>
          <w:b/>
        </w:rPr>
        <w:t xml:space="preserve">Esimerkki 3.1440</w:t>
      </w:r>
    </w:p>
    <w:p>
      <w:r>
        <w:t xml:space="preserve">Mikä on seuraavassa kysymyksessä olevan sanan "UNESCO" sanan part-of-speech tag: Mikä Unescon luettelo sisältää kaupungin, jossa Haeundae Doosanin korkea rakennus sijaitsee ?</w:t>
      </w:r>
    </w:p>
    <w:p>
      <w:r>
        <w:rPr>
          <w:b/>
        </w:rPr>
        <w:t xml:space="preserve">Tulos</w:t>
      </w:r>
    </w:p>
    <w:p>
      <w:r>
        <w:t xml:space="preserve">WP</w:t>
      </w:r>
    </w:p>
    <w:p>
      <w:r>
        <w:rPr>
          <w:b/>
        </w:rPr>
        <w:t xml:space="preserve">Esimerkki 3.1441</w:t>
      </w:r>
    </w:p>
    <w:p>
      <w:r>
        <w:t xml:space="preserve">Mikä on seuraavassa kysymyksessä olevan sanan "served" sanan part-of-speech tag: Missä joukkueessa pelasi pelaaja, joka toimi Stamfordin , Connecticutin kaupungin yleisen turvallisuuden ja terveydenhuollon johtajana ?</w:t>
      </w:r>
    </w:p>
    <w:p>
      <w:r>
        <w:rPr>
          <w:b/>
        </w:rPr>
        <w:t xml:space="preserve">Tulos</w:t>
      </w:r>
    </w:p>
    <w:p>
      <w:r>
        <w:t xml:space="preserve">NNP</w:t>
      </w:r>
    </w:p>
    <w:p>
      <w:r>
        <w:rPr>
          <w:b/>
        </w:rPr>
        <w:t xml:space="preserve">Esimerkki 3.1442</w:t>
      </w:r>
    </w:p>
    <w:p>
      <w:r>
        <w:t xml:space="preserve">Mikä on sanan "Core" sanan part-of-speech tag seuraavassa kysymyksessä: Kuka on Guilty Gear XX Accent Core Plus -pelin kehittäneen yrityksen perustaja?</w:t>
      </w:r>
    </w:p>
    <w:p>
      <w:r>
        <w:rPr>
          <w:b/>
        </w:rPr>
        <w:t xml:space="preserve">Tulos</w:t>
      </w:r>
    </w:p>
    <w:p>
      <w:r>
        <w:t xml:space="preserve">DT</w:t>
      </w:r>
    </w:p>
    <w:p>
      <w:r>
        <w:rPr>
          <w:b/>
        </w:rPr>
        <w:t xml:space="preserve">Esimerkki 3.1443</w:t>
      </w:r>
    </w:p>
    <w:p>
      <w:r>
        <w:t xml:space="preserve">Mikä on sanan "of" sanan part-of-speech tag seuraavassa kysymyksessä: Mikä oli sen painijan arvo, joka piti NWA:n raskaan sarjan maailmanmestaruutta kolme kertaa yhteensä 10 vuoden ajan ?</w:t>
      </w:r>
    </w:p>
    <w:p>
      <w:r>
        <w:rPr>
          <w:b/>
        </w:rPr>
        <w:t xml:space="preserve">Tulos</w:t>
      </w:r>
    </w:p>
    <w:p>
      <w:r>
        <w:t xml:space="preserve">DT</w:t>
      </w:r>
    </w:p>
    <w:p>
      <w:r>
        <w:rPr>
          <w:b/>
        </w:rPr>
        <w:t xml:space="preserve">Esimerkki 3.1444</w:t>
      </w:r>
    </w:p>
    <w:p>
      <w:r>
        <w:t xml:space="preserve">Mikä on seuraavassa kysymyksessä olevan sanan "vacators" part-of-speech tag: Kuinka monta vacators kuoli vuoden 1870 jälkeen ?</w:t>
      </w:r>
    </w:p>
    <w:p>
      <w:r>
        <w:rPr>
          <w:b/>
        </w:rPr>
        <w:t xml:space="preserve">Tulos</w:t>
      </w:r>
    </w:p>
    <w:p>
      <w:r>
        <w:t xml:space="preserve">IN</w:t>
      </w:r>
    </w:p>
    <w:p>
      <w:r>
        <w:rPr>
          <w:b/>
        </w:rPr>
        <w:t xml:space="preserve">Esimerkki 3.1445</w:t>
      </w:r>
    </w:p>
    <w:p>
      <w:r>
        <w:t xml:space="preserve">Mikä on sanan "2019" sanan part-of-speech tag seuraavassa kysymyksessä: Mikä on 5,52 miljoonan asukkaan maan voimistelijan sijoitus heinäkuussa 2019 ?</w:t>
      </w:r>
    </w:p>
    <w:p>
      <w:r>
        <w:rPr>
          <w:b/>
        </w:rPr>
        <w:t xml:space="preserve">Tulos</w:t>
      </w:r>
    </w:p>
    <w:p>
      <w:r>
        <w:t xml:space="preserve">VBZ</w:t>
      </w:r>
    </w:p>
    <w:p>
      <w:r>
        <w:rPr>
          <w:b/>
        </w:rPr>
        <w:t xml:space="preserve">Esimerkki 3.1446</w:t>
      </w:r>
    </w:p>
    <w:p>
      <w:r>
        <w:t xml:space="preserve">Mikä on seuraavassa kysymyksessä olevan sanan "the" sanan part-of-speech tag: Vuonna 2010 , mikä oli sen kaupungin väkiluku, jossa intiaanikummut sijaitsevat ?</w:t>
      </w:r>
    </w:p>
    <w:p>
      <w:r>
        <w:rPr>
          <w:b/>
        </w:rPr>
        <w:t xml:space="preserve">Tulos</w:t>
      </w:r>
    </w:p>
    <w:p>
      <w:r>
        <w:t xml:space="preserve">IN</w:t>
      </w:r>
    </w:p>
    <w:p>
      <w:r>
        <w:rPr>
          <w:b/>
        </w:rPr>
        <w:t xml:space="preserve">Esimerkki 3.1447</w:t>
      </w:r>
    </w:p>
    <w:p>
      <w:r>
        <w:t xml:space="preserve">Mikä on seuraavassa kysymyksessä olevan sanan "city" sanan osa-alkuinen tunniste: Mikä on Fairbanks North Star Boroughin pienessä kaupungissa sijaitseva rata ?</w:t>
      </w:r>
    </w:p>
    <w:p>
      <w:r>
        <w:rPr>
          <w:b/>
        </w:rPr>
        <w:t xml:space="preserve">Tulos</w:t>
      </w:r>
    </w:p>
    <w:p>
      <w:r>
        <w:t xml:space="preserve">JJ</w:t>
      </w:r>
    </w:p>
    <w:p>
      <w:r>
        <w:rPr>
          <w:b/>
        </w:rPr>
        <w:t xml:space="preserve">Esimerkki 3.1448</w:t>
      </w:r>
    </w:p>
    <w:p>
      <w:r>
        <w:t xml:space="preserve">Mikä on seuraavassa kysymyksessä olevan sanan "the" sanan part-of-speech tag: Mitä laseria käytetään aineen ja sähkömagneettisen säteilyn vuorovaikutuksen tutkimiseen ?</w:t>
      </w:r>
    </w:p>
    <w:p>
      <w:r>
        <w:rPr>
          <w:b/>
        </w:rPr>
        <w:t xml:space="preserve">Tulos</w:t>
      </w:r>
    </w:p>
    <w:p>
      <w:r>
        <w:t xml:space="preserve">NN</w:t>
      </w:r>
    </w:p>
    <w:p>
      <w:r>
        <w:rPr>
          <w:b/>
        </w:rPr>
        <w:t xml:space="preserve">Esimerkki 3.1449</w:t>
      </w:r>
    </w:p>
    <w:p>
      <w:r>
        <w:t xml:space="preserve">Mikä on seuraavassa kysymyksessä olevan sanan "Aqsaqniq" sanan part-of-speech tag: Kuinka monta meripeninkulmaa on Cambridge Bayn , Nunavutin ja Aqsaqniq Airwaysin keskuslentokentän välillä?</w:t>
      </w:r>
    </w:p>
    <w:p>
      <w:r>
        <w:rPr>
          <w:b/>
        </w:rPr>
        <w:t xml:space="preserve">Tulos</w:t>
      </w:r>
    </w:p>
    <w:p>
      <w:r>
        <w:t xml:space="preserve">DT</w:t>
      </w:r>
    </w:p>
    <w:p>
      <w:r>
        <w:rPr>
          <w:b/>
        </w:rPr>
        <w:t xml:space="preserve">Esimerkki 3.1450</w:t>
      </w:r>
    </w:p>
    <w:p>
      <w:r>
        <w:t xml:space="preserve">Mikä on seuraavassa kysymyksessä olevan sanan "Mitä" sanan part-of-speech tag: Missä kilpailussa 7. marraskuuta 1980 syntynyt urheilija kilpaili ?</w:t>
      </w:r>
    </w:p>
    <w:p>
      <w:r>
        <w:rPr>
          <w:b/>
        </w:rPr>
        <w:t xml:space="preserve">Tulos</w:t>
      </w:r>
    </w:p>
    <w:p>
      <w:r>
        <w:t xml:space="preserve">IN</w:t>
      </w:r>
    </w:p>
    <w:p>
      <w:r>
        <w:rPr>
          <w:b/>
        </w:rPr>
        <w:t xml:space="preserve">Esimerkki 3.1451</w:t>
      </w:r>
    </w:p>
    <w:p>
      <w:r>
        <w:t xml:space="preserve">Mikä on seuraavassa kysymyksessä olevan sanan "että" sanan part-of-speech tag: Minkä konferenssin jäsenenä on yliopistojoukkue, joka on Nittany Lions -niminen joukkue ja joka kuuluu kouluun, johon liittyy yksi vuoden 1957 College Baseball All-American Team -joukkueen syöttäjistä ?</w:t>
      </w:r>
    </w:p>
    <w:p>
      <w:r>
        <w:rPr>
          <w:b/>
        </w:rPr>
        <w:t xml:space="preserve">Tulos</w:t>
      </w:r>
    </w:p>
    <w:p>
      <w:r>
        <w:t xml:space="preserve">IN</w:t>
      </w:r>
    </w:p>
    <w:p>
      <w:r>
        <w:rPr>
          <w:b/>
        </w:rPr>
        <w:t xml:space="preserve">Esimerkki 3.1452</w:t>
      </w:r>
    </w:p>
    <w:p>
      <w:r>
        <w:t xml:space="preserve">Mikä on seuraavassa kysymyksessä olevan sanan "on" sanan part-of-speech tag: Mikä on vaalipiiri, jonka käännös malayalamiksi on മാവേലിക്കര ലോക്സഭാ മണ്ഡലം varattu ?</w:t>
      </w:r>
    </w:p>
    <w:p>
      <w:r>
        <w:rPr>
          <w:b/>
        </w:rPr>
        <w:t xml:space="preserve">Tulos</w:t>
      </w:r>
    </w:p>
    <w:p>
      <w:r>
        <w:t xml:space="preserve">NN</w:t>
      </w:r>
    </w:p>
    <w:p>
      <w:r>
        <w:rPr>
          <w:b/>
        </w:rPr>
        <w:t xml:space="preserve">Esimerkki 3.1453</w:t>
      </w:r>
    </w:p>
    <w:p>
      <w:r>
        <w:t xml:space="preserve">Mikä on seuraavassa kysymyksessä esiintyvän sanan "constituency" part-of-speech tag: Mikä on sen vaalipiirin numero, joka on osavaltion voimakkain paikka ?</w:t>
      </w:r>
    </w:p>
    <w:p>
      <w:r>
        <w:rPr>
          <w:b/>
        </w:rPr>
        <w:t xml:space="preserve">Tulos</w:t>
      </w:r>
    </w:p>
    <w:p>
      <w:r>
        <w:t xml:space="preserve">DT</w:t>
      </w:r>
    </w:p>
    <w:p>
      <w:r>
        <w:rPr>
          <w:b/>
        </w:rPr>
        <w:t xml:space="preserve">Esimerkki 3.1454</w:t>
      </w:r>
    </w:p>
    <w:p>
      <w:r>
        <w:t xml:space="preserve">Mikä on seuraavassa kysymyksessä olevan sanan "Miten" sanan part-of-speech tag: Kuinka monen aikavyöhykkeen yli Andrey Zhivinin kotimaa ulottuu ?</w:t>
      </w:r>
    </w:p>
    <w:p>
      <w:r>
        <w:rPr>
          <w:b/>
        </w:rPr>
        <w:t xml:space="preserve">Tulos</w:t>
      </w:r>
    </w:p>
    <w:p>
      <w:r>
        <w:t xml:space="preserve">IN</w:t>
      </w:r>
    </w:p>
    <w:p>
      <w:r>
        <w:rPr>
          <w:b/>
        </w:rPr>
        <w:t xml:space="preserve">Esimerkki 3.1455</w:t>
      </w:r>
    </w:p>
    <w:p>
      <w:r>
        <w:t xml:space="preserve">Mikä on sanan "attended" sanan part-of-speech tag seuraavassa kysymyksessä: Minä vuonna julkistettiin yliopisto, jossa Bryant Salter kävi ?</w:t>
      </w:r>
    </w:p>
    <w:p>
      <w:r>
        <w:rPr>
          <w:b/>
        </w:rPr>
        <w:t xml:space="preserve">Tulos</w:t>
      </w:r>
    </w:p>
    <w:p>
      <w:r>
        <w:t xml:space="preserve">DT</w:t>
      </w:r>
    </w:p>
    <w:p>
      <w:r>
        <w:rPr>
          <w:b/>
        </w:rPr>
        <w:t xml:space="preserve">Esimerkki 3.1456</w:t>
      </w:r>
    </w:p>
    <w:p>
      <w:r>
        <w:t xml:space="preserve">Mikä on seuraavassa kysymyksessä olevan sanan "many" sanan part-of-speech tag: Kuinka monta kampusta Nick Adducin käymässä yliopistossa on ?</w:t>
      </w:r>
    </w:p>
    <w:p>
      <w:r>
        <w:rPr>
          <w:b/>
        </w:rPr>
        <w:t xml:space="preserve">Tulos</w:t>
      </w:r>
    </w:p>
    <w:p>
      <w:r>
        <w:t xml:space="preserve">VBZ</w:t>
      </w:r>
    </w:p>
    <w:p>
      <w:r>
        <w:rPr>
          <w:b/>
        </w:rPr>
        <w:t xml:space="preserve">Esimerkki 3.1457</w:t>
      </w:r>
    </w:p>
    <w:p>
      <w:r>
        <w:t xml:space="preserve">Mikä on seuraavassa kysymyksessä olevan sanan "into" sanan part-of-speech tag: Kuinka monta kertaa yliopisto, jossa Izett Buchanan opiskeli, on päässyt NCAA-turnaukseen ?</w:t>
      </w:r>
    </w:p>
    <w:p>
      <w:r>
        <w:rPr>
          <w:b/>
        </w:rPr>
        <w:t xml:space="preserve">Tulos</w:t>
      </w:r>
    </w:p>
    <w:p>
      <w:r>
        <w:t xml:space="preserve">NNP</w:t>
      </w:r>
    </w:p>
    <w:p>
      <w:r>
        <w:rPr>
          <w:b/>
        </w:rPr>
        <w:t xml:space="preserve">Esimerkki 3.1458</w:t>
      </w:r>
    </w:p>
    <w:p>
      <w:r>
        <w:t xml:space="preserve">Mikä on seuraavassa kysymyksessä olevan sanan "Adelino" sanan part-of-speech tag: Se on kaksi historiallista kohdetta, joista toinen sijaitsee Adelinossa ja toinen Tomessa.</w:t>
      </w:r>
    </w:p>
    <w:p>
      <w:r>
        <w:rPr>
          <w:b/>
        </w:rPr>
        <w:t xml:space="preserve">Tulos</w:t>
      </w:r>
    </w:p>
    <w:p>
      <w:r>
        <w:t xml:space="preserve">NNS</w:t>
      </w:r>
    </w:p>
    <w:p>
      <w:r>
        <w:rPr>
          <w:b/>
        </w:rPr>
        <w:t xml:space="preserve">Esimerkki 3.1459</w:t>
      </w:r>
    </w:p>
    <w:p>
      <w:r>
        <w:t xml:space="preserve">Mikä on sanan "of" sanan part-of-speech tag seuraavassa kysymyksessä: Mikä on William K.L .:n tuottaman elokuvan genre? Dickson ?</w:t>
      </w:r>
    </w:p>
    <w:p>
      <w:r>
        <w:rPr>
          <w:b/>
        </w:rPr>
        <w:t xml:space="preserve">Tulos</w:t>
      </w:r>
    </w:p>
    <w:p>
      <w:r>
        <w:t xml:space="preserve">NNP</w:t>
      </w:r>
    </w:p>
    <w:p>
      <w:r>
        <w:rPr>
          <w:b/>
        </w:rPr>
        <w:t xml:space="preserve">Esimerkki 3.1460</w:t>
      </w:r>
    </w:p>
    <w:p>
      <w:r>
        <w:t xml:space="preserve">Mikä on sanan "in" sanan part-of-speech tag seuraavassa kysymyksessä: Mitä kappaleita on kuumimmassa 100:ssa artistilla, joka on allekirjoittanut sopimuksen Infectious Musicin kanssa Isossa-Britanniassa/Euroopassa ; ja Votivin kanssa Pohjois-Amerikassa ?</w:t>
      </w:r>
    </w:p>
    <w:p>
      <w:r>
        <w:rPr>
          <w:b/>
        </w:rPr>
        <w:t xml:space="preserve">Tulos</w:t>
      </w:r>
    </w:p>
    <w:p>
      <w:r>
        <w:t xml:space="preserve">VBP</w:t>
      </w:r>
    </w:p>
    <w:p>
      <w:r>
        <w:rPr>
          <w:b/>
        </w:rPr>
        <w:t xml:space="preserve">Esimerkki 3.1461</w:t>
      </w:r>
    </w:p>
    <w:p>
      <w:r>
        <w:t xml:space="preserve">Mikä on seuraavassa kysymyksessä olevan sanan "seikkailu" sanan part-of-speech tag: The Legend of Zelda : Skyward Sword , jonka Nintendo julkaisi Wii:lle vuonna 2011, on tyyliltään seikkailu, joka on saanut osan taiteellisesta inspiraatiostaan miltä impressionistiselta taidemaalarilta ?</w:t>
      </w:r>
    </w:p>
    <w:p>
      <w:r>
        <w:rPr>
          <w:b/>
        </w:rPr>
        <w:t xml:space="preserve">Tulos</w:t>
      </w:r>
    </w:p>
    <w:p>
      <w:r>
        <w:t xml:space="preserve">NNP</w:t>
      </w:r>
    </w:p>
    <w:p>
      <w:r>
        <w:rPr>
          <w:b/>
        </w:rPr>
        <w:t xml:space="preserve">Esimerkki 3.1462</w:t>
      </w:r>
    </w:p>
    <w:p>
      <w:r>
        <w:t xml:space="preserve">Mikä on sanan "taiteellinen" sanan part-of-speech tag seuraavassa kysymyksessä: Minä vuonna olympialaiseksi tuli henkilö, joka esiintyi tasapainopalkilla vuoden 1997 taidevoimistelun MM-kilpailuissa huonommin kuin Svetlana Khorkina mutta paremmin kuin Ludivine Furnon ?</w:t>
      </w:r>
    </w:p>
    <w:p>
      <w:r>
        <w:rPr>
          <w:b/>
        </w:rPr>
        <w:t xml:space="preserve">Tulos</w:t>
      </w:r>
    </w:p>
    <w:p>
      <w:r>
        <w:t xml:space="preserve">DT</w:t>
      </w:r>
    </w:p>
    <w:p>
      <w:r>
        <w:rPr>
          <w:b/>
        </w:rPr>
        <w:t xml:space="preserve">Esimerkki 3.1463</w:t>
      </w:r>
    </w:p>
    <w:p>
      <w:r>
        <w:t xml:space="preserve">Mikä on sanan "the" sanan part-of-speech tag seuraavassa kysymyksessä: Milloin vihdoin aikaisimman juoksuohjelman viimeinen lähetys oli ?</w:t>
      </w:r>
    </w:p>
    <w:p>
      <w:r>
        <w:rPr>
          <w:b/>
        </w:rPr>
        <w:t xml:space="preserve">Tulos</w:t>
      </w:r>
    </w:p>
    <w:p>
      <w:r>
        <w:t xml:space="preserve">NN</w:t>
      </w:r>
    </w:p>
    <w:p>
      <w:r>
        <w:rPr>
          <w:b/>
        </w:rPr>
        <w:t xml:space="preserve">Esimerkki 3.1464</w:t>
      </w:r>
    </w:p>
    <w:p>
      <w:r>
        <w:t xml:space="preserve">Mikä on sanan "rate" sanan part-of-speech tag seuraavassa kysymyksessä: Mikä on sen maan kaupunki, joka luokitellaan kehittyviksi markkinoiksi, jossa inhimillinen kehitys on korkealla tasolla ja ylempi keskitulotaso, mutta köyhyysaste on noin 19 prosenttia ?</w:t>
      </w:r>
    </w:p>
    <w:p>
      <w:r>
        <w:rPr>
          <w:b/>
        </w:rPr>
        <w:t xml:space="preserve">Tulos</w:t>
      </w:r>
    </w:p>
    <w:p>
      <w:r>
        <w:t xml:space="preserve">VBZ</w:t>
      </w:r>
    </w:p>
    <w:p>
      <w:r>
        <w:rPr>
          <w:b/>
        </w:rPr>
        <w:t xml:space="preserve">Esimerkki 3.1465</w:t>
      </w:r>
    </w:p>
    <w:p>
      <w:r>
        <w:t xml:space="preserve">Mikä on seuraavassa kysymyksessä olevan sanan "kuka" sanan part-of-speech tag: Mikä on sen pelaajan MS, joka on eniten vastuussa maalien tekemisestä ?</w:t>
      </w:r>
    </w:p>
    <w:p>
      <w:r>
        <w:rPr>
          <w:b/>
        </w:rPr>
        <w:t xml:space="preserve">Tulos</w:t>
      </w:r>
    </w:p>
    <w:p>
      <w:r>
        <w:t xml:space="preserve">NN</w:t>
      </w:r>
    </w:p>
    <w:p>
      <w:r>
        <w:rPr>
          <w:b/>
        </w:rPr>
        <w:t xml:space="preserve">Esimerkki 3.1466</w:t>
      </w:r>
    </w:p>
    <w:p>
      <w:r>
        <w:t xml:space="preserve">Mikä on seuraavassa kysymyksessä olevan sanan "mikä" sanan part-of-speech tag: Kuka Ferrari-kuljettajista voitti enemmän Formula 1 -titteliä ?</w:t>
      </w:r>
    </w:p>
    <w:p>
      <w:r>
        <w:rPr>
          <w:b/>
        </w:rPr>
        <w:t xml:space="preserve">Tulos</w:t>
      </w:r>
    </w:p>
    <w:p>
      <w:r>
        <w:t xml:space="preserve">NNS</w:t>
      </w:r>
    </w:p>
    <w:p>
      <w:r>
        <w:rPr>
          <w:b/>
        </w:rPr>
        <w:t xml:space="preserve">Esimerkki 3.1467</w:t>
      </w:r>
    </w:p>
    <w:p>
      <w:r>
        <w:t xml:space="preserve">Mikä on seuraavassa kysymyksessä olevan sanan "oli" sanan part-of-speech tag: Mikä on 5. syyskuuta 1984 syntyneen etappivoittajan maan niemen nimi ?</w:t>
      </w:r>
    </w:p>
    <w:p>
      <w:r>
        <w:rPr>
          <w:b/>
        </w:rPr>
        <w:t xml:space="preserve">Tulos</w:t>
      </w:r>
    </w:p>
    <w:p>
      <w:r>
        <w:t xml:space="preserve">NN</w:t>
      </w:r>
    </w:p>
    <w:p>
      <w:r>
        <w:rPr>
          <w:b/>
        </w:rPr>
        <w:t xml:space="preserve">Esimerkki 3.1468</w:t>
      </w:r>
    </w:p>
    <w:p>
      <w:r>
        <w:t xml:space="preserve">Mikä on sanan "the" part-of-speech tag seuraavassa kysymyksessä: Mikä on Tim Baillien ja Steven Burken syntymäpäivämäärä ?</w:t>
      </w:r>
    </w:p>
    <w:p>
      <w:r>
        <w:rPr>
          <w:b/>
        </w:rPr>
        <w:t xml:space="preserve">Tulos</w:t>
      </w:r>
    </w:p>
    <w:p>
      <w:r>
        <w:t xml:space="preserve">VBZ</w:t>
      </w:r>
    </w:p>
    <w:p>
      <w:r>
        <w:rPr>
          <w:b/>
        </w:rPr>
        <w:t xml:space="preserve">Esimerkki 3.1469</w:t>
      </w:r>
    </w:p>
    <w:p>
      <w:r>
        <w:t xml:space="preserve">Mikä on seuraavassa kysymyksessä olevan sanan "chapter" part-of-speech tag: Mikä on vuonna 1982 College Football Hall of Fameen valmentajana valitun veljen alkuperäinen luku ?</w:t>
      </w:r>
    </w:p>
    <w:p>
      <w:r>
        <w:rPr>
          <w:b/>
        </w:rPr>
        <w:t xml:space="preserve">Tulos</w:t>
      </w:r>
    </w:p>
    <w:p>
      <w:r>
        <w:t xml:space="preserve">WP</w:t>
      </w:r>
    </w:p>
    <w:p>
      <w:r>
        <w:rPr>
          <w:b/>
        </w:rPr>
        <w:t xml:space="preserve">Esimerkki 3.1470</w:t>
      </w:r>
    </w:p>
    <w:p>
      <w:r>
        <w:t xml:space="preserve">Mikä on seuraavassa kysymyksessä olevan sanan "taistelija" sanan part-of-speech tag: Kuka suunnitteli saksalaiset hävittäjät ?</w:t>
      </w:r>
    </w:p>
    <w:p>
      <w:r>
        <w:rPr>
          <w:b/>
        </w:rPr>
        <w:t xml:space="preserve">Tulos</w:t>
      </w:r>
    </w:p>
    <w:p>
      <w:r>
        <w:t xml:space="preserve">WP</w:t>
      </w:r>
    </w:p>
    <w:p>
      <w:r>
        <w:rPr>
          <w:b/>
        </w:rPr>
        <w:t xml:space="preserve">Esimerkki 3.1471</w:t>
      </w:r>
    </w:p>
    <w:p>
      <w:r>
        <w:t xml:space="preserve">Mikä on sanan "opus" sanan part-of-speech tag seuraavassa kysymyksessä: Mikä on sen rakennuksen nimi, jonka muistiinpanoissa on Vitruviuksen mainitsema termi hienoimmalle kivimuurausyksikölle , yleensä suorakaiteen muotoiselle kuutiolle, nimellä opus isodomum ?</w:t>
      </w:r>
    </w:p>
    <w:p>
      <w:r>
        <w:rPr>
          <w:b/>
        </w:rPr>
        <w:t xml:space="preserve">Tulos</w:t>
      </w:r>
    </w:p>
    <w:p>
      <w:r>
        <w:t xml:space="preserve">NNS</w:t>
      </w:r>
    </w:p>
    <w:p>
      <w:r>
        <w:rPr>
          <w:b/>
        </w:rPr>
        <w:t xml:space="preserve">Esimerkki 3.1472</w:t>
      </w:r>
    </w:p>
    <w:p>
      <w:r>
        <w:t xml:space="preserve">Mikä on seuraavassa kysymyksessä esiintyvän sanan "owned" part-of-speech tag: Kuinka monta MW:n voimalaitoksen omistaa Manchesterissa, Englannissa, Yhdistyneessä kuningaskunnassa, sijaitseva monialayritys?</w:t>
      </w:r>
    </w:p>
    <w:p>
      <w:r>
        <w:rPr>
          <w:b/>
        </w:rPr>
        <w:t xml:space="preserve">Tulos</w:t>
      </w:r>
    </w:p>
    <w:p>
      <w:r>
        <w:t xml:space="preserve">NNP</w:t>
      </w:r>
    </w:p>
    <w:p>
      <w:r>
        <w:rPr>
          <w:b/>
        </w:rPr>
        <w:t xml:space="preserve">Esimerkki 3.1473</w:t>
      </w:r>
    </w:p>
    <w:p>
      <w:r>
        <w:t xml:space="preserve">Mikä on seuraavassa kysymyksessä olevan sanan "end" sanan part-of-speech tag: Milloin päättyi Coxa-nimisestä joukkueesta siirtyneen pelaajan sopimus ?</w:t>
      </w:r>
    </w:p>
    <w:p>
      <w:r>
        <w:rPr>
          <w:b/>
        </w:rPr>
        <w:t xml:space="preserve">Tulos</w:t>
      </w:r>
    </w:p>
    <w:p>
      <w:r>
        <w:t xml:space="preserve">VBD</w:t>
      </w:r>
    </w:p>
    <w:p>
      <w:r>
        <w:rPr>
          <w:b/>
        </w:rPr>
        <w:t xml:space="preserve">Esimerkki 3.1474</w:t>
      </w:r>
    </w:p>
    <w:p>
      <w:r>
        <w:t xml:space="preserve">Mikä on seuraavassa kysymyksessä olevan sanan "university" sanan part-of-speech tag: Yöt ja päivät -elokuvan ohjaaja on minkä yliopiston professori ?</w:t>
      </w:r>
    </w:p>
    <w:p>
      <w:r>
        <w:rPr>
          <w:b/>
        </w:rPr>
        <w:t xml:space="preserve">Tulos</w:t>
      </w:r>
    </w:p>
    <w:p>
      <w:r>
        <w:t xml:space="preserve">CC</w:t>
      </w:r>
    </w:p>
    <w:p>
      <w:r>
        <w:rPr>
          <w:b/>
        </w:rPr>
        <w:t xml:space="preserve">Esimerkki 3.1475</w:t>
      </w:r>
    </w:p>
    <w:p>
      <w:r>
        <w:t xml:space="preserve">Mikä on seuraavassa kysymyksessä olevan sanan "2011" sanan part-of-speech tag: Mikä Liga MX -joukkue pitää kotiottelunsa stadionilla, jossa järjestettiin vuoden 2011 Pan-Amerikan kisojen avajaiset ja päättäjäiset ?</w:t>
      </w:r>
    </w:p>
    <w:p>
      <w:r>
        <w:rPr>
          <w:b/>
        </w:rPr>
        <w:t xml:space="preserve">Tulos</w:t>
      </w:r>
    </w:p>
    <w:p>
      <w:r>
        <w:t xml:space="preserve">CC</w:t>
      </w:r>
    </w:p>
    <w:p>
      <w:r>
        <w:rPr>
          <w:b/>
        </w:rPr>
        <w:t xml:space="preserve">Esimerkki 3.1476</w:t>
      </w:r>
    </w:p>
    <w:p>
      <w:r>
        <w:t xml:space="preserve">Mikä on seuraavassa kysymyksessä olevan sanan "In" sanan part-of-speech tag: Minä vuonna perustettiin tämä liiga, jonka Skotlannin eniten Valioliigamestaruuksia saavuttanut seura voitti ?</w:t>
      </w:r>
    </w:p>
    <w:p>
      <w:r>
        <w:rPr>
          <w:b/>
        </w:rPr>
        <w:t xml:space="preserve">Tulos</w:t>
      </w:r>
    </w:p>
    <w:p>
      <w:r>
        <w:t xml:space="preserve">NNP</w:t>
      </w:r>
    </w:p>
    <w:p>
      <w:r>
        <w:rPr>
          <w:b/>
        </w:rPr>
        <w:t xml:space="preserve">Esimerkki 3.1477</w:t>
      </w:r>
    </w:p>
    <w:p>
      <w:r>
        <w:t xml:space="preserve">Mikä on seuraavassa kysymyksessä olevan sanan "the" sanan part-of-speech tag: Mikä järvi on ollut kuivana tuhansia vuosia ja osa maakuntaa, jonka korkeus on 3629 jalkaa ?</w:t>
      </w:r>
    </w:p>
    <w:p>
      <w:r>
        <w:rPr>
          <w:b/>
        </w:rPr>
        <w:t xml:space="preserve">Tulos</w:t>
      </w:r>
    </w:p>
    <w:p>
      <w:r>
        <w:t xml:space="preserve">NN</w:t>
      </w:r>
    </w:p>
    <w:p>
      <w:r>
        <w:rPr>
          <w:b/>
        </w:rPr>
        <w:t xml:space="preserve">Esimerkki 3.1478</w:t>
      </w:r>
    </w:p>
    <w:p>
      <w:r>
        <w:t xml:space="preserve">Mikä on seuraavassa kysymyksessä olevan sanan "whose" sanan part-of-speech tag: Kuka on pelaaja, jonka kansallisuus on Euroopan kuudenneksi pienin kansakunta ?</w:t>
      </w:r>
    </w:p>
    <w:p>
      <w:r>
        <w:rPr>
          <w:b/>
        </w:rPr>
        <w:t xml:space="preserve">Tulos</w:t>
      </w:r>
    </w:p>
    <w:p>
      <w:r>
        <w:t xml:space="preserve">NN</w:t>
      </w:r>
    </w:p>
    <w:p>
      <w:r>
        <w:rPr>
          <w:b/>
        </w:rPr>
        <w:t xml:space="preserve">Esimerkki 3.1479</w:t>
      </w:r>
    </w:p>
    <w:p>
      <w:r>
        <w:t xml:space="preserve">Mikä on seuraavassa kysymyksessä olevan sanan "lähellä" sanan part-of-speech tag: Minkä lagunan rannan lähellä on Maulen tulivuori, joka purkautui viimeksi vuonna 1853 ?</w:t>
      </w:r>
    </w:p>
    <w:p>
      <w:r>
        <w:rPr>
          <w:b/>
        </w:rPr>
        <w:t xml:space="preserve">Tulos</w:t>
      </w:r>
    </w:p>
    <w:p>
      <w:r>
        <w:t xml:space="preserve">VBD</w:t>
      </w:r>
    </w:p>
    <w:p>
      <w:r>
        <w:rPr>
          <w:b/>
        </w:rPr>
        <w:t xml:space="preserve">Esimerkki 3.1480</w:t>
      </w:r>
    </w:p>
    <w:p>
      <w:r>
        <w:t xml:space="preserve">Mikä on sanan "in" sanan part-of-speech tag seuraavassa kysymyksessä: Kuinka monta koetta oli toukokuussa 1975 laukaistussa teleskoopissa ?</w:t>
      </w:r>
    </w:p>
    <w:p>
      <w:r>
        <w:rPr>
          <w:b/>
        </w:rPr>
        <w:t xml:space="preserve">Tulos</w:t>
      </w:r>
    </w:p>
    <w:p>
      <w:r>
        <w:t xml:space="preserve">NNP</w:t>
      </w:r>
    </w:p>
    <w:p>
      <w:r>
        <w:rPr>
          <w:b/>
        </w:rPr>
        <w:t xml:space="preserve">Esimerkki 3.1481</w:t>
      </w:r>
    </w:p>
    <w:p>
      <w:r>
        <w:t xml:space="preserve">Mikä on seuraavassa kysymyksessä olevan sanan "one" sanan part-of-speech tag: Kuka ennen vuotta 1940 syntyneistä johtajista hallitsi lyhimmän ajan?</w:t>
      </w:r>
    </w:p>
    <w:p>
      <w:r>
        <w:rPr>
          <w:b/>
        </w:rPr>
        <w:t xml:space="preserve">Tulos</w:t>
      </w:r>
    </w:p>
    <w:p>
      <w:r>
        <w:t xml:space="preserve">NN</w:t>
      </w:r>
    </w:p>
    <w:p>
      <w:r>
        <w:rPr>
          <w:b/>
        </w:rPr>
        <w:t xml:space="preserve">Esimerkki 3.1482</w:t>
      </w:r>
    </w:p>
    <w:p>
      <w:r>
        <w:t xml:space="preserve">Mikä on sanan "in" sanan part-of-speech tag seuraavassa kysymyksessä: Vuonna 1990 syntyneistä urheilijoista , mikä on sen M , € , joka on Jerson Cabralin serkku ?</w:t>
      </w:r>
    </w:p>
    <w:p>
      <w:r>
        <w:rPr>
          <w:b/>
        </w:rPr>
        <w:t xml:space="preserve">Tulos</w:t>
      </w:r>
    </w:p>
    <w:p>
      <w:r>
        <w:t xml:space="preserve">WP</w:t>
      </w:r>
    </w:p>
    <w:p>
      <w:r>
        <w:rPr>
          <w:b/>
        </w:rPr>
        <w:t xml:space="preserve">Esimerkki 3.1483</w:t>
      </w:r>
    </w:p>
    <w:p>
      <w:r>
        <w:t xml:space="preserve">Mikä on sanan "in" sanan part-of-speech tag seuraavassa kysymyksessä: Kuinka monta MW on Pakistanin pörssissä virallisesti noteerattu voimalaitos vuonna 2005 ?</w:t>
      </w:r>
    </w:p>
    <w:p>
      <w:r>
        <w:rPr>
          <w:b/>
        </w:rPr>
        <w:t xml:space="preserve">Tulos</w:t>
      </w:r>
    </w:p>
    <w:p>
      <w:r>
        <w:t xml:space="preserve">VBN</w:t>
      </w:r>
    </w:p>
    <w:p>
      <w:r>
        <w:rPr>
          <w:b/>
        </w:rPr>
        <w:t xml:space="preserve">Esimerkki 3.1484</w:t>
      </w:r>
    </w:p>
    <w:p>
      <w:r>
        <w:t xml:space="preserve">Mikä on seuraavassa kysymyksessä olevan sanan "ja" sanan part-of-speech tag: Dana Altmanin ja Jeff Tedfordin välillä, kumpi on nuorempi?</w:t>
      </w:r>
    </w:p>
    <w:p>
      <w:r>
        <w:rPr>
          <w:b/>
        </w:rPr>
        <w:t xml:space="preserve">Tulos</w:t>
      </w:r>
    </w:p>
    <w:p>
      <w:r>
        <w:t xml:space="preserve">NNP</w:t>
      </w:r>
    </w:p>
    <w:p>
      <w:r>
        <w:rPr>
          <w:b/>
        </w:rPr>
        <w:t xml:space="preserve">Esimerkki 3.1485</w:t>
      </w:r>
    </w:p>
    <w:p>
      <w:r>
        <w:t xml:space="preserve">Mikä on seuraavassa kysymyksessä olevan sanan "puisto" sanan part-of-speech tag: D. H. Morgan Manufacturingin vuonna 1986 puistossa avaama ajelulaite oli missä tilassa ?</w:t>
      </w:r>
    </w:p>
    <w:p>
      <w:r>
        <w:rPr>
          <w:b/>
        </w:rPr>
        <w:t xml:space="preserve">Tulos</w:t>
      </w:r>
    </w:p>
    <w:p>
      <w:r>
        <w:t xml:space="preserve">CD</w:t>
      </w:r>
    </w:p>
    <w:p>
      <w:r>
        <w:rPr>
          <w:b/>
        </w:rPr>
        <w:t xml:space="preserve">Esimerkki 3.1486</w:t>
      </w:r>
    </w:p>
    <w:p>
      <w:r>
        <w:t xml:space="preserve">Mikä on seuraavassa kysymyksessä olevan sanan "kun" sanan part-of-speech tag: Air Force Falconsin miesten lacrosse-joukkue kuuluu uuteen konferenssiin , milloin se perustettiin?</w:t>
      </w:r>
    </w:p>
    <w:p>
      <w:r>
        <w:rPr>
          <w:b/>
        </w:rPr>
        <w:t xml:space="preserve">Tulos</w:t>
      </w:r>
    </w:p>
    <w:p>
      <w:r>
        <w:t xml:space="preserve">NNP</w:t>
      </w:r>
    </w:p>
    <w:p>
      <w:r>
        <w:rPr>
          <w:b/>
        </w:rPr>
        <w:t xml:space="preserve">Esimerkki 3.1487</w:t>
      </w:r>
    </w:p>
    <w:p>
      <w:r>
        <w:t xml:space="preserve">Mikä on sanan "in" sanan part-of-speech tag seuraavassa kysymyksessä: Joukkue, josta Internazionale on eronnut on saavuttanut tuplan kerran , sillä kaudella kuka teki maalin ottelussa, joka sinetöi mestaruuden ?</w:t>
      </w:r>
    </w:p>
    <w:p>
      <w:r>
        <w:rPr>
          <w:b/>
        </w:rPr>
        <w:t xml:space="preserve">Tulos</w:t>
      </w:r>
    </w:p>
    <w:p>
      <w:r>
        <w:t xml:space="preserve">NN</w:t>
      </w:r>
    </w:p>
    <w:p>
      <w:r>
        <w:rPr>
          <w:b/>
        </w:rPr>
        <w:t xml:space="preserve">Esimerkki 3.1488</w:t>
      </w:r>
    </w:p>
    <w:p>
      <w:r>
        <w:t xml:space="preserve">Mikä on seuraavassa kysymyksessä olevan sanan "oli" sanan part-of-speech tag: Minä päivänä perustettiin tämä argentiinalainen jalkapalloseura, joka voitti kuudennen kauden kolmannen divisioonan ammattilaisjalkapallossa Argentiinassa ?</w:t>
      </w:r>
    </w:p>
    <w:p>
      <w:r>
        <w:rPr>
          <w:b/>
        </w:rPr>
        <w:t xml:space="preserve">Tulos</w:t>
      </w:r>
    </w:p>
    <w:p>
      <w:r>
        <w:t xml:space="preserve">JJ</w:t>
      </w:r>
    </w:p>
    <w:p>
      <w:r>
        <w:rPr>
          <w:b/>
        </w:rPr>
        <w:t xml:space="preserve">Esimerkki 3.1489</w:t>
      </w:r>
    </w:p>
    <w:p>
      <w:r>
        <w:t xml:space="preserve">Mikä on seuraavassa kysymyksessä olevan sanan "virasto" sanan part-of-speech tag: Kuka taiteilija on tunnettu siitä, että hän kuuluu Yhdysvaltojen liittovaltion hallituksen riippumattomaan virastoon, joka tarjoaa tukea ja rahoitusta taiteellista huippuosaamista osoittaville hankkeille ?</w:t>
      </w:r>
    </w:p>
    <w:p>
      <w:r>
        <w:rPr>
          <w:b/>
        </w:rPr>
        <w:t xml:space="preserve">Tulos</w:t>
      </w:r>
    </w:p>
    <w:p>
      <w:r>
        <w:t xml:space="preserve">NNP</w:t>
      </w:r>
    </w:p>
    <w:p>
      <w:r>
        <w:rPr>
          <w:b/>
        </w:rPr>
        <w:t xml:space="preserve">Esimerkki 3.1490</w:t>
      </w:r>
    </w:p>
    <w:p>
      <w:r>
        <w:t xml:space="preserve">Mikä on seuraavassa kysymyksessä olevan sanan "Mitä" sanan part-of-speech tag: Minkälainen pintamateriaali on alun perin Great Leighs Racecourse -nimellä tunnetulla kilparadalla ?</w:t>
      </w:r>
    </w:p>
    <w:p>
      <w:r>
        <w:rPr>
          <w:b/>
        </w:rPr>
        <w:t xml:space="preserve">Tulos</w:t>
      </w:r>
    </w:p>
    <w:p>
      <w:r>
        <w:t xml:space="preserve">IN</w:t>
      </w:r>
    </w:p>
    <w:p>
      <w:r>
        <w:rPr>
          <w:b/>
        </w:rPr>
        <w:t xml:space="preserve">Esimerkki 3.1491</w:t>
      </w:r>
    </w:p>
    <w:p>
      <w:r>
        <w:t xml:space="preserve">Mikä on seuraavassa kysymyksessä olevan sanan "to" sanan part-of-speech tag: Kuinka monta päivää viimeisimpien kisojen tapahtumien järjestäminen kesti ?</w:t>
      </w:r>
    </w:p>
    <w:p>
      <w:r>
        <w:rPr>
          <w:b/>
        </w:rPr>
        <w:t xml:space="preserve">Tulos</w:t>
      </w:r>
    </w:p>
    <w:p>
      <w:r>
        <w:t xml:space="preserve">PRP</w:t>
      </w:r>
    </w:p>
    <w:p>
      <w:r>
        <w:rPr>
          <w:b/>
        </w:rPr>
        <w:t xml:space="preserve">Esimerkki 3.1492</w:t>
      </w:r>
    </w:p>
    <w:p>
      <w:r>
        <w:t xml:space="preserve">Mikä on sanan "in" sanan part-of-speech tag seuraavassa kysymyksessä: Katalonian pääkaupungissa sijaitsevan kolmen Michelin-tähden ravintolan espanjalainen keittiömestari vuodesta 2016 lähtien , on minkä keittiön asiantuntija ?</w:t>
      </w:r>
    </w:p>
    <w:p>
      <w:r>
        <w:rPr>
          <w:b/>
        </w:rPr>
        <w:t xml:space="preserve">Tulos</w:t>
      </w:r>
    </w:p>
    <w:p>
      <w:r>
        <w:t xml:space="preserve">NN</w:t>
      </w:r>
    </w:p>
    <w:p>
      <w:r>
        <w:rPr>
          <w:b/>
        </w:rPr>
        <w:t xml:space="preserve">Esimerkki 3.1493</w:t>
      </w:r>
    </w:p>
    <w:p>
      <w:r>
        <w:t xml:space="preserve">Mikä on sanan "playoff" sanan part-of-speech tag seuraavassa kysymyksessä: Missä divisioonassa on joukkue, joka on ollut 18 kautta voittamatta pudotuspeliä ?</w:t>
      </w:r>
    </w:p>
    <w:p>
      <w:r>
        <w:rPr>
          <w:b/>
        </w:rPr>
        <w:t xml:space="preserve">Tulos</w:t>
      </w:r>
    </w:p>
    <w:p>
      <w:r>
        <w:t xml:space="preserve">VBG</w:t>
      </w:r>
    </w:p>
    <w:p>
      <w:r>
        <w:rPr>
          <w:b/>
        </w:rPr>
        <w:t xml:space="preserve">Esimerkki 3.1494</w:t>
      </w:r>
    </w:p>
    <w:p>
      <w:r>
        <w:t xml:space="preserve">Mikä on seuraavassa kysymyksessä olevan sanan "29" sanan part-of-speech tag: Missä komediasarjassa 29. syyskuuta esiintynyt vieras esiintyi ?</w:t>
      </w:r>
    </w:p>
    <w:p>
      <w:r>
        <w:rPr>
          <w:b/>
        </w:rPr>
        <w:t xml:space="preserve">Tulos</w:t>
      </w:r>
    </w:p>
    <w:p>
      <w:r>
        <w:t xml:space="preserve">WP</w:t>
      </w:r>
    </w:p>
    <w:p>
      <w:r>
        <w:rPr>
          <w:b/>
        </w:rPr>
        <w:t xml:space="preserve">Esimerkki 3.1495</w:t>
      </w:r>
    </w:p>
    <w:p>
      <w:r>
        <w:t xml:space="preserve">Mikä on seuraavassa kysymyksessä olevan sanan "the" sanan part-of-speech tag: Mikä on Denver Broncosin Etelä-Carolinasta vuoden 1984 NFL-draftissa varaaman pelaajan toinen nimi ?</w:t>
      </w:r>
    </w:p>
    <w:p>
      <w:r>
        <w:rPr>
          <w:b/>
        </w:rPr>
        <w:t xml:space="preserve">Tulos</w:t>
      </w:r>
    </w:p>
    <w:p>
      <w:r>
        <w:t xml:space="preserve">NNP</w:t>
      </w:r>
    </w:p>
    <w:p>
      <w:r>
        <w:rPr>
          <w:b/>
        </w:rPr>
        <w:t xml:space="preserve">Esimerkki 3.1496</w:t>
      </w:r>
    </w:p>
    <w:p>
      <w:r>
        <w:t xml:space="preserve">Mikä on seuraavassa kysymyksessä olevan sanan "university" sanan part-of-speech tag: Millä vuosisadalla Clarence Verdinin käymä yliopisto siirtyi nelivuotiseksi yliopistoksi ?</w:t>
      </w:r>
    </w:p>
    <w:p>
      <w:r>
        <w:rPr>
          <w:b/>
        </w:rPr>
        <w:t xml:space="preserve">Tulos</w:t>
      </w:r>
    </w:p>
    <w:p>
      <w:r>
        <w:t xml:space="preserve">VBD</w:t>
      </w:r>
    </w:p>
    <w:p>
      <w:r>
        <w:rPr>
          <w:b/>
        </w:rPr>
        <w:t xml:space="preserve">Esimerkki 3.1497</w:t>
      </w:r>
    </w:p>
    <w:p>
      <w:r>
        <w:t xml:space="preserve">Mikä on seuraavassa kysymyksessä olevan sanan "battle" sanan part-of-speech tag: Milloin Likelyssä käytiin taistelu ?</w:t>
      </w:r>
    </w:p>
    <w:p>
      <w:r>
        <w:rPr>
          <w:b/>
        </w:rPr>
        <w:t xml:space="preserve">Tulos</w:t>
      </w:r>
    </w:p>
    <w:p>
      <w:r>
        <w:t xml:space="preserve">VBD</w:t>
      </w:r>
    </w:p>
    <w:p>
      <w:r>
        <w:rPr>
          <w:b/>
        </w:rPr>
        <w:t xml:space="preserve">Esimerkki 3.1498</w:t>
      </w:r>
    </w:p>
    <w:p>
      <w:r>
        <w:t xml:space="preserve">Mikä on seuraavassa kysymyksessä olevan sanan "Addis" puhekielinen tunniste: Mikä on sen maan, jonka pääkaupunki ja suurin kaupunki on Addis Abeba, loppuaika ?</w:t>
      </w:r>
    </w:p>
    <w:p>
      <w:r>
        <w:rPr>
          <w:b/>
        </w:rPr>
        <w:t xml:space="preserve">Tulos</w:t>
      </w:r>
    </w:p>
    <w:p>
      <w:r>
        <w:t xml:space="preserve">DT</w:t>
      </w:r>
    </w:p>
    <w:p>
      <w:r>
        <w:rPr>
          <w:b/>
        </w:rPr>
        <w:t xml:space="preserve">Esimerkki 3.1499</w:t>
      </w:r>
    </w:p>
    <w:p>
      <w:r>
        <w:t xml:space="preserve">Mikä on seuraavassa kysymyksessä olevan sanan "ja" sanan part-of-speech tag: Mikä on alkuperäisen luvun veli, joka on yhdysvaltalainen koripallovalmentaja ja front office executive , tällä hetkellä toimii Senior Basketball Advisor Cleveland Cavaliers ?</w:t>
      </w:r>
    </w:p>
    <w:p>
      <w:r>
        <w:rPr>
          <w:b/>
        </w:rPr>
        <w:t xml:space="preserve">Tulos</w:t>
      </w:r>
    </w:p>
    <w:p>
      <w:r>
        <w:t xml:space="preserve">WP</w:t>
      </w:r>
    </w:p>
    <w:p>
      <w:r>
        <w:rPr>
          <w:b/>
        </w:rPr>
        <w:t xml:space="preserve">Esimerkki 3.1500</w:t>
      </w:r>
    </w:p>
    <w:p>
      <w:r>
        <w:t xml:space="preserve">Mikä on seuraavassa kysymyksessä olevan sanan "on" sanan part-of-speech tag: Mikä on kreikankielisen jalkapalloseuran tunnuslause, jonka nimi on Παναθηναϊκός ja joka on kotoisin 106 053 asukkaan paikkakunnalta Kreikan suurimmasta alueyksiköstä?</w:t>
      </w:r>
    </w:p>
    <w:p>
      <w:r>
        <w:rPr>
          <w:b/>
        </w:rPr>
        <w:t xml:space="preserve">Tulos</w:t>
      </w:r>
    </w:p>
    <w:p>
      <w:r>
        <w:t xml:space="preserve">DT</w:t>
      </w:r>
    </w:p>
    <w:p>
      <w:r>
        <w:rPr>
          <w:b/>
        </w:rPr>
        <w:t xml:space="preserve">Esimerkki 3.1501</w:t>
      </w:r>
    </w:p>
    <w:p>
      <w:r>
        <w:t xml:space="preserve">Mikä on seuraavassa kysymyksessä olevan sanan "korkea" sanan part-of-speech tag: Minä vuonna Los Angeles Ramsin vuonna 1970 varaama pelaaja valmistui lukiosta ?</w:t>
      </w:r>
    </w:p>
    <w:p>
      <w:r>
        <w:rPr>
          <w:b/>
        </w:rPr>
        <w:t xml:space="preserve">Tulos</w:t>
      </w:r>
    </w:p>
    <w:p>
      <w:r>
        <w:t xml:space="preserve">IN</w:t>
      </w:r>
    </w:p>
    <w:p>
      <w:r>
        <w:rPr>
          <w:b/>
        </w:rPr>
        <w:t xml:space="preserve">Esimerkki 3.1502</w:t>
      </w:r>
    </w:p>
    <w:p>
      <w:r>
        <w:t xml:space="preserve">Mikä on seuraavassa kysymyksessä olevan sanan "oli" sanan part-of-speech tag: Minä vuonna UMFA-niminen seura perustettiin ?</w:t>
      </w:r>
    </w:p>
    <w:p>
      <w:r>
        <w:rPr>
          <w:b/>
        </w:rPr>
        <w:t xml:space="preserve">Tulos</w:t>
      </w:r>
    </w:p>
    <w:p>
      <w:r>
        <w:t xml:space="preserve">IN</w:t>
      </w:r>
    </w:p>
    <w:p>
      <w:r>
        <w:rPr>
          <w:b/>
        </w:rPr>
        <w:t xml:space="preserve">Esimerkki 3.1503</w:t>
      </w:r>
    </w:p>
    <w:p>
      <w:r>
        <w:t xml:space="preserve">Mikä on seuraavassa kysymyksessä olevan sanan "oli" sanan part-of-speech tag: Missä kunnassa sijaitsee historiallinen kohde, joka löydettiin teollisuusalueen rakentamisen yhteydessä vuonna 1989 ?</w:t>
      </w:r>
    </w:p>
    <w:p>
      <w:r>
        <w:rPr>
          <w:b/>
        </w:rPr>
        <w:t xml:space="preserve">Tulos</w:t>
      </w:r>
    </w:p>
    <w:p>
      <w:r>
        <w:t xml:space="preserve">JJ</w:t>
      </w:r>
    </w:p>
    <w:p>
      <w:r>
        <w:rPr>
          <w:b/>
        </w:rPr>
        <w:t xml:space="preserve">Esimerkki 3.1504</w:t>
      </w:r>
    </w:p>
    <w:p>
      <w:r>
        <w:t xml:space="preserve">Mikä on seuraavassa kysymyksessä olevan sanan "the" sanan part-of-speech tag: Mikä on niiden ihmisten väkiluku, jotka matkustivat laumojensa kanssa kahdesti vuodessa Shirazin pohjoispuolella sijaitseville kesäisille ylänkölaitumille ja takaisin ?</w:t>
      </w:r>
    </w:p>
    <w:p>
      <w:r>
        <w:rPr>
          <w:b/>
        </w:rPr>
        <w:t xml:space="preserve">Tulos</w:t>
      </w:r>
    </w:p>
    <w:p>
      <w:r>
        <w:t xml:space="preserve">RB</w:t>
      </w:r>
    </w:p>
    <w:p>
      <w:r>
        <w:rPr>
          <w:b/>
        </w:rPr>
        <w:t xml:space="preserve">Esimerkki 3.1505</w:t>
      </w:r>
    </w:p>
    <w:p>
      <w:r>
        <w:t xml:space="preserve">Mikä on seuraavassa kysymyksessä olevan sanan "the" sanan part-of-speech tag: Milloin maa, jolla on enemmän kaikkien aikojen Wimbledonin miesten kaksinpelin mestaruuksia kuin Yhdysvalloilla, sai nykyisen nimensä ?</w:t>
      </w:r>
    </w:p>
    <w:p>
      <w:r>
        <w:rPr>
          <w:b/>
        </w:rPr>
        <w:t xml:space="preserve">Tulos</w:t>
      </w:r>
    </w:p>
    <w:p>
      <w:r>
        <w:t xml:space="preserve">IN</w:t>
      </w:r>
    </w:p>
    <w:p>
      <w:r>
        <w:rPr>
          <w:b/>
        </w:rPr>
        <w:t xml:space="preserve">Esimerkki 3.1506</w:t>
      </w:r>
    </w:p>
    <w:p>
      <w:r>
        <w:t xml:space="preserve">Mikä on sanan "of" sanan part-of-speech tag seuraavassa kysymyksessä: Minkä tyyppisen kappaleen väri on harmaan sininen ja pyörimisjakso 8,8 tuntia ?</w:t>
      </w:r>
    </w:p>
    <w:p>
      <w:r>
        <w:rPr>
          <w:b/>
        </w:rPr>
        <w:t xml:space="preserve">Tulos</w:t>
      </w:r>
    </w:p>
    <w:p>
      <w:r>
        <w:t xml:space="preserve">JJ</w:t>
      </w:r>
    </w:p>
    <w:p>
      <w:r>
        <w:rPr>
          <w:b/>
        </w:rPr>
        <w:t xml:space="preserve">Esimerkki 3.1507</w:t>
      </w:r>
    </w:p>
    <w:p>
      <w:r>
        <w:t xml:space="preserve">Mikä on seuraavassa kysymyksessä olevan sanan "mikä" sanan part-of-speech tag: Missä urheilulajissa nuorin mitalisti osallistui ?</w:t>
      </w:r>
    </w:p>
    <w:p>
      <w:r>
        <w:rPr>
          <w:b/>
        </w:rPr>
        <w:t xml:space="preserve">Tulos</w:t>
      </w:r>
    </w:p>
    <w:p>
      <w:r>
        <w:t xml:space="preserve">VBD</w:t>
      </w:r>
    </w:p>
    <w:p>
      <w:r>
        <w:rPr>
          <w:b/>
        </w:rPr>
        <w:t xml:space="preserve">Esimerkki 3.1508</w:t>
      </w:r>
    </w:p>
    <w:p>
      <w:r>
        <w:t xml:space="preserve">Mikä on seuraavassa kysymyksessä olevan sanan "kuka" sanan part-of-speech tag: Kuka näytteli yhdessä Watsonin kanssa vuonna 2015 ilmestyneessä elokuvassa, jossa Emma Watson esitti Angela Graytä ?</w:t>
      </w:r>
    </w:p>
    <w:p>
      <w:r>
        <w:rPr>
          <w:b/>
        </w:rPr>
        <w:t xml:space="preserve">Tulos</w:t>
      </w:r>
    </w:p>
    <w:p>
      <w:r>
        <w:t xml:space="preserve">NNP</w:t>
      </w:r>
    </w:p>
    <w:p>
      <w:r>
        <w:rPr>
          <w:b/>
        </w:rPr>
        <w:t xml:space="preserve">Esimerkki 3.1509</w:t>
      </w:r>
    </w:p>
    <w:p>
      <w:r>
        <w:t xml:space="preserve">Mikä on seuraavassa kysymyksessä olevan sanan "koti" puhekielinen tunniste: Missä sijaitsee stadion, joka on seuran Omiya Ardija kotikenttä ?</w:t>
      </w:r>
    </w:p>
    <w:p>
      <w:r>
        <w:rPr>
          <w:b/>
        </w:rPr>
        <w:t xml:space="preserve">Tulos</w:t>
      </w:r>
    </w:p>
    <w:p>
      <w:r>
        <w:t xml:space="preserve">VBN</w:t>
      </w:r>
    </w:p>
    <w:p>
      <w:r>
        <w:rPr>
          <w:b/>
        </w:rPr>
        <w:t xml:space="preserve">Esimerkki 3.1510</w:t>
      </w:r>
    </w:p>
    <w:p>
      <w:r>
        <w:t xml:space="preserve">Mikä on sanan "14-joukkue" sanan part-of-speech tag seuraavassa kysymyksessä: Viimeksi kun tämä joukkue näki post-season-pelejä , joukkue, joka luotiin sen kanssa osana 14-joukkueen laajennussuunnitelmaa, hävisi mille joukkueelle Stanley Cupin finaalissa ?</w:t>
      </w:r>
    </w:p>
    <w:p>
      <w:r>
        <w:rPr>
          <w:b/>
        </w:rPr>
        <w:t xml:space="preserve">Tulos</w:t>
      </w:r>
    </w:p>
    <w:p>
      <w:r>
        <w:t xml:space="preserve">DT</w:t>
      </w:r>
    </w:p>
    <w:p>
      <w:r>
        <w:rPr>
          <w:b/>
        </w:rPr>
        <w:t xml:space="preserve">Esimerkki 3.1511</w:t>
      </w:r>
    </w:p>
    <w:p>
      <w:r>
        <w:t xml:space="preserve">Mikä on seuraavassa kysymyksessä olevan sanan "Mitä" sanan part-of-speech tag: Mitkä ovat päivämäärät keramiikalle paikkakunnalta, joka on jatkuvasti palkittu yhtenä Amerikan 10 parhaan pikkukaupungin joukossa ja jossa sijaitsee kolme Yhdysvaltojen parhaista viinitiloista ?</w:t>
      </w:r>
    </w:p>
    <w:p>
      <w:r>
        <w:rPr>
          <w:b/>
        </w:rPr>
        <w:t xml:space="preserve">Tulos</w:t>
      </w:r>
    </w:p>
    <w:p>
      <w:r>
        <w:t xml:space="preserve">NNPS</w:t>
      </w:r>
    </w:p>
    <w:p>
      <w:r>
        <w:rPr>
          <w:b/>
        </w:rPr>
        <w:t xml:space="preserve">Esimerkki 3.1512</w:t>
      </w:r>
    </w:p>
    <w:p>
      <w:r>
        <w:t xml:space="preserve">Mikä on seuraavassa kysymyksessä olevan sanan "on" sanan part-of-speech tag: Mikä kirjailija käyttää lajia, joka on ensisijaisesti kelttiläisen kansanperinteen olento ?</w:t>
      </w:r>
    </w:p>
    <w:p>
      <w:r>
        <w:rPr>
          <w:b/>
        </w:rPr>
        <w:t xml:space="preserve">Tulos</w:t>
      </w:r>
    </w:p>
    <w:p>
      <w:r>
        <w:t xml:space="preserve">NN</w:t>
      </w:r>
    </w:p>
    <w:p>
      <w:r>
        <w:rPr>
          <w:b/>
        </w:rPr>
        <w:t xml:space="preserve">Esimerkki 3.1513</w:t>
      </w:r>
    </w:p>
    <w:p>
      <w:r>
        <w:t xml:space="preserve">Mikä on seuraavassa kysymyksessä olevan sanan "oli" sanan part-of-speech tag: Missä hyönteisiä tutkinut tiedemies syntyi ?</w:t>
      </w:r>
    </w:p>
    <w:p>
      <w:r>
        <w:rPr>
          <w:b/>
        </w:rPr>
        <w:t xml:space="preserve">Tulos</w:t>
      </w:r>
    </w:p>
    <w:p>
      <w:r>
        <w:t xml:space="preserve">DT</w:t>
      </w:r>
    </w:p>
    <w:p>
      <w:r>
        <w:rPr>
          <w:b/>
        </w:rPr>
        <w:t xml:space="preserve">Esimerkki 3.1514</w:t>
      </w:r>
    </w:p>
    <w:p>
      <w:r>
        <w:t xml:space="preserve">Mikä on seuraavassa kysymyksessä olevan sanan "että" sanan part-of-speech tag: Mikä artisti julkaisi kappaleen, jonka master-tallenteen lauloi kaliforniassa vuonna 1984 perustettu yhtye ?</w:t>
      </w:r>
    </w:p>
    <w:p>
      <w:r>
        <w:rPr>
          <w:b/>
        </w:rPr>
        <w:t xml:space="preserve">Tulos</w:t>
      </w:r>
    </w:p>
    <w:p>
      <w:r>
        <w:t xml:space="preserve">DT</w:t>
      </w:r>
    </w:p>
    <w:p>
      <w:r>
        <w:rPr>
          <w:b/>
        </w:rPr>
        <w:t xml:space="preserve">Esimerkki 3.1515</w:t>
      </w:r>
    </w:p>
    <w:p>
      <w:r>
        <w:t xml:space="preserve">Mikä on seuraavassa kysymyksessä esiintyvän sanan "Hackney" part-of-speech tag: Mies, joka käytännössä keksi merivesiakvaarion, asui aikoinaan Hackneyn kaupunginosassa, joka on kuinka kaukana Lontoosta ?</w:t>
      </w:r>
    </w:p>
    <w:p>
      <w:r>
        <w:rPr>
          <w:b/>
        </w:rPr>
        <w:t xml:space="preserve">Tulos</w:t>
      </w:r>
    </w:p>
    <w:p>
      <w:r>
        <w:t xml:space="preserve">WRB</w:t>
      </w:r>
    </w:p>
    <w:p>
      <w:r>
        <w:rPr>
          <w:b/>
        </w:rPr>
        <w:t xml:space="preserve">Esimerkki 3.1516</w:t>
      </w:r>
    </w:p>
    <w:p>
      <w:r>
        <w:t xml:space="preserve">Mikä on sanan "of" sanan part-of-speech tag seuraavassa kysymyksessä: Mikä on vuoden 2013 Lucas Oil 200 -kilpailun voittajakuljettajan yksisanainen lempinimi ?</w:t>
      </w:r>
    </w:p>
    <w:p>
      <w:r>
        <w:rPr>
          <w:b/>
        </w:rPr>
        <w:t xml:space="preserve">Tulos</w:t>
      </w:r>
    </w:p>
    <w:p>
      <w:r>
        <w:t xml:space="preserve">NNP</w:t>
      </w:r>
    </w:p>
    <w:p>
      <w:r>
        <w:rPr>
          <w:b/>
        </w:rPr>
        <w:t xml:space="preserve">Esimerkki 3.1517</w:t>
      </w:r>
    </w:p>
    <w:p>
      <w:r>
        <w:t xml:space="preserve">Mikä on seuraavassa kysymyksessä esiintyvän sanan "trilleri" sanan part-of-speech tag: Millainen rooli Reedillä oli Youssef Delaran ja Victor Teranin ohjaamassa psykologisessa trillerielokuvassa ?</w:t>
      </w:r>
    </w:p>
    <w:p>
      <w:r>
        <w:rPr>
          <w:b/>
        </w:rPr>
        <w:t xml:space="preserve">Tulos</w:t>
      </w:r>
    </w:p>
    <w:p>
      <w:r>
        <w:t xml:space="preserve">VBD</w:t>
      </w:r>
    </w:p>
    <w:p>
      <w:r>
        <w:rPr>
          <w:b/>
        </w:rPr>
        <w:t xml:space="preserve">Esimerkki 3.1518</w:t>
      </w:r>
    </w:p>
    <w:p>
      <w:r>
        <w:t xml:space="preserve">Mikä on seuraavassa kysymyksessä olevan sanan "käytetty" sanan part-of-speech tag: Minkälaista laituria käytetään Kuala Lumpurin keskustassa Malesiassa sijaitsevalla asemalla, joka avattiin joulukuussa 1996?</w:t>
      </w:r>
    </w:p>
    <w:p>
      <w:r>
        <w:rPr>
          <w:b/>
        </w:rPr>
        <w:t xml:space="preserve">Tulos</w:t>
      </w:r>
    </w:p>
    <w:p>
      <w:r>
        <w:t xml:space="preserve">JJ</w:t>
      </w:r>
    </w:p>
    <w:p>
      <w:r>
        <w:rPr>
          <w:b/>
        </w:rPr>
        <w:t xml:space="preserve">Esimerkki 3.1519</w:t>
      </w:r>
    </w:p>
    <w:p>
      <w:r>
        <w:t xml:space="preserve">Mikä on seuraavassa kysymyksessä olevan sanan "jalkapallo" puhekielinen tunniste: Mikä maakunta tarkoittaa virtauksia tai virtauksia ja isännöi jalkapallojoukkuetta, joka pelaa tällä hetkellä Primera B Nacionalissa ?</w:t>
      </w:r>
    </w:p>
    <w:p>
      <w:r>
        <w:rPr>
          <w:b/>
        </w:rPr>
        <w:t xml:space="preserve">Tulos</w:t>
      </w:r>
    </w:p>
    <w:p>
      <w:r>
        <w:t xml:space="preserve">CC</w:t>
      </w:r>
    </w:p>
    <w:p>
      <w:r>
        <w:rPr>
          <w:b/>
        </w:rPr>
        <w:t xml:space="preserve">Esimerkki 3.1520</w:t>
      </w:r>
    </w:p>
    <w:p>
      <w:r>
        <w:t xml:space="preserve">Mikä on seuraavassa kysymyksessä olevan sanan "under" sanan part-of-speech tag: Mikä on NK Enotnost -nimellä perustetun joukkueen liittovaltion subjekti ?</w:t>
      </w:r>
    </w:p>
    <w:p>
      <w:r>
        <w:rPr>
          <w:b/>
        </w:rPr>
        <w:t xml:space="preserve">Tulos</w:t>
      </w:r>
    </w:p>
    <w:p>
      <w:r>
        <w:t xml:space="preserve">NNP</w:t>
      </w:r>
    </w:p>
    <w:p>
      <w:r>
        <w:rPr>
          <w:b/>
        </w:rPr>
        <w:t xml:space="preserve">Esimerkki 3.1521</w:t>
      </w:r>
    </w:p>
    <w:p>
      <w:r>
        <w:t xml:space="preserve">Mikä on seuraavassa kysymyksessä olevan sanan "pääkaupunki" sanan part-of-speech tag: Missä kaupungissa , osavaltiossa, jonka pääkaupunki on Chennai , käytiin Wandiwashin taistelu ?</w:t>
      </w:r>
    </w:p>
    <w:p>
      <w:r>
        <w:rPr>
          <w:b/>
        </w:rPr>
        <w:t xml:space="preserve">Tulos</w:t>
      </w:r>
    </w:p>
    <w:p>
      <w:r>
        <w:t xml:space="preserve">DT</w:t>
      </w:r>
    </w:p>
    <w:p>
      <w:r>
        <w:rPr>
          <w:b/>
        </w:rPr>
        <w:t xml:space="preserve">Esimerkki 3.1522</w:t>
      </w:r>
    </w:p>
    <w:p>
      <w:r>
        <w:t xml:space="preserve">Mikä on sanan "of" sanan part-of-speech tag seuraavassa kysymyksessä: Mikä oli Saatanalliset säkeet -kirjan kirjoittajan syntymävuosi?</w:t>
      </w:r>
    </w:p>
    <w:p>
      <w:r>
        <w:rPr>
          <w:b/>
        </w:rPr>
        <w:t xml:space="preserve">Tulos</w:t>
      </w:r>
    </w:p>
    <w:p>
      <w:r>
        <w:t xml:space="preserve">DT</w:t>
      </w:r>
    </w:p>
    <w:p>
      <w:r>
        <w:rPr>
          <w:b/>
        </w:rPr>
        <w:t xml:space="preserve">Esimerkki 3.1523</w:t>
      </w:r>
    </w:p>
    <w:p>
      <w:r>
        <w:t xml:space="preserve">Mikä on seuraavassa kysymyksessä olevan sanan "Mitä" sanan part-of-speech tag: Mikä on Vasco da Gamassa sijaitsevan joukkueen valmentajan nimi ?</w:t>
      </w:r>
    </w:p>
    <w:p>
      <w:r>
        <w:rPr>
          <w:b/>
        </w:rPr>
        <w:t xml:space="preserve">Tulos</w:t>
      </w:r>
    </w:p>
    <w:p>
      <w:r>
        <w:t xml:space="preserve">VBZ</w:t>
      </w:r>
    </w:p>
    <w:p>
      <w:r>
        <w:rPr>
          <w:b/>
        </w:rPr>
        <w:t xml:space="preserve">Esimerkki 3.1524</w:t>
      </w:r>
    </w:p>
    <w:p>
      <w:r>
        <w:t xml:space="preserve">Mikä on sanan "of" sanan part-of-speech tag seuraavassa kysymyksessä: Mikä on Buffy the Vampire Slayer -televisiosarjan spin-off-sarjan tilaajaverkko ?</w:t>
      </w:r>
    </w:p>
    <w:p>
      <w:r>
        <w:rPr>
          <w:b/>
        </w:rPr>
        <w:t xml:space="preserve">Tulos</w:t>
      </w:r>
    </w:p>
    <w:p>
      <w:r>
        <w:t xml:space="preserve">DT</w:t>
      </w:r>
    </w:p>
    <w:p>
      <w:r>
        <w:rPr>
          <w:b/>
        </w:rPr>
        <w:t xml:space="preserve">Esimerkki 3.1525</w:t>
      </w:r>
    </w:p>
    <w:p>
      <w:r>
        <w:t xml:space="preserve">Mikä on seuraavassa kysymyksessä olevan sanan "oli" sanan part-of-speech tag: Mikä oli amerikkalaisten golfareiden voittojen kokonaismäärä ?</w:t>
      </w:r>
    </w:p>
    <w:p>
      <w:r>
        <w:rPr>
          <w:b/>
        </w:rPr>
        <w:t xml:space="preserve">Tulos</w:t>
      </w:r>
    </w:p>
    <w:p>
      <w:r>
        <w:t xml:space="preserve">JJ</w:t>
      </w:r>
    </w:p>
    <w:p>
      <w:r>
        <w:rPr>
          <w:b/>
        </w:rPr>
        <w:t xml:space="preserve">Esimerkki 3.1526</w:t>
      </w:r>
    </w:p>
    <w:p>
      <w:r>
        <w:t xml:space="preserve">Mikä on seuraavassa kysymyksessä olevan sanan "ensimmäinen" sanan part-of-speech tag: Milloin sarja, jossa Daneelilla oli ensimmäinen rooli, peruttiin ?</w:t>
      </w:r>
    </w:p>
    <w:p>
      <w:r>
        <w:rPr>
          <w:b/>
        </w:rPr>
        <w:t xml:space="preserve">Tulos</w:t>
      </w:r>
    </w:p>
    <w:p>
      <w:r>
        <w:t xml:space="preserve">VBN</w:t>
      </w:r>
    </w:p>
    <w:p>
      <w:r>
        <w:rPr>
          <w:b/>
        </w:rPr>
        <w:t xml:space="preserve">Esimerkki 3.1527</w:t>
      </w:r>
    </w:p>
    <w:p>
      <w:r>
        <w:t xml:space="preserve">Mikä on seuraavassa kysymyksessä olevan sanan "Mitä" sanan part-of-speech tag: Mitkä ovat ne vuodet, joiden show'n pääosissa olivat Arsenio Hall ja Vivica A . Fox ?</w:t>
      </w:r>
    </w:p>
    <w:p>
      <w:r>
        <w:rPr>
          <w:b/>
        </w:rPr>
        <w:t xml:space="preserve">Tulos</w:t>
      </w:r>
    </w:p>
    <w:p>
      <w:r>
        <w:t xml:space="preserve">VBP</w:t>
      </w:r>
    </w:p>
    <w:p>
      <w:r>
        <w:rPr>
          <w:b/>
        </w:rPr>
        <w:t xml:space="preserve">Esimerkki 3.1528</w:t>
      </w:r>
    </w:p>
    <w:p>
      <w:r>
        <w:t xml:space="preserve">Mikä on seuraavassa kysymyksessä olevan sanan "on" sanan part-of-speech tag: Mikä on sen maan voittojen määrä, jonka pääkaupunki on Bryssel ?</w:t>
      </w:r>
    </w:p>
    <w:p>
      <w:r>
        <w:rPr>
          <w:b/>
        </w:rPr>
        <w:t xml:space="preserve">Tulos</w:t>
      </w:r>
    </w:p>
    <w:p>
      <w:r>
        <w:t xml:space="preserve">NNS</w:t>
      </w:r>
    </w:p>
    <w:p>
      <w:r>
        <w:rPr>
          <w:b/>
        </w:rPr>
        <w:t xml:space="preserve">Esimerkki 3.1529</w:t>
      </w:r>
    </w:p>
    <w:p>
      <w:r>
        <w:t xml:space="preserve">Mikä on seuraavassa kysymyksessä olevan sanan "state" sanan part-of-speech tag: Kuinka suuri on osavaltio, jossa Nadbai sijaitsee ?</w:t>
      </w:r>
    </w:p>
    <w:p>
      <w:r>
        <w:rPr>
          <w:b/>
        </w:rPr>
        <w:t xml:space="preserve">Tulos</w:t>
      </w:r>
    </w:p>
    <w:p>
      <w:r>
        <w:t xml:space="preserve">WRB</w:t>
      </w:r>
    </w:p>
    <w:p>
      <w:r>
        <w:rPr>
          <w:b/>
        </w:rPr>
        <w:t xml:space="preserve">Esimerkki 3.1530</w:t>
      </w:r>
    </w:p>
    <w:p>
      <w:r>
        <w:t xml:space="preserve">Mikä on seuraavassa kysymyksessä olevan sanan "ja" sanan part-of-speech tag: Mikä ohjelma esitettiin Nippon News Networkin ja Nippon Television Network Systemin kanssa yhdistetyllä asemalla ?</w:t>
      </w:r>
    </w:p>
    <w:p>
      <w:r>
        <w:rPr>
          <w:b/>
        </w:rPr>
        <w:t xml:space="preserve">Tulos</w:t>
      </w:r>
    </w:p>
    <w:p>
      <w:r>
        <w:t xml:space="preserve">VBD</w:t>
      </w:r>
    </w:p>
    <w:p>
      <w:r>
        <w:rPr>
          <w:b/>
        </w:rPr>
        <w:t xml:space="preserve">Esimerkki 3.1531</w:t>
      </w:r>
    </w:p>
    <w:p>
      <w:r>
        <w:t xml:space="preserve">Mikä on seuraavassa kysymyksessä olevan sanan "tunnettu" sanan part-of-speech tag: Kuinka monella korkeakoululla, jonka urheilujoukkueet tunnettiin nimellä Hilltoppers , oli alhaisempi kokonaispistemäärä ?</w:t>
      </w:r>
    </w:p>
    <w:p>
      <w:r>
        <w:rPr>
          <w:b/>
        </w:rPr>
        <w:t xml:space="preserve">Tulos</w:t>
      </w:r>
    </w:p>
    <w:p>
      <w:r>
        <w:t xml:space="preserve">WP</w:t>
      </w:r>
    </w:p>
    <w:p>
      <w:r>
        <w:rPr>
          <w:b/>
        </w:rPr>
        <w:t xml:space="preserve">Esimerkki 3.1532</w:t>
      </w:r>
    </w:p>
    <w:p>
      <w:r>
        <w:t xml:space="preserve">Mikä on seuraavassa kysymyksessä olevan sanan "'s" sanan part-of-speech tag: Kuinka monta prosenttia ihmisistä on bantu-alkuperää maassa, joka on 10. lokakuuta 1966 syntyneen urheilijan kotimaa ?</w:t>
      </w:r>
    </w:p>
    <w:p>
      <w:r>
        <w:rPr>
          <w:b/>
        </w:rPr>
        <w:t xml:space="preserve">Tulos</w:t>
      </w:r>
    </w:p>
    <w:p>
      <w:r>
        <w:t xml:space="preserve">NNS</w:t>
      </w:r>
    </w:p>
    <w:p>
      <w:r>
        <w:rPr>
          <w:b/>
        </w:rPr>
        <w:t xml:space="preserve">Esimerkki 3.1533</w:t>
      </w:r>
    </w:p>
    <w:p>
      <w:r>
        <w:t xml:space="preserve">Mikä on sanan "for" sanan part-of-speech tag seuraavassa kysymyksessä: Milloin 33 yleisurheilutapahtumaa ( 24 miesten ja 9 naisten ) järjestänyt tapahtumapaikka on tarkoitus avata uudelleen ?</w:t>
      </w:r>
    </w:p>
    <w:p>
      <w:r>
        <w:rPr>
          <w:b/>
        </w:rPr>
        <w:t xml:space="preserve">Tulos</w:t>
      </w:r>
    </w:p>
    <w:p>
      <w:r>
        <w:t xml:space="preserve">TO</w:t>
      </w:r>
    </w:p>
    <w:p>
      <w:r>
        <w:rPr>
          <w:b/>
        </w:rPr>
        <w:t xml:space="preserve">Esimerkki 3.1534</w:t>
      </w:r>
    </w:p>
    <w:p>
      <w:r>
        <w:t xml:space="preserve">Mikä on seuraavassa kysymyksessä esiintyvän sanan "representatives" part-of-speech tag: Kuinka monta edustajaa oli prikaatikenraaleja Konfederaation armeijassa ?</w:t>
      </w:r>
    </w:p>
    <w:p>
      <w:r>
        <w:rPr>
          <w:b/>
        </w:rPr>
        <w:t xml:space="preserve">Tulos</w:t>
      </w:r>
    </w:p>
    <w:p>
      <w:r>
        <w:t xml:space="preserve">JJ</w:t>
      </w:r>
    </w:p>
    <w:p>
      <w:r>
        <w:rPr>
          <w:b/>
        </w:rPr>
        <w:t xml:space="preserve">Esimerkki 3.1535</w:t>
      </w:r>
    </w:p>
    <w:p>
      <w:r>
        <w:t xml:space="preserve">Mikä on sanan "in" sanan part-of-speech tag seuraavassa kysymyksessä: Kuka näytteli vuonna 2015 ilmestyneessä elokuvassa, jossa Ryan Donowho näytteli Sydiä ?</w:t>
      </w:r>
    </w:p>
    <w:p>
      <w:r>
        <w:rPr>
          <w:b/>
        </w:rPr>
        <w:t xml:space="preserve">Tulos</w:t>
      </w:r>
    </w:p>
    <w:p>
      <w:r>
        <w:t xml:space="preserve">NN</w:t>
      </w:r>
    </w:p>
    <w:p>
      <w:r>
        <w:rPr>
          <w:b/>
        </w:rPr>
        <w:t xml:space="preserve">Esimerkki 3.1536</w:t>
      </w:r>
    </w:p>
    <w:p>
      <w:r>
        <w:t xml:space="preserve">Mikä on seuraavassa kysymyksessä esiintyvän sanan "owned" part-of-speech tag: iHeartMedia , Inc:n omistamalla radioasemalla, jonka verkkoasema on WBEX, on Fox News Radion ja Premiere Radio Networksin ohella myös minkä yrityksen ohjelmia?</w:t>
      </w:r>
    </w:p>
    <w:p>
      <w:r>
        <w:rPr>
          <w:b/>
        </w:rPr>
        <w:t xml:space="preserve">Tulos</w:t>
      </w:r>
    </w:p>
    <w:p>
      <w:r>
        <w:t xml:space="preserve">IN</w:t>
      </w:r>
    </w:p>
    <w:p>
      <w:r>
        <w:rPr>
          <w:b/>
        </w:rPr>
        <w:t xml:space="preserve">Esimerkki 3.1537</w:t>
      </w:r>
    </w:p>
    <w:p>
      <w:r>
        <w:t xml:space="preserve">Mikä on seuraavassa kysymyksessä olevan sanan "Miten" sanan part-of-speech tag: Kuinka monta voimistelijaa kilpaili vuoden 1992 kesäolympialaisissa ?</w:t>
      </w:r>
    </w:p>
    <w:p>
      <w:r>
        <w:rPr>
          <w:b/>
        </w:rPr>
        <w:t xml:space="preserve">Tulos</w:t>
      </w:r>
    </w:p>
    <w:p>
      <w:r>
        <w:t xml:space="preserve">DT</w:t>
      </w:r>
    </w:p>
    <w:p>
      <w:r>
        <w:rPr>
          <w:b/>
        </w:rPr>
        <w:t xml:space="preserve">Esimerkki 3.1538</w:t>
      </w:r>
    </w:p>
    <w:p>
      <w:r>
        <w:t xml:space="preserve">Mikä on seuraavassa kysymyksessä olevan sanan "voitti" sanan part-of-speech tag: Mikä on sen seuran stadion, joka on voittanut olemassaolonsa aikana 7 mestaruutta ja 5 kansallista cup-titteliä ?</w:t>
      </w:r>
    </w:p>
    <w:p>
      <w:r>
        <w:rPr>
          <w:b/>
        </w:rPr>
        <w:t xml:space="preserve">Tulos</w:t>
      </w:r>
    </w:p>
    <w:p>
      <w:r>
        <w:t xml:space="preserve">NN</w:t>
      </w:r>
    </w:p>
    <w:p>
      <w:r>
        <w:rPr>
          <w:b/>
        </w:rPr>
        <w:t xml:space="preserve">Esimerkki 3.1539</w:t>
      </w:r>
    </w:p>
    <w:p>
      <w:r>
        <w:t xml:space="preserve">Mikä on seuraavassa kysymyksessä olevan sanan "the" sanan part-of-speech tag: Mikä on sen stadionin kapasiteetti, jonka sijaintipaikka on tunnettu monista hedelmätarhoistaan ?</w:t>
      </w:r>
    </w:p>
    <w:p>
      <w:r>
        <w:rPr>
          <w:b/>
        </w:rPr>
        <w:t xml:space="preserve">Tulos</w:t>
      </w:r>
    </w:p>
    <w:p>
      <w:r>
        <w:t xml:space="preserve">NNS</w:t>
      </w:r>
    </w:p>
    <w:p>
      <w:r>
        <w:rPr>
          <w:b/>
        </w:rPr>
        <w:t xml:space="preserve">Esimerkki 3.1540</w:t>
      </w:r>
    </w:p>
    <w:p>
      <w:r>
        <w:t xml:space="preserve">Mikä on seuraavassa kysymyksessä olevan sanan "title" sanan part-of-speech tag: Mihin viittaa Orson Scott Cardin vuonna 1991 ilmestyneen, Hugo- ja Locus SF Awards -ehdokkaana olleen romaanin nimi ?</w:t>
      </w:r>
    </w:p>
    <w:p>
      <w:r>
        <w:rPr>
          <w:b/>
        </w:rPr>
        <w:t xml:space="preserve">Tulos</w:t>
      </w:r>
    </w:p>
    <w:p>
      <w:r>
        <w:t xml:space="preserve">CD</w:t>
      </w:r>
    </w:p>
    <w:p>
      <w:r>
        <w:rPr>
          <w:b/>
        </w:rPr>
        <w:t xml:space="preserve">Esimerkki 3.1541</w:t>
      </w:r>
    </w:p>
    <w:p>
      <w:r>
        <w:t xml:space="preserve">Mikä on seuraavassa kysymyksessä olevan sanan "henkilö" sanan part-of-speech tag: Mikä toimii inspiraationa Jammin ' on the Avenue -teoksen luoneelle henkilölle hänen perhehistoriansa lisäksi ?</w:t>
      </w:r>
    </w:p>
    <w:p>
      <w:r>
        <w:rPr>
          <w:b/>
        </w:rPr>
        <w:t xml:space="preserve">Tulos</w:t>
      </w:r>
    </w:p>
    <w:p>
      <w:r>
        <w:t xml:space="preserve">DT</w:t>
      </w:r>
    </w:p>
    <w:p>
      <w:r>
        <w:rPr>
          <w:b/>
        </w:rPr>
        <w:t xml:space="preserve">Esimerkki 3.1542</w:t>
      </w:r>
    </w:p>
    <w:p>
      <w:r>
        <w:t xml:space="preserve">Mikä on seuraavassa kysymyksessä olevan sanan "type" sanan part-of-speech tag: Minkä tyyppinen katastrofi sattui Yhdysvaltojen pinta-alaltaan toiseksi suurimmassa osavaltiossa ?</w:t>
      </w:r>
    </w:p>
    <w:p>
      <w:r>
        <w:rPr>
          <w:b/>
        </w:rPr>
        <w:t xml:space="preserve">Tulos</w:t>
      </w:r>
    </w:p>
    <w:p>
      <w:r>
        <w:t xml:space="preserve">JJS</w:t>
      </w:r>
    </w:p>
    <w:p>
      <w:r>
        <w:rPr>
          <w:b/>
        </w:rPr>
        <w:t xml:space="preserve">Esimerkki 3.1543</w:t>
      </w:r>
    </w:p>
    <w:p>
      <w:r>
        <w:t xml:space="preserve">Mikä on seuraavassa kysymyksessä olevan sanan "väestö" sanan part-of-speech tag: Mikä on sen maan väkiluku, jonka listalla on Lagosissa syntynyt urheilija ?</w:t>
      </w:r>
    </w:p>
    <w:p>
      <w:r>
        <w:rPr>
          <w:b/>
        </w:rPr>
        <w:t xml:space="preserve">Tulos</w:t>
      </w:r>
    </w:p>
    <w:p>
      <w:r>
        <w:t xml:space="preserve">DT</w:t>
      </w:r>
    </w:p>
    <w:p>
      <w:r>
        <w:rPr>
          <w:b/>
        </w:rPr>
        <w:t xml:space="preserve">Esimerkki 3.1544</w:t>
      </w:r>
    </w:p>
    <w:p>
      <w:r>
        <w:t xml:space="preserve">Mikä on seuraavassa kysymyksessä olevan sanan "by" sanan part-of-speech tag: Mitä alueita edustavat puolueet, jotka kuuluvat ryhmään, jonka jäsenenä on belgialainen ?</w:t>
      </w:r>
    </w:p>
    <w:p>
      <w:r>
        <w:rPr>
          <w:b/>
        </w:rPr>
        <w:t xml:space="preserve">Tulos</w:t>
      </w:r>
    </w:p>
    <w:p>
      <w:r>
        <w:t xml:space="preserve">VBG</w:t>
      </w:r>
    </w:p>
    <w:p>
      <w:r>
        <w:rPr>
          <w:b/>
        </w:rPr>
        <w:t xml:space="preserve">Esimerkki 3.1545</w:t>
      </w:r>
    </w:p>
    <w:p>
      <w:r>
        <w:t xml:space="preserve">Mikä on seuraavassa kysymyksessä olevan sanan "Childs" part-of-speech tag: Missä kaupungissa Greg Childsin yliopistojalkapallojoukkue sijaitsee ?</w:t>
      </w:r>
    </w:p>
    <w:p>
      <w:r>
        <w:rPr>
          <w:b/>
        </w:rPr>
        <w:t xml:space="preserve">Tulos</w:t>
      </w:r>
    </w:p>
    <w:p>
      <w:r>
        <w:t xml:space="preserve">DT</w:t>
      </w:r>
    </w:p>
    <w:p>
      <w:r>
        <w:rPr>
          <w:b/>
        </w:rPr>
        <w:t xml:space="preserve">Esimerkki 3.1546</w:t>
      </w:r>
    </w:p>
    <w:p>
      <w:r>
        <w:t xml:space="preserve">Mikä on seuraavassa kysymyksessä esiintyvän sanan "joka" sanan part-of-speech tag: Kuinka monta Marshall-stipendiaattia on liittynyt yliopistoon, jossa Thomas du Pont oli Sigma Chi -jäsen ?</w:t>
      </w:r>
    </w:p>
    <w:p>
      <w:r>
        <w:rPr>
          <w:b/>
        </w:rPr>
        <w:t xml:space="preserve">Tulos</w:t>
      </w:r>
    </w:p>
    <w:p>
      <w:r>
        <w:t xml:space="preserve">VBD</w:t>
      </w:r>
    </w:p>
    <w:p>
      <w:r>
        <w:rPr>
          <w:b/>
        </w:rPr>
        <w:t xml:space="preserve">Esimerkki 3.1547</w:t>
      </w:r>
    </w:p>
    <w:p>
      <w:r>
        <w:t xml:space="preserve">Mikä on sanan "of" sanan part-of-speech tag seuraavassa kysymyksessä: Kolumbian kahvin tuotannon pääkeskuksena oleva kaupunki on minkä joukkueen kotikaupunki ?</w:t>
      </w:r>
    </w:p>
    <w:p>
      <w:r>
        <w:rPr>
          <w:b/>
        </w:rPr>
        <w:t xml:space="preserve">Tulos</w:t>
      </w:r>
    </w:p>
    <w:p>
      <w:r>
        <w:t xml:space="preserve">VBZ</w:t>
      </w:r>
    </w:p>
    <w:p>
      <w:r>
        <w:rPr>
          <w:b/>
        </w:rPr>
        <w:t xml:space="preserve">Esimerkki 3.1548</w:t>
      </w:r>
    </w:p>
    <w:p>
      <w:r>
        <w:t xml:space="preserve">Mikä on seuraavassa kysymyksessä olevan sanan "koulu" sanan part-of-speech tag: Länsi-Australiassa sijaitseva koulu, jossa on luokka-asteita lastentarhasta 6. luokalle, avattiin minä vuonna ?</w:t>
      </w:r>
    </w:p>
    <w:p>
      <w:r>
        <w:rPr>
          <w:b/>
        </w:rPr>
        <w:t xml:space="preserve">Tulos</w:t>
      </w:r>
    </w:p>
    <w:p>
      <w:r>
        <w:t xml:space="preserve">TO</w:t>
      </w:r>
    </w:p>
    <w:p>
      <w:r>
        <w:rPr>
          <w:b/>
        </w:rPr>
        <w:t xml:space="preserve">Esimerkki 3.1549</w:t>
      </w:r>
    </w:p>
    <w:p>
      <w:r>
        <w:t xml:space="preserve">Mikä on sanan "of" sanan part-of-speech tag seuraavassa kysymyksessä: Minkä päivämäärän sai kunniamerkin ja sotilasristin saanut mies ennen kuin hänestä tuli tiedustelupäällikkö vuonna 1920 ?</w:t>
      </w:r>
    </w:p>
    <w:p>
      <w:r>
        <w:rPr>
          <w:b/>
        </w:rPr>
        <w:t xml:space="preserve">Tulos</w:t>
      </w:r>
    </w:p>
    <w:p>
      <w:r>
        <w:t xml:space="preserve">NNP</w:t>
      </w:r>
    </w:p>
    <w:p>
      <w:r>
        <w:rPr>
          <w:b/>
        </w:rPr>
        <w:t xml:space="preserve">Esimerkki 3.1550</w:t>
      </w:r>
    </w:p>
    <w:p>
      <w:r>
        <w:t xml:space="preserve">Mikä on seuraavassa kysymyksessä esiintyvän sanan "containing" sanan part-of-speech tag: Mikä valtatie kulkee Darur Rahmat -moskeijaa sisältävän kaupungin halki ?</w:t>
      </w:r>
    </w:p>
    <w:p>
      <w:r>
        <w:rPr>
          <w:b/>
        </w:rPr>
        <w:t xml:space="preserve">Tulos</w:t>
      </w:r>
    </w:p>
    <w:p>
      <w:r>
        <w:t xml:space="preserve">NNP</w:t>
      </w:r>
    </w:p>
    <w:p>
      <w:r>
        <w:rPr>
          <w:b/>
        </w:rPr>
        <w:t xml:space="preserve">Esimerkki 3.1551</w:t>
      </w:r>
    </w:p>
    <w:p>
      <w:r>
        <w:t xml:space="preserve">Mikä on seuraavassa kysymyksessä olevan sanan "on" sanan part-of-speech tag: Mikä on julkkis, joka on opiskellut näyttelemistä Michelle Dannerin johdolla Los Angelesissa ?</w:t>
      </w:r>
    </w:p>
    <w:p>
      <w:r>
        <w:rPr>
          <w:b/>
        </w:rPr>
        <w:t xml:space="preserve">Tulos</w:t>
      </w:r>
    </w:p>
    <w:p>
      <w:r>
        <w:t xml:space="preserve">VBG</w:t>
      </w:r>
    </w:p>
    <w:p>
      <w:r>
        <w:rPr>
          <w:b/>
        </w:rPr>
        <w:t xml:space="preserve">Esimerkki 3.1552</w:t>
      </w:r>
    </w:p>
    <w:p>
      <w:r>
        <w:t xml:space="preserve">Mikä on seuraavassa kysymyksessä olevan sanan "," sanan part-of-speech tag: Minkä aseman FM-taajuus oli numeerisesti pienempi ? Asema, jonka nimi muutettiin vuonna 1952 , vai radio, joka lähettää CBC Radio One -verkon ohjelmia Kelownassa ?</w:t>
      </w:r>
    </w:p>
    <w:p>
      <w:r>
        <w:rPr>
          <w:b/>
        </w:rPr>
        <w:t xml:space="preserve">Tulos</w:t>
      </w:r>
    </w:p>
    <w:p>
      <w:r>
        <w:t xml:space="preserve">NN</w:t>
      </w:r>
    </w:p>
    <w:p>
      <w:r>
        <w:rPr>
          <w:b/>
        </w:rPr>
        <w:t xml:space="preserve">Esimerkki 3.1553</w:t>
      </w:r>
    </w:p>
    <w:p>
      <w:r>
        <w:t xml:space="preserve">Mikä on sanan "the" sanan part-of-speech tag seuraavassa kysymyksessä: Luciesta kotoisin oleva joukkue liittyi Gulf Coast League -liigaan vuonna ?</w:t>
      </w:r>
    </w:p>
    <w:p>
      <w:r>
        <w:rPr>
          <w:b/>
        </w:rPr>
        <w:t xml:space="preserve">Tulos</w:t>
      </w:r>
    </w:p>
    <w:p>
      <w:r>
        <w:t xml:space="preserve">NNP</w:t>
      </w:r>
    </w:p>
    <w:p>
      <w:r>
        <w:rPr>
          <w:b/>
        </w:rPr>
        <w:t xml:space="preserve">Esimerkki 3.1554</w:t>
      </w:r>
    </w:p>
    <w:p>
      <w:r>
        <w:t xml:space="preserve">Mikä on sanan "motto" sanan part-of-speech tag seuraavassa kysymyksessä: Mikä oli motto olympialaisissa, joissa Etelä-Korean lipunkantaja oli Lee Bo-ra ?</w:t>
      </w:r>
    </w:p>
    <w:p>
      <w:r>
        <w:rPr>
          <w:b/>
        </w:rPr>
        <w:t xml:space="preserve">Tulos</w:t>
      </w:r>
    </w:p>
    <w:p>
      <w:r>
        <w:t xml:space="preserve">DT</w:t>
      </w:r>
    </w:p>
    <w:p>
      <w:r>
        <w:rPr>
          <w:b/>
        </w:rPr>
        <w:t xml:space="preserve">Esimerkki 3.1555</w:t>
      </w:r>
    </w:p>
    <w:p>
      <w:r>
        <w:t xml:space="preserve">Mikä on seuraavassa kysymyksessä olevan sanan "a" sanan part-of-speech tag: American Girl -kappaleen kirjoitti laulaja, joka on syntynyt minä vuonna ?</w:t>
      </w:r>
    </w:p>
    <w:p>
      <w:r>
        <w:rPr>
          <w:b/>
        </w:rPr>
        <w:t xml:space="preserve">Tulos</w:t>
      </w:r>
    </w:p>
    <w:p>
      <w:r>
        <w:t xml:space="preserve">WP</w:t>
      </w:r>
    </w:p>
    <w:p>
      <w:r>
        <w:rPr>
          <w:b/>
        </w:rPr>
        <w:t xml:space="preserve">Esimerkki 3.1556</w:t>
      </w:r>
    </w:p>
    <w:p>
      <w:r>
        <w:t xml:space="preserve">Mikä on seuraavassa kysymyksessä olevan sanan "involved" sanan part-of-speech tag: Enixin kanssa vuonna 2003 fuusioitunut pelijulkaisija julkaisi vuonna 1995 pelinimikkeen, jonka tarinaan liittyi minkä tyyppisiä mechoja?</w:t>
      </w:r>
    </w:p>
    <w:p>
      <w:r>
        <w:rPr>
          <w:b/>
        </w:rPr>
        <w:t xml:space="preserve">Tulos</w:t>
      </w:r>
    </w:p>
    <w:p>
      <w:r>
        <w:t xml:space="preserve">CD</w:t>
      </w:r>
    </w:p>
    <w:p>
      <w:r>
        <w:rPr>
          <w:b/>
        </w:rPr>
        <w:t xml:space="preserve">Esimerkki 3.1557</w:t>
      </w:r>
    </w:p>
    <w:p>
      <w:r>
        <w:t xml:space="preserve">Mikä on seuraavassa kysymyksessä olevan sanan "äskettäin" sanan part-of-speech tag: Mikä vuonna 2019 10. sijalle sijoittunut seura on perustettu hiljattain ?</w:t>
      </w:r>
    </w:p>
    <w:p>
      <w:r>
        <w:rPr>
          <w:b/>
        </w:rPr>
        <w:t xml:space="preserve">Tulos</w:t>
      </w:r>
    </w:p>
    <w:p>
      <w:r>
        <w:t xml:space="preserve">VBD</w:t>
      </w:r>
    </w:p>
    <w:p>
      <w:r>
        <w:rPr>
          <w:b/>
        </w:rPr>
        <w:t xml:space="preserve">Esimerkki 3.1558</w:t>
      </w:r>
    </w:p>
    <w:p>
      <w:r>
        <w:t xml:space="preserve">Mikä on seuraavassa kysymyksessä olevan sanan "Feature" part-of-speech tag: Minkä osavaltion korkeakoulun yläpuolella on Feature maassa, jossa on 3,8 miljoonaa neliökilometriä ?</w:t>
      </w:r>
    </w:p>
    <w:p>
      <w:r>
        <w:rPr>
          <w:b/>
        </w:rPr>
        <w:t xml:space="preserve">Tulos</w:t>
      </w:r>
    </w:p>
    <w:p>
      <w:r>
        <w:t xml:space="preserve">NNS</w:t>
      </w:r>
    </w:p>
    <w:p>
      <w:r>
        <w:rPr>
          <w:b/>
        </w:rPr>
        <w:t xml:space="preserve">Esimerkki 3.1559</w:t>
      </w:r>
    </w:p>
    <w:p>
      <w:r>
        <w:t xml:space="preserve">Mikä on seuraavassa kysymyksessä olevan sanan "last" part-of-speech tag: Milloin tiimin omistaja , kirjailija ja NBC:n NASCAR-ohjelman analyytikko voitti viimeksi kuljettajan mestaruuden?</w:t>
      </w:r>
    </w:p>
    <w:p>
      <w:r>
        <w:rPr>
          <w:b/>
        </w:rPr>
        <w:t xml:space="preserve">Tulos</w:t>
      </w:r>
    </w:p>
    <w:p>
      <w:r>
        <w:t xml:space="preserve">DT</w:t>
      </w:r>
    </w:p>
    <w:p>
      <w:r>
        <w:rPr>
          <w:b/>
        </w:rPr>
        <w:t xml:space="preserve">Esimerkki 3.1560</w:t>
      </w:r>
    </w:p>
    <w:p>
      <w:r>
        <w:t xml:space="preserve">Mikä on seuraavassa kysymyksessä olevan sanan "oli" sanan part-of-speech tag: Kuinka monta niemimaata on osavaltiossa, josta suurlähettiläs Leonard Woodcock oli kotoisin ?</w:t>
      </w:r>
    </w:p>
    <w:p>
      <w:r>
        <w:rPr>
          <w:b/>
        </w:rPr>
        <w:t xml:space="preserve">Tulos</w:t>
      </w:r>
    </w:p>
    <w:p>
      <w:r>
        <w:t xml:space="preserve">NNP</w:t>
      </w:r>
    </w:p>
    <w:p>
      <w:r>
        <w:rPr>
          <w:b/>
        </w:rPr>
        <w:t xml:space="preserve">Esimerkki 3.1561</w:t>
      </w:r>
    </w:p>
    <w:p>
      <w:r>
        <w:t xml:space="preserve">Mikä on seuraavassa kysymyksessä olevan sanan "software" sanan part-of-speech tag: Minkä kanadalaisen ohjelmistoyrityksen kehittämä IDE-ohjelma sijaitsee Vancouverissa, Brittiläisessä Kolumbiassa?</w:t>
      </w:r>
    </w:p>
    <w:p>
      <w:r>
        <w:rPr>
          <w:b/>
        </w:rPr>
        <w:t xml:space="preserve">Tulos</w:t>
      </w:r>
    </w:p>
    <w:p>
      <w:r>
        <w:t xml:space="preserve">NNP</w:t>
      </w:r>
    </w:p>
    <w:p>
      <w:r>
        <w:rPr>
          <w:b/>
        </w:rPr>
        <w:t xml:space="preserve">Esimerkki 3.1562</w:t>
      </w:r>
    </w:p>
    <w:p>
      <w:r>
        <w:t xml:space="preserve">Mikä on seuraavassa kysymyksessä olevan sanan "on" sanan part-of-speech tag: Mikä järjestelmä sijaitsee Yhdysvaltojen yhdeksänneksi väkirikkaimmassa kaupungissa ?</w:t>
      </w:r>
    </w:p>
    <w:p>
      <w:r>
        <w:rPr>
          <w:b/>
        </w:rPr>
        <w:t xml:space="preserve">Tulos</w:t>
      </w:r>
    </w:p>
    <w:p>
      <w:r>
        <w:t xml:space="preserve">NN</w:t>
      </w:r>
    </w:p>
    <w:p>
      <w:r>
        <w:rPr>
          <w:b/>
        </w:rPr>
        <w:t xml:space="preserve">Esimerkki 3.1563</w:t>
      </w:r>
    </w:p>
    <w:p>
      <w:r>
        <w:t xml:space="preserve">Mikä on seuraavassa kysymyksessä olevan sanan "whose" sanan part-of-speech tag: Mikä on sen LGA:n seurakunta, jonka valtuustossa on yli 2500 työntekijää ?</w:t>
      </w:r>
    </w:p>
    <w:p>
      <w:r>
        <w:rPr>
          <w:b/>
        </w:rPr>
        <w:t xml:space="preserve">Tulos</w:t>
      </w:r>
    </w:p>
    <w:p>
      <w:r>
        <w:t xml:space="preserve">WP</w:t>
      </w:r>
    </w:p>
    <w:p>
      <w:r>
        <w:rPr>
          <w:b/>
        </w:rPr>
        <w:t xml:space="preserve">Esimerkki 3.1564</w:t>
      </w:r>
    </w:p>
    <w:p>
      <w:r>
        <w:t xml:space="preserve">Mikä on sanan "of" sanan part-of-speech tag seuraavassa kysymyksessä: Mikä on sen laitoksen lempinimi, jolla on 70 hehtaarin ( 170 hehtaarin ) pääkampus ?</w:t>
      </w:r>
    </w:p>
    <w:p>
      <w:r>
        <w:rPr>
          <w:b/>
        </w:rPr>
        <w:t xml:space="preserve">Tulos</w:t>
      </w:r>
    </w:p>
    <w:p>
      <w:r>
        <w:t xml:space="preserve">JJ</w:t>
      </w:r>
    </w:p>
    <w:p>
      <w:r>
        <w:rPr>
          <w:b/>
        </w:rPr>
        <w:t xml:space="preserve">Esimerkki 3.1565</w:t>
      </w:r>
    </w:p>
    <w:p>
      <w:r>
        <w:t xml:space="preserve">Mikä on seuraavassa kysymyksessä olevan sanan "oli" sanan part-of-speech tag: בני ערובה ?</w:t>
      </w:r>
    </w:p>
    <w:p>
      <w:r>
        <w:rPr>
          <w:b/>
        </w:rPr>
        <w:t xml:space="preserve">Tulos</w:t>
      </w:r>
    </w:p>
    <w:p>
      <w:r>
        <w:t xml:space="preserve">NNP</w:t>
      </w:r>
    </w:p>
    <w:p>
      <w:r>
        <w:rPr>
          <w:b/>
        </w:rPr>
        <w:t xml:space="preserve">Esimerkki 3.1566</w:t>
      </w:r>
    </w:p>
    <w:p>
      <w:r>
        <w:t xml:space="preserve">Mikä on seuraavassa kysymyksessä olevan sanan "luonnos" sanan part-of-speech tag: Missä MLB-joukkueessa Piratesin lisäksi pelasi vuoden 2009 Major League Baseball -draftissa neljänneksi valittu pelaaja ?</w:t>
      </w:r>
    </w:p>
    <w:p>
      <w:r>
        <w:rPr>
          <w:b/>
        </w:rPr>
        <w:t xml:space="preserve">Tulos</w:t>
      </w:r>
    </w:p>
    <w:p>
      <w:r>
        <w:t xml:space="preserve">NNP</w:t>
      </w:r>
    </w:p>
    <w:p>
      <w:r>
        <w:rPr>
          <w:b/>
        </w:rPr>
        <w:t xml:space="preserve">Esimerkki 3.1567</w:t>
      </w:r>
    </w:p>
    <w:p>
      <w:r>
        <w:t xml:space="preserve">Mikä on sanan "of" part-of-speech-tag seuraavassa kysymyksessä: Minä vuonna julkaistiin Palm Desertissä , Kaliforniassa, vuonna 1996 perustetun yhdysvaltalaisen rock-yhtyeen debyyttialbumi?</w:t>
      </w:r>
    </w:p>
    <w:p>
      <w:r>
        <w:rPr>
          <w:b/>
        </w:rPr>
        <w:t xml:space="preserve">Tulos</w:t>
      </w:r>
    </w:p>
    <w:p>
      <w:r>
        <w:t xml:space="preserve">VBN</w:t>
      </w:r>
    </w:p>
    <w:p>
      <w:r>
        <w:rPr>
          <w:b/>
        </w:rPr>
        <w:t xml:space="preserve">Esimerkki 3.1568</w:t>
      </w:r>
    </w:p>
    <w:p>
      <w:r>
        <w:t xml:space="preserve">Mikä on seuraavassa kysymyksessä olevan sanan "the" sanan part-of-speech tag: Mikä on sen vuoren korkeus, joka tunnetaan myös nimellä Trinserhorn ?</w:t>
      </w:r>
    </w:p>
    <w:p>
      <w:r>
        <w:rPr>
          <w:b/>
        </w:rPr>
        <w:t xml:space="preserve">Tulos</w:t>
      </w:r>
    </w:p>
    <w:p>
      <w:r>
        <w:t xml:space="preserve">RB</w:t>
      </w:r>
    </w:p>
    <w:p>
      <w:r>
        <w:rPr>
          <w:b/>
        </w:rPr>
        <w:t xml:space="preserve">Esimerkki 3.1569</w:t>
      </w:r>
    </w:p>
    <w:p>
      <w:r>
        <w:t xml:space="preserve">Mikä on seuraavassa kysymyksessä olevan sanan "'s" sanan part-of-speech tag: Mikä oli Aritra Dutta Banikin rooli elokuvassa, joka on remake tamililaisesta Kaadhal-elokuvasta ( 2004 ) ?</w:t>
      </w:r>
    </w:p>
    <w:p>
      <w:r>
        <w:rPr>
          <w:b/>
        </w:rPr>
        <w:t xml:space="preserve">Tulos</w:t>
      </w:r>
    </w:p>
    <w:p>
      <w:r>
        <w:t xml:space="preserve">IN</w:t>
      </w:r>
    </w:p>
    <w:p>
      <w:r>
        <w:rPr>
          <w:b/>
        </w:rPr>
        <w:t xml:space="preserve">Esimerkki 3.1570</w:t>
      </w:r>
    </w:p>
    <w:p>
      <w:r>
        <w:t xml:space="preserve">Mikä on seuraavassa kysymyksessä olevan sanan "on" sanan part-of-speech tag: Mikä on kultamitalin voittaneen kansakunnan kilpailu ?</w:t>
      </w:r>
    </w:p>
    <w:p>
      <w:r>
        <w:rPr>
          <w:b/>
        </w:rPr>
        <w:t xml:space="preserve">Tulos</w:t>
      </w:r>
    </w:p>
    <w:p>
      <w:r>
        <w:t xml:space="preserve">NN</w:t>
      </w:r>
    </w:p>
    <w:p>
      <w:r>
        <w:rPr>
          <w:b/>
        </w:rPr>
        <w:t xml:space="preserve">Esimerkki 3.1571</w:t>
      </w:r>
    </w:p>
    <w:p>
      <w:r>
        <w:t xml:space="preserve">Mikä on seuraavassa kysymyksessä olevan sanan "one" sanan part-of-speech tag: Mikä kaksijäseninen vaalipiiri oli yksi alkuperäisistä vaalipiireistä vuonna 1853 ja oli olemassa kahden kauden ajan vuoteen 1978 asti ?</w:t>
      </w:r>
    </w:p>
    <w:p>
      <w:r>
        <w:rPr>
          <w:b/>
        </w:rPr>
        <w:t xml:space="preserve">Tulos</w:t>
      </w:r>
    </w:p>
    <w:p>
      <w:r>
        <w:t xml:space="preserve">CC</w:t>
      </w:r>
    </w:p>
    <w:p>
      <w:r>
        <w:rPr>
          <w:b/>
        </w:rPr>
        <w:t xml:space="preserve">Esimerkki 3.1572</w:t>
      </w:r>
    </w:p>
    <w:p>
      <w:r>
        <w:t xml:space="preserve">Mikä on sanan "for" sanan part-of-speech tag seuraavassa kysymyksessä: Vuoden 2008 ja 2012 olympialaisten välillä oli enemmän osallistujia?</w:t>
      </w:r>
    </w:p>
    <w:p>
      <w:r>
        <w:rPr>
          <w:b/>
        </w:rPr>
        <w:t xml:space="preserve">Tulos</w:t>
      </w:r>
    </w:p>
    <w:p>
      <w:r>
        <w:t xml:space="preserve">CC</w:t>
      </w:r>
    </w:p>
    <w:p>
      <w:r>
        <w:rPr>
          <w:b/>
        </w:rPr>
        <w:t xml:space="preserve">Esimerkki 3.1573</w:t>
      </w:r>
    </w:p>
    <w:p>
      <w:r>
        <w:t xml:space="preserve">Mikä on seuraavassa kysymyksessä olevan sanan "vuosi" sanan part-of-speech tag: Mikä oli Gabe Latiguen käymän yliopiston perustamisvuosi ?</w:t>
      </w:r>
    </w:p>
    <w:p>
      <w:r>
        <w:rPr>
          <w:b/>
        </w:rPr>
        <w:t xml:space="preserve">Tulos</w:t>
      </w:r>
    </w:p>
    <w:p>
      <w:r>
        <w:t xml:space="preserve">VBD</w:t>
      </w:r>
    </w:p>
    <w:p>
      <w:r>
        <w:rPr>
          <w:b/>
        </w:rPr>
        <w:t xml:space="preserve">Esimerkki 3.1574</w:t>
      </w:r>
    </w:p>
    <w:p>
      <w:r>
        <w:t xml:space="preserve">Mikä on seuraavassa kysymyksessä olevan sanan "oli" sanan part-of-speech tag: Mitä historiallisia paikkoja sijaitsee kaupungissa, jonka asukasluku vuoden 2010 väestönlaskennassa oli 3 502 ?</w:t>
      </w:r>
    </w:p>
    <w:p>
      <w:r>
        <w:rPr>
          <w:b/>
        </w:rPr>
        <w:t xml:space="preserve">Tulos</w:t>
      </w:r>
    </w:p>
    <w:p>
      <w:r>
        <w:t xml:space="preserve">WP</w:t>
      </w:r>
    </w:p>
    <w:p>
      <w:r>
        <w:rPr>
          <w:b/>
        </w:rPr>
        <w:t xml:space="preserve">Esimerkki 3.1575</w:t>
      </w:r>
    </w:p>
    <w:p>
      <w:r>
        <w:t xml:space="preserve">Mikä on seuraavassa kysymyksessä olevan sanan "based" sanan part-of-speech tag: Etelä-Korean toiseksi tiheimmin asutetussa kaupungissa sijaitseva joukkue perustettiin sen jälkeen, kun kaupungin alkuperäinen joukkue muutti minne?</w:t>
      </w:r>
    </w:p>
    <w:p>
      <w:r>
        <w:rPr>
          <w:b/>
        </w:rPr>
        <w:t xml:space="preserve">Tulos</w:t>
      </w:r>
    </w:p>
    <w:p>
      <w:r>
        <w:t xml:space="preserve">VBD</w:t>
      </w:r>
    </w:p>
    <w:p>
      <w:r>
        <w:rPr>
          <w:b/>
        </w:rPr>
        <w:t xml:space="preserve">Esimerkki 3.1576</w:t>
      </w:r>
    </w:p>
    <w:p>
      <w:r>
        <w:t xml:space="preserve">Mikä on seuraavassa kysymyksessä olevan sanan "play" sanan part-of-speech tag: Missä konferenssissa John Robertsonin yliopisto pelasi jalkapallo-ottelunsa ?</w:t>
      </w:r>
    </w:p>
    <w:p>
      <w:r>
        <w:rPr>
          <w:b/>
        </w:rPr>
        <w:t xml:space="preserve">Tulos</w:t>
      </w:r>
    </w:p>
    <w:p>
      <w:r>
        <w:t xml:space="preserve">JJ</w:t>
      </w:r>
    </w:p>
    <w:p>
      <w:r>
        <w:rPr>
          <w:b/>
        </w:rPr>
        <w:t xml:space="preserve">Esimerkki 3.1577</w:t>
      </w:r>
    </w:p>
    <w:p>
      <w:r>
        <w:t xml:space="preserve">Mikä on seuraavassa kysymyksessä olevan sanan "the" sanan part-of-speech tag: Mikä on kolmanneksi eniten pisteitä keränneen pelaajan lempinimi ?</w:t>
      </w:r>
    </w:p>
    <w:p>
      <w:r>
        <w:rPr>
          <w:b/>
        </w:rPr>
        <w:t xml:space="preserve">Tulos</w:t>
      </w:r>
    </w:p>
    <w:p>
      <w:r>
        <w:t xml:space="preserve">JJ</w:t>
      </w:r>
    </w:p>
    <w:p>
      <w:r>
        <w:rPr>
          <w:b/>
        </w:rPr>
        <w:t xml:space="preserve">Esimerkki 3.1578</w:t>
      </w:r>
    </w:p>
    <w:p>
      <w:r>
        <w:t xml:space="preserve">Mikä on seuraavassa kysymyksessä olevan sanan "kun" sanan part-of-speech tag: Milloin yksi vieraista oli näyttelijä, joka on ollut ehdolla kolmeen Oscar- ja neljään Tony-palkintoon ?</w:t>
      </w:r>
    </w:p>
    <w:p>
      <w:r>
        <w:rPr>
          <w:b/>
        </w:rPr>
        <w:t xml:space="preserve">Tulos</w:t>
      </w:r>
    </w:p>
    <w:p>
      <w:r>
        <w:t xml:space="preserve">DT</w:t>
      </w:r>
    </w:p>
    <w:p>
      <w:r>
        <w:rPr>
          <w:b/>
        </w:rPr>
        <w:t xml:space="preserve">Esimerkki 3.1579</w:t>
      </w:r>
    </w:p>
    <w:p>
      <w:r>
        <w:t xml:space="preserve">Mikä on seuraavassa kysymyksessä olevan sanan "the" sanan part-of-speech tag: Mistä maasta oli kuljettaja, jonka aikaväli oli +9,0 ?</w:t>
      </w:r>
    </w:p>
    <w:p>
      <w:r>
        <w:rPr>
          <w:b/>
        </w:rPr>
        <w:t xml:space="preserve">Tulos</w:t>
      </w:r>
    </w:p>
    <w:p>
      <w:r>
        <w:t xml:space="preserve">IN</w:t>
      </w:r>
    </w:p>
    <w:p>
      <w:r>
        <w:rPr>
          <w:b/>
        </w:rPr>
        <w:t xml:space="preserve">Esimerkki 3.1580</w:t>
      </w:r>
    </w:p>
    <w:p>
      <w:r>
        <w:t xml:space="preserve">Mikä on seuraavassa kysymyksessä olevan sanan "on" sanan part-of-speech tag: Kuinka monta virallista kieltä on maassa, josta on löydetty maailman suurin hiottu ja hiottu timantti ?</w:t>
      </w:r>
    </w:p>
    <w:p>
      <w:r>
        <w:rPr>
          <w:b/>
        </w:rPr>
        <w:t xml:space="preserve">Tulos</w:t>
      </w:r>
    </w:p>
    <w:p>
      <w:r>
        <w:t xml:space="preserve">VBN</w:t>
      </w:r>
    </w:p>
    <w:p>
      <w:r>
        <w:rPr>
          <w:b/>
        </w:rPr>
        <w:t xml:space="preserve">Esimerkki 3.1581</w:t>
      </w:r>
    </w:p>
    <w:p>
      <w:r>
        <w:t xml:space="preserve">Mikä on seuraavassa kysymyksessä olevan sanan "did" sanan part-of-speech tag: Kuinka monta pistettä sai The Voice Kids of Russia -ohjelman ensimmäisen kauden voittajan kappale ?</w:t>
      </w:r>
    </w:p>
    <w:p>
      <w:r>
        <w:rPr>
          <w:b/>
        </w:rPr>
        <w:t xml:space="preserve">Tulos</w:t>
      </w:r>
    </w:p>
    <w:p>
      <w:r>
        <w:t xml:space="preserve">IN</w:t>
      </w:r>
    </w:p>
    <w:p>
      <w:r>
        <w:rPr>
          <w:b/>
        </w:rPr>
        <w:t xml:space="preserve">Esimerkki 3.1582</w:t>
      </w:r>
    </w:p>
    <w:p>
      <w:r>
        <w:t xml:space="preserve">Mikä on seuraavassa kysymyksessä olevan sanan "'05" sanan part-of-speech tag: Missä tanssissa Miss Hellas '05 -tittelin voittanut tanssija sai parhaat pisteet ?</w:t>
      </w:r>
    </w:p>
    <w:p>
      <w:r>
        <w:rPr>
          <w:b/>
        </w:rPr>
        <w:t xml:space="preserve">Tulos</w:t>
      </w:r>
    </w:p>
    <w:p>
      <w:r>
        <w:t xml:space="preserve">DT</w:t>
      </w:r>
    </w:p>
    <w:p>
      <w:r>
        <w:rPr>
          <w:b/>
        </w:rPr>
        <w:t xml:space="preserve">Esimerkki 3.1583</w:t>
      </w:r>
    </w:p>
    <w:p>
      <w:r>
        <w:t xml:space="preserve">Mikä on seuraavassa kysymyksessä olevan sanan "the" sanan part-of-speech tag: Kuka on ainoa täällä oleva Grammyn voittanut artisti ?</w:t>
      </w:r>
    </w:p>
    <w:p>
      <w:r>
        <w:rPr>
          <w:b/>
        </w:rPr>
        <w:t xml:space="preserve">Tulos</w:t>
      </w:r>
    </w:p>
    <w:p>
      <w:r>
        <w:t xml:space="preserve">RB</w:t>
      </w:r>
    </w:p>
    <w:p>
      <w:r>
        <w:rPr>
          <w:b/>
        </w:rPr>
        <w:t xml:space="preserve">Esimerkki 3.1584</w:t>
      </w:r>
    </w:p>
    <w:p>
      <w:r>
        <w:t xml:space="preserve">Mikä on sanan "Morden" sanan part-of-speech tag seuraavassa kysymyksessä: Mikä oli sen vaalipiirin perustaja-asukkaiden alkuperäinen kansallisuus, jonka kerran valittu jäsen aloitti oman vilja- ja puutavaraliikkeensä Mordenissa kabinetin jäsenyyttä edeltäneinä vuosina ?</w:t>
      </w:r>
    </w:p>
    <w:p>
      <w:r>
        <w:rPr>
          <w:b/>
        </w:rPr>
        <w:t xml:space="preserve">Tulos</w:t>
      </w:r>
    </w:p>
    <w:p>
      <w:r>
        <w:t xml:space="preserve">VBG</w:t>
      </w:r>
    </w:p>
    <w:p>
      <w:r>
        <w:rPr>
          <w:b/>
        </w:rPr>
        <w:t xml:space="preserve">Esimerkki 3.1585</w:t>
      </w:r>
    </w:p>
    <w:p>
      <w:r>
        <w:t xml:space="preserve">Mikä on seuraavassa kysymyksessä olevan sanan "Vikings" part-of-speech tag: Mikä on sen koulun lempinimi, jota kävi Minnesota Vikingsissä , San Francisco 49ersissä , Jacksonville Jaguarsissa ja Los Angeles Kississä pelannut varaus ?</w:t>
      </w:r>
    </w:p>
    <w:p>
      <w:r>
        <w:rPr>
          <w:b/>
        </w:rPr>
        <w:t xml:space="preserve">Tulos</w:t>
      </w:r>
    </w:p>
    <w:p>
      <w:r>
        <w:t xml:space="preserve">WP</w:t>
      </w:r>
    </w:p>
    <w:p>
      <w:r>
        <w:rPr>
          <w:b/>
        </w:rPr>
        <w:t xml:space="preserve">Esimerkki 3.1586</w:t>
      </w:r>
    </w:p>
    <w:p>
      <w:r>
        <w:t xml:space="preserve">Mikä on seuraavassa kysymyksessä olevan sanan "Orions" part-of-speech tag: Missä maassa Daegu Orionsissa vuosina 2004-05 pelannut pelaaja on viimeksi pelannut ?</w:t>
      </w:r>
    </w:p>
    <w:p>
      <w:r>
        <w:rPr>
          <w:b/>
        </w:rPr>
        <w:t xml:space="preserve">Tulos</w:t>
      </w:r>
    </w:p>
    <w:p>
      <w:r>
        <w:t xml:space="preserve">WP</w:t>
      </w:r>
    </w:p>
    <w:p>
      <w:r>
        <w:rPr>
          <w:b/>
        </w:rPr>
        <w:t xml:space="preserve">Esimerkki 3.1587</w:t>
      </w:r>
    </w:p>
    <w:p>
      <w:r>
        <w:t xml:space="preserve">Mikä on seuraavassa kysymyksessä olevan sanan "city" sanan osa-alkuinen tunniste: Kuka toimi tämän Alabaman viidenneksi suurimmassa kaupungissa sijaitsevan julkisen tutkimusyliopiston presidenttinä vuonna 1913 ?</w:t>
      </w:r>
    </w:p>
    <w:p>
      <w:r>
        <w:rPr>
          <w:b/>
        </w:rPr>
        <w:t xml:space="preserve">Tulos</w:t>
      </w:r>
    </w:p>
    <w:p>
      <w:r>
        <w:t xml:space="preserve">IN</w:t>
      </w:r>
    </w:p>
    <w:p>
      <w:r>
        <w:rPr>
          <w:b/>
        </w:rPr>
        <w:t xml:space="preserve">Esimerkki 3.1588</w:t>
      </w:r>
    </w:p>
    <w:p>
      <w:r>
        <w:t xml:space="preserve">Mikä on seuraavassa kysymyksessä olevan sanan "2011" sanan part-of-speech tag: Missä asemassa pelaaja teki 9 maalia vuosina 2004-2011 ja siirtyi seurasta, jossa oli vain opiskelijajäseniä vuonna 1905 ?</w:t>
      </w:r>
    </w:p>
    <w:p>
      <w:r>
        <w:rPr>
          <w:b/>
        </w:rPr>
        <w:t xml:space="preserve">Tulos</w:t>
      </w:r>
    </w:p>
    <w:p>
      <w:r>
        <w:t xml:space="preserve">NNS</w:t>
      </w:r>
    </w:p>
    <w:p>
      <w:r>
        <w:rPr>
          <w:b/>
        </w:rPr>
        <w:t xml:space="preserve">Esimerkki 3.1589</w:t>
      </w:r>
    </w:p>
    <w:p>
      <w:r>
        <w:t xml:space="preserve">Mikä on sanan "2015" sanan part-of-speech tag seuraavassa kysymyksessä: Mitä ohjelmaa 6,5 miljoonan kuulijan radio-ohjelman juontaja juonsi vuoteen 2015 asti ?</w:t>
      </w:r>
    </w:p>
    <w:p>
      <w:r>
        <w:rPr>
          <w:b/>
        </w:rPr>
        <w:t xml:space="preserve">Tulos</w:t>
      </w:r>
    </w:p>
    <w:p>
      <w:r>
        <w:t xml:space="preserve">TO</w:t>
      </w:r>
    </w:p>
    <w:p>
      <w:r>
        <w:rPr>
          <w:b/>
        </w:rPr>
        <w:t xml:space="preserve">Esimerkki 3.1590</w:t>
      </w:r>
    </w:p>
    <w:p>
      <w:r>
        <w:t xml:space="preserve">Mikä on seuraavassa kysymyksessä olevan sanan "by" sanan part-of-speech tag: Kuinka moneen hallinnolliseen osa-alueeseen tämä maa , jota tämä 29. syyskuuta 1935 syntynyt urheilija edustaa , on jaettu ?</w:t>
      </w:r>
    </w:p>
    <w:p>
      <w:r>
        <w:rPr>
          <w:b/>
        </w:rPr>
        <w:t xml:space="preserve">Tulos</w:t>
      </w:r>
    </w:p>
    <w:p>
      <w:r>
        <w:t xml:space="preserve">VBZ</w:t>
      </w:r>
    </w:p>
    <w:p>
      <w:r>
        <w:rPr>
          <w:b/>
        </w:rPr>
        <w:t xml:space="preserve">Esimerkki 3.1591</w:t>
      </w:r>
    </w:p>
    <w:p>
      <w:r>
        <w:t xml:space="preserve">Mikä on seuraavassa kysymyksessä olevan sanan "kehittäjä" sanan part-of-speech tag: Mikä liittyy kanadalaiseen itsenäiseen videopelien kehittäjään ?</w:t>
      </w:r>
    </w:p>
    <w:p>
      <w:r>
        <w:rPr>
          <w:b/>
        </w:rPr>
        <w:t xml:space="preserve">Tulos</w:t>
      </w:r>
    </w:p>
    <w:p>
      <w:r>
        <w:t xml:space="preserve">VBN</w:t>
      </w:r>
    </w:p>
    <w:p>
      <w:r>
        <w:rPr>
          <w:b/>
        </w:rPr>
        <w:t xml:space="preserve">Esimerkki 3.1592</w:t>
      </w:r>
    </w:p>
    <w:p>
      <w:r>
        <w:t xml:space="preserve">Mikä on seuraavassa kysymyksessä olevan sanan "populous" sanan part-of-speech tag: Mikä on Yhdysvaltain Pohjois-Carolinan osavaltion 12. väkirikkaimman kaupungin paikannimi ?</w:t>
      </w:r>
    </w:p>
    <w:p>
      <w:r>
        <w:rPr>
          <w:b/>
        </w:rPr>
        <w:t xml:space="preserve">Tulos</w:t>
      </w:r>
    </w:p>
    <w:p>
      <w:r>
        <w:t xml:space="preserve">NN</w:t>
      </w:r>
    </w:p>
    <w:p>
      <w:r>
        <w:rPr>
          <w:b/>
        </w:rPr>
        <w:t xml:space="preserve">Esimerkki 3.1593</w:t>
      </w:r>
    </w:p>
    <w:p>
      <w:r>
        <w:t xml:space="preserve">Mikä on seuraavassa kysymyksessä olevan sanan "," sanan part-of-speech tag: Mikä on 5. elokuuta 1960 syntyneen senaattorin asuinpaikka?</w:t>
      </w:r>
    </w:p>
    <w:p>
      <w:r>
        <w:rPr>
          <w:b/>
        </w:rPr>
        <w:t xml:space="preserve">Tulos</w:t>
      </w:r>
    </w:p>
    <w:p>
      <w:r>
        <w:t xml:space="preserve">VBZ</w:t>
      </w:r>
    </w:p>
    <w:p>
      <w:r>
        <w:rPr>
          <w:b/>
        </w:rPr>
        <w:t xml:space="preserve">Esimerkki 3.1594</w:t>
      </w:r>
    </w:p>
    <w:p>
      <w:r>
        <w:t xml:space="preserve">Mikä on seuraavassa kysymyksessä olevan sanan "did" sanan part-of-speech tag: Kuinka monta mitalia vuoden 1996 olympialaisten hopeamitalisti miesten slalom C-1 -melonnassa sai EM-kilpailuissa ?</w:t>
      </w:r>
    </w:p>
    <w:p>
      <w:r>
        <w:rPr>
          <w:b/>
        </w:rPr>
        <w:t xml:space="preserve">Tulos</w:t>
      </w:r>
    </w:p>
    <w:p>
      <w:r>
        <w:t xml:space="preserve">CD</w:t>
      </w:r>
    </w:p>
    <w:p>
      <w:r>
        <w:rPr>
          <w:b/>
        </w:rPr>
        <w:t xml:space="preserve">Esimerkki 3.1595</w:t>
      </w:r>
    </w:p>
    <w:p>
      <w:r>
        <w:t xml:space="preserve">Mikä on sanan "race" part-of-speech tag seuraavassa kysymyksessä: Milloin Giro d'Italia Femminile -kilpailun viisinkertainen voittaja voitti kilpailun ?</w:t>
      </w:r>
    </w:p>
    <w:p>
      <w:r>
        <w:rPr>
          <w:b/>
        </w:rPr>
        <w:t xml:space="preserve">Tulos</w:t>
      </w:r>
    </w:p>
    <w:p>
      <w:r>
        <w:t xml:space="preserve">DT</w:t>
      </w:r>
    </w:p>
    <w:p>
      <w:r>
        <w:rPr>
          <w:b/>
        </w:rPr>
        <w:t xml:space="preserve">Esimerkki 3.1596</w:t>
      </w:r>
    </w:p>
    <w:p>
      <w:r>
        <w:t xml:space="preserve">Mikä on seuraavassa kysymyksessä olevan sanan "the" sanan part-of-speech tag: Mikä on Keski-Floridan yliopiston vuonna 1998 valmistuneen lentopalloilijan puolison nimi ?</w:t>
      </w:r>
    </w:p>
    <w:p>
      <w:r>
        <w:rPr>
          <w:b/>
        </w:rPr>
        <w:t xml:space="preserve">Tulos</w:t>
      </w:r>
    </w:p>
    <w:p>
      <w:r>
        <w:t xml:space="preserve">NNP</w:t>
      </w:r>
    </w:p>
    <w:p>
      <w:r>
        <w:rPr>
          <w:b/>
        </w:rPr>
        <w:t xml:space="preserve">Esimerkki 3.1597</w:t>
      </w:r>
    </w:p>
    <w:p>
      <w:r>
        <w:t xml:space="preserve">Mikä on seuraavassa kysymyksessä olevan sanan "'s" sanan part-of-speech tag: Syyskuussa järjestettävistä kahdesta tapahtumasta kumman paikkakunnalla on enemmän kantoneita/maakuntia?</w:t>
      </w:r>
    </w:p>
    <w:p>
      <w:r>
        <w:rPr>
          <w:b/>
        </w:rPr>
        <w:t xml:space="preserve">Tulos</w:t>
      </w:r>
    </w:p>
    <w:p>
      <w:r>
        <w:t xml:space="preserve">VBD</w:t>
      </w:r>
    </w:p>
    <w:p>
      <w:r>
        <w:rPr>
          <w:b/>
        </w:rPr>
        <w:t xml:space="preserve">Esimerkki 3.1598</w:t>
      </w:r>
    </w:p>
    <w:p>
      <w:r>
        <w:t xml:space="preserve">Mikä on sanan "tuottaja" sanan part-of-speech tag seuraavassa kysymyksessä: Kuka on tuottaja radiosarjassa, jossa Peter Davison esitti viidettä tohtoria vuodesta 1999 lähtien ?</w:t>
      </w:r>
    </w:p>
    <w:p>
      <w:r>
        <w:rPr>
          <w:b/>
        </w:rPr>
        <w:t xml:space="preserve">Tulos</w:t>
      </w:r>
    </w:p>
    <w:p>
      <w:r>
        <w:t xml:space="preserve">WDT</w:t>
      </w:r>
    </w:p>
    <w:p>
      <w:r>
        <w:rPr>
          <w:b/>
        </w:rPr>
        <w:t xml:space="preserve">Esimerkki 3.1599</w:t>
      </w:r>
    </w:p>
    <w:p>
      <w:r>
        <w:t xml:space="preserve">Mikä on seuraavassa kysymyksessä esiintyvän sanan "courthouse" part-of-speech tag: Mikä oli sen kaupungin väkiluku vuonna 2010, jossa oikeustalo sijaitsee ?</w:t>
      </w:r>
    </w:p>
    <w:p>
      <w:r>
        <w:rPr>
          <w:b/>
        </w:rPr>
        <w:t xml:space="preserve">Tulos</w:t>
      </w:r>
    </w:p>
    <w:p>
      <w:r>
        <w:t xml:space="preserve">NNS</w:t>
      </w:r>
    </w:p>
    <w:p>
      <w:r>
        <w:rPr>
          <w:b/>
        </w:rPr>
        <w:t xml:space="preserve">Esimerkki 3.1600</w:t>
      </w:r>
    </w:p>
    <w:p>
      <w:r>
        <w:t xml:space="preserve">Mikä on sanan "nimi" sanan part-of-speech tag seuraavassa kysymyksessä: Mikä on Kenian viimeisimmän kilpailijan koko nimi ?</w:t>
      </w:r>
    </w:p>
    <w:p>
      <w:r>
        <w:rPr>
          <w:b/>
        </w:rPr>
        <w:t xml:space="preserve">Tulos</w:t>
      </w:r>
    </w:p>
    <w:p>
      <w:r>
        <w:t xml:space="preserve">DT</w:t>
      </w:r>
    </w:p>
    <w:p>
      <w:r>
        <w:rPr>
          <w:b/>
        </w:rPr>
        <w:t xml:space="preserve">Esimerkki 3.1601</w:t>
      </w:r>
    </w:p>
    <w:p>
      <w:r>
        <w:t xml:space="preserve">Mikä on seuraavassa kysymyksessä olevan sanan "antaa" sanan part-of-speech tag: Minä vuonna päivitettiin symboli, jolla korjattiin virheellisesti sijainnut teksti, jonka symboli Texas antaa osavaltion lempinimen ?</w:t>
      </w:r>
    </w:p>
    <w:p>
      <w:r>
        <w:rPr>
          <w:b/>
        </w:rPr>
        <w:t xml:space="preserve">Tulos</w:t>
      </w:r>
    </w:p>
    <w:p>
      <w:r>
        <w:t xml:space="preserve">WP$</w:t>
      </w:r>
    </w:p>
    <w:p>
      <w:r>
        <w:rPr>
          <w:b/>
        </w:rPr>
        <w:t xml:space="preserve">Esimerkki 3.1602</w:t>
      </w:r>
    </w:p>
    <w:p>
      <w:r>
        <w:t xml:space="preserve">Mikä on seuraavassa kysymyksessä olevan sanan "valtiot" sanan part-of-speech tag: Minä vuonna oli 3 024 031 levikkiä julkaisevan lehden kustantajan huippuvuosi Yhdysvalloissa ?</w:t>
      </w:r>
    </w:p>
    <w:p>
      <w:r>
        <w:rPr>
          <w:b/>
        </w:rPr>
        <w:t xml:space="preserve">Tulos</w:t>
      </w:r>
    </w:p>
    <w:p>
      <w:r>
        <w:t xml:space="preserve">WP</w:t>
      </w:r>
    </w:p>
    <w:p>
      <w:r>
        <w:rPr>
          <w:b/>
        </w:rPr>
        <w:t xml:space="preserve">Esimerkki 3.1603</w:t>
      </w:r>
    </w:p>
    <w:p>
      <w:r>
        <w:t xml:space="preserve">Mikä on seuraavassa kysymyksessä olevan sanan "että" sanan part-of-speech tag: Missä perustettiin turkoosia lippua käyttävä ryhmä ?</w:t>
      </w:r>
    </w:p>
    <w:p>
      <w:r>
        <w:rPr>
          <w:b/>
        </w:rPr>
        <w:t xml:space="preserve">Tulos</w:t>
      </w:r>
    </w:p>
    <w:p>
      <w:r>
        <w:t xml:space="preserve">NN</w:t>
      </w:r>
    </w:p>
    <w:p>
      <w:r>
        <w:rPr>
          <w:b/>
        </w:rPr>
        <w:t xml:space="preserve">Esimerkki 3.1604</w:t>
      </w:r>
    </w:p>
    <w:p>
      <w:r>
        <w:t xml:space="preserve">Mikä on seuraavassa kysymyksessä olevan sanan "by" sanan part-of-speech tag: Mikä on Hugh Grantin esittämän hahmon työtehtävä vuoden 1999 elokuvassa, jossa Mischa Barton näytteli 12-vuotiasta näyttelijää ?</w:t>
      </w:r>
    </w:p>
    <w:p>
      <w:r>
        <w:rPr>
          <w:b/>
        </w:rPr>
        <w:t xml:space="preserve">Tulos</w:t>
      </w:r>
    </w:p>
    <w:p>
      <w:r>
        <w:t xml:space="preserve">NN</w:t>
      </w:r>
    </w:p>
    <w:p>
      <w:r>
        <w:rPr>
          <w:b/>
        </w:rPr>
        <w:t xml:space="preserve">Esimerkki 3.1605</w:t>
      </w:r>
    </w:p>
    <w:p>
      <w:r>
        <w:t xml:space="preserve">Mikä on seuraavassa kysymyksessä olevan sanan "opiskelijat" sanan part-of-speech tag: Minkä numeron valinta oli pelaaja koulusta, jossa oli 10 962 perustutkinto- ja jatko-opiskelijaa syksyllä 2018 ?</w:t>
      </w:r>
    </w:p>
    <w:p>
      <w:r>
        <w:rPr>
          <w:b/>
        </w:rPr>
        <w:t xml:space="preserve">Tulos</w:t>
      </w:r>
    </w:p>
    <w:p>
      <w:r>
        <w:t xml:space="preserve">IN</w:t>
      </w:r>
    </w:p>
    <w:p>
      <w:r>
        <w:rPr>
          <w:b/>
        </w:rPr>
        <w:t xml:space="preserve">Esimerkki 3.1606</w:t>
      </w:r>
    </w:p>
    <w:p>
      <w:r>
        <w:t xml:space="preserve">Mikä on seuraavassa kysymyksessä olevan sanan "2011" sanan part-of-speech tag: Kuka loi ja tuotti sarjan, joka sijoittuu kuvitteelliseen Glenoakin kaupunkiin , Kaliforniaan , ja joka alkoi pyöriä Australian televisiossa vuonna 2011 12. tammikuuta ?</w:t>
      </w:r>
    </w:p>
    <w:p>
      <w:r>
        <w:rPr>
          <w:b/>
        </w:rPr>
        <w:t xml:space="preserve">Tulos</w:t>
      </w:r>
    </w:p>
    <w:p>
      <w:r>
        <w:t xml:space="preserve">,</w:t>
      </w:r>
    </w:p>
    <w:p>
      <w:r>
        <w:rPr>
          <w:b/>
        </w:rPr>
        <w:t xml:space="preserve">Esimerkki 3.1607</w:t>
      </w:r>
    </w:p>
    <w:p>
      <w:r>
        <w:t xml:space="preserve">Mikä on seuraavassa kysymyksessä olevan sanan "to" sanan part-of-speech tag: Mikä oli sen seuran maskotti, jossa vuonna 1984 syntynyt jäsen pelasi ?</w:t>
      </w:r>
    </w:p>
    <w:p>
      <w:r>
        <w:rPr>
          <w:b/>
        </w:rPr>
        <w:t xml:space="preserve">Tulos</w:t>
      </w:r>
    </w:p>
    <w:p>
      <w:r>
        <w:t xml:space="preserve">VBN</w:t>
      </w:r>
    </w:p>
    <w:p>
      <w:r>
        <w:rPr>
          <w:b/>
        </w:rPr>
        <w:t xml:space="preserve">Esimerkki 3.1608</w:t>
      </w:r>
    </w:p>
    <w:p>
      <w:r>
        <w:t xml:space="preserve">Mikä on seuraavassa kysymyksessä olevan sanan "ensimmäinen" sanan part-of-speech tag: 1. osteopaattisen lääketieteellisen koulun , joka on yksityinen, voittoa tavoittelematon lääketieteellinen koulu, joka sijaitsee osavaltionsa 7. suurimmassa kaupungissa, ensimmäinen valmistunut luokka oli minä päivänä?</w:t>
      </w:r>
    </w:p>
    <w:p>
      <w:r>
        <w:rPr>
          <w:b/>
        </w:rPr>
        <w:t xml:space="preserve">Tulos</w:t>
      </w:r>
    </w:p>
    <w:p>
      <w:r>
        <w:t xml:space="preserve">CD</w:t>
      </w:r>
    </w:p>
    <w:p>
      <w:r>
        <w:rPr>
          <w:b/>
        </w:rPr>
        <w:t xml:space="preserve">Esimerkki 3.1609</w:t>
      </w:r>
    </w:p>
    <w:p>
      <w:r>
        <w:t xml:space="preserve">Mikä on seuraavassa kysymyksessä esiintyvän sanan "rumba" puhekielinen tunniste: Mikä oli Tanssii Tähtien Kanssa -ohjelman 14. kauden eniten pisteitä saaneen rumban julkkistanssijan syntymävuosi ?</w:t>
      </w:r>
    </w:p>
    <w:p>
      <w:r>
        <w:rPr>
          <w:b/>
        </w:rPr>
        <w:t xml:space="preserve">Tulos</w:t>
      </w:r>
    </w:p>
    <w:p>
      <w:r>
        <w:t xml:space="preserve">VBG</w:t>
      </w:r>
    </w:p>
    <w:p>
      <w:r>
        <w:rPr>
          <w:b/>
        </w:rPr>
        <w:t xml:space="preserve">Esimerkki 3.1610</w:t>
      </w:r>
    </w:p>
    <w:p>
      <w:r>
        <w:t xml:space="preserve">Mikä on seuraavassa kysymyksessä olevan sanan "to" sanan part-of-speech tag: Millä pelipaikalla Cleveland Indiansissa Major League Baseballissa vuosina 1971-1988 pelannut pelaaja pelasi ?</w:t>
      </w:r>
    </w:p>
    <w:p>
      <w:r>
        <w:rPr>
          <w:b/>
        </w:rPr>
        <w:t xml:space="preserve">Tulos</w:t>
      </w:r>
    </w:p>
    <w:p>
      <w:r>
        <w:t xml:space="preserve">NN</w:t>
      </w:r>
    </w:p>
    <w:p>
      <w:r>
        <w:rPr>
          <w:b/>
        </w:rPr>
        <w:t xml:space="preserve">Esimerkki 3.1611</w:t>
      </w:r>
    </w:p>
    <w:p>
      <w:r>
        <w:t xml:space="preserve">Mikä on sanan "Wii" part-of-speech-tunniste seuraavassa kysymyksessä: Mikä on julkaisupäivä kanavalle, joka oli Nintendo Wii:n kanava, jonka avulla pelaajat saattoivat jakaa digitaalisia avatareitaan ?</w:t>
      </w:r>
    </w:p>
    <w:p>
      <w:r>
        <w:rPr>
          <w:b/>
        </w:rPr>
        <w:t xml:space="preserve">Tulos</w:t>
      </w:r>
    </w:p>
    <w:p>
      <w:r>
        <w:t xml:space="preserve">DT</w:t>
      </w:r>
    </w:p>
    <w:p>
      <w:r>
        <w:rPr>
          <w:b/>
        </w:rPr>
        <w:t xml:space="preserve">Esimerkki 3.1612</w:t>
      </w:r>
    </w:p>
    <w:p>
      <w:r>
        <w:t xml:space="preserve">Mikä on seuraavassa kysymyksessä olevan sanan "kuka" sanan part-of-speech tag: Mikä on sen vangin rekisterinumero, joka käytti valtavaa määräysvaltaa New Yorkin kuorma-auto- ja rakennusalan ammattiliittoihin ?</w:t>
      </w:r>
    </w:p>
    <w:p>
      <w:r>
        <w:rPr>
          <w:b/>
        </w:rPr>
        <w:t xml:space="preserve">Tulos</w:t>
      </w:r>
    </w:p>
    <w:p>
      <w:r>
        <w:t xml:space="preserve">IN</w:t>
      </w:r>
    </w:p>
    <w:p>
      <w:r>
        <w:rPr>
          <w:b/>
        </w:rPr>
        <w:t xml:space="preserve">Esimerkki 3.1613</w:t>
      </w:r>
    </w:p>
    <w:p>
      <w:r>
        <w:t xml:space="preserve">Mikä on sanan "the" sanan part-of-speech tag seuraavassa kysymyksessä: Mikä on se vuoristo, jonka korkein huippu on Dauphiné-alppien Belledonnen massiivin korkein vuori ?</w:t>
      </w:r>
    </w:p>
    <w:p>
      <w:r>
        <w:rPr>
          <w:b/>
        </w:rPr>
        <w:t xml:space="preserve">Tulos</w:t>
      </w:r>
    </w:p>
    <w:p>
      <w:r>
        <w:t xml:space="preserve">VBZ</w:t>
      </w:r>
    </w:p>
    <w:p>
      <w:r>
        <w:rPr>
          <w:b/>
        </w:rPr>
        <w:t xml:space="preserve">Esimerkki 3.1614</w:t>
      </w:r>
    </w:p>
    <w:p>
      <w:r>
        <w:t xml:space="preserve">Mikä on seuraavassa kysymyksessä olevan sanan "the" sanan part-of-speech tag: Mitkä ovat kemialliselta kaavaltaan Al2O3 olevan mineraalin kaksi ensisijaista jalokivilajiketta?</w:t>
      </w:r>
    </w:p>
    <w:p>
      <w:r>
        <w:rPr>
          <w:b/>
        </w:rPr>
        <w:t xml:space="preserve">Tulos</w:t>
      </w:r>
    </w:p>
    <w:p>
      <w:r>
        <w:t xml:space="preserve">IN</w:t>
      </w:r>
    </w:p>
    <w:p>
      <w:r>
        <w:rPr>
          <w:b/>
        </w:rPr>
        <w:t xml:space="preserve">Esimerkki 3.1615</w:t>
      </w:r>
    </w:p>
    <w:p>
      <w:r>
        <w:t xml:space="preserve">Mikä on seuraavassa kysymyksessä olevan sanan "to" sanan part-of-speech tag: Kenet vuonna 2014 ensimmäistä kertaa U-17 MM-finaaliin päässyt joukkue voitti voittaakseen ensimmäisen UEFA Women 's U-17 -mestaruutensa ?</w:t>
      </w:r>
    </w:p>
    <w:p>
      <w:r>
        <w:rPr>
          <w:b/>
        </w:rPr>
        <w:t xml:space="preserve">Tulos</w:t>
      </w:r>
    </w:p>
    <w:p>
      <w:r>
        <w:t xml:space="preserve">VBD</w:t>
      </w:r>
    </w:p>
    <w:p>
      <w:r>
        <w:rPr>
          <w:b/>
        </w:rPr>
        <w:t xml:space="preserve">Esimerkki 3.1616</w:t>
      </w:r>
    </w:p>
    <w:p>
      <w:r>
        <w:t xml:space="preserve">Mikä on sanan "for" sanan part-of-speech tag seuraavassa kysymyksessä: Mitä tarkoittaa latinankielinen sana genre, johon kuuluu ohjelma, jonka tunnuskappaleen on tuottanut Tyler , the Creator ?</w:t>
      </w:r>
    </w:p>
    <w:p>
      <w:r>
        <w:rPr>
          <w:b/>
        </w:rPr>
        <w:t xml:space="preserve">Tulos</w:t>
      </w:r>
    </w:p>
    <w:p>
      <w:r>
        <w:t xml:space="preserve">DT</w:t>
      </w:r>
    </w:p>
    <w:p>
      <w:r>
        <w:rPr>
          <w:b/>
        </w:rPr>
        <w:t xml:space="preserve">Esimerkki 3.1617</w:t>
      </w:r>
    </w:p>
    <w:p>
      <w:r>
        <w:t xml:space="preserve">Mikä on seuraavassa kysymyksessä olevan sanan "mikä" sanan part-of-speech tag: Minkä vuoden ensimmäisten äänten prosenttiosuus oli alhaisempi ? Oliko se sellainen, joka pidettiin Saksassa 7. liittopäivien valinnassa , vai kun kokoonnuttiin valitsemaan 14. liittopäiviä ?</w:t>
      </w:r>
    </w:p>
    <w:p>
      <w:r>
        <w:rPr>
          <w:b/>
        </w:rPr>
        <w:t xml:space="preserve">Tulos</w:t>
      </w:r>
    </w:p>
    <w:p>
      <w:r>
        <w:t xml:space="preserve">,</w:t>
      </w:r>
    </w:p>
    <w:p>
      <w:r>
        <w:rPr>
          <w:b/>
        </w:rPr>
        <w:t xml:space="preserve">Esimerkki 3.1618</w:t>
      </w:r>
    </w:p>
    <w:p>
      <w:r>
        <w:t xml:space="preserve">Mikä on seuraavassa kysymyksessä olevan sanan ")" sanan part-of-speech tag: Mikä on sen ohjelmiston julkaisija ( lisenssi ), joka on oma mielikartta- ja aivoriihiohjelmisto ?</w:t>
      </w:r>
    </w:p>
    <w:p>
      <w:r>
        <w:rPr>
          <w:b/>
        </w:rPr>
        <w:t xml:space="preserve">Tulos</w:t>
      </w:r>
    </w:p>
    <w:p>
      <w:r>
        <w:t xml:space="preserve">IN</w:t>
      </w:r>
    </w:p>
    <w:p>
      <w:r>
        <w:rPr>
          <w:b/>
        </w:rPr>
        <w:t xml:space="preserve">Esimerkki 3.1619</w:t>
      </w:r>
    </w:p>
    <w:p>
      <w:r>
        <w:t xml:space="preserve">Mikä on seuraavassa kysymyksessä olevan sanan "on" sanan part-of-speech tag: Minkä kätisyys oli ensisijaisesti Animalieriin keskittyvän kuvanveistäjän aihe ?</w:t>
      </w:r>
    </w:p>
    <w:p>
      <w:r>
        <w:rPr>
          <w:b/>
        </w:rPr>
        <w:t xml:space="preserve">Tulos</w:t>
      </w:r>
    </w:p>
    <w:p>
      <w:r>
        <w:t xml:space="preserve">RB</w:t>
      </w:r>
    </w:p>
    <w:p>
      <w:r>
        <w:rPr>
          <w:b/>
        </w:rPr>
        <w:t xml:space="preserve">Esimerkki 3.1620</w:t>
      </w:r>
    </w:p>
    <w:p>
      <w:r>
        <w:t xml:space="preserve">Mikä on seuraavassa kysymyksessä olevan sanan "based" sanan part-of-speech tag: Milloin Carbondalessa , Illinoisissa sijaitseva koulu voitti viimeksi mestaruuden ?</w:t>
      </w:r>
    </w:p>
    <w:p>
      <w:r>
        <w:rPr>
          <w:b/>
        </w:rPr>
        <w:t xml:space="preserve">Tulos</w:t>
      </w:r>
    </w:p>
    <w:p>
      <w:r>
        <w:t xml:space="preserve">VBP</w:t>
      </w:r>
    </w:p>
    <w:p>
      <w:r>
        <w:rPr>
          <w:b/>
        </w:rPr>
        <w:t xml:space="preserve">Esimerkki 3.1621</w:t>
      </w:r>
    </w:p>
    <w:p>
      <w:r>
        <w:t xml:space="preserve">Mikä on seuraavassa kysymyksessä olevan sanan "sama" sanan part-of-speech tag: Minä vuonna Orange Bowl -yliopistojalkapallon kulho-ottelussa soitettiin voittolaulu, joka oli voittaja samana vuonna Herbie Hancock oli illan suurin voittaja ?</w:t>
      </w:r>
    </w:p>
    <w:p>
      <w:r>
        <w:rPr>
          <w:b/>
        </w:rPr>
        <w:t xml:space="preserve">Tulos</w:t>
      </w:r>
    </w:p>
    <w:p>
      <w:r>
        <w:t xml:space="preserve">VBD</w:t>
      </w:r>
    </w:p>
    <w:p>
      <w:r>
        <w:rPr>
          <w:b/>
        </w:rPr>
        <w:t xml:space="preserve">Esimerkki 3.1622</w:t>
      </w:r>
    </w:p>
    <w:p>
      <w:r>
        <w:t xml:space="preserve">Mikä on seuraavassa kysymyksessä esiintyvän sanan "joka" sanan part-of-speech tag: Minkä joen laaksossa sijaitsee postinumeroalueen TQ10 kylä?</w:t>
      </w:r>
    </w:p>
    <w:p>
      <w:r>
        <w:rPr>
          <w:b/>
        </w:rPr>
        <w:t xml:space="preserve">Tulos</w:t>
      </w:r>
    </w:p>
    <w:p>
      <w:r>
        <w:t xml:space="preserve">JJ</w:t>
      </w:r>
    </w:p>
    <w:p>
      <w:r>
        <w:rPr>
          <w:b/>
        </w:rPr>
        <w:t xml:space="preserve">Esimerkki 3.1623</w:t>
      </w:r>
    </w:p>
    <w:p>
      <w:r>
        <w:t xml:space="preserve">Mikä on seuraavassa kysymyksessä olevan sanan "Games" sanan part-of-speech tag: Mikä on palkinto urheilijalle, joka kilpaili keihäänheitossa ja kuulantyönnössä kesän 2004 paralympialaisissa ?</w:t>
      </w:r>
    </w:p>
    <w:p>
      <w:r>
        <w:rPr>
          <w:b/>
        </w:rPr>
        <w:t xml:space="preserve">Tulos</w:t>
      </w:r>
    </w:p>
    <w:p>
      <w:r>
        <w:t xml:space="preserve">NN</w:t>
      </w:r>
    </w:p>
    <w:p>
      <w:r>
        <w:rPr>
          <w:b/>
        </w:rPr>
        <w:t xml:space="preserve">Esimerkki 3.1624</w:t>
      </w:r>
    </w:p>
    <w:p>
      <w:r>
        <w:t xml:space="preserve">Mikä on seuraavassa kysymyksessä olevan sanan "Ei" sanan part-of-speech tag: Kuka No Sad Songsin näyttelijä on nuorempi ?</w:t>
      </w:r>
    </w:p>
    <w:p>
      <w:r>
        <w:rPr>
          <w:b/>
        </w:rPr>
        <w:t xml:space="preserve">Tulos</w:t>
      </w:r>
    </w:p>
    <w:p>
      <w:r>
        <w:t xml:space="preserve">VBZ</w:t>
      </w:r>
    </w:p>
    <w:p>
      <w:r>
        <w:rPr>
          <w:b/>
        </w:rPr>
        <w:t xml:space="preserve">Esimerkki 3.1625</w:t>
      </w:r>
    </w:p>
    <w:p>
      <w:r>
        <w:t xml:space="preserve">Mikä on sanan "the" sanan part-of-speech tag seuraavassa kysymyksessä: Missä konferenssissa Billsin historian pisimmän interception return -ennätyksen haltija pelasi ?</w:t>
      </w:r>
    </w:p>
    <w:p>
      <w:r>
        <w:rPr>
          <w:b/>
        </w:rPr>
        <w:t xml:space="preserve">Tulos</w:t>
      </w:r>
    </w:p>
    <w:p>
      <w:r>
        <w:t xml:space="preserve">NN</w:t>
      </w:r>
    </w:p>
    <w:p>
      <w:r>
        <w:rPr>
          <w:b/>
        </w:rPr>
        <w:t xml:space="preserve">Esimerkki 3.1626</w:t>
      </w:r>
    </w:p>
    <w:p>
      <w:r>
        <w:t xml:space="preserve">Mikä on seuraavassa kysymyksessä olevan sanan "points" part-of-speech tag: Mikä on sen joukkueen maskotti, jota vastaan valmentaja Mike Van Diest teki vähiten pisteitä ?</w:t>
      </w:r>
    </w:p>
    <w:p>
      <w:r>
        <w:rPr>
          <w:b/>
        </w:rPr>
        <w:t xml:space="preserve">Tulos</w:t>
      </w:r>
    </w:p>
    <w:p>
      <w:r>
        <w:t xml:space="preserve">IN</w:t>
      </w:r>
    </w:p>
    <w:p>
      <w:r>
        <w:rPr>
          <w:b/>
        </w:rPr>
        <w:t xml:space="preserve">Esimerkki 3.1627</w:t>
      </w:r>
    </w:p>
    <w:p>
      <w:r>
        <w:t xml:space="preserve">Mikä on seuraavassa kysymyksessä olevan sanan "did" sanan part-of-speech tag: Minkälaisen mitalin tämä eläkkeelle jäänyt olympiavoittaja voitti ?</w:t>
      </w:r>
    </w:p>
    <w:p>
      <w:r>
        <w:rPr>
          <w:b/>
        </w:rPr>
        <w:t xml:space="preserve">Tulos</w:t>
      </w:r>
    </w:p>
    <w:p>
      <w:r>
        <w:t xml:space="preserve">WP</w:t>
      </w:r>
    </w:p>
    <w:p>
      <w:r>
        <w:rPr>
          <w:b/>
        </w:rPr>
        <w:t xml:space="preserve">Esimerkki 3.1628</w:t>
      </w:r>
    </w:p>
    <w:p>
      <w:r>
        <w:t xml:space="preserve">Mikä on seuraavassa kysymyksessä olevan sanan "Historical" part-of-speech tag: Milloin perustettiin kaupunki, jossa on historiallinen kirkko, jossa on nykyään Harvard Historical Societyn museo ja arkistokokoelmat ?</w:t>
      </w:r>
    </w:p>
    <w:p>
      <w:r>
        <w:rPr>
          <w:b/>
        </w:rPr>
        <w:t xml:space="preserve">Tulos</w:t>
      </w:r>
    </w:p>
    <w:p>
      <w:r>
        <w:t xml:space="preserve">DT</w:t>
      </w:r>
    </w:p>
    <w:p>
      <w:r>
        <w:rPr>
          <w:b/>
        </w:rPr>
        <w:t xml:space="preserve">Esimerkki 3.1629</w:t>
      </w:r>
    </w:p>
    <w:p>
      <w:r>
        <w:t xml:space="preserve">Mikä on seuraavassa kysymyksessä olevan sanan "commonwealth" part-of-speech tag: Paramjit Sharma ja monet muut urheilijat vuoden 1990 kansainyhteisön kisoissa kilpailivat kuinka monessa eri lajissa ?</w:t>
      </w:r>
    </w:p>
    <w:p>
      <w:r>
        <w:rPr>
          <w:b/>
        </w:rPr>
        <w:t xml:space="preserve">Tulos</w:t>
      </w:r>
    </w:p>
    <w:p>
      <w:r>
        <w:t xml:space="preserve">JJ</w:t>
      </w:r>
    </w:p>
    <w:p>
      <w:r>
        <w:rPr>
          <w:b/>
        </w:rPr>
        <w:t xml:space="preserve">Esimerkki 3.1630</w:t>
      </w:r>
    </w:p>
    <w:p>
      <w:r>
        <w:t xml:space="preserve">Mikä on seuraavassa kysymyksessä olevan sanan "a" sanan part-of-speech tag: Mikä historiallinen paikka sijaitsee kaupungissa, jossa on 2 522 asukasta ?</w:t>
      </w:r>
    </w:p>
    <w:p>
      <w:r>
        <w:rPr>
          <w:b/>
        </w:rPr>
        <w:t xml:space="preserve">Tulos</w:t>
      </w:r>
    </w:p>
    <w:p>
      <w:r>
        <w:t xml:space="preserve">NN</w:t>
      </w:r>
    </w:p>
    <w:p>
      <w:r>
        <w:rPr>
          <w:b/>
        </w:rPr>
        <w:t xml:space="preserve">Esimerkki 3.1631</w:t>
      </w:r>
    </w:p>
    <w:p>
      <w:r>
        <w:t xml:space="preserve">Mikä on sanan "the" sanan part-of-speech tag seuraavassa kysymyksessä: Kuinka monta kanadalaista joukkuetta on urheiluliigassa, jossa Daniel Wasson pelaa ?</w:t>
      </w:r>
    </w:p>
    <w:p>
      <w:r>
        <w:rPr>
          <w:b/>
        </w:rPr>
        <w:t xml:space="preserve">Tulos</w:t>
      </w:r>
    </w:p>
    <w:p>
      <w:r>
        <w:t xml:space="preserve">NNS</w:t>
      </w:r>
    </w:p>
    <w:p>
      <w:r>
        <w:rPr>
          <w:b/>
        </w:rPr>
        <w:t xml:space="preserve">Esimerkki 3.1632</w:t>
      </w:r>
    </w:p>
    <w:p>
      <w:r>
        <w:t xml:space="preserve">Mikä on sanan "xfs" sanan part-of-speech tag seuraavassa kysymyksessä: Milloin julkaistiin uusin versio xfs-tiedostojärjestelmiä käyttävästä jakelusta ?</w:t>
      </w:r>
    </w:p>
    <w:p>
      <w:r>
        <w:rPr>
          <w:b/>
        </w:rPr>
        <w:t xml:space="preserve">Tulos</w:t>
      </w:r>
    </w:p>
    <w:p>
      <w:r>
        <w:t xml:space="preserve">VBN</w:t>
      </w:r>
    </w:p>
    <w:p>
      <w:r>
        <w:rPr>
          <w:b/>
        </w:rPr>
        <w:t xml:space="preserve">Esimerkki 3.1633</w:t>
      </w:r>
    </w:p>
    <w:p>
      <w:r>
        <w:t xml:space="preserve">Mikä on sanan "2012" sanan part-of-speech tag seuraavassa kysymyksessä: Mikä on päivämäärä, jonka ohjelmalla oli keskimäärin 2 miljoonaa katsojaa vuoteen 2012 mennessä ?</w:t>
      </w:r>
    </w:p>
    <w:p>
      <w:r>
        <w:rPr>
          <w:b/>
        </w:rPr>
        <w:t xml:space="preserve">Tulos</w:t>
      </w:r>
    </w:p>
    <w:p>
      <w:r>
        <w:t xml:space="preserve">DT</w:t>
      </w:r>
    </w:p>
    <w:p>
      <w:r>
        <w:rPr>
          <w:b/>
        </w:rPr>
        <w:t xml:space="preserve">Esimerkki 3.1634</w:t>
      </w:r>
    </w:p>
    <w:p>
      <w:r>
        <w:t xml:space="preserve">Mikä on seuraavassa kysymyksessä olevan sanan "tähdet" sanan part-of-speech tag: Minkä elokuvan pääosassa on Ruth Chatterton ja sen on ohjannut ainoa Hollywoodissa työskentelevä naisohjaaja ?</w:t>
      </w:r>
    </w:p>
    <w:p>
      <w:r>
        <w:rPr>
          <w:b/>
        </w:rPr>
        <w:t xml:space="preserve">Tulos</w:t>
      </w:r>
    </w:p>
    <w:p>
      <w:r>
        <w:t xml:space="preserve">IN</w:t>
      </w:r>
    </w:p>
    <w:p>
      <w:r>
        <w:rPr>
          <w:b/>
        </w:rPr>
        <w:t xml:space="preserve">Esimerkki 3.1635</w:t>
      </w:r>
    </w:p>
    <w:p>
      <w:r>
        <w:t xml:space="preserve">Mikä on seuraavassa kysymyksessä olevan sanan "Construction" sanan part-of-speech tag: Minkä voimalaitoksen ( padon ) rakentaminen saatiin päätökseen vuonna 1975, ja valmis hanke maksoi Maailmanpankin myöntämänä 47 miljoonaa Yhdysvaltain dollaria ?</w:t>
      </w:r>
    </w:p>
    <w:p>
      <w:r>
        <w:rPr>
          <w:b/>
        </w:rPr>
        <w:t xml:space="preserve">Tulos</w:t>
      </w:r>
    </w:p>
    <w:p>
      <w:r>
        <w:t xml:space="preserve">)</w:t>
      </w:r>
    </w:p>
    <w:p>
      <w:r>
        <w:rPr>
          <w:b/>
        </w:rPr>
        <w:t xml:space="preserve">Esimerkki 3.1636</w:t>
      </w:r>
    </w:p>
    <w:p>
      <w:r>
        <w:t xml:space="preserve">Mikä on seuraavassa kysymyksessä olevan sanan "CFL" puhekielinen tunniste: Mikä on nykyajan menestynein CFL-joukkue ?</w:t>
      </w:r>
    </w:p>
    <w:p>
      <w:r>
        <w:rPr>
          <w:b/>
        </w:rPr>
        <w:t xml:space="preserve">Tulos</w:t>
      </w:r>
    </w:p>
    <w:p>
      <w:r>
        <w:t xml:space="preserve">WP</w:t>
      </w:r>
    </w:p>
    <w:p>
      <w:r>
        <w:rPr>
          <w:b/>
        </w:rPr>
        <w:t xml:space="preserve">Esimerkki 3.1637</w:t>
      </w:r>
    </w:p>
    <w:p>
      <w:r>
        <w:t xml:space="preserve">Mikä on sanan "Fort" sanan part-of-speech tag seuraavassa kysymyksessä: Mikä on sen kirkon nimi, jonka kaupunkiin , osavaltion esikaupunkialueisiin kuuluvat Fort Bragg , Hope Mills , Spring Lake , Raeford , Pope Field , Rockfish , Stedman ja Eastover ?</w:t>
      </w:r>
    </w:p>
    <w:p>
      <w:r>
        <w:rPr>
          <w:b/>
        </w:rPr>
        <w:t xml:space="preserve">Tulos</w:t>
      </w:r>
    </w:p>
    <w:p>
      <w:r>
        <w:t xml:space="preserve">VBZ</w:t>
      </w:r>
    </w:p>
    <w:p>
      <w:r>
        <w:rPr>
          <w:b/>
        </w:rPr>
        <w:t xml:space="preserve">Esimerkki 3.1638</w:t>
      </w:r>
    </w:p>
    <w:p>
      <w:r>
        <w:t xml:space="preserve">Mikä on sanan "the" sanan part-of-speech tag seuraavassa kysymyksessä: Minkä vuoden aikana perustettiin Brasilian lipussa Adharan esittämä osavaltio ?</w:t>
      </w:r>
    </w:p>
    <w:p>
      <w:r>
        <w:rPr>
          <w:b/>
        </w:rPr>
        <w:t xml:space="preserve">Tulos</w:t>
      </w:r>
    </w:p>
    <w:p>
      <w:r>
        <w:t xml:space="preserve">VBN</w:t>
      </w:r>
    </w:p>
    <w:p>
      <w:r>
        <w:rPr>
          <w:b/>
        </w:rPr>
        <w:t xml:space="preserve">Esimerkki 3.1639</w:t>
      </w:r>
    </w:p>
    <w:p>
      <w:r>
        <w:t xml:space="preserve">Mikä on seuraavassa kysymyksessä olevan sanan "the" sanan part-of-speech tag: Minkä kansallisuuden oli Waarloosissa , Antwerpenin maakunnassa syntynyt ja Duffelissa kuollut urheilija ?</w:t>
      </w:r>
    </w:p>
    <w:p>
      <w:r>
        <w:rPr>
          <w:b/>
        </w:rPr>
        <w:t xml:space="preserve">Tulos</w:t>
      </w:r>
    </w:p>
    <w:p>
      <w:r>
        <w:t xml:space="preserve">VBD</w:t>
      </w:r>
    </w:p>
    <w:p>
      <w:r>
        <w:rPr>
          <w:b/>
        </w:rPr>
        <w:t xml:space="preserve">Esimerkki 3.1640</w:t>
      </w:r>
    </w:p>
    <w:p>
      <w:r>
        <w:t xml:space="preserve">Mikä on sanan "of" sanan part-of-speech tag seuraavassa kysymyksessä: Vermonttin pitkäaikaisin kuvernööri oli UM:n oikeustieteellisen korkeakoulun alumni, joka on syntynyt missä ?</w:t>
      </w:r>
    </w:p>
    <w:p>
      <w:r>
        <w:rPr>
          <w:b/>
        </w:rPr>
        <w:t xml:space="preserve">Tulos</w:t>
      </w:r>
    </w:p>
    <w:p>
      <w:r>
        <w:t xml:space="preserve">NNP</w:t>
      </w:r>
    </w:p>
    <w:p>
      <w:r>
        <w:rPr>
          <w:b/>
        </w:rPr>
        <w:t xml:space="preserve">Esimerkki 3.1641</w:t>
      </w:r>
    </w:p>
    <w:p>
      <w:r>
        <w:t xml:space="preserve">Mikä on seuraavassa kysymyksessä olevan sanan "located" part-of-speech tag: Missä sijaitsee tiimi, jonka nimi tarkoittaa talonrakennuskombinaattia ?</w:t>
      </w:r>
    </w:p>
    <w:p>
      <w:r>
        <w:rPr>
          <w:b/>
        </w:rPr>
        <w:t xml:space="preserve">Tulos</w:t>
      </w:r>
    </w:p>
    <w:p>
      <w:r>
        <w:t xml:space="preserve">WP$</w:t>
      </w:r>
    </w:p>
    <w:p>
      <w:r>
        <w:rPr>
          <w:b/>
        </w:rPr>
        <w:t xml:space="preserve">Esimerkki 3.1642</w:t>
      </w:r>
    </w:p>
    <w:p>
      <w:r>
        <w:t xml:space="preserve">Mikä on sanan "maakunta" sanan part-of-speech tag seuraavassa kysymyksessä: Mikä provinssi luotiin Filippiineillä sijaitsevasta Bangan Hillin kansallispuiston sisältävästä provinssista vuonna 1966 ?</w:t>
      </w:r>
    </w:p>
    <w:p>
      <w:r>
        <w:rPr>
          <w:b/>
        </w:rPr>
        <w:t xml:space="preserve">Tulos</w:t>
      </w:r>
    </w:p>
    <w:p>
      <w:r>
        <w:t xml:space="preserve">DT</w:t>
      </w:r>
    </w:p>
    <w:p>
      <w:r>
        <w:rPr>
          <w:b/>
        </w:rPr>
        <w:t xml:space="preserve">Esimerkki 3.1643</w:t>
      </w:r>
    </w:p>
    <w:p>
      <w:r>
        <w:t xml:space="preserve">Mikä on seuraavassa kysymyksessä olevan sanan "roolit" part-of-speech tag: Mikä on liittoutuneiden koodinimi lentokoneelle, jota keisarillinen Japanin laivasto käytti erittäin monenlaisissa tehtävissä ?</w:t>
      </w:r>
    </w:p>
    <w:p>
      <w:r>
        <w:rPr>
          <w:b/>
        </w:rPr>
        <w:t xml:space="preserve">Tulos</w:t>
      </w:r>
    </w:p>
    <w:p>
      <w:r>
        <w:t xml:space="preserve">JJ</w:t>
      </w:r>
    </w:p>
    <w:p>
      <w:r>
        <w:rPr>
          <w:b/>
        </w:rPr>
        <w:t xml:space="preserve">Esimerkki 3.1644</w:t>
      </w:r>
    </w:p>
    <w:p>
      <w:r>
        <w:t xml:space="preserve">Mikä on seuraavassa kysymyksessä olevan sanan "joki" sanan part-of-speech tag: Mikä joki virtaa sen paikan halki, jossa on `` White Crane Ridge '' -merkinnät ?</w:t>
      </w:r>
    </w:p>
    <w:p>
      <w:r>
        <w:rPr>
          <w:b/>
        </w:rPr>
        <w:t xml:space="preserve">Tulos</w:t>
      </w:r>
    </w:p>
    <w:p>
      <w:r>
        <w:t xml:space="preserve">VBP</w:t>
      </w:r>
    </w:p>
    <w:p>
      <w:r>
        <w:rPr>
          <w:b/>
        </w:rPr>
        <w:t xml:space="preserve">Esimerkki 3.1645</w:t>
      </w:r>
    </w:p>
    <w:p>
      <w:r>
        <w:t xml:space="preserve">Mikä on seuraavassa kysymyksessä olevan sanan "oli" sanan part-of-speech tag: Mikä on joukkue, joka pelasi liigassa, joka oli pääasiassa keskilännen liiga , jossa joukkueet pääasiassa Kansasissa , Nebraskassa ja Oklahomassa sen 's kaksi viimeistä kautta ?</w:t>
      </w:r>
    </w:p>
    <w:p>
      <w:r>
        <w:rPr>
          <w:b/>
        </w:rPr>
        <w:t xml:space="preserve">Tulos</w:t>
      </w:r>
    </w:p>
    <w:p>
      <w:r>
        <w:t xml:space="preserve">VBZ</w:t>
      </w:r>
    </w:p>
    <w:p>
      <w:r>
        <w:rPr>
          <w:b/>
        </w:rPr>
        <w:t xml:space="preserve">Esimerkki 3.1646</w:t>
      </w:r>
    </w:p>
    <w:p>
      <w:r>
        <w:t xml:space="preserve">Mikä on seuraavassa kysymyksessä olevan sanan "Ravenscroft" puhejäsenmerkki: Bussilinja, joka palvelee koulua, joka tunnettiin aiemmin nimellä The Ravenscroft School, päättyy mihin kaupunkiin ?</w:t>
      </w:r>
    </w:p>
    <w:p>
      <w:r>
        <w:rPr>
          <w:b/>
        </w:rPr>
        <w:t xml:space="preserve">Tulos</w:t>
      </w:r>
    </w:p>
    <w:p>
      <w:r>
        <w:t xml:space="preserve">WDT</w:t>
      </w:r>
    </w:p>
    <w:p>
      <w:r>
        <w:rPr>
          <w:b/>
        </w:rPr>
        <w:t xml:space="preserve">Esimerkki 3.1647</w:t>
      </w:r>
    </w:p>
    <w:p>
      <w:r>
        <w:t xml:space="preserve">Mikä on sanan "suurin" sanan part-of-speech tag seuraavassa kysymyksessä: Mikä on sen junan nimi, jonka päätepysäkki ( tyypillisenä vuonna ) on Missourin osavaltion suurin metropolialue ?</w:t>
      </w:r>
    </w:p>
    <w:p>
      <w:r>
        <w:rPr>
          <w:b/>
        </w:rPr>
        <w:t xml:space="preserve">Tulos</w:t>
      </w:r>
    </w:p>
    <w:p>
      <w:r>
        <w:t xml:space="preserve">NN</w:t>
      </w:r>
    </w:p>
    <w:p>
      <w:r>
        <w:rPr>
          <w:b/>
        </w:rPr>
        <w:t xml:space="preserve">Esimerkki 3.1648</w:t>
      </w:r>
    </w:p>
    <w:p>
      <w:r>
        <w:t xml:space="preserve">Mikä on seuraavassa kysymyksessä olevan sanan "city" sanan osa-alkuinen tunniste: Minkä osavaltion pääkaupunki isännöi bowl game -ottelua ?</w:t>
      </w:r>
    </w:p>
    <w:p>
      <w:r>
        <w:rPr>
          <w:b/>
        </w:rPr>
        <w:t xml:space="preserve">Tulos</w:t>
      </w:r>
    </w:p>
    <w:p>
      <w:r>
        <w:t xml:space="preserve">DT</w:t>
      </w:r>
    </w:p>
    <w:p>
      <w:r>
        <w:rPr>
          <w:b/>
        </w:rPr>
        <w:t xml:space="preserve">Esimerkki 3.1649</w:t>
      </w:r>
    </w:p>
    <w:p>
      <w:r>
        <w:t xml:space="preserve">Mikä on seuraavassa kysymyksessä esiintyvän sanan "Fox" sanan part-of-speech tag: Mikä on yksi hahmoista, jotka Victor S. Fox esitteli yhtiönsä julkaisemassa sarjakuvassa ?</w:t>
      </w:r>
    </w:p>
    <w:p>
      <w:r>
        <w:rPr>
          <w:b/>
        </w:rPr>
        <w:t xml:space="preserve">Tulos</w:t>
      </w:r>
    </w:p>
    <w:p>
      <w:r>
        <w:t xml:space="preserve">JJ</w:t>
      </w:r>
    </w:p>
    <w:p>
      <w:r>
        <w:rPr>
          <w:b/>
        </w:rPr>
        <w:t xml:space="preserve">Esimerkki 3.1650</w:t>
      </w:r>
    </w:p>
    <w:p>
      <w:r>
        <w:t xml:space="preserve">Mikä on sanan "the" sanan part-of-speech tag seuraavassa kysymyksessä: Mikä on sen hahmon nimi, jota näyttelijä näyttelee, joka tunnetaan esiintymisestään yhdessä kahdesta Irna Phillipsin luomasta sarjasta ?</w:t>
      </w:r>
    </w:p>
    <w:p>
      <w:r>
        <w:rPr>
          <w:b/>
        </w:rPr>
        <w:t xml:space="preserve">Tulos</w:t>
      </w:r>
    </w:p>
    <w:p>
      <w:r>
        <w:t xml:space="preserve">NN</w:t>
      </w:r>
    </w:p>
    <w:p>
      <w:r>
        <w:rPr>
          <w:b/>
        </w:rPr>
        <w:t xml:space="preserve">Esimerkki 3.1651</w:t>
      </w:r>
    </w:p>
    <w:p>
      <w:r>
        <w:t xml:space="preserve">Mikä on sanan "fourth-most" part-of-speech tag seuraavassa kysymyksessä: Mikä on Euroopan neljänneksi väkirikkaimman kaupungin tuotantolaitoksen tuotanto vuodesta lähtien ?</w:t>
      </w:r>
    </w:p>
    <w:p>
      <w:r>
        <w:rPr>
          <w:b/>
        </w:rPr>
        <w:t xml:space="preserve">Tulos</w:t>
      </w:r>
    </w:p>
    <w:p>
      <w:r>
        <w:t xml:space="preserve">WP</w:t>
      </w:r>
    </w:p>
    <w:p>
      <w:r>
        <w:rPr>
          <w:b/>
        </w:rPr>
        <w:t xml:space="preserve">Esimerkki 3.1652</w:t>
      </w:r>
    </w:p>
    <w:p>
      <w:r>
        <w:t xml:space="preserve">Mikä on seuraavassa kysymyksessä olevan sanan "keskimäärin" sanan part-of-speech tag: Mikä kirjailija kirjoitti keskimäärin 2 kirjaa vuodessa vuosina 1983-2015 ?</w:t>
      </w:r>
    </w:p>
    <w:p>
      <w:r>
        <w:rPr>
          <w:b/>
        </w:rPr>
        <w:t xml:space="preserve">Tulos</w:t>
      </w:r>
    </w:p>
    <w:p>
      <w:r>
        <w:t xml:space="preserve">IN</w:t>
      </w:r>
    </w:p>
    <w:p>
      <w:r>
        <w:rPr>
          <w:b/>
        </w:rPr>
        <w:t xml:space="preserve">Esimerkki 3.1653</w:t>
      </w:r>
    </w:p>
    <w:p>
      <w:r>
        <w:t xml:space="preserve">Mikä on sanan "perustettu" part-of-speech tag seuraavassa kysymyksessä: Mikä on 1. helmikuuta 1967 perustetun laivueen lentokoneet?</w:t>
      </w:r>
    </w:p>
    <w:p>
      <w:r>
        <w:rPr>
          <w:b/>
        </w:rPr>
        <w:t xml:space="preserve">Tulos</w:t>
      </w:r>
    </w:p>
    <w:p>
      <w:r>
        <w:t xml:space="preserve">,</w:t>
      </w:r>
    </w:p>
    <w:p>
      <w:r>
        <w:rPr>
          <w:b/>
        </w:rPr>
        <w:t xml:space="preserve">Esimerkki 3.1654</w:t>
      </w:r>
    </w:p>
    <w:p>
      <w:r>
        <w:t xml:space="preserve">Mikä on sanan "United" sanan part-of-speech tag seuraavassa kysymyksessä: Kuka on Yhdysvaltain entisen senaattorin Harry Reidin poika ja on opiskellut oikeustiedettä ?</w:t>
      </w:r>
    </w:p>
    <w:p>
      <w:r>
        <w:rPr>
          <w:b/>
        </w:rPr>
        <w:t xml:space="preserve">Tulos</w:t>
      </w:r>
    </w:p>
    <w:p>
      <w:r>
        <w:t xml:space="preserve">JJ</w:t>
      </w:r>
    </w:p>
    <w:p>
      <w:r>
        <w:rPr>
          <w:b/>
        </w:rPr>
        <w:t xml:space="preserve">Esimerkki 3.1655</w:t>
      </w:r>
    </w:p>
    <w:p>
      <w:r>
        <w:t xml:space="preserve">Mikä on seuraavassa kysymyksessä olevan sanan "alueet" sanan part-of-speech tag: Mikä on tiivistelmä keskuksesta, joka sisältää Piper Orchardin , Pipers Creekin ( ja sen sivujokien Venema Creekin ja Mohlendorph Creekin ) , leikki- ja piknikalueet , piknik-suojat ja retkeilyreitit ?</w:t>
      </w:r>
    </w:p>
    <w:p>
      <w:r>
        <w:rPr>
          <w:b/>
        </w:rPr>
        <w:t xml:space="preserve">Tulos</w:t>
      </w:r>
    </w:p>
    <w:p>
      <w:r>
        <w:t xml:space="preserve">NNP</w:t>
      </w:r>
    </w:p>
    <w:p>
      <w:r>
        <w:rPr>
          <w:b/>
        </w:rPr>
        <w:t xml:space="preserve">Esimerkki 3.1656</w:t>
      </w:r>
    </w:p>
    <w:p>
      <w:r>
        <w:t xml:space="preserve">Mikä on sanan "1988" sanan part-of-speech tag seuraavassa kysymyksessä: Marraskuun 21. päivänä 1988 syntyneen henkilön ja maaliskuun 8. päivänä 1981 syntyneen henkilön tapahtumavuosien ero ?</w:t>
      </w:r>
    </w:p>
    <w:p>
      <w:r>
        <w:rPr>
          <w:b/>
        </w:rPr>
        <w:t xml:space="preserve">Tulos</w:t>
      </w:r>
    </w:p>
    <w:p>
      <w:r>
        <w:t xml:space="preserve">DT</w:t>
      </w:r>
    </w:p>
    <w:p>
      <w:r>
        <w:rPr>
          <w:b/>
        </w:rPr>
        <w:t xml:space="preserve">Esimerkki 3.1657</w:t>
      </w:r>
    </w:p>
    <w:p>
      <w:r>
        <w:t xml:space="preserve">Mikä on seuraavassa kysymyksessä olevan sanan "yritys" sanan part-of-speech tag: Mikä alumni on aiemmin Arby 's Restaurant Group -nimellä tunnetun yrityksen perustajajäsen?</w:t>
      </w:r>
    </w:p>
    <w:p>
      <w:r>
        <w:rPr>
          <w:b/>
        </w:rPr>
        <w:t xml:space="preserve">Tulos</w:t>
      </w:r>
    </w:p>
    <w:p>
      <w:r>
        <w:t xml:space="preserve">VBD</w:t>
      </w:r>
    </w:p>
    <w:p>
      <w:r>
        <w:rPr>
          <w:b/>
        </w:rPr>
        <w:t xml:space="preserve">Esimerkki 3.1658</w:t>
      </w:r>
    </w:p>
    <w:p>
      <w:r>
        <w:t xml:space="preserve">Mikä on seuraavassa kysymyksessä olevan sanan "kuusi" sanan part-of-speech tag: Mikä on tämän maan maapinta-ala, jonka ammattiurheilujoukkue on voittanut kuusi kansainvälistä mestaruutta ?</w:t>
      </w:r>
    </w:p>
    <w:p>
      <w:r>
        <w:rPr>
          <w:b/>
        </w:rPr>
        <w:t xml:space="preserve">Tulos</w:t>
      </w:r>
    </w:p>
    <w:p>
      <w:r>
        <w:t xml:space="preserve">NN</w:t>
      </w:r>
    </w:p>
    <w:p>
      <w:r>
        <w:rPr>
          <w:b/>
        </w:rPr>
        <w:t xml:space="preserve">Esimerkki 3.1659</w:t>
      </w:r>
    </w:p>
    <w:p>
      <w:r>
        <w:t xml:space="preserve">Mikä on seuraavassa kysymyksessä olevan sanan "to" sanan part-of-speech tag: Mihin paikkaan siirtyy pelaaja, joka pelasi Go Ahead Eaglesissa ?</w:t>
      </w:r>
    </w:p>
    <w:p>
      <w:r>
        <w:rPr>
          <w:b/>
        </w:rPr>
        <w:t xml:space="preserve">Tulos</w:t>
      </w:r>
    </w:p>
    <w:p>
      <w:r>
        <w:t xml:space="preserve">NNP</w:t>
      </w:r>
    </w:p>
    <w:p>
      <w:r>
        <w:rPr>
          <w:b/>
        </w:rPr>
        <w:t xml:space="preserve">Esimerkki 3.1660</w:t>
      </w:r>
    </w:p>
    <w:p>
      <w:r>
        <w:t xml:space="preserve">Mikä on sanan "UEFA" sanan part-of-speech tag seuraavassa kysymyksessä: Mikä pelaaja siirtyi ilmaiseksi seuraan, joka hävisi vuoden 1976 UEFA-cupin finaalissa ?</w:t>
      </w:r>
    </w:p>
    <w:p>
      <w:r>
        <w:rPr>
          <w:b/>
        </w:rPr>
        <w:t xml:space="preserve">Tulos</w:t>
      </w:r>
    </w:p>
    <w:p>
      <w:r>
        <w:t xml:space="preserve">DT</w:t>
      </w:r>
    </w:p>
    <w:p>
      <w:r>
        <w:rPr>
          <w:b/>
        </w:rPr>
        <w:t xml:space="preserve">Esimerkki 3.1661</w:t>
      </w:r>
    </w:p>
    <w:p>
      <w:r>
        <w:t xml:space="preserve">Mikä on seuraavassa kysymyksessä olevan sanan "käytetty" sanan part-of-speech tag: Minä vuonna syntyi pelaaja, joka oli entisen Montreal Expos -joukkueen palveluksessa ?</w:t>
      </w:r>
    </w:p>
    <w:p>
      <w:r>
        <w:rPr>
          <w:b/>
        </w:rPr>
        <w:t xml:space="preserve">Tulos</w:t>
      </w:r>
    </w:p>
    <w:p>
      <w:r>
        <w:t xml:space="preserve">NNP</w:t>
      </w:r>
    </w:p>
    <w:p>
      <w:r>
        <w:rPr>
          <w:b/>
        </w:rPr>
        <w:t xml:space="preserve">Esimerkki 3.1662</w:t>
      </w:r>
    </w:p>
    <w:p>
      <w:r>
        <w:t xml:space="preserve">Mikä on seuraavassa kysymyksessä olevan sanan "the" sanan part-of-speech tag: Minä vuonna Gunn Yangin kotimaassa alkoi sota, joka päättyi kolme vuotta myöhemmin ?</w:t>
      </w:r>
    </w:p>
    <w:p>
      <w:r>
        <w:rPr>
          <w:b/>
        </w:rPr>
        <w:t xml:space="preserve">Tulos</w:t>
      </w:r>
    </w:p>
    <w:p>
      <w:r>
        <w:t xml:space="preserve">VBP</w:t>
      </w:r>
    </w:p>
    <w:p>
      <w:r>
        <w:rPr>
          <w:b/>
        </w:rPr>
        <w:t xml:space="preserve">Esimerkki 3.1663</w:t>
      </w:r>
    </w:p>
    <w:p>
      <w:r>
        <w:t xml:space="preserve">Mikä on seuraavassa kysymyksessä esiintyvän sanan "kehitetty" sanan part-of-speech tag: Mikä oli varhaisin taulukossa esitetyistä peleistä, jonka kehitti vuonna 1979 nimellä On-Line Systems perustettu yritys ?</w:t>
      </w:r>
    </w:p>
    <w:p>
      <w:r>
        <w:rPr>
          <w:b/>
        </w:rPr>
        <w:t xml:space="preserve">Tulos</w:t>
      </w:r>
    </w:p>
    <w:p>
      <w:r>
        <w:t xml:space="preserve">JJS</w:t>
      </w:r>
    </w:p>
    <w:p>
      <w:r>
        <w:rPr>
          <w:b/>
        </w:rPr>
        <w:t xml:space="preserve">Esimerkki 3.1664</w:t>
      </w:r>
    </w:p>
    <w:p>
      <w:r>
        <w:t xml:space="preserve">Mikä on sanan "for" sanan part-of-speech tag seuraavassa kysymyksessä: Mitä diatonista harmonikkaa soittaa vuonna 2004 parhaan folk-albumin Latin Grammy -palkinnon voittaja ?</w:t>
      </w:r>
    </w:p>
    <w:p>
      <w:r>
        <w:rPr>
          <w:b/>
        </w:rPr>
        <w:t xml:space="preserve">Tulos</w:t>
      </w:r>
    </w:p>
    <w:p>
      <w:r>
        <w:t xml:space="preserve">NN</w:t>
      </w:r>
    </w:p>
    <w:p>
      <w:r>
        <w:rPr>
          <w:b/>
        </w:rPr>
        <w:t xml:space="preserve">Esimerkki 3.1665</w:t>
      </w:r>
    </w:p>
    <w:p>
      <w:r>
        <w:t xml:space="preserve">Mikä on seuraavassa kysymyksessä olevan sanan "When" sanan part-of-speech tag: Milloin rakennettiin 80-paikkainen tapahtumapaikka ?</w:t>
      </w:r>
    </w:p>
    <w:p>
      <w:r>
        <w:rPr>
          <w:b/>
        </w:rPr>
        <w:t xml:space="preserve">Tulos</w:t>
      </w:r>
    </w:p>
    <w:p>
      <w:r>
        <w:t xml:space="preserve">DT</w:t>
      </w:r>
    </w:p>
    <w:p>
      <w:r>
        <w:rPr>
          <w:b/>
        </w:rPr>
        <w:t xml:space="preserve">Esimerkki 3.1666</w:t>
      </w:r>
    </w:p>
    <w:p>
      <w:r>
        <w:t xml:space="preserve">Mikä on seuraavassa kysymyksessä esiintyvän sanan "eteläinen" puhekielinen tunniste: Mikä vyöhyke erottaa Aasian maan, joka sai 38,550 pistettä vuoden 1992 rytmisen voimistelun MM-kilpailuissa, eteläisestä naapuristaan ?</w:t>
      </w:r>
    </w:p>
    <w:p>
      <w:r>
        <w:rPr>
          <w:b/>
        </w:rPr>
        <w:t xml:space="preserve">Tulos</w:t>
      </w:r>
    </w:p>
    <w:p>
      <w:r>
        <w:t xml:space="preserve">DT</w:t>
      </w:r>
    </w:p>
    <w:p>
      <w:r>
        <w:rPr>
          <w:b/>
        </w:rPr>
        <w:t xml:space="preserve">Esimerkki 3.1667</w:t>
      </w:r>
    </w:p>
    <w:p>
      <w:r>
        <w:t xml:space="preserve">Mikä on sanan "in" sanan part-of-speech tag seuraavassa kysymyksessä: Mitä linnaa, joka sijaitsee siviilipitäjässä, jonka asukasluku oli alle 100 vuonna 2011 , suojellaan pöytäkirjalla, jonka mukaan rakennusta ei saa purkaa , laajentaa tai muuttaa ilman paikallisen kaavoitusviranomaisen erityislupaa ?</w:t>
      </w:r>
    </w:p>
    <w:p>
      <w:r>
        <w:rPr>
          <w:b/>
        </w:rPr>
        <w:t xml:space="preserve">Tulos</w:t>
      </w:r>
    </w:p>
    <w:p>
      <w:r>
        <w:t xml:space="preserve">DT</w:t>
      </w:r>
    </w:p>
    <w:p>
      <w:r>
        <w:rPr>
          <w:b/>
        </w:rPr>
        <w:t xml:space="preserve">Esimerkki 3.1668</w:t>
      </w:r>
    </w:p>
    <w:p>
      <w:r>
        <w:t xml:space="preserve">Mikä on seuraavassa kysymyksessä olevan sanan "on" sanan part-of-speech tag: Mikä on sen kaupungin väkiluku, jossa järjestetään joka vuosi 2. elokuuta makedonialaisen vallankumousjohtajan kunniaksi festivaali ?</w:t>
      </w:r>
    </w:p>
    <w:p>
      <w:r>
        <w:rPr>
          <w:b/>
        </w:rPr>
        <w:t xml:space="preserve">Tulos</w:t>
      </w:r>
    </w:p>
    <w:p>
      <w:r>
        <w:t xml:space="preserve">NN</w:t>
      </w:r>
    </w:p>
    <w:p>
      <w:r>
        <w:rPr>
          <w:b/>
        </w:rPr>
        <w:t xml:space="preserve">Esimerkki 3.1669</w:t>
      </w:r>
    </w:p>
    <w:p>
      <w:r>
        <w:t xml:space="preserve">Mikä on seuraavassa kysymyksessä olevan sanan "on" sanan part-of-speech tag: Kuka on sen kuljettajan rakentaja, joka oli `` tilastollisesti paras kuljettaja, jonka laji on koskaan nähnyt '' vetäytyessään lajista ?</w:t>
      </w:r>
    </w:p>
    <w:p>
      <w:r>
        <w:rPr>
          <w:b/>
        </w:rPr>
        <w:t xml:space="preserve">Tulos</w:t>
      </w:r>
    </w:p>
    <w:p>
      <w:r>
        <w:t xml:space="preserve">IN</w:t>
      </w:r>
    </w:p>
    <w:p>
      <w:r>
        <w:rPr>
          <w:b/>
        </w:rPr>
        <w:t xml:space="preserve">Esimerkki 3.1670</w:t>
      </w:r>
    </w:p>
    <w:p>
      <w:r>
        <w:t xml:space="preserve">Mikä on sanan "Beta" sanan part-of-speech tag seuraavassa kysymyksessä: Epsilon Betan henkilö toimi Houstonin pormestarina kuinka monta vuotta ?</w:t>
      </w:r>
    </w:p>
    <w:p>
      <w:r>
        <w:rPr>
          <w:b/>
        </w:rPr>
        <w:t xml:space="preserve">Tulos</w:t>
      </w:r>
    </w:p>
    <w:p>
      <w:r>
        <w:t xml:space="preserve">NN</w:t>
      </w:r>
    </w:p>
    <w:p>
      <w:r>
        <w:rPr>
          <w:b/>
        </w:rPr>
        <w:t xml:space="preserve">Esimerkki 3.1671</w:t>
      </w:r>
    </w:p>
    <w:p>
      <w:r>
        <w:t xml:space="preserve">Mikä on sanan "of" sanan part-of-speech tag seuraavassa kysymyksessä: Mikä oli vuoden 2019 elokuvan alkuperäinen nimi, jossa Aiden Turner näytteli Russellia ?</w:t>
      </w:r>
    </w:p>
    <w:p>
      <w:r>
        <w:rPr>
          <w:b/>
        </w:rPr>
        <w:t xml:space="preserve">Tulos</w:t>
      </w:r>
    </w:p>
    <w:p>
      <w:r>
        <w:t xml:space="preserve">VBD</w:t>
      </w:r>
    </w:p>
    <w:p>
      <w:r>
        <w:rPr>
          <w:b/>
        </w:rPr>
        <w:t xml:space="preserve">Esimerkki 3.1672</w:t>
      </w:r>
    </w:p>
    <w:p>
      <w:r>
        <w:t xml:space="preserve">Mikä on seuraavassa kysymyksessä olevan sanan "oli" sanan part-of-speech tag: Mitä roolia Corey Sevier näytteli elokuvassa, joka lopetettiin 2 kauden jälkeen ?</w:t>
      </w:r>
    </w:p>
    <w:p>
      <w:r>
        <w:rPr>
          <w:b/>
        </w:rPr>
        <w:t xml:space="preserve">Tulos</w:t>
      </w:r>
    </w:p>
    <w:p>
      <w:r>
        <w:t xml:space="preserve">NN</w:t>
      </w:r>
    </w:p>
    <w:p>
      <w:r>
        <w:rPr>
          <w:b/>
        </w:rPr>
        <w:t xml:space="preserve">Esimerkki 3.1673</w:t>
      </w:r>
    </w:p>
    <w:p>
      <w:r>
        <w:t xml:space="preserve">Mikä on seuraavassa kysymyksessä olevan sanan "recognized" sanan part-of-speech tag: D.C.:n kaupunginvaltuusto , D.C. , on tunnustanut veljen alkuperäisen luvun: Mikä on D.C.:n kaupunginvaltuuston tunnustaman veljen alkuperäinen luku? pormestarit ja sadat kansalais- ja yhteisöryhmät ja hyväntekeväisyysjärjestöt hänen palvelutyönsä vuoksi ?</w:t>
      </w:r>
    </w:p>
    <w:p>
      <w:r>
        <w:rPr>
          <w:b/>
        </w:rPr>
        <w:t xml:space="preserve">Tulos</w:t>
      </w:r>
    </w:p>
    <w:p>
      <w:r>
        <w:t xml:space="preserve">CC</w:t>
      </w:r>
    </w:p>
    <w:p>
      <w:r>
        <w:rPr>
          <w:b/>
        </w:rPr>
        <w:t xml:space="preserve">Esimerkki 3.1674</w:t>
      </w:r>
    </w:p>
    <w:p>
      <w:r>
        <w:t xml:space="preserve">Mikä on seuraavassa kysymyksessä olevan sanan "operations" sanan part-of-speech tag: Mikä on niiden luettelossa olevien jäsenten varhaisin syntymävuosi, jotka kuuluvat asevoimien joukko-osastoon, joka suorittaa retkikunta- ja amfibio-operaatioita ?</w:t>
      </w:r>
    </w:p>
    <w:p>
      <w:r>
        <w:rPr>
          <w:b/>
        </w:rPr>
        <w:t xml:space="preserve">Tulos</w:t>
      </w:r>
    </w:p>
    <w:p>
      <w:r>
        <w:t xml:space="preserve">WP</w:t>
      </w:r>
    </w:p>
    <w:p>
      <w:r>
        <w:rPr>
          <w:b/>
        </w:rPr>
        <w:t xml:space="preserve">Esimerkki 3.1675</w:t>
      </w:r>
    </w:p>
    <w:p>
      <w:r>
        <w:t xml:space="preserve">Mikä on sanan "Jake" sanan part-of-speech tag seuraavassa kysymyksessä: Mikä on Wiigin rooli Jake Kasdanin ohjaamassa elokuvassa ?</w:t>
      </w:r>
    </w:p>
    <w:p>
      <w:r>
        <w:rPr>
          <w:b/>
        </w:rPr>
        <w:t xml:space="preserve">Tulos</w:t>
      </w:r>
    </w:p>
    <w:p>
      <w:r>
        <w:t xml:space="preserve">IN</w:t>
      </w:r>
    </w:p>
    <w:p>
      <w:r>
        <w:rPr>
          <w:b/>
        </w:rPr>
        <w:t xml:space="preserve">Esimerkki 3.1676</w:t>
      </w:r>
    </w:p>
    <w:p>
      <w:r>
        <w:t xml:space="preserve">Mikä on seuraavassa kysymyksessä olevan sanan "on" sanan part-of-speech tag: Mikä on sen kunnan väkiluku, jossa sijaitsee paikka, joka on yksi harvoista edelleen olemassa olevista jatkuvasti toimivista Independent Chautauquas -tehtaista ?</w:t>
      </w:r>
    </w:p>
    <w:p>
      <w:r>
        <w:rPr>
          <w:b/>
        </w:rPr>
        <w:t xml:space="preserve">Tulos</w:t>
      </w:r>
    </w:p>
    <w:p>
      <w:r>
        <w:t xml:space="preserve">NN</w:t>
      </w:r>
    </w:p>
    <w:p>
      <w:r>
        <w:rPr>
          <w:b/>
        </w:rPr>
        <w:t xml:space="preserve">Esimerkki 3.1677</w:t>
      </w:r>
    </w:p>
    <w:p>
      <w:r>
        <w:t xml:space="preserve">Mikä on seuraavassa kysymyksessä olevan sanan "on" sanan part-of-speech tag: Toukokuun 7. päivänä 1965 syntynyt pelaaja pelasi seuraavassa kysymyksessä: Missä joukkueessa 7. toukokuuta 1965 syntynyt pelaaja pelasi ?</w:t>
      </w:r>
    </w:p>
    <w:p>
      <w:r>
        <w:rPr>
          <w:b/>
        </w:rPr>
        <w:t xml:space="preserve">Tulos</w:t>
      </w:r>
    </w:p>
    <w:p>
      <w:r>
        <w:t xml:space="preserve">NN</w:t>
      </w:r>
    </w:p>
    <w:p>
      <w:r>
        <w:rPr>
          <w:b/>
        </w:rPr>
        <w:t xml:space="preserve">Esimerkki 3.1678</w:t>
      </w:r>
    </w:p>
    <w:p>
      <w:r>
        <w:t xml:space="preserve">Mikä on seuraavassa kysymyksessä olevan sanan "play" sanan part-of-speech tag: Mikä oli Telly Leungin rooli kukkulan rinteeseen kaiverretussa amfiteatterissa ?</w:t>
      </w:r>
    </w:p>
    <w:p>
      <w:r>
        <w:rPr>
          <w:b/>
        </w:rPr>
        <w:t xml:space="preserve">Tulos</w:t>
      </w:r>
    </w:p>
    <w:p>
      <w:r>
        <w:t xml:space="preserve">VBD</w:t>
      </w:r>
    </w:p>
    <w:p>
      <w:r>
        <w:rPr>
          <w:b/>
        </w:rPr>
        <w:t xml:space="preserve">Esimerkki 3.1679</w:t>
      </w:r>
    </w:p>
    <w:p>
      <w:r>
        <w:t xml:space="preserve">Mikä on sanan "tuomari" sanan part-of-speech tag seuraavassa kysymyksessä: Kuka nykyisin virassa oleva tuomari oli aikoinaan Oregonin oikeusministeri ?</w:t>
      </w:r>
    </w:p>
    <w:p>
      <w:r>
        <w:rPr>
          <w:b/>
        </w:rPr>
        <w:t xml:space="preserve">Tulos</w:t>
      </w:r>
    </w:p>
    <w:p>
      <w:r>
        <w:t xml:space="preserve">WDT</w:t>
      </w:r>
    </w:p>
    <w:p>
      <w:r>
        <w:rPr>
          <w:b/>
        </w:rPr>
        <w:t xml:space="preserve">Esimerkki 3.1680</w:t>
      </w:r>
    </w:p>
    <w:p>
      <w:r>
        <w:t xml:space="preserve">Mikä on seuraavassa kysymyksessä olevan sanan "mikä" sanan part-of-speech tag: Kuka pelaaja joukkueesta, joka viimeksi voitti mestaruuden 2003-04, voitti MVP-palkinnon sinä vuonna ?</w:t>
      </w:r>
    </w:p>
    <w:p>
      <w:r>
        <w:rPr>
          <w:b/>
        </w:rPr>
        <w:t xml:space="preserve">Tulos</w:t>
      </w:r>
    </w:p>
    <w:p>
      <w:r>
        <w:t xml:space="preserve">VBD</w:t>
      </w:r>
    </w:p>
    <w:p>
      <w:r>
        <w:rPr>
          <w:b/>
        </w:rPr>
        <w:t xml:space="preserve">Esimerkki 3.1681</w:t>
      </w:r>
    </w:p>
    <w:p>
      <w:r>
        <w:t xml:space="preserve">Mikä on sanan "the" part-of-speech tag seuraavassa kysymyksessä: Mikä on 16. heinäkuuta 1979 syntyneen urheilijan ja 20. huhtikuuta 1982 syntyneen urheilijan välillä, mikä on sen paikan sijainti Kazakstanissa, jossa toinen voitti kultaa ?</w:t>
      </w:r>
    </w:p>
    <w:p>
      <w:r>
        <w:rPr>
          <w:b/>
        </w:rPr>
        <w:t xml:space="preserve">Tulos</w:t>
      </w:r>
    </w:p>
    <w:p>
      <w:r>
        <w:t xml:space="preserve">IN</w:t>
      </w:r>
    </w:p>
    <w:p>
      <w:r>
        <w:rPr>
          <w:b/>
        </w:rPr>
        <w:t xml:space="preserve">Esimerkki 3.1682</w:t>
      </w:r>
    </w:p>
    <w:p>
      <w:r>
        <w:t xml:space="preserve">Mikä on seuraavassa kysymyksessä olevan sanan "the" sanan part-of-speech tag: Kuka voitti Björn Nittmon vuonna 1989 värvänneen joukkueen saman vuoden turnauksessa ?</w:t>
      </w:r>
    </w:p>
    <w:p>
      <w:r>
        <w:rPr>
          <w:b/>
        </w:rPr>
        <w:t xml:space="preserve">Tulos</w:t>
      </w:r>
    </w:p>
    <w:p>
      <w:r>
        <w:t xml:space="preserve">CD</w:t>
      </w:r>
    </w:p>
    <w:p>
      <w:r>
        <w:rPr>
          <w:b/>
        </w:rPr>
        <w:t xml:space="preserve">Esimerkki 3.1683</w:t>
      </w:r>
    </w:p>
    <w:p>
      <w:r>
        <w:t xml:space="preserve">Mikä on seuraavassa kysymyksessä olevan sanan "series" sanan part-of-speech tag: Millä kanavalla esitettiin lastensarjaa vuodelta 1992 ?</w:t>
      </w:r>
    </w:p>
    <w:p>
      <w:r>
        <w:rPr>
          <w:b/>
        </w:rPr>
        <w:t xml:space="preserve">Tulos</w:t>
      </w:r>
    </w:p>
    <w:p>
      <w:r>
        <w:t xml:space="preserve">NNS</w:t>
      </w:r>
    </w:p>
    <w:p>
      <w:r>
        <w:rPr>
          <w:b/>
        </w:rPr>
        <w:t xml:space="preserve">Esimerkki 3.1684</w:t>
      </w:r>
    </w:p>
    <w:p>
      <w:r>
        <w:t xml:space="preserve">Mikä on sanan "the" part-of-speech tag seuraavassa kysymyksessä: Mikä on Monica Iagărin ja Ekaterina Ishovan välillä sen syntymäaika, joka on syntynyt ensin ?</w:t>
      </w:r>
    </w:p>
    <w:p>
      <w:r>
        <w:rPr>
          <w:b/>
        </w:rPr>
        <w:t xml:space="preserve">Tulos</w:t>
      </w:r>
    </w:p>
    <w:p>
      <w:r>
        <w:t xml:space="preserve">NNP</w:t>
      </w:r>
    </w:p>
    <w:p>
      <w:r>
        <w:rPr>
          <w:b/>
        </w:rPr>
        <w:t xml:space="preserve">Esimerkki 3.1685</w:t>
      </w:r>
    </w:p>
    <w:p>
      <w:r>
        <w:t xml:space="preserve">Mikä on sanan "Jack" sanan part-of-speech tag seuraavassa kysymyksessä: Mikä on sen koulun ennätys, joka pelaa kotiottelunsa Jack Kaiser Stadiumilla ?</w:t>
      </w:r>
    </w:p>
    <w:p>
      <w:r>
        <w:rPr>
          <w:b/>
        </w:rPr>
        <w:t xml:space="preserve">Tulos</w:t>
      </w:r>
    </w:p>
    <w:p>
      <w:r>
        <w:t xml:space="preserve">NN</w:t>
      </w:r>
    </w:p>
    <w:p>
      <w:r>
        <w:rPr>
          <w:b/>
        </w:rPr>
        <w:t xml:space="preserve">Esimerkki 3.1686</w:t>
      </w:r>
    </w:p>
    <w:p>
      <w:r>
        <w:t xml:space="preserve">Mikä on seuraavassa kysymyksessä olevan sanan "1929" sanan part-of-speech tag: Mikä on 18. kesäkuuta 1929 perustetun joukkueen stadionin nimi ?</w:t>
      </w:r>
    </w:p>
    <w:p>
      <w:r>
        <w:rPr>
          <w:b/>
        </w:rPr>
        <w:t xml:space="preserve">Tulos</w:t>
      </w:r>
    </w:p>
    <w:p>
      <w:r>
        <w:t xml:space="preserve">WP</w:t>
      </w:r>
    </w:p>
    <w:p>
      <w:r>
        <w:rPr>
          <w:b/>
        </w:rPr>
        <w:t xml:space="preserve">Esimerkki 3.1687</w:t>
      </w:r>
    </w:p>
    <w:p>
      <w:r>
        <w:t xml:space="preserve">Mikä on seuraavassa kysymyksessä olevan sanan "windows" sanan part-of-speech tag: Kuinka monta mailia Port Braggista etelään sijaitsee kaupunki, jossa sijaitsee kirkko, joka on rakennettu Leone McNeil Zimmerin suunnittelemilla lasimaalauksilla ?</w:t>
      </w:r>
    </w:p>
    <w:p>
      <w:r>
        <w:rPr>
          <w:b/>
        </w:rPr>
        <w:t xml:space="preserve">Tulos</w:t>
      </w:r>
    </w:p>
    <w:p>
      <w:r>
        <w:t xml:space="preserve">JJ</w:t>
      </w:r>
    </w:p>
    <w:p>
      <w:r>
        <w:rPr>
          <w:b/>
        </w:rPr>
        <w:t xml:space="preserve">Esimerkki 3.1688</w:t>
      </w:r>
    </w:p>
    <w:p>
      <w:r>
        <w:t xml:space="preserve">Mikä on sanan "of" sanan part-of-speech tag seuraavassa kysymyksessä: Kaupungissa, joka oli aikoinaan kultakaivosleiri, asuu mitä ?</w:t>
      </w:r>
    </w:p>
    <w:p>
      <w:r>
        <w:rPr>
          <w:b/>
        </w:rPr>
        <w:t xml:space="preserve">Tulos</w:t>
      </w:r>
    </w:p>
    <w:p>
      <w:r>
        <w:t xml:space="preserve">DT</w:t>
      </w:r>
    </w:p>
    <w:p>
      <w:r>
        <w:rPr>
          <w:b/>
        </w:rPr>
        <w:t xml:space="preserve">Esimerkki 3.1689</w:t>
      </w:r>
    </w:p>
    <w:p>
      <w:r>
        <w:t xml:space="preserve">Mikä on seuraavassa kysymyksessä olevan sanan "the" sanan part-of-speech tag: Kuka voitti pronssia, kun ensimmäinen amerikkalainen nainen, joka voitti maailmancupin alamäkikauden tittelin, voitti kultaa ?</w:t>
      </w:r>
    </w:p>
    <w:p>
      <w:r>
        <w:rPr>
          <w:b/>
        </w:rPr>
        <w:t xml:space="preserve">Tulos</w:t>
      </w:r>
    </w:p>
    <w:p>
      <w:r>
        <w:t xml:space="preserve">JJ</w:t>
      </w:r>
    </w:p>
    <w:p>
      <w:r>
        <w:rPr>
          <w:b/>
        </w:rPr>
        <w:t xml:space="preserve">Esimerkki 3.1690</w:t>
      </w:r>
    </w:p>
    <w:p>
      <w:r>
        <w:t xml:space="preserve">Mikä on sanan "of" sanan part-of-speech tag seuraavassa kysymyksessä: Mikä on egyptiläisen maantieteilijän mukaan nimetyn kuun piirteen halkaisija ?</w:t>
      </w:r>
    </w:p>
    <w:p>
      <w:r>
        <w:rPr>
          <w:b/>
        </w:rPr>
        <w:t xml:space="preserve">Tulos</w:t>
      </w:r>
    </w:p>
    <w:p>
      <w:r>
        <w:t xml:space="preserve">NN</w:t>
      </w:r>
    </w:p>
    <w:p>
      <w:r>
        <w:rPr>
          <w:b/>
        </w:rPr>
        <w:t xml:space="preserve">Esimerkki 3.1691</w:t>
      </w:r>
    </w:p>
    <w:p>
      <w:r>
        <w:t xml:space="preserve">Mikä on seuraavassa kysymyksessä olevan sanan "the" sanan part-of-speech tag: Mikä on 18. lokakuuta esiintyneen laulajan koko nimi ?</w:t>
      </w:r>
    </w:p>
    <w:p>
      <w:r>
        <w:rPr>
          <w:b/>
        </w:rPr>
        <w:t xml:space="preserve">Tulos</w:t>
      </w:r>
    </w:p>
    <w:p>
      <w:r>
        <w:t xml:space="preserve">CD</w:t>
      </w:r>
    </w:p>
    <w:p>
      <w:r>
        <w:rPr>
          <w:b/>
        </w:rPr>
        <w:t xml:space="preserve">Esimerkki 3.1692</w:t>
      </w:r>
    </w:p>
    <w:p>
      <w:r>
        <w:t xml:space="preserve">Mikä on sanan "of" sanan part-of-speech tag seuraavassa kysymyksessä: Kuka vuoden 1857 vastaanottajista kuoli ensimmäisenä ?</w:t>
      </w:r>
    </w:p>
    <w:p>
      <w:r>
        <w:rPr>
          <w:b/>
        </w:rPr>
        <w:t xml:space="preserve">Tulos</w:t>
      </w:r>
    </w:p>
    <w:p>
      <w:r>
        <w:t xml:space="preserve">NNS</w:t>
      </w:r>
    </w:p>
    <w:p>
      <w:r>
        <w:rPr>
          <w:b/>
        </w:rPr>
        <w:t xml:space="preserve">Esimerkki 3.1693</w:t>
      </w:r>
    </w:p>
    <w:p>
      <w:r>
        <w:t xml:space="preserve">Mikä on seuraavassa kysymyksessä esiintyvän sanan "Bronx" puheosamerkintä: Mikä on sen joen nimi, joka erottaa 7 838 822 asukkaan saaren Bronxista ja Manhattanista ?</w:t>
      </w:r>
    </w:p>
    <w:p>
      <w:r>
        <w:rPr>
          <w:b/>
        </w:rPr>
        <w:t xml:space="preserve">Tulos</w:t>
      </w:r>
    </w:p>
    <w:p>
      <w:r>
        <w:t xml:space="preserve">IN</w:t>
      </w:r>
    </w:p>
    <w:p>
      <w:r>
        <w:rPr>
          <w:b/>
        </w:rPr>
        <w:t xml:space="preserve">Esimerkki 3.1694</w:t>
      </w:r>
    </w:p>
    <w:p>
      <w:r>
        <w:t xml:space="preserve">Mikä on sanan "Leery" sanan part-of-speech tag seuraavassa kysymyksessä: Kuka esitti Dawson Leeryä sarjassa, jossa Gwen Stefani esiintyi vuonna 2002 ?</w:t>
      </w:r>
    </w:p>
    <w:p>
      <w:r>
        <w:rPr>
          <w:b/>
        </w:rPr>
        <w:t xml:space="preserve">Tulos</w:t>
      </w:r>
    </w:p>
    <w:p>
      <w:r>
        <w:t xml:space="preserve">DT</w:t>
      </w:r>
    </w:p>
    <w:p>
      <w:r>
        <w:rPr>
          <w:b/>
        </w:rPr>
        <w:t xml:space="preserve">Esimerkki 3.1695</w:t>
      </w:r>
    </w:p>
    <w:p>
      <w:r>
        <w:t xml:space="preserve">Mikä on seuraavassa kysymyksessä olevan sanan "award" sanan part-of-speech tag: Missä kaupungissa TobyMac voitti palkinnon ?</w:t>
      </w:r>
    </w:p>
    <w:p>
      <w:r>
        <w:rPr>
          <w:b/>
        </w:rPr>
        <w:t xml:space="preserve">Tulos</w:t>
      </w:r>
    </w:p>
    <w:p>
      <w:r>
        <w:t xml:space="preserve">VBD</w:t>
      </w:r>
    </w:p>
    <w:p>
      <w:r>
        <w:rPr>
          <w:b/>
        </w:rPr>
        <w:t xml:space="preserve">Esimerkki 3.1696</w:t>
      </w:r>
    </w:p>
    <w:p>
      <w:r>
        <w:t xml:space="preserve">Mikä on seuraavassa kysymyksessä olevan sanan "state" sanan part-of-speech tag: Mikä on koulu, jonka osavaltiosta tuli 33. osavaltio 14. helmikuuta 1859 ?</w:t>
      </w:r>
    </w:p>
    <w:p>
      <w:r>
        <w:rPr>
          <w:b/>
        </w:rPr>
        <w:t xml:space="preserve">Tulos</w:t>
      </w:r>
    </w:p>
    <w:p>
      <w:r>
        <w:t xml:space="preserve">VBD</w:t>
      </w:r>
    </w:p>
    <w:p>
      <w:r>
        <w:rPr>
          <w:b/>
        </w:rPr>
        <w:t xml:space="preserve">Esimerkki 3.1697</w:t>
      </w:r>
    </w:p>
    <w:p>
      <w:r>
        <w:t xml:space="preserve">Mikä on seuraavassa kysymyksessä olevan sanan "on" sanan part-of-speech tag: Kuinka monta ihmistä tämä puolalainen monikansallinen yritys, jonka pääkonttori sijaitsee tässä 72 581 asukkaan kaupungissa, työllistää noin vuonna 2018 ?</w:t>
      </w:r>
    </w:p>
    <w:p>
      <w:r>
        <w:rPr>
          <w:b/>
        </w:rPr>
        <w:t xml:space="preserve">Tulos</w:t>
      </w:r>
    </w:p>
    <w:p>
      <w:r>
        <w:t xml:space="preserve">NNS</w:t>
      </w:r>
    </w:p>
    <w:p>
      <w:r>
        <w:rPr>
          <w:b/>
        </w:rPr>
        <w:t xml:space="preserve">Esimerkki 3.1698</w:t>
      </w:r>
    </w:p>
    <w:p>
      <w:r>
        <w:t xml:space="preserve">Mikä on sanan "for" sanan part-of-speech tag seuraavassa kysymyksessä: Toiseksi vanhimpaan Oisen alueelta löydettyyn muistomerkkiin kuului kuvanveistäjä, joka on tunnetuin mistä muusta patsaasta ?</w:t>
      </w:r>
    </w:p>
    <w:p>
      <w:r>
        <w:rPr>
          <w:b/>
        </w:rPr>
        <w:t xml:space="preserve">Tulos</w:t>
      </w:r>
    </w:p>
    <w:p>
      <w:r>
        <w:t xml:space="preserve">JJ</w:t>
      </w:r>
    </w:p>
    <w:p>
      <w:r>
        <w:rPr>
          <w:b/>
        </w:rPr>
        <w:t xml:space="preserve">Esimerkki 3.1699</w:t>
      </w:r>
    </w:p>
    <w:p>
      <w:r>
        <w:t xml:space="preserve">Mikä on seuraavassa kysymyksessä esiintyvän sanan "Glenn" part-of-speech tag: Missä NHL-joukkueessa NHL-pelaaja Glenn Hallin pojanpoika pelasi ?</w:t>
      </w:r>
    </w:p>
    <w:p>
      <w:r>
        <w:rPr>
          <w:b/>
        </w:rPr>
        <w:t xml:space="preserve">Tulos</w:t>
      </w:r>
    </w:p>
    <w:p>
      <w:r>
        <w:t xml:space="preserve">NN</w:t>
      </w:r>
    </w:p>
    <w:p>
      <w:r>
        <w:rPr>
          <w:b/>
        </w:rPr>
        <w:t xml:space="preserve">Esimerkki 3.1700</w:t>
      </w:r>
    </w:p>
    <w:p>
      <w:r>
        <w:t xml:space="preserve">Mikä on seuraavassa kysymyksessä olevan sanan "the" sanan part-of-speech tag: Kuka on sen ohjelman vieras, jonka vieraileva juontaja on syntynyt 2. kesäkuuta 1955 ?</w:t>
      </w:r>
    </w:p>
    <w:p>
      <w:r>
        <w:rPr>
          <w:b/>
        </w:rPr>
        <w:t xml:space="preserve">Tulos</w:t>
      </w:r>
    </w:p>
    <w:p>
      <w:r>
        <w:t xml:space="preserve">WP$</w:t>
      </w:r>
    </w:p>
    <w:p>
      <w:r>
        <w:rPr>
          <w:b/>
        </w:rPr>
        <w:t xml:space="preserve">Esimerkki 3.1701</w:t>
      </w:r>
    </w:p>
    <w:p>
      <w:r>
        <w:t xml:space="preserve">Mikä on sanan "of" sanan part-of-speech tag seuraavassa kysymyksessä: Kuka niistä kolmesta seuraajasta, joiden etunimet alkavat J:llä , oli mukana Gentin sopimuksessa ?</w:t>
      </w:r>
    </w:p>
    <w:p>
      <w:r>
        <w:rPr>
          <w:b/>
        </w:rPr>
        <w:t xml:space="preserve">Tulos</w:t>
      </w:r>
    </w:p>
    <w:p>
      <w:r>
        <w:t xml:space="preserve">VBP</w:t>
      </w:r>
    </w:p>
    <w:p>
      <w:r>
        <w:rPr>
          <w:b/>
        </w:rPr>
        <w:t xml:space="preserve">Esimerkki 3.1702</w:t>
      </w:r>
    </w:p>
    <w:p>
      <w:r>
        <w:t xml:space="preserve">Mikä on seuraavassa kysymyksessä olevan sanan "että" sanan part-of-speech tag: Mikä on sen lentoaseman koodi, joka on Euroopan toiseksi vilkkain lentoasema ?</w:t>
      </w:r>
    </w:p>
    <w:p>
      <w:r>
        <w:rPr>
          <w:b/>
        </w:rPr>
        <w:t xml:space="preserve">Tulos</w:t>
      </w:r>
    </w:p>
    <w:p>
      <w:r>
        <w:t xml:space="preserve">VBZ</w:t>
      </w:r>
    </w:p>
    <w:p>
      <w:r>
        <w:rPr>
          <w:b/>
        </w:rPr>
        <w:t xml:space="preserve">Esimerkki 3.1703</w:t>
      </w:r>
    </w:p>
    <w:p>
      <w:r>
        <w:t xml:space="preserve">Mikä on seuraavassa kysymyksessä olevan sanan "100" sanan part-of-speech tag: Mikä on sen lentokentän sijainti, joka oli Tšadin ja Libyan välisen konfliktin loppuvaiheessa Etelä-Libyan tärkein lentotukikohta, johon mahtui 100 taistelulentokonetta?</w:t>
      </w:r>
    </w:p>
    <w:p>
      <w:r>
        <w:rPr>
          <w:b/>
        </w:rPr>
        <w:t xml:space="preserve">Tulos</w:t>
      </w:r>
    </w:p>
    <w:p>
      <w:r>
        <w:t xml:space="preserve">IN</w:t>
      </w:r>
    </w:p>
    <w:p>
      <w:r>
        <w:rPr>
          <w:b/>
        </w:rPr>
        <w:t xml:space="preserve">Esimerkki 3.1704</w:t>
      </w:r>
    </w:p>
    <w:p>
      <w:r>
        <w:t xml:space="preserve">Mikä on seuraavassa kysymyksessä olevan sanan "team" part-of-speech tag: Missä asemassa on pelaaja, joka siirtyy 14. elokuuta 1920 perustettuun joukkueeseen ?</w:t>
      </w:r>
    </w:p>
    <w:p>
      <w:r>
        <w:rPr>
          <w:b/>
        </w:rPr>
        <w:t xml:space="preserve">Tulos</w:t>
      </w:r>
    </w:p>
    <w:p>
      <w:r>
        <w:t xml:space="preserve">NNP</w:t>
      </w:r>
    </w:p>
    <w:p>
      <w:r>
        <w:rPr>
          <w:b/>
        </w:rPr>
        <w:t xml:space="preserve">Esimerkki 3.1705</w:t>
      </w:r>
    </w:p>
    <w:p>
      <w:r>
        <w:t xml:space="preserve">Mikä on seuraavassa kysymyksessä esiintyvän sanan "konferenssi" puhekielinen tunniste: Missä osavaltiossa on suurin osa viimeksi perustetun konferenssin kouluista ?</w:t>
      </w:r>
    </w:p>
    <w:p>
      <w:r>
        <w:rPr>
          <w:b/>
        </w:rPr>
        <w:t xml:space="preserve">Tulos</w:t>
      </w:r>
    </w:p>
    <w:p>
      <w:r>
        <w:t xml:space="preserve">JJS</w:t>
      </w:r>
    </w:p>
    <w:p>
      <w:r>
        <w:rPr>
          <w:b/>
        </w:rPr>
        <w:t xml:space="preserve">Esimerkki 3.1706</w:t>
      </w:r>
    </w:p>
    <w:p>
      <w:r>
        <w:t xml:space="preserve">Mikä on seuraavassa kysymyksessä olevan sanan "väestö" sanan part-of-speech tag: Mikä on sen kaupungin väkiluku, joka on merkitty taulukkoon, joka on nimetty miehen mukaan, joka oli sisällissodan kenraali ja U.S . Kongressiedustaja ?</w:t>
      </w:r>
    </w:p>
    <w:p>
      <w:r>
        <w:rPr>
          <w:b/>
        </w:rPr>
        <w:t xml:space="preserve">Tulos</w:t>
      </w:r>
    </w:p>
    <w:p>
      <w:r>
        <w:t xml:space="preserve">WDT</w:t>
      </w:r>
    </w:p>
    <w:p>
      <w:r>
        <w:rPr>
          <w:b/>
        </w:rPr>
        <w:t xml:space="preserve">Esimerkki 3.1707</w:t>
      </w:r>
    </w:p>
    <w:p>
      <w:r>
        <w:t xml:space="preserve">Mikä on sanan "in" sanan part-of-speech tag seuraavassa kysymyksessä: Mihin osavaltioon Across the Borderin laulaja muutti vuonna 1958 ?</w:t>
      </w:r>
    </w:p>
    <w:p>
      <w:r>
        <w:rPr>
          <w:b/>
        </w:rPr>
        <w:t xml:space="preserve">Tulos</w:t>
      </w:r>
    </w:p>
    <w:p>
      <w:r>
        <w:t xml:space="preserve">DT</w:t>
      </w:r>
    </w:p>
    <w:p>
      <w:r>
        <w:rPr>
          <w:b/>
        </w:rPr>
        <w:t xml:space="preserve">Esimerkki 3.1708</w:t>
      </w:r>
    </w:p>
    <w:p>
      <w:r>
        <w:t xml:space="preserve">Mikä on sanan "2013" sanan part-of-speech tag seuraavassa kysymyksessä: Minkä voittajavuoden voittajan ura päättyi loukkaantumiseen joulukuussa 2013 ?</w:t>
      </w:r>
    </w:p>
    <w:p>
      <w:r>
        <w:rPr>
          <w:b/>
        </w:rPr>
        <w:t xml:space="preserve">Tulos</w:t>
      </w:r>
    </w:p>
    <w:p>
      <w:r>
        <w:t xml:space="preserve">VBG</w:t>
      </w:r>
    </w:p>
    <w:p>
      <w:r>
        <w:rPr>
          <w:b/>
        </w:rPr>
        <w:t xml:space="preserve">Esimerkki 3.1709</w:t>
      </w:r>
    </w:p>
    <w:p>
      <w:r>
        <w:t xml:space="preserve">Mikä on sanan "in" sanan part-of-speech tag seuraavassa kysymyksessä: Missä kuussa kuoli se henkilö, jonka yliopistosta tuli vuonna 1866 maanviljelysyliopisto?</w:t>
      </w:r>
    </w:p>
    <w:p>
      <w:r>
        <w:rPr>
          <w:b/>
        </w:rPr>
        <w:t xml:space="preserve">Tulos</w:t>
      </w:r>
    </w:p>
    <w:p>
      <w:r>
        <w:t xml:space="preserve">NN</w:t>
      </w:r>
    </w:p>
    <w:p>
      <w:r>
        <w:rPr>
          <w:b/>
        </w:rPr>
        <w:t xml:space="preserve">Esimerkki 3.1710</w:t>
      </w:r>
    </w:p>
    <w:p>
      <w:r>
        <w:t xml:space="preserve">Mikä on seuraavassa kysymyksessä esiintyvän sanan "koodi" sanan part-of-speech tag: Mikä on Morfilin saarella sijaitsevan lentokentän ICOA-koodi?</w:t>
      </w:r>
    </w:p>
    <w:p>
      <w:r>
        <w:rPr>
          <w:b/>
        </w:rPr>
        <w:t xml:space="preserve">Tulos</w:t>
      </w:r>
    </w:p>
    <w:p>
      <w:r>
        <w:t xml:space="preserve">NNP</w:t>
      </w:r>
    </w:p>
    <w:p>
      <w:r>
        <w:rPr>
          <w:b/>
        </w:rPr>
        <w:t xml:space="preserve">Esimerkki 3.1711</w:t>
      </w:r>
    </w:p>
    <w:p>
      <w:r>
        <w:t xml:space="preserve">Mikä on seuraavassa kysymyksessä olevan sanan "imported" sanan part-of-speech tag: Kuka oli ainoa vasenkätinen pelaaja, jonka Sydney Thunder toi maahan kahdeksannessa Big Bash League -liigassa ?</w:t>
      </w:r>
    </w:p>
    <w:p>
      <w:r>
        <w:rPr>
          <w:b/>
        </w:rPr>
        <w:t xml:space="preserve">Tulos</w:t>
      </w:r>
    </w:p>
    <w:p>
      <w:r>
        <w:t xml:space="preserve">DT</w:t>
      </w:r>
    </w:p>
    <w:p>
      <w:r>
        <w:rPr>
          <w:b/>
        </w:rPr>
        <w:t xml:space="preserve">Esimerkki 3.1712</w:t>
      </w:r>
    </w:p>
    <w:p>
      <w:r>
        <w:t xml:space="preserve">Mikä on sanan "the" sanan part-of-speech tag seuraavassa kysymyksessä: Mikä on Rautahevosena tunnetun joukkueen jäsenen nimi ?</w:t>
      </w:r>
    </w:p>
    <w:p>
      <w:r>
        <w:rPr>
          <w:b/>
        </w:rPr>
        <w:t xml:space="preserve">Tulos</w:t>
      </w:r>
    </w:p>
    <w:p>
      <w:r>
        <w:t xml:space="preserve">IN</w:t>
      </w:r>
    </w:p>
    <w:p>
      <w:r>
        <w:rPr>
          <w:b/>
        </w:rPr>
        <w:t xml:space="preserve">Esimerkki 3.1713</w:t>
      </w:r>
    </w:p>
    <w:p>
      <w:r>
        <w:t xml:space="preserve">Mikä on seuraavassa kysymyksessä olevan sanan "miten" sanan part-of-speech tag: Kuinka monta vuotta BCS:n kansallisen mestaruusottelun voittanut päävalmentaja on valmentanut joukkuettaan ?</w:t>
      </w:r>
    </w:p>
    <w:p>
      <w:r>
        <w:rPr>
          <w:b/>
        </w:rPr>
        <w:t xml:space="preserve">Tulos</w:t>
      </w:r>
    </w:p>
    <w:p>
      <w:r>
        <w:t xml:space="preserve">NNS</w:t>
      </w:r>
    </w:p>
    <w:p>
      <w:r>
        <w:rPr>
          <w:b/>
        </w:rPr>
        <w:t xml:space="preserve">Esimerkki 3.1714</w:t>
      </w:r>
    </w:p>
    <w:p>
      <w:r>
        <w:t xml:space="preserve">Mikä on seuraavassa kysymyksessä olevan sanan "from" sanan part-of-speech tag: Mistä joukkueesta siirtyi 21. toukokuuta 1986 syntynyt pelaaja ?</w:t>
      </w:r>
    </w:p>
    <w:p>
      <w:r>
        <w:rPr>
          <w:b/>
        </w:rPr>
        <w:t xml:space="preserve">Tulos</w:t>
      </w:r>
    </w:p>
    <w:p>
      <w:r>
        <w:t xml:space="preserve">VBD</w:t>
      </w:r>
    </w:p>
    <w:p>
      <w:r>
        <w:rPr>
          <w:b/>
        </w:rPr>
        <w:t xml:space="preserve">Esimerkki 3.1715</w:t>
      </w:r>
    </w:p>
    <w:p>
      <w:r>
        <w:t xml:space="preserve">Mikä on sanan "sama" sanan part-of-speech tag seuraavassa kysymyksessä: Minkä lajin voitti urheilija, jolla on sisar samassa lajissa ?</w:t>
      </w:r>
    </w:p>
    <w:p>
      <w:r>
        <w:rPr>
          <w:b/>
        </w:rPr>
        <w:t xml:space="preserve">Tulos</w:t>
      </w:r>
    </w:p>
    <w:p>
      <w:r>
        <w:t xml:space="preserve">NN</w:t>
      </w:r>
    </w:p>
    <w:p>
      <w:r>
        <w:rPr>
          <w:b/>
        </w:rPr>
        <w:t xml:space="preserve">Esimerkki 3.1716</w:t>
      </w:r>
    </w:p>
    <w:p>
      <w:r>
        <w:t xml:space="preserve">Mikä on seuraavassa kysymyksessä olevan sanan "oli" sanan part-of-speech tag: Mikä päivä vuonna 2006 voittanut albumi julkaistiin ?</w:t>
      </w:r>
    </w:p>
    <w:p>
      <w:r>
        <w:rPr>
          <w:b/>
        </w:rPr>
        <w:t xml:space="preserve">Tulos</w:t>
      </w:r>
    </w:p>
    <w:p>
      <w:r>
        <w:t xml:space="preserve">VBN</w:t>
      </w:r>
    </w:p>
    <w:p>
      <w:r>
        <w:rPr>
          <w:b/>
        </w:rPr>
        <w:t xml:space="preserve">Esimerkki 3.1717</w:t>
      </w:r>
    </w:p>
    <w:p>
      <w:r>
        <w:t xml:space="preserve">Mikä on seuraavassa kysymyksessä olevan sanan "mitä" sanan part-of-speech tag: Minkä joen lähellä on paikka Chester Townshipissa ?</w:t>
      </w:r>
    </w:p>
    <w:p>
      <w:r>
        <w:rPr>
          <w:b/>
        </w:rPr>
        <w:t xml:space="preserve">Tulos</w:t>
      </w:r>
    </w:p>
    <w:p>
      <w:r>
        <w:t xml:space="preserve">IN</w:t>
      </w:r>
    </w:p>
    <w:p>
      <w:r>
        <w:rPr>
          <w:b/>
        </w:rPr>
        <w:t xml:space="preserve">Esimerkki 3.1718</w:t>
      </w:r>
    </w:p>
    <w:p>
      <w:r>
        <w:t xml:space="preserve">Mikä on sanan "the" sanan part-of-speech tag seuraavassa kysymyksessä: Mikä on sen koulun kaikkien urheilulajien uusi konferenssi, jonka kampuksella on joitakin Pohjois-Amerikan varhaisimpia esimerkkejä goottilaisesta arkkitehtuurista ?</w:t>
      </w:r>
    </w:p>
    <w:p>
      <w:r>
        <w:rPr>
          <w:b/>
        </w:rPr>
        <w:t xml:space="preserve">Tulos</w:t>
      </w:r>
    </w:p>
    <w:p>
      <w:r>
        <w:t xml:space="preserve">NN</w:t>
      </w:r>
    </w:p>
    <w:p>
      <w:r>
        <w:rPr>
          <w:b/>
        </w:rPr>
        <w:t xml:space="preserve">Esimerkki 3.1719</w:t>
      </w:r>
    </w:p>
    <w:p>
      <w:r>
        <w:t xml:space="preserve">Mikä on seuraavassa kysymyksessä olevan sanan "on" sanan part-of-speech tag: Lucie Silvas on kotoisin kansallisuudesta, joka on ollut olemassa nykyisellä nimellään vuodesta ?</w:t>
      </w:r>
    </w:p>
    <w:p>
      <w:r>
        <w:rPr>
          <w:b/>
        </w:rPr>
        <w:t xml:space="preserve">Tulos</w:t>
      </w:r>
    </w:p>
    <w:p>
      <w:r>
        <w:t xml:space="preserve">IN</w:t>
      </w:r>
    </w:p>
    <w:p>
      <w:r>
        <w:rPr>
          <w:b/>
        </w:rPr>
        <w:t xml:space="preserve">Esimerkki 3.1720</w:t>
      </w:r>
    </w:p>
    <w:p>
      <w:r>
        <w:t xml:space="preserve">Mikä on seuraavassa kysymyksessä olevan sanan "Mitä" sanan part-of-speech tag: Missä kaupungissa , joka sijaitsee vuorten ja tasankojen muodostamalla alueella , on tapahtumapaikka, johon mahtuu yli 40 000 katsojaa?</w:t>
      </w:r>
    </w:p>
    <w:p>
      <w:r>
        <w:rPr>
          <w:b/>
        </w:rPr>
        <w:t xml:space="preserve">Tulos</w:t>
      </w:r>
    </w:p>
    <w:p>
      <w:r>
        <w:t xml:space="preserve">IN</w:t>
      </w:r>
    </w:p>
    <w:p>
      <w:r>
        <w:rPr>
          <w:b/>
        </w:rPr>
        <w:t xml:space="preserve">Esimerkki 3.1721</w:t>
      </w:r>
    </w:p>
    <w:p>
      <w:r>
        <w:t xml:space="preserve">Mikä on seuraavassa kysymyksessä olevan sanan "oli" sanan part-of-speech tag: Minä vuonna voitti ensimmäisen kotimaan liigan mestaruuden joukkue Kié-Ntemin maakunnassa sijaitsevasta kaupungista, jonka asukasluku oli vuonna 2005 arviolta 5813 ?</w:t>
      </w:r>
    </w:p>
    <w:p>
      <w:r>
        <w:rPr>
          <w:b/>
        </w:rPr>
        <w:t xml:space="preserve">Tulos</w:t>
      </w:r>
    </w:p>
    <w:p>
      <w:r>
        <w:t xml:space="preserve">NN</w:t>
      </w:r>
    </w:p>
    <w:p>
      <w:r>
        <w:rPr>
          <w:b/>
        </w:rPr>
        <w:t xml:space="preserve">Esimerkki 3.1722</w:t>
      </w:r>
    </w:p>
    <w:p>
      <w:r>
        <w:t xml:space="preserve">Mikä on seuraavassa kysymyksessä olevan sanan "julkaistu" sanan part-of-speech tag: Kuka julkaisi The Mistmantle Chronicles -kirjan kirjoittajan ensimmäisen kirjan ?</w:t>
      </w:r>
    </w:p>
    <w:p>
      <w:r>
        <w:rPr>
          <w:b/>
        </w:rPr>
        <w:t xml:space="preserve">Tulos</w:t>
      </w:r>
    </w:p>
    <w:p>
      <w:r>
        <w:t xml:space="preserve">NNP</w:t>
      </w:r>
    </w:p>
    <w:p>
      <w:r>
        <w:rPr>
          <w:b/>
        </w:rPr>
        <w:t xml:space="preserve">Esimerkki 3.1723</w:t>
      </w:r>
    </w:p>
    <w:p>
      <w:r>
        <w:t xml:space="preserve">Mikä on seuraavassa kysymyksessä olevan sanan "did" sanan part-of-speech tag: Kuinka monta kertaa pelaaja, jolla on 47 maajoukkuepeliä, oli Englannin kapteeni ?</w:t>
      </w:r>
    </w:p>
    <w:p>
      <w:r>
        <w:rPr>
          <w:b/>
        </w:rPr>
        <w:t xml:space="preserve">Tulos</w:t>
      </w:r>
    </w:p>
    <w:p>
      <w:r>
        <w:t xml:space="preserve">NNS</w:t>
      </w:r>
    </w:p>
    <w:p>
      <w:r>
        <w:rPr>
          <w:b/>
        </w:rPr>
        <w:t xml:space="preserve">Esimerkki 3.1724</w:t>
      </w:r>
    </w:p>
    <w:p>
      <w:r>
        <w:t xml:space="preserve">Mikä on sanan "held" sanan part-of-speech tag seuraavassa kysymyksessä: Kuinka monta kaivostoiminnan vuokrasopimusta on Nhulunbuyn lukion sijaintipaikkana toimivalla paikallishallinnon alueella ?</w:t>
      </w:r>
    </w:p>
    <w:p>
      <w:r>
        <w:rPr>
          <w:b/>
        </w:rPr>
        <w:t xml:space="preserve">Tulos</w:t>
      </w:r>
    </w:p>
    <w:p>
      <w:r>
        <w:t xml:space="preserve">WDT</w:t>
      </w:r>
    </w:p>
    <w:p>
      <w:r>
        <w:rPr>
          <w:b/>
        </w:rPr>
        <w:t xml:space="preserve">Esimerkki 3.1725</w:t>
      </w:r>
    </w:p>
    <w:p>
      <w:r>
        <w:t xml:space="preserve">Mikä on seuraavassa kysymyksessä olevan sanan "Mitä" sanan part-of-speech tag: Mikä oli sen naisurheilijan nimi, joka voitti kultamitalin alppihiihdossa ?</w:t>
      </w:r>
    </w:p>
    <w:p>
      <w:r>
        <w:rPr>
          <w:b/>
        </w:rPr>
        <w:t xml:space="preserve">Tulos</w:t>
      </w:r>
    </w:p>
    <w:p>
      <w:r>
        <w:t xml:space="preserve">VBD</w:t>
      </w:r>
    </w:p>
    <w:p>
      <w:r>
        <w:rPr>
          <w:b/>
        </w:rPr>
        <w:t xml:space="preserve">Esimerkki 3.1726</w:t>
      </w:r>
    </w:p>
    <w:p>
      <w:r>
        <w:t xml:space="preserve">Mikä on sanan "of" sanan part-of-speech tag seuraavassa kysymyksessä: Kuinka moni alumneista liittyy Yhdistyneen kuningaskunnan konservatiivipuolueeseen ?</w:t>
      </w:r>
    </w:p>
    <w:p>
      <w:r>
        <w:rPr>
          <w:b/>
        </w:rPr>
        <w:t xml:space="preserve">Tulos</w:t>
      </w:r>
    </w:p>
    <w:p>
      <w:r>
        <w:t xml:space="preserve">NNP</w:t>
      </w:r>
    </w:p>
    <w:p>
      <w:r>
        <w:rPr>
          <w:b/>
        </w:rPr>
        <w:t xml:space="preserve">Esimerkki 3.1727</w:t>
      </w:r>
    </w:p>
    <w:p>
      <w:r>
        <w:t xml:space="preserve">Mikä on seuraavassa kysymyksessä olevan sanan "on" sanan part-of-speech tag: Kuinka monta äänestäjää annettiin maasta, joka on maailman kolmanneksi väkirikkain maa ?</w:t>
      </w:r>
    </w:p>
    <w:p>
      <w:r>
        <w:rPr>
          <w:b/>
        </w:rPr>
        <w:t xml:space="preserve">Tulos</w:t>
      </w:r>
    </w:p>
    <w:p>
      <w:r>
        <w:t xml:space="preserve">NN</w:t>
      </w:r>
    </w:p>
    <w:p>
      <w:r>
        <w:rPr>
          <w:b/>
        </w:rPr>
        <w:t xml:space="preserve">Esimerkki 3.1728</w:t>
      </w:r>
    </w:p>
    <w:p>
      <w:r>
        <w:t xml:space="preserve">Mikä on seuraavassa kysymyksessä olevan sanan "table" sanan part-of-speech tag: Mitä pöydän vanhin rakennus teki ?</w:t>
      </w:r>
    </w:p>
    <w:p>
      <w:r>
        <w:rPr>
          <w:b/>
        </w:rPr>
        <w:t xml:space="preserve">Tulos</w:t>
      </w:r>
    </w:p>
    <w:p>
      <w:r>
        <w:t xml:space="preserve">VB</w:t>
      </w:r>
    </w:p>
    <w:p>
      <w:r>
        <w:rPr>
          <w:b/>
        </w:rPr>
        <w:t xml:space="preserve">Esimerkki 3.1729</w:t>
      </w:r>
    </w:p>
    <w:p>
      <w:r>
        <w:t xml:space="preserve">Mikä on sanan "a" sanan part-of-speech tag seuraavassa kysymyksessä: Minkä puoliammattilaisseuran, joka sijaitsee Lamphunin maakunnassa ja jolla on stadion, jota käytetään pääasiassa jalkapallo-otteluihin ?</w:t>
      </w:r>
    </w:p>
    <w:p>
      <w:r>
        <w:rPr>
          <w:b/>
        </w:rPr>
        <w:t xml:space="preserve">Tulos</w:t>
      </w:r>
    </w:p>
    <w:p>
      <w:r>
        <w:t xml:space="preserve">RB</w:t>
      </w:r>
    </w:p>
    <w:p>
      <w:r>
        <w:rPr>
          <w:b/>
        </w:rPr>
        <w:t xml:space="preserve">Esimerkki 3.1730</w:t>
      </w:r>
    </w:p>
    <w:p>
      <w:r>
        <w:t xml:space="preserve">Mikä on seuraavassa kysymyksessä olevan sanan "years" sanan part-of-speech tag: Mitä vuosia Yamunotrin vaalipiirin edustaja Uttarakhandin lakiasäätävässä kokouksessa oli MLA ?</w:t>
      </w:r>
    </w:p>
    <w:p>
      <w:r>
        <w:rPr>
          <w:b/>
        </w:rPr>
        <w:t xml:space="preserve">Tulos</w:t>
      </w:r>
    </w:p>
    <w:p>
      <w:r>
        <w:t xml:space="preserve">DT</w:t>
      </w:r>
    </w:p>
    <w:p>
      <w:r>
        <w:rPr>
          <w:b/>
        </w:rPr>
        <w:t xml:space="preserve">Esimerkki 3.1731</w:t>
      </w:r>
    </w:p>
    <w:p>
      <w:r>
        <w:t xml:space="preserve">Mikä on seuraavassa kysymyksessä olevan sanan "ja" sanan part-of-speech tag: Mikä historiallinen paikka Okaloosan piirikunnassa on ainoa paikka, joka ei sijaitse ympärivuotisessa kalastus- ja rantalomakohteessa ?</w:t>
      </w:r>
    </w:p>
    <w:p>
      <w:r>
        <w:rPr>
          <w:b/>
        </w:rPr>
        <w:t xml:space="preserve">Tulos</w:t>
      </w:r>
    </w:p>
    <w:p>
      <w:r>
        <w:t xml:space="preserve">NN</w:t>
      </w:r>
    </w:p>
    <w:p>
      <w:r>
        <w:rPr>
          <w:b/>
        </w:rPr>
        <w:t xml:space="preserve">Esimerkki 3.1732</w:t>
      </w:r>
    </w:p>
    <w:p>
      <w:r>
        <w:t xml:space="preserve">Mikä on sanan "of" sanan part-of-speech tag seuraavassa kysymyksessä: Mikä on sen aarteen nimi, jossa on muistiinpanoja henkilöstä, joka on kuuluisa realistisista eläinmaalauksistaan ?</w:t>
      </w:r>
    </w:p>
    <w:p>
      <w:r>
        <w:rPr>
          <w:b/>
        </w:rPr>
        <w:t xml:space="preserve">Tulos</w:t>
      </w:r>
    </w:p>
    <w:p>
      <w:r>
        <w:t xml:space="preserve">DT</w:t>
      </w:r>
    </w:p>
    <w:p>
      <w:r>
        <w:rPr>
          <w:b/>
        </w:rPr>
        <w:t xml:space="preserve">Esimerkki 3.1733</w:t>
      </w:r>
    </w:p>
    <w:p>
      <w:r>
        <w:t xml:space="preserve">Mikä on sanan "of" part-of-speech tag seuraavassa kysymyksessä: Mikä on tapahtumapaikka venue chapman lecturer born 12/29/1957 ?</w:t>
      </w:r>
    </w:p>
    <w:p>
      <w:r>
        <w:rPr>
          <w:b/>
        </w:rPr>
        <w:t xml:space="preserve">Tulos</w:t>
      </w:r>
    </w:p>
    <w:p>
      <w:r>
        <w:t xml:space="preserve">WP</w:t>
      </w:r>
    </w:p>
    <w:p>
      <w:r>
        <w:rPr>
          <w:b/>
        </w:rPr>
        <w:t xml:space="preserve">Esimerkki 3.1734</w:t>
      </w:r>
    </w:p>
    <w:p>
      <w:r>
        <w:t xml:space="preserve">Mikä on seuraavassa kysymyksessä olevan sanan "film" part-of-speech tag: Mikä oli Michael Haneken vuonna 2012 ohjaaman elokuvan genre ?</w:t>
      </w:r>
    </w:p>
    <w:p>
      <w:r>
        <w:rPr>
          <w:b/>
        </w:rPr>
        <w:t xml:space="preserve">Tulos</w:t>
      </w:r>
    </w:p>
    <w:p>
      <w:r>
        <w:t xml:space="preserve">IN</w:t>
      </w:r>
    </w:p>
    <w:p>
      <w:r>
        <w:rPr>
          <w:b/>
        </w:rPr>
        <w:t xml:space="preserve">Esimerkki 3.1735</w:t>
      </w:r>
    </w:p>
    <w:p>
      <w:r>
        <w:t xml:space="preserve">Mikä on seuraavassa kysymyksessä olevan sanan "the" sanan part-of-speech tag: Kun otetaan huomioon vain Keski-Suomen maakunnan suurimman kaupungin asemat , mitä polttoainetta käyttää tehokkain asema ?</w:t>
      </w:r>
    </w:p>
    <w:p>
      <w:r>
        <w:rPr>
          <w:b/>
        </w:rPr>
        <w:t xml:space="preserve">Tulos</w:t>
      </w:r>
    </w:p>
    <w:p>
      <w:r>
        <w:t xml:space="preserve">IN</w:t>
      </w:r>
    </w:p>
    <w:p>
      <w:r>
        <w:rPr>
          <w:b/>
        </w:rPr>
        <w:t xml:space="preserve">Esimerkki 3.1736</w:t>
      </w:r>
    </w:p>
    <w:p>
      <w:r>
        <w:t xml:space="preserve">Mikä on seuraavassa kysymyksessä olevan sanan "recipient" sanan part-of-speech tag: Mikä on 10. lokakuuta 1946 syntyneen vastaanottajan numero ?</w:t>
      </w:r>
    </w:p>
    <w:p>
      <w:r>
        <w:rPr>
          <w:b/>
        </w:rPr>
        <w:t xml:space="preserve">Tulos</w:t>
      </w:r>
    </w:p>
    <w:p>
      <w:r>
        <w:t xml:space="preserve">IN</w:t>
      </w:r>
    </w:p>
    <w:p>
      <w:r>
        <w:rPr>
          <w:b/>
        </w:rPr>
        <w:t xml:space="preserve">Esimerkki 3.1737</w:t>
      </w:r>
    </w:p>
    <w:p>
      <w:r>
        <w:t xml:space="preserve">Mikä on seuraavassa kysymyksessä olevan sanan "oli" sanan part-of-speech tag: Minä vuonna Citizen Kane -elokuvan ohjaaja syntyi ?</w:t>
      </w:r>
    </w:p>
    <w:p>
      <w:r>
        <w:rPr>
          <w:b/>
        </w:rPr>
        <w:t xml:space="preserve">Tulos</w:t>
      </w:r>
    </w:p>
    <w:p>
      <w:r>
        <w:t xml:space="preserve">NNP</w:t>
      </w:r>
    </w:p>
    <w:p>
      <w:r>
        <w:rPr>
          <w:b/>
        </w:rPr>
        <w:t xml:space="preserve">Esimerkki 3.1738</w:t>
      </w:r>
    </w:p>
    <w:p>
      <w:r>
        <w:t xml:space="preserve">Mikä on seuraavassa kysymyksessä olevan sanan "a" sanan part-of-speech tag: Mikä on uusi kaupunginosa, jossa Majlis Perbandaran sijaitsee ?</w:t>
      </w:r>
    </w:p>
    <w:p>
      <w:r>
        <w:rPr>
          <w:b/>
        </w:rPr>
        <w:t xml:space="preserve">Tulos</w:t>
      </w:r>
    </w:p>
    <w:p>
      <w:r>
        <w:t xml:space="preserve">VBN</w:t>
      </w:r>
    </w:p>
    <w:p>
      <w:r>
        <w:rPr>
          <w:b/>
        </w:rPr>
        <w:t xml:space="preserve">Esimerkki 3.1739</w:t>
      </w:r>
    </w:p>
    <w:p>
      <w:r>
        <w:t xml:space="preserve">Mikä on sanan "21st-century" sanan part-of-speech tag seuraavassa kysymyksessä: 2000-luvun republikaanisen puolueen ideologia on mikä ?</w:t>
      </w:r>
    </w:p>
    <w:p>
      <w:r>
        <w:rPr>
          <w:b/>
        </w:rPr>
        <w:t xml:space="preserve">Tulos</w:t>
      </w:r>
    </w:p>
    <w:p>
      <w:r>
        <w:t xml:space="preserve">VBZ</w:t>
      </w:r>
    </w:p>
    <w:p>
      <w:r>
        <w:rPr>
          <w:b/>
        </w:rPr>
        <w:t xml:space="preserve">Esimerkki 3.1740</w:t>
      </w:r>
    </w:p>
    <w:p>
      <w:r>
        <w:t xml:space="preserve">Mikä on sanan "attended" sanan part-of-speech tag seuraavassa kysymyksessä: Kuka perusti yliopiston, jossa Dominez Burnett opiskeli ?</w:t>
      </w:r>
    </w:p>
    <w:p>
      <w:r>
        <w:rPr>
          <w:b/>
        </w:rPr>
        <w:t xml:space="preserve">Tulos</w:t>
      </w:r>
    </w:p>
    <w:p>
      <w:r>
        <w:t xml:space="preserve">NNP</w:t>
      </w:r>
    </w:p>
    <w:p>
      <w:r>
        <w:rPr>
          <w:b/>
        </w:rPr>
        <w:t xml:space="preserve">Esimerkki 3.1741</w:t>
      </w:r>
    </w:p>
    <w:p>
      <w:r>
        <w:t xml:space="preserve">Mikä on seuraavassa kysymyksessä olevan sanan "born" sanan part-of-speech tag: Milloin syntyi kirjailija, jonka sarjaa julkaisee Sweet Cherry Publishing Yhdistyneessä kuningaskunnassa ?</w:t>
      </w:r>
    </w:p>
    <w:p>
      <w:r>
        <w:rPr>
          <w:b/>
        </w:rPr>
        <w:t xml:space="preserve">Tulos</w:t>
      </w:r>
    </w:p>
    <w:p>
      <w:r>
        <w:t xml:space="preserve">WP</w:t>
      </w:r>
    </w:p>
    <w:p>
      <w:r>
        <w:rPr>
          <w:b/>
        </w:rPr>
        <w:t xml:space="preserve">Esimerkki 3.1742</w:t>
      </w:r>
    </w:p>
    <w:p>
      <w:r>
        <w:t xml:space="preserve">Mikä on seuraavassa kysymyksessä olevan sanan "River" sanan part-of-speech tag: Mikä on sen rykmentin nimi, jonka varuskunta on Hampurin jälkeen suurin Elbe-joen varrella sijaitseva kaupunki ?</w:t>
      </w:r>
    </w:p>
    <w:p>
      <w:r>
        <w:rPr>
          <w:b/>
        </w:rPr>
        <w:t xml:space="preserve">Tulos</w:t>
      </w:r>
    </w:p>
    <w:p>
      <w:r>
        <w:t xml:space="preserve">WP$</w:t>
      </w:r>
    </w:p>
    <w:p>
      <w:r>
        <w:rPr>
          <w:b/>
        </w:rPr>
        <w:t xml:space="preserve">Esimerkki 3.1743</w:t>
      </w:r>
    </w:p>
    <w:p>
      <w:r>
        <w:t xml:space="preserve">Mikä on sanan "trail" sanan part-of-speech tag seuraavassa kysymyksessä: Minkä polun pituus on suurin m ? Onko se polku, joka kattaa suurimman osan Washingtonin osavaltiosta , vai polku, jonka huippukorkeus on 5 650 ft ?</w:t>
      </w:r>
    </w:p>
    <w:p>
      <w:r>
        <w:rPr>
          <w:b/>
        </w:rPr>
        <w:t xml:space="preserve">Tulos</w:t>
      </w:r>
    </w:p>
    <w:p>
      <w:r>
        <w:t xml:space="preserve">IN</w:t>
      </w:r>
    </w:p>
    <w:p>
      <w:r>
        <w:rPr>
          <w:b/>
        </w:rPr>
        <w:t xml:space="preserve">Esimerkki 3.1744</w:t>
      </w:r>
    </w:p>
    <w:p>
      <w:r>
        <w:t xml:space="preserve">Mikä on sanan "championships" part-of-speech tag seuraavassa kysymyksessä: Kuinka monta runkosarjan mestaruutta on voittanut joukkue, jolla on yhtä monta mestaruutta kuin Paul Mainierin valmentamalla joukkueella ?</w:t>
      </w:r>
    </w:p>
    <w:p>
      <w:r>
        <w:rPr>
          <w:b/>
        </w:rPr>
        <w:t xml:space="preserve">Tulos</w:t>
      </w:r>
    </w:p>
    <w:p>
      <w:r>
        <w:t xml:space="preserve">VBN</w:t>
      </w:r>
    </w:p>
    <w:p>
      <w:r>
        <w:rPr>
          <w:b/>
        </w:rPr>
        <w:t xml:space="preserve">Esimerkki 3.1745</w:t>
      </w:r>
    </w:p>
    <w:p>
      <w:r>
        <w:t xml:space="preserve">Mikä on seuraavassa kysymyksessä olevan sanan "the" sanan part-of-speech tag: Mikä on vuoden 1995 Juno-palkinnon vuoden läpimurtoyhtyeestä voittaneen yhtyeen neljäs albumi ?</w:t>
      </w:r>
    </w:p>
    <w:p>
      <w:r>
        <w:rPr>
          <w:b/>
        </w:rPr>
        <w:t xml:space="preserve">Tulos</w:t>
      </w:r>
    </w:p>
    <w:p>
      <w:r>
        <w:t xml:space="preserve">NNP</w:t>
      </w:r>
    </w:p>
    <w:p>
      <w:r>
        <w:rPr>
          <w:b/>
        </w:rPr>
        <w:t xml:space="preserve">Esimerkki 3.1746</w:t>
      </w:r>
    </w:p>
    <w:p>
      <w:r>
        <w:t xml:space="preserve">Mikä on seuraavassa kysymyksessä esiintyvän sanan "kilpailija" sanan part-of-speech tag: Mikä vuoristoalue rajaa maastojuoksun kansainvälisten mestaruuskilpailujen kilpailijan Giuseppe Cindolon maata ?</w:t>
      </w:r>
    </w:p>
    <w:p>
      <w:r>
        <w:rPr>
          <w:b/>
        </w:rPr>
        <w:t xml:space="preserve">Tulos</w:t>
      </w:r>
    </w:p>
    <w:p>
      <w:r>
        <w:t xml:space="preserve">NNP</w:t>
      </w:r>
    </w:p>
    <w:p>
      <w:r>
        <w:rPr>
          <w:b/>
        </w:rPr>
        <w:t xml:space="preserve">Esimerkki 3.1747</w:t>
      </w:r>
    </w:p>
    <w:p>
      <w:r>
        <w:t xml:space="preserve">Mikä on sanan "of" sanan part-of-speech tag seuraavassa kysymyksessä: Mikä on sen sektorin nimi, jonka AFB:ssä toimii ilmavoimien maailmanlaajuisen iskukomennuskunnan ( AFGSC ) 341. ohjusosasto ( 341 MW ) ?</w:t>
      </w:r>
    </w:p>
    <w:p>
      <w:r>
        <w:rPr>
          <w:b/>
        </w:rPr>
        <w:t xml:space="preserve">Tulos</w:t>
      </w:r>
    </w:p>
    <w:p>
      <w:r>
        <w:t xml:space="preserve">WP</w:t>
      </w:r>
    </w:p>
    <w:p>
      <w:r>
        <w:rPr>
          <w:b/>
        </w:rPr>
        <w:t xml:space="preserve">Esimerkki 3.1748</w:t>
      </w:r>
    </w:p>
    <w:p>
      <w:r>
        <w:t xml:space="preserve">Mikä on sanan "of" sanan part-of-speech tag seuraavassa kysymyksessä: Kuinka monta kertaa vuoden 1994 olympialaisten miesten yhdistetyn alppihiihdon kultamitalisti oli maailmancupin kokonaiskilpailun voittaja ?</w:t>
      </w:r>
    </w:p>
    <w:p>
      <w:r>
        <w:rPr>
          <w:b/>
        </w:rPr>
        <w:t xml:space="preserve">Tulos</w:t>
      </w:r>
    </w:p>
    <w:p>
      <w:r>
        <w:t xml:space="preserve">NN</w:t>
      </w:r>
    </w:p>
    <w:p>
      <w:r>
        <w:rPr>
          <w:b/>
        </w:rPr>
        <w:t xml:space="preserve">Esimerkki 3.1749</w:t>
      </w:r>
    </w:p>
    <w:p>
      <w:r>
        <w:t xml:space="preserve">Mikä on sanan "kirjoitti" sanan part-of-speech tag seuraavassa kysymyksessä: Kuka kirjoitti vuoden 1998 elokuvan käsikirjoituksen, jossa esiintyi alus Queen of Capilano ?</w:t>
      </w:r>
    </w:p>
    <w:p>
      <w:r>
        <w:rPr>
          <w:b/>
        </w:rPr>
        <w:t xml:space="preserve">Tulos</w:t>
      </w:r>
    </w:p>
    <w:p>
      <w:r>
        <w:t xml:space="preserve">IN</w:t>
      </w:r>
    </w:p>
    <w:p>
      <w:r>
        <w:rPr>
          <w:b/>
        </w:rPr>
        <w:t xml:space="preserve">Esimerkki 3.1750</w:t>
      </w:r>
    </w:p>
    <w:p>
      <w:r>
        <w:t xml:space="preserve">Mikä on seuraavassa kysymyksessä olevan sanan "Mitä" sanan part-of-speech tag: Mikä oli vuosina 1995-2001 esitettyyn televisiosarjaan perustuvan pelin julkaisupäivä ?</w:t>
      </w:r>
    </w:p>
    <w:p>
      <w:r>
        <w:rPr>
          <w:b/>
        </w:rPr>
        <w:t xml:space="preserve">Tulos</w:t>
      </w:r>
    </w:p>
    <w:p>
      <w:r>
        <w:t xml:space="preserve">CD</w:t>
      </w:r>
    </w:p>
    <w:p>
      <w:r>
        <w:rPr>
          <w:b/>
        </w:rPr>
        <w:t xml:space="preserve">Esimerkki 3.1751</w:t>
      </w:r>
    </w:p>
    <w:p>
      <w:r>
        <w:t xml:space="preserve">Mikä on seuraavassa kysymyksessä olevan sanan "että" sanan part-of-speech tag: Mihin kahteen ohjelmaan SharePoint-palvelinta käyttävä ohjelmisto soveltuu ?</w:t>
      </w:r>
    </w:p>
    <w:p>
      <w:r>
        <w:rPr>
          <w:b/>
        </w:rPr>
        <w:t xml:space="preserve">Tulos</w:t>
      </w:r>
    </w:p>
    <w:p>
      <w:r>
        <w:t xml:space="preserve">VBZ</w:t>
      </w:r>
    </w:p>
    <w:p>
      <w:r>
        <w:rPr>
          <w:b/>
        </w:rPr>
        <w:t xml:space="preserve">Esimerkki 3.1752</w:t>
      </w:r>
    </w:p>
    <w:p>
      <w:r>
        <w:t xml:space="preserve">Mikä on seuraavassa kysymyksessä olevan sanan "oli" sanan part-of-speech tag: Kuka kehitti vuonna 2005 pelin, jossa Angel Parkerilla oli rooli ?</w:t>
      </w:r>
    </w:p>
    <w:p>
      <w:r>
        <w:rPr>
          <w:b/>
        </w:rPr>
        <w:t xml:space="preserve">Tulos</w:t>
      </w:r>
    </w:p>
    <w:p>
      <w:r>
        <w:t xml:space="preserve">NN</w:t>
      </w:r>
    </w:p>
    <w:p>
      <w:r>
        <w:rPr>
          <w:b/>
        </w:rPr>
        <w:t xml:space="preserve">Esimerkki 3.1753</w:t>
      </w:r>
    </w:p>
    <w:p>
      <w:r>
        <w:t xml:space="preserve">Mikä on sanan "overs" sanan part-of-speech tag seuraavassa kysymyksessä: Minkä vuoden aikana 10,1 oversin pelaaja lyötiin ritariksi ?</w:t>
      </w:r>
    </w:p>
    <w:p>
      <w:r>
        <w:rPr>
          <w:b/>
        </w:rPr>
        <w:t xml:space="preserve">Tulos</w:t>
      </w:r>
    </w:p>
    <w:p>
      <w:r>
        <w:t xml:space="preserve">NN</w:t>
      </w:r>
    </w:p>
    <w:p>
      <w:r>
        <w:rPr>
          <w:b/>
        </w:rPr>
        <w:t xml:space="preserve">Esimerkki 3.1754</w:t>
      </w:r>
    </w:p>
    <w:p>
      <w:r>
        <w:t xml:space="preserve">Mikä on seuraavassa kysymyksessä olevan sanan "whose" sanan part-of-speech tag: Millä sijalla oli vuoden 2018 Fortune 500 -listalla yritys, jonka suunnittelija keksi Air Jordan XX -mallin ?</w:t>
      </w:r>
    </w:p>
    <w:p>
      <w:r>
        <w:rPr>
          <w:b/>
        </w:rPr>
        <w:t xml:space="preserve">Tulos</w:t>
      </w:r>
    </w:p>
    <w:p>
      <w:r>
        <w:t xml:space="preserve">NN</w:t>
      </w:r>
    </w:p>
    <w:p>
      <w:r>
        <w:rPr>
          <w:b/>
        </w:rPr>
        <w:t xml:space="preserve">Esimerkki 3.1755</w:t>
      </w:r>
    </w:p>
    <w:p>
      <w:r>
        <w:t xml:space="preserve">Mikä on seuraavassa kysymyksessä esiintyvän sanan "lived" sanan part-of-speech tag: Gaelic Athletic Associationin vuonna 1923 ensimmäisen kerran jakama palkinto on nimetty irlantilaisen mukaan, joka eli milloin ?</w:t>
      </w:r>
    </w:p>
    <w:p>
      <w:r>
        <w:rPr>
          <w:b/>
        </w:rPr>
        <w:t xml:space="preserve">Tulos</w:t>
      </w:r>
    </w:p>
    <w:p>
      <w:r>
        <w:t xml:space="preserve">VBZ</w:t>
      </w:r>
    </w:p>
    <w:p>
      <w:r>
        <w:rPr>
          <w:b/>
        </w:rPr>
        <w:t xml:space="preserve">Esimerkki 3.1756</w:t>
      </w:r>
    </w:p>
    <w:p>
      <w:r>
        <w:t xml:space="preserve">Mikä on seuraavassa kysymyksessä esiintyvän sanan "officer" part-of-speech tag: Mikä oli vuoden 1387 jälkeen kuolleen puheenjohtajan parlamentti ?</w:t>
      </w:r>
    </w:p>
    <w:p>
      <w:r>
        <w:rPr>
          <w:b/>
        </w:rPr>
        <w:t xml:space="preserve">Tulos</w:t>
      </w:r>
    </w:p>
    <w:p>
      <w:r>
        <w:t xml:space="preserve">VBD</w:t>
      </w:r>
    </w:p>
    <w:p>
      <w:r>
        <w:rPr>
          <w:b/>
        </w:rPr>
        <w:t xml:space="preserve">Esimerkki 3.1757</w:t>
      </w:r>
    </w:p>
    <w:p>
      <w:r>
        <w:t xml:space="preserve">Mikä on sanan "body" sanan part-of-speech tag seuraavassa kysymyksessä: Missä vesistössä on Giovanna Lecisin kotimaan merellinen enklaavi ?</w:t>
      </w:r>
    </w:p>
    <w:p>
      <w:r>
        <w:rPr>
          <w:b/>
        </w:rPr>
        <w:t xml:space="preserve">Tulos</w:t>
      </w:r>
    </w:p>
    <w:p>
      <w:r>
        <w:t xml:space="preserve">IN</w:t>
      </w:r>
    </w:p>
    <w:p>
      <w:r>
        <w:rPr>
          <w:b/>
        </w:rPr>
        <w:t xml:space="preserve">Esimerkki 3.1758</w:t>
      </w:r>
    </w:p>
    <w:p>
      <w:r>
        <w:t xml:space="preserve">Mikä on seuraavassa kysymyksessä olevan sanan "on" sanan part-of-speech tag: Mikä on sen norjalaisen jalkapalloseuran stadionin kapasiteetti, jolla on 835 jäsentä ja useita joukkueita sekä ammattilais- että amatööritasolla ?</w:t>
      </w:r>
    </w:p>
    <w:p>
      <w:r>
        <w:rPr>
          <w:b/>
        </w:rPr>
        <w:t xml:space="preserve">Tulos</w:t>
      </w:r>
    </w:p>
    <w:p>
      <w:r>
        <w:t xml:space="preserve">CD</w:t>
      </w:r>
    </w:p>
    <w:p>
      <w:r>
        <w:rPr>
          <w:b/>
        </w:rPr>
        <w:t xml:space="preserve">Esimerkki 3.1759</w:t>
      </w:r>
    </w:p>
    <w:p>
      <w:r>
        <w:t xml:space="preserve">Mikä on sanan "for" sanan part-of-speech tag seuraavassa kysymyksessä: Mikä on pistekoodiston mukainen nimi täydellä käännöksellä tehdylle taaksepäin suuntautuvalle kädenojennukselle palkilla, joka kuuluu vuonna 1977 syntyneelle voimistelijalle, jonka pistemäärä vuoden 1996 taidevoimistelun maailmanmestaruuskilpailuissa oli 9,887?</w:t>
      </w:r>
    </w:p>
    <w:p>
      <w:r>
        <w:rPr>
          <w:b/>
        </w:rPr>
        <w:t xml:space="preserve">Tulos</w:t>
      </w:r>
    </w:p>
    <w:p>
      <w:r>
        <w:t xml:space="preserve">RB</w:t>
      </w:r>
    </w:p>
    <w:p>
      <w:r>
        <w:rPr>
          <w:b/>
        </w:rPr>
        <w:t xml:space="preserve">Esimerkki 3.1760</w:t>
      </w:r>
    </w:p>
    <w:p>
      <w:r>
        <w:t xml:space="preserve">Mikä on sanan "``" sanan part-of-speech tag seuraavassa kysymyksessä: Kuinka monta minuuttia tai vähemmän elokuvan on kestettävä, jotta se voidaan luokitella tämäntyyppiseksi elokuvaksi ?</w:t>
      </w:r>
    </w:p>
    <w:p>
      <w:r>
        <w:rPr>
          <w:b/>
        </w:rPr>
        <w:t xml:space="preserve">Tulos</w:t>
      </w:r>
    </w:p>
    <w:p>
      <w:r>
        <w:t xml:space="preserve">IN</w:t>
      </w:r>
    </w:p>
    <w:p>
      <w:r>
        <w:rPr>
          <w:b/>
        </w:rPr>
        <w:t xml:space="preserve">Esimerkki 3.1761</w:t>
      </w:r>
    </w:p>
    <w:p>
      <w:r>
        <w:t xml:space="preserve">Mikä on sanan "the" sanan part-of-speech tag seuraavassa kysymyksessä: J.S . Gibsonin vuonna 1903 valmistaman Victoria St. Victoria -prinsessan vuonna 1903 ?</w:t>
      </w:r>
    </w:p>
    <w:p>
      <w:r>
        <w:rPr>
          <w:b/>
        </w:rPr>
        <w:t xml:space="preserve">Tulos</w:t>
      </w:r>
    </w:p>
    <w:p>
      <w:r>
        <w:t xml:space="preserve">IN</w:t>
      </w:r>
    </w:p>
    <w:p>
      <w:r>
        <w:rPr>
          <w:b/>
        </w:rPr>
        <w:t xml:space="preserve">Esimerkki 3.1762</w:t>
      </w:r>
    </w:p>
    <w:p>
      <w:r>
        <w:t xml:space="preserve">Mikä on seuraavassa kysymyksessä esiintyvän sanan "ooppera" sanan part-of-speech tag: Mitä hahmoa esitti tämä näyttelijä ja malli, joka vieraili ABC:n päiväsaippuaoopperasta , All My Children , tunnetun näyttelijän isännöimässä ohjelmassa ?</w:t>
      </w:r>
    </w:p>
    <w:p>
      <w:r>
        <w:rPr>
          <w:b/>
        </w:rPr>
        <w:t xml:space="preserve">Tulos</w:t>
      </w:r>
    </w:p>
    <w:p>
      <w:r>
        <w:t xml:space="preserve">DT</w:t>
      </w:r>
    </w:p>
    <w:p>
      <w:r>
        <w:rPr>
          <w:b/>
        </w:rPr>
        <w:t xml:space="preserve">Esimerkki 3.1763</w:t>
      </w:r>
    </w:p>
    <w:p>
      <w:r>
        <w:t xml:space="preserve">Mikä on seuraavassa kysymyksessä olevan sanan "on" sanan part-of-speech tag: Minkä joen varrella sijaitsee kaupunki, jossa Kazakstanin Valioliigan vuoden 2010 mestarit pelaavat ?</w:t>
      </w:r>
    </w:p>
    <w:p>
      <w:r>
        <w:rPr>
          <w:b/>
        </w:rPr>
        <w:t xml:space="preserve">Tulos</w:t>
      </w:r>
    </w:p>
    <w:p>
      <w:r>
        <w:t xml:space="preserve">VBG</w:t>
      </w:r>
    </w:p>
    <w:p>
      <w:r>
        <w:rPr>
          <w:b/>
        </w:rPr>
        <w:t xml:space="preserve">Esimerkki 3.1764</w:t>
      </w:r>
    </w:p>
    <w:p>
      <w:r>
        <w:t xml:space="preserve">Mikä on seuraavassa kysymyksessä olevan sanan "sisältää" sanan part-of-speech tag: Mikä on vuoden 2005 UCI America Tourin sijoitus maalle, joka sisältää Karibian suurimman saaren ?</w:t>
      </w:r>
    </w:p>
    <w:p>
      <w:r>
        <w:rPr>
          <w:b/>
        </w:rPr>
        <w:t xml:space="preserve">Tulos</w:t>
      </w:r>
    </w:p>
    <w:p>
      <w:r>
        <w:t xml:space="preserve">NN</w:t>
      </w:r>
    </w:p>
    <w:p>
      <w:r>
        <w:rPr>
          <w:b/>
        </w:rPr>
        <w:t xml:space="preserve">Esimerkki 3.1765</w:t>
      </w:r>
    </w:p>
    <w:p>
      <w:r>
        <w:t xml:space="preserve">Mikä on seuraavassa kysymyksessä olevan sanan "mikä" sanan part-of-speech tag: Minä vuonna MM-kisat pidettiin Shinsegae Centumin kotikaupungissa ?</w:t>
      </w:r>
    </w:p>
    <w:p>
      <w:r>
        <w:rPr>
          <w:b/>
        </w:rPr>
        <w:t xml:space="preserve">Tulos</w:t>
      </w:r>
    </w:p>
    <w:p>
      <w:r>
        <w:t xml:space="preserve">NNP</w:t>
      </w:r>
    </w:p>
    <w:p>
      <w:r>
        <w:rPr>
          <w:b/>
        </w:rPr>
        <w:t xml:space="preserve">Esimerkki 3.1766</w:t>
      </w:r>
    </w:p>
    <w:p>
      <w:r>
        <w:t xml:space="preserve">Mikä on seuraavassa kysymyksessä olevan sanan "series" sanan part-of-speech tag: Minä vuonna kaksi verkkoa fuusioitui ja nimettiin uudelleen, joilla oli filippiiniläinen teinitanssi-musikaali-draamasarja antologiasarja ?</w:t>
      </w:r>
    </w:p>
    <w:p>
      <w:r>
        <w:rPr>
          <w:b/>
        </w:rPr>
        <w:t xml:space="preserve">Tulos</w:t>
      </w:r>
    </w:p>
    <w:p>
      <w:r>
        <w:t xml:space="preserve">WP</w:t>
      </w:r>
    </w:p>
    <w:p>
      <w:r>
        <w:rPr>
          <w:b/>
        </w:rPr>
        <w:t xml:space="preserve">Esimerkki 3.1767</w:t>
      </w:r>
    </w:p>
    <w:p>
      <w:r>
        <w:t xml:space="preserve">Mikä on seuraavassa kysymyksessä olevan sanan "the" sanan part-of-speech tag: Missä päin Espanjaa Argentiinasta kotoisin oleva henkilö, jolle on annettu titteli El Gen Argentino, opiskeli seitsemänvuotiaana ?</w:t>
      </w:r>
    </w:p>
    <w:p>
      <w:r>
        <w:rPr>
          <w:b/>
        </w:rPr>
        <w:t xml:space="preserve">Tulos</w:t>
      </w:r>
    </w:p>
    <w:p>
      <w:r>
        <w:t xml:space="preserve">NNP</w:t>
      </w:r>
    </w:p>
    <w:p>
      <w:r>
        <w:rPr>
          <w:b/>
        </w:rPr>
        <w:t xml:space="preserve">Esimerkki 3.1768</w:t>
      </w:r>
    </w:p>
    <w:p>
      <w:r>
        <w:t xml:space="preserve">Mikä on seuraavassa kysymyksessä olevan sanan "with" sanan part-of-speech tag: Millä päivämäärällä perustettiin tämä LGA, jossa on lähiö, joka on tunnettu skeittikeskus, jossa on kaksi laitosta ?</w:t>
      </w:r>
    </w:p>
    <w:p>
      <w:r>
        <w:rPr>
          <w:b/>
        </w:rPr>
        <w:t xml:space="preserve">Tulos</w:t>
      </w:r>
    </w:p>
    <w:p>
      <w:r>
        <w:t xml:space="preserve">DT</w:t>
      </w:r>
    </w:p>
    <w:p>
      <w:r>
        <w:rPr>
          <w:b/>
        </w:rPr>
        <w:t xml:space="preserve">Esimerkki 3.1769</w:t>
      </w:r>
    </w:p>
    <w:p>
      <w:r>
        <w:t xml:space="preserve">Mikä on seuraavassa kysymyksessä olevan sanan "on" sanan part-of-speech tag: Mikä on järjestelmä, jonka alue on Commonwealthin väkirikkain hallintoalue, jossa asuu noin 13 prosenttia Virginian väestöstä?</w:t>
      </w:r>
    </w:p>
    <w:p>
      <w:r>
        <w:rPr>
          <w:b/>
        </w:rPr>
        <w:t xml:space="preserve">Tulos</w:t>
      </w:r>
    </w:p>
    <w:p>
      <w:r>
        <w:t xml:space="preserve">JJ</w:t>
      </w:r>
    </w:p>
    <w:p>
      <w:r>
        <w:rPr>
          <w:b/>
        </w:rPr>
        <w:t xml:space="preserve">Esimerkki 3.1770</w:t>
      </w:r>
    </w:p>
    <w:p>
      <w:r>
        <w:t xml:space="preserve">Mikä on sanan "for" sanan part-of-speech tag seuraavassa kysymyksessä: Mikä kaupunki isännöi olympialaisia, kun Kuuban lipunkantajana oli Iván Pedroso ?</w:t>
      </w:r>
    </w:p>
    <w:p>
      <w:r>
        <w:rPr>
          <w:b/>
        </w:rPr>
        <w:t xml:space="preserve">Tulos</w:t>
      </w:r>
    </w:p>
    <w:p>
      <w:r>
        <w:t xml:space="preserve">JJ</w:t>
      </w:r>
    </w:p>
    <w:p>
      <w:r>
        <w:rPr>
          <w:b/>
        </w:rPr>
        <w:t xml:space="preserve">Esimerkki 3.1771</w:t>
      </w:r>
    </w:p>
    <w:p>
      <w:r>
        <w:t xml:space="preserve">Mikä on seuraavassa kysymyksessä olevan sanan "ohjattu" sanan part-of-speech tag: Mikä oli Dee McLachlanin vuonna 2012 ohjaaman australialaisen elokuvan genre ?</w:t>
      </w:r>
    </w:p>
    <w:p>
      <w:r>
        <w:rPr>
          <w:b/>
        </w:rPr>
        <w:t xml:space="preserve">Tulos</w:t>
      </w:r>
    </w:p>
    <w:p>
      <w:r>
        <w:t xml:space="preserve">DT</w:t>
      </w:r>
    </w:p>
    <w:p>
      <w:r>
        <w:rPr>
          <w:b/>
        </w:rPr>
        <w:t xml:space="preserve">Esimerkki 3.1772</w:t>
      </w:r>
    </w:p>
    <w:p>
      <w:r>
        <w:t xml:space="preserve">Mikä on seuraavassa kysymyksessä olevan sanan "että" sanan part-of-speech tag: Mikä on sen historiallisen paikan sijainti, jota käytettiin kouluna vuoteen 1952 asti ?</w:t>
      </w:r>
    </w:p>
    <w:p>
      <w:r>
        <w:rPr>
          <w:b/>
        </w:rPr>
        <w:t xml:space="preserve">Tulos</w:t>
      </w:r>
    </w:p>
    <w:p>
      <w:r>
        <w:t xml:space="preserve">NN</w:t>
      </w:r>
    </w:p>
    <w:p>
      <w:r>
        <w:rPr>
          <w:b/>
        </w:rPr>
        <w:t xml:space="preserve">Esimerkki 3.1773</w:t>
      </w:r>
    </w:p>
    <w:p>
      <w:r>
        <w:t xml:space="preserve">Mikä on seuraavassa kysymyksessä olevan sanan "located" part-of-speech tag: Mikä pääväylä sijaitsee Taminmin Collegen kotikaupungin pohjoispuolella ?</w:t>
      </w:r>
    </w:p>
    <w:p>
      <w:r>
        <w:rPr>
          <w:b/>
        </w:rPr>
        <w:t xml:space="preserve">Tulos</w:t>
      </w:r>
    </w:p>
    <w:p>
      <w:r>
        <w:t xml:space="preserve">NNP</w:t>
      </w:r>
    </w:p>
    <w:p>
      <w:r>
        <w:rPr>
          <w:b/>
        </w:rPr>
        <w:t xml:space="preserve">Esimerkki 3.1774</w:t>
      </w:r>
    </w:p>
    <w:p>
      <w:r>
        <w:t xml:space="preserve">Mikä on sanan "a" sanan part-of-speech tag seuraavassa kysymyksessä: Missä olympialaisissa juoksija, jonka aika oli 7.53,64 3000 metrin estejuoksussa 22. heinäkuuta 2011, voitti kultamitalin ?</w:t>
      </w:r>
    </w:p>
    <w:p>
      <w:r>
        <w:rPr>
          <w:b/>
        </w:rPr>
        <w:t xml:space="preserve">Tulos</w:t>
      </w:r>
    </w:p>
    <w:p>
      <w:r>
        <w:t xml:space="preserve">NN</w:t>
      </w:r>
    </w:p>
    <w:p>
      <w:r>
        <w:rPr>
          <w:b/>
        </w:rPr>
        <w:t xml:space="preserve">Esimerkki 3.1775</w:t>
      </w:r>
    </w:p>
    <w:p>
      <w:r>
        <w:t xml:space="preserve">Mikä on sanan "the" sanan part-of-speech tag seuraavassa kysymyksessä: Viimeisin kunniamaininnan saanut kersantti palveli minkä yksikön palveluksessa ?</w:t>
      </w:r>
    </w:p>
    <w:p>
      <w:r>
        <w:rPr>
          <w:b/>
        </w:rPr>
        <w:t xml:space="preserve">Tulos</w:t>
      </w:r>
    </w:p>
    <w:p>
      <w:r>
        <w:t xml:space="preserve">WP</w:t>
      </w:r>
    </w:p>
    <w:p>
      <w:r>
        <w:rPr>
          <w:b/>
        </w:rPr>
        <w:t xml:space="preserve">Esimerkki 3.1776</w:t>
      </w:r>
    </w:p>
    <w:p>
      <w:r>
        <w:t xml:space="preserve">Mikä on sanan "the" sanan part-of-speech tag seuraavassa kysymyksessä: Mikä on sen puun rungon tilavuus, joka löytyy paikasta, joka on espanjaksi snowy range ?</w:t>
      </w:r>
    </w:p>
    <w:p>
      <w:r>
        <w:rPr>
          <w:b/>
        </w:rPr>
        <w:t xml:space="preserve">Tulos</w:t>
      </w:r>
    </w:p>
    <w:p>
      <w:r>
        <w:t xml:space="preserve">IN</w:t>
      </w:r>
    </w:p>
    <w:p>
      <w:r>
        <w:rPr>
          <w:b/>
        </w:rPr>
        <w:t xml:space="preserve">Esimerkki 3.1777</w:t>
      </w:r>
    </w:p>
    <w:p>
      <w:r>
        <w:t xml:space="preserve">Mikä on seuraavassa kysymyksessä esiintyvän sanan "produced" part-of-speech tag: Mikä on eläimen nimi Thijs Chanowskin tuottamassa ohjelmassa ?</w:t>
      </w:r>
    </w:p>
    <w:p>
      <w:r>
        <w:rPr>
          <w:b/>
        </w:rPr>
        <w:t xml:space="preserve">Tulos</w:t>
      </w:r>
    </w:p>
    <w:p>
      <w:r>
        <w:t xml:space="preserve">NN</w:t>
      </w:r>
    </w:p>
    <w:p>
      <w:r>
        <w:rPr>
          <w:b/>
        </w:rPr>
        <w:t xml:space="preserve">Esimerkki 3.1778</w:t>
      </w:r>
    </w:p>
    <w:p>
      <w:r>
        <w:t xml:space="preserve">Mikä on seuraavassa kysymyksessä olevan sanan "on" sanan part-of-speech tag: Mikä on sen maan paikkanumero, jolla on 18 Unescon maailmanperintökohdetta ?</w:t>
      </w:r>
    </w:p>
    <w:p>
      <w:r>
        <w:rPr>
          <w:b/>
        </w:rPr>
        <w:t xml:space="preserve">Tulos</w:t>
      </w:r>
    </w:p>
    <w:p>
      <w:r>
        <w:t xml:space="preserve">WDT</w:t>
      </w:r>
    </w:p>
    <w:p>
      <w:r>
        <w:rPr>
          <w:b/>
        </w:rPr>
        <w:t xml:space="preserve">Esimerkki 3.1779</w:t>
      </w:r>
    </w:p>
    <w:p>
      <w:r>
        <w:t xml:space="preserve">Mikä on sanan "of" sanan part-of-speech tag seuraavassa kysymyksessä: Mikä on sen historiallisen paikan sijainti, joka oli kirjailija Bess Streeter Aldrichin koti ?</w:t>
      </w:r>
    </w:p>
    <w:p>
      <w:r>
        <w:rPr>
          <w:b/>
        </w:rPr>
        <w:t xml:space="preserve">Tulos</w:t>
      </w:r>
    </w:p>
    <w:p>
      <w:r>
        <w:t xml:space="preserve">DT</w:t>
      </w:r>
    </w:p>
    <w:p>
      <w:r>
        <w:rPr>
          <w:b/>
        </w:rPr>
        <w:t xml:space="preserve">Esimerkki 3.1780</w:t>
      </w:r>
    </w:p>
    <w:p>
      <w:r>
        <w:t xml:space="preserve">Mikä on seuraavassa kysymyksessä olevan sanan "oli" sanan part-of-speech tag: Minkä tyyppinen elokuva oli uusin elokuva ?</w:t>
      </w:r>
    </w:p>
    <w:p>
      <w:r>
        <w:rPr>
          <w:b/>
        </w:rPr>
        <w:t xml:space="preserve">Tulos</w:t>
      </w:r>
    </w:p>
    <w:p>
      <w:r>
        <w:t xml:space="preserve">DT</w:t>
      </w:r>
    </w:p>
    <w:p>
      <w:r>
        <w:rPr>
          <w:b/>
        </w:rPr>
        <w:t xml:space="preserve">Esimerkki 3.1781</w:t>
      </w:r>
    </w:p>
    <w:p>
      <w:r>
        <w:t xml:space="preserve">Mikä on seuraavassa kysymyksessä olevan sanan "'s" sanan part-of-speech tag: Missä kaupunginosassa on koulu, jonka esikaupunkialueella asuntojen mediaanihinta oli 475 000 dollaria vuonna 2011?</w:t>
      </w:r>
    </w:p>
    <w:p>
      <w:r>
        <w:rPr>
          <w:b/>
        </w:rPr>
        <w:t xml:space="preserve">Tulos</w:t>
      </w:r>
    </w:p>
    <w:p>
      <w:r>
        <w:t xml:space="preserve">JJ</w:t>
      </w:r>
    </w:p>
    <w:p>
      <w:r>
        <w:rPr>
          <w:b/>
        </w:rPr>
        <w:t xml:space="preserve">Esimerkki 3.1782</w:t>
      </w:r>
    </w:p>
    <w:p>
      <w:r>
        <w:t xml:space="preserve">Mikä on seuraavassa kysymyksessä olevan sanan "per" part-of-speech tag: Mikä oli vuoden 2010 väestönlaskennan väkiluku kaupungissa, jonka sairaala mahdollistaa yli 1800 synnytystä vuodessa ?</w:t>
      </w:r>
    </w:p>
    <w:p>
      <w:r>
        <w:rPr>
          <w:b/>
        </w:rPr>
        <w:t xml:space="preserve">Tulos</w:t>
      </w:r>
    </w:p>
    <w:p>
      <w:r>
        <w:t xml:space="preserve">NN</w:t>
      </w:r>
    </w:p>
    <w:p>
      <w:r>
        <w:rPr>
          <w:b/>
        </w:rPr>
        <w:t xml:space="preserve">Esimerkki 3.1783</w:t>
      </w:r>
    </w:p>
    <w:p>
      <w:r>
        <w:t xml:space="preserve">Mikä on seuraavassa kysymyksessä olevan sanan "sen" sanan part-of-speech tag: Kauanko eniten ehdokkuuksia saaneella kansakunnalla on ollut nykyinen nimensä ?</w:t>
      </w:r>
    </w:p>
    <w:p>
      <w:r>
        <w:rPr>
          <w:b/>
        </w:rPr>
        <w:t xml:space="preserve">Tulos</w:t>
      </w:r>
    </w:p>
    <w:p>
      <w:r>
        <w:t xml:space="preserve">VBD</w:t>
      </w:r>
    </w:p>
    <w:p>
      <w:r>
        <w:rPr>
          <w:b/>
        </w:rPr>
        <w:t xml:space="preserve">Esimerkki 3.1784</w:t>
      </w:r>
    </w:p>
    <w:p>
      <w:r>
        <w:t xml:space="preserve">Mikä on sanan "in" sanan part-of-speech tag seuraavassa kysymyksessä: Mikä on Atlanta Falconsin Tabor Collegesta vuoden 1973 NFL-draftissa varaaman pelaajan toinen nimi ?</w:t>
      </w:r>
    </w:p>
    <w:p>
      <w:r>
        <w:rPr>
          <w:b/>
        </w:rPr>
        <w:t xml:space="preserve">Tulos</w:t>
      </w:r>
    </w:p>
    <w:p>
      <w:r>
        <w:t xml:space="preserve">NNP</w:t>
      </w:r>
    </w:p>
    <w:p>
      <w:r>
        <w:rPr>
          <w:b/>
        </w:rPr>
        <w:t xml:space="preserve">Esimerkki 3.1785</w:t>
      </w:r>
    </w:p>
    <w:p>
      <w:r>
        <w:t xml:space="preserve">Mikä on seuraavassa kysymyksessä olevan sanan "Final" sanan part-of-speech tag: Milloin Final Goodbyen laulaja muutti Yhdysvaltoihin ?</w:t>
      </w:r>
    </w:p>
    <w:p>
      <w:r>
        <w:rPr>
          <w:b/>
        </w:rPr>
        <w:t xml:space="preserve">Tulos</w:t>
      </w:r>
    </w:p>
    <w:p>
      <w:r>
        <w:t xml:space="preserve">WRB</w:t>
      </w:r>
    </w:p>
    <w:p>
      <w:r>
        <w:rPr>
          <w:b/>
        </w:rPr>
        <w:t xml:space="preserve">Esimerkki 3.1786</w:t>
      </w:r>
    </w:p>
    <w:p>
      <w:r>
        <w:t xml:space="preserve">Mikä on sanan "for" sanan part-of-speech tag seuraavassa kysymyksessä: Missä pidettiin olympialaiset, kun Manuel Estiarte oli Espanjan lipunkantajana ?</w:t>
      </w:r>
    </w:p>
    <w:p>
      <w:r>
        <w:rPr>
          <w:b/>
        </w:rPr>
        <w:t xml:space="preserve">Tulos</w:t>
      </w:r>
    </w:p>
    <w:p>
      <w:r>
        <w:t xml:space="preserve">WRB</w:t>
      </w:r>
    </w:p>
    <w:p>
      <w:r>
        <w:rPr>
          <w:b/>
        </w:rPr>
        <w:t xml:space="preserve">Esimerkki 3.1787</w:t>
      </w:r>
    </w:p>
    <w:p>
      <w:r>
        <w:t xml:space="preserve">Mikä on sanan "kuoli" sanan part-of-speech tag seuraavassa kysymyksessä: Mikä on 24. joulukuuta 1980 kuolleen henkilön muistiinpanot ?</w:t>
      </w:r>
    </w:p>
    <w:p>
      <w:r>
        <w:rPr>
          <w:b/>
        </w:rPr>
        <w:t xml:space="preserve">Tulos</w:t>
      </w:r>
    </w:p>
    <w:p>
      <w:r>
        <w:t xml:space="preserve">NN</w:t>
      </w:r>
    </w:p>
    <w:p>
      <w:r>
        <w:rPr>
          <w:b/>
        </w:rPr>
        <w:t xml:space="preserve">Esimerkki 3.1788</w:t>
      </w:r>
    </w:p>
    <w:p>
      <w:r>
        <w:t xml:space="preserve">Mikä on seuraavassa kysymyksessä olevan sanan "että" sanan part-of-speech tag: Missä piirikunnassa sijaitsee tämä liittymätön yhteisö, jossa on tämä historiallinen kirkko, jonka mitat ovat 50 jalkaa kertaa 40 jalkaa ja jossa on harjakatto ?</w:t>
      </w:r>
    </w:p>
    <w:p>
      <w:r>
        <w:rPr>
          <w:b/>
        </w:rPr>
        <w:t xml:space="preserve">Tulos</w:t>
      </w:r>
    </w:p>
    <w:p>
      <w:r>
        <w:t xml:space="preserve">IN</w:t>
      </w:r>
    </w:p>
    <w:p>
      <w:r>
        <w:rPr>
          <w:b/>
        </w:rPr>
        <w:t xml:space="preserve">Esimerkki 3.1789</w:t>
      </w:r>
    </w:p>
    <w:p>
      <w:r>
        <w:t xml:space="preserve">Mikä on seuraavassa kysymyksessä olevan sanan "oli" sanan part-of-speech tag: Kaupunki, jolla on Norjan korkeimmat tulot asukasta kohti, on kunta läänissä, joka perustettiin milloin ?</w:t>
      </w:r>
    </w:p>
    <w:p>
      <w:r>
        <w:rPr>
          <w:b/>
        </w:rPr>
        <w:t xml:space="preserve">Tulos</w:t>
      </w:r>
    </w:p>
    <w:p>
      <w:r>
        <w:t xml:space="preserve">DT</w:t>
      </w:r>
    </w:p>
    <w:p>
      <w:r>
        <w:rPr>
          <w:b/>
        </w:rPr>
        <w:t xml:space="preserve">Esimerkki 3.1790</w:t>
      </w:r>
    </w:p>
    <w:p>
      <w:r>
        <w:t xml:space="preserve">Mikä on seuraavassa kysymyksessä olevan sanan "mutta" sanan part-of-speech tag: Mikä on sen operaattorin nimi, jolla on DVB-T-järjestelmä ja jolla on kuusi monikanavaa, mutta jonka ITV plc omistaa nyt kokonaan?</w:t>
      </w:r>
    </w:p>
    <w:p>
      <w:r>
        <w:rPr>
          <w:b/>
        </w:rPr>
        <w:t xml:space="preserve">Tulos</w:t>
      </w:r>
    </w:p>
    <w:p>
      <w:r>
        <w:t xml:space="preserve">VBZ</w:t>
      </w:r>
    </w:p>
    <w:p>
      <w:r>
        <w:rPr>
          <w:b/>
        </w:rPr>
        <w:t xml:space="preserve">Esimerkki 3.1791</w:t>
      </w:r>
    </w:p>
    <w:p>
      <w:r>
        <w:t xml:space="preserve">Mikä on seuraavassa kysymyksessä olevan sanan "the" sanan part-of-speech tag: Mikä on Kultaisena hevosenkenkänä tunnetussa taajamassa sijaitsevan lentokentän IATA-tunnus?</w:t>
      </w:r>
    </w:p>
    <w:p>
      <w:r>
        <w:rPr>
          <w:b/>
        </w:rPr>
        <w:t xml:space="preserve">Tulos</w:t>
      </w:r>
    </w:p>
    <w:p>
      <w:r>
        <w:t xml:space="preserve">WP</w:t>
      </w:r>
    </w:p>
    <w:p>
      <w:r>
        <w:rPr>
          <w:b/>
        </w:rPr>
        <w:t xml:space="preserve">Esimerkki 3.1792</w:t>
      </w:r>
    </w:p>
    <w:p>
      <w:r>
        <w:t xml:space="preserve">Mikä on seuraavassa kysymyksessä olevan sanan "most" part-of-speech tag: Minkä turnausvuoden aikana automaattisesti karsintoihin oikeutettu maa on voittanut eniten Tyynenmeren Kolmen Kansakunnan mestaruuskilpailuja kolmesta osallistuvasta joukkueesta ?</w:t>
      </w:r>
    </w:p>
    <w:p>
      <w:r>
        <w:rPr>
          <w:b/>
        </w:rPr>
        <w:t xml:space="preserve">Tulos</w:t>
      </w:r>
    </w:p>
    <w:p>
      <w:r>
        <w:t xml:space="preserve">VBG</w:t>
      </w:r>
    </w:p>
    <w:p>
      <w:r>
        <w:rPr>
          <w:b/>
        </w:rPr>
        <w:t xml:space="preserve">Esimerkki 3.1793</w:t>
      </w:r>
    </w:p>
    <w:p>
      <w:r>
        <w:t xml:space="preserve">Mikä on seuraavassa kysymyksessä olevan sanan "one" sanan part-of-speech tag: Minä vuonna Dade County -järjestelmästä erotettiin yksi suurimmista kaupungeista, joiden nimessä on "ranta" ?</w:t>
      </w:r>
    </w:p>
    <w:p>
      <w:r>
        <w:rPr>
          <w:b/>
        </w:rPr>
        <w:t xml:space="preserve">Tulos</w:t>
      </w:r>
    </w:p>
    <w:p>
      <w:r>
        <w:t xml:space="preserve">NNP</w:t>
      </w:r>
    </w:p>
    <w:p>
      <w:r>
        <w:rPr>
          <w:b/>
        </w:rPr>
        <w:t xml:space="preserve">Esimerkki 3.1794</w:t>
      </w:r>
    </w:p>
    <w:p>
      <w:r>
        <w:t xml:space="preserve">Mikä on seuraavassa kysymyksessä esiintyvän sanan "joka" sanan part-of-speech tag: Kuka kirjailija on luonut sarjan, jossa Jake Abel esitti Dylania vuonna 2009 ?</w:t>
      </w:r>
    </w:p>
    <w:p>
      <w:r>
        <w:rPr>
          <w:b/>
        </w:rPr>
        <w:t xml:space="preserve">Tulos</w:t>
      </w:r>
    </w:p>
    <w:p>
      <w:r>
        <w:t xml:space="preserve">IN</w:t>
      </w:r>
    </w:p>
    <w:p>
      <w:r>
        <w:rPr>
          <w:b/>
        </w:rPr>
        <w:t xml:space="preserve">Esimerkki 3.1795</w:t>
      </w:r>
    </w:p>
    <w:p>
      <w:r>
        <w:t xml:space="preserve">Mikä on sanan "in" sanan part-of-speech tag seuraavassa kysymyksessä: Kuinka monta voittoa enemmän Espanjassa pelaavilla joukkueilla on kuin Englannin joukkueilla ?</w:t>
      </w:r>
    </w:p>
    <w:p>
      <w:r>
        <w:rPr>
          <w:b/>
        </w:rPr>
        <w:t xml:space="preserve">Tulos</w:t>
      </w:r>
    </w:p>
    <w:p>
      <w:r>
        <w:t xml:space="preserve">NNP</w:t>
      </w:r>
    </w:p>
    <w:p>
      <w:r>
        <w:rPr>
          <w:b/>
        </w:rPr>
        <w:t xml:space="preserve">Esimerkki 3.1796</w:t>
      </w:r>
    </w:p>
    <w:p>
      <w:r>
        <w:t xml:space="preserve">Mikä on seuraavassa kysymyksessä olevan sanan "city" sanan osa-alkuinen tunniste: Kuinka monella on työpaikka Michiganin yliopiston kotikaupungissa sijaitsevassa yliopistossa ?</w:t>
      </w:r>
    </w:p>
    <w:p>
      <w:r>
        <w:rPr>
          <w:b/>
        </w:rPr>
        <w:t xml:space="preserve">Tulos</w:t>
      </w:r>
    </w:p>
    <w:p>
      <w:r>
        <w:t xml:space="preserve">WDT</w:t>
      </w:r>
    </w:p>
    <w:p>
      <w:r>
        <w:rPr>
          <w:b/>
        </w:rPr>
        <w:t xml:space="preserve">Esimerkki 3.1797</w:t>
      </w:r>
    </w:p>
    <w:p>
      <w:r>
        <w:t xml:space="preserve">Mikä on seuraavassa kysymyksessä olevan sanan "based" sanan part-of-speech tag: Minkä rakentajan kotipaikka on Dearborn , Michigan ?</w:t>
      </w:r>
    </w:p>
    <w:p>
      <w:r>
        <w:rPr>
          <w:b/>
        </w:rPr>
        <w:t xml:space="preserve">Tulos</w:t>
      </w:r>
    </w:p>
    <w:p>
      <w:r>
        <w:t xml:space="preserve">JJ</w:t>
      </w:r>
    </w:p>
    <w:p>
      <w:r>
        <w:rPr>
          <w:b/>
        </w:rPr>
        <w:t xml:space="preserve">Esimerkki 3.1798</w:t>
      </w:r>
    </w:p>
    <w:p>
      <w:r>
        <w:t xml:space="preserve">Mikä on sanan "," sanan part-of-speech tag seuraavassa kysymyksessä: Mikä on Petroliassa sijaitsevan paikan korkeus merenpinnasta metreinä ?</w:t>
      </w:r>
    </w:p>
    <w:p>
      <w:r>
        <w:rPr>
          <w:b/>
        </w:rPr>
        <w:t xml:space="preserve">Tulos</w:t>
      </w:r>
    </w:p>
    <w:p>
      <w:r>
        <w:t xml:space="preserve">WP</w:t>
      </w:r>
    </w:p>
    <w:p>
      <w:r>
        <w:rPr>
          <w:b/>
        </w:rPr>
        <w:t xml:space="preserve">Esimerkki 3.1799</w:t>
      </w:r>
    </w:p>
    <w:p>
      <w:r>
        <w:t xml:space="preserve">Mikä on sanan "the" sanan part-of-speech tag seuraavassa kysymyksessä: Kuinka monta jaksoa oli uusimman teoksen kolmannella kaudella ?</w:t>
      </w:r>
    </w:p>
    <w:p>
      <w:r>
        <w:rPr>
          <w:b/>
        </w:rPr>
        <w:t xml:space="preserve">Tulos</w:t>
      </w:r>
    </w:p>
    <w:p>
      <w:r>
        <w:t xml:space="preserve">JJ</w:t>
      </w:r>
    </w:p>
    <w:p>
      <w:r>
        <w:rPr>
          <w:b/>
        </w:rPr>
        <w:t xml:space="preserve">Esimerkki 3.1800</w:t>
      </w:r>
    </w:p>
    <w:p>
      <w:r>
        <w:t xml:space="preserve">Mikä on sanan "the" sanan part-of-speech tag seuraavassa kysymyksessä: Mikä on webcomic-sarjan innoittaman pelin julkaisupäivä vuonna 2012 ?</w:t>
      </w:r>
    </w:p>
    <w:p>
      <w:r>
        <w:rPr>
          <w:b/>
        </w:rPr>
        <w:t xml:space="preserve">Tulos</w:t>
      </w:r>
    </w:p>
    <w:p>
      <w:r>
        <w:t xml:space="preserve">IN</w:t>
      </w:r>
    </w:p>
    <w:p>
      <w:r>
        <w:rPr>
          <w:b/>
        </w:rPr>
        <w:t xml:space="preserve">Esimerkki 3.1801</w:t>
      </w:r>
    </w:p>
    <w:p>
      <w:r>
        <w:t xml:space="preserve">Mikä on seuraavassa kysymyksessä olevan sanan "Mitä" sanan part-of-speech tag: Kuinka monta pudotuspelisarjaa on pelannut vastustaja, jota tällä hetkellä valmentaa Jon Cooper , joka on johtanut joukkuetta vuodesta 2013 lähtien ?</w:t>
      </w:r>
    </w:p>
    <w:p>
      <w:r>
        <w:rPr>
          <w:b/>
        </w:rPr>
        <w:t xml:space="preserve">Tulos</w:t>
      </w:r>
    </w:p>
    <w:p>
      <w:r>
        <w:t xml:space="preserve">VBZ</w:t>
      </w:r>
    </w:p>
    <w:p>
      <w:r>
        <w:rPr>
          <w:b/>
        </w:rPr>
        <w:t xml:space="preserve">Esimerkki 3.1802</w:t>
      </w:r>
    </w:p>
    <w:p>
      <w:r>
        <w:t xml:space="preserve">Mikä on seuraavassa kysymyksessä olevan sanan "Ontario" puhekielen osa-tunniste: Kuinka moni Pohjois-Ontariosta kotoisin oleva pelaaja oli yli 15 laukausta ?</w:t>
      </w:r>
    </w:p>
    <w:p>
      <w:r>
        <w:rPr>
          <w:b/>
        </w:rPr>
        <w:t xml:space="preserve">Tulos</w:t>
      </w:r>
    </w:p>
    <w:p>
      <w:r>
        <w:t xml:space="preserve">JJ</w:t>
      </w:r>
    </w:p>
    <w:p>
      <w:r>
        <w:rPr>
          <w:b/>
        </w:rPr>
        <w:t xml:space="preserve">Esimerkki 3.1803</w:t>
      </w:r>
    </w:p>
    <w:p>
      <w:r>
        <w:t xml:space="preserve">Mikä on sanan "Bridgeway" sanan part-of-speech tag seuraavassa kysymyksessä: Missä sijaitsee Bridgeway Holdingin omistama ostoskeskus ?</w:t>
      </w:r>
    </w:p>
    <w:p>
      <w:r>
        <w:rPr>
          <w:b/>
        </w:rPr>
        <w:t xml:space="preserve">Tulos</w:t>
      </w:r>
    </w:p>
    <w:p>
      <w:r>
        <w:t xml:space="preserve">VBZ</w:t>
      </w:r>
    </w:p>
    <w:p>
      <w:r>
        <w:rPr>
          <w:b/>
        </w:rPr>
        <w:t xml:space="preserve">Esimerkki 3.1804</w:t>
      </w:r>
    </w:p>
    <w:p>
      <w:r>
        <w:t xml:space="preserve">Mikä on seuraavassa kysymyksessä olevan sanan "the" sanan part-of-speech tag: Minkä luostarin jäsenet olivat vastuussa luostarin palauttamisesta neuvoston alueella, jota kutsutaan latinaksi Moraviaksi ?</w:t>
      </w:r>
    </w:p>
    <w:p>
      <w:r>
        <w:rPr>
          <w:b/>
        </w:rPr>
        <w:t xml:space="preserve">Tulos</w:t>
      </w:r>
    </w:p>
    <w:p>
      <w:r>
        <w:t xml:space="preserve">IN</w:t>
      </w:r>
    </w:p>
    <w:p>
      <w:r>
        <w:rPr>
          <w:b/>
        </w:rPr>
        <w:t xml:space="preserve">Esimerkki 3.1805</w:t>
      </w:r>
    </w:p>
    <w:p>
      <w:r>
        <w:t xml:space="preserve">Mikä on seuraavassa kysymyksessä olevan sanan "team" part-of-speech tag: Millä kaudella Corey Hertzogin joukkueesta tuli ensimmäinen kanadalainen organisaatio, joka pääsi MLS Cupin pudotuspeleihin ?</w:t>
      </w:r>
    </w:p>
    <w:p>
      <w:r>
        <w:rPr>
          <w:b/>
        </w:rPr>
        <w:t xml:space="preserve">Tulos</w:t>
      </w:r>
    </w:p>
    <w:p>
      <w:r>
        <w:t xml:space="preserve">DT</w:t>
      </w:r>
    </w:p>
    <w:p>
      <w:r>
        <w:rPr>
          <w:b/>
        </w:rPr>
        <w:t xml:space="preserve">Esimerkki 3.1806</w:t>
      </w:r>
    </w:p>
    <w:p>
      <w:r>
        <w:t xml:space="preserve">Mikä on seuraavassa kysymyksessä esiintyvän sanan "missed" sanan part-of-speech tag: Millä alle 10 000 hengen stadionilla pelaa joukkue, joka oli Kazakstanin valioliigan perustajajäseniä, mutta jäi viisi kautta väliin putoamisen vuoksi?</w:t>
      </w:r>
    </w:p>
    <w:p>
      <w:r>
        <w:rPr>
          <w:b/>
        </w:rPr>
        <w:t xml:space="preserve">Tulos</w:t>
      </w:r>
    </w:p>
    <w:p>
      <w:r>
        <w:t xml:space="preserve">DT</w:t>
      </w:r>
    </w:p>
    <w:p>
      <w:r>
        <w:rPr>
          <w:b/>
        </w:rPr>
        <w:t xml:space="preserve">Esimerkki 3.1807</w:t>
      </w:r>
    </w:p>
    <w:p>
      <w:r>
        <w:t xml:space="preserve">Mikä on seuraavassa kysymyksessä olevan sanan "Mitä" sanan part-of-speech tag: Mikä joukkue pelaa divisioonassa, jota aikoinaan kutsuttiin NSW Super Leagueksi ?</w:t>
      </w:r>
    </w:p>
    <w:p>
      <w:r>
        <w:rPr>
          <w:b/>
        </w:rPr>
        <w:t xml:space="preserve">Tulos</w:t>
      </w:r>
    </w:p>
    <w:p>
      <w:r>
        <w:t xml:space="preserve">NNP</w:t>
      </w:r>
    </w:p>
    <w:p>
      <w:r>
        <w:rPr>
          <w:b/>
        </w:rPr>
        <w:t xml:space="preserve">Esimerkki 3.1808</w:t>
      </w:r>
    </w:p>
    <w:p>
      <w:r>
        <w:t xml:space="preserve">Mikä on sanan "Missouri" sanan part-of-speech tag seuraavassa kysymyksessä: Mikä on sen Missourin kaakkoiskulmassa sijaitsevan, enimmäkseen maatalousvaltaisen alueen nimi, jonka suurin kaupunki on toinen Dunklin County Transit Systemin kahdesta paikkakunnasta ?</w:t>
      </w:r>
    </w:p>
    <w:p>
      <w:r>
        <w:rPr>
          <w:b/>
        </w:rPr>
        <w:t xml:space="preserve">Tulos</w:t>
      </w:r>
    </w:p>
    <w:p>
      <w:r>
        <w:t xml:space="preserve">NN</w:t>
      </w:r>
    </w:p>
    <w:p>
      <w:r>
        <w:rPr>
          <w:b/>
        </w:rPr>
        <w:t xml:space="preserve">Esimerkki 3.1809</w:t>
      </w:r>
    </w:p>
    <w:p>
      <w:r>
        <w:t xml:space="preserve">Mikä on sanan "tuli" sanan part-of-speech tag seuraavassa kysymyksessä: Mistä seurasta siirtyi pelaaja, josta tuli Lupa Roma F.C.-pelaaja vuonna 2016 ?</w:t>
      </w:r>
    </w:p>
    <w:p>
      <w:r>
        <w:rPr>
          <w:b/>
        </w:rPr>
        <w:t xml:space="preserve">Tulos</w:t>
      </w:r>
    </w:p>
    <w:p>
      <w:r>
        <w:t xml:space="preserve">IN</w:t>
      </w:r>
    </w:p>
    <w:p>
      <w:r>
        <w:rPr>
          <w:b/>
        </w:rPr>
        <w:t xml:space="preserve">Esimerkki 3.1810</w:t>
      </w:r>
    </w:p>
    <w:p>
      <w:r>
        <w:t xml:space="preserve">Mikä on seuraavassa kysymyksessä olevan sanan "starred" sanan part-of-speech tag: Minkä South Parkin käsikirjoittajien kirjoittaman Broadway-hitin pääosassa oli NYU:n alumni, joka sai roolistaan Tony-palkinnon ?</w:t>
      </w:r>
    </w:p>
    <w:p>
      <w:r>
        <w:rPr>
          <w:b/>
        </w:rPr>
        <w:t xml:space="preserve">Tulos</w:t>
      </w:r>
    </w:p>
    <w:p>
      <w:r>
        <w:t xml:space="preserve">IN</w:t>
      </w:r>
    </w:p>
    <w:p>
      <w:r>
        <w:rPr>
          <w:b/>
        </w:rPr>
        <w:t xml:space="preserve">Esimerkki 3.1811</w:t>
      </w:r>
    </w:p>
    <w:p>
      <w:r>
        <w:t xml:space="preserve">Mikä on seuraavassa kysymyksessä olevan sanan "Mitä" sanan part-of-speech tag: Mikä on sen kaupungin väkiluku, jossa historiallinen paikka rakennettiin vuonna 1908 rautakaupan omistajalle ?</w:t>
      </w:r>
    </w:p>
    <w:p>
      <w:r>
        <w:rPr>
          <w:b/>
        </w:rPr>
        <w:t xml:space="preserve">Tulos</w:t>
      </w:r>
    </w:p>
    <w:p>
      <w:r>
        <w:t xml:space="preserve">IN</w:t>
      </w:r>
    </w:p>
    <w:p>
      <w:r>
        <w:rPr>
          <w:b/>
        </w:rPr>
        <w:t xml:space="preserve">Esimerkki 3.1812</w:t>
      </w:r>
    </w:p>
    <w:p>
      <w:r>
        <w:t xml:space="preserve">Mikä on seuraavassa kysymyksessä olevan sanan "whose" sanan part-of-speech tag: Mikä on sen tittelin nykyinen asema, jonka nykyinen haltija tunnetaan paremmin konservatiivipoliitikko Michael Ancramina ?</w:t>
      </w:r>
    </w:p>
    <w:p>
      <w:r>
        <w:rPr>
          <w:b/>
        </w:rPr>
        <w:t xml:space="preserve">Tulos</w:t>
      </w:r>
    </w:p>
    <w:p>
      <w:r>
        <w:t xml:space="preserve">NNP</w:t>
      </w:r>
    </w:p>
    <w:p>
      <w:r>
        <w:rPr>
          <w:b/>
        </w:rPr>
        <w:t xml:space="preserve">Esimerkki 3.1813</w:t>
      </w:r>
    </w:p>
    <w:p>
      <w:r>
        <w:t xml:space="preserve">Mikä on sanan "of" sanan part-of-speech tag seuraavassa kysymyksessä: Jouluklassikoksi muuttuneen baletin on kirjoittanut saksalainen kirjailija, jota pidetään yhtenä minkä liikkeen pääkirjoittajista ?</w:t>
      </w:r>
    </w:p>
    <w:p>
      <w:r>
        <w:rPr>
          <w:b/>
        </w:rPr>
        <w:t xml:space="preserve">Tulos</w:t>
      </w:r>
    </w:p>
    <w:p>
      <w:r>
        <w:t xml:space="preserve">VBD</w:t>
      </w:r>
    </w:p>
    <w:p>
      <w:r>
        <w:rPr>
          <w:b/>
        </w:rPr>
        <w:t xml:space="preserve">Esimerkki 3.1814</w:t>
      </w:r>
    </w:p>
    <w:p>
      <w:r>
        <w:t xml:space="preserve">Mikä on sanan "the" sanan part-of-speech tag seuraavassa kysymyksessä: Mikä klubi on kotoisin kaupungista, jossa sillä on rantapaikka Mangles Bayssä ?</w:t>
      </w:r>
    </w:p>
    <w:p>
      <w:r>
        <w:rPr>
          <w:b/>
        </w:rPr>
        <w:t xml:space="preserve">Tulos</w:t>
      </w:r>
    </w:p>
    <w:p>
      <w:r>
        <w:t xml:space="preserve">IN</w:t>
      </w:r>
    </w:p>
    <w:p>
      <w:r>
        <w:rPr>
          <w:b/>
        </w:rPr>
        <w:t xml:space="preserve">Esimerkki 3.1815</w:t>
      </w:r>
    </w:p>
    <w:p>
      <w:r>
        <w:t xml:space="preserve">Mikä on seuraavassa kysymyksessä olevan sanan "the" sanan part-of-speech tag: Mikä on sen organisaation emoyhtiö, joka on televisio-ostoksiin erikoistunut televisiokanava ?</w:t>
      </w:r>
    </w:p>
    <w:p>
      <w:r>
        <w:rPr>
          <w:b/>
        </w:rPr>
        <w:t xml:space="preserve">Tulos</w:t>
      </w:r>
    </w:p>
    <w:p>
      <w:r>
        <w:t xml:space="preserve">IN</w:t>
      </w:r>
    </w:p>
    <w:p>
      <w:r>
        <w:rPr>
          <w:b/>
        </w:rPr>
        <w:t xml:space="preserve">Esimerkki 3.1816</w:t>
      </w:r>
    </w:p>
    <w:p>
      <w:r>
        <w:t xml:space="preserve">Mikä on sanan "vähiten" sanan part-of-speech tag seuraavassa kysymyksessä: Alus, jolla oli vähiten kapasiteettia, oli peräisin maasta, joka tunnetaan millä nimellä ?</w:t>
      </w:r>
    </w:p>
    <w:p>
      <w:r>
        <w:rPr>
          <w:b/>
        </w:rPr>
        <w:t xml:space="preserve">Tulos</w:t>
      </w:r>
    </w:p>
    <w:p>
      <w:r>
        <w:t xml:space="preserve">IN</w:t>
      </w:r>
    </w:p>
    <w:p>
      <w:r>
        <w:rPr>
          <w:b/>
        </w:rPr>
        <w:t xml:space="preserve">Esimerkki 3.1817</w:t>
      </w:r>
    </w:p>
    <w:p>
      <w:r>
        <w:t xml:space="preserve">Mikä on seuraavassa kysymyksessä olevan sanan "times" sanan part-of-speech tag: Kuinka monta kertaa IU on ollut Korean Music Awards -voittaja ?</w:t>
      </w:r>
    </w:p>
    <w:p>
      <w:r>
        <w:rPr>
          <w:b/>
        </w:rPr>
        <w:t xml:space="preserve">Tulos</w:t>
      </w:r>
    </w:p>
    <w:p>
      <w:r>
        <w:t xml:space="preserve">JJ</w:t>
      </w:r>
    </w:p>
    <w:p>
      <w:r>
        <w:rPr>
          <w:b/>
        </w:rPr>
        <w:t xml:space="preserve">Esimerkki 3.1818</w:t>
      </w:r>
    </w:p>
    <w:p>
      <w:r>
        <w:t xml:space="preserve">Mikä on seuraavassa kysymyksessä olevan sanan "väestö" sanan part-of-speech tag: Mikä on sen muistomerkin numero, jonka sijaintipaikan väkiluku on 1 902 324 ( 2014 ) ?</w:t>
      </w:r>
    </w:p>
    <w:p>
      <w:r>
        <w:rPr>
          <w:b/>
        </w:rPr>
        <w:t xml:space="preserve">Tulos</w:t>
      </w:r>
    </w:p>
    <w:p>
      <w:r>
        <w:t xml:space="preserve">CD</w:t>
      </w:r>
    </w:p>
    <w:p>
      <w:r>
        <w:rPr>
          <w:b/>
        </w:rPr>
        <w:t xml:space="preserve">Esimerkki 3.1819</w:t>
      </w:r>
    </w:p>
    <w:p>
      <w:r>
        <w:t xml:space="preserve">Mikä on sanan "of" sanan part-of-speech tag seuraavassa kysymyksessä: Mikä oli 21. marraskuuta 1929 syntyneen jäsenen aloitusvuosi?</w:t>
      </w:r>
    </w:p>
    <w:p>
      <w:r>
        <w:rPr>
          <w:b/>
        </w:rPr>
        <w:t xml:space="preserve">Tulos</w:t>
      </w:r>
    </w:p>
    <w:p>
      <w:r>
        <w:t xml:space="preserve">DT</w:t>
      </w:r>
    </w:p>
    <w:p>
      <w:r>
        <w:rPr>
          <w:b/>
        </w:rPr>
        <w:t xml:space="preserve">Esimerkki 3.1820</w:t>
      </w:r>
    </w:p>
    <w:p>
      <w:r>
        <w:t xml:space="preserve">Mikä on seuraavassa kysymyksessä esiintyvän sanan "taiteilija" puhekielinen tunniste: Mikä on Radio 1:n Live Loungessa esiintyneen alkuperäisen artistin nimi, jonka kanssa bändi on perustettu?</w:t>
      </w:r>
    </w:p>
    <w:p>
      <w:r>
        <w:rPr>
          <w:b/>
        </w:rPr>
        <w:t xml:space="preserve">Tulos</w:t>
      </w:r>
    </w:p>
    <w:p>
      <w:r>
        <w:t xml:space="preserve">IN</w:t>
      </w:r>
    </w:p>
    <w:p>
      <w:r>
        <w:rPr>
          <w:b/>
        </w:rPr>
        <w:t xml:space="preserve">Esimerkki 3.1821</w:t>
      </w:r>
    </w:p>
    <w:p>
      <w:r>
        <w:t xml:space="preserve">Mikä on seuraavassa kysymyksessä olevan sanan "Brigadeiro" sanan part-of-speech tag: Missä osavaltiossa sijaitsee Campo de Provas Brigadeiro Vellosoa palveleva lentokenttä ?</w:t>
      </w:r>
    </w:p>
    <w:p>
      <w:r>
        <w:rPr>
          <w:b/>
        </w:rPr>
        <w:t xml:space="preserve">Tulos</w:t>
      </w:r>
    </w:p>
    <w:p>
      <w:r>
        <w:t xml:space="preserve">DT</w:t>
      </w:r>
    </w:p>
    <w:p>
      <w:r>
        <w:rPr>
          <w:b/>
        </w:rPr>
        <w:t xml:space="preserve">Esimerkki 3.1822</w:t>
      </w:r>
    </w:p>
    <w:p>
      <w:r>
        <w:t xml:space="preserve">Mikä on seuraavassa kysymyksessä olevan sanan "on" sanan part-of-speech tag: Mikä on sen hahmon viimeinen esiintyminen, jonka näyttelijä esitti myös rikoskomisario Jimmy Pereziä rikosdraamassa Shetland ?</w:t>
      </w:r>
    </w:p>
    <w:p>
      <w:r>
        <w:rPr>
          <w:b/>
        </w:rPr>
        <w:t xml:space="preserve">Tulos</w:t>
      </w:r>
    </w:p>
    <w:p>
      <w:r>
        <w:t xml:space="preserve">DT</w:t>
      </w:r>
    </w:p>
    <w:p>
      <w:r>
        <w:rPr>
          <w:b/>
        </w:rPr>
        <w:t xml:space="preserve">Esimerkki 3.1823</w:t>
      </w:r>
    </w:p>
    <w:p>
      <w:r>
        <w:t xml:space="preserve">Mikä on seuraavassa kysymyksessä esiintyvän sanan "joka" sanan part-of-speech tag: Missä osavaltiossa on korkeampi huippu ? Onko se valtio, jolla on suuri määrä maata, jota sekä Kiina että Taiwan jatkuvasti vaativat, vai paikka, joka on 30 285 neliömetriä ?</w:t>
      </w:r>
    </w:p>
    <w:p>
      <w:r>
        <w:rPr>
          <w:b/>
        </w:rPr>
        <w:t xml:space="preserve">Tulos</w:t>
      </w:r>
    </w:p>
    <w:p>
      <w:r>
        <w:t xml:space="preserve">DT</w:t>
      </w:r>
    </w:p>
    <w:p>
      <w:r>
        <w:rPr>
          <w:b/>
        </w:rPr>
        <w:t xml:space="preserve">Esimerkki 3.1824</w:t>
      </w:r>
    </w:p>
    <w:p>
      <w:r>
        <w:t xml:space="preserve">Mikä on seuraavassa kysymyksessä olevan sanan "from" sanan part-of-speech tag: Mistä esihistorialliset intiaanit muuttivat maanosaan, jossa sijaitsi maa, joka isännöi vuoden 2001 UCI Women 's Road World Cupin Liberty Classic -kilpailua?</w:t>
      </w:r>
    </w:p>
    <w:p>
      <w:r>
        <w:rPr>
          <w:b/>
        </w:rPr>
        <w:t xml:space="preserve">Tulos</w:t>
      </w:r>
    </w:p>
    <w:p>
      <w:r>
        <w:t xml:space="preserve">NNP</w:t>
      </w:r>
    </w:p>
    <w:p>
      <w:r>
        <w:rPr>
          <w:b/>
        </w:rPr>
        <w:t xml:space="preserve">Esimerkki 3.1825</w:t>
      </w:r>
    </w:p>
    <w:p>
      <w:r>
        <w:t xml:space="preserve">Mikä on seuraavassa kysymyksessä olevan sanan "oli" sanan part-of-speech tag: Vuodelta Kemosabe Records ja RCA Records julkaisivat kappaleen ?</w:t>
      </w:r>
    </w:p>
    <w:p>
      <w:r>
        <w:rPr>
          <w:b/>
        </w:rPr>
        <w:t xml:space="preserve">Tulos</w:t>
      </w:r>
    </w:p>
    <w:p>
      <w:r>
        <w:t xml:space="preserve">VBN</w:t>
      </w:r>
    </w:p>
    <w:p>
      <w:r>
        <w:rPr>
          <w:b/>
        </w:rPr>
        <w:t xml:space="preserve">Esimerkki 3.1826</w:t>
      </w:r>
    </w:p>
    <w:p>
      <w:r>
        <w:t xml:space="preserve">Mikä on seuraavassa kysymyksessä olevan sanan "the" sanan part-of-speech tag: Kuka toi Espanjaan Biblioteca Nacional de Españassa säilytettävän Leonardo da Vincin teoksen ?</w:t>
      </w:r>
    </w:p>
    <w:p>
      <w:r>
        <w:rPr>
          <w:b/>
        </w:rPr>
        <w:t xml:space="preserve">Tulos</w:t>
      </w:r>
    </w:p>
    <w:p>
      <w:r>
        <w:t xml:space="preserve">VBD</w:t>
      </w:r>
    </w:p>
    <w:p>
      <w:r>
        <w:rPr>
          <w:b/>
        </w:rPr>
        <w:t xml:space="preserve">Esimerkki 3.1827</w:t>
      </w:r>
    </w:p>
    <w:p>
      <w:r>
        <w:t xml:space="preserve">Mikä on seuraavassa kysymyksessä olevan sanan "on" sanan part-of-speech tag: Mikä on Yhdistyneestä kuningaskunnasta tulevan kilpailijan kansallisuus?</w:t>
      </w:r>
    </w:p>
    <w:p>
      <w:r>
        <w:rPr>
          <w:b/>
        </w:rPr>
        <w:t xml:space="preserve">Tulos</w:t>
      </w:r>
    </w:p>
    <w:p>
      <w:r>
        <w:t xml:space="preserve">NNP</w:t>
      </w:r>
    </w:p>
    <w:p>
      <w:r>
        <w:rPr>
          <w:b/>
        </w:rPr>
        <w:t xml:space="preserve">Esimerkki 3.1828</w:t>
      </w:r>
    </w:p>
    <w:p>
      <w:r>
        <w:t xml:space="preserve">Mikä on seuraavassa kysymyksessä olevan sanan "the" sanan part-of-speech tag: Kuka näyttelee Adamia Michael MacKenzien vuonna 2008 ohjaamassa elokuvassa ?</w:t>
      </w:r>
    </w:p>
    <w:p>
      <w:r>
        <w:rPr>
          <w:b/>
        </w:rPr>
        <w:t xml:space="preserve">Tulos</w:t>
      </w:r>
    </w:p>
    <w:p>
      <w:r>
        <w:t xml:space="preserve">VBN</w:t>
      </w:r>
    </w:p>
    <w:p>
      <w:r>
        <w:rPr>
          <w:b/>
        </w:rPr>
        <w:t xml:space="preserve">Esimerkki 3.1829</w:t>
      </w:r>
    </w:p>
    <w:p>
      <w:r>
        <w:t xml:space="preserve">Mikä on sanan "Finlay" sanan part-of-speech tag seuraavassa kysymyksessä: Mikä on Finlay Air Park 's -yhteisön väkiluku vuonna 2006 ?</w:t>
      </w:r>
    </w:p>
    <w:p>
      <w:r>
        <w:rPr>
          <w:b/>
        </w:rPr>
        <w:t xml:space="preserve">Tulos</w:t>
      </w:r>
    </w:p>
    <w:p>
      <w:r>
        <w:t xml:space="preserve">CD</w:t>
      </w:r>
    </w:p>
    <w:p>
      <w:r>
        <w:rPr>
          <w:b/>
        </w:rPr>
        <w:t xml:space="preserve">Esimerkki 3.1830</w:t>
      </w:r>
    </w:p>
    <w:p>
      <w:r>
        <w:t xml:space="preserve">Mikä on sanan "remake" sanan part-of-speech tag seuraavassa kysymyksessä: Minä vuonna vuonna 1986 ilmestyneen Mala Noche -elokuvan ohjaaja teki psykoelokuvasta uusintafilmatisoinnin ?</w:t>
      </w:r>
    </w:p>
    <w:p>
      <w:r>
        <w:rPr>
          <w:b/>
        </w:rPr>
        <w:t xml:space="preserve">Tulos</w:t>
      </w:r>
    </w:p>
    <w:p>
      <w:r>
        <w:t xml:space="preserve">VBD</w:t>
      </w:r>
    </w:p>
    <w:p>
      <w:r>
        <w:rPr>
          <w:b/>
        </w:rPr>
        <w:t xml:space="preserve">Esimerkki 3.1831</w:t>
      </w:r>
    </w:p>
    <w:p>
      <w:r>
        <w:t xml:space="preserve">Mikä on seuraavassa kysymyksessä olevan sanan "oli" sanan part-of-speech tag: Mikä on sen seuran nimi, jolla oli 62 voittoa putkeen vuosina 2016-2018 ?</w:t>
      </w:r>
    </w:p>
    <w:p>
      <w:r>
        <w:rPr>
          <w:b/>
        </w:rPr>
        <w:t xml:space="preserve">Tulos</w:t>
      </w:r>
    </w:p>
    <w:p>
      <w:r>
        <w:t xml:space="preserve">NN</w:t>
      </w:r>
    </w:p>
    <w:p>
      <w:r>
        <w:rPr>
          <w:b/>
        </w:rPr>
        <w:t xml:space="preserve">Esimerkki 3.1832</w:t>
      </w:r>
    </w:p>
    <w:p>
      <w:r>
        <w:t xml:space="preserve">Mikä on seuraavassa kysymyksessä olevan sanan "olla" sanan part-of-speech tag: Mikä on Japanin toisen kaupunkiprefektuurin, ensimmäisenä olevan Osakan, väkiluku vuonna 2010?</w:t>
      </w:r>
    </w:p>
    <w:p>
      <w:r>
        <w:rPr>
          <w:b/>
        </w:rPr>
        <w:t xml:space="preserve">Tulos</w:t>
      </w:r>
    </w:p>
    <w:p>
      <w:r>
        <w:t xml:space="preserve">,</w:t>
      </w:r>
    </w:p>
    <w:p>
      <w:r>
        <w:rPr>
          <w:b/>
        </w:rPr>
        <w:t xml:space="preserve">Esimerkki 3.1833</w:t>
      </w:r>
    </w:p>
    <w:p>
      <w:r>
        <w:t xml:space="preserve">Mikä on seuraavassa kysymyksessä olevan sanan "ohjattu" sanan part-of-speech tag: Kuka ohjasi elokuvan, jonka uusintafilmatisointi tehtiin vuonna 2005 ?</w:t>
      </w:r>
    </w:p>
    <w:p>
      <w:r>
        <w:rPr>
          <w:b/>
        </w:rPr>
        <w:t xml:space="preserve">Tulos</w:t>
      </w:r>
    </w:p>
    <w:p>
      <w:r>
        <w:t xml:space="preserve">CD</w:t>
      </w:r>
    </w:p>
    <w:p>
      <w:r>
        <w:rPr>
          <w:b/>
        </w:rPr>
        <w:t xml:space="preserve">Esimerkki 3.1834</w:t>
      </w:r>
    </w:p>
    <w:p>
      <w:r>
        <w:t xml:space="preserve">Mikä on seuraavassa kysymyksessä olevan sanan "a" sanan part-of-speech tag: Mitkä 1200-luvun rauniot ovat motte-and-bailey-tyyppisiä rakenteita ?</w:t>
      </w:r>
    </w:p>
    <w:p>
      <w:r>
        <w:rPr>
          <w:b/>
        </w:rPr>
        <w:t xml:space="preserve">Tulos</w:t>
      </w:r>
    </w:p>
    <w:p>
      <w:r>
        <w:t xml:space="preserve">JJ</w:t>
      </w:r>
    </w:p>
    <w:p>
      <w:r>
        <w:rPr>
          <w:b/>
        </w:rPr>
        <w:t xml:space="preserve">Esimerkki 3.1835</w:t>
      </w:r>
    </w:p>
    <w:p>
      <w:r>
        <w:t xml:space="preserve">Mikä on seuraavassa kysymyksessä olevan sanan "on" sanan part-of-speech tag: Mistä on eniten voittajia kerhossa ?</w:t>
      </w:r>
    </w:p>
    <w:p>
      <w:r>
        <w:rPr>
          <w:b/>
        </w:rPr>
        <w:t xml:space="preserve">Tulos</w:t>
      </w:r>
    </w:p>
    <w:p>
      <w:r>
        <w:t xml:space="preserve">DT</w:t>
      </w:r>
    </w:p>
    <w:p>
      <w:r>
        <w:rPr>
          <w:b/>
        </w:rPr>
        <w:t xml:space="preserve">Esimerkki 3.1836</w:t>
      </w:r>
    </w:p>
    <w:p>
      <w:r>
        <w:t xml:space="preserve">Mikä on seuraavassa kysymyksessä olevan sanan "on" sanan part-of-speech tag: Mikä on Vatra Yhdysvalloissa ilmestyvän sanomalehden julkaisupaikka ?</w:t>
      </w:r>
    </w:p>
    <w:p>
      <w:r>
        <w:rPr>
          <w:b/>
        </w:rPr>
        <w:t xml:space="preserve">Tulos</w:t>
      </w:r>
    </w:p>
    <w:p>
      <w:r>
        <w:t xml:space="preserve">VBN</w:t>
      </w:r>
    </w:p>
    <w:p>
      <w:r>
        <w:rPr>
          <w:b/>
        </w:rPr>
        <w:t xml:space="preserve">Esimerkki 3.1837</w:t>
      </w:r>
    </w:p>
    <w:p>
      <w:r>
        <w:t xml:space="preserve">Mikä on seuraavassa kysymyksessä olevan sanan "from" sanan part-of-speech tag: Kuinka monen kilometrin päässä Moskovasta on kaupunki, joka oli Venäjän pääkaupunki vuosina 1611-1612 ?</w:t>
      </w:r>
    </w:p>
    <w:p>
      <w:r>
        <w:rPr>
          <w:b/>
        </w:rPr>
        <w:t xml:space="preserve">Tulos</w:t>
      </w:r>
    </w:p>
    <w:p>
      <w:r>
        <w:t xml:space="preserve">DT</w:t>
      </w:r>
    </w:p>
    <w:p>
      <w:r>
        <w:rPr>
          <w:b/>
        </w:rPr>
        <w:t xml:space="preserve">Esimerkki 3.1838</w:t>
      </w:r>
    </w:p>
    <w:p>
      <w:r>
        <w:t xml:space="preserve">Mikä on sanan "kirkko" sanan part-of-speech tag seuraavassa kysymyksessä: Mitkä ovat 1980-luvun alussa yksityisasunnoksi muutetun kirkon päivämäärät ?</w:t>
      </w:r>
    </w:p>
    <w:p>
      <w:r>
        <w:rPr>
          <w:b/>
        </w:rPr>
        <w:t xml:space="preserve">Tulos</w:t>
      </w:r>
    </w:p>
    <w:p>
      <w:r>
        <w:t xml:space="preserve">VBP</w:t>
      </w:r>
    </w:p>
    <w:p>
      <w:r>
        <w:rPr>
          <w:b/>
        </w:rPr>
        <w:t xml:space="preserve">Esimerkki 3.1839</w:t>
      </w:r>
    </w:p>
    <w:p>
      <w:r>
        <w:t xml:space="preserve">Mikä on seuraavassa kysymyksessä olevan sanan "miljoona" puhekielinen tunniste: Kummassa osavaltiossa oli enemmän voittajia ? Se, joka sijaitsee maan keski-länsiosassa ja rajoittuu Tocantinsin osavaltioon, vai se, jossa oli 16 miljoonaa asukasta vuonna 2011 ?</w:t>
      </w:r>
    </w:p>
    <w:p>
      <w:r>
        <w:rPr>
          <w:b/>
        </w:rPr>
        <w:t xml:space="preserve">Tulos</w:t>
      </w:r>
    </w:p>
    <w:p>
      <w:r>
        <w:t xml:space="preserve">DT</w:t>
      </w:r>
    </w:p>
    <w:p>
      <w:r>
        <w:rPr>
          <w:b/>
        </w:rPr>
        <w:t xml:space="preserve">Esimerkki 3.1840</w:t>
      </w:r>
    </w:p>
    <w:p>
      <w:r>
        <w:t xml:space="preserve">Mikä on seuraavassa kysymyksessä olevan sanan "jäsen" sanan part-of-speech tag: Kuka oli se jäsen, jonka alkuperäiskapula perustettiin vuonna 1846 ?</w:t>
      </w:r>
    </w:p>
    <w:p>
      <w:r>
        <w:rPr>
          <w:b/>
        </w:rPr>
        <w:t xml:space="preserve">Tulos</w:t>
      </w:r>
    </w:p>
    <w:p>
      <w:r>
        <w:t xml:space="preserve">VBN</w:t>
      </w:r>
    </w:p>
    <w:p>
      <w:r>
        <w:rPr>
          <w:b/>
        </w:rPr>
        <w:t xml:space="preserve">Esimerkki 3.1841</w:t>
      </w:r>
    </w:p>
    <w:p>
      <w:r>
        <w:t xml:space="preserve">Mikä on seuraavassa kysymyksessä olevan sanan "many" sanan part-of-speech tag: Kuinka monta konferenssin välieräesiintymistä on tehnyt ainoa joukkue, joka ei ole tehnyt 60 tappion kautta ?</w:t>
      </w:r>
    </w:p>
    <w:p>
      <w:r>
        <w:rPr>
          <w:b/>
        </w:rPr>
        <w:t xml:space="preserve">Tulos</w:t>
      </w:r>
    </w:p>
    <w:p>
      <w:r>
        <w:t xml:space="preserve">RB</w:t>
      </w:r>
    </w:p>
    <w:p>
      <w:r>
        <w:rPr>
          <w:b/>
        </w:rPr>
        <w:t xml:space="preserve">Esimerkki 3.1842</w:t>
      </w:r>
    </w:p>
    <w:p>
      <w:r>
        <w:t xml:space="preserve">Mikä on seuraavassa kysymyksessä olevan sanan "The" sanan part-of-speech tag: Pronssia vuoden 2012 kesäolympialaisissa miesten 10 000 metrin juoksussa voittanut mies on syntynyt minä vuonna ?</w:t>
      </w:r>
    </w:p>
    <w:p>
      <w:r>
        <w:rPr>
          <w:b/>
        </w:rPr>
        <w:t xml:space="preserve">Tulos</w:t>
      </w:r>
    </w:p>
    <w:p>
      <w:r>
        <w:t xml:space="preserve">WP</w:t>
      </w:r>
    </w:p>
    <w:p>
      <w:r>
        <w:rPr>
          <w:b/>
        </w:rPr>
        <w:t xml:space="preserve">Esimerkki 3.1843</w:t>
      </w:r>
    </w:p>
    <w:p>
      <w:r>
        <w:t xml:space="preserve">Mikä on seuraavassa kysymyksessä olevan sanan "Mitä" sanan part-of-speech tag: Missä aikaisemmassa ministerin virassa Kirgisian presidentti, joka vannoi virkavalansa Filharmoniassa, toimi ?</w:t>
      </w:r>
    </w:p>
    <w:p>
      <w:r>
        <w:rPr>
          <w:b/>
        </w:rPr>
        <w:t xml:space="preserve">Tulos</w:t>
      </w:r>
    </w:p>
    <w:p>
      <w:r>
        <w:t xml:space="preserve">NN</w:t>
      </w:r>
    </w:p>
    <w:p>
      <w:r>
        <w:rPr>
          <w:b/>
        </w:rPr>
        <w:t xml:space="preserve">Esimerkki 3.1844</w:t>
      </w:r>
    </w:p>
    <w:p>
      <w:r>
        <w:t xml:space="preserve">Mikä on seuraavassa kysymyksessä olevan sanan "onnistui" sanan part-of-speech tag: Minä vuonna perustettiin palkinto, jonka seuraaja oli eläintarhanäyttelyiden innovatiivisen elinympäristöön upottamismenetelmän suunnittelun luoja ?</w:t>
      </w:r>
    </w:p>
    <w:p>
      <w:r>
        <w:rPr>
          <w:b/>
        </w:rPr>
        <w:t xml:space="preserve">Tulos</w:t>
      </w:r>
    </w:p>
    <w:p>
      <w:r>
        <w:t xml:space="preserve">NN</w:t>
      </w:r>
    </w:p>
    <w:p>
      <w:r>
        <w:rPr>
          <w:b/>
        </w:rPr>
        <w:t xml:space="preserve">Esimerkki 3.1845</w:t>
      </w:r>
    </w:p>
    <w:p>
      <w:r>
        <w:t xml:space="preserve">Mikä on seuraavassa kysymyksessä olevan sanan "vuosi" sanan part-of-speech tag: Minä vuonna Breda Pergarin kotimaa hajosi ?</w:t>
      </w:r>
    </w:p>
    <w:p>
      <w:r>
        <w:rPr>
          <w:b/>
        </w:rPr>
        <w:t xml:space="preserve">Tulos</w:t>
      </w:r>
    </w:p>
    <w:p>
      <w:r>
        <w:t xml:space="preserve">VB</w:t>
      </w:r>
    </w:p>
    <w:p>
      <w:r>
        <w:rPr>
          <w:b/>
        </w:rPr>
        <w:t xml:space="preserve">Esimerkki 3.1846</w:t>
      </w:r>
    </w:p>
    <w:p>
      <w:r>
        <w:t xml:space="preserve">Mikä on sanan "ilta" sanan part-of-speech tag seuraavassa kysymyksessä: Minkä vuoden aikana perustettiin college, joka tarjoaa myös yhteiskoulun ilta- , jatko- ja verkko-ohjelmia ja on yksityinen?</w:t>
      </w:r>
    </w:p>
    <w:p>
      <w:r>
        <w:rPr>
          <w:b/>
        </w:rPr>
        <w:t xml:space="preserve">Tulos</w:t>
      </w:r>
    </w:p>
    <w:p>
      <w:r>
        <w:t xml:space="preserve">IN</w:t>
      </w:r>
    </w:p>
    <w:p>
      <w:r>
        <w:rPr>
          <w:b/>
        </w:rPr>
        <w:t xml:space="preserve">Esimerkki 3.1847</w:t>
      </w:r>
    </w:p>
    <w:p>
      <w:r>
        <w:t xml:space="preserve">Mikä on seuraavassa kysymyksessä esiintyvän sanan "Angola" puhekielinen tunniste: Minä vuonna Angola Motor Speedwayn sijaitseva kaupunki perustettiin ?</w:t>
      </w:r>
    </w:p>
    <w:p>
      <w:r>
        <w:rPr>
          <w:b/>
        </w:rPr>
        <w:t xml:space="preserve">Tulos</w:t>
      </w:r>
    </w:p>
    <w:p>
      <w:r>
        <w:t xml:space="preserve">WP</w:t>
      </w:r>
    </w:p>
    <w:p>
      <w:r>
        <w:rPr>
          <w:b/>
        </w:rPr>
        <w:t xml:space="preserve">Esimerkki 3.1848</w:t>
      </w:r>
    </w:p>
    <w:p>
      <w:r>
        <w:t xml:space="preserve">Mikä on seuraavassa kysymyksessä olevan sanan "Super" puhekielinen tunniste: Mikä oli Super Bowl XXXVIII:n isännöintipaikan rakennuskustannus ?</w:t>
      </w:r>
    </w:p>
    <w:p>
      <w:r>
        <w:rPr>
          <w:b/>
        </w:rPr>
        <w:t xml:space="preserve">Tulos</w:t>
      </w:r>
    </w:p>
    <w:p>
      <w:r>
        <w:t xml:space="preserve">NN</w:t>
      </w:r>
    </w:p>
    <w:p>
      <w:r>
        <w:rPr>
          <w:b/>
        </w:rPr>
        <w:t xml:space="preserve">Esimerkki 3.1849</w:t>
      </w:r>
    </w:p>
    <w:p>
      <w:r>
        <w:t xml:space="preserve">Mikä on seuraavassa kysymyksessä olevan sanan "date" sanan part-of-speech tag: Mikä on historiallisen paikan rekisteröity päivämäärä, joka on yksi kahdesta elossa olevasta lentokoneesta, jotka ovat peräisin ilmailun alkuajoista Alaskan historiassa ?</w:t>
      </w:r>
    </w:p>
    <w:p>
      <w:r>
        <w:rPr>
          <w:b/>
        </w:rPr>
        <w:t xml:space="preserve">Tulos</w:t>
      </w:r>
    </w:p>
    <w:p>
      <w:r>
        <w:t xml:space="preserve">NNP</w:t>
      </w:r>
    </w:p>
    <w:p>
      <w:r>
        <w:rPr>
          <w:b/>
        </w:rPr>
        <w:t xml:space="preserve">Esimerkki 3.1850</w:t>
      </w:r>
    </w:p>
    <w:p>
      <w:r>
        <w:t xml:space="preserve">Mikä on sanan "a" sanan part-of-speech tag seuraavassa kysymyksessä: Minkä elokuvan ohjaaja nousi tunnetuksi 1960-luvun ranskalaisen uuden aallon elokuvaliikkeen pioneerina ?</w:t>
      </w:r>
    </w:p>
    <w:p>
      <w:r>
        <w:rPr>
          <w:b/>
        </w:rPr>
        <w:t xml:space="preserve">Tulos</w:t>
      </w:r>
    </w:p>
    <w:p>
      <w:r>
        <w:t xml:space="preserve">JJ</w:t>
      </w:r>
    </w:p>
    <w:p>
      <w:r>
        <w:rPr>
          <w:b/>
        </w:rPr>
        <w:t xml:space="preserve">Esimerkki 3.1851</w:t>
      </w:r>
    </w:p>
    <w:p>
      <w:r>
        <w:t xml:space="preserve">Mikä on seuraavassa kysymyksessä olevan sanan "Gymnastics" sanan part-of-speech tag: Kuinka monta Euroopan mestaruutta voitti voimistelija, joka sai vuoden 1999 taidevoimistelun MM-kilpailuissa pistemäärän 9,775 ?</w:t>
      </w:r>
    </w:p>
    <w:p>
      <w:r>
        <w:rPr>
          <w:b/>
        </w:rPr>
        <w:t xml:space="preserve">Tulos</w:t>
      </w:r>
    </w:p>
    <w:p>
      <w:r>
        <w:t xml:space="preserve">VBD</w:t>
      </w:r>
    </w:p>
    <w:p>
      <w:r>
        <w:rPr>
          <w:b/>
        </w:rPr>
        <w:t xml:space="preserve">Esimerkki 3.1852</w:t>
      </w:r>
    </w:p>
    <w:p>
      <w:r>
        <w:t xml:space="preserve">Mikä on seuraavassa kysymyksessä olevan sanan "the" sanan part-of-speech tag: Mikä on sen kaupungin ilmasto, jossa sijaitsee ACME Comedy Theatre ?</w:t>
      </w:r>
    </w:p>
    <w:p>
      <w:r>
        <w:rPr>
          <w:b/>
        </w:rPr>
        <w:t xml:space="preserve">Tulos</w:t>
      </w:r>
    </w:p>
    <w:p>
      <w:r>
        <w:t xml:space="preserve">VBG</w:t>
      </w:r>
    </w:p>
    <w:p>
      <w:r>
        <w:rPr>
          <w:b/>
        </w:rPr>
        <w:t xml:space="preserve">Esimerkki 3.1853</w:t>
      </w:r>
    </w:p>
    <w:p>
      <w:r>
        <w:t xml:space="preserve">Mikä on seuraavassa kysymyksessä olevan sanan "whose" sanan part-of-speech tag: Mikä on voittajan vuosi, jonka maan talous perustuu suurelta osin matkailuun , nettipelaamiseen , rahoituspalveluihin ja rahtialusten tankkaukseen ?</w:t>
      </w:r>
    </w:p>
    <w:p>
      <w:r>
        <w:rPr>
          <w:b/>
        </w:rPr>
        <w:t xml:space="preserve">Tulos</w:t>
      </w:r>
    </w:p>
    <w:p>
      <w:r>
        <w:t xml:space="preserve">DT</w:t>
      </w:r>
    </w:p>
    <w:p>
      <w:r>
        <w:rPr>
          <w:b/>
        </w:rPr>
        <w:t xml:space="preserve">Esimerkki 3.1854</w:t>
      </w:r>
    </w:p>
    <w:p>
      <w:r>
        <w:t xml:space="preserve">Mikä on seuraavassa kysymyksessä olevan sanan "open" sanan part-of-speech tag: Kuka julkaisi pelin, jossa on erittäin tarkka fysiikkasimulaatio , verkkomoninpeli ja avoin arkkitehtuuri?</w:t>
      </w:r>
    </w:p>
    <w:p>
      <w:r>
        <w:rPr>
          <w:b/>
        </w:rPr>
        <w:t xml:space="preserve">Tulos</w:t>
      </w:r>
    </w:p>
    <w:p>
      <w:r>
        <w:t xml:space="preserve">DT</w:t>
      </w:r>
    </w:p>
    <w:p>
      <w:r>
        <w:rPr>
          <w:b/>
        </w:rPr>
        <w:t xml:space="preserve">Esimerkki 3.1855</w:t>
      </w:r>
    </w:p>
    <w:p>
      <w:r>
        <w:t xml:space="preserve">Mikä on seuraavassa kysymyksessä olevan sanan "että" sanan part-of-speech tag: Milloin teollinen vallankumous tapahtui maassa, joka sai enemmän pisteitä kuin Ranska vuoden 1958 kansainvälisissä maastojuoksukilpailuissa ?</w:t>
      </w:r>
    </w:p>
    <w:p>
      <w:r>
        <w:rPr>
          <w:b/>
        </w:rPr>
        <w:t xml:space="preserve">Tulos</w:t>
      </w:r>
    </w:p>
    <w:p>
      <w:r>
        <w:t xml:space="preserve">NNP</w:t>
      </w:r>
    </w:p>
    <w:p>
      <w:r>
        <w:rPr>
          <w:b/>
        </w:rPr>
        <w:t xml:space="preserve">Esimerkki 3.1856</w:t>
      </w:r>
    </w:p>
    <w:p>
      <w:r>
        <w:t xml:space="preserve">Mikä on seuraavassa kysymyksessä olevan sanan "että" sanan part-of-speech tag: America East Men 's Basketball Tournament, jossa voittajajoukkue voitti mestaruuden joukkuetta vastaan, jolle se oli hävinnyt turnauksessa vain kolme vuotta aikaisemmin, järjestettiin areenalla, johon mahtuu kuinka monta ?</w:t>
      </w:r>
    </w:p>
    <w:p>
      <w:r>
        <w:rPr>
          <w:b/>
        </w:rPr>
        <w:t xml:space="preserve">Tulos</w:t>
      </w:r>
    </w:p>
    <w:p>
      <w:r>
        <w:t xml:space="preserve">NNP</w:t>
      </w:r>
    </w:p>
    <w:p>
      <w:r>
        <w:rPr>
          <w:b/>
        </w:rPr>
        <w:t xml:space="preserve">Esimerkki 3.1857</w:t>
      </w:r>
    </w:p>
    <w:p>
      <w:r>
        <w:t xml:space="preserve">Mikä on seuraavassa kysymyksessä olevan sanan "many" sanan part-of-speech tag: Kuinka monta asukasta on uzbekistanilaisen Norin-seuran kotikaupungissa ?</w:t>
      </w:r>
    </w:p>
    <w:p>
      <w:r>
        <w:rPr>
          <w:b/>
        </w:rPr>
        <w:t xml:space="preserve">Tulos</w:t>
      </w:r>
    </w:p>
    <w:p>
      <w:r>
        <w:t xml:space="preserve">NN</w:t>
      </w:r>
    </w:p>
    <w:p>
      <w:r>
        <w:rPr>
          <w:b/>
        </w:rPr>
        <w:t xml:space="preserve">Esimerkki 3.1858</w:t>
      </w:r>
    </w:p>
    <w:p>
      <w:r>
        <w:t xml:space="preserve">Mikä on seuraavassa kysymyksessä olevan sanan "with" sanan part-of-speech tag: Kuka rumpali aloitti yhteistyön vuonna 1955 muusikon kanssa sinkulla I Got Stung ?</w:t>
      </w:r>
    </w:p>
    <w:p>
      <w:r>
        <w:rPr>
          <w:b/>
        </w:rPr>
        <w:t xml:space="preserve">Tulos</w:t>
      </w:r>
    </w:p>
    <w:p>
      <w:r>
        <w:t xml:space="preserve">CD</w:t>
      </w:r>
    </w:p>
    <w:p>
      <w:r>
        <w:rPr>
          <w:b/>
        </w:rPr>
        <w:t xml:space="preserve">Esimerkki 3.1859</w:t>
      </w:r>
    </w:p>
    <w:p>
      <w:r>
        <w:t xml:space="preserve">Mikä on seuraavassa kysymyksessä olevan sanan "the" sanan part-of-speech tag: Mikä 70-luvulla perustettu joukkue pelasi kotiottelunsa Memorial Stadiumilla ?</w:t>
      </w:r>
    </w:p>
    <w:p>
      <w:r>
        <w:rPr>
          <w:b/>
        </w:rPr>
        <w:t xml:space="preserve">Tulos</w:t>
      </w:r>
    </w:p>
    <w:p>
      <w:r>
        <w:t xml:space="preserve">PRP$</w:t>
      </w:r>
    </w:p>
    <w:p>
      <w:r>
        <w:rPr>
          <w:b/>
        </w:rPr>
        <w:t xml:space="preserve">Esimerkki 3.1860</w:t>
      </w:r>
    </w:p>
    <w:p>
      <w:r>
        <w:t xml:space="preserve">Mikä on seuraavassa kysymyksessä olevan sanan "with" sanan part-of-speech tag: Mikä on sen kaupungin väkiluku, jonka väkiluku on pienin, kaikista luetelluista päivämääristä, jotka ovat pienempiä kuin # 09999999 ?</w:t>
      </w:r>
    </w:p>
    <w:p>
      <w:r>
        <w:rPr>
          <w:b/>
        </w:rPr>
        <w:t xml:space="preserve">Tulos</w:t>
      </w:r>
    </w:p>
    <w:p>
      <w:r>
        <w:t xml:space="preserve">DT</w:t>
      </w:r>
    </w:p>
    <w:p>
      <w:r>
        <w:rPr>
          <w:b/>
        </w:rPr>
        <w:t xml:space="preserve">Esimerkki 3.1861</w:t>
      </w:r>
    </w:p>
    <w:p>
      <w:r>
        <w:t xml:space="preserve">Mikä on seuraavassa kysymyksessä esiintyvän sanan "joka" sanan part-of-speech tag: Missä järjestelmässä on vähiten avg . Viikonpäivän matkustajamäärä ? Oliko se järjestelmä, joka polveutuu lähijunaliikenteestä, joka juontaa juurensa jo vuodesta 1832 , vai järjestelmä, joka on Kalifornian lähijunayhteys San Franciscon niemimaalla ?</w:t>
      </w:r>
    </w:p>
    <w:p>
      <w:r>
        <w:rPr>
          <w:b/>
        </w:rPr>
        <w:t xml:space="preserve">Tulos</w:t>
      </w:r>
    </w:p>
    <w:p>
      <w:r>
        <w:t xml:space="preserve">NNP</w:t>
      </w:r>
    </w:p>
    <w:p>
      <w:r>
        <w:rPr>
          <w:b/>
        </w:rPr>
        <w:t xml:space="preserve">Esimerkki 3.1862</w:t>
      </w:r>
    </w:p>
    <w:p>
      <w:r>
        <w:t xml:space="preserve">Mikä on seuraavassa kysymyksessä olevan sanan "virallinen" sanan part-of-speech tag: Mikä on 10. sijalle sijoittuneen maan virallinen nimi ?</w:t>
      </w:r>
    </w:p>
    <w:p>
      <w:r>
        <w:rPr>
          <w:b/>
        </w:rPr>
        <w:t xml:space="preserve">Tulos</w:t>
      </w:r>
    </w:p>
    <w:p>
      <w:r>
        <w:t xml:space="preserve">NN</w:t>
      </w:r>
    </w:p>
    <w:p>
      <w:r>
        <w:rPr>
          <w:b/>
        </w:rPr>
        <w:t xml:space="preserve">Esimerkki 3.1863</w:t>
      </w:r>
    </w:p>
    <w:p>
      <w:r>
        <w:t xml:space="preserve">Mikä on seuraavassa kysymyksessä olevan sanan "sitten" sanan part-of-speech tag: Mikä on sen yhtyeen kiertueen nimi, joka ensin kutsui itseään Pectoralziksi ja sitten Starfishiksi ?</w:t>
      </w:r>
    </w:p>
    <w:p>
      <w:r>
        <w:rPr>
          <w:b/>
        </w:rPr>
        <w:t xml:space="preserve">Tulos</w:t>
      </w:r>
    </w:p>
    <w:p>
      <w:r>
        <w:t xml:space="preserve">VB</w:t>
      </w:r>
    </w:p>
    <w:p>
      <w:r>
        <w:rPr>
          <w:b/>
        </w:rPr>
        <w:t xml:space="preserve">Esimerkki 3.1864</w:t>
      </w:r>
    </w:p>
    <w:p>
      <w:r>
        <w:t xml:space="preserve">Mikä on seuraavassa kysymyksessä olevan sanan "Hong" sanan part-of-speech tag: Mikä on sen aseman avaamispäivä, joka on Hongkongin itäisen rautatielinjan toiseksi viimeinen pohjoiseen suuntautuva asema ?</w:t>
      </w:r>
    </w:p>
    <w:p>
      <w:r>
        <w:rPr>
          <w:b/>
        </w:rPr>
        <w:t xml:space="preserve">Tulos</w:t>
      </w:r>
    </w:p>
    <w:p>
      <w:r>
        <w:t xml:space="preserve">NN</w:t>
      </w:r>
    </w:p>
    <w:p>
      <w:r>
        <w:rPr>
          <w:b/>
        </w:rPr>
        <w:t xml:space="preserve">Esimerkki 3.1865</w:t>
      </w:r>
    </w:p>
    <w:p>
      <w:r>
        <w:t xml:space="preserve">Mikä on sanan "established" sanan part-of-speech tag seuraavassa kysymyksessä: Mikä vuonna 2007 perustetuista seuroista perustettiin ensimmäisenä ?</w:t>
      </w:r>
    </w:p>
    <w:p>
      <w:r>
        <w:rPr>
          <w:b/>
        </w:rPr>
        <w:t xml:space="preserve">Tulos</w:t>
      </w:r>
    </w:p>
    <w:p>
      <w:r>
        <w:t xml:space="preserve">IN</w:t>
      </w:r>
    </w:p>
    <w:p>
      <w:r>
        <w:rPr>
          <w:b/>
        </w:rPr>
        <w:t xml:space="preserve">Esimerkki 3.1866</w:t>
      </w:r>
    </w:p>
    <w:p>
      <w:r>
        <w:t xml:space="preserve">Mikä on sanan "a" sanan part-of-speech tag seuraavassa kysymyksessä: Mihin mereen tämä maa , jonka diplomaattitoimisto sijaitsee tässä 214 625 asukkaan kaupunginosassa , rajoittuu ?</w:t>
      </w:r>
    </w:p>
    <w:p>
      <w:r>
        <w:rPr>
          <w:b/>
        </w:rPr>
        <w:t xml:space="preserve">Tulos</w:t>
      </w:r>
    </w:p>
    <w:p>
      <w:r>
        <w:t xml:space="preserve">NN</w:t>
      </w:r>
    </w:p>
    <w:p>
      <w:r>
        <w:rPr>
          <w:b/>
        </w:rPr>
        <w:t xml:space="preserve">Esimerkki 3.1867</w:t>
      </w:r>
    </w:p>
    <w:p>
      <w:r>
        <w:t xml:space="preserve">Mikä on seuraavassa kysymyksessä olevan sanan "the" sanan part-of-speech tag: Mikä oli Hrafn Gunnlaugssonin vuonna 1991 ohjaaman elokuvan tapahtumapaikka ?</w:t>
      </w:r>
    </w:p>
    <w:p>
      <w:r>
        <w:rPr>
          <w:b/>
        </w:rPr>
        <w:t xml:space="preserve">Tulos</w:t>
      </w:r>
    </w:p>
    <w:p>
      <w:r>
        <w:t xml:space="preserve">CD</w:t>
      </w:r>
    </w:p>
    <w:p>
      <w:r>
        <w:rPr>
          <w:b/>
        </w:rPr>
        <w:t xml:space="preserve">Esimerkki 3.1868</w:t>
      </w:r>
    </w:p>
    <w:p>
      <w:r>
        <w:t xml:space="preserve">Mikä on sanan "1,704,694" sanan part-of-speech tag seuraavassa kysymyksessä: Mikä on sen lentoaseman ICAO , TC , LID , IATA , jonka sijaintipaikassa asui 1 704 694 asukasta vuonna 2016 ?</w:t>
      </w:r>
    </w:p>
    <w:p>
      <w:r>
        <w:rPr>
          <w:b/>
        </w:rPr>
        <w:t xml:space="preserve">Tulos</w:t>
      </w:r>
    </w:p>
    <w:p>
      <w:r>
        <w:t xml:space="preserve">,</w:t>
      </w:r>
    </w:p>
    <w:p>
      <w:r>
        <w:rPr>
          <w:b/>
        </w:rPr>
        <w:t xml:space="preserve">Esimerkki 3.1869</w:t>
      </w:r>
    </w:p>
    <w:p>
      <w:r>
        <w:t xml:space="preserve">Mikä on seuraavassa kysymyksessä olevan sanan "oli" sanan part-of-speech tag: Milloin Homoasassa sijaitsevan paikan omistaja valittiin osavaltion lainsäädäntöelimeen ?</w:t>
      </w:r>
    </w:p>
    <w:p>
      <w:r>
        <w:rPr>
          <w:b/>
        </w:rPr>
        <w:t xml:space="preserve">Tulos</w:t>
      </w:r>
    </w:p>
    <w:p>
      <w:r>
        <w:t xml:space="preserve">WRB</w:t>
      </w:r>
    </w:p>
    <w:p>
      <w:r>
        <w:rPr>
          <w:b/>
        </w:rPr>
        <w:t xml:space="preserve">Esimerkki 3.1870</w:t>
      </w:r>
    </w:p>
    <w:p>
      <w:r>
        <w:t xml:space="preserve">Mikä on sanan "West" sanan part-of-speech tag seuraavassa kysymyksessä: Mihin kauteen West Ewellissä syntynyt kuljettaja osallistui ?</w:t>
      </w:r>
    </w:p>
    <w:p>
      <w:r>
        <w:rPr>
          <w:b/>
        </w:rPr>
        <w:t xml:space="preserve">Tulos</w:t>
      </w:r>
    </w:p>
    <w:p>
      <w:r>
        <w:t xml:space="preserve">VBD</w:t>
      </w:r>
    </w:p>
    <w:p>
      <w:r>
        <w:rPr>
          <w:b/>
        </w:rPr>
        <w:t xml:space="preserve">Esimerkki 3.1871</w:t>
      </w:r>
    </w:p>
    <w:p>
      <w:r>
        <w:t xml:space="preserve">Mikä on seuraavassa kysymyksessä olevan sanan "kertaa" sanan part-of-speech tag: Minä vuonna perustettiin seura, joka voitti UAE:n presidenttipokaalin 2 kertaa ja oli 5 kertaa toiseksi paras?</w:t>
      </w:r>
    </w:p>
    <w:p>
      <w:r>
        <w:rPr>
          <w:b/>
        </w:rPr>
        <w:t xml:space="preserve">Tulos</w:t>
      </w:r>
    </w:p>
    <w:p>
      <w:r>
        <w:t xml:space="preserve">NNP</w:t>
      </w:r>
    </w:p>
    <w:p>
      <w:r>
        <w:rPr>
          <w:b/>
        </w:rPr>
        <w:t xml:space="preserve">Esimerkki 3.1872</w:t>
      </w:r>
    </w:p>
    <w:p>
      <w:r>
        <w:t xml:space="preserve">Mikä on sanan "1996" sanan part-of-speech tag seuraavassa kysymyksessä: Mikä oli sen tiimin nimi vuosina 1991-1996, joka oli moottoripyöräilyn vuonna 1981 aloittaneen kuljettajan rakentaja ?</w:t>
      </w:r>
    </w:p>
    <w:p>
      <w:r>
        <w:rPr>
          <w:b/>
        </w:rPr>
        <w:t xml:space="preserve">Tulos</w:t>
      </w:r>
    </w:p>
    <w:p>
      <w:r>
        <w:t xml:space="preserve">IN</w:t>
      </w:r>
    </w:p>
    <w:p>
      <w:r>
        <w:rPr>
          <w:b/>
        </w:rPr>
        <w:t xml:space="preserve">Esimerkki 3.1873</w:t>
      </w:r>
    </w:p>
    <w:p>
      <w:r>
        <w:t xml:space="preserve">Mikä on seuraavassa kysymyksessä esiintyvän sanan "hall" sanan part-of-speech tag: Mikä on John Basilonen muistiinpanojen sali ?</w:t>
      </w:r>
    </w:p>
    <w:p>
      <w:r>
        <w:rPr>
          <w:b/>
        </w:rPr>
        <w:t xml:space="preserve">Tulos</w:t>
      </w:r>
    </w:p>
    <w:p>
      <w:r>
        <w:t xml:space="preserve">POS</w:t>
      </w:r>
    </w:p>
    <w:p>
      <w:r>
        <w:rPr>
          <w:b/>
        </w:rPr>
        <w:t xml:space="preserve">Esimerkki 3.1874</w:t>
      </w:r>
    </w:p>
    <w:p>
      <w:r>
        <w:t xml:space="preserve">Mikä on sanan "mitali" sanan part-of-speech tag seuraavassa kysymyksessä: Kuinka monta maailmancupin osakilpailua alppihiihtäjän pronssimitalin voittanut nainen voitti ?</w:t>
      </w:r>
    </w:p>
    <w:p>
      <w:r>
        <w:rPr>
          <w:b/>
        </w:rPr>
        <w:t xml:space="preserve">Tulos</w:t>
      </w:r>
    </w:p>
    <w:p>
      <w:r>
        <w:t xml:space="preserve">DT</w:t>
      </w:r>
    </w:p>
    <w:p>
      <w:r>
        <w:rPr>
          <w:b/>
        </w:rPr>
        <w:t xml:space="preserve">Esimerkki 3.1875</w:t>
      </w:r>
    </w:p>
    <w:p>
      <w:r>
        <w:t xml:space="preserve">Mikä on seuraavassa kysymyksessä olevan sanan "Mitä" sanan part-of-speech tag: Mikä on sen vuoren sijainti, joka sijaitsee Baltoro- ja Sarpo Laggo-jäätiköiden altaiden välissä ?</w:t>
      </w:r>
    </w:p>
    <w:p>
      <w:r>
        <w:rPr>
          <w:b/>
        </w:rPr>
        <w:t xml:space="preserve">Tulos</w:t>
      </w:r>
    </w:p>
    <w:p>
      <w:r>
        <w:t xml:space="preserve">DT</w:t>
      </w:r>
    </w:p>
    <w:p>
      <w:r>
        <w:rPr>
          <w:b/>
        </w:rPr>
        <w:t xml:space="preserve">Esimerkki 3.1876</w:t>
      </w:r>
    </w:p>
    <w:p>
      <w:r>
        <w:t xml:space="preserve">Mikä on seuraavassa kysymyksessä olevan sanan "kuka" sanan part-of-speech tag: Sean Connery näyttelee ketä Umberto Econ kirjaan perustuvassa elokuvassa vuodelta 1986 ?</w:t>
      </w:r>
    </w:p>
    <w:p>
      <w:r>
        <w:rPr>
          <w:b/>
        </w:rPr>
        <w:t xml:space="preserve">Tulos</w:t>
      </w:r>
    </w:p>
    <w:p>
      <w:r>
        <w:t xml:space="preserve">DT</w:t>
      </w:r>
    </w:p>
    <w:p>
      <w:r>
        <w:rPr>
          <w:b/>
        </w:rPr>
        <w:t xml:space="preserve">Esimerkki 3.1877</w:t>
      </w:r>
    </w:p>
    <w:p>
      <w:r>
        <w:t xml:space="preserve">Mikä on seuraavassa kysymyksessä olevan sanan "että" sanan part-of-speech tag: Kuka perusti yliopiston, jossa Arthur Lucas opiskeli ?</w:t>
      </w:r>
    </w:p>
    <w:p>
      <w:r>
        <w:rPr>
          <w:b/>
        </w:rPr>
        <w:t xml:space="preserve">Tulos</w:t>
      </w:r>
    </w:p>
    <w:p>
      <w:r>
        <w:t xml:space="preserve">DT</w:t>
      </w:r>
    </w:p>
    <w:p>
      <w:r>
        <w:rPr>
          <w:b/>
        </w:rPr>
        <w:t xml:space="preserve">Esimerkki 3.1878</w:t>
      </w:r>
    </w:p>
    <w:p>
      <w:r>
        <w:t xml:space="preserve">Mikä on seuraavassa kysymyksessä olevan sanan "the" sanan part-of-speech tag: Schichau , Danzig , vuonna 1938 alun perin rakennetun aluksen luokka?</w:t>
      </w:r>
    </w:p>
    <w:p>
      <w:r>
        <w:rPr>
          <w:b/>
        </w:rPr>
        <w:t xml:space="preserve">Tulos</w:t>
      </w:r>
    </w:p>
    <w:p>
      <w:r>
        <w:t xml:space="preserve">NN</w:t>
      </w:r>
    </w:p>
    <w:p>
      <w:r>
        <w:rPr>
          <w:b/>
        </w:rPr>
        <w:t xml:space="preserve">Esimerkki 3.1879</w:t>
      </w:r>
    </w:p>
    <w:p>
      <w:r>
        <w:t xml:space="preserve">Mikä on seuraavassa kysymyksessä olevan sanan "from" sanan part-of-speech tag: Kaikkien aikojen ensimmäinen superjättislalomin pronssimitalin voittaja vetäytyi myöhemmin hiihtämisestä minkä vuoden aikana ?</w:t>
      </w:r>
    </w:p>
    <w:p>
      <w:r>
        <w:rPr>
          <w:b/>
        </w:rPr>
        <w:t xml:space="preserve">Tulos</w:t>
      </w:r>
    </w:p>
    <w:p>
      <w:r>
        <w:t xml:space="preserve">VBG</w:t>
      </w:r>
    </w:p>
    <w:p>
      <w:r>
        <w:rPr>
          <w:b/>
        </w:rPr>
        <w:t xml:space="preserve">Esimerkki 3.1880</w:t>
      </w:r>
    </w:p>
    <w:p>
      <w:r>
        <w:t xml:space="preserve">Mikä on seuraavassa kysymyksessä olevan sanan "many" sanan part-of-speech tag: Kuinka monta Formula 1 -maailmanmestaruutta on voittanut kuljettaja, joka ajoi Britannian Grand Prix -kisan 1998 karsinnassa ajan 1:23,720 ?</w:t>
      </w:r>
    </w:p>
    <w:p>
      <w:r>
        <w:rPr>
          <w:b/>
        </w:rPr>
        <w:t xml:space="preserve">Tulos</w:t>
      </w:r>
    </w:p>
    <w:p>
      <w:r>
        <w:t xml:space="preserve">NNP</w:t>
      </w:r>
    </w:p>
    <w:p>
      <w:r>
        <w:rPr>
          <w:b/>
        </w:rPr>
        <w:t xml:space="preserve">Esimerkki 3.1881</w:t>
      </w:r>
    </w:p>
    <w:p>
      <w:r>
        <w:t xml:space="preserve">Mikä on seuraavassa kysymyksessä olevan sanan "born" sanan part-of-speech tag: Minä vuonna taekwondo-urheilija on syntynyt ?</w:t>
      </w:r>
    </w:p>
    <w:p>
      <w:r>
        <w:rPr>
          <w:b/>
        </w:rPr>
        <w:t xml:space="preserve">Tulos</w:t>
      </w:r>
    </w:p>
    <w:p>
      <w:r>
        <w:t xml:space="preserve">WP</w:t>
      </w:r>
    </w:p>
    <w:p>
      <w:r>
        <w:rPr>
          <w:b/>
        </w:rPr>
        <w:t xml:space="preserve">Esimerkki 3.1882</w:t>
      </w:r>
    </w:p>
    <w:p>
      <w:r>
        <w:t xml:space="preserve">Mikä on seuraavassa kysymyksessä olevan sanan "ensimmäinen" sanan part-of-speech tag: Milloin oli ensimmäinen maailmanlaajuinen valtakunta, josta kaikkien aikojen paras pelaaja on kotoisin ?</w:t>
      </w:r>
    </w:p>
    <w:p>
      <w:r>
        <w:rPr>
          <w:b/>
        </w:rPr>
        <w:t xml:space="preserve">Tulos</w:t>
      </w:r>
    </w:p>
    <w:p>
      <w:r>
        <w:t xml:space="preserve">NN</w:t>
      </w:r>
    </w:p>
    <w:p>
      <w:r>
        <w:rPr>
          <w:b/>
        </w:rPr>
        <w:t xml:space="preserve">Esimerkki 3.1883</w:t>
      </w:r>
    </w:p>
    <w:p>
      <w:r>
        <w:t xml:space="preserve">Mikä on seuraavassa kysymyksessä olevan sanan "nuorin" sanan part-of-speech tag: Mikä on nuorimman ohjaajan ohjaaman elokuvan nimi ?</w:t>
      </w:r>
    </w:p>
    <w:p>
      <w:r>
        <w:rPr>
          <w:b/>
        </w:rPr>
        <w:t xml:space="preserve">Tulos</w:t>
      </w:r>
    </w:p>
    <w:p>
      <w:r>
        <w:t xml:space="preserve">IN</w:t>
      </w:r>
    </w:p>
    <w:p>
      <w:r>
        <w:rPr>
          <w:b/>
        </w:rPr>
        <w:t xml:space="preserve">Esimerkki 3.1884</w:t>
      </w:r>
    </w:p>
    <w:p>
      <w:r>
        <w:t xml:space="preserve">Mikä on seuraavassa kysymyksessä olevan sanan "team" part-of-speech tag: Mikä oli sen pelaajan syntymäpaikan väkiluku vuonna 2010, jonka joukkue on Boston Bruinsin lakkautettu joukkue ?</w:t>
      </w:r>
    </w:p>
    <w:p>
      <w:r>
        <w:rPr>
          <w:b/>
        </w:rPr>
        <w:t xml:space="preserve">Tulos</w:t>
      </w:r>
    </w:p>
    <w:p>
      <w:r>
        <w:t xml:space="preserve">VBZ</w:t>
      </w:r>
    </w:p>
    <w:p>
      <w:r>
        <w:rPr>
          <w:b/>
        </w:rPr>
        <w:t xml:space="preserve">Esimerkki 3.1885</w:t>
      </w:r>
    </w:p>
    <w:p>
      <w:r>
        <w:t xml:space="preserve">Mikä on seuraavassa kysymyksessä olevan sanan "Route" sanan part-of-speech tag: Kuinka kaukana U.S. Route 50:n eteläpuolella tämä puisto sijaitsee tässä 51 980 asukkaan piirikunnassa vuonna 2010?</w:t>
      </w:r>
    </w:p>
    <w:p>
      <w:r>
        <w:rPr>
          <w:b/>
        </w:rPr>
        <w:t xml:space="preserve">Tulos</w:t>
      </w:r>
    </w:p>
    <w:p>
      <w:r>
        <w:t xml:space="preserve">IN</w:t>
      </w:r>
    </w:p>
    <w:p>
      <w:r>
        <w:rPr>
          <w:b/>
        </w:rPr>
        <w:t xml:space="preserve">Esimerkki 3.1886</w:t>
      </w:r>
    </w:p>
    <w:p>
      <w:r>
        <w:t xml:space="preserve">Mikä on sanan "stipulation" sanan part-of-speech tag seuraavassa kysymyksessä: Mikä oli sen painijan stipulaatio, joka liittyi painiryhmä Poder Mexicaan kesällä 2009 ?</w:t>
      </w:r>
    </w:p>
    <w:p>
      <w:r>
        <w:rPr>
          <w:b/>
        </w:rPr>
        <w:t xml:space="preserve">Tulos</w:t>
      </w:r>
    </w:p>
    <w:p>
      <w:r>
        <w:t xml:space="preserve">VBD</w:t>
      </w:r>
    </w:p>
    <w:p>
      <w:r>
        <w:rPr>
          <w:b/>
        </w:rPr>
        <w:t xml:space="preserve">Esimerkki 3.1887</w:t>
      </w:r>
    </w:p>
    <w:p>
      <w:r>
        <w:t xml:space="preserve">Mikä on seuraavassa kysymyksessä olevan sanan "koulu" sanan part-of-speech tag: Missä konferenssissa ykköspesäpelaaja Wayne Knappin koulu on ?</w:t>
      </w:r>
    </w:p>
    <w:p>
      <w:r>
        <w:rPr>
          <w:b/>
        </w:rPr>
        <w:t xml:space="preserve">Tulos</w:t>
      </w:r>
    </w:p>
    <w:p>
      <w:r>
        <w:t xml:space="preserve">VBZ</w:t>
      </w:r>
    </w:p>
    <w:p>
      <w:r>
        <w:rPr>
          <w:b/>
        </w:rPr>
        <w:t xml:space="preserve">Esimerkki 3.1888</w:t>
      </w:r>
    </w:p>
    <w:p>
      <w:r>
        <w:t xml:space="preserve">Mikä on seuraavassa kysymyksessä olevan sanan "the" sanan part-of-speech tag: Mikä oli Houstonin golfklubin järjestämän golftapahtuman voittopotti vuonna 2017 ?</w:t>
      </w:r>
    </w:p>
    <w:p>
      <w:r>
        <w:rPr>
          <w:b/>
        </w:rPr>
        <w:t xml:space="preserve">Tulos</w:t>
      </w:r>
    </w:p>
    <w:p>
      <w:r>
        <w:t xml:space="preserve">IN</w:t>
      </w:r>
    </w:p>
    <w:p>
      <w:r>
        <w:rPr>
          <w:b/>
        </w:rPr>
        <w:t xml:space="preserve">Esimerkki 3.1889</w:t>
      </w:r>
    </w:p>
    <w:p>
      <w:r>
        <w:t xml:space="preserve">Mikä on seuraavassa kysymyksessä esiintyvän sanan "joka" sanan part-of-speech tag: Millä päivämäärällä perustettiin kakkoskaupunki, jonka kaupungissa on noin 2,5 miljoonaa asukasta ?</w:t>
      </w:r>
    </w:p>
    <w:p>
      <w:r>
        <w:rPr>
          <w:b/>
        </w:rPr>
        <w:t xml:space="preserve">Tulos</w:t>
      </w:r>
    </w:p>
    <w:p>
      <w:r>
        <w:t xml:space="preserve">VBN</w:t>
      </w:r>
    </w:p>
    <w:p>
      <w:r>
        <w:rPr>
          <w:b/>
        </w:rPr>
        <w:t xml:space="preserve">Esimerkki 3.1890</w:t>
      </w:r>
    </w:p>
    <w:p>
      <w:r>
        <w:t xml:space="preserve">Mikä on sanan "arts" sanan part-of-speech tag seuraavassa kysymyksessä: Minkä päivänä syntyi tämä St. Andrewsin opiskelija, joka tunnetaan BBC:n kuvataidekatsauksistaan?</w:t>
      </w:r>
    </w:p>
    <w:p>
      <w:r>
        <w:rPr>
          <w:b/>
        </w:rPr>
        <w:t xml:space="preserve">Tulos</w:t>
      </w:r>
    </w:p>
    <w:p>
      <w:r>
        <w:t xml:space="preserve">JJ</w:t>
      </w:r>
    </w:p>
    <w:p>
      <w:r>
        <w:rPr>
          <w:b/>
        </w:rPr>
        <w:t xml:space="preserve">Esimerkki 3.1891</w:t>
      </w:r>
    </w:p>
    <w:p>
      <w:r>
        <w:t xml:space="preserve">Mikä on sanan "meni" sanan part-of-speech tag seuraavassa kysymyksessä: Eniten pisteitä kerännyt englantilainen pelaaja kävi mitä koulua ?</w:t>
      </w:r>
    </w:p>
    <w:p>
      <w:r>
        <w:rPr>
          <w:b/>
        </w:rPr>
        <w:t xml:space="preserve">Tulos</w:t>
      </w:r>
    </w:p>
    <w:p>
      <w:r>
        <w:t xml:space="preserve">NNP</w:t>
      </w:r>
    </w:p>
    <w:p>
      <w:r>
        <w:rPr>
          <w:b/>
        </w:rPr>
        <w:t xml:space="preserve">Esimerkki 3.1892</w:t>
      </w:r>
    </w:p>
    <w:p>
      <w:r>
        <w:t xml:space="preserve">Mikä on seuraavassa kysymyksessä olevan sanan "että" sanan part-of-speech tag: Millainen yritys sponsoroi paitaa joukkueelle, jonka kapteeni on syntynyt vuonna 1982 ja valmentaja on viimeksi johtanut Dinamo Bukarestia ?</w:t>
      </w:r>
    </w:p>
    <w:p>
      <w:r>
        <w:rPr>
          <w:b/>
        </w:rPr>
        <w:t xml:space="preserve">Tulos</w:t>
      </w:r>
    </w:p>
    <w:p>
      <w:r>
        <w:t xml:space="preserve">VBN</w:t>
      </w:r>
    </w:p>
    <w:p>
      <w:r>
        <w:rPr>
          <w:b/>
        </w:rPr>
        <w:t xml:space="preserve">Esimerkki 3.1893</w:t>
      </w:r>
    </w:p>
    <w:p>
      <w:r>
        <w:t xml:space="preserve">Mikä on sanan "in" sanan part-of-speech tag seuraavassa kysymyksessä: Mikä ryhmä asui ensimmäisenä sen kaupungin alueella, jossa järjestettiin vuoden 2013 Oseanian kilpakävelymestaruuskilpailut ?</w:t>
      </w:r>
    </w:p>
    <w:p>
      <w:r>
        <w:rPr>
          <w:b/>
        </w:rPr>
        <w:t xml:space="preserve">Tulos</w:t>
      </w:r>
    </w:p>
    <w:p>
      <w:r>
        <w:t xml:space="preserve">NNP</w:t>
      </w:r>
    </w:p>
    <w:p>
      <w:r>
        <w:rPr>
          <w:b/>
        </w:rPr>
        <w:t xml:space="preserve">Esimerkki 3.1894</w:t>
      </w:r>
    </w:p>
    <w:p>
      <w:r>
        <w:t xml:space="preserve">Mikä on seuraavassa kysymyksessä olevan sanan "Mitä" sanan part-of-speech tag: Minkä vuoden aikana parhaan ruoan voittanut viihdekeskus perustettiin ?</w:t>
      </w:r>
    </w:p>
    <w:p>
      <w:r>
        <w:rPr>
          <w:b/>
        </w:rPr>
        <w:t xml:space="preserve">Tulos</w:t>
      </w:r>
    </w:p>
    <w:p>
      <w:r>
        <w:t xml:space="preserve">VBD</w:t>
      </w:r>
    </w:p>
    <w:p>
      <w:r>
        <w:rPr>
          <w:b/>
        </w:rPr>
        <w:t xml:space="preserve">Esimerkki 3.1895</w:t>
      </w:r>
    </w:p>
    <w:p>
      <w:r>
        <w:t xml:space="preserve">Mikä on sanan "the" sanan part-of-speech tag seuraavassa kysymyksessä: Seminoleissa pelanneella pelaajalla oli mikä asema ?</w:t>
      </w:r>
    </w:p>
    <w:p>
      <w:r>
        <w:rPr>
          <w:b/>
        </w:rPr>
        <w:t xml:space="preserve">Tulos</w:t>
      </w:r>
    </w:p>
    <w:p>
      <w:r>
        <w:t xml:space="preserve">WP</w:t>
      </w:r>
    </w:p>
    <w:p>
      <w:r>
        <w:rPr>
          <w:b/>
        </w:rPr>
        <w:t xml:space="preserve">Esimerkki 3.1896</w:t>
      </w:r>
    </w:p>
    <w:p>
      <w:r>
        <w:t xml:space="preserve">Mikä on sanan "a" sanan part-of-speech tag seuraavassa kysymyksessä: Too Close on kappale debyyttialbumilta nimeltä mikä ?</w:t>
      </w:r>
    </w:p>
    <w:p>
      <w:r>
        <w:rPr>
          <w:b/>
        </w:rPr>
        <w:t xml:space="preserve">Tulos</w:t>
      </w:r>
    </w:p>
    <w:p>
      <w:r>
        <w:t xml:space="preserve">WP</w:t>
      </w:r>
    </w:p>
    <w:p>
      <w:r>
        <w:rPr>
          <w:b/>
        </w:rPr>
        <w:t xml:space="preserve">Esimerkki 3.1897</w:t>
      </w:r>
    </w:p>
    <w:p>
      <w:r>
        <w:t xml:space="preserve">Mikä on seuraavassa kysymyksessä olevan sanan "on" sanan part-of-speech tag: Kuinka moneen kortteliin pinta-alaltaan 2,651 km²:n suuruinen alue on jaettu ?</w:t>
      </w:r>
    </w:p>
    <w:p>
      <w:r>
        <w:rPr>
          <w:b/>
        </w:rPr>
        <w:t xml:space="preserve">Tulos</w:t>
      </w:r>
    </w:p>
    <w:p>
      <w:r>
        <w:t xml:space="preserve">DT</w:t>
      </w:r>
    </w:p>
    <w:p>
      <w:r>
        <w:rPr>
          <w:b/>
        </w:rPr>
        <w:t xml:space="preserve">Esimerkki 3.1898</w:t>
      </w:r>
    </w:p>
    <w:p>
      <w:r>
        <w:t xml:space="preserve">Mikä on sanan "the" sanan part-of-speech tag seuraavassa kysymyksessä: Puolustajan asemassa oleva pelaaja pelaa seurassa, joka saavutti Malesian FA-cupin minä vuosina ?</w:t>
      </w:r>
    </w:p>
    <w:p>
      <w:r>
        <w:rPr>
          <w:b/>
        </w:rPr>
        <w:t xml:space="preserve">Tulos</w:t>
      </w:r>
    </w:p>
    <w:p>
      <w:r>
        <w:t xml:space="preserve">IN</w:t>
      </w:r>
    </w:p>
    <w:p>
      <w:r>
        <w:rPr>
          <w:b/>
        </w:rPr>
        <w:t xml:space="preserve">Esimerkki 3.1899</w:t>
      </w:r>
    </w:p>
    <w:p>
      <w:r>
        <w:t xml:space="preserve">Mikä on seuraavassa kysymyksessä esiintyvän sanan "oopperat" part-of-speech tag: Mikä on oopperan nimi, jonka säveltäjä on kirjoittanut viisitoista oopperaa , yhden operetin , useita orkesteri- ja lauluteoksia sekä lauluja ja pianomusiikkia ?</w:t>
      </w:r>
    </w:p>
    <w:p>
      <w:r>
        <w:rPr>
          <w:b/>
        </w:rPr>
        <w:t xml:space="preserve">Tulos</w:t>
      </w:r>
    </w:p>
    <w:p>
      <w:r>
        <w:t xml:space="preserve">NN</w:t>
      </w:r>
    </w:p>
    <w:p>
      <w:r>
        <w:rPr>
          <w:b/>
        </w:rPr>
        <w:t xml:space="preserve">Esimerkki 3.1900</w:t>
      </w:r>
    </w:p>
    <w:p>
      <w:r>
        <w:t xml:space="preserve">Mikä on seuraavassa kysymyksessä olevan sanan "Luonnos" sanan part-of-speech tag: Mikä oli Buffalo Billsin Yalen yliopistosta vuoden 1983 NFL-draftissa varaaman pelaajan toinen nimi ?</w:t>
      </w:r>
    </w:p>
    <w:p>
      <w:r>
        <w:rPr>
          <w:b/>
        </w:rPr>
        <w:t xml:space="preserve">Tulos</w:t>
      </w:r>
    </w:p>
    <w:p>
      <w:r>
        <w:t xml:space="preserve">IN</w:t>
      </w:r>
    </w:p>
    <w:p>
      <w:r>
        <w:rPr>
          <w:b/>
        </w:rPr>
        <w:t xml:space="preserve">Esimerkki 3.1901</w:t>
      </w:r>
    </w:p>
    <w:p>
      <w:r>
        <w:t xml:space="preserve">Mikä on seuraavassa kysymyksessä olevan sanan "the" sanan part-of-speech tag: Minkä musiikkilajin yhtye, jonka kappale esiintyi sarjan jaksossa 25 , kausi 1 ?</w:t>
      </w:r>
    </w:p>
    <w:p>
      <w:r>
        <w:rPr>
          <w:b/>
        </w:rPr>
        <w:t xml:space="preserve">Tulos</w:t>
      </w:r>
    </w:p>
    <w:p>
      <w:r>
        <w:t xml:space="preserve">WP</w:t>
      </w:r>
    </w:p>
    <w:p>
      <w:r>
        <w:rPr>
          <w:b/>
        </w:rPr>
        <w:t xml:space="preserve">Esimerkki 3.1902</w:t>
      </w:r>
    </w:p>
    <w:p>
      <w:r>
        <w:t xml:space="preserve">Mikä on seuraavassa kysymyksessä olevan sanan "jalkapallo" puhekielinen tunniste: Lyga , Liettuan jalkapallon kolmannella sarjatasolla pelaavan seuran stadion?</w:t>
      </w:r>
    </w:p>
    <w:p>
      <w:r>
        <w:rPr>
          <w:b/>
        </w:rPr>
        <w:t xml:space="preserve">Tulos</w:t>
      </w:r>
    </w:p>
    <w:p>
      <w:r>
        <w:t xml:space="preserve">NNP</w:t>
      </w:r>
    </w:p>
    <w:p>
      <w:r>
        <w:rPr>
          <w:b/>
        </w:rPr>
        <w:t xml:space="preserve">Esimerkki 3.1903</w:t>
      </w:r>
    </w:p>
    <w:p>
      <w:r>
        <w:t xml:space="preserve">Mikä on seuraavassa kysymyksessä esiintyvän sanan "produced" part-of-speech tag: Mikä on päivämäärä, joka on nimetty maamerkille, joka oli toisen maailmansodan aikainen tutkimus- ja kehitysyritys, joka tuotti ensimmäiset ydinaseet ?</w:t>
      </w:r>
    </w:p>
    <w:p>
      <w:r>
        <w:rPr>
          <w:b/>
        </w:rPr>
        <w:t xml:space="preserve">Tulos</w:t>
      </w:r>
    </w:p>
    <w:p>
      <w:r>
        <w:t xml:space="preserve">DT</w:t>
      </w:r>
    </w:p>
    <w:p>
      <w:r>
        <w:rPr>
          <w:b/>
        </w:rPr>
        <w:t xml:space="preserve">Esimerkki 3.1904</w:t>
      </w:r>
    </w:p>
    <w:p>
      <w:r>
        <w:t xml:space="preserve">Mikä on seuraavassa kysymyksessä olevan sanan "oli" sanan part-of-speech tag: Mikä oli sen painijan arvo, joka oli erittäin suosittu Tyynenmeren luoteisosassa ja Keski-Atlantin alueella ?</w:t>
      </w:r>
    </w:p>
    <w:p>
      <w:r>
        <w:rPr>
          <w:b/>
        </w:rPr>
        <w:t xml:space="preserve">Tulos</w:t>
      </w:r>
    </w:p>
    <w:p>
      <w:r>
        <w:t xml:space="preserve">WP</w:t>
      </w:r>
    </w:p>
    <w:p>
      <w:r>
        <w:rPr>
          <w:b/>
        </w:rPr>
        <w:t xml:space="preserve">Esimerkki 3.1905</w:t>
      </w:r>
    </w:p>
    <w:p>
      <w:r>
        <w:t xml:space="preserve">Mikä on seuraavassa kysymyksessä olevan sanan "miten" sanan part-of-speech tag: Vuoden 2014 voittaja kilpaili kuinka monissa olympialaisissa ?</w:t>
      </w:r>
    </w:p>
    <w:p>
      <w:r>
        <w:rPr>
          <w:b/>
        </w:rPr>
        <w:t xml:space="preserve">Tulos</w:t>
      </w:r>
    </w:p>
    <w:p>
      <w:r>
        <w:t xml:space="preserve">VBD</w:t>
      </w:r>
    </w:p>
    <w:p>
      <w:r>
        <w:rPr>
          <w:b/>
        </w:rPr>
        <w:t xml:space="preserve">Esimerkki 3.1906</w:t>
      </w:r>
    </w:p>
    <w:p>
      <w:r>
        <w:t xml:space="preserve">Mikä on seuraavassa kysymyksessä olevan sanan "as" sanan part-of-speech tag: Milloin syntyi tämä näyttelijä, joka näytteli Henry Martinia elokuvassa 666 Park Avenue ?</w:t>
      </w:r>
    </w:p>
    <w:p>
      <w:r>
        <w:rPr>
          <w:b/>
        </w:rPr>
        <w:t xml:space="preserve">Tulos</w:t>
      </w:r>
    </w:p>
    <w:p>
      <w:r>
        <w:t xml:space="preserve">NN</w:t>
      </w:r>
    </w:p>
    <w:p>
      <w:r>
        <w:rPr>
          <w:b/>
        </w:rPr>
        <w:t xml:space="preserve">Esimerkki 3.1907</w:t>
      </w:r>
    </w:p>
    <w:p>
      <w:r>
        <w:t xml:space="preserve">Mikä on seuraavassa kysymyksessä olevan sanan "Grounds" part-of-speech tag: Mikä on sen joukkueen stadion, joka pelasi ensimmäiset ottelunsa Park 's Polo Groundsilla ?</w:t>
      </w:r>
    </w:p>
    <w:p>
      <w:r>
        <w:rPr>
          <w:b/>
        </w:rPr>
        <w:t xml:space="preserve">Tulos</w:t>
      </w:r>
    </w:p>
    <w:p>
      <w:r>
        <w:t xml:space="preserve">POS</w:t>
      </w:r>
    </w:p>
    <w:p>
      <w:r>
        <w:rPr>
          <w:b/>
        </w:rPr>
        <w:t xml:space="preserve">Esimerkki 3.1908</w:t>
      </w:r>
    </w:p>
    <w:p>
      <w:r>
        <w:t xml:space="preserve">Mikä on sanan "senaattori" sanan part-of-speech tag seuraavassa kysymyksessä: Mikä oli sen historiallisen paikan päivämäärä, joka on nimetty Länsi-Virginian yhdysvaltalaisen senaattorin mukaan ?</w:t>
      </w:r>
    </w:p>
    <w:p>
      <w:r>
        <w:rPr>
          <w:b/>
        </w:rPr>
        <w:t xml:space="preserve">Tulos</w:t>
      </w:r>
    </w:p>
    <w:p>
      <w:r>
        <w:t xml:space="preserve">IN</w:t>
      </w:r>
    </w:p>
    <w:p>
      <w:r>
        <w:rPr>
          <w:b/>
        </w:rPr>
        <w:t xml:space="preserve">Esimerkki 3.1909</w:t>
      </w:r>
    </w:p>
    <w:p>
      <w:r>
        <w:t xml:space="preserve">Mikä on sanan "kirkko" part-of-speech tag seuraavassa kysymyksessä: Missä kaupungissa on 19 731 asukasta ja vuonna 1907 rakennettu kirkko ?</w:t>
      </w:r>
    </w:p>
    <w:p>
      <w:r>
        <w:rPr>
          <w:b/>
        </w:rPr>
        <w:t xml:space="preserve">Tulos</w:t>
      </w:r>
    </w:p>
    <w:p>
      <w:r>
        <w:t xml:space="preserve">IN</w:t>
      </w:r>
    </w:p>
    <w:p>
      <w:r>
        <w:rPr>
          <w:b/>
        </w:rPr>
        <w:t xml:space="preserve">Esimerkki 3.1910</w:t>
      </w:r>
    </w:p>
    <w:p>
      <w:r>
        <w:t xml:space="preserve">Mikä on seuraavassa kysymyksessä olevan sanan "'" sanan part-of-speech tag: Kenen fiktiivisen hahmon sanotaan matkustaneen Irakissa sijaitsevasta kaupungista kotiin Al-Mina ' a SC ?</w:t>
      </w:r>
    </w:p>
    <w:p>
      <w:r>
        <w:rPr>
          <w:b/>
        </w:rPr>
        <w:t xml:space="preserve">Tulos</w:t>
      </w:r>
    </w:p>
    <w:p>
      <w:r>
        <w:t xml:space="preserve">JJ</w:t>
      </w:r>
    </w:p>
    <w:p>
      <w:r>
        <w:rPr>
          <w:b/>
        </w:rPr>
        <w:t xml:space="preserve">Esimerkki 3.1911</w:t>
      </w:r>
    </w:p>
    <w:p>
      <w:r>
        <w:t xml:space="preserve">Mikä on seuraavassa kysymyksessä olevan sanan "kahdeksan" sanan part-of-speech tag: Minkä mitalin urheilija, joka voitti kaksi kultamitalia vuoden 2016 olympialaisissa ja kahdeksan kultaa MM-kisoissa, sai ?</w:t>
      </w:r>
    </w:p>
    <w:p>
      <w:r>
        <w:rPr>
          <w:b/>
        </w:rPr>
        <w:t xml:space="preserve">Tulos</w:t>
      </w:r>
    </w:p>
    <w:p>
      <w:r>
        <w:t xml:space="preserve">NNPS</w:t>
      </w:r>
    </w:p>
    <w:p>
      <w:r>
        <w:rPr>
          <w:b/>
        </w:rPr>
        <w:t xml:space="preserve">Esimerkki 3.1912</w:t>
      </w:r>
    </w:p>
    <w:p>
      <w:r>
        <w:t xml:space="preserve">Mikä on seuraavassa kysymyksessä olevan sanan "on" sanan part-of-speech tag: Mikä on Yoshiokahigashi Government Offices ' -yhteisön vuoden 2017 väkiluku ?</w:t>
      </w:r>
    </w:p>
    <w:p>
      <w:r>
        <w:rPr>
          <w:b/>
        </w:rPr>
        <w:t xml:space="preserve">Tulos</w:t>
      </w:r>
    </w:p>
    <w:p>
      <w:r>
        <w:t xml:space="preserve">POS</w:t>
      </w:r>
    </w:p>
    <w:p>
      <w:r>
        <w:rPr>
          <w:b/>
        </w:rPr>
        <w:t xml:space="preserve">Esimerkki 3.1913</w:t>
      </w:r>
    </w:p>
    <w:p>
      <w:r>
        <w:t xml:space="preserve">Mikä on sanan "for" sanan part-of-speech tag seuraavassa kysymyksessä: Millä saarella sijaitsee kaupunginosa, jolla on asema kaupungissa, jossa merimies lähti Sevillasta ensimmäiselle maapallon kiertomatkalle ?</w:t>
      </w:r>
    </w:p>
    <w:p>
      <w:r>
        <w:rPr>
          <w:b/>
        </w:rPr>
        <w:t xml:space="preserve">Tulos</w:t>
      </w:r>
    </w:p>
    <w:p>
      <w:r>
        <w:t xml:space="preserve">NN</w:t>
      </w:r>
    </w:p>
    <w:p>
      <w:r>
        <w:rPr>
          <w:b/>
        </w:rPr>
        <w:t xml:space="preserve">Esimerkki 3.1914</w:t>
      </w:r>
    </w:p>
    <w:p>
      <w:r>
        <w:t xml:space="preserve">Mikä on sanan "Hershey" sanan part-of-speech tag seuraavassa kysymyksessä: Mikä muu viihdytyspaikka kuin Hershey 's Chocolate World sijaitsee kaupungissa, jossa Good &amp; Plenty -yhtiön pääkonttori sijaitsee ?</w:t>
      </w:r>
    </w:p>
    <w:p>
      <w:r>
        <w:rPr>
          <w:b/>
        </w:rPr>
        <w:t xml:space="preserve">Tulos</w:t>
      </w:r>
    </w:p>
    <w:p>
      <w:r>
        <w:t xml:space="preserve">WDT</w:t>
      </w:r>
    </w:p>
    <w:p>
      <w:r>
        <w:rPr>
          <w:b/>
        </w:rPr>
        <w:t xml:space="preserve">Esimerkki 3.1915</w:t>
      </w:r>
    </w:p>
    <w:p>
      <w:r>
        <w:t xml:space="preserve">Mikä on seuraavassa kysymyksessä olevan sanan "Mitä" sanan part-of-speech tag: Mikä on sen kaupungin väkiluku, jossa Argyle sijaitsee ?</w:t>
      </w:r>
    </w:p>
    <w:p>
      <w:r>
        <w:rPr>
          <w:b/>
        </w:rPr>
        <w:t xml:space="preserve">Tulos</w:t>
      </w:r>
    </w:p>
    <w:p>
      <w:r>
        <w:t xml:space="preserve">DT</w:t>
      </w:r>
    </w:p>
    <w:p>
      <w:r>
        <w:rPr>
          <w:b/>
        </w:rPr>
        <w:t xml:space="preserve">Esimerkki 3.1916</w:t>
      </w:r>
    </w:p>
    <w:p>
      <w:r>
        <w:t xml:space="preserve">Mikä on sanan "Formula" sanan part-of-speech tag seuraavassa kysymyksessä: Missä kaupungissa Olivier Panis'n taakse Japanin Grand Prix'ssa vuonna 1999 sijoittunut kuljettaja sai ainoan Formula 1 -voittonsa ?</w:t>
      </w:r>
    </w:p>
    <w:p>
      <w:r>
        <w:rPr>
          <w:b/>
        </w:rPr>
        <w:t xml:space="preserve">Tulos</w:t>
      </w:r>
    </w:p>
    <w:p>
      <w:r>
        <w:t xml:space="preserve">JJ</w:t>
      </w:r>
    </w:p>
    <w:p>
      <w:r>
        <w:rPr>
          <w:b/>
        </w:rPr>
        <w:t xml:space="preserve">Esimerkki 3.1917</w:t>
      </w:r>
    </w:p>
    <w:p>
      <w:r>
        <w:t xml:space="preserve">Mikä on seuraavassa kysymyksessä olevan sanan "ja" sanan part-of-speech tag: Mikä on etäisyys Los Angelesin keskustan ja sen kaupungin välillä, jossa sijaitsee San Ramonin kappeli ?</w:t>
      </w:r>
    </w:p>
    <w:p>
      <w:r>
        <w:rPr>
          <w:b/>
        </w:rPr>
        <w:t xml:space="preserve">Tulos</w:t>
      </w:r>
    </w:p>
    <w:p>
      <w:r>
        <w:t xml:space="preserve">WP</w:t>
      </w:r>
    </w:p>
    <w:p>
      <w:r>
        <w:rPr>
          <w:b/>
        </w:rPr>
        <w:t xml:space="preserve">Esimerkki 3.1918</w:t>
      </w:r>
    </w:p>
    <w:p>
      <w:r>
        <w:t xml:space="preserve">Mikä on sanan "Florida" sanan part-of-speech tag seuraavassa kysymyksessä: Mikä on sen stadionin nimi, jossa pelaa joukkue, joka liittyy guinealaiseen, vuonna 2015 valmistuneeseen University of Central Floridan alumnioppilaaseen ?</w:t>
      </w:r>
    </w:p>
    <w:p>
      <w:r>
        <w:rPr>
          <w:b/>
        </w:rPr>
        <w:t xml:space="preserve">Tulos</w:t>
      </w:r>
    </w:p>
    <w:p>
      <w:r>
        <w:t xml:space="preserve">VBN</w:t>
      </w:r>
    </w:p>
    <w:p>
      <w:r>
        <w:rPr>
          <w:b/>
        </w:rPr>
        <w:t xml:space="preserve">Esimerkki 3.1919</w:t>
      </w:r>
    </w:p>
    <w:p>
      <w:r>
        <w:t xml:space="preserve">Mikä on seuraavassa kysymyksessä olevan sanan "postinumero" sanan part-of-speech tag: Mikä on postinumeron EX20 alueella sijaitsevan kaupungin kokonaisväestömäärä?</w:t>
      </w:r>
    </w:p>
    <w:p>
      <w:r>
        <w:rPr>
          <w:b/>
        </w:rPr>
        <w:t xml:space="preserve">Tulos</w:t>
      </w:r>
    </w:p>
    <w:p>
      <w:r>
        <w:t xml:space="preserve">NNP</w:t>
      </w:r>
    </w:p>
    <w:p>
      <w:r>
        <w:rPr>
          <w:b/>
        </w:rPr>
        <w:t xml:space="preserve">Esimerkki 3.1920</w:t>
      </w:r>
    </w:p>
    <w:p>
      <w:r>
        <w:t xml:space="preserve">Mikä on seuraavassa kysymyksessä olevan sanan "että" sanan part-of-speech tag: Minkä joen varrella sijaitsee kaupunki, jonka koko nimessä on `` SG Dynamo '' ?</w:t>
      </w:r>
    </w:p>
    <w:p>
      <w:r>
        <w:rPr>
          <w:b/>
        </w:rPr>
        <w:t xml:space="preserve">Tulos</w:t>
      </w:r>
    </w:p>
    <w:p>
      <w:r>
        <w:t xml:space="preserve">NN</w:t>
      </w:r>
    </w:p>
    <w:p>
      <w:r>
        <w:rPr>
          <w:b/>
        </w:rPr>
        <w:t xml:space="preserve">Esimerkki 3.1921</w:t>
      </w:r>
    </w:p>
    <w:p>
      <w:r>
        <w:t xml:space="preserve">Mikä on sanan "the" sanan part-of-speech tag seuraavassa kysymyksessä: Milloin Hrafnhild Eir Hermodsdottirin taakse vuoden 2009 Euroopan pienten valtioiden kisoissa 100 metrin juoksija kilpaili olympialaisissa ?</w:t>
      </w:r>
    </w:p>
    <w:p>
      <w:r>
        <w:rPr>
          <w:b/>
        </w:rPr>
        <w:t xml:space="preserve">Tulos</w:t>
      </w:r>
    </w:p>
    <w:p>
      <w:r>
        <w:t xml:space="preserve">CD</w:t>
      </w:r>
    </w:p>
    <w:p>
      <w:r>
        <w:rPr>
          <w:b/>
        </w:rPr>
        <w:t xml:space="preserve">Esimerkki 3.1922</w:t>
      </w:r>
    </w:p>
    <w:p>
      <w:r>
        <w:t xml:space="preserve">Mikä on seuraavassa kysymyksessä olevan sanan "most" part-of-speech tag: Kuinka monta paikkaa on Intian toiseksi väkirikkaimmassa osavaltiossa ?</w:t>
      </w:r>
    </w:p>
    <w:p>
      <w:r>
        <w:rPr>
          <w:b/>
        </w:rPr>
        <w:t xml:space="preserve">Tulos</w:t>
      </w:r>
    </w:p>
    <w:p>
      <w:r>
        <w:t xml:space="preserve">DT</w:t>
      </w:r>
    </w:p>
    <w:p>
      <w:r>
        <w:rPr>
          <w:b/>
        </w:rPr>
        <w:t xml:space="preserve">Esimerkki 3.1923</w:t>
      </w:r>
    </w:p>
    <w:p>
      <w:r>
        <w:t xml:space="preserve">Mikä on seuraavassa kysymyksessä olevan sanan "elokuva" sanan part-of-speech tag: Kaupunki, jossa elokuva `` Jim Thorpe '' on kuvattu, on eläkkeellä olevan senaattorin kotikaupunki, mikä ?</w:t>
      </w:r>
    </w:p>
    <w:p>
      <w:r>
        <w:rPr>
          <w:b/>
        </w:rPr>
        <w:t xml:space="preserve">Tulos</w:t>
      </w:r>
    </w:p>
    <w:p>
      <w:r>
        <w:t xml:space="preserve">NNP</w:t>
      </w:r>
    </w:p>
    <w:p>
      <w:r>
        <w:rPr>
          <w:b/>
        </w:rPr>
        <w:t xml:space="preserve">Esimerkki 3.1924</w:t>
      </w:r>
    </w:p>
    <w:p>
      <w:r>
        <w:t xml:space="preserve">Mikä on seuraavassa kysymyksessä olevan sanan "on" sanan part-of-speech tag: Milloin tämä historiallinen metodistien leirikokouksen paikka on ollut toiminnassa, joka sijaitsee tässä kaupungissa, jossa oli vuonna 2010 1 979 asukasta ?</w:t>
      </w:r>
    </w:p>
    <w:p>
      <w:r>
        <w:rPr>
          <w:b/>
        </w:rPr>
        <w:t xml:space="preserve">Tulos</w:t>
      </w:r>
    </w:p>
    <w:p>
      <w:r>
        <w:t xml:space="preserve">JJ</w:t>
      </w:r>
    </w:p>
    <w:p>
      <w:r>
        <w:rPr>
          <w:b/>
        </w:rPr>
        <w:t xml:space="preserve">Esimerkki 3.1925</w:t>
      </w:r>
    </w:p>
    <w:p>
      <w:r>
        <w:t xml:space="preserve">Mikä on seuraavassa kysymyksessä esiintyvän sanan "raised" sanan part-of-speech tag: Kuka oli Annapolis Royalissa , Nova Scotiassa vuonna 1717 perustetun yksikön vastaanottaja ?</w:t>
      </w:r>
    </w:p>
    <w:p>
      <w:r>
        <w:rPr>
          <w:b/>
        </w:rPr>
        <w:t xml:space="preserve">Tulos</w:t>
      </w:r>
    </w:p>
    <w:p>
      <w:r>
        <w:t xml:space="preserve">NN</w:t>
      </w:r>
    </w:p>
    <w:p>
      <w:r>
        <w:rPr>
          <w:b/>
        </w:rPr>
        <w:t xml:space="preserve">Esimerkki 3.1926</w:t>
      </w:r>
    </w:p>
    <w:p>
      <w:r>
        <w:t xml:space="preserve">Mikä on seuraavassa kysymyksessä olevan sanan "the" sanan part-of-speech tag: Kuka on ensimmäisenä syntynyt listan jäsenistä, jotka saivat mitalin toiminnastaan ennen Dreadnought-taistelulaivalla ?</w:t>
      </w:r>
    </w:p>
    <w:p>
      <w:r>
        <w:rPr>
          <w:b/>
        </w:rPr>
        <w:t xml:space="preserve">Tulos</w:t>
      </w:r>
    </w:p>
    <w:p>
      <w:r>
        <w:t xml:space="preserve">NNS</w:t>
      </w:r>
    </w:p>
    <w:p>
      <w:r>
        <w:rPr>
          <w:b/>
        </w:rPr>
        <w:t xml:space="preserve">Esimerkki 3.1927</w:t>
      </w:r>
    </w:p>
    <w:p>
      <w:r>
        <w:t xml:space="preserve">Mikä on sanan "Early" sanan part-of-speech tag seuraavassa kysymyksessä: Mitä kohteita on löydetty sukupuuttoon kuolleesta matelijamaisten tetrapodien suvusta varhaispermiltä ?</w:t>
      </w:r>
    </w:p>
    <w:p>
      <w:r>
        <w:rPr>
          <w:b/>
        </w:rPr>
        <w:t xml:space="preserve">Tulos</w:t>
      </w:r>
    </w:p>
    <w:p>
      <w:r>
        <w:t xml:space="preserve">WP</w:t>
      </w:r>
    </w:p>
    <w:p>
      <w:r>
        <w:rPr>
          <w:b/>
        </w:rPr>
        <w:t xml:space="preserve">Esimerkki 3.1928</w:t>
      </w:r>
    </w:p>
    <w:p>
      <w:r>
        <w:t xml:space="preserve">Mikä on seuraavassa kysymyksessä esiintyvän sanan "merenkulku" sanan part-of-speech tag: Mikä on 12 meripeninkulmaa ( 22 km ; 14 mi ) kaakkoon Edmontonista, Albertasta sijaitsevan lentokentän sijaintitunnus?</w:t>
      </w:r>
    </w:p>
    <w:p>
      <w:r>
        <w:rPr>
          <w:b/>
        </w:rPr>
        <w:t xml:space="preserve">Tulos</w:t>
      </w:r>
    </w:p>
    <w:p>
      <w:r>
        <w:t xml:space="preserve">NNS</w:t>
      </w:r>
    </w:p>
    <w:p>
      <w:r>
        <w:rPr>
          <w:b/>
        </w:rPr>
        <w:t xml:space="preserve">Esimerkki 3.1929</w:t>
      </w:r>
    </w:p>
    <w:p>
      <w:r>
        <w:t xml:space="preserve">Mikä on seuraavassa kysymyksessä olevan sanan "Mitä" sanan part-of-speech tag: Mikä on Gary Scott Thompsonin luomia sarjoja esittävän verkon nimi ?</w:t>
      </w:r>
    </w:p>
    <w:p>
      <w:r>
        <w:rPr>
          <w:b/>
        </w:rPr>
        <w:t xml:space="preserve">Tulos</w:t>
      </w:r>
    </w:p>
    <w:p>
      <w:r>
        <w:t xml:space="preserve">IN</w:t>
      </w:r>
    </w:p>
    <w:p>
      <w:r>
        <w:rPr>
          <w:b/>
        </w:rPr>
        <w:t xml:space="preserve">Esimerkki 3.1930</w:t>
      </w:r>
    </w:p>
    <w:p>
      <w:r>
        <w:t xml:space="preserve">Mikä on sanan "2019" sanan part-of-speech tag seuraavassa kysymyksessä: Kuinka monta voittoa joukkue, jonka tappioputki on 6, sai vuonna 2019 ?</w:t>
      </w:r>
    </w:p>
    <w:p>
      <w:r>
        <w:rPr>
          <w:b/>
        </w:rPr>
        <w:t xml:space="preserve">Tulos</w:t>
      </w:r>
    </w:p>
    <w:p>
      <w:r>
        <w:t xml:space="preserve">NN</w:t>
      </w:r>
    </w:p>
    <w:p>
      <w:r>
        <w:rPr>
          <w:b/>
        </w:rPr>
        <w:t xml:space="preserve">Esimerkki 3.1931</w:t>
      </w:r>
    </w:p>
    <w:p>
      <w:r>
        <w:t xml:space="preserve">Mikä on seuraavassa kysymyksessä olevan sanan "teknologia" sanan part-of-speech tag: Eli Zelkha ja hänen ryhmänsä Palo Alto Venturesissa kehittivät alun perin 1990-luvun lopulla uuden teknologian ?</w:t>
      </w:r>
    </w:p>
    <w:p>
      <w:r>
        <w:rPr>
          <w:b/>
        </w:rPr>
        <w:t xml:space="preserve">Tulos</w:t>
      </w:r>
    </w:p>
    <w:p>
      <w:r>
        <w:t xml:space="preserve">NNP</w:t>
      </w:r>
    </w:p>
    <w:p>
      <w:r>
        <w:rPr>
          <w:b/>
        </w:rPr>
        <w:t xml:space="preserve">Esimerkki 3.1932</w:t>
      </w:r>
    </w:p>
    <w:p>
      <w:r>
        <w:t xml:space="preserve">Mikä on seuraavassa kysymyksessä olevan sanan "1884" puheosamerkki: Kuinka monta joukkuetta osallistuu tällä hetkellä maakunnan mestaruuskilpailuihin, jotka liittyvät siihen GAA:n piirikuntaan, jossa GAA perustettiin 1. marraskuuta 1884 ?</w:t>
      </w:r>
    </w:p>
    <w:p>
      <w:r>
        <w:rPr>
          <w:b/>
        </w:rPr>
        <w:t xml:space="preserve">Tulos</w:t>
      </w:r>
    </w:p>
    <w:p>
      <w:r>
        <w:t xml:space="preserve">IN</w:t>
      </w:r>
    </w:p>
    <w:p>
      <w:r>
        <w:rPr>
          <w:b/>
        </w:rPr>
        <w:t xml:space="preserve">Esimerkki 3.1933</w:t>
      </w:r>
    </w:p>
    <w:p>
      <w:r>
        <w:t xml:space="preserve">Mikä on sanan "the" sanan part-of-speech tag seuraavassa kysymyksessä: Benny P. Nayarambalamin viimeisimmän elokuvan tärkeimmät tapahtumapaikat ?</w:t>
      </w:r>
    </w:p>
    <w:p>
      <w:r>
        <w:rPr>
          <w:b/>
        </w:rPr>
        <w:t xml:space="preserve">Tulos</w:t>
      </w:r>
    </w:p>
    <w:p>
      <w:r>
        <w:t xml:space="preserve">IN</w:t>
      </w:r>
    </w:p>
    <w:p>
      <w:r>
        <w:rPr>
          <w:b/>
        </w:rPr>
        <w:t xml:space="preserve">Esimerkki 3.1934</w:t>
      </w:r>
    </w:p>
    <w:p>
      <w:r>
        <w:t xml:space="preserve">Mikä on seuraavassa kysymyksessä esiintyvän sanan "considered" sanan part-of-speech tag: Minä vuonna Garoun katsottiin voittavan palkinnon ?</w:t>
      </w:r>
    </w:p>
    <w:p>
      <w:r>
        <w:rPr>
          <w:b/>
        </w:rPr>
        <w:t xml:space="preserve">Tulos</w:t>
      </w:r>
    </w:p>
    <w:p>
      <w:r>
        <w:t xml:space="preserve">WP</w:t>
      </w:r>
    </w:p>
    <w:p>
      <w:r>
        <w:rPr>
          <w:b/>
        </w:rPr>
        <w:t xml:space="preserve">Esimerkki 3.1935</w:t>
      </w:r>
    </w:p>
    <w:p>
      <w:r>
        <w:t xml:space="preserve">Mikä on seuraavassa kysymyksessä olevan sanan "ja" sanan part-of-speech tag: Mistä joukkueesta siirtyi pelaaja, joka on voittanut neljä Primeira Ligan , yhden Taça de Portugalin ja kaksi Taça da Ligan mestaruutta ?</w:t>
      </w:r>
    </w:p>
    <w:p>
      <w:r>
        <w:rPr>
          <w:b/>
        </w:rPr>
        <w:t xml:space="preserve">Tulos</w:t>
      </w:r>
    </w:p>
    <w:p>
      <w:r>
        <w:t xml:space="preserve">NNS</w:t>
      </w:r>
    </w:p>
    <w:p>
      <w:r>
        <w:rPr>
          <w:b/>
        </w:rPr>
        <w:t xml:space="preserve">Esimerkki 3.1936</w:t>
      </w:r>
    </w:p>
    <w:p>
      <w:r>
        <w:t xml:space="preserve">Mikä on sanan "hosted" sanan part-of-speech tag seuraavassa kysymyksessä: Elokuun 12. ja 16. elokuuta 2003 välisenä aikana?</w:t>
      </w:r>
    </w:p>
    <w:p>
      <w:r>
        <w:rPr>
          <w:b/>
        </w:rPr>
        <w:t xml:space="preserve">Tulos</w:t>
      </w:r>
    </w:p>
    <w:p>
      <w:r>
        <w:t xml:space="preserve">CD</w:t>
      </w:r>
    </w:p>
    <w:p>
      <w:r>
        <w:rPr>
          <w:b/>
        </w:rPr>
        <w:t xml:space="preserve">Esimerkki 3.1937</w:t>
      </w:r>
    </w:p>
    <w:p>
      <w:r>
        <w:t xml:space="preserve">Mikä on seuraavassa kysymyksessä olevan sanan "club" sanan part-of-speech tag: Missä kaupungissa voitti joukkue, jolla on Aasian pisimmät perinteet järjestäytyneessä seurarugbyssä ?</w:t>
      </w:r>
    </w:p>
    <w:p>
      <w:r>
        <w:rPr>
          <w:b/>
        </w:rPr>
        <w:t xml:space="preserve">Tulos</w:t>
      </w:r>
    </w:p>
    <w:p>
      <w:r>
        <w:t xml:space="preserve">IN</w:t>
      </w:r>
    </w:p>
    <w:p>
      <w:r>
        <w:rPr>
          <w:b/>
        </w:rPr>
        <w:t xml:space="preserve">Esimerkki 3.1938</w:t>
      </w:r>
    </w:p>
    <w:p>
      <w:r>
        <w:t xml:space="preserve">Mikä on sanan "myös" sanan part-of-speech tag seuraavassa kysymyksessä: Mikä on sen laivueen, joka tunnetaan myös nimellä Soihdunkantajat, osoitettu ilma-alus ?</w:t>
      </w:r>
    </w:p>
    <w:p>
      <w:r>
        <w:rPr>
          <w:b/>
        </w:rPr>
        <w:t xml:space="preserve">Tulos</w:t>
      </w:r>
    </w:p>
    <w:p>
      <w:r>
        <w:t xml:space="preserve">NNP</w:t>
      </w:r>
    </w:p>
    <w:p>
      <w:r>
        <w:rPr>
          <w:b/>
        </w:rPr>
        <w:t xml:space="preserve">Esimerkki 3.1939</w:t>
      </w:r>
    </w:p>
    <w:p>
      <w:r>
        <w:t xml:space="preserve">Mikä on seuraavassa kysymyksessä olevan sanan "IS" sanan part-of-speech tag: Kuka perusti tämän jalkapalloseuran, jonka kotistadionilla pelattiin ottelu Örgryte IS:ää vastaan vuonna 2005 ?</w:t>
      </w:r>
    </w:p>
    <w:p>
      <w:r>
        <w:rPr>
          <w:b/>
        </w:rPr>
        <w:t xml:space="preserve">Tulos</w:t>
      </w:r>
    </w:p>
    <w:p>
      <w:r>
        <w:t xml:space="preserve">WP$</w:t>
      </w:r>
    </w:p>
    <w:p>
      <w:r>
        <w:rPr>
          <w:b/>
        </w:rPr>
        <w:t xml:space="preserve">Esimerkki 3.1940</w:t>
      </w:r>
    </w:p>
    <w:p>
      <w:r>
        <w:t xml:space="preserve">Mikä on seuraavassa kysymyksessä olevan sanan "että" sanan part-of-speech tag: Mikä on arvioitu kotitalouksien määrä kunnassa, jossa on Rennyon yhteydessä oleva temppeli ?</w:t>
      </w:r>
    </w:p>
    <w:p>
      <w:r>
        <w:rPr>
          <w:b/>
        </w:rPr>
        <w:t xml:space="preserve">Tulos</w:t>
      </w:r>
    </w:p>
    <w:p>
      <w:r>
        <w:t xml:space="preserve">VBZ</w:t>
      </w:r>
    </w:p>
    <w:p>
      <w:r>
        <w:rPr>
          <w:b/>
        </w:rPr>
        <w:t xml:space="preserve">Esimerkki 3.1941</w:t>
      </w:r>
    </w:p>
    <w:p>
      <w:r>
        <w:t xml:space="preserve">Mikä on seuraavassa kysymyksessä olevan sanan "the" sanan part-of-speech tag: Kuka voitti kultaa urheilijoille, joilla on aivohalvauksen aiheuttaman vamman lievin muoto, järjestetyssä tapahtumassa ?</w:t>
      </w:r>
    </w:p>
    <w:p>
      <w:r>
        <w:rPr>
          <w:b/>
        </w:rPr>
        <w:t xml:space="preserve">Tulos</w:t>
      </w:r>
    </w:p>
    <w:p>
      <w:r>
        <w:t xml:space="preserve">NN</w:t>
      </w:r>
    </w:p>
    <w:p>
      <w:r>
        <w:rPr>
          <w:b/>
        </w:rPr>
        <w:t xml:space="preserve">Esimerkki 3.1942</w:t>
      </w:r>
    </w:p>
    <w:p>
      <w:r>
        <w:t xml:space="preserve">Mikä on seuraavassa kysymyksessä olevan sanan "albanialainen" sanan part-of-speech tag: Millä stadionilla vuonna 1923 perustettu albanialainen joukkue pitää kotiottelunsa ?</w:t>
      </w:r>
    </w:p>
    <w:p>
      <w:r>
        <w:rPr>
          <w:b/>
        </w:rPr>
        <w:t xml:space="preserve">Tulos</w:t>
      </w:r>
    </w:p>
    <w:p>
      <w:r>
        <w:t xml:space="preserve">WDT</w:t>
      </w:r>
    </w:p>
    <w:p>
      <w:r>
        <w:rPr>
          <w:b/>
        </w:rPr>
        <w:t xml:space="preserve">Esimerkki 3.1943</w:t>
      </w:r>
    </w:p>
    <w:p>
      <w:r>
        <w:t xml:space="preserve">Mikä on seuraavassa kysymyksessä olevan sanan "left" sanan part-of-speech tag: Kuinka monta vuotta vuoden 2014 MLS SuperDraftissa Toronto F.C:hen lähtenyt pelaaja pelasi Englannissa ?</w:t>
      </w:r>
    </w:p>
    <w:p>
      <w:r>
        <w:rPr>
          <w:b/>
        </w:rPr>
        <w:t xml:space="preserve">Tulos</w:t>
      </w:r>
    </w:p>
    <w:p>
      <w:r>
        <w:t xml:space="preserve">NNP</w:t>
      </w:r>
    </w:p>
    <w:p>
      <w:r>
        <w:rPr>
          <w:b/>
        </w:rPr>
        <w:t xml:space="preserve">Esimerkki 3.1944</w:t>
      </w:r>
    </w:p>
    <w:p>
      <w:r>
        <w:t xml:space="preserve">Mikä on seuraavassa kysymyksessä olevan sanan "Mitä" sanan part-of-speech tag: Mikä oli joukkueen, joka tunnetaan myös nimellä RAAL, viimeisin finaali ?</w:t>
      </w:r>
    </w:p>
    <w:p>
      <w:r>
        <w:rPr>
          <w:b/>
        </w:rPr>
        <w:t xml:space="preserve">Tulos</w:t>
      </w:r>
    </w:p>
    <w:p>
      <w:r>
        <w:t xml:space="preserve">RB</w:t>
      </w:r>
    </w:p>
    <w:p>
      <w:r>
        <w:rPr>
          <w:b/>
        </w:rPr>
        <w:t xml:space="preserve">Esimerkki 3.1945</w:t>
      </w:r>
    </w:p>
    <w:p>
      <w:r>
        <w:t xml:space="preserve">Mikä on seuraavassa kysymyksessä olevan sanan "with" sanan part-of-speech tag: Kuka perusti Larry Holmesin poliittisen ryhmän vuonna 1984 ?</w:t>
      </w:r>
    </w:p>
    <w:p>
      <w:r>
        <w:rPr>
          <w:b/>
        </w:rPr>
        <w:t xml:space="preserve">Tulos</w:t>
      </w:r>
    </w:p>
    <w:p>
      <w:r>
        <w:t xml:space="preserve">NNP</w:t>
      </w:r>
    </w:p>
    <w:p>
      <w:r>
        <w:rPr>
          <w:b/>
        </w:rPr>
        <w:t xml:space="preserve">Esimerkki 3.1946</w:t>
      </w:r>
    </w:p>
    <w:p>
      <w:r>
        <w:t xml:space="preserve">Mikä on seuraavassa kysymyksessä olevan sanan "season" sanan part-of-speech tag: Mikä on tällä hetkellä Kajan kapteenin asema kaudella 2014 United Football League ?</w:t>
      </w:r>
    </w:p>
    <w:p>
      <w:r>
        <w:rPr>
          <w:b/>
        </w:rPr>
        <w:t xml:space="preserve">Tulos</w:t>
      </w:r>
    </w:p>
    <w:p>
      <w:r>
        <w:t xml:space="preserve">NNP</w:t>
      </w:r>
    </w:p>
    <w:p>
      <w:r>
        <w:rPr>
          <w:b/>
        </w:rPr>
        <w:t xml:space="preserve">Esimerkki 3.1947</w:t>
      </w:r>
    </w:p>
    <w:p>
      <w:r>
        <w:t xml:space="preserve">Mikä on sanan "in" sanan part-of-speech tag seuraavassa kysymyksessä: Kuinka monta jaksoa Andrew Grower toimi näyttelijänä Mammoth Screenin tuottamassa sarjassa ?</w:t>
      </w:r>
    </w:p>
    <w:p>
      <w:r>
        <w:rPr>
          <w:b/>
        </w:rPr>
        <w:t xml:space="preserve">Tulos</w:t>
      </w:r>
    </w:p>
    <w:p>
      <w:r>
        <w:t xml:space="preserve">VBN</w:t>
      </w:r>
    </w:p>
    <w:p>
      <w:r>
        <w:rPr>
          <w:b/>
        </w:rPr>
        <w:t xml:space="preserve">Esimerkki 3.1948</w:t>
      </w:r>
    </w:p>
    <w:p>
      <w:r>
        <w:t xml:space="preserve">Mikä on seuraavassa kysymyksessä olevan sanan "nyt" sanan part-of-speech tag: Kuka melee-ottelussa taistellut painija esittää nyt ruda-hahmoa ?</w:t>
      </w:r>
    </w:p>
    <w:p>
      <w:r>
        <w:rPr>
          <w:b/>
        </w:rPr>
        <w:t xml:space="preserve">Tulos</w:t>
      </w:r>
    </w:p>
    <w:p>
      <w:r>
        <w:t xml:space="preserve">NN</w:t>
      </w:r>
    </w:p>
    <w:p>
      <w:r>
        <w:rPr>
          <w:b/>
        </w:rPr>
        <w:t xml:space="preserve">Esimerkki 3.1949</w:t>
      </w:r>
    </w:p>
    <w:p>
      <w:r>
        <w:t xml:space="preserve">Mikä on seuraavassa kysymyksessä olevan sanan "city" sanan osa-alkuinen tunniste: Mikä on KPBT-TV:n kaupungin asukasluku ?</w:t>
      </w:r>
    </w:p>
    <w:p>
      <w:r>
        <w:rPr>
          <w:b/>
        </w:rPr>
        <w:t xml:space="preserve">Tulos</w:t>
      </w:r>
    </w:p>
    <w:p>
      <w:r>
        <w:t xml:space="preserve">IN</w:t>
      </w:r>
    </w:p>
    <w:p>
      <w:r>
        <w:rPr>
          <w:b/>
        </w:rPr>
        <w:t xml:space="preserve">Esimerkki 3.1950</w:t>
      </w:r>
    </w:p>
    <w:p>
      <w:r>
        <w:t xml:space="preserve">Mikä on seuraavassa kysymyksessä olevan sanan "win" sanan part-of-speech tag: Missä lajissa Indonesia voitti mitalin kisoissa, joissa oli mukana 7711 urheilijaa ?</w:t>
      </w:r>
    </w:p>
    <w:p>
      <w:r>
        <w:rPr>
          <w:b/>
        </w:rPr>
        <w:t xml:space="preserve">Tulos</w:t>
      </w:r>
    </w:p>
    <w:p>
      <w:r>
        <w:t xml:space="preserve">DT</w:t>
      </w:r>
    </w:p>
    <w:p>
      <w:r>
        <w:rPr>
          <w:b/>
        </w:rPr>
        <w:t xml:space="preserve">Esimerkki 3.1951</w:t>
      </w:r>
    </w:p>
    <w:p>
      <w:r>
        <w:t xml:space="preserve">Mikä on seuraavassa kysymyksessä olevan sanan "julkaistu" sanan part-of-speech tag: Viikoittain ilmestyvä sanomalehti oli kaupungista, jota verrataan mihin italialaiseen kaupunkiin ?</w:t>
      </w:r>
    </w:p>
    <w:p>
      <w:r>
        <w:rPr>
          <w:b/>
        </w:rPr>
        <w:t xml:space="preserve">Tulos</w:t>
      </w:r>
    </w:p>
    <w:p>
      <w:r>
        <w:t xml:space="preserve">NN</w:t>
      </w:r>
    </w:p>
    <w:p>
      <w:r>
        <w:rPr>
          <w:b/>
        </w:rPr>
        <w:t xml:space="preserve">Esimerkki 3.1952</w:t>
      </w:r>
    </w:p>
    <w:p>
      <w:r>
        <w:t xml:space="preserve">Mikä on seuraavassa kysymyksessä olevan sanan "located" part-of-speech tag: Mikä luontokeskus sijaitsee kalastus- ja lomakeskusalueella ?</w:t>
      </w:r>
    </w:p>
    <w:p>
      <w:r>
        <w:rPr>
          <w:b/>
        </w:rPr>
        <w:t xml:space="preserve">Tulos</w:t>
      </w:r>
    </w:p>
    <w:p>
      <w:r>
        <w:t xml:space="preserve">IN</w:t>
      </w:r>
    </w:p>
    <w:p>
      <w:r>
        <w:rPr>
          <w:b/>
        </w:rPr>
        <w:t xml:space="preserve">Esimerkki 3.1953</w:t>
      </w:r>
    </w:p>
    <w:p>
      <w:r>
        <w:t xml:space="preserve">Mikä on seuraavassa kysymyksessä olevan sanan "dance" sanan part-of-speech tag: Kuinka monta pistettä sai voimistelija, joka perusti tanssiryhmän nimeltä Xtreme ?</w:t>
      </w:r>
    </w:p>
    <w:p>
      <w:r>
        <w:rPr>
          <w:b/>
        </w:rPr>
        <w:t xml:space="preserve">Tulos</w:t>
      </w:r>
    </w:p>
    <w:p>
      <w:r>
        <w:t xml:space="preserve">WP</w:t>
      </w:r>
    </w:p>
    <w:p>
      <w:r>
        <w:rPr>
          <w:b/>
        </w:rPr>
        <w:t xml:space="preserve">Esimerkki 3.1954</w:t>
      </w:r>
    </w:p>
    <w:p>
      <w:r>
        <w:t xml:space="preserve">Mikä on seuraavassa kysymyksessä olevan sanan "the" sanan part-of-speech tag: Kuinka monta piirikuntaa on piirikunnassa, jonka päämaja on Moradabad ?</w:t>
      </w:r>
    </w:p>
    <w:p>
      <w:r>
        <w:rPr>
          <w:b/>
        </w:rPr>
        <w:t xml:space="preserve">Tulos</w:t>
      </w:r>
    </w:p>
    <w:p>
      <w:r>
        <w:t xml:space="preserve">WRB</w:t>
      </w:r>
    </w:p>
    <w:p>
      <w:r>
        <w:rPr>
          <w:b/>
        </w:rPr>
        <w:t xml:space="preserve">Esimerkki 3.1955</w:t>
      </w:r>
    </w:p>
    <w:p>
      <w:r>
        <w:t xml:space="preserve">Mikä on sanan "alue" sanan part-of-speech tag seuraavassa kysymyksessä: Mikä on sen Britannian merentakaisen alueen maajoukkueen nimi, jonka pääkaupunki on The Valley ?</w:t>
      </w:r>
    </w:p>
    <w:p>
      <w:r>
        <w:rPr>
          <w:b/>
        </w:rPr>
        <w:t xml:space="preserve">Tulos</w:t>
      </w:r>
    </w:p>
    <w:p>
      <w:r>
        <w:t xml:space="preserve">WP$</w:t>
      </w:r>
    </w:p>
    <w:p>
      <w:r>
        <w:rPr>
          <w:b/>
        </w:rPr>
        <w:t xml:space="preserve">Esimerkki 3.1956</w:t>
      </w:r>
    </w:p>
    <w:p>
      <w:r>
        <w:t xml:space="preserve">Mikä on sanan "yhteensä" part-of-speech tag seuraavassa kysymyksessä: Mikä oli hän yhteensä venäläis-amerikkalaisen eläkkeelle jääneen taidevoimistelijan, josta tuli voimisteluvalmentaja ?</w:t>
      </w:r>
    </w:p>
    <w:p>
      <w:r>
        <w:rPr>
          <w:b/>
        </w:rPr>
        <w:t xml:space="preserve">Tulos</w:t>
      </w:r>
    </w:p>
    <w:p>
      <w:r>
        <w:t xml:space="preserve">VBD</w:t>
      </w:r>
    </w:p>
    <w:p>
      <w:r>
        <w:rPr>
          <w:b/>
        </w:rPr>
        <w:t xml:space="preserve">Esimerkki 3.1957</w:t>
      </w:r>
    </w:p>
    <w:p>
      <w:r>
        <w:t xml:space="preserve">Mikä on sanan "Filippiinit" sanan part-of-speech tag seuraavassa kysymyksessä: Kuka on sen paikkakunnan puheenjohtaja, joka on 1. luokan kunta Filippiinien maakunnassa ?</w:t>
      </w:r>
    </w:p>
    <w:p>
      <w:r>
        <w:rPr>
          <w:b/>
        </w:rPr>
        <w:t xml:space="preserve">Tulos</w:t>
      </w:r>
    </w:p>
    <w:p>
      <w:r>
        <w:t xml:space="preserve">NN</w:t>
      </w:r>
    </w:p>
    <w:p>
      <w:r>
        <w:rPr>
          <w:b/>
        </w:rPr>
        <w:t xml:space="preserve">Esimerkki 3.1958</w:t>
      </w:r>
    </w:p>
    <w:p>
      <w:r>
        <w:t xml:space="preserve">Mikä on seuraavassa kysymyksessä olevan sanan "on" sanan part-of-speech tag: Mikä on Hmelnitskin ydinvoimalan sijaintipaikkana olevan kaupungin joukkue ?</w:t>
      </w:r>
    </w:p>
    <w:p>
      <w:r>
        <w:rPr>
          <w:b/>
        </w:rPr>
        <w:t xml:space="preserve">Tulos</w:t>
      </w:r>
    </w:p>
    <w:p>
      <w:r>
        <w:t xml:space="preserve">IN</w:t>
      </w:r>
    </w:p>
    <w:p>
      <w:r>
        <w:rPr>
          <w:b/>
        </w:rPr>
        <w:t xml:space="preserve">Esimerkki 3.1959</w:t>
      </w:r>
    </w:p>
    <w:p>
      <w:r>
        <w:t xml:space="preserve">Mikä on seuraavassa kysymyksessä olevan sanan "on" sanan part-of-speech tag: Mikä on suurin kosteikko maassa, jonka asukastiheys on kolmanneksi pienin ?</w:t>
      </w:r>
    </w:p>
    <w:p>
      <w:r>
        <w:rPr>
          <w:b/>
        </w:rPr>
        <w:t xml:space="preserve">Tulos</w:t>
      </w:r>
    </w:p>
    <w:p>
      <w:r>
        <w:t xml:space="preserve">NN</w:t>
      </w:r>
    </w:p>
    <w:p>
      <w:r>
        <w:rPr>
          <w:b/>
        </w:rPr>
        <w:t xml:space="preserve">Esimerkki 3.1960</w:t>
      </w:r>
    </w:p>
    <w:p>
      <w:r>
        <w:t xml:space="preserve">Mikä on seuraavassa kysymyksessä olevan sanan "Ottomaanit" sanan part-of-speech tag: Minkä sulttaanin toimeksiannosta rakennettiin vuonna 1558 halkaisijaltaan 26 m:n ottomaanikupoli ?</w:t>
      </w:r>
    </w:p>
    <w:p>
      <w:r>
        <w:rPr>
          <w:b/>
        </w:rPr>
        <w:t xml:space="preserve">Tulos</w:t>
      </w:r>
    </w:p>
    <w:p>
      <w:r>
        <w:t xml:space="preserve">IN</w:t>
      </w:r>
    </w:p>
    <w:p>
      <w:r>
        <w:rPr>
          <w:b/>
        </w:rPr>
        <w:t xml:space="preserve">Esimerkki 3.1961</w:t>
      </w:r>
    </w:p>
    <w:p>
      <w:r>
        <w:t xml:space="preserve">Mikä on seuraavassa kysymyksessä olevan sanan "''" sanan part-of-speech tag: Mikä on sen elokuvan julkaisupäivä, jonka japaninkielinen nimi tarkoittaa `` Fist of Dragon and Tiger '' ?</w:t>
      </w:r>
    </w:p>
    <w:p>
      <w:r>
        <w:rPr>
          <w:b/>
        </w:rPr>
        <w:t xml:space="preserve">Tulos</w:t>
      </w:r>
    </w:p>
    <w:p>
      <w:r>
        <w:t xml:space="preserve">DT</w:t>
      </w:r>
    </w:p>
    <w:p>
      <w:r>
        <w:rPr>
          <w:b/>
        </w:rPr>
        <w:t xml:space="preserve">Esimerkki 3.1962</w:t>
      </w:r>
    </w:p>
    <w:p>
      <w:r>
        <w:t xml:space="preserve">Mikä on seuraavassa kysymyksessä olevan sanan "olla" sanan part-of-speech tag: Minkälaisesta teoksesta Bruce ja Katy koalat löytyvät ?</w:t>
      </w:r>
    </w:p>
    <w:p>
      <w:r>
        <w:rPr>
          <w:b/>
        </w:rPr>
        <w:t xml:space="preserve">Tulos</w:t>
      </w:r>
    </w:p>
    <w:p>
      <w:r>
        <w:t xml:space="preserve">WP</w:t>
      </w:r>
    </w:p>
    <w:p>
      <w:r>
        <w:rPr>
          <w:b/>
        </w:rPr>
        <w:t xml:space="preserve">Esimerkki 3.1963</w:t>
      </w:r>
    </w:p>
    <w:p>
      <w:r>
        <w:t xml:space="preserve">Mikä on seuraavassa kysymyksessä olevan sanan "miljoona" puhekielinen tunniste: Mikä on sen laitoksen sijaintipaikka, joka palvelee yli viittä miljoonaa ihmistä ja ulottuu yli 100 mailin ( 160 km ) pituiselle rannikolle ?</w:t>
      </w:r>
    </w:p>
    <w:p>
      <w:r>
        <w:rPr>
          <w:b/>
        </w:rPr>
        <w:t xml:space="preserve">Tulos</w:t>
      </w:r>
    </w:p>
    <w:p>
      <w:r>
        <w:t xml:space="preserve">)</w:t>
      </w:r>
    </w:p>
    <w:p>
      <w:r>
        <w:rPr>
          <w:b/>
        </w:rPr>
        <w:t xml:space="preserve">Esimerkki 3.1964</w:t>
      </w:r>
    </w:p>
    <w:p>
      <w:r>
        <w:t xml:space="preserve">Mikä on seuraavassa kysymyksessä olevan sanan "kaukana" sanan part-of-speech tag: Kuinka kaukana etelään Miami on Cameron Havenin kotikaupungista ?</w:t>
      </w:r>
    </w:p>
    <w:p>
      <w:r>
        <w:rPr>
          <w:b/>
        </w:rPr>
        <w:t xml:space="preserve">Tulos</w:t>
      </w:r>
    </w:p>
    <w:p>
      <w:r>
        <w:t xml:space="preserve">WRB</w:t>
      </w:r>
    </w:p>
    <w:p>
      <w:r>
        <w:rPr>
          <w:b/>
        </w:rPr>
        <w:t xml:space="preserve">Esimerkki 3.1965</w:t>
      </w:r>
    </w:p>
    <w:p>
      <w:r>
        <w:t xml:space="preserve">Mikä on seuraavassa kysymyksessä olevan sanan "Woon" sanan part-of-speech tag: Kuka ohjasi elokuvan, jossa Lee Geung-young näyttelee Sim Woonia ?</w:t>
      </w:r>
    </w:p>
    <w:p>
      <w:r>
        <w:rPr>
          <w:b/>
        </w:rPr>
        <w:t xml:space="preserve">Tulos</w:t>
      </w:r>
    </w:p>
    <w:p>
      <w:r>
        <w:t xml:space="preserve">DT</w:t>
      </w:r>
    </w:p>
    <w:p>
      <w:r>
        <w:rPr>
          <w:b/>
        </w:rPr>
        <w:t xml:space="preserve">Esimerkki 3.1966</w:t>
      </w:r>
    </w:p>
    <w:p>
      <w:r>
        <w:t xml:space="preserve">Mikä on seuraavassa kysymyksessä olevan sanan "When" sanan part-of-speech tag: Milloin vuonna 1967 presidenttinä toiminut henkilö kuoli ?</w:t>
      </w:r>
    </w:p>
    <w:p>
      <w:r>
        <w:rPr>
          <w:b/>
        </w:rPr>
        <w:t xml:space="preserve">Tulos</w:t>
      </w:r>
    </w:p>
    <w:p>
      <w:r>
        <w:t xml:space="preserve">VBD</w:t>
      </w:r>
    </w:p>
    <w:p>
      <w:r>
        <w:rPr>
          <w:b/>
        </w:rPr>
        <w:t xml:space="preserve">Esimerkki 3.1967</w:t>
      </w:r>
    </w:p>
    <w:p>
      <w:r>
        <w:t xml:space="preserve">Mikä on seuraavassa kysymyksessä olevan sanan "maailma" sanan part-of-speech tag: Mikä urheilija teki yleisurheilun MM-kilpailuissa maailmanennätykset 100 ja 200 metrin juoksussa samana vuonna, kun Saimaan järviseudun ytimessä sijaitsevassa kaupungissa heitettiin kännykkä 37.05 ?</w:t>
      </w:r>
    </w:p>
    <w:p>
      <w:r>
        <w:rPr>
          <w:b/>
        </w:rPr>
        <w:t xml:space="preserve">Tulos</w:t>
      </w:r>
    </w:p>
    <w:p>
      <w:r>
        <w:t xml:space="preserve">DT</w:t>
      </w:r>
    </w:p>
    <w:p>
      <w:r>
        <w:rPr>
          <w:b/>
        </w:rPr>
        <w:t xml:space="preserve">Esimerkki 3.1968</w:t>
      </w:r>
    </w:p>
    <w:p>
      <w:r>
        <w:t xml:space="preserve">Mikä on seuraavassa kysymyksessä olevan sanan "America" sanan part-of-speech tag: Kuka julkaisi Science Fiction and Fantasy Writers of America -yhdistyksen puheenjohtajan kirjoittaman kirjan ?</w:t>
      </w:r>
    </w:p>
    <w:p>
      <w:r>
        <w:rPr>
          <w:b/>
        </w:rPr>
        <w:t xml:space="preserve">Tulos</w:t>
      </w:r>
    </w:p>
    <w:p>
      <w:r>
        <w:t xml:space="preserve">WP</w:t>
      </w:r>
    </w:p>
    <w:p>
      <w:r>
        <w:rPr>
          <w:b/>
        </w:rPr>
        <w:t xml:space="preserve">Esimerkki 3.1969</w:t>
      </w:r>
    </w:p>
    <w:p>
      <w:r>
        <w:t xml:space="preserve">Mikä on seuraavassa kysymyksessä olevan sanan "asukkaat" sanan part-of-speech tag: Kuinka monta miljoonaa asukasta oli vuonna 2009 kaupungissa, jossa sijaitsee stadion, jossa Diego Maradona teki "Hand of God -maalin" ja jossa pelattiin 1., 2., 4. ja 10. eniten katsojia kerännyt CONCACAFin Mestarien liigan ottelu?</w:t>
      </w:r>
    </w:p>
    <w:p>
      <w:r>
        <w:rPr>
          <w:b/>
        </w:rPr>
        <w:t xml:space="preserve">Tulos</w:t>
      </w:r>
    </w:p>
    <w:p>
      <w:r>
        <w:t xml:space="preserve">CC</w:t>
      </w:r>
    </w:p>
    <w:p>
      <w:r>
        <w:rPr>
          <w:b/>
        </w:rPr>
        <w:t xml:space="preserve">Esimerkki 3.1970</w:t>
      </w:r>
    </w:p>
    <w:p>
      <w:r>
        <w:t xml:space="preserve">Mikä on seuraavassa kysymyksessä olevan sanan "other" sanan part-of-speech tag: Missä muussa joukkueessa kuubalainen pelaaja pelasi ?</w:t>
      </w:r>
    </w:p>
    <w:p>
      <w:r>
        <w:rPr>
          <w:b/>
        </w:rPr>
        <w:t xml:space="preserve">Tulos</w:t>
      </w:r>
    </w:p>
    <w:p>
      <w:r>
        <w:t xml:space="preserve">DT</w:t>
      </w:r>
    </w:p>
    <w:p>
      <w:r>
        <w:rPr>
          <w:b/>
        </w:rPr>
        <w:t xml:space="preserve">Esimerkki 3.1971</w:t>
      </w:r>
    </w:p>
    <w:p>
      <w:r>
        <w:t xml:space="preserve">Mikä on seuraavassa kysymyksessä olevan sanan "ei" sanan part-of-speech tag: Kuinka monta jaksoa oli kaudella, jonka yhdentoista ensimmäisen jakson alkuteema on Ichirin no Hana by High and Mighty Color ?</w:t>
      </w:r>
    </w:p>
    <w:p>
      <w:r>
        <w:rPr>
          <w:b/>
        </w:rPr>
        <w:t xml:space="preserve">Tulos</w:t>
      </w:r>
    </w:p>
    <w:p>
      <w:r>
        <w:t xml:space="preserve">WP$</w:t>
      </w:r>
    </w:p>
    <w:p>
      <w:r>
        <w:rPr>
          <w:b/>
        </w:rPr>
        <w:t xml:space="preserve">Esimerkki 3.1972</w:t>
      </w:r>
    </w:p>
    <w:p>
      <w:r>
        <w:t xml:space="preserve">Mikä on sanan "the" sanan part-of-speech tag seuraavassa kysymyksessä: Mikä on sen kaupungin väkiluku vuonna 2017, jossa sijaitsee kirkko, joka on rakennettu sisältämään 14 lasimaalausta ?</w:t>
      </w:r>
    </w:p>
    <w:p>
      <w:r>
        <w:rPr>
          <w:b/>
        </w:rPr>
        <w:t xml:space="preserve">Tulos</w:t>
      </w:r>
    </w:p>
    <w:p>
      <w:r>
        <w:t xml:space="preserve">WDT</w:t>
      </w:r>
    </w:p>
    <w:p>
      <w:r>
        <w:rPr>
          <w:b/>
        </w:rPr>
        <w:t xml:space="preserve">Esimerkki 3.1973</w:t>
      </w:r>
    </w:p>
    <w:p>
      <w:r>
        <w:t xml:space="preserve">Mikä on seuraavassa kysymyksessä olevan sanan "main" sanan part-of-speech tag: Mikä historiallinen maamerkki tunnetaan myös nimellä Matautu Ridge Gun Site ja sijaitsee alueella, joka koostuu viidestä pääsaaresta ja kahdesta koralliatollista ?</w:t>
      </w:r>
    </w:p>
    <w:p>
      <w:r>
        <w:rPr>
          <w:b/>
        </w:rPr>
        <w:t xml:space="preserve">Tulos</w:t>
      </w:r>
    </w:p>
    <w:p>
      <w:r>
        <w:t xml:space="preserve">RB</w:t>
      </w:r>
    </w:p>
    <w:p>
      <w:r>
        <w:rPr>
          <w:b/>
        </w:rPr>
        <w:t xml:space="preserve">Esimerkki 3.1974</w:t>
      </w:r>
    </w:p>
    <w:p>
      <w:r>
        <w:t xml:space="preserve">Mikä on seuraavassa kysymyksessä olevan sanan "oli" sanan part-of-speech tag: Kuka oli ohjaaja vuonna 1922 esitetyssä komediassa, jossa valmentaja tekee kaikkensa pitääkseen omistajan pojan kaukana Derbystä ?</w:t>
      </w:r>
    </w:p>
    <w:p>
      <w:r>
        <w:rPr>
          <w:b/>
        </w:rPr>
        <w:t xml:space="preserve">Tulos</w:t>
      </w:r>
    </w:p>
    <w:p>
      <w:r>
        <w:t xml:space="preserve">DT</w:t>
      </w:r>
    </w:p>
    <w:p>
      <w:r>
        <w:rPr>
          <w:b/>
        </w:rPr>
        <w:t xml:space="preserve">Esimerkki 3.1975</w:t>
      </w:r>
    </w:p>
    <w:p>
      <w:r>
        <w:t xml:space="preserve">Mikä on seuraavassa kysymyksessä olevan sanan "oli" sanan part-of-speech tag: Kuka on sen maan urheilija, jonka olympiakomitea perustettiin ja tunnustettiin vuonna 1895 ?</w:t>
      </w:r>
    </w:p>
    <w:p>
      <w:r>
        <w:rPr>
          <w:b/>
        </w:rPr>
        <w:t xml:space="preserve">Tulos</w:t>
      </w:r>
    </w:p>
    <w:p>
      <w:r>
        <w:t xml:space="preserve">NNP</w:t>
      </w:r>
    </w:p>
    <w:p>
      <w:r>
        <w:rPr>
          <w:b/>
        </w:rPr>
        <w:t xml:space="preserve">Esimerkki 3.1976</w:t>
      </w:r>
    </w:p>
    <w:p>
      <w:r>
        <w:t xml:space="preserve">Mikä on seuraavassa kysymyksessä esiintyvän sanan "joka" sanan part-of-speech tag: Dartmouth Collegen kauppakorkeakoulu perustettiin minkä mesenaatin lahjoituksella ?</w:t>
      </w:r>
    </w:p>
    <w:p>
      <w:r>
        <w:rPr>
          <w:b/>
        </w:rPr>
        <w:t xml:space="preserve">Tulos</w:t>
      </w:r>
    </w:p>
    <w:p>
      <w:r>
        <w:t xml:space="preserve">POS</w:t>
      </w:r>
    </w:p>
    <w:p>
      <w:r>
        <w:rPr>
          <w:b/>
        </w:rPr>
        <w:t xml:space="preserve">Esimerkki 3.1977</w:t>
      </w:r>
    </w:p>
    <w:p>
      <w:r>
        <w:t xml:space="preserve">Mikä on sanan "the" sanan part-of-speech tag seuraavassa kysymyksessä: Kaupungeista, joissa on vain 1 historiallinen paikka , mikä on väkirikkain ?</w:t>
      </w:r>
    </w:p>
    <w:p>
      <w:r>
        <w:rPr>
          <w:b/>
        </w:rPr>
        <w:t xml:space="preserve">Tulos</w:t>
      </w:r>
    </w:p>
    <w:p>
      <w:r>
        <w:t xml:space="preserve">JJ</w:t>
      </w:r>
    </w:p>
    <w:p>
      <w:r>
        <w:rPr>
          <w:b/>
        </w:rPr>
        <w:t xml:space="preserve">Esimerkki 3.1978</w:t>
      </w:r>
    </w:p>
    <w:p>
      <w:r>
        <w:t xml:space="preserve">Mikä on seuraavassa kysymyksessä olevan sanan "many" sanan part-of-speech tag: Kuinka monta ihmistä mahtuu Frank Beamerin palkanneen yliopiston jalkapallostadionille ?</w:t>
      </w:r>
    </w:p>
    <w:p>
      <w:r>
        <w:rPr>
          <w:b/>
        </w:rPr>
        <w:t xml:space="preserve">Tulos</w:t>
      </w:r>
    </w:p>
    <w:p>
      <w:r>
        <w:t xml:space="preserve">VB</w:t>
      </w:r>
    </w:p>
    <w:p>
      <w:r>
        <w:rPr>
          <w:b/>
        </w:rPr>
        <w:t xml:space="preserve">Esimerkki 3.1979</w:t>
      </w:r>
    </w:p>
    <w:p>
      <w:r>
        <w:t xml:space="preserve">Mikä on seuraavassa kysymyksessä olevan sanan "ja" sanan part-of-speech tag: Kuinka kaukana Brisbanesta on tämä paikallishallintoalue, jossa sijaitsee tämä vuonna 1908 rakennettu osavaltion lukio ja teknillinen korkeakoulu ?</w:t>
      </w:r>
    </w:p>
    <w:p>
      <w:r>
        <w:rPr>
          <w:b/>
        </w:rPr>
        <w:t xml:space="preserve">Tulos</w:t>
      </w:r>
    </w:p>
    <w:p>
      <w:r>
        <w:t xml:space="preserve">NN</w:t>
      </w:r>
    </w:p>
    <w:p>
      <w:r>
        <w:rPr>
          <w:b/>
        </w:rPr>
        <w:t xml:space="preserve">Esimerkki 3.1980</w:t>
      </w:r>
    </w:p>
    <w:p>
      <w:r>
        <w:t xml:space="preserve">Mikä on seuraavassa kysymyksessä olevan sanan "väestö" sanan part-of-speech tag: Mikä on suurin sairaala Palaun saarella, jonka väkiluku on 1778 ?</w:t>
      </w:r>
    </w:p>
    <w:p>
      <w:r>
        <w:rPr>
          <w:b/>
        </w:rPr>
        <w:t xml:space="preserve">Tulos</w:t>
      </w:r>
    </w:p>
    <w:p>
      <w:r>
        <w:t xml:space="preserve">CD</w:t>
      </w:r>
    </w:p>
    <w:p>
      <w:r>
        <w:rPr>
          <w:b/>
        </w:rPr>
        <w:t xml:space="preserve">Esimerkki 3.1981</w:t>
      </w:r>
    </w:p>
    <w:p>
      <w:r>
        <w:t xml:space="preserve">Mikä on sanan "of" sanan part-of-speech tag seuraavassa kysymyksessä: Queen City '' -nimellä tunnetulla alueella sijaitsevan tapahtumapaikan kapasiteetti?</w:t>
      </w:r>
    </w:p>
    <w:p>
      <w:r>
        <w:rPr>
          <w:b/>
        </w:rPr>
        <w:t xml:space="preserve">Tulos</w:t>
      </w:r>
    </w:p>
    <w:p>
      <w:r>
        <w:t xml:space="preserve">JJ</w:t>
      </w:r>
    </w:p>
    <w:p>
      <w:r>
        <w:rPr>
          <w:b/>
        </w:rPr>
        <w:t xml:space="preserve">Esimerkki 3.1982</w:t>
      </w:r>
    </w:p>
    <w:p>
      <w:r>
        <w:t xml:space="preserve">Mikä on seuraavassa kysymyksessä olevan sanan "heidän" sanan part-of-speech tag: Kuka urheilija sai mitalinsa aikaisemmin ? Oliko se turkkilainen nyrkkeilijä, joka voitti hopeaa kevyessä lentopainossa vuoden 2004 olympialaisissa , vai henkilö, jolla on kuusi Euroopan ja yksi maailmanennätys ?</w:t>
      </w:r>
    </w:p>
    <w:p>
      <w:r>
        <w:rPr>
          <w:b/>
        </w:rPr>
        <w:t xml:space="preserve">Tulos</w:t>
      </w:r>
    </w:p>
    <w:p>
      <w:r>
        <w:t xml:space="preserve">DT</w:t>
      </w:r>
    </w:p>
    <w:p>
      <w:r>
        <w:rPr>
          <w:b/>
        </w:rPr>
        <w:t xml:space="preserve">Esimerkki 3.1983</w:t>
      </w:r>
    </w:p>
    <w:p>
      <w:r>
        <w:t xml:space="preserve">Mikä on sanan "Somerset" sanan part-of-speech tag seuraavassa kysymyksessä: Mikä joki sijaitsee lähellä kylää, jossa sijaitsee viimeisin rakennettu Somersetin torni ?</w:t>
      </w:r>
    </w:p>
    <w:p>
      <w:r>
        <w:rPr>
          <w:b/>
        </w:rPr>
        <w:t xml:space="preserve">Tulos</w:t>
      </w:r>
    </w:p>
    <w:p>
      <w:r>
        <w:t xml:space="preserve">NN</w:t>
      </w:r>
    </w:p>
    <w:p>
      <w:r>
        <w:rPr>
          <w:b/>
        </w:rPr>
        <w:t xml:space="preserve">Esimerkki 3.1984</w:t>
      </w:r>
    </w:p>
    <w:p>
      <w:r>
        <w:t xml:space="preserve">Mikä on seuraavassa kysymyksessä olevan sanan "League" sanan part-of-speech tag: Kuinka monta kertaa Ljubljanassa , Sloveniassa vuonna 2013 perustettu improvisaatioteatteri on voittanut Impro-liigan ?</w:t>
      </w:r>
    </w:p>
    <w:p>
      <w:r>
        <w:rPr>
          <w:b/>
        </w:rPr>
        <w:t xml:space="preserve">Tulos</w:t>
      </w:r>
    </w:p>
    <w:p>
      <w:r>
        <w:t xml:space="preserve">NNS</w:t>
      </w:r>
    </w:p>
    <w:p>
      <w:r>
        <w:rPr>
          <w:b/>
        </w:rPr>
        <w:t xml:space="preserve">Esimerkki 3.1985</w:t>
      </w:r>
    </w:p>
    <w:p>
      <w:r>
        <w:t xml:space="preserve">Mikä on seuraavassa kysymyksessä olevan sanan "on" sanan part-of-speech tag: Mikä on kanadalaisen laulajan Celine Dionin kolmannen livealbumin voittovuosi ?</w:t>
      </w:r>
    </w:p>
    <w:p>
      <w:r>
        <w:rPr>
          <w:b/>
        </w:rPr>
        <w:t xml:space="preserve">Tulos</w:t>
      </w:r>
    </w:p>
    <w:p>
      <w:r>
        <w:t xml:space="preserve">DT</w:t>
      </w:r>
    </w:p>
    <w:p>
      <w:r>
        <w:rPr>
          <w:b/>
        </w:rPr>
        <w:t xml:space="preserve">Esimerkki 3.1986</w:t>
      </w:r>
    </w:p>
    <w:p>
      <w:r>
        <w:t xml:space="preserve">Mikä on seuraavassa kysymyksessä olevan sanan "constructed" sanan part-of-speech tag: Milloin Antrim Townshipin historiallinen silta rakennettiin ?</w:t>
      </w:r>
    </w:p>
    <w:p>
      <w:r>
        <w:rPr>
          <w:b/>
        </w:rPr>
        <w:t xml:space="preserve">Tulos</w:t>
      </w:r>
    </w:p>
    <w:p>
      <w:r>
        <w:t xml:space="preserve">DT</w:t>
      </w:r>
    </w:p>
    <w:p>
      <w:r>
        <w:rPr>
          <w:b/>
        </w:rPr>
        <w:t xml:space="preserve">Esimerkki 3.1987</w:t>
      </w:r>
    </w:p>
    <w:p>
      <w:r>
        <w:t xml:space="preserve">Mikä on seuraavassa kysymyksessä olevan sanan "years" sanan part-of-speech tag: Kuinka monta vuotta aikaisemmin luotu peli oli mallina ?</w:t>
      </w:r>
    </w:p>
    <w:p>
      <w:r>
        <w:rPr>
          <w:b/>
        </w:rPr>
        <w:t xml:space="preserve">Tulos</w:t>
      </w:r>
    </w:p>
    <w:p>
      <w:r>
        <w:t xml:space="preserve">WRB</w:t>
      </w:r>
    </w:p>
    <w:p>
      <w:r>
        <w:rPr>
          <w:b/>
        </w:rPr>
        <w:t xml:space="preserve">Esimerkki 3.1988</w:t>
      </w:r>
    </w:p>
    <w:p>
      <w:r>
        <w:t xml:space="preserve">Mikä on seuraavassa kysymyksessä olevan sanan "one" sanan part-of-speech tag: Mikä on elokuva, jonka taustatiedot ovat yksi Intian 22:sta luokitellusta kielestä, joita puhuu lähes 2,88 % intialaisista ?</w:t>
      </w:r>
    </w:p>
    <w:p>
      <w:r>
        <w:rPr>
          <w:b/>
        </w:rPr>
        <w:t xml:space="preserve">Tulos</w:t>
      </w:r>
    </w:p>
    <w:p>
      <w:r>
        <w:t xml:space="preserve">NN</w:t>
      </w:r>
    </w:p>
    <w:p>
      <w:r>
        <w:rPr>
          <w:b/>
        </w:rPr>
        <w:t xml:space="preserve">Esimerkki 3.1989</w:t>
      </w:r>
    </w:p>
    <w:p>
      <w:r>
        <w:t xml:space="preserve">Mikä on seuraavassa kysymyksessä olevan sanan "tapahtuma" sanan part-of-speech tag: Kuinka monta urheilijaa osallistui tapahtumaan, jossa Arielle Gold kilpaili 15. tammikuuta ?</w:t>
      </w:r>
    </w:p>
    <w:p>
      <w:r>
        <w:rPr>
          <w:b/>
        </w:rPr>
        <w:t xml:space="preserve">Tulos</w:t>
      </w:r>
    </w:p>
    <w:p>
      <w:r>
        <w:t xml:space="preserve">JJ</w:t>
      </w:r>
    </w:p>
    <w:p>
      <w:r>
        <w:rPr>
          <w:b/>
        </w:rPr>
        <w:t xml:space="preserve">Esimerkki 3.1990</w:t>
      </w:r>
    </w:p>
    <w:p>
      <w:r>
        <w:t xml:space="preserve">Mikä on seuraavassa kysymyksessä olevan sanan "johtaja" sanan part-of-speech tag: Mikä on sen ohjaajan peitenimi, jonka kappale esiintyi vuoden 2005 fantasiaelokuvassa ?</w:t>
      </w:r>
    </w:p>
    <w:p>
      <w:r>
        <w:rPr>
          <w:b/>
        </w:rPr>
        <w:t xml:space="preserve">Tulos</w:t>
      </w:r>
    </w:p>
    <w:p>
      <w:r>
        <w:t xml:space="preserve">VBD</w:t>
      </w:r>
    </w:p>
    <w:p>
      <w:r>
        <w:rPr>
          <w:b/>
        </w:rPr>
        <w:t xml:space="preserve">Esimerkki 3.1991</w:t>
      </w:r>
    </w:p>
    <w:p>
      <w:r>
        <w:t xml:space="preserve">Mikä on seuraavassa kysymyksessä olevan sanan "vain" sanan part-of-speech tag: Vuonna 2015 , mikä yliopisto osti laitoksen, joka on kaupungissa sijaitseva koulu, jonka nimi sisältää espanjankielisen ananasta tarkoittavan sanan, ja jolla on yleisurheilujoukkue, joka käyttää vain yhtä väriä ?</w:t>
      </w:r>
    </w:p>
    <w:p>
      <w:r>
        <w:rPr>
          <w:b/>
        </w:rPr>
        <w:t xml:space="preserve">Tulos</w:t>
      </w:r>
    </w:p>
    <w:p>
      <w:r>
        <w:t xml:space="preserve">VBP</w:t>
      </w:r>
    </w:p>
    <w:p>
      <w:r>
        <w:rPr>
          <w:b/>
        </w:rPr>
        <w:t xml:space="preserve">Esimerkki 3.1992</w:t>
      </w:r>
    </w:p>
    <w:p>
      <w:r>
        <w:t xml:space="preserve">Mikä on sanan "tasavalta" sanan part-of-speech tag seuraavassa kysymyksessä: Missä kaupungissa järjestettiin olympialaiset, kun Mickaël Conjungo oli Keski-Afrikan tasavallan lipunkantaja ?</w:t>
      </w:r>
    </w:p>
    <w:p>
      <w:r>
        <w:rPr>
          <w:b/>
        </w:rPr>
        <w:t xml:space="preserve">Tulos</w:t>
      </w:r>
    </w:p>
    <w:p>
      <w:r>
        <w:t xml:space="preserve">VBD</w:t>
      </w:r>
    </w:p>
    <w:p>
      <w:r>
        <w:rPr>
          <w:b/>
        </w:rPr>
        <w:t xml:space="preserve">Esimerkki 3.1993</w:t>
      </w:r>
    </w:p>
    <w:p>
      <w:r>
        <w:t xml:space="preserve">Mikä on seuraavassa kysymyksessä olevan sanan "Japani" sanan part-of-speech tag: Minkä prefektuurin kanssa tämä prefektuuri, jossa sijaitsee Japanin ensimmäinen Unescon maailmanperintökohteeksi rekisteröity buddhalaistemppeli, rajoittuu itään?</w:t>
      </w:r>
    </w:p>
    <w:p>
      <w:r>
        <w:rPr>
          <w:b/>
        </w:rPr>
        <w:t xml:space="preserve">Tulos</w:t>
      </w:r>
    </w:p>
    <w:p>
      <w:r>
        <w:t xml:space="preserve">WP</w:t>
      </w:r>
    </w:p>
    <w:p>
      <w:r>
        <w:rPr>
          <w:b/>
        </w:rPr>
        <w:t xml:space="preserve">Esimerkki 3.1994</w:t>
      </w:r>
    </w:p>
    <w:p>
      <w:r>
        <w:t xml:space="preserve">Mikä on sanan "of" sanan part-of-speech tag seuraavassa kysymyksessä: Mikä on sen laivan asema, jonka liikennöitsijällä on maailman vanhimmat risteilyvarustamot ?</w:t>
      </w:r>
    </w:p>
    <w:p>
      <w:r>
        <w:rPr>
          <w:b/>
        </w:rPr>
        <w:t xml:space="preserve">Tulos</w:t>
      </w:r>
    </w:p>
    <w:p>
      <w:r>
        <w:t xml:space="preserve">NN</w:t>
      </w:r>
    </w:p>
    <w:p>
      <w:r>
        <w:rPr>
          <w:b/>
        </w:rPr>
        <w:t xml:space="preserve">Esimerkki 3.1995</w:t>
      </w:r>
    </w:p>
    <w:p>
      <w:r>
        <w:t xml:space="preserve">Mikä on sanan "hienostunut" sanan part-of-speech tag seuraavassa kysymyksessä: Mitä hienostuneita sivilisaatioita oli Anagabriela Espinozan kotimaassa ?</w:t>
      </w:r>
    </w:p>
    <w:p>
      <w:r>
        <w:rPr>
          <w:b/>
        </w:rPr>
        <w:t xml:space="preserve">Tulos</w:t>
      </w:r>
    </w:p>
    <w:p>
      <w:r>
        <w:t xml:space="preserve">NNP</w:t>
      </w:r>
    </w:p>
    <w:p>
      <w:r>
        <w:rPr>
          <w:b/>
        </w:rPr>
        <w:t xml:space="preserve">Esimerkki 3.1996</w:t>
      </w:r>
    </w:p>
    <w:p>
      <w:r>
        <w:t xml:space="preserve">Mikä on sanan "in" sanan part-of-speech tag seuraavassa kysymyksessä: Mikä on sen urheilijan laji, joka voitti vuoden 2014 pyörätuolimiekkailun Euroopan mestaruuskilpailuissa hopeaa miekkailussa Sabre A:ssa ja kultaa Foil A:ssa ?</w:t>
      </w:r>
    </w:p>
    <w:p>
      <w:r>
        <w:rPr>
          <w:b/>
        </w:rPr>
        <w:t xml:space="preserve">Tulos</w:t>
      </w:r>
    </w:p>
    <w:p>
      <w:r>
        <w:t xml:space="preserve">DT</w:t>
      </w:r>
    </w:p>
    <w:p>
      <w:r>
        <w:rPr>
          <w:b/>
        </w:rPr>
        <w:t xml:space="preserve">Esimerkki 3.1997</w:t>
      </w:r>
    </w:p>
    <w:p>
      <w:r>
        <w:t xml:space="preserve">Mikä on seuraavassa kysymyksessä olevan sanan "on" sanan part-of-speech tag: Kuka on toisella senaattorikaudellaan osavaltiossa, jonka Norris Cotton jätti Yhdysvaltain 93. kongressissa ?</w:t>
      </w:r>
    </w:p>
    <w:p>
      <w:r>
        <w:rPr>
          <w:b/>
        </w:rPr>
        <w:t xml:space="preserve">Tulos</w:t>
      </w:r>
    </w:p>
    <w:p>
      <w:r>
        <w:t xml:space="preserve">WP</w:t>
      </w:r>
    </w:p>
    <w:p>
      <w:r>
        <w:rPr>
          <w:b/>
        </w:rPr>
        <w:t xml:space="preserve">Esimerkki 3.1998</w:t>
      </w:r>
    </w:p>
    <w:p>
      <w:r>
        <w:t xml:space="preserve">Mikä on seuraavassa kysymyksessä olevan sanan "ilmoitti" sanan part-of-speech tag: Mikä on sen urheilijan maa, joka ilmoitti lopettavansa urheilun 3. tammikuuta 2017 ?</w:t>
      </w:r>
    </w:p>
    <w:p>
      <w:r>
        <w:rPr>
          <w:b/>
        </w:rPr>
        <w:t xml:space="preserve">Tulos</w:t>
      </w:r>
    </w:p>
    <w:p>
      <w:r>
        <w:t xml:space="preserve">DT</w:t>
      </w:r>
    </w:p>
    <w:p>
      <w:r>
        <w:rPr>
          <w:b/>
        </w:rPr>
        <w:t xml:space="preserve">Esimerkki 3.1999</w:t>
      </w:r>
    </w:p>
    <w:p>
      <w:r>
        <w:t xml:space="preserve">Mikä on seuraavassa kysymyksessä olevan sanan "the" sanan part-of-speech tag: Milloin viimeksi vuoden 1959 kansainvälisten maastojuoksukilpailujen neljänneksi sijoittunut voitti Englannin kansallisen maastojuoksumestaruuden ?</w:t>
      </w:r>
    </w:p>
    <w:p>
      <w:r>
        <w:rPr>
          <w:b/>
        </w:rPr>
        <w:t xml:space="preserve">Tulos</w:t>
      </w:r>
    </w:p>
    <w:p>
      <w:r>
        <w:t xml:space="preserve">NN</w:t>
      </w:r>
    </w:p>
    <w:p>
      <w:r>
        <w:rPr>
          <w:b/>
        </w:rPr>
        <w:t xml:space="preserve">Esimerkki 3.2000</w:t>
      </w:r>
    </w:p>
    <w:p>
      <w:r>
        <w:t xml:space="preserve">Mikä on sanan "the" sanan part-of-speech tag seuraavassa kysymyksessä: Mikä on sen prefektuurin väkiluku, jossa joulukuun 5. päivän juhla järjestetään ?</w:t>
      </w:r>
    </w:p>
    <w:p>
      <w:r>
        <w:rPr>
          <w:b/>
        </w:rPr>
        <w:t xml:space="preserve">Tulos</w:t>
      </w:r>
    </w:p>
    <w:p>
      <w:r>
        <w:t xml:space="preserve">WP</w:t>
      </w:r>
    </w:p>
    <w:p>
      <w:r>
        <w:rPr>
          <w:b/>
        </w:rPr>
        <w:t xml:space="preserve">Esimerkki 3.2001</w:t>
      </w:r>
    </w:p>
    <w:p>
      <w:r>
        <w:t xml:space="preserve">Mikä on seuraavassa kysymyksessä olevan sanan "kuka" sanan part-of-speech tag: Mikä on sen kilpailijan kierrosaika, joka aloitti kartingin 11-vuotiaana ?</w:t>
      </w:r>
    </w:p>
    <w:p>
      <w:r>
        <w:rPr>
          <w:b/>
        </w:rPr>
        <w:t xml:space="preserve">Tulos</w:t>
      </w:r>
    </w:p>
    <w:p>
      <w:r>
        <w:t xml:space="preserve">NN</w:t>
      </w:r>
    </w:p>
    <w:p>
      <w:r>
        <w:rPr>
          <w:b/>
        </w:rPr>
        <w:t xml:space="preserve">Esimerkki 3.2002</w:t>
      </w:r>
    </w:p>
    <w:p>
      <w:r>
        <w:t xml:space="preserve">Mikä on sanan "," sanan part-of-speech tag seuraavassa kysymyksessä: Mikä on 6. tammikuuta 1976 syntyneen viranhaltijan virka ?</w:t>
      </w:r>
    </w:p>
    <w:p>
      <w:r>
        <w:rPr>
          <w:b/>
        </w:rPr>
        <w:t xml:space="preserve">Tulos</w:t>
      </w:r>
    </w:p>
    <w:p>
      <w:r>
        <w:t xml:space="preserve">DT</w:t>
      </w:r>
    </w:p>
    <w:p>
      <w:r>
        <w:rPr>
          <w:b/>
        </w:rPr>
        <w:t xml:space="preserve">Esimerkki 3.2003</w:t>
      </w:r>
    </w:p>
    <w:p>
      <w:r>
        <w:t xml:space="preserve">Mikä on sanan "top" sanan part-of-speech tag seuraavassa kysymyksessä: Mikä oli FIBA Intercontinental Cupin vuoden 1968 finaalien parhaan pistemiehen syntymävuosi ?</w:t>
      </w:r>
    </w:p>
    <w:p>
      <w:r>
        <w:rPr>
          <w:b/>
        </w:rPr>
        <w:t xml:space="preserve">Tulos</w:t>
      </w:r>
    </w:p>
    <w:p>
      <w:r>
        <w:t xml:space="preserve">WP</w:t>
      </w:r>
    </w:p>
    <w:p>
      <w:r>
        <w:rPr>
          <w:b/>
        </w:rPr>
        <w:t xml:space="preserve">Esimerkki 3.2004</w:t>
      </w:r>
    </w:p>
    <w:p>
      <w:r>
        <w:t xml:space="preserve">Mikä on sanan "Granit" sanan part-of-speech tag seuraavassa kysymyksessä: Millä alueella Valko-Venäjällä on Granit-joukkueen kaupunki ?</w:t>
      </w:r>
    </w:p>
    <w:p>
      <w:r>
        <w:rPr>
          <w:b/>
        </w:rPr>
        <w:t xml:space="preserve">Tulos</w:t>
      </w:r>
    </w:p>
    <w:p>
      <w:r>
        <w:t xml:space="preserve">JJ</w:t>
      </w:r>
    </w:p>
    <w:p>
      <w:r>
        <w:rPr>
          <w:b/>
        </w:rPr>
        <w:t xml:space="preserve">Esimerkki 3.2005</w:t>
      </w:r>
    </w:p>
    <w:p>
      <w:r>
        <w:t xml:space="preserve">Mikä on seuraavassa kysymyksessä olevan sanan "1935" sanan part-of-speech tag: Mikä on Meksikon kansallisessa yliopistossa vuonna 1935 valmentaneen pelaajan vuosiluku ?</w:t>
      </w:r>
    </w:p>
    <w:p>
      <w:r>
        <w:rPr>
          <w:b/>
        </w:rPr>
        <w:t xml:space="preserve">Tulos</w:t>
      </w:r>
    </w:p>
    <w:p>
      <w:r>
        <w:t xml:space="preserve">IN</w:t>
      </w:r>
    </w:p>
    <w:p>
      <w:r>
        <w:rPr>
          <w:b/>
        </w:rPr>
        <w:t xml:space="preserve">Esimerkki 3.2006</w:t>
      </w:r>
    </w:p>
    <w:p>
      <w:r>
        <w:t xml:space="preserve">Mikä on seuraavassa kysymyksessä olevan sanan "paikka" sanan part-of-speech tag: Missä paikassa juoksija, jonka maassa on maailman suurimmat öljyvarat ?</w:t>
      </w:r>
    </w:p>
    <w:p>
      <w:r>
        <w:rPr>
          <w:b/>
        </w:rPr>
        <w:t xml:space="preserve">Tulos</w:t>
      </w:r>
    </w:p>
    <w:p>
      <w:r>
        <w:t xml:space="preserve">WP$</w:t>
      </w:r>
    </w:p>
    <w:p>
      <w:r>
        <w:rPr>
          <w:b/>
        </w:rPr>
        <w:t xml:space="preserve">Esimerkki 3.2007</w:t>
      </w:r>
    </w:p>
    <w:p>
      <w:r>
        <w:t xml:space="preserve">Mikä on seuraavassa kysymyksessä olevan sanan "merkki" sanan part-of-speech tag: Mikä on sen kaupungin kutsumanimi, joka on Rankinin piirikunnan suurin kaupunki ?</w:t>
      </w:r>
    </w:p>
    <w:p>
      <w:r>
        <w:rPr>
          <w:b/>
        </w:rPr>
        <w:t xml:space="preserve">Tulos</w:t>
      </w:r>
    </w:p>
    <w:p>
      <w:r>
        <w:t xml:space="preserve">VBZ</w:t>
      </w:r>
    </w:p>
    <w:p>
      <w:r>
        <w:rPr>
          <w:b/>
        </w:rPr>
        <w:t xml:space="preserve">Esimerkki 3.2008</w:t>
      </w:r>
    </w:p>
    <w:p>
      <w:r>
        <w:t xml:space="preserve">Mikä on seuraavassa kysymyksessä olevan sanan "the" sanan part-of-speech tag: Milloin toiseksi eniten torjuntoja tehnyt syöttäjä otettiin Baseball Hall of Fameen ?</w:t>
      </w:r>
    </w:p>
    <w:p>
      <w:r>
        <w:rPr>
          <w:b/>
        </w:rPr>
        <w:t xml:space="preserve">Tulos</w:t>
      </w:r>
    </w:p>
    <w:p>
      <w:r>
        <w:t xml:space="preserve">JJ</w:t>
      </w:r>
    </w:p>
    <w:p>
      <w:r>
        <w:rPr>
          <w:b/>
        </w:rPr>
        <w:t xml:space="preserve">Esimerkki 3.2009</w:t>
      </w:r>
    </w:p>
    <w:p>
      <w:r>
        <w:t xml:space="preserve">Mikä on seuraavassa kysymyksessä olevan sanan "katselu" sanan part-of-speech tag: Mikä on pisimpään jatkuneen ohjelman korkein katselukerroin ?</w:t>
      </w:r>
    </w:p>
    <w:p>
      <w:r>
        <w:rPr>
          <w:b/>
        </w:rPr>
        <w:t xml:space="preserve">Tulos</w:t>
      </w:r>
    </w:p>
    <w:p>
      <w:r>
        <w:t xml:space="preserve">DT</w:t>
      </w:r>
    </w:p>
    <w:p>
      <w:r>
        <w:rPr>
          <w:b/>
        </w:rPr>
        <w:t xml:space="preserve">Esimerkki 3.2010</w:t>
      </w:r>
    </w:p>
    <w:p>
      <w:r>
        <w:t xml:space="preserve">Mikä on sanan "Legaspi" sanan part-of-speech tag seuraavassa kysymyksessä: Minä vuonna Leonardo Legaspin arkkipiispan virka alkoi ?</w:t>
      </w:r>
    </w:p>
    <w:p>
      <w:r>
        <w:rPr>
          <w:b/>
        </w:rPr>
        <w:t xml:space="preserve">Tulos</w:t>
      </w:r>
    </w:p>
    <w:p>
      <w:r>
        <w:t xml:space="preserve">VBN</w:t>
      </w:r>
    </w:p>
    <w:p>
      <w:r>
        <w:rPr>
          <w:b/>
        </w:rPr>
        <w:t xml:space="preserve">Esimerkki 3.2011</w:t>
      </w:r>
    </w:p>
    <w:p>
      <w:r>
        <w:t xml:space="preserve">Mikä on sanan "2002" sanan part-of-speech tag seuraavassa kysymyksessä: Mikä oli tämän Meksikon pohjoisimman ja läntisimmän osavaltion muodostaman alueen BKT vuonna 2002?</w:t>
      </w:r>
    </w:p>
    <w:p>
      <w:r>
        <w:rPr>
          <w:b/>
        </w:rPr>
        <w:t xml:space="preserve">Tulos</w:t>
      </w:r>
    </w:p>
    <w:p>
      <w:r>
        <w:t xml:space="preserve">WP</w:t>
      </w:r>
    </w:p>
    <w:p>
      <w:r>
        <w:rPr>
          <w:b/>
        </w:rPr>
        <w:t xml:space="preserve">Esimerkki 3.2012</w:t>
      </w:r>
    </w:p>
    <w:p>
      <w:r>
        <w:t xml:space="preserve">Mikä on seuraavassa kysymyksessä olevan sanan "1781" part-of-speech tag: Mikä on sen tapahtuman sijoitus, jonka paikkakunta perustettiin virallisesti 4. syyskuuta 1781 ?</w:t>
      </w:r>
    </w:p>
    <w:p>
      <w:r>
        <w:rPr>
          <w:b/>
        </w:rPr>
        <w:t xml:space="preserve">Tulos</w:t>
      </w:r>
    </w:p>
    <w:p>
      <w:r>
        <w:t xml:space="preserve">WP</w:t>
      </w:r>
    </w:p>
    <w:p>
      <w:r>
        <w:rPr>
          <w:b/>
        </w:rPr>
        <w:t xml:space="preserve">Esimerkki 3.2013</w:t>
      </w:r>
    </w:p>
    <w:p>
      <w:r>
        <w:t xml:space="preserve">Mikä on seuraavassa kysymyksessä olevan sanan "Mitä" sanan part-of-speech tag: Mikä on venäläisen kilpailijan nimi äidinkielellään ?</w:t>
      </w:r>
    </w:p>
    <w:p>
      <w:r>
        <w:rPr>
          <w:b/>
        </w:rPr>
        <w:t xml:space="preserve">Tulos</w:t>
      </w:r>
    </w:p>
    <w:p>
      <w:r>
        <w:t xml:space="preserve">DT</w:t>
      </w:r>
    </w:p>
    <w:p>
      <w:r>
        <w:rPr>
          <w:b/>
        </w:rPr>
        <w:t xml:space="preserve">Esimerkki 3.2014</w:t>
      </w:r>
    </w:p>
    <w:p>
      <w:r>
        <w:t xml:space="preserve">Mikä on sanan "maa" sanan part-of-speech tag seuraavassa kysymyksessä: Kuinka monta ihmistä harrastaa urheilua maassa, jolla on yksi lajin vanhimmista kansallisista hallintoelimistä ?</w:t>
      </w:r>
    </w:p>
    <w:p>
      <w:r>
        <w:rPr>
          <w:b/>
        </w:rPr>
        <w:t xml:space="preserve">Tulos</w:t>
      </w:r>
    </w:p>
    <w:p>
      <w:r>
        <w:t xml:space="preserve">DT</w:t>
      </w:r>
    </w:p>
    <w:p>
      <w:r>
        <w:rPr>
          <w:b/>
        </w:rPr>
        <w:t xml:space="preserve">Esimerkki 3.2015</w:t>
      </w:r>
    </w:p>
    <w:p>
      <w:r>
        <w:t xml:space="preserve">Mikä on seuraavassa kysymyksessä olevan sanan "from" sanan part-of-speech tag: Mikä on sen stadionin nimi, jolla pelaa vuonna 1537 perustetun kaupungin joukkue ?</w:t>
      </w:r>
    </w:p>
    <w:p>
      <w:r>
        <w:rPr>
          <w:b/>
        </w:rPr>
        <w:t xml:space="preserve">Tulos</w:t>
      </w:r>
    </w:p>
    <w:p>
      <w:r>
        <w:t xml:space="preserve">CD</w:t>
      </w:r>
    </w:p>
    <w:p>
      <w:r>
        <w:rPr>
          <w:b/>
        </w:rPr>
        <w:t xml:space="preserve">Esimerkki 3.2016</w:t>
      </w:r>
    </w:p>
    <w:p>
      <w:r>
        <w:t xml:space="preserve">Mikä on seuraavassa kysymyksessä olevan sanan "mikä" sanan part-of-speech tag: Joulukuussa 1982 John Warnockin ja Charles Geschken perustama yritys kehitti minkä IDE:n ?</w:t>
      </w:r>
    </w:p>
    <w:p>
      <w:r>
        <w:rPr>
          <w:b/>
        </w:rPr>
        <w:t xml:space="preserve">Tulos</w:t>
      </w:r>
    </w:p>
    <w:p>
      <w:r>
        <w:t xml:space="preserve">VBD</w:t>
      </w:r>
    </w:p>
    <w:p>
      <w:r>
        <w:rPr>
          <w:b/>
        </w:rPr>
        <w:t xml:space="preserve">Esimerkki 3.2017</w:t>
      </w:r>
    </w:p>
    <w:p>
      <w:r>
        <w:t xml:space="preserve">Mikä on seuraavassa kysymyksessä olevan sanan "että" sanan part-of-speech tag: Kuka alumni kilpaili 27.-29. elokuuta Antwerpenissä Belgiassa järjestetyssä iltakisassa?</w:t>
      </w:r>
    </w:p>
    <w:p>
      <w:r>
        <w:rPr>
          <w:b/>
        </w:rPr>
        <w:t xml:space="preserve">Tulos</w:t>
      </w:r>
    </w:p>
    <w:p>
      <w:r>
        <w:t xml:space="preserve">WP</w:t>
      </w:r>
    </w:p>
    <w:p>
      <w:r>
        <w:rPr>
          <w:b/>
        </w:rPr>
        <w:t xml:space="preserve">Esimerkki 3.2018</w:t>
      </w:r>
    </w:p>
    <w:p>
      <w:r>
        <w:t xml:space="preserve">Mikä on seuraavassa kysymyksessä olevan sanan "ovat" sanan part-of-speech tag: Mitä ovat papin muistiinpanot, joka kommentoi laajasti uskonnollisia aiheita yli viidenkymmenen vuoden ajan , erityisesti kristittyjen ja muslimien suhteita ?</w:t>
      </w:r>
    </w:p>
    <w:p>
      <w:r>
        <w:rPr>
          <w:b/>
        </w:rPr>
        <w:t xml:space="preserve">Tulos</w:t>
      </w:r>
    </w:p>
    <w:p>
      <w:r>
        <w:t xml:space="preserve">RB</w:t>
      </w:r>
    </w:p>
    <w:p>
      <w:r>
        <w:rPr>
          <w:b/>
        </w:rPr>
        <w:t xml:space="preserve">Esimerkki 3.2019</w:t>
      </w:r>
    </w:p>
    <w:p>
      <w:r>
        <w:t xml:space="preserve">Mikä on seuraavassa kysymyksessä olevan sanan "at" sanan part-of-speech tag: Mikä on listauspäivä, jonka kaupungin väkiluku oli 789 vuoden 2010 väestönlaskennassa ?</w:t>
      </w:r>
    </w:p>
    <w:p>
      <w:r>
        <w:rPr>
          <w:b/>
        </w:rPr>
        <w:t xml:space="preserve">Tulos</w:t>
      </w:r>
    </w:p>
    <w:p>
      <w:r>
        <w:t xml:space="preserve">NN</w:t>
      </w:r>
    </w:p>
    <w:p>
      <w:r>
        <w:rPr>
          <w:b/>
        </w:rPr>
        <w:t xml:space="preserve">Esimerkki 3.2020</w:t>
      </w:r>
    </w:p>
    <w:p>
      <w:r>
        <w:t xml:space="preserve">Mikä on seuraavassa kysymyksessä olevan sanan "whose" sanan part-of-speech tag: Kuinka monta Pratt &amp; Whitney JT8D -moottoria oli lentokoneessa, joka korvattiin lentokoneella, jonka lentokoneperhe lopetti tuotannon 41 vuoden jälkeen ?</w:t>
      </w:r>
    </w:p>
    <w:p>
      <w:r>
        <w:rPr>
          <w:b/>
        </w:rPr>
        <w:t xml:space="preserve">Tulos</w:t>
      </w:r>
    </w:p>
    <w:p>
      <w:r>
        <w:t xml:space="preserve">VBN</w:t>
      </w:r>
    </w:p>
    <w:p>
      <w:r>
        <w:rPr>
          <w:b/>
        </w:rPr>
        <w:t xml:space="preserve">Esimerkki 3.2021</w:t>
      </w:r>
    </w:p>
    <w:p>
      <w:r>
        <w:t xml:space="preserve">Mikä on seuraavassa kysymyksessä olevan sanan "mikä" sanan part-of-speech tag: Minä vuonna muusikko kappaleella North to Alaska sai Grammyn ?</w:t>
      </w:r>
    </w:p>
    <w:p>
      <w:r>
        <w:rPr>
          <w:b/>
        </w:rPr>
        <w:t xml:space="preserve">Tulos</w:t>
      </w:r>
    </w:p>
    <w:p>
      <w:r>
        <w:t xml:space="preserve">DT</w:t>
      </w:r>
    </w:p>
    <w:p>
      <w:r>
        <w:rPr>
          <w:b/>
        </w:rPr>
        <w:t xml:space="preserve">Esimerkki 3.2022</w:t>
      </w:r>
    </w:p>
    <w:p>
      <w:r>
        <w:t xml:space="preserve">Mikä on seuraavassa kysymyksessä olevan sanan "Mitä" sanan part-of-speech tag: Mikä on keskimääräinen vuotuinen sademäärä paikkakunnalla, joka on tunnettu karkkikarkki chikkin tuotannosta ?</w:t>
      </w:r>
    </w:p>
    <w:p>
      <w:r>
        <w:rPr>
          <w:b/>
        </w:rPr>
        <w:t xml:space="preserve">Tulos</w:t>
      </w:r>
    </w:p>
    <w:p>
      <w:r>
        <w:t xml:space="preserve">PRP$</w:t>
      </w:r>
    </w:p>
    <w:p>
      <w:r>
        <w:rPr>
          <w:b/>
        </w:rPr>
        <w:t xml:space="preserve">Esimerkki 3.2023</w:t>
      </w:r>
    </w:p>
    <w:p>
      <w:r>
        <w:t xml:space="preserve">Mikä on seuraavassa kysymyksessä olevan sanan "on" sanan part-of-speech tag: Mikä oli sen pelin julkaisupäivä, jonka julkaisi yhtiö, jonka pääkonttori sijaitsee Chiyodassa , Tokiossa ?</w:t>
      </w:r>
    </w:p>
    <w:p>
      <w:r>
        <w:rPr>
          <w:b/>
        </w:rPr>
        <w:t xml:space="preserve">Tulos</w:t>
      </w:r>
    </w:p>
    <w:p>
      <w:r>
        <w:t xml:space="preserve">WP</w:t>
      </w:r>
    </w:p>
    <w:p>
      <w:r>
        <w:rPr>
          <w:b/>
        </w:rPr>
        <w:t xml:space="preserve">Esimerkki 3.2024</w:t>
      </w:r>
    </w:p>
    <w:p>
      <w:r>
        <w:t xml:space="preserve">Mikä on sanan "myös" sanan part-of-speech tag seuraavassa kysymyksessä: Mille vaalipiirille vaalipiiri on varattu?</w:t>
      </w:r>
    </w:p>
    <w:p>
      <w:r>
        <w:rPr>
          <w:b/>
        </w:rPr>
        <w:t xml:space="preserve">Tulos</w:t>
      </w:r>
    </w:p>
    <w:p>
      <w:r>
        <w:t xml:space="preserve">IN</w:t>
      </w:r>
    </w:p>
    <w:p>
      <w:r>
        <w:rPr>
          <w:b/>
        </w:rPr>
        <w:t xml:space="preserve">Esimerkki 3.2025</w:t>
      </w:r>
    </w:p>
    <w:p>
      <w:r>
        <w:t xml:space="preserve">Mikä on seuraavassa kysymyksessä olevan sanan "US" sanan part-of-speech tag: Vuoden 1968 myydyimmän singlen Yhdysvalloissa julkaisi yhtye, jonka ensimmäinen hittisingle vuonna 1962 oli mikä ?</w:t>
      </w:r>
    </w:p>
    <w:p>
      <w:r>
        <w:rPr>
          <w:b/>
        </w:rPr>
        <w:t xml:space="preserve">Tulos</w:t>
      </w:r>
    </w:p>
    <w:p>
      <w:r>
        <w:t xml:space="preserve">WP</w:t>
      </w:r>
    </w:p>
    <w:p>
      <w:r>
        <w:rPr>
          <w:b/>
        </w:rPr>
        <w:t xml:space="preserve">Esimerkki 3.2026</w:t>
      </w:r>
    </w:p>
    <w:p>
      <w:r>
        <w:t xml:space="preserve">Mikä on seuraavassa kysymyksessä olevan sanan "Mitä" sanan part-of-speech tag: Mikä on kehittyvän teknologian tila, joka on yleensä alle 500 kg ( 1 100 lb ) ?</w:t>
      </w:r>
    </w:p>
    <w:p>
      <w:r>
        <w:rPr>
          <w:b/>
        </w:rPr>
        <w:t xml:space="preserve">Tulos</w:t>
      </w:r>
    </w:p>
    <w:p>
      <w:r>
        <w:t xml:space="preserve">IN</w:t>
      </w:r>
    </w:p>
    <w:p>
      <w:r>
        <w:rPr>
          <w:b/>
        </w:rPr>
        <w:t xml:space="preserve">Esimerkki 3.2027</w:t>
      </w:r>
    </w:p>
    <w:p>
      <w:r>
        <w:t xml:space="preserve">Mikä on seuraavassa kysymyksessä olevan sanan "team" part-of-speech tag: Heinäkuun 16. päivänä 1973 syntynyt ratsastaja pelasi missä joukkueessa ?</w:t>
      </w:r>
    </w:p>
    <w:p>
      <w:r>
        <w:rPr>
          <w:b/>
        </w:rPr>
        <w:t xml:space="preserve">Tulos</w:t>
      </w:r>
    </w:p>
    <w:p>
      <w:r>
        <w:t xml:space="preserve">CD</w:t>
      </w:r>
    </w:p>
    <w:p>
      <w:r>
        <w:rPr>
          <w:b/>
        </w:rPr>
        <w:t xml:space="preserve">Esimerkki 3.2028</w:t>
      </w:r>
    </w:p>
    <w:p>
      <w:r>
        <w:t xml:space="preserve">Mikä on seuraavassa kysymyksessä olevan sanan "oli" sanan part-of-speech tag: Mikä oli pommi-iskuun osallistuneen vanhimman henkilön kansallisuus ?</w:t>
      </w:r>
    </w:p>
    <w:p>
      <w:r>
        <w:rPr>
          <w:b/>
        </w:rPr>
        <w:t xml:space="preserve">Tulos</w:t>
      </w:r>
    </w:p>
    <w:p>
      <w:r>
        <w:t xml:space="preserve">WP</w:t>
      </w:r>
    </w:p>
    <w:p>
      <w:r>
        <w:rPr>
          <w:b/>
        </w:rPr>
        <w:t xml:space="preserve">Esimerkki 3.2029</w:t>
      </w:r>
    </w:p>
    <w:p>
      <w:r>
        <w:t xml:space="preserve">Mikä on seuraavassa kysymyksessä olevan sanan "on" sanan part-of-speech tag: Mikä on asiantuntija Willebrord Snelliuksen hautauspaikkana toimivan seremoniapaikan vuosiluku ?</w:t>
      </w:r>
    </w:p>
    <w:p>
      <w:r>
        <w:rPr>
          <w:b/>
        </w:rPr>
        <w:t xml:space="preserve">Tulos</w:t>
      </w:r>
    </w:p>
    <w:p>
      <w:r>
        <w:t xml:space="preserve">JJ</w:t>
      </w:r>
    </w:p>
    <w:p>
      <w:r>
        <w:rPr>
          <w:b/>
        </w:rPr>
        <w:t xml:space="preserve">Esimerkki 3.2030</w:t>
      </w:r>
    </w:p>
    <w:p>
      <w:r>
        <w:t xml:space="preserve">Mikä on seuraavassa kysymyksessä esiintyvän sanan "käski" sanan part-of-speech tag: Kuinka monta kauppa-alusta tuhosi U-181:n komentaja ?</w:t>
      </w:r>
    </w:p>
    <w:p>
      <w:r>
        <w:rPr>
          <w:b/>
        </w:rPr>
        <w:t xml:space="preserve">Tulos</w:t>
      </w:r>
    </w:p>
    <w:p>
      <w:r>
        <w:t xml:space="preserve">WP</w:t>
      </w:r>
    </w:p>
    <w:p>
      <w:r>
        <w:rPr>
          <w:b/>
        </w:rPr>
        <w:t xml:space="preserve">Esimerkki 3.2031</w:t>
      </w:r>
    </w:p>
    <w:p>
      <w:r>
        <w:t xml:space="preserve">Mikä on seuraavassa kysymyksessä olevan sanan "on" sanan part-of-speech tag: Tämän hittisinglen 24. marraskuuta 2004 julkaissut artisti on julkaissut uransa aikana yhteensä kuinka monta singleä ja albumia?</w:t>
      </w:r>
    </w:p>
    <w:p>
      <w:r>
        <w:rPr>
          <w:b/>
        </w:rPr>
        <w:t xml:space="preserve">Tulos</w:t>
      </w:r>
    </w:p>
    <w:p>
      <w:r>
        <w:t xml:space="preserve">NNS</w:t>
      </w:r>
    </w:p>
    <w:p>
      <w:r>
        <w:rPr>
          <w:b/>
        </w:rPr>
        <w:t xml:space="preserve">Esimerkki 3.2032</w:t>
      </w:r>
    </w:p>
    <w:p>
      <w:r>
        <w:t xml:space="preserve">Mikä on sanan "la" sanan part-of-speech tag seuraavassa kysymyksessä: Mitä roolia Frances de la Tour näytteli Danny La Ruen tähdittämässä komediaelokuvassa, joka sijoittuu toiseen maailmansotaan ?</w:t>
      </w:r>
    </w:p>
    <w:p>
      <w:r>
        <w:rPr>
          <w:b/>
        </w:rPr>
        <w:t xml:space="preserve">Tulos</w:t>
      </w:r>
    </w:p>
    <w:p>
      <w:r>
        <w:t xml:space="preserve">VBN</w:t>
      </w:r>
    </w:p>
    <w:p>
      <w:r>
        <w:rPr>
          <w:b/>
        </w:rPr>
        <w:t xml:space="preserve">Esimerkki 3.2033</w:t>
      </w:r>
    </w:p>
    <w:p>
      <w:r>
        <w:t xml:space="preserve">Mikä on seuraavassa kysymyksessä olevan sanan "pelaaja" sanan part-of-speech tag: Mikä on sen pelaajan vuosiluku, jonka paikkakunnalla järjestetään vuoden 2019 Euroopan kisat ?</w:t>
      </w:r>
    </w:p>
    <w:p>
      <w:r>
        <w:rPr>
          <w:b/>
        </w:rPr>
        <w:t xml:space="preserve">Tulos</w:t>
      </w:r>
    </w:p>
    <w:p>
      <w:r>
        <w:t xml:space="preserve">WP</w:t>
      </w:r>
    </w:p>
    <w:p>
      <w:r>
        <w:rPr>
          <w:b/>
        </w:rPr>
        <w:t xml:space="preserve">Esimerkki 3.2034</w:t>
      </w:r>
    </w:p>
    <w:p>
      <w:r>
        <w:t xml:space="preserve">Mikä on seuraavassa kysymyksessä olevan sanan "the" sanan part-of-speech tag: Mikä kappale kuuluu heavy metal -genreen, jonka Toxicity-niminen albumi sai Grammy-ehdokkuuden vuonna 2002 maasta, jossa on 50 osavaltiota ?</w:t>
      </w:r>
    </w:p>
    <w:p>
      <w:r>
        <w:rPr>
          <w:b/>
        </w:rPr>
        <w:t xml:space="preserve">Tulos</w:t>
      </w:r>
    </w:p>
    <w:p>
      <w:r>
        <w:t xml:space="preserve">NNP</w:t>
      </w:r>
    </w:p>
    <w:p>
      <w:r>
        <w:rPr>
          <w:b/>
        </w:rPr>
        <w:t xml:space="preserve">Esimerkki 3.2035</w:t>
      </w:r>
    </w:p>
    <w:p>
      <w:r>
        <w:t xml:space="preserve">Mikä on sanan "ensisijainen" sanan part-of-speech tag seuraavassa kysymyksessä: Mikä oli ensisijainen päivämäärä, kun voittaja oli vuonna 1958 valmistunut Yhdysvaltain laivasto-akatemiasta ?</w:t>
      </w:r>
    </w:p>
    <w:p>
      <w:r>
        <w:rPr>
          <w:b/>
        </w:rPr>
        <w:t xml:space="preserve">Tulos</w:t>
      </w:r>
    </w:p>
    <w:p>
      <w:r>
        <w:t xml:space="preserve">NNP</w:t>
      </w:r>
    </w:p>
    <w:p>
      <w:r>
        <w:rPr>
          <w:b/>
        </w:rPr>
        <w:t xml:space="preserve">Esimerkki 3.2036</w:t>
      </w:r>
    </w:p>
    <w:p>
      <w:r>
        <w:t xml:space="preserve">Mikä on seuraavassa kysymyksessä olevan sanan "to" sanan part-of-speech tag: Milloin 100 vuotta olemassa olleen vaalipiirin edustajaehdokas jäi eläkkeelle ?</w:t>
      </w:r>
    </w:p>
    <w:p>
      <w:r>
        <w:rPr>
          <w:b/>
        </w:rPr>
        <w:t xml:space="preserve">Tulos</w:t>
      </w:r>
    </w:p>
    <w:p>
      <w:r>
        <w:t xml:space="preserve">NN</w:t>
      </w:r>
    </w:p>
    <w:p>
      <w:r>
        <w:rPr>
          <w:b/>
        </w:rPr>
        <w:t xml:space="preserve">Esimerkki 3.2037</w:t>
      </w:r>
    </w:p>
    <w:p>
      <w:r>
        <w:t xml:space="preserve">Mikä on sanan "of" sanan part-of-speech tag seuraavassa kysymyksessä: Kuinka monta ihmistä mahtuu katsomaan peliä stadionilla kaupungissa, jonka nimi tarkoittaa saniaisten nurkkaa ?</w:t>
      </w:r>
    </w:p>
    <w:p>
      <w:r>
        <w:rPr>
          <w:b/>
        </w:rPr>
        <w:t xml:space="preserve">Tulos</w:t>
      </w:r>
    </w:p>
    <w:p>
      <w:r>
        <w:t xml:space="preserve">DT</w:t>
      </w:r>
    </w:p>
    <w:p>
      <w:r>
        <w:rPr>
          <w:b/>
        </w:rPr>
        <w:t xml:space="preserve">Esimerkki 3.2038</w:t>
      </w:r>
    </w:p>
    <w:p>
      <w:r>
        <w:t xml:space="preserve">Mikä on sanan "," sanan part-of-speech tag seuraavassa kysymyksessä: Anniston-Oxford , Alabama Metropolitan Statistical Area -alueeseen kuuluvalla alueella Andrew Jacksonin rakentama linnake sijaitsee minkä joen jyrkänteellä?</w:t>
      </w:r>
    </w:p>
    <w:p>
      <w:r>
        <w:rPr>
          <w:b/>
        </w:rPr>
        <w:t xml:space="preserve">Tulos</w:t>
      </w:r>
    </w:p>
    <w:p>
      <w:r>
        <w:t xml:space="preserve">DT</w:t>
      </w:r>
    </w:p>
    <w:p>
      <w:r>
        <w:rPr>
          <w:b/>
        </w:rPr>
        <w:t xml:space="preserve">Esimerkki 3.2039</w:t>
      </w:r>
    </w:p>
    <w:p>
      <w:r>
        <w:t xml:space="preserve">Mikä on sanan "the" sanan part-of-speech tag seuraavassa kysymyksessä: Mikä on 19. syyskuuta 1960 syntyneen pelaajan asema?</w:t>
      </w:r>
    </w:p>
    <w:p>
      <w:r>
        <w:rPr>
          <w:b/>
        </w:rPr>
        <w:t xml:space="preserve">Tulos</w:t>
      </w:r>
    </w:p>
    <w:p>
      <w:r>
        <w:t xml:space="preserve">VBN</w:t>
      </w:r>
    </w:p>
    <w:p>
      <w:r>
        <w:rPr>
          <w:b/>
        </w:rPr>
        <w:t xml:space="preserve">Esimerkki 3.2040</w:t>
      </w:r>
    </w:p>
    <w:p>
      <w:r>
        <w:t xml:space="preserve">Mikä on seuraavassa kysymyksessä olevan sanan "kuka" sanan part-of-speech tag: Minkälaisen mitalin voitti vuoden 2008 aerobisen voimistelun MM-kilpailuissa voimistelija, joka on kotoisin maasta, jonka talous perustuu pääasiassa palveluihin, ja joka saavutti vuoden 2010 MM-kilpailuissa 1.200 pistettä vähemmän kuin voittaja ?</w:t>
      </w:r>
    </w:p>
    <w:p>
      <w:r>
        <w:rPr>
          <w:b/>
        </w:rPr>
        <w:t xml:space="preserve">Tulos</w:t>
      </w:r>
    </w:p>
    <w:p>
      <w:r>
        <w:t xml:space="preserve">CD</w:t>
      </w:r>
    </w:p>
    <w:p>
      <w:r>
        <w:rPr>
          <w:b/>
        </w:rPr>
        <w:t xml:space="preserve">Esimerkki 3.2041</w:t>
      </w:r>
    </w:p>
    <w:p>
      <w:r>
        <w:t xml:space="preserve">Mikä on sanan "made" sanan part-of-speech tag seuraavassa kysymyksessä: Mikä otsikko äänitettiin ensimmäisenä ? Albumi, jossa oli Art Farmer flugelsarvessa , vai albumi, joka tehtiin sen jälkeen, kun bändin jäsen oli jo lopettanut levyttämisen levy-yhtiölle ?</w:t>
      </w:r>
    </w:p>
    <w:p>
      <w:r>
        <w:rPr>
          <w:b/>
        </w:rPr>
        <w:t xml:space="preserve">Tulos</w:t>
      </w:r>
    </w:p>
    <w:p>
      <w:r>
        <w:t xml:space="preserve">NN</w:t>
      </w:r>
    </w:p>
    <w:p>
      <w:r>
        <w:rPr>
          <w:b/>
        </w:rPr>
        <w:t xml:space="preserve">Esimerkki 3.2042</w:t>
      </w:r>
    </w:p>
    <w:p>
      <w:r>
        <w:t xml:space="preserve">Mikä on seuraavassa kysymyksessä olevan sanan "mitä" sanan part-of-speech tag: Missä kaupungissa suomalainen ohjaaja asuu ?</w:t>
      </w:r>
    </w:p>
    <w:p>
      <w:r>
        <w:rPr>
          <w:b/>
        </w:rPr>
        <w:t xml:space="preserve">Tulos</w:t>
      </w:r>
    </w:p>
    <w:p>
      <w:r>
        <w:t xml:space="preserve">VBN</w:t>
      </w:r>
    </w:p>
    <w:p>
      <w:r>
        <w:rPr>
          <w:b/>
        </w:rPr>
        <w:t xml:space="preserve">Esimerkki 3.2043</w:t>
      </w:r>
    </w:p>
    <w:p>
      <w:r>
        <w:t xml:space="preserve">Mikä on seuraavassa kysymyksessä olevan sanan "ja" sanan part-of-speech tag: Mikä on sen vaalipiirin numero, joka poisti Nabadwipin ja korvasi sen ?</w:t>
      </w:r>
    </w:p>
    <w:p>
      <w:r>
        <w:rPr>
          <w:b/>
        </w:rPr>
        <w:t xml:space="preserve">Tulos</w:t>
      </w:r>
    </w:p>
    <w:p>
      <w:r>
        <w:t xml:space="preserve">NN</w:t>
      </w:r>
    </w:p>
    <w:p>
      <w:r>
        <w:rPr>
          <w:b/>
        </w:rPr>
        <w:t xml:space="preserve">Esimerkki 3.2044</w:t>
      </w:r>
    </w:p>
    <w:p>
      <w:r>
        <w:t xml:space="preserve">Mikä on sanan "as" part-of-speech tag seuraavassa kysymyksessä: Mikä oli vuonna 2018 avatun vankilakompleksin, jossa on 1 204 vankia, avaamisvuosi ?</w:t>
      </w:r>
    </w:p>
    <w:p>
      <w:r>
        <w:rPr>
          <w:b/>
        </w:rPr>
        <w:t xml:space="preserve">Tulos</w:t>
      </w:r>
    </w:p>
    <w:p>
      <w:r>
        <w:t xml:space="preserve">NN</w:t>
      </w:r>
    </w:p>
    <w:p>
      <w:r>
        <w:rPr>
          <w:b/>
        </w:rPr>
        <w:t xml:space="preserve">Esimerkki 3.2045</w:t>
      </w:r>
    </w:p>
    <w:p>
      <w:r>
        <w:t xml:space="preserve">Mikä on sanan "Ivy" sanan part-of-speech tag seuraavassa kysymyksessä: Mikä Philadelphiassa sijaitseva college kuuluu Ivy Leagueen ?</w:t>
      </w:r>
    </w:p>
    <w:p>
      <w:r>
        <w:rPr>
          <w:b/>
        </w:rPr>
        <w:t xml:space="preserve">Tulos</w:t>
      </w:r>
    </w:p>
    <w:p>
      <w:r>
        <w:t xml:space="preserve">DT</w:t>
      </w:r>
    </w:p>
    <w:p>
      <w:r>
        <w:rPr>
          <w:b/>
        </w:rPr>
        <w:t xml:space="preserve">Esimerkki 3.2046</w:t>
      </w:r>
    </w:p>
    <w:p>
      <w:r>
        <w:t xml:space="preserve">Mikä on sanan "the" sanan part-of-speech tag seuraavassa kysymyksessä: Anna esiintyi Gina Gionfriddon kirjoittamassa näytelmässä, joka esitettiin missä teatterissa, joka on omistettu uusien näytelmien ja musikaalien luomiseen ja tuottamiseen ?</w:t>
      </w:r>
    </w:p>
    <w:p>
      <w:r>
        <w:rPr>
          <w:b/>
        </w:rPr>
        <w:t xml:space="preserve">Tulos</w:t>
      </w:r>
    </w:p>
    <w:p>
      <w:r>
        <w:t xml:space="preserve">IN</w:t>
      </w:r>
    </w:p>
    <w:p>
      <w:r>
        <w:rPr>
          <w:b/>
        </w:rPr>
        <w:t xml:space="preserve">Esimerkki 3.2047</w:t>
      </w:r>
    </w:p>
    <w:p>
      <w:r>
        <w:t xml:space="preserve">Mikä on seuraavassa kysymyksessä olevan sanan "by" sanan part-of-speech tag: Mikä on sen kaupungin asukasluku, jota ensisijaisesti kauttakulkuliikenteen bruttotuloveroilla tuettu palvelu palvelee ?</w:t>
      </w:r>
    </w:p>
    <w:p>
      <w:r>
        <w:rPr>
          <w:b/>
        </w:rPr>
        <w:t xml:space="preserve">Tulos</w:t>
      </w:r>
    </w:p>
    <w:p>
      <w:r>
        <w:t xml:space="preserve">RB</w:t>
      </w:r>
    </w:p>
    <w:p>
      <w:r>
        <w:rPr>
          <w:b/>
        </w:rPr>
        <w:t xml:space="preserve">Esimerkki 3.2048</w:t>
      </w:r>
    </w:p>
    <w:p>
      <w:r>
        <w:t xml:space="preserve">Mikä on seuraavassa kysymyksessä esiintyvän sanan "Miffy" sanan part-of-speech tag: Mikä oli Miffyn kirjoittajan syntymävuosi ?</w:t>
      </w:r>
    </w:p>
    <w:p>
      <w:r>
        <w:rPr>
          <w:b/>
        </w:rPr>
        <w:t xml:space="preserve">Tulos</w:t>
      </w:r>
    </w:p>
    <w:p>
      <w:r>
        <w:t xml:space="preserve">IN</w:t>
      </w:r>
    </w:p>
    <w:p>
      <w:r>
        <w:rPr>
          <w:b/>
        </w:rPr>
        <w:t xml:space="preserve">Esimerkki 3.2049</w:t>
      </w:r>
    </w:p>
    <w:p>
      <w:r>
        <w:t xml:space="preserve">Mikä on seuraavassa kysymyksessä olevan sanan "hiihto" puhekielinen tunniste: Mikä oli vuoden 2002 talviolympialaisten naisten vapaalaskun hopeamitalistin syntymäkaupunki?</w:t>
      </w:r>
    </w:p>
    <w:p>
      <w:r>
        <w:rPr>
          <w:b/>
        </w:rPr>
        <w:t xml:space="preserve">Tulos</w:t>
      </w:r>
    </w:p>
    <w:p>
      <w:r>
        <w:t xml:space="preserve">DT</w:t>
      </w:r>
    </w:p>
    <w:p>
      <w:r>
        <w:rPr>
          <w:b/>
        </w:rPr>
        <w:t xml:space="preserve">Esimerkki 3.2050</w:t>
      </w:r>
    </w:p>
    <w:p>
      <w:r>
        <w:t xml:space="preserve">Mikä on sanan "Survivor" sanan part-of-speech tag seuraavassa kysymyksessä: Mikä on 1 000 000 dollaria Survivorissa voittaneen kilpailijan kotikaupungin asukasluku?</w:t>
      </w:r>
    </w:p>
    <w:p>
      <w:r>
        <w:rPr>
          <w:b/>
        </w:rPr>
        <w:t xml:space="preserve">Tulos</w:t>
      </w:r>
    </w:p>
    <w:p>
      <w:r>
        <w:t xml:space="preserve">VBZ</w:t>
      </w:r>
    </w:p>
    <w:p>
      <w:r>
        <w:rPr>
          <w:b/>
        </w:rPr>
        <w:t xml:space="preserve">Esimerkki 3.2051</w:t>
      </w:r>
    </w:p>
    <w:p>
      <w:r>
        <w:t xml:space="preserve">Mikä on seuraavassa kysymyksessä olevan sanan "notability" sanan part-of-speech tag: Kuka veli, jolla on neljä fuksia huomionarvoisuutena, on vanhin ?</w:t>
      </w:r>
    </w:p>
    <w:p>
      <w:r>
        <w:rPr>
          <w:b/>
        </w:rPr>
        <w:t xml:space="preserve">Tulos</w:t>
      </w:r>
    </w:p>
    <w:p>
      <w:r>
        <w:t xml:space="preserve">VBZ</w:t>
      </w:r>
    </w:p>
    <w:p>
      <w:r>
        <w:rPr>
          <w:b/>
        </w:rPr>
        <w:t xml:space="preserve">Esimerkki 3.2052</w:t>
      </w:r>
    </w:p>
    <w:p>
      <w:r>
        <w:t xml:space="preserve">Mikä on seuraavassa kysymyksessä olevan sanan "2560" sanan part-of-speech tag: Kuka on vuonna 2560 tapahtuvan pelin julkaisija?</w:t>
      </w:r>
    </w:p>
    <w:p>
      <w:r>
        <w:rPr>
          <w:b/>
        </w:rPr>
        <w:t xml:space="preserve">Tulos</w:t>
      </w:r>
    </w:p>
    <w:p>
      <w:r>
        <w:t xml:space="preserve">NN</w:t>
      </w:r>
    </w:p>
    <w:p>
      <w:r>
        <w:rPr>
          <w:b/>
        </w:rPr>
        <w:t xml:space="preserve">Esimerkki 3.2053</w:t>
      </w:r>
    </w:p>
    <w:p>
      <w:r>
        <w:t xml:space="preserve">Mikä on seuraavassa kysymyksessä olevan sanan "from" sanan part-of-speech tag: Minkä värisiä sukkia käyttävät joukkueet, jotka olivat Midland Football Alliancen jäseniä vuosina 1996 - 2004 ?</w:t>
      </w:r>
    </w:p>
    <w:p>
      <w:r>
        <w:rPr>
          <w:b/>
        </w:rPr>
        <w:t xml:space="preserve">Tulos</w:t>
      </w:r>
    </w:p>
    <w:p>
      <w:r>
        <w:t xml:space="preserve">NNS</w:t>
      </w:r>
    </w:p>
    <w:p>
      <w:r>
        <w:rPr>
          <w:b/>
        </w:rPr>
        <w:t xml:space="preserve">Esimerkki 3.2054</w:t>
      </w:r>
    </w:p>
    <w:p>
      <w:r>
        <w:t xml:space="preserve">Mikä on seuraavassa kysymyksessä olevan sanan "henkilö" sanan part-of-speech tag: Mitkä sukupuolet pääsivät Oberlinin siirtokunnan perustaneen henkilön collegeen ?</w:t>
      </w:r>
    </w:p>
    <w:p>
      <w:r>
        <w:rPr>
          <w:b/>
        </w:rPr>
        <w:t xml:space="preserve">Tulos</w:t>
      </w:r>
    </w:p>
    <w:p>
      <w:r>
        <w:t xml:space="preserve">VBD</w:t>
      </w:r>
    </w:p>
    <w:p>
      <w:r>
        <w:rPr>
          <w:b/>
        </w:rPr>
        <w:t xml:space="preserve">Esimerkki 3.2055</w:t>
      </w:r>
    </w:p>
    <w:p>
      <w:r>
        <w:t xml:space="preserve">Mikä on seuraavassa kysymyksessä olevan sanan "on" sanan part-of-speech tag: Vuodessa jakso nimeltä Valitse vähän , minkä tyyppisessä televisiosarjassa Liza Lapira näytteli ?</w:t>
      </w:r>
    </w:p>
    <w:p>
      <w:r>
        <w:rPr>
          <w:b/>
        </w:rPr>
        <w:t xml:space="preserve">Tulos</w:t>
      </w:r>
    </w:p>
    <w:p>
      <w:r>
        <w:t xml:space="preserve">DT</w:t>
      </w:r>
    </w:p>
    <w:p>
      <w:r>
        <w:rPr>
          <w:b/>
        </w:rPr>
        <w:t xml:space="preserve">Esimerkki 3.2056</w:t>
      </w:r>
    </w:p>
    <w:p>
      <w:r>
        <w:t xml:space="preserve">Mikä on sanan "Entrevías" sanan part-of-speech tag seuraavassa kysymyksessä: Kuinka monta ihmistä asuu kaupungissa, jossa CDM Entrevías sijaitsee ?</w:t>
      </w:r>
    </w:p>
    <w:p>
      <w:r>
        <w:rPr>
          <w:b/>
        </w:rPr>
        <w:t xml:space="preserve">Tulos</w:t>
      </w:r>
    </w:p>
    <w:p>
      <w:r>
        <w:t xml:space="preserve">VBN</w:t>
      </w:r>
    </w:p>
    <w:p>
      <w:r>
        <w:rPr>
          <w:b/>
        </w:rPr>
        <w:t xml:space="preserve">Esimerkki 3.2057</w:t>
      </w:r>
    </w:p>
    <w:p>
      <w:r>
        <w:t xml:space="preserve">Mikä on sanan "the" sanan part-of-speech tag seuraavassa kysymyksessä: Kumpi 88-vuotiaista on vanhempi ?</w:t>
      </w:r>
    </w:p>
    <w:p>
      <w:r>
        <w:rPr>
          <w:b/>
        </w:rPr>
        <w:t xml:space="preserve">Tulos</w:t>
      </w:r>
    </w:p>
    <w:p>
      <w:r>
        <w:t xml:space="preserve">JJR</w:t>
      </w:r>
    </w:p>
    <w:p>
      <w:r>
        <w:rPr>
          <w:b/>
        </w:rPr>
        <w:t xml:space="preserve">Esimerkki 3.2058</w:t>
      </w:r>
    </w:p>
    <w:p>
      <w:r>
        <w:t xml:space="preserve">Mikä on seuraavassa kysymyksessä olevan sanan "elokuva" sanan part-of-speech tag: Minkä The Beast of Yucca Flats -elokuvan ohjanneen henkilön elokuva seurasi tätä elokuvaa kolmiosaisessa elokuvasarjassa ?</w:t>
      </w:r>
    </w:p>
    <w:p>
      <w:r>
        <w:rPr>
          <w:b/>
        </w:rPr>
        <w:t xml:space="preserve">Tulos</w:t>
      </w:r>
    </w:p>
    <w:p>
      <w:r>
        <w:t xml:space="preserve">IN</w:t>
      </w:r>
    </w:p>
    <w:p>
      <w:r>
        <w:rPr>
          <w:b/>
        </w:rPr>
        <w:t xml:space="preserve">Esimerkki 3.2059</w:t>
      </w:r>
    </w:p>
    <w:p>
      <w:r>
        <w:t xml:space="preserve">Mikä on seuraavassa kysymyksessä olevan sanan "tämä" sanan part-of-speech tag: Mikä on tämän kaupungin luonne, johon pääsee tätä 71 km:n pituista etelästä pohjoiseen kulkevaa valtatietä pitkin ?</w:t>
      </w:r>
    </w:p>
    <w:p>
      <w:r>
        <w:rPr>
          <w:b/>
        </w:rPr>
        <w:t xml:space="preserve">Tulos</w:t>
      </w:r>
    </w:p>
    <w:p>
      <w:r>
        <w:t xml:space="preserve">RB</w:t>
      </w:r>
    </w:p>
    <w:p>
      <w:r>
        <w:rPr>
          <w:b/>
        </w:rPr>
        <w:t xml:space="preserve">Esimerkki 3.2060</w:t>
      </w:r>
    </w:p>
    <w:p>
      <w:r>
        <w:t xml:space="preserve">Mikä on sanan "2.0" sanan part-of-speech tag seuraavassa kysymyksessä: Mikä on pidempi rata Nürburgissa sijaitsevassa kompleksissa, jossa oli 2,0 miljoonaa kävijää vuonna 2002 ?</w:t>
      </w:r>
    </w:p>
    <w:p>
      <w:r>
        <w:rPr>
          <w:b/>
        </w:rPr>
        <w:t xml:space="preserve">Tulos</w:t>
      </w:r>
    </w:p>
    <w:p>
      <w:r>
        <w:t xml:space="preserve">DT</w:t>
      </w:r>
    </w:p>
    <w:p>
      <w:r>
        <w:rPr>
          <w:b/>
        </w:rPr>
        <w:t xml:space="preserve">Esimerkki 3.2061</w:t>
      </w:r>
    </w:p>
    <w:p>
      <w:r>
        <w:t xml:space="preserve">Mikä on seuraavassa kysymyksessä olevan sanan "mikä" sanan part-of-speech tag: Kuka Guatemalan punaiset kortit henkilö on nuorin ?</w:t>
      </w:r>
    </w:p>
    <w:p>
      <w:r>
        <w:rPr>
          <w:b/>
        </w:rPr>
        <w:t xml:space="preserve">Tulos</w:t>
      </w:r>
    </w:p>
    <w:p>
      <w:r>
        <w:t xml:space="preserve">NNS</w:t>
      </w:r>
    </w:p>
    <w:p>
      <w:r>
        <w:rPr>
          <w:b/>
        </w:rPr>
        <w:t xml:space="preserve">Esimerkki 3.2062</w:t>
      </w:r>
    </w:p>
    <w:p>
      <w:r>
        <w:t xml:space="preserve">Mikä on sanan "Angel" sanan part-of-speech tag seuraavassa kysymyksessä: Minkä rahoitusorganisaation johdossa on slovakialaisen elokuvan Angel of Mercy ohjaaja ?</w:t>
      </w:r>
    </w:p>
    <w:p>
      <w:r>
        <w:rPr>
          <w:b/>
        </w:rPr>
        <w:t xml:space="preserve">Tulos</w:t>
      </w:r>
    </w:p>
    <w:p>
      <w:r>
        <w:t xml:space="preserve">JJ</w:t>
      </w:r>
    </w:p>
    <w:p>
      <w:r>
        <w:rPr>
          <w:b/>
        </w:rPr>
        <w:t xml:space="preserve">Esimerkki 3.2063</w:t>
      </w:r>
    </w:p>
    <w:p>
      <w:r>
        <w:t xml:space="preserve">Mikä on seuraavassa kysymyksessä olevan sanan "whose" sanan part-of-speech tag: Mikä on se verkosto, jonka maassa on alhainen väestötiheys, 22 asukasta neliökilometriä kohti ( 57/sq mi ) ?</w:t>
      </w:r>
    </w:p>
    <w:p>
      <w:r>
        <w:rPr>
          <w:b/>
        </w:rPr>
        <w:t xml:space="preserve">Tulos</w:t>
      </w:r>
    </w:p>
    <w:p>
      <w:r>
        <w:t xml:space="preserve">NNS</w:t>
      </w:r>
    </w:p>
    <w:p>
      <w:r>
        <w:rPr>
          <w:b/>
        </w:rPr>
        <w:t xml:space="preserve">Esimerkki 3.2064</w:t>
      </w:r>
    </w:p>
    <w:p>
      <w:r>
        <w:t xml:space="preserve">Mikä on seuraavassa kysymyksessä esiintyvän sanan "elderly" part-of-speech tag: Kuka oli se iäkäs nainen, joka toimi inspiraationa elokuvalle, jossa Russell Tovey näytteli Nuori mies korvakorun kanssa vuonna 2015 ?</w:t>
      </w:r>
    </w:p>
    <w:p>
      <w:r>
        <w:rPr>
          <w:b/>
        </w:rPr>
        <w:t xml:space="preserve">Tulos</w:t>
      </w:r>
    </w:p>
    <w:p>
      <w:r>
        <w:t xml:space="preserve">NNP</w:t>
      </w:r>
    </w:p>
    <w:p>
      <w:r>
        <w:rPr>
          <w:b/>
        </w:rPr>
        <w:t xml:space="preserve">Esimerkki 3.2065</w:t>
      </w:r>
    </w:p>
    <w:p>
      <w:r>
        <w:t xml:space="preserve">Mikä on seuraavassa kysymyksessä olevan sanan "väestö" sanan part-of-speech tag: Mikä on sen kaupungin väkiluku, jossa sijaitsee Santa Cruzin historiallinen maamerkki Villa de Branciforte ?</w:t>
      </w:r>
    </w:p>
    <w:p>
      <w:r>
        <w:rPr>
          <w:b/>
        </w:rPr>
        <w:t xml:space="preserve">Tulos</w:t>
      </w:r>
    </w:p>
    <w:p>
      <w:r>
        <w:t xml:space="preserve">IN</w:t>
      </w:r>
    </w:p>
    <w:p>
      <w:r>
        <w:rPr>
          <w:b/>
        </w:rPr>
        <w:t xml:space="preserve">Esimerkki 3.2066</w:t>
      </w:r>
    </w:p>
    <w:p>
      <w:r>
        <w:t xml:space="preserve">Mikä on seuraavassa kysymyksessä olevan sanan "the" sanan part-of-speech tag: USA:n kapteeni 5. Solheim Cupissa oli golfari, joka liittyi mihin vuonna 1962 ?</w:t>
      </w:r>
    </w:p>
    <w:p>
      <w:r>
        <w:rPr>
          <w:b/>
        </w:rPr>
        <w:t xml:space="preserve">Tulos</w:t>
      </w:r>
    </w:p>
    <w:p>
      <w:r>
        <w:t xml:space="preserve">CD</w:t>
      </w:r>
    </w:p>
    <w:p>
      <w:r>
        <w:rPr>
          <w:b/>
        </w:rPr>
        <w:t xml:space="preserve">Esimerkki 3.2067</w:t>
      </w:r>
    </w:p>
    <w:p>
      <w:r>
        <w:t xml:space="preserve">Mikä on seuraavassa kysymyksessä olevan sanan "oli" sanan part-of-speech tag: Kenen juhlapäivä on sama päivä kuin päivä, jolloin Tucson Open Invitationalin isännöivä osavaltio liitettiin unioniin ?</w:t>
      </w:r>
    </w:p>
    <w:p>
      <w:r>
        <w:rPr>
          <w:b/>
        </w:rPr>
        <w:t xml:space="preserve">Tulos</w:t>
      </w:r>
    </w:p>
    <w:p>
      <w:r>
        <w:t xml:space="preserve">WDT</w:t>
      </w:r>
    </w:p>
    <w:p>
      <w:r>
        <w:rPr>
          <w:b/>
        </w:rPr>
        <w:t xml:space="preserve">Esimerkki 3.2068</w:t>
      </w:r>
    </w:p>
    <w:p>
      <w:r>
        <w:t xml:space="preserve">Mikä on seuraavassa kysymyksessä esiintyvän sanan "lived" sanan part-of-speech tag: Kuinka monta ihmistä asui KJJC-TV:n kaupungissa vuoden 2010 väestönlaskennan mukaan ?</w:t>
      </w:r>
    </w:p>
    <w:p>
      <w:r>
        <w:rPr>
          <w:b/>
        </w:rPr>
        <w:t xml:space="preserve">Tulos</w:t>
      </w:r>
    </w:p>
    <w:p>
      <w:r>
        <w:t xml:space="preserve">NNS</w:t>
      </w:r>
    </w:p>
    <w:p>
      <w:r>
        <w:rPr>
          <w:b/>
        </w:rPr>
        <w:t xml:space="preserve">Esimerkki 3.2069</w:t>
      </w:r>
    </w:p>
    <w:p>
      <w:r>
        <w:t xml:space="preserve">Mikä on sanan "in" sanan part-of-speech tag seuraavassa kysymyksessä: Kuka on liikennöitsijä reitillä, joka alkaa alueelta, joka lakkautettiin ja josta tuli kaupunginosa vuonna 1965 ?</w:t>
      </w:r>
    </w:p>
    <w:p>
      <w:r>
        <w:rPr>
          <w:b/>
        </w:rPr>
        <w:t xml:space="preserve">Tulos</w:t>
      </w:r>
    </w:p>
    <w:p>
      <w:r>
        <w:t xml:space="preserve">CC</w:t>
      </w:r>
    </w:p>
    <w:p>
      <w:r>
        <w:rPr>
          <w:b/>
        </w:rPr>
        <w:t xml:space="preserve">Esimerkki 3.2070</w:t>
      </w:r>
    </w:p>
    <w:p>
      <w:r>
        <w:t xml:space="preserve">Mikä on seuraavassa kysymyksessä olevan sanan "on" sanan part-of-speech tag: Mikä on tämän maan alue, jossa on maailman kuudenneksi tiheimmin asuttu kaupunki ?</w:t>
      </w:r>
    </w:p>
    <w:p>
      <w:r>
        <w:rPr>
          <w:b/>
        </w:rPr>
        <w:t xml:space="preserve">Tulos</w:t>
      </w:r>
    </w:p>
    <w:p>
      <w:r>
        <w:t xml:space="preserve">DT</w:t>
      </w:r>
    </w:p>
    <w:p>
      <w:r>
        <w:rPr>
          <w:b/>
        </w:rPr>
        <w:t xml:space="preserve">Esimerkki 3.2071</w:t>
      </w:r>
    </w:p>
    <w:p>
      <w:r>
        <w:t xml:space="preserve">Mikä on seuraavassa kysymyksessä olevan sanan "color" sanan part-of-speech tag: Mistä väkiluku kasvoi viimeksiKylässä, jossa on historiallinen kohde, joka on maalattu epätavanomaisella siniharmaalla värillä ?</w:t>
      </w:r>
    </w:p>
    <w:p>
      <w:r>
        <w:rPr>
          <w:b/>
        </w:rPr>
        <w:t xml:space="preserve">Tulos</w:t>
      </w:r>
    </w:p>
    <w:p>
      <w:r>
        <w:t xml:space="preserve">JJ</w:t>
      </w:r>
    </w:p>
    <w:p>
      <w:r>
        <w:rPr>
          <w:b/>
        </w:rPr>
        <w:t xml:space="preserve">Esimerkki 3.2072</w:t>
      </w:r>
    </w:p>
    <w:p>
      <w:r>
        <w:t xml:space="preserve">Mikä on seuraavassa kysymyksessä olevan sanan "the" sanan part-of-speech tag: Minkä kanavan analyytikoksi tuli vuoden 1975 Major League Baseball -draftissa 156. sijalle valittu pelaaja ?</w:t>
      </w:r>
    </w:p>
    <w:p>
      <w:r>
        <w:rPr>
          <w:b/>
        </w:rPr>
        <w:t xml:space="preserve">Tulos</w:t>
      </w:r>
    </w:p>
    <w:p>
      <w:r>
        <w:t xml:space="preserve">WP</w:t>
      </w:r>
    </w:p>
    <w:p>
      <w:r>
        <w:rPr>
          <w:b/>
        </w:rPr>
        <w:t xml:space="preserve">Esimerkki 3.2073</w:t>
      </w:r>
    </w:p>
    <w:p>
      <w:r>
        <w:t xml:space="preserve">Mikä on seuraavassa kysymyksessä olevan sanan "times" sanan part-of-speech tag: Mikä vuonna 1923 perustetuista bandy-seuroista on vaihtanut nimeään useita kertoja ?</w:t>
      </w:r>
    </w:p>
    <w:p>
      <w:r>
        <w:rPr>
          <w:b/>
        </w:rPr>
        <w:t xml:space="preserve">Tulos</w:t>
      </w:r>
    </w:p>
    <w:p>
      <w:r>
        <w:t xml:space="preserve">JJ</w:t>
      </w:r>
    </w:p>
    <w:p>
      <w:r>
        <w:rPr>
          <w:b/>
        </w:rPr>
        <w:t xml:space="preserve">Esimerkki 3.2074</w:t>
      </w:r>
    </w:p>
    <w:p>
      <w:r>
        <w:t xml:space="preserve">Mikä on seuraavassa kysymyksessä olevan sanan "whose" sanan part-of-speech tag: Mikä yhteisö muodostaa 60 prosenttia väestöstä, jonka maan tuulipuiston sähkökapasiteetti on 30 megawattia?</w:t>
      </w:r>
    </w:p>
    <w:p>
      <w:r>
        <w:rPr>
          <w:b/>
        </w:rPr>
        <w:t xml:space="preserve">Tulos</w:t>
      </w:r>
    </w:p>
    <w:p>
      <w:r>
        <w:t xml:space="preserve">WP</w:t>
      </w:r>
    </w:p>
    <w:p>
      <w:r>
        <w:rPr>
          <w:b/>
        </w:rPr>
        <w:t xml:space="preserve">Esimerkki 3.2075</w:t>
      </w:r>
    </w:p>
    <w:p>
      <w:r>
        <w:t xml:space="preserve">Mikä on seuraavassa kysymyksessä olevan sanan "many" sanan part-of-speech tag: Kuinka monta esikaupunkia on kaupungissa, jossa on Michael Jacksonin esiintymispaikka ?</w:t>
      </w:r>
    </w:p>
    <w:p>
      <w:r>
        <w:rPr>
          <w:b/>
        </w:rPr>
        <w:t xml:space="preserve">Tulos</w:t>
      </w:r>
    </w:p>
    <w:p>
      <w:r>
        <w:t xml:space="preserve">VBZ</w:t>
      </w:r>
    </w:p>
    <w:p>
      <w:r>
        <w:rPr>
          <w:b/>
        </w:rPr>
        <w:t xml:space="preserve">Esimerkki 3.2076</w:t>
      </w:r>
    </w:p>
    <w:p>
      <w:r>
        <w:t xml:space="preserve">Mikä on sanan "historiallinen" sanan part-of-speech tag seuraavassa kysymyksessä: Japanin historiallisista kohteista, joiden viitenumero on [ 40 ] tai korkeampi , mikä niistä sijaitsee kunnassa, joka sijaitsee Miyakin piirikunnassa, Sagan prefektuurissa?</w:t>
      </w:r>
    </w:p>
    <w:p>
      <w:r>
        <w:rPr>
          <w:b/>
        </w:rPr>
        <w:t xml:space="preserve">Tulos</w:t>
      </w:r>
    </w:p>
    <w:p>
      <w:r>
        <w:t xml:space="preserve">DT</w:t>
      </w:r>
    </w:p>
    <w:p>
      <w:r>
        <w:rPr>
          <w:b/>
        </w:rPr>
        <w:t xml:space="preserve">Esimerkki 3.2077</w:t>
      </w:r>
    </w:p>
    <w:p>
      <w:r>
        <w:t xml:space="preserve">Mikä on seuraavassa kysymyksessä olevan sanan "herra" sanan part-of-speech tag: Minkä kanavan analyytikoksi viimeisin herra koripallo tuli ?</w:t>
      </w:r>
    </w:p>
    <w:p>
      <w:r>
        <w:rPr>
          <w:b/>
        </w:rPr>
        <w:t xml:space="preserve">Tulos</w:t>
      </w:r>
    </w:p>
    <w:p>
      <w:r>
        <w:t xml:space="preserve">DT</w:t>
      </w:r>
    </w:p>
    <w:p>
      <w:r>
        <w:rPr>
          <w:b/>
        </w:rPr>
        <w:t xml:space="preserve">Esimerkki 3.2078</w:t>
      </w:r>
    </w:p>
    <w:p>
      <w:r>
        <w:t xml:space="preserve">Mikä on seuraavassa kysymyksessä olevan sanan "by" sanan part-of-speech tag: Mikä mitali voitettiin FINA:n hallinnoimassa lajissa ?</w:t>
      </w:r>
    </w:p>
    <w:p>
      <w:r>
        <w:rPr>
          <w:b/>
        </w:rPr>
        <w:t xml:space="preserve">Tulos</w:t>
      </w:r>
    </w:p>
    <w:p>
      <w:r>
        <w:t xml:space="preserve">VBN</w:t>
      </w:r>
    </w:p>
    <w:p>
      <w:r>
        <w:rPr>
          <w:b/>
        </w:rPr>
        <w:t xml:space="preserve">Esimerkki 3.2079</w:t>
      </w:r>
    </w:p>
    <w:p>
      <w:r>
        <w:t xml:space="preserve">Mikä on seuraavassa kysymyksessä olevan sanan "as" sanan part-of-speech tag: Mikä on tämä jalkapalloseura, joka usein tunnetaan nimellä, joka voitti 33. T-Mobile League-kauden ?</w:t>
      </w:r>
    </w:p>
    <w:p>
      <w:r>
        <w:rPr>
          <w:b/>
        </w:rPr>
        <w:t xml:space="preserve">Tulos</w:t>
      </w:r>
    </w:p>
    <w:p>
      <w:r>
        <w:t xml:space="preserve">VBD</w:t>
      </w:r>
    </w:p>
    <w:p>
      <w:r>
        <w:rPr>
          <w:b/>
        </w:rPr>
        <w:t xml:space="preserve">Esimerkki 3.2080</w:t>
      </w:r>
    </w:p>
    <w:p>
      <w:r>
        <w:t xml:space="preserve">Mikä on sanan "escapes" sanan part-of-speech tag seuraavassa kysymyksessä: Kuka pakenee kuuhun elokuvassa, jossa Stephanie Paul näytteli presidenttiä vuonna 2012 ?</w:t>
      </w:r>
    </w:p>
    <w:p>
      <w:r>
        <w:rPr>
          <w:b/>
        </w:rPr>
        <w:t xml:space="preserve">Tulos</w:t>
      </w:r>
    </w:p>
    <w:p>
      <w:r>
        <w:t xml:space="preserve">IN</w:t>
      </w:r>
    </w:p>
    <w:p>
      <w:r>
        <w:rPr>
          <w:b/>
        </w:rPr>
        <w:t xml:space="preserve">Esimerkki 3.2081</w:t>
      </w:r>
    </w:p>
    <w:p>
      <w:r>
        <w:t xml:space="preserve">Mikä on sanan "Quarter" sanan part-of-speech tag seuraavassa kysymyksessä: Kilpailevat keskitasolla , tämä 2010 Neljännesfinalistit kaupunki tarkoittaa talo kiviä ?</w:t>
      </w:r>
    </w:p>
    <w:p>
      <w:r>
        <w:rPr>
          <w:b/>
        </w:rPr>
        <w:t xml:space="preserve">Tulos</w:t>
      </w:r>
    </w:p>
    <w:p>
      <w:r>
        <w:t xml:space="preserve">CD</w:t>
      </w:r>
    </w:p>
    <w:p>
      <w:r>
        <w:rPr>
          <w:b/>
        </w:rPr>
        <w:t xml:space="preserve">Esimerkki 3.2082</w:t>
      </w:r>
    </w:p>
    <w:p>
      <w:r>
        <w:t xml:space="preserve">Mikä on sanan "the" sanan part-of-speech tag seuraavassa kysymyksessä: Missä piirissä vuoden 1926 luokan henkilö toimi ?</w:t>
      </w:r>
    </w:p>
    <w:p>
      <w:r>
        <w:rPr>
          <w:b/>
        </w:rPr>
        <w:t xml:space="preserve">Tulos</w:t>
      </w:r>
    </w:p>
    <w:p>
      <w:r>
        <w:t xml:space="preserve">NN</w:t>
      </w:r>
    </w:p>
    <w:p>
      <w:r>
        <w:rPr>
          <w:b/>
        </w:rPr>
        <w:t xml:space="preserve">Esimerkki 3.2083</w:t>
      </w:r>
    </w:p>
    <w:p>
      <w:r>
        <w:t xml:space="preserve">Mikä on seuraavassa kysymyksessä olevan sanan "served" sanan part-of-speech tag: G. S. Lakshmi toimi ottelun erotuomarina avausottelussa ?</w:t>
      </w:r>
    </w:p>
    <w:p>
      <w:r>
        <w:rPr>
          <w:b/>
        </w:rPr>
        <w:t xml:space="preserve">Tulos</w:t>
      </w:r>
    </w:p>
    <w:p>
      <w:r>
        <w:t xml:space="preserve">NNP</w:t>
      </w:r>
    </w:p>
    <w:p>
      <w:r>
        <w:rPr>
          <w:b/>
        </w:rPr>
        <w:t xml:space="preserve">Esimerkki 3.2084</w:t>
      </w:r>
    </w:p>
    <w:p>
      <w:r>
        <w:t xml:space="preserve">Mikä on sanan "2020" sanan part-of-speech tag seuraavassa kysymyksessä: Kuinka monta tekijää työskenteli vuoden 2020 ohjelman parissa ?</w:t>
      </w:r>
    </w:p>
    <w:p>
      <w:r>
        <w:rPr>
          <w:b/>
        </w:rPr>
        <w:t xml:space="preserve">Tulos</w:t>
      </w:r>
    </w:p>
    <w:p>
      <w:r>
        <w:t xml:space="preserve">VBD</w:t>
      </w:r>
    </w:p>
    <w:p>
      <w:r>
        <w:rPr>
          <w:b/>
        </w:rPr>
        <w:t xml:space="preserve">Esimerkki 3.2085</w:t>
      </w:r>
    </w:p>
    <w:p>
      <w:r>
        <w:t xml:space="preserve">Mikä on seuraavassa kysymyksessä olevan sanan "the" sanan part-of-speech tag: Mikä oli sen urheilijan syntymäkuukausi, joka sijoittui vuoden 1970 kansainvälisissä maastojuoksukilpailuissa aikaan 22:41.8 ?</w:t>
      </w:r>
    </w:p>
    <w:p>
      <w:r>
        <w:rPr>
          <w:b/>
        </w:rPr>
        <w:t xml:space="preserve">Tulos</w:t>
      </w:r>
    </w:p>
    <w:p>
      <w:r>
        <w:t xml:space="preserve">NNP</w:t>
      </w:r>
    </w:p>
    <w:p>
      <w:r>
        <w:rPr>
          <w:b/>
        </w:rPr>
        <w:t xml:space="preserve">Esimerkki 3.2086</w:t>
      </w:r>
    </w:p>
    <w:p>
      <w:r>
        <w:t xml:space="preserve">Mikä on seuraavassa kysymyksessä olevan sanan "at" sanan part-of-speech tag: Mikä on nopein henkilö, joka juoksi viisi kilometriä ajassa 14.12,91 Superliigan Euroopan joukkuekilpailuissa vuonna 2013, on juossut 2 kilometriä ?</w:t>
      </w:r>
    </w:p>
    <w:p>
      <w:r>
        <w:rPr>
          <w:b/>
        </w:rPr>
        <w:t xml:space="preserve">Tulos</w:t>
      </w:r>
    </w:p>
    <w:p>
      <w:r>
        <w:t xml:space="preserve">CD</w:t>
      </w:r>
    </w:p>
    <w:p>
      <w:r>
        <w:rPr>
          <w:b/>
        </w:rPr>
        <w:t xml:space="preserve">Esimerkki 3.2087</w:t>
      </w:r>
    </w:p>
    <w:p>
      <w:r>
        <w:t xml:space="preserve">Mikä on seuraavassa kysymyksessä olevan sanan "on" sanan part-of-speech tag: Millä taajuudella Northwichin, Middlewichin ja Winsfordin kaupunkeja palveleva yhteisöllinen radioasema lähetti lähetyksensä?</w:t>
      </w:r>
    </w:p>
    <w:p>
      <w:r>
        <w:rPr>
          <w:b/>
        </w:rPr>
        <w:t xml:space="preserve">Tulos</w:t>
      </w:r>
    </w:p>
    <w:p>
      <w:r>
        <w:t xml:space="preserve">NNP</w:t>
      </w:r>
    </w:p>
    <w:p>
      <w:r>
        <w:rPr>
          <w:b/>
        </w:rPr>
        <w:t xml:space="preserve">Esimerkki 3.2088</w:t>
      </w:r>
    </w:p>
    <w:p>
      <w:r>
        <w:t xml:space="preserve">Mikä on sanan "referee" sanan part-of-speech tag seuraavassa kysymyksessä: Mikä on sen maan päätuomarin nimi, jonka jalkapalloliitto perustettiin huhtikuussa 1920 ?</w:t>
      </w:r>
    </w:p>
    <w:p>
      <w:r>
        <w:rPr>
          <w:b/>
        </w:rPr>
        <w:t xml:space="preserve">Tulos</w:t>
      </w:r>
    </w:p>
    <w:p>
      <w:r>
        <w:t xml:space="preserve">VBD</w:t>
      </w:r>
    </w:p>
    <w:p>
      <w:r>
        <w:rPr>
          <w:b/>
        </w:rPr>
        <w:t xml:space="preserve">Esimerkki 3.2089</w:t>
      </w:r>
    </w:p>
    <w:p>
      <w:r>
        <w:t xml:space="preserve">Mikä on seuraavassa kysymyksessä olevan sanan "did" sanan part-of-speech tag: Minä vuonna Tilburgin Warandeloopin voitti henkilö, joka oli hitaampi kuin 2:16:36 mutta nopeampi kuin 2:16:40 ?</w:t>
      </w:r>
    </w:p>
    <w:p>
      <w:r>
        <w:rPr>
          <w:b/>
        </w:rPr>
        <w:t xml:space="preserve">Tulos</w:t>
      </w:r>
    </w:p>
    <w:p>
      <w:r>
        <w:t xml:space="preserve">DT</w:t>
      </w:r>
    </w:p>
    <w:p>
      <w:r>
        <w:rPr>
          <w:b/>
        </w:rPr>
        <w:t xml:space="preserve">Esimerkki 3.2090</w:t>
      </w:r>
    </w:p>
    <w:p>
      <w:r>
        <w:t xml:space="preserve">Mikä on seuraavassa kysymyksessä olevan sanan "on" sanan part-of-speech tag: Mikä on sen maan väkiluku, josta vuoden 2010 voittajajuoksija on kotoisin ?</w:t>
      </w:r>
    </w:p>
    <w:p>
      <w:r>
        <w:rPr>
          <w:b/>
        </w:rPr>
        <w:t xml:space="preserve">Tulos</w:t>
      </w:r>
    </w:p>
    <w:p>
      <w:r>
        <w:t xml:space="preserve">WRB</w:t>
      </w:r>
    </w:p>
    <w:p>
      <w:r>
        <w:rPr>
          <w:b/>
        </w:rPr>
        <w:t xml:space="preserve">Esimerkki 3.2091</w:t>
      </w:r>
    </w:p>
    <w:p>
      <w:r>
        <w:t xml:space="preserve">Mikä on seuraavassa kysymyksessä esiintyvän sanan "konsuli" sanan part-of-speech tag: Mikä on ugandalaisen nettovarallisuus, joka toimii myös Unkarin kunniakonsulina Ugandassa ?</w:t>
      </w:r>
    </w:p>
    <w:p>
      <w:r>
        <w:rPr>
          <w:b/>
        </w:rPr>
        <w:t xml:space="preserve">Tulos</w:t>
      </w:r>
    </w:p>
    <w:p>
      <w:r>
        <w:t xml:space="preserve">VB</w:t>
      </w:r>
    </w:p>
    <w:p>
      <w:r>
        <w:rPr>
          <w:b/>
        </w:rPr>
        <w:t xml:space="preserve">Esimerkki 3.2092</w:t>
      </w:r>
    </w:p>
    <w:p>
      <w:r>
        <w:t xml:space="preserve">Mikä on seuraavassa kysymyksessä olevan sanan "League" sanan part-of-speech tag: Mihin kaupunkiin vuonna 1997 mestaruuden voittanut naisten EHF:n Mestarien liigan joukkue muutti vuonna 2012 ?</w:t>
      </w:r>
    </w:p>
    <w:p>
      <w:r>
        <w:rPr>
          <w:b/>
        </w:rPr>
        <w:t xml:space="preserve">Tulos</w:t>
      </w:r>
    </w:p>
    <w:p>
      <w:r>
        <w:t xml:space="preserve">CD</w:t>
      </w:r>
    </w:p>
    <w:p>
      <w:r>
        <w:rPr>
          <w:b/>
        </w:rPr>
        <w:t xml:space="preserve">Esimerkki 3.2093</w:t>
      </w:r>
    </w:p>
    <w:p>
      <w:r>
        <w:t xml:space="preserve">Mikä on seuraavassa kysymyksessä olevan sanan "by" sanan part-of-speech tag: Minkä elokuvan tuotti kaapelitelevisioverkon osasto ?</w:t>
      </w:r>
    </w:p>
    <w:p>
      <w:r>
        <w:rPr>
          <w:b/>
        </w:rPr>
        <w:t xml:space="preserve">Tulos</w:t>
      </w:r>
    </w:p>
    <w:p>
      <w:r>
        <w:t xml:space="preserve">VBD</w:t>
      </w:r>
    </w:p>
    <w:p>
      <w:r>
        <w:rPr>
          <w:b/>
        </w:rPr>
        <w:t xml:space="preserve">Esimerkki 3.2094</w:t>
      </w:r>
    </w:p>
    <w:p>
      <w:r>
        <w:t xml:space="preserve">Mikä on seuraavassa kysymyksessä olevan sanan "että" sanan part-of-speech tag: Missä liigassa pelaa viimeksi karsintoihin päässyt joukkue ?</w:t>
      </w:r>
    </w:p>
    <w:p>
      <w:r>
        <w:rPr>
          <w:b/>
        </w:rPr>
        <w:t xml:space="preserve">Tulos</w:t>
      </w:r>
    </w:p>
    <w:p>
      <w:r>
        <w:t xml:space="preserve">JJ</w:t>
      </w:r>
    </w:p>
    <w:p>
      <w:r>
        <w:rPr>
          <w:b/>
        </w:rPr>
        <w:t xml:space="preserve">Esimerkki 3.2095</w:t>
      </w:r>
    </w:p>
    <w:p>
      <w:r>
        <w:t xml:space="preserve">Mikä on seuraavassa kysymyksessä esiintyvän sanan "Konami" sanan part-of-speech tag: Konamin 29. tammikuuta 2014 julkaisema peli kuuluu mihin genreen ?</w:t>
      </w:r>
    </w:p>
    <w:p>
      <w:r>
        <w:rPr>
          <w:b/>
        </w:rPr>
        <w:t xml:space="preserve">Tulos</w:t>
      </w:r>
    </w:p>
    <w:p>
      <w:r>
        <w:t xml:space="preserve">DT</w:t>
      </w:r>
    </w:p>
    <w:p>
      <w:r>
        <w:rPr>
          <w:b/>
        </w:rPr>
        <w:t xml:space="preserve">Esimerkki 3.2096</w:t>
      </w:r>
    </w:p>
    <w:p>
      <w:r>
        <w:t xml:space="preserve">Mikä on seuraavassa kysymyksessä olevan sanan "s" sanan part-of-speech tag: Elokuun 26. päivästä syyskuun 11. päivään pidettyjen olympialaisten tapahtumapaikan ( s ) kapasiteetti ?</w:t>
      </w:r>
    </w:p>
    <w:p>
      <w:r>
        <w:rPr>
          <w:b/>
        </w:rPr>
        <w:t xml:space="preserve">Tulos</w:t>
      </w:r>
    </w:p>
    <w:p>
      <w:r>
        <w:t xml:space="preserve">WP</w:t>
      </w:r>
    </w:p>
    <w:p>
      <w:r>
        <w:rPr>
          <w:b/>
        </w:rPr>
        <w:t xml:space="preserve">Esimerkki 3.2097</w:t>
      </w:r>
    </w:p>
    <w:p>
      <w:r>
        <w:t xml:space="preserve">Mikä on seuraavassa kysymyksessä olevan sanan "city" sanan osa-alkuinen tunniste: Milloin perustettiin seura, joka pelaa kaupungissa, jonka nimi on `` Kukkien kaupunki '' ?</w:t>
      </w:r>
    </w:p>
    <w:p>
      <w:r>
        <w:rPr>
          <w:b/>
        </w:rPr>
        <w:t xml:space="preserve">Tulos</w:t>
      </w:r>
    </w:p>
    <w:p>
      <w:r>
        <w:t xml:space="preserve">DT</w:t>
      </w:r>
    </w:p>
    <w:p>
      <w:r>
        <w:rPr>
          <w:b/>
        </w:rPr>
        <w:t xml:space="preserve">Esimerkki 3.2098</w:t>
      </w:r>
    </w:p>
    <w:p>
      <w:r>
        <w:t xml:space="preserve">Mikä on seuraavassa kysymyksessä olevan sanan "oli" sanan part-of-speech tag: Mikä joukkue sijoittui toiseksi AFC Westissä ja hankki australialaisen entisen amerikkalaisen jalkapallon punterin, joka oli pelannut Havaijin yliopistossa ?</w:t>
      </w:r>
    </w:p>
    <w:p>
      <w:r>
        <w:rPr>
          <w:b/>
        </w:rPr>
        <w:t xml:space="preserve">Tulos</w:t>
      </w:r>
    </w:p>
    <w:p>
      <w:r>
        <w:t xml:space="preserve">JJ</w:t>
      </w:r>
    </w:p>
    <w:p>
      <w:r>
        <w:rPr>
          <w:b/>
        </w:rPr>
        <w:t xml:space="preserve">Esimerkki 3.2099</w:t>
      </w:r>
    </w:p>
    <w:p>
      <w:r>
        <w:t xml:space="preserve">Mikä on seuraavassa kysymyksessä olevan sanan "sivuvirta" sanan part-of-speech tag: Mikä on sen sivujokeen, jonka yhtymäkohta valmistui vuonna 1966 ?</w:t>
      </w:r>
    </w:p>
    <w:p>
      <w:r>
        <w:rPr>
          <w:b/>
        </w:rPr>
        <w:t xml:space="preserve">Tulos</w:t>
      </w:r>
    </w:p>
    <w:p>
      <w:r>
        <w:t xml:space="preserve">VBD</w:t>
      </w:r>
    </w:p>
    <w:p>
      <w:r>
        <w:rPr>
          <w:b/>
        </w:rPr>
        <w:t xml:space="preserve">Esimerkki 3.2100</w:t>
      </w:r>
    </w:p>
    <w:p>
      <w:r>
        <w:t xml:space="preserve">Mikä on sanan "Buzz" sanan part-of-speech tag seuraavassa kysymyksessä: Buzz Kulikin ohjaama kauhuelokuva vuodelta 1974 perustui kenen romaaniin ?</w:t>
      </w:r>
    </w:p>
    <w:p>
      <w:r>
        <w:rPr>
          <w:b/>
        </w:rPr>
        <w:t xml:space="preserve">Tulos</w:t>
      </w:r>
    </w:p>
    <w:p>
      <w:r>
        <w:t xml:space="preserve">NN</w:t>
      </w:r>
    </w:p>
    <w:p>
      <w:r>
        <w:rPr>
          <w:b/>
        </w:rPr>
        <w:t xml:space="preserve">Esimerkki 3.2101</w:t>
      </w:r>
    </w:p>
    <w:p>
      <w:r>
        <w:t xml:space="preserve">Mikä on seuraavassa kysymyksessä olevan sanan "city" sanan osa-alkuinen tunniste: Kristie Dawn Hicks on kotoisin kaupungista, joka tunnettiin alun perin millä nimellä ?</w:t>
      </w:r>
    </w:p>
    <w:p>
      <w:r>
        <w:rPr>
          <w:b/>
        </w:rPr>
        <w:t xml:space="preserve">Tulos</w:t>
      </w:r>
    </w:p>
    <w:p>
      <w:r>
        <w:t xml:space="preserve">VBZ</w:t>
      </w:r>
    </w:p>
    <w:p>
      <w:r>
        <w:rPr>
          <w:b/>
        </w:rPr>
        <w:t xml:space="preserve">Esimerkki 3.2102</w:t>
      </w:r>
    </w:p>
    <w:p>
      <w:r>
        <w:t xml:space="preserve">Mikä on seuraavassa kysymyksessä olevan sanan "nyt" sanan part-of-speech tag: Mitä vastaan äänestettiin vuonna 2014 vaalipiirissä, jota nyt edustaa kansanedustaja Douglas Ross ?</w:t>
      </w:r>
    </w:p>
    <w:p>
      <w:r>
        <w:rPr>
          <w:b/>
        </w:rPr>
        <w:t xml:space="preserve">Tulos</w:t>
      </w:r>
    </w:p>
    <w:p>
      <w:r>
        <w:t xml:space="preserve">NNP</w:t>
      </w:r>
    </w:p>
    <w:p>
      <w:r>
        <w:rPr>
          <w:b/>
        </w:rPr>
        <w:t xml:space="preserve">Esimerkki 3.2103</w:t>
      </w:r>
    </w:p>
    <w:p>
      <w:r>
        <w:t xml:space="preserve">Mikä on seuraavassa kysymyksessä olevan sanan "henkilö" sanan part-of-speech tag: Mikä on kauimmainen kierros, jonka Fidzin lippua vuoden 2012 olympialaisissa kantanut henkilö teki olympialaisissa ?</w:t>
      </w:r>
    </w:p>
    <w:p>
      <w:r>
        <w:rPr>
          <w:b/>
        </w:rPr>
        <w:t xml:space="preserve">Tulos</w:t>
      </w:r>
    </w:p>
    <w:p>
      <w:r>
        <w:t xml:space="preserve">IN</w:t>
      </w:r>
    </w:p>
    <w:p>
      <w:r>
        <w:rPr>
          <w:b/>
        </w:rPr>
        <w:t xml:space="preserve">Esimerkki 3.2104</w:t>
      </w:r>
    </w:p>
    <w:p>
      <w:r>
        <w:t xml:space="preserve">Mikä on sanan "of" sanan part-of-speech tag seuraavassa kysymyksessä: Video Games -singlen laulaja on syntynyt millä etunimellä ?</w:t>
      </w:r>
    </w:p>
    <w:p>
      <w:r>
        <w:rPr>
          <w:b/>
        </w:rPr>
        <w:t xml:space="preserve">Tulos</w:t>
      </w:r>
    </w:p>
    <w:p>
      <w:r>
        <w:t xml:space="preserve">NNP</w:t>
      </w:r>
    </w:p>
    <w:p>
      <w:r>
        <w:rPr>
          <w:b/>
        </w:rPr>
        <w:t xml:space="preserve">Esimerkki 3.2105</w:t>
      </w:r>
    </w:p>
    <w:p>
      <w:r>
        <w:t xml:space="preserve">Mikä on seuraavassa kysymyksessä olevan sanan "with" sanan part-of-speech tag: Mikä on eniten maaleja tehneen pelaajan koko nimi ?</w:t>
      </w:r>
    </w:p>
    <w:p>
      <w:r>
        <w:rPr>
          <w:b/>
        </w:rPr>
        <w:t xml:space="preserve">Tulos</w:t>
      </w:r>
    </w:p>
    <w:p>
      <w:r>
        <w:t xml:space="preserve">DT</w:t>
      </w:r>
    </w:p>
    <w:p>
      <w:r>
        <w:rPr>
          <w:b/>
        </w:rPr>
        <w:t xml:space="preserve">Esimerkki 3.2106</w:t>
      </w:r>
    </w:p>
    <w:p>
      <w:r>
        <w:t xml:space="preserve">Mikä on seuraavassa kysymyksessä olevan sanan "tuli" sanan part-of-speech tag: Kuka voimistelija tuli yhtenäisestä yhden puolueen sosialistisesta tasavallasta ?</w:t>
      </w:r>
    </w:p>
    <w:p>
      <w:r>
        <w:rPr>
          <w:b/>
        </w:rPr>
        <w:t xml:space="preserve">Tulos</w:t>
      </w:r>
    </w:p>
    <w:p>
      <w:r>
        <w:t xml:space="preserve">DT</w:t>
      </w:r>
    </w:p>
    <w:p>
      <w:r>
        <w:rPr>
          <w:b/>
        </w:rPr>
        <w:t xml:space="preserve">Esimerkki 3.2107</w:t>
      </w:r>
    </w:p>
    <w:p>
      <w:r>
        <w:t xml:space="preserve">Mikä on seuraavassa kysymyksessä esiintyvän sanan "played" sanan part-of-speech tag: Mistä joukkueesta pelaaja, joka on pelannut Australiassa , Tongassa ja Queenslandin State of Originissa, sai sopimuksen ?</w:t>
      </w:r>
    </w:p>
    <w:p>
      <w:r>
        <w:rPr>
          <w:b/>
        </w:rPr>
        <w:t xml:space="preserve">Tulos</w:t>
      </w:r>
    </w:p>
    <w:p>
      <w:r>
        <w:t xml:space="preserve">NNP</w:t>
      </w:r>
    </w:p>
    <w:p>
      <w:r>
        <w:rPr>
          <w:b/>
        </w:rPr>
        <w:t xml:space="preserve">Esimerkki 3.2108</w:t>
      </w:r>
    </w:p>
    <w:p>
      <w:r>
        <w:t xml:space="preserve">Mikä on sanan "occupant" sanan part-of-speech tag seuraavassa kysymyksessä: Kuka on vuoden 2009 Karibian sarjan isännöineen urheilupaikan pääasiallista käyttäjää ?</w:t>
      </w:r>
    </w:p>
    <w:p>
      <w:r>
        <w:rPr>
          <w:b/>
        </w:rPr>
        <w:t xml:space="preserve">Tulos</w:t>
      </w:r>
    </w:p>
    <w:p>
      <w:r>
        <w:t xml:space="preserve">NNP</w:t>
      </w:r>
    </w:p>
    <w:p>
      <w:r>
        <w:rPr>
          <w:b/>
        </w:rPr>
        <w:t xml:space="preserve">Esimerkki 3.2109</w:t>
      </w:r>
    </w:p>
    <w:p>
      <w:r>
        <w:t xml:space="preserve">Mikä on seuraavassa kysymyksessä esiintyvän sanan "manages" part-of-speech tag: Kuka hallinnoi Tunisian lentokenttää ?</w:t>
      </w:r>
    </w:p>
    <w:p>
      <w:r>
        <w:rPr>
          <w:b/>
        </w:rPr>
        <w:t xml:space="preserve">Tulos</w:t>
      </w:r>
    </w:p>
    <w:p>
      <w:r>
        <w:t xml:space="preserve">DT</w:t>
      </w:r>
    </w:p>
    <w:p>
      <w:r>
        <w:rPr>
          <w:b/>
        </w:rPr>
        <w:t xml:space="preserve">Esimerkki 3.2110</w:t>
      </w:r>
    </w:p>
    <w:p>
      <w:r>
        <w:t xml:space="preserve">Mikä on seuraavassa kysymyksessä olevan sanan "väestö" sanan part-of-speech tag: Mikä on sen kaupungin väkiluku, jossa on Iowan radioasema, jonka kutsumanimi on KNSC ?</w:t>
      </w:r>
    </w:p>
    <w:p>
      <w:r>
        <w:rPr>
          <w:b/>
        </w:rPr>
        <w:t xml:space="preserve">Tulos</w:t>
      </w:r>
    </w:p>
    <w:p>
      <w:r>
        <w:t xml:space="preserve">IN</w:t>
      </w:r>
    </w:p>
    <w:p>
      <w:r>
        <w:rPr>
          <w:b/>
        </w:rPr>
        <w:t xml:space="preserve">Esimerkki 3.2111</w:t>
      </w:r>
    </w:p>
    <w:p>
      <w:r>
        <w:t xml:space="preserve">Mikä on sanan "in" sanan part-of-speech tag seuraavassa kysymyksessä: Minä vuonna Chris Hemsworth näytteli maagisesta teinistä kertovassa sarjassa ?</w:t>
      </w:r>
    </w:p>
    <w:p>
      <w:r>
        <w:rPr>
          <w:b/>
        </w:rPr>
        <w:t xml:space="preserve">Tulos</w:t>
      </w:r>
    </w:p>
    <w:p>
      <w:r>
        <w:t xml:space="preserve">NN</w:t>
      </w:r>
    </w:p>
    <w:p>
      <w:r>
        <w:rPr>
          <w:b/>
        </w:rPr>
        <w:t xml:space="preserve">Esimerkki 3.2112</w:t>
      </w:r>
    </w:p>
    <w:p>
      <w:r>
        <w:t xml:space="preserve">Mikä on seuraavassa kysymyksessä olevan sanan "EastEnders" puhekielen osa-tunniste: Kuka tanssija, joka sai korkeimman pistemäärän jivessä Strictly Come Dancingin 2. sarjassa, esiintyi EastEndersissä ?</w:t>
      </w:r>
    </w:p>
    <w:p>
      <w:r>
        <w:rPr>
          <w:b/>
        </w:rPr>
        <w:t xml:space="preserve">Tulos</w:t>
      </w:r>
    </w:p>
    <w:p>
      <w:r>
        <w:t xml:space="preserve">NN</w:t>
      </w:r>
    </w:p>
    <w:p>
      <w:r>
        <w:rPr>
          <w:b/>
        </w:rPr>
        <w:t xml:space="preserve">Esimerkki 3.2113</w:t>
      </w:r>
    </w:p>
    <w:p>
      <w:r>
        <w:t xml:space="preserve">Mikä on sanan "1,150,795" sanan part-of-speech tag seuraavassa kysymyksessä: Mikä 70-luvulla nimetty sivutie sijaitsee piirikunnassa, jonka väkiluku on 1 150 795?</w:t>
      </w:r>
    </w:p>
    <w:p>
      <w:r>
        <w:rPr>
          <w:b/>
        </w:rPr>
        <w:t xml:space="preserve">Tulos</w:t>
      </w:r>
    </w:p>
    <w:p>
      <w:r>
        <w:t xml:space="preserve">DT</w:t>
      </w:r>
    </w:p>
    <w:p>
      <w:r>
        <w:rPr>
          <w:b/>
        </w:rPr>
        <w:t xml:space="preserve">Esimerkki 3.2114</w:t>
      </w:r>
    </w:p>
    <w:p>
      <w:r>
        <w:t xml:space="preserve">Mikä on sanan "in" sanan part-of-speech tag seuraavassa kysymyksessä: Mikä Ronnachai Rangsiyon kotimaan osavaltio tuhoutui sotilaallisessa konfliktissa vuonna 1767 ?</w:t>
      </w:r>
    </w:p>
    <w:p>
      <w:r>
        <w:rPr>
          <w:b/>
        </w:rPr>
        <w:t xml:space="preserve">Tulos</w:t>
      </w:r>
    </w:p>
    <w:p>
      <w:r>
        <w:t xml:space="preserve">DT</w:t>
      </w:r>
    </w:p>
    <w:p>
      <w:r>
        <w:rPr>
          <w:b/>
        </w:rPr>
        <w:t xml:space="preserve">Esimerkki 3.2115</w:t>
      </w:r>
    </w:p>
    <w:p>
      <w:r>
        <w:t xml:space="preserve">Mikä on seuraavassa kysymyksessä esiintyvän sanan "namesake" sanan part-of-speech tag: Mikä oli Melakassa sijaitsevan malesialaisen stadionin nimenkantaja ?</w:t>
      </w:r>
    </w:p>
    <w:p>
      <w:r>
        <w:rPr>
          <w:b/>
        </w:rPr>
        <w:t xml:space="preserve">Tulos</w:t>
      </w:r>
    </w:p>
    <w:p>
      <w:r>
        <w:t xml:space="preserve">DT</w:t>
      </w:r>
    </w:p>
    <w:p>
      <w:r>
        <w:rPr>
          <w:b/>
        </w:rPr>
        <w:t xml:space="preserve">Esimerkki 3.2116</w:t>
      </w:r>
    </w:p>
    <w:p>
      <w:r>
        <w:t xml:space="preserve">Mikä on sanan "," sanan part-of-speech tag seuraavassa kysymyksessä: Minä vuonna rakennettiin `` The Oldest House '' , joka sijaitsee espanjalaisen amiraali Pedro Menéndez de Avilésin , Floridan ensimmäisen kuvernöörin, perustamassa kaupungissa ?</w:t>
      </w:r>
    </w:p>
    <w:p>
      <w:r>
        <w:rPr>
          <w:b/>
        </w:rPr>
        <w:t xml:space="preserve">Tulos</w:t>
      </w:r>
    </w:p>
    <w:p>
      <w:r>
        <w:t xml:space="preserve">DT</w:t>
      </w:r>
    </w:p>
    <w:p>
      <w:r>
        <w:rPr>
          <w:b/>
        </w:rPr>
        <w:t xml:space="preserve">Esimerkki 3.2117</w:t>
      </w:r>
    </w:p>
    <w:p>
      <w:r>
        <w:t xml:space="preserve">Mikä on seuraavassa kysymyksessä olevan sanan "many" sanan part-of-speech tag: Kuinka monessa elokuvassa JC Chasez teki toisen hahmon kuin itsensä ?</w:t>
      </w:r>
    </w:p>
    <w:p>
      <w:r>
        <w:rPr>
          <w:b/>
        </w:rPr>
        <w:t xml:space="preserve">Tulos</w:t>
      </w:r>
    </w:p>
    <w:p>
      <w:r>
        <w:t xml:space="preserve">NNP</w:t>
      </w:r>
    </w:p>
    <w:p>
      <w:r>
        <w:rPr>
          <w:b/>
        </w:rPr>
        <w:t xml:space="preserve">Esimerkki 3.2118</w:t>
      </w:r>
    </w:p>
    <w:p>
      <w:r>
        <w:t xml:space="preserve">Mikä on seuraavassa kysymyksessä olevan sanan "oli" sanan part-of-speech tag: Milloin komediaelokuvan alkuperäinen versio julkaistiin ?</w:t>
      </w:r>
    </w:p>
    <w:p>
      <w:r>
        <w:rPr>
          <w:b/>
        </w:rPr>
        <w:t xml:space="preserve">Tulos</w:t>
      </w:r>
    </w:p>
    <w:p>
      <w:r>
        <w:t xml:space="preserve">NN</w:t>
      </w:r>
    </w:p>
    <w:p>
      <w:r>
        <w:rPr>
          <w:b/>
        </w:rPr>
        <w:t xml:space="preserve">Esimerkki 3.2119</w:t>
      </w:r>
    </w:p>
    <w:p>
      <w:r>
        <w:t xml:space="preserve">Mikä on seuraavassa kysymyksessä olevan sanan "notability" sanan part-of-speech tag: Kuka oli julkkiksen unelmoija, jonka huomattavuus tuli maailman suosituimmasta urheilulajista ?</w:t>
      </w:r>
    </w:p>
    <w:p>
      <w:r>
        <w:rPr>
          <w:b/>
        </w:rPr>
        <w:t xml:space="preserve">Tulos</w:t>
      </w:r>
    </w:p>
    <w:p>
      <w:r>
        <w:t xml:space="preserve">RBS</w:t>
      </w:r>
    </w:p>
    <w:p>
      <w:r>
        <w:rPr>
          <w:b/>
        </w:rPr>
        <w:t xml:space="preserve">Esimerkki 3.2120</w:t>
      </w:r>
    </w:p>
    <w:p>
      <w:r>
        <w:t xml:space="preserve">Mikä on seuraavassa kysymyksessä olevan sanan "mitä" sanan part-of-speech tag: Millä päivämäärällä toiseksi vanhin mitalin saaja sai kunniamitalin ?</w:t>
      </w:r>
    </w:p>
    <w:p>
      <w:r>
        <w:rPr>
          <w:b/>
        </w:rPr>
        <w:t xml:space="preserve">Tulos</w:t>
      </w:r>
    </w:p>
    <w:p>
      <w:r>
        <w:t xml:space="preserve">IN</w:t>
      </w:r>
    </w:p>
    <w:p>
      <w:r>
        <w:rPr>
          <w:b/>
        </w:rPr>
        <w:t xml:space="preserve">Esimerkki 3.2121</w:t>
      </w:r>
    </w:p>
    <w:p>
      <w:r>
        <w:t xml:space="preserve">Mikä on seuraavassa kysymyksessä olevan sanan "with" sanan part-of-speech tag: Joukkue, jolla on 2 kauden kuivuus, hävisi mille joukkueelle ensimmäisellä esiintymisellään ?</w:t>
      </w:r>
    </w:p>
    <w:p>
      <w:r>
        <w:rPr>
          <w:b/>
        </w:rPr>
        <w:t xml:space="preserve">Tulos</w:t>
      </w:r>
    </w:p>
    <w:p>
      <w:r>
        <w:t xml:space="preserve">NN</w:t>
      </w:r>
    </w:p>
    <w:p>
      <w:r>
        <w:rPr>
          <w:b/>
        </w:rPr>
        <w:t xml:space="preserve">Esimerkki 3.2122</w:t>
      </w:r>
    </w:p>
    <w:p>
      <w:r>
        <w:t xml:space="preserve">Mikä on sanan "plays" sanan part-of-speech tag seuraavassa kysymyksessä: Trinity Theological Collegen kotikaupungissa sijaitseva seura pelaa osavaltion liigassa, joka perustuu mihin ?</w:t>
      </w:r>
    </w:p>
    <w:p>
      <w:r>
        <w:rPr>
          <w:b/>
        </w:rPr>
        <w:t xml:space="preserve">Tulos</w:t>
      </w:r>
    </w:p>
    <w:p>
      <w:r>
        <w:t xml:space="preserve">NNP</w:t>
      </w:r>
    </w:p>
    <w:p>
      <w:r>
        <w:rPr>
          <w:b/>
        </w:rPr>
        <w:t xml:space="preserve">Esimerkki 3.2123</w:t>
      </w:r>
    </w:p>
    <w:p>
      <w:r>
        <w:t xml:space="preserve">Mikä on sanan "a" sanan part-of-speech tag seuraavassa kysymyksessä: Mikä on päivämäärä, jolloin aidosta nimestä tuli laillinen sarja 5. lokakuuta 1988 ?</w:t>
      </w:r>
    </w:p>
    <w:p>
      <w:r>
        <w:rPr>
          <w:b/>
        </w:rPr>
        <w:t xml:space="preserve">Tulos</w:t>
      </w:r>
    </w:p>
    <w:p>
      <w:r>
        <w:t xml:space="preserve">JJ</w:t>
      </w:r>
    </w:p>
    <w:p>
      <w:r>
        <w:rPr>
          <w:b/>
        </w:rPr>
        <w:t xml:space="preserve">Esimerkki 3.2124</w:t>
      </w:r>
    </w:p>
    <w:p>
      <w:r>
        <w:t xml:space="preserve">Mikä on sanan "the" sanan part-of-speech tag seuraavassa kysymyksessä: Kuinka monta kappaletta tätä alustaa myytiin maailmanlaajuisesti, jolla peli, joka tunnetaan myös nimellä Rush ' n Attack, toimi ?</w:t>
      </w:r>
    </w:p>
    <w:p>
      <w:r>
        <w:rPr>
          <w:b/>
        </w:rPr>
        <w:t xml:space="preserve">Tulos</w:t>
      </w:r>
    </w:p>
    <w:p>
      <w:r>
        <w:t xml:space="preserve">IN</w:t>
      </w:r>
    </w:p>
    <w:p>
      <w:r>
        <w:rPr>
          <w:b/>
        </w:rPr>
        <w:t xml:space="preserve">Esimerkki 3.2125</w:t>
      </w:r>
    </w:p>
    <w:p>
      <w:r>
        <w:t xml:space="preserve">Mikä on sanan "the" sanan part-of-speech tag seuraavassa kysymyksessä: Missä on syntynyt urheilija, joka edustaa maata, jossa on eniten maailman maailmanperintökohteita ?</w:t>
      </w:r>
    </w:p>
    <w:p>
      <w:r>
        <w:rPr>
          <w:b/>
        </w:rPr>
        <w:t xml:space="preserve">Tulos</w:t>
      </w:r>
    </w:p>
    <w:p>
      <w:r>
        <w:t xml:space="preserve">WRB</w:t>
      </w:r>
    </w:p>
    <w:p>
      <w:r>
        <w:rPr>
          <w:b/>
        </w:rPr>
        <w:t xml:space="preserve">Esimerkki 3.2126</w:t>
      </w:r>
    </w:p>
    <w:p>
      <w:r>
        <w:t xml:space="preserve">Mikä on seuraavassa kysymyksessä olevan sanan "100" sanan part-of-speech tag: Mikä on Antigua ja Barbudan lipunkantajan henkilökohtainen paras aika 100 metrin juoksussa vuoden 2012 olympialaisissa ?</w:t>
      </w:r>
    </w:p>
    <w:p>
      <w:r>
        <w:rPr>
          <w:b/>
        </w:rPr>
        <w:t xml:space="preserve">Tulos</w:t>
      </w:r>
    </w:p>
    <w:p>
      <w:r>
        <w:t xml:space="preserve">JJS</w:t>
      </w:r>
    </w:p>
    <w:p>
      <w:r>
        <w:rPr>
          <w:b/>
        </w:rPr>
        <w:t xml:space="preserve">Esimerkki 3.2127</w:t>
      </w:r>
    </w:p>
    <w:p>
      <w:r>
        <w:t xml:space="preserve">Mikä on seuraavassa kysymyksessä olevan sanan "mitä" sanan part-of-speech tag: Missä verkossa sheriffi Buck O'Haran hahmo esiintyi ?</w:t>
      </w:r>
    </w:p>
    <w:p>
      <w:r>
        <w:rPr>
          <w:b/>
        </w:rPr>
        <w:t xml:space="preserve">Tulos</w:t>
      </w:r>
    </w:p>
    <w:p>
      <w:r>
        <w:t xml:space="preserve">IN</w:t>
      </w:r>
    </w:p>
    <w:p>
      <w:r>
        <w:rPr>
          <w:b/>
        </w:rPr>
        <w:t xml:space="preserve">Esimerkki 3.2128</w:t>
      </w:r>
    </w:p>
    <w:p>
      <w:r>
        <w:t xml:space="preserve">Mikä on seuraavassa kysymyksessä olevan sanan "with" sanan part-of-speech tag: Evoran laakson keskellä sijaitseva kunta, jonka kotipaikka on Evoran laakson keskellä, perustettiin vuonna ?</w:t>
      </w:r>
    </w:p>
    <w:p>
      <w:r>
        <w:rPr>
          <w:b/>
        </w:rPr>
        <w:t xml:space="preserve">Tulos</w:t>
      </w:r>
    </w:p>
    <w:p>
      <w:r>
        <w:t xml:space="preserve">NN</w:t>
      </w:r>
    </w:p>
    <w:p>
      <w:r>
        <w:rPr>
          <w:b/>
        </w:rPr>
        <w:t xml:space="preserve">Esimerkki 3.2129</w:t>
      </w:r>
    </w:p>
    <w:p>
      <w:r>
        <w:t xml:space="preserve">Mikä on sanan "vanha" sanan part-of-speech tag seuraavassa kysymyksessä: Eniten rahaa allekirjoittanut kilpailija teki debyyttinsä, kun hän oli kuinka monta vuotta vanha ?</w:t>
      </w:r>
    </w:p>
    <w:p>
      <w:r>
        <w:rPr>
          <w:b/>
        </w:rPr>
        <w:t xml:space="preserve">Tulos</w:t>
      </w:r>
    </w:p>
    <w:p>
      <w:r>
        <w:t xml:space="preserve">WRB</w:t>
      </w:r>
    </w:p>
    <w:p>
      <w:r>
        <w:rPr>
          <w:b/>
        </w:rPr>
        <w:t xml:space="preserve">Esimerkki 3.2130</w:t>
      </w:r>
    </w:p>
    <w:p>
      <w:r>
        <w:t xml:space="preserve">Mikä on seuraavassa kysymyksessä olevan sanan "Prix" puhejäsenmerkki: Mikä on sen kuljettajan kansallisuus, joka sijoittui sijalle 1 vuoden 1990 Yhdysvaltain Grand Prix -kilpailussa ?</w:t>
      </w:r>
    </w:p>
    <w:p>
      <w:r>
        <w:rPr>
          <w:b/>
        </w:rPr>
        <w:t xml:space="preserve">Tulos</w:t>
      </w:r>
    </w:p>
    <w:p>
      <w:r>
        <w:t xml:space="preserve">CD</w:t>
      </w:r>
    </w:p>
    <w:p>
      <w:r>
        <w:rPr>
          <w:b/>
        </w:rPr>
        <w:t xml:space="preserve">Esimerkki 3.2131</w:t>
      </w:r>
    </w:p>
    <w:p>
      <w:r>
        <w:t xml:space="preserve">Mikä on seuraavassa kysymyksessä olevan sanan "rode" sanan part-of-speech tag: Mikä on sen jockeyn toinen nimi, joka ratsasti Fiftyshadesofgoldia vuoden 2013 Churchill Downs Debutante Stakesissa ?</w:t>
      </w:r>
    </w:p>
    <w:p>
      <w:r>
        <w:rPr>
          <w:b/>
        </w:rPr>
        <w:t xml:space="preserve">Tulos</w:t>
      </w:r>
    </w:p>
    <w:p>
      <w:r>
        <w:t xml:space="preserve">JJ</w:t>
      </w:r>
    </w:p>
    <w:p>
      <w:r>
        <w:rPr>
          <w:b/>
        </w:rPr>
        <w:t xml:space="preserve">Esimerkki 3.2132</w:t>
      </w:r>
    </w:p>
    <w:p>
      <w:r>
        <w:t xml:space="preserve">Mikä on seuraavassa kysymyksessä olevan sanan "ässä" sanan part-of-speech tag: Kuka poisti puolalaisen ensimmäisen maailmansodan ässän, joka sai rautaristin ja jolla oli 11 voittoa taistelutehtävistä ?</w:t>
      </w:r>
    </w:p>
    <w:p>
      <w:r>
        <w:rPr>
          <w:b/>
        </w:rPr>
        <w:t xml:space="preserve">Tulos</w:t>
      </w:r>
    </w:p>
    <w:p>
      <w:r>
        <w:t xml:space="preserve">PRP</w:t>
      </w:r>
    </w:p>
    <w:p>
      <w:r>
        <w:rPr>
          <w:b/>
        </w:rPr>
        <w:t xml:space="preserve">Esimerkki 3.2133</w:t>
      </w:r>
    </w:p>
    <w:p>
      <w:r>
        <w:t xml:space="preserve">Mikä on sanan "enimmäkseen" sanan part-of-speech tag seuraavassa kysymyksessä: Mikä on se kausivuosi, jonka voittaja koostuu enimmäkseen sotilaspelaajista ?</w:t>
      </w:r>
    </w:p>
    <w:p>
      <w:r>
        <w:rPr>
          <w:b/>
        </w:rPr>
        <w:t xml:space="preserve">Tulos</w:t>
      </w:r>
    </w:p>
    <w:p>
      <w:r>
        <w:t xml:space="preserve">NN</w:t>
      </w:r>
    </w:p>
    <w:p>
      <w:r>
        <w:rPr>
          <w:b/>
        </w:rPr>
        <w:t xml:space="preserve">Esimerkki 3.2134</w:t>
      </w:r>
    </w:p>
    <w:p>
      <w:r>
        <w:t xml:space="preserve">Mikä on seuraavassa kysymyksessä olevan sanan "the" sanan part-of-speech tag: Mikä on Oliver Kinseyn itse valmistamistaan tiilistä rakentaman historiallisen paikan päivämäärä ?</w:t>
      </w:r>
    </w:p>
    <w:p>
      <w:r>
        <w:rPr>
          <w:b/>
        </w:rPr>
        <w:t xml:space="preserve">Tulos</w:t>
      </w:r>
    </w:p>
    <w:p>
      <w:r>
        <w:t xml:space="preserve">NN</w:t>
      </w:r>
    </w:p>
    <w:p>
      <w:r>
        <w:rPr>
          <w:b/>
        </w:rPr>
        <w:t xml:space="preserve">Esimerkki 3.2135</w:t>
      </w:r>
    </w:p>
    <w:p>
      <w:r>
        <w:t xml:space="preserve">Mikä on seuraavassa kysymyksessä olevan sanan "the" sanan part-of-speech tag: Kuinka kaukana Tallinnasta on kaupunki, jossa Karin Burneleit juoksi 1500 metrin juoksun ajassa 4.09,6 ?</w:t>
      </w:r>
    </w:p>
    <w:p>
      <w:r>
        <w:rPr>
          <w:b/>
        </w:rPr>
        <w:t xml:space="preserve">Tulos</w:t>
      </w:r>
    </w:p>
    <w:p>
      <w:r>
        <w:t xml:space="preserve">NNP</w:t>
      </w:r>
    </w:p>
    <w:p>
      <w:r>
        <w:rPr>
          <w:b/>
        </w:rPr>
        <w:t xml:space="preserve">Esimerkki 3.2136</w:t>
      </w:r>
    </w:p>
    <w:p>
      <w:r>
        <w:t xml:space="preserve">Mikä on seuraavassa kysymyksessä olevan sanan "points" part-of-speech tag: Mikä on sen kilpailijan syntymävuosi, joka sai 127,75 pistettä vuoden 2010 Crystal Skate of Romaniassa ?</w:t>
      </w:r>
    </w:p>
    <w:p>
      <w:r>
        <w:rPr>
          <w:b/>
        </w:rPr>
        <w:t xml:space="preserve">Tulos</w:t>
      </w:r>
    </w:p>
    <w:p>
      <w:r>
        <w:t xml:space="preserve">IN</w:t>
      </w:r>
    </w:p>
    <w:p>
      <w:r>
        <w:rPr>
          <w:b/>
        </w:rPr>
        <w:t xml:space="preserve">Esimerkki 3.2137</w:t>
      </w:r>
    </w:p>
    <w:p>
      <w:r>
        <w:t xml:space="preserve">Mikä on seuraavassa kysymyksessä olevan sanan "Fillongley" puhejäsenmerkki: Kuka valvoo museota, jossa on Fillongleyn kalleus ?</w:t>
      </w:r>
    </w:p>
    <w:p>
      <w:r>
        <w:rPr>
          <w:b/>
        </w:rPr>
        <w:t xml:space="preserve">Tulos</w:t>
      </w:r>
    </w:p>
    <w:p>
      <w:r>
        <w:t xml:space="preserve">DT</w:t>
      </w:r>
    </w:p>
    <w:p>
      <w:r>
        <w:rPr>
          <w:b/>
        </w:rPr>
        <w:t xml:space="preserve">Esimerkki 3.2138</w:t>
      </w:r>
    </w:p>
    <w:p>
      <w:r>
        <w:t xml:space="preserve">Mikä on sanan "japanilainen" sanan part-of-speech tag seuraavassa kysymyksessä: Mikä on etunimeltään henkilö, joka johti Yokohamassa sijaitsevan kehittäjän vuonna 2007 japanilaisissa pelihalleissa julkaiseman pelin kehittämistä ?</w:t>
      </w:r>
    </w:p>
    <w:p>
      <w:r>
        <w:rPr>
          <w:b/>
        </w:rPr>
        <w:t xml:space="preserve">Tulos</w:t>
      </w:r>
    </w:p>
    <w:p>
      <w:r>
        <w:t xml:space="preserve">NN</w:t>
      </w:r>
    </w:p>
    <w:p>
      <w:r>
        <w:rPr>
          <w:b/>
        </w:rPr>
        <w:t xml:space="preserve">Esimerkki 3.2139</w:t>
      </w:r>
    </w:p>
    <w:p>
      <w:r>
        <w:t xml:space="preserve">Mikä on seuraavassa kysymyksessä olevan sanan "on" sanan part-of-speech tag: Mikä oli Richard Dreyfussin rooli teoksessa, joka oli alunperin ABC-verkossa perjantai-iltaisin esitetty amerikkalainen lakidraama ?</w:t>
      </w:r>
    </w:p>
    <w:p>
      <w:r>
        <w:rPr>
          <w:b/>
        </w:rPr>
        <w:t xml:space="preserve">Tulos</w:t>
      </w:r>
    </w:p>
    <w:p>
      <w:r>
        <w:t xml:space="preserve">DT</w:t>
      </w:r>
    </w:p>
    <w:p>
      <w:r>
        <w:rPr>
          <w:b/>
        </w:rPr>
        <w:t xml:space="preserve">Esimerkki 3.2140</w:t>
      </w:r>
    </w:p>
    <w:p>
      <w:r>
        <w:t xml:space="preserve">Mikä on sanan "the" sanan part-of-speech tag seuraavassa kysymyksessä: Kuinka monta maksimikatkoa tehtiin turnauksessa, joka järjestettiin ensimmäisen kerran vuonna 1995 ?</w:t>
      </w:r>
    </w:p>
    <w:p>
      <w:r>
        <w:rPr>
          <w:b/>
        </w:rPr>
        <w:t xml:space="preserve">Tulos</w:t>
      </w:r>
    </w:p>
    <w:p>
      <w:r>
        <w:t xml:space="preserve">VBD</w:t>
      </w:r>
    </w:p>
    <w:p>
      <w:r>
        <w:rPr>
          <w:b/>
        </w:rPr>
        <w:t xml:space="preserve">Esimerkki 3.2141</w:t>
      </w:r>
    </w:p>
    <w:p>
      <w:r>
        <w:t xml:space="preserve">Mikä on seuraavassa kysymyksessä olevan sanan "9077" sanan part-of-speech tag: Mikä organisaatio akkreditoi eläintarhan osoitteessa 9077 Dallas Drive ?</w:t>
      </w:r>
    </w:p>
    <w:p>
      <w:r>
        <w:rPr>
          <w:b/>
        </w:rPr>
        <w:t xml:space="preserve">Tulos</w:t>
      </w:r>
    </w:p>
    <w:p>
      <w:r>
        <w:t xml:space="preserve">NNP</w:t>
      </w:r>
    </w:p>
    <w:p>
      <w:r>
        <w:rPr>
          <w:b/>
        </w:rPr>
        <w:t xml:space="preserve">Esimerkki 3.2142</w:t>
      </w:r>
    </w:p>
    <w:p>
      <w:r>
        <w:t xml:space="preserve">Mikä on sanan "the" sanan part-of-speech tag seuraavassa kysymyksessä: Kuinka monta joukkuetta entinen Big Westin jäsen on ?</w:t>
      </w:r>
    </w:p>
    <w:p>
      <w:r>
        <w:rPr>
          <w:b/>
        </w:rPr>
        <w:t xml:space="preserve">Tulos</w:t>
      </w:r>
    </w:p>
    <w:p>
      <w:r>
        <w:t xml:space="preserve">NN</w:t>
      </w:r>
    </w:p>
    <w:p>
      <w:r>
        <w:rPr>
          <w:b/>
        </w:rPr>
        <w:t xml:space="preserve">Esimerkki 3.2143</w:t>
      </w:r>
    </w:p>
    <w:p>
      <w:r>
        <w:t xml:space="preserve">Mikä on seuraavassa kysymyksessä olevan sanan "Mitä" sanan part-of-speech tag: Mikä on 24. huhtikuuta 1967 syntyneen MVP:n seura ?</w:t>
      </w:r>
    </w:p>
    <w:p>
      <w:r>
        <w:rPr>
          <w:b/>
        </w:rPr>
        <w:t xml:space="preserve">Tulos</w:t>
      </w:r>
    </w:p>
    <w:p>
      <w:r>
        <w:t xml:space="preserve">DT</w:t>
      </w:r>
    </w:p>
    <w:p>
      <w:r>
        <w:rPr>
          <w:b/>
        </w:rPr>
        <w:t xml:space="preserve">Esimerkki 3.2144</w:t>
      </w:r>
    </w:p>
    <w:p>
      <w:r>
        <w:t xml:space="preserve">Mikä on seuraavassa kysymyksessä olevan sanan "by" sanan part-of-speech tag: Mitkä maat rajoittuvat idässä Fanny Cagnardin edustamaan maahan ?</w:t>
      </w:r>
    </w:p>
    <w:p>
      <w:r>
        <w:rPr>
          <w:b/>
        </w:rPr>
        <w:t xml:space="preserve">Tulos</w:t>
      </w:r>
    </w:p>
    <w:p>
      <w:r>
        <w:t xml:space="preserve">DT</w:t>
      </w:r>
    </w:p>
    <w:p>
      <w:r>
        <w:rPr>
          <w:b/>
        </w:rPr>
        <w:t xml:space="preserve">Esimerkki 3.2145</w:t>
      </w:r>
    </w:p>
    <w:p>
      <w:r>
        <w:t xml:space="preserve">Mikä on seuraavassa kysymyksessä olevan sanan "released" sanan part-of-speech tag: Mistä ovat kotoisin Pariisissa vuonna 1953 syntyneen ohjaajan isovanhemmat, joka ohjasi elokuvan, joka on jatkoa Taksille ja joka julkaistiin vuonna 2000 ?</w:t>
      </w:r>
    </w:p>
    <w:p>
      <w:r>
        <w:rPr>
          <w:b/>
        </w:rPr>
        <w:t xml:space="preserve">Tulos</w:t>
      </w:r>
    </w:p>
    <w:p>
      <w:r>
        <w:t xml:space="preserve">CC</w:t>
      </w:r>
    </w:p>
    <w:p>
      <w:r>
        <w:rPr>
          <w:b/>
        </w:rPr>
        <w:t xml:space="preserve">Esimerkki 3.2146</w:t>
      </w:r>
    </w:p>
    <w:p>
      <w:r>
        <w:t xml:space="preserve">Mikä on sanan "the" sanan part-of-speech tag seuraavassa kysymyksessä: Minkä tyyppinen on Douglas Bayn pohjoispäässä sijaitseva kunta ?</w:t>
      </w:r>
    </w:p>
    <w:p>
      <w:r>
        <w:rPr>
          <w:b/>
        </w:rPr>
        <w:t xml:space="preserve">Tulos</w:t>
      </w:r>
    </w:p>
    <w:p>
      <w:r>
        <w:t xml:space="preserve">NNP</w:t>
      </w:r>
    </w:p>
    <w:p>
      <w:r>
        <w:rPr>
          <w:b/>
        </w:rPr>
        <w:t xml:space="preserve">Esimerkki 3.2147</w:t>
      </w:r>
    </w:p>
    <w:p>
      <w:r>
        <w:t xml:space="preserve">Mikä on seuraavassa kysymyksessä olevan sanan "station" part-of-speech tag: Mikä on sen aseman taajuus, jonka omistaja on Kanadan vanhin olemassa oleva yleisradioverkko ?</w:t>
      </w:r>
    </w:p>
    <w:p>
      <w:r>
        <w:rPr>
          <w:b/>
        </w:rPr>
        <w:t xml:space="preserve">Tulos</w:t>
      </w:r>
    </w:p>
    <w:p>
      <w:r>
        <w:t xml:space="preserve">JJS</w:t>
      </w:r>
    </w:p>
    <w:p>
      <w:r>
        <w:rPr>
          <w:b/>
        </w:rPr>
        <w:t xml:space="preserve">Esimerkki 3.2148</w:t>
      </w:r>
    </w:p>
    <w:p>
      <w:r>
        <w:t xml:space="preserve">Mikä on seuraavassa kysymyksessä olevan sanan "oli" sanan part-of-speech tag: Milloin on syntynyt sen joukkueen valmentaja, jonka kapteeni aloitti ammattilaisuransa pelaamalla Selangorin FA President Cup -joukkueessa ?</w:t>
      </w:r>
    </w:p>
    <w:p>
      <w:r>
        <w:rPr>
          <w:b/>
        </w:rPr>
        <w:t xml:space="preserve">Tulos</w:t>
      </w:r>
    </w:p>
    <w:p>
      <w:r>
        <w:t xml:space="preserve">NNP</w:t>
      </w:r>
    </w:p>
    <w:p>
      <w:r>
        <w:rPr>
          <w:b/>
        </w:rPr>
        <w:t xml:space="preserve">Esimerkki 3.2149</w:t>
      </w:r>
    </w:p>
    <w:p>
      <w:r>
        <w:t xml:space="preserve">Mikä on seuraavassa kysymyksessä olevan sanan "oli" sanan part-of-speech tag: Huhtikuun 11. ja huhtikuun 19. päivän välisenä aikana, mikä oli viimeinen päivä, jolloin Regis Philbin oli mukana juontajana ?</w:t>
      </w:r>
    </w:p>
    <w:p>
      <w:r>
        <w:rPr>
          <w:b/>
        </w:rPr>
        <w:t xml:space="preserve">Tulos</w:t>
      </w:r>
    </w:p>
    <w:p>
      <w:r>
        <w:t xml:space="preserve">NN</w:t>
      </w:r>
    </w:p>
    <w:p>
      <w:r>
        <w:rPr>
          <w:b/>
        </w:rPr>
        <w:t xml:space="preserve">Esimerkki 3.2150</w:t>
      </w:r>
    </w:p>
    <w:p>
      <w:r>
        <w:t xml:space="preserve">Mikä on sanan "Hajj" sanan part-of-speech tag seuraavassa kysymyksessä: Mikä oli sen etelä-aasialaisen kaupungin BKT vuonna 2015, jossa sijaitsee tämä lentokenttä, jossa on Hajj-terminaali ?</w:t>
      </w:r>
    </w:p>
    <w:p>
      <w:r>
        <w:rPr>
          <w:b/>
        </w:rPr>
        <w:t xml:space="preserve">Tulos</w:t>
      </w:r>
    </w:p>
    <w:p>
      <w:r>
        <w:t xml:space="preserve">IN</w:t>
      </w:r>
    </w:p>
    <w:p>
      <w:r>
        <w:rPr>
          <w:b/>
        </w:rPr>
        <w:t xml:space="preserve">Esimerkki 3.2151</w:t>
      </w:r>
    </w:p>
    <w:p>
      <w:r>
        <w:t xml:space="preserve">Mikä on sanan "of" sanan part-of-speech tag seuraavassa kysymyksessä: Missä kaupungissa englanninkielisen elokuvan `` Take a Sixer '' ohjaaja on syntynyt ?</w:t>
      </w:r>
    </w:p>
    <w:p>
      <w:r>
        <w:rPr>
          <w:b/>
        </w:rPr>
        <w:t xml:space="preserve">Tulos</w:t>
      </w:r>
    </w:p>
    <w:p>
      <w:r>
        <w:t xml:space="preserve">NNP</w:t>
      </w:r>
    </w:p>
    <w:p>
      <w:r>
        <w:rPr>
          <w:b/>
        </w:rPr>
        <w:t xml:space="preserve">Esimerkki 3.2152</w:t>
      </w:r>
    </w:p>
    <w:p>
      <w:r>
        <w:t xml:space="preserve">Mikä on seuraavassa kysymyksessä olevan sanan "mikä" sanan part-of-speech tag: Mikä maa oli aikaisemmin äänestysjärjestyksessä ? Maa, jota edusti joku, joka lauloi 'Oui , oui , oui , oui , oui vuoden 1959 Eurovision laulukilpailussa , vai maa, joka valitsi laulun Augustin ?</w:t>
      </w:r>
    </w:p>
    <w:p>
      <w:r>
        <w:rPr>
          <w:b/>
        </w:rPr>
        <w:t xml:space="preserve">Tulos</w:t>
      </w:r>
    </w:p>
    <w:p>
      <w:r>
        <w:t xml:space="preserve">WDT</w:t>
      </w:r>
    </w:p>
    <w:p>
      <w:r>
        <w:rPr>
          <w:b/>
        </w:rPr>
        <w:t xml:space="preserve">Esimerkki 3.2153</w:t>
      </w:r>
    </w:p>
    <w:p>
      <w:r>
        <w:t xml:space="preserve">Mikä on sanan "maa" sanan part-of-speech tag seuraavassa kysymyksessä: Minkä maan joukkueessa pelasi pelaaja, jolla on vähiten maaleja ?</w:t>
      </w:r>
    </w:p>
    <w:p>
      <w:r>
        <w:rPr>
          <w:b/>
        </w:rPr>
        <w:t xml:space="preserve">Tulos</w:t>
      </w:r>
    </w:p>
    <w:p>
      <w:r>
        <w:t xml:space="preserve">JJS</w:t>
      </w:r>
    </w:p>
    <w:p>
      <w:r>
        <w:rPr>
          <w:b/>
        </w:rPr>
        <w:t xml:space="preserve">Esimerkki 3.2154</w:t>
      </w:r>
    </w:p>
    <w:p>
      <w:r>
        <w:t xml:space="preserve">Mikä on seuraavassa kysymyksessä esiintyvän sanan "numero" sanan part-of-speech tag: Kuinka monta neliökilometriä on sen Euroopan talousyhteisön jäsenen pinta-ala, jossa asuu vähiten ihmisiä enemmän kuin Ranskassa vuonna 1990 ?</w:t>
      </w:r>
    </w:p>
    <w:p>
      <w:r>
        <w:rPr>
          <w:b/>
        </w:rPr>
        <w:t xml:space="preserve">Tulos</w:t>
      </w:r>
    </w:p>
    <w:p>
      <w:r>
        <w:t xml:space="preserve">NNS</w:t>
      </w:r>
    </w:p>
    <w:p>
      <w:r>
        <w:rPr>
          <w:b/>
        </w:rPr>
        <w:t xml:space="preserve">Esimerkki 3.2155</w:t>
      </w:r>
    </w:p>
    <w:p>
      <w:r>
        <w:t xml:space="preserve">Mikä on seuraavassa kysymyksessä olevan sanan "Championship" sanan part-of-speech tag: Kuka voitti valmistajien mestaruuden kaudella, jolloin 8. elokuuta 1964 syntynyt kuljettaja voitti ensimmäisen kerran kuljettajien mestaruuden ?</w:t>
      </w:r>
    </w:p>
    <w:p>
      <w:r>
        <w:rPr>
          <w:b/>
        </w:rPr>
        <w:t xml:space="preserve">Tulos</w:t>
      </w:r>
    </w:p>
    <w:p>
      <w:r>
        <w:t xml:space="preserve">VBD</w:t>
      </w:r>
    </w:p>
    <w:p>
      <w:r>
        <w:rPr>
          <w:b/>
        </w:rPr>
        <w:t xml:space="preserve">Esimerkki 3.2156</w:t>
      </w:r>
    </w:p>
    <w:p>
      <w:r>
        <w:t xml:space="preserve">Mikä on seuraavassa kysymyksessä olevan sanan "B" sanan part-of-speech tag: Kuka pelaaja otettiin vuoden 1967 NFL/AFL-liigaan kenttämaaleja ja lisäpisteitä tekeväksi pelaajaksi sen jälkeen, kun hän oli pelannut college-joukkueessa, joka pelasi ottelunsa Clifford B. &amp; Audrey Jones -stadionilla?</w:t>
      </w:r>
    </w:p>
    <w:p>
      <w:r>
        <w:rPr>
          <w:b/>
        </w:rPr>
        <w:t xml:space="preserve">Tulos</w:t>
      </w:r>
    </w:p>
    <w:p>
      <w:r>
        <w:t xml:space="preserve">PRP$</w:t>
      </w:r>
    </w:p>
    <w:p>
      <w:r>
        <w:rPr>
          <w:b/>
        </w:rPr>
        <w:t xml:space="preserve">Esimerkki 3.2157</w:t>
      </w:r>
    </w:p>
    <w:p>
      <w:r>
        <w:t xml:space="preserve">Mikä on seuraavassa kysymyksessä olevan sanan "date" sanan part-of-speech tag: Mikä on vuoden 2010 väestönlaskennan määrä historiallisessa paikassa, jonka päivämäärän numero on 97000763 ?</w:t>
      </w:r>
    </w:p>
    <w:p>
      <w:r>
        <w:rPr>
          <w:b/>
        </w:rPr>
        <w:t xml:space="preserve">Tulos</w:t>
      </w:r>
    </w:p>
    <w:p>
      <w:r>
        <w:t xml:space="preserve">WP</w:t>
      </w:r>
    </w:p>
    <w:p>
      <w:r>
        <w:rPr>
          <w:b/>
        </w:rPr>
        <w:t xml:space="preserve">Esimerkki 3.2158</w:t>
      </w:r>
    </w:p>
    <w:p>
      <w:r>
        <w:t xml:space="preserve">Mikä on seuraavassa kysymyksessä olevan sanan "the" sanan part-of-speech tag: Milloin viimeksi kilpaili jääkiekkomaajoukkue, joka voitti kultaa vuoden 1928 jääkiekon EM-kisoissa ?</w:t>
      </w:r>
    </w:p>
    <w:p>
      <w:r>
        <w:rPr>
          <w:b/>
        </w:rPr>
        <w:t xml:space="preserve">Tulos</w:t>
      </w:r>
    </w:p>
    <w:p>
      <w:r>
        <w:t xml:space="preserve">WRB</w:t>
      </w:r>
    </w:p>
    <w:p>
      <w:r>
        <w:rPr>
          <w:b/>
        </w:rPr>
        <w:t xml:space="preserve">Esimerkki 3.2159</w:t>
      </w:r>
    </w:p>
    <w:p>
      <w:r>
        <w:t xml:space="preserve">Mikä on sanan "UAE" sanan part-of-speech tag seuraavassa kysymyksessä: Minä vuonna perustettiin seura, joka teki kaudella 1981-82 UAE Pro League -liigassa 12 maalia ?</w:t>
      </w:r>
    </w:p>
    <w:p>
      <w:r>
        <w:rPr>
          <w:b/>
        </w:rPr>
        <w:t xml:space="preserve">Tulos</w:t>
      </w:r>
    </w:p>
    <w:p>
      <w:r>
        <w:t xml:space="preserve">VBD</w:t>
      </w:r>
    </w:p>
    <w:p>
      <w:r>
        <w:rPr>
          <w:b/>
        </w:rPr>
        <w:t xml:space="preserve">Esimerkki 3.2160</w:t>
      </w:r>
    </w:p>
    <w:p>
      <w:r>
        <w:t xml:space="preserve">Mikä on seuraavassa kysymyksessä olevan sanan "on" sanan part-of-speech tag: Mikä on 7. huhtikuuta 1956 syntyneen veljen luku ?</w:t>
      </w:r>
    </w:p>
    <w:p>
      <w:r>
        <w:rPr>
          <w:b/>
        </w:rPr>
        <w:t xml:space="preserve">Tulos</w:t>
      </w:r>
    </w:p>
    <w:p>
      <w:r>
        <w:t xml:space="preserve">DT</w:t>
      </w:r>
    </w:p>
    <w:p>
      <w:r>
        <w:rPr>
          <w:b/>
        </w:rPr>
        <w:t xml:space="preserve">Esimerkki 3.2161</w:t>
      </w:r>
    </w:p>
    <w:p>
      <w:r>
        <w:t xml:space="preserve">Mikä on seuraavassa kysymyksessä olevan sanan "Miten" sanan part-of-speech tag: Kuinka monta paikkaa vuoden 1991 pelaaja pelasi ?</w:t>
      </w:r>
    </w:p>
    <w:p>
      <w:r>
        <w:rPr>
          <w:b/>
        </w:rPr>
        <w:t xml:space="preserve">Tulos</w:t>
      </w:r>
    </w:p>
    <w:p>
      <w:r>
        <w:t xml:space="preserve">NN</w:t>
      </w:r>
    </w:p>
    <w:p>
      <w:r>
        <w:rPr>
          <w:b/>
        </w:rPr>
        <w:t xml:space="preserve">Esimerkki 3.2162</w:t>
      </w:r>
    </w:p>
    <w:p>
      <w:r>
        <w:t xml:space="preserve">Mikä on seuraavassa kysymyksessä olevan sanan "on" sanan part-of-speech tag: Mikä on Malojalla sijaitsevan hotellin kunta ?</w:t>
      </w:r>
    </w:p>
    <w:p>
      <w:r>
        <w:rPr>
          <w:b/>
        </w:rPr>
        <w:t xml:space="preserve">Tulos</w:t>
      </w:r>
    </w:p>
    <w:p>
      <w:r>
        <w:t xml:space="preserve">VBN</w:t>
      </w:r>
    </w:p>
    <w:p>
      <w:r>
        <w:rPr>
          <w:b/>
        </w:rPr>
        <w:t xml:space="preserve">Esimerkki 3.2163</w:t>
      </w:r>
    </w:p>
    <w:p>
      <w:r>
        <w:t xml:space="preserve">Mikä on sanan "a" sanan part-of-speech tag seuraavassa kysymyksessä: Mikä on sen joukkueen lempinimi, jonka pelaaja on syntynyt Kampalassa ?</w:t>
      </w:r>
    </w:p>
    <w:p>
      <w:r>
        <w:rPr>
          <w:b/>
        </w:rPr>
        <w:t xml:space="preserve">Tulos</w:t>
      </w:r>
    </w:p>
    <w:p>
      <w:r>
        <w:t xml:space="preserve">IN</w:t>
      </w:r>
    </w:p>
    <w:p>
      <w:r>
        <w:rPr>
          <w:b/>
        </w:rPr>
        <w:t xml:space="preserve">Esimerkki 3.2164</w:t>
      </w:r>
    </w:p>
    <w:p>
      <w:r>
        <w:t xml:space="preserve">Mikä on seuraavassa kysymyksessä olevan sanan "vuosi" sanan part-of-speech tag: Minä vuonna Kadonneet suudelma -elokuvan ohjaaja ansaitsi Nastro d'argenton ?</w:t>
      </w:r>
    </w:p>
    <w:p>
      <w:r>
        <w:rPr>
          <w:b/>
        </w:rPr>
        <w:t xml:space="preserve">Tulos</w:t>
      </w:r>
    </w:p>
    <w:p>
      <w:r>
        <w:t xml:space="preserve">DT</w:t>
      </w:r>
    </w:p>
    <w:p>
      <w:r>
        <w:rPr>
          <w:b/>
        </w:rPr>
        <w:t xml:space="preserve">Esimerkki 3.2165</w:t>
      </w:r>
    </w:p>
    <w:p>
      <w:r>
        <w:t xml:space="preserve">Mikä on seuraavassa kysymyksessä olevan sanan "mitä" sanan part-of-speech tag: Mille hautausmaalle on haudattu rohkeuden puolikuunsa saanut henkilö ?</w:t>
      </w:r>
    </w:p>
    <w:p>
      <w:r>
        <w:rPr>
          <w:b/>
        </w:rPr>
        <w:t xml:space="preserve">Tulos</w:t>
      </w:r>
    </w:p>
    <w:p>
      <w:r>
        <w:t xml:space="preserve">NN</w:t>
      </w:r>
    </w:p>
    <w:p>
      <w:r>
        <w:rPr>
          <w:b/>
        </w:rPr>
        <w:t xml:space="preserve">Esimerkki 3.2166</w:t>
      </w:r>
    </w:p>
    <w:p>
      <w:r>
        <w:t xml:space="preserve">Mikä on seuraavassa kysymyksessä olevan sanan "to" sanan part-of-speech tag: Minkä nimisenä jalkapallojoukkue tunnettiin vuodesta 1930 tammikuuhun 1972, jossa David Yankey kävi yliopistoa ?</w:t>
      </w:r>
    </w:p>
    <w:p>
      <w:r>
        <w:rPr>
          <w:b/>
        </w:rPr>
        <w:t xml:space="preserve">Tulos</w:t>
      </w:r>
    </w:p>
    <w:p>
      <w:r>
        <w:t xml:space="preserve">NN</w:t>
      </w:r>
    </w:p>
    <w:p>
      <w:r>
        <w:rPr>
          <w:b/>
        </w:rPr>
        <w:t xml:space="preserve">Esimerkki 3.2167</w:t>
      </w:r>
    </w:p>
    <w:p>
      <w:r>
        <w:t xml:space="preserve">Mikä on seuraavassa kysymyksessä olevan sanan "kilometrejä" sanan part-of-speech tag: Mikä järvi on alueella, joka kattaa 250 neliökilometriä ( 97 sq mi ) ?</w:t>
      </w:r>
    </w:p>
    <w:p>
      <w:r>
        <w:rPr>
          <w:b/>
        </w:rPr>
        <w:t xml:space="preserve">Tulos</w:t>
      </w:r>
    </w:p>
    <w:p>
      <w:r>
        <w:t xml:space="preserve">IN</w:t>
      </w:r>
    </w:p>
    <w:p>
      <w:r>
        <w:rPr>
          <w:b/>
        </w:rPr>
        <w:t xml:space="preserve">Esimerkki 3.2168</w:t>
      </w:r>
    </w:p>
    <w:p>
      <w:r>
        <w:t xml:space="preserve">Mikä on seuraavassa kysymyksessä olevan sanan "tapahtumapaikka" sanan part-of-speech tag: Mikä on tapahtumapaikka, jonka osavaltio tunnetaan nimellä Bluegrass State ?</w:t>
      </w:r>
    </w:p>
    <w:p>
      <w:r>
        <w:rPr>
          <w:b/>
        </w:rPr>
        <w:t xml:space="preserve">Tulos</w:t>
      </w:r>
    </w:p>
    <w:p>
      <w:r>
        <w:t xml:space="preserve">DT</w:t>
      </w:r>
    </w:p>
    <w:p>
      <w:r>
        <w:rPr>
          <w:b/>
        </w:rPr>
        <w:t xml:space="preserve">Esimerkki 3.2169</w:t>
      </w:r>
    </w:p>
    <w:p>
      <w:r>
        <w:t xml:space="preserve">Mikä on seuraavassa kysymyksessä olevan sanan "mitä" sanan part-of-speech tag: Yritys, joka poisti nimen Playmore logostaan , julkaisi pelin vuonna 2004 ennen kuin se siirtyi Wii Virtual Consoleen ja julkaisi sen uudelleen vuonna 2018 PS4:lle , julkaistuaan sen osana arcade-klassikoita minä vuonna ?</w:t>
      </w:r>
    </w:p>
    <w:p>
      <w:r>
        <w:rPr>
          <w:b/>
        </w:rPr>
        <w:t xml:space="preserve">Tulos</w:t>
      </w:r>
    </w:p>
    <w:p>
      <w:r>
        <w:t xml:space="preserve">NNP</w:t>
      </w:r>
    </w:p>
    <w:p>
      <w:r>
        <w:rPr>
          <w:b/>
        </w:rPr>
        <w:t xml:space="preserve">Esimerkki 3.2170</w:t>
      </w:r>
    </w:p>
    <w:p>
      <w:r>
        <w:t xml:space="preserve">Mikä on seuraavassa kysymyksessä olevan sanan "indoor" sanan part-of-speech tag: Mikä oli sisäpalloturnauksen tila, jossa kaksi viiden hengen joukkuetta kilpailee toisiaan vastaan ?</w:t>
      </w:r>
    </w:p>
    <w:p>
      <w:r>
        <w:rPr>
          <w:b/>
        </w:rPr>
        <w:t xml:space="preserve">Tulos</w:t>
      </w:r>
    </w:p>
    <w:p>
      <w:r>
        <w:t xml:space="preserve">WP</w:t>
      </w:r>
    </w:p>
    <w:p>
      <w:r>
        <w:rPr>
          <w:b/>
        </w:rPr>
        <w:t xml:space="preserve">Esimerkki 3.2171</w:t>
      </w:r>
    </w:p>
    <w:p>
      <w:r>
        <w:t xml:space="preserve">Mikä on seuraavassa kysymyksessä olevan sanan "city" sanan osa-alkuinen tunniste: Mikä on sen stadionin kapasiteetti, joka sijaitsee kaupungissa, jonka läpi Minijoki virtaa ?</w:t>
      </w:r>
    </w:p>
    <w:p>
      <w:r>
        <w:rPr>
          <w:b/>
        </w:rPr>
        <w:t xml:space="preserve">Tulos</w:t>
      </w:r>
    </w:p>
    <w:p>
      <w:r>
        <w:t xml:space="preserve">WDT</w:t>
      </w:r>
    </w:p>
    <w:p>
      <w:r>
        <w:rPr>
          <w:b/>
        </w:rPr>
        <w:t xml:space="preserve">Esimerkki 3.2172</w:t>
      </w:r>
    </w:p>
    <w:p>
      <w:r>
        <w:t xml:space="preserve">Mikä on seuraavassa kysymyksessä olevan sanan "the" sanan part-of-speech tag: Mitä kansallisuutta on differentiaaligeometriasta tunnettu henkilö ?</w:t>
      </w:r>
    </w:p>
    <w:p>
      <w:r>
        <w:rPr>
          <w:b/>
        </w:rPr>
        <w:t xml:space="preserve">Tulos</w:t>
      </w:r>
    </w:p>
    <w:p>
      <w:r>
        <w:t xml:space="preserve">VBZ</w:t>
      </w:r>
    </w:p>
    <w:p>
      <w:r>
        <w:rPr>
          <w:b/>
        </w:rPr>
        <w:t xml:space="preserve">Esimerkki 3.2173</w:t>
      </w:r>
    </w:p>
    <w:p>
      <w:r>
        <w:t xml:space="preserve">Mikä on seuraavassa kysymyksessä olevan sanan "lähellä" sanan part-of-speech tag: Mikä on sen joen padon nimi, jonka alkulähteet alkavat Popayánin kaupungin lähellä ?</w:t>
      </w:r>
    </w:p>
    <w:p>
      <w:r>
        <w:rPr>
          <w:b/>
        </w:rPr>
        <w:t xml:space="preserve">Tulos</w:t>
      </w:r>
    </w:p>
    <w:p>
      <w:r>
        <w:t xml:space="preserve">DT</w:t>
      </w:r>
    </w:p>
    <w:p>
      <w:r>
        <w:rPr>
          <w:b/>
        </w:rPr>
        <w:t xml:space="preserve">Esimerkki 3.2174</w:t>
      </w:r>
    </w:p>
    <w:p>
      <w:r>
        <w:t xml:space="preserve">Mikä on seuraavassa kysymyksessä olevan sanan "the" sanan part-of-speech tag: Missä olympialaisissa vuoden 1999 taidevoimistelun MM-kilpailuissa sijalle 6 sijoittunut voimistelija kilpaili ?</w:t>
      </w:r>
    </w:p>
    <w:p>
      <w:r>
        <w:rPr>
          <w:b/>
        </w:rPr>
        <w:t xml:space="preserve">Tulos</w:t>
      </w:r>
    </w:p>
    <w:p>
      <w:r>
        <w:t xml:space="preserve">NN</w:t>
      </w:r>
    </w:p>
    <w:p>
      <w:r>
        <w:rPr>
          <w:b/>
        </w:rPr>
        <w:t xml:space="preserve">Esimerkki 3.2175</w:t>
      </w:r>
    </w:p>
    <w:p>
      <w:r>
        <w:t xml:space="preserve">Mikä on sanan "Gill" sanan part-of-speech tag seuraavassa kysymyksessä: Mikä on sen joukkueen nykyinen nimi, jossa Eddie Gill pelasi voittaessaan tämän palkinnon ?</w:t>
      </w:r>
    </w:p>
    <w:p>
      <w:r>
        <w:rPr>
          <w:b/>
        </w:rPr>
        <w:t xml:space="preserve">Tulos</w:t>
      </w:r>
    </w:p>
    <w:p>
      <w:r>
        <w:t xml:space="preserve">NN</w:t>
      </w:r>
    </w:p>
    <w:p>
      <w:r>
        <w:rPr>
          <w:b/>
        </w:rPr>
        <w:t xml:space="preserve">Esimerkki 3.2176</w:t>
      </w:r>
    </w:p>
    <w:p>
      <w:r>
        <w:t xml:space="preserve">Mikä on sanan "of" sanan part-of-speech tag seuraavassa kysymyksessä: Kuka on Suomen 9. väkirikkaimmassa kaupungissa sijaitsevan seuran manageri ?</w:t>
      </w:r>
    </w:p>
    <w:p>
      <w:r>
        <w:rPr>
          <w:b/>
        </w:rPr>
        <w:t xml:space="preserve">Tulos</w:t>
      </w:r>
    </w:p>
    <w:p>
      <w:r>
        <w:t xml:space="preserve">DT</w:t>
      </w:r>
    </w:p>
    <w:p>
      <w:r>
        <w:rPr>
          <w:b/>
        </w:rPr>
        <w:t xml:space="preserve">Esimerkki 3.2177</w:t>
      </w:r>
    </w:p>
    <w:p>
      <w:r>
        <w:t xml:space="preserve">Mikä on seuraavassa kysymyksessä olevan sanan "did" sanan part-of-speech tag: Minä vuonna Thompson esiintyi sarjassa, joka käsitti 176 jaksoa seitsemän kauden aikana ?</w:t>
      </w:r>
    </w:p>
    <w:p>
      <w:r>
        <w:rPr>
          <w:b/>
        </w:rPr>
        <w:t xml:space="preserve">Tulos</w:t>
      </w:r>
    </w:p>
    <w:p>
      <w:r>
        <w:t xml:space="preserve">CD</w:t>
      </w:r>
    </w:p>
    <w:p>
      <w:r>
        <w:rPr>
          <w:b/>
        </w:rPr>
        <w:t xml:space="preserve">Esimerkki 3.2178</w:t>
      </w:r>
    </w:p>
    <w:p>
      <w:r>
        <w:t xml:space="preserve">Mikä on seuraavassa kysymyksessä olevan sanan "entinen" sanan part-of-speech tag: Kuka Morganin osavaltion veli oli entinen terveysministeri ja joutui myöhemmin eroamaan korruptiosyytösten jälkeen ?</w:t>
      </w:r>
    </w:p>
    <w:p>
      <w:r>
        <w:rPr>
          <w:b/>
        </w:rPr>
        <w:t xml:space="preserve">Tulos</w:t>
      </w:r>
    </w:p>
    <w:p>
      <w:r>
        <w:t xml:space="preserve">NNP</w:t>
      </w:r>
    </w:p>
    <w:p>
      <w:r>
        <w:rPr>
          <w:b/>
        </w:rPr>
        <w:t xml:space="preserve">Esimerkki 3.2179</w:t>
      </w:r>
    </w:p>
    <w:p>
      <w:r>
        <w:t xml:space="preserve">Mikä on seuraavassa kysymyksessä olevan sanan "Great" sanan part-of-speech tag: Minkä sijan juoksija, jonka aika oli 1:09:26 IAAF:n puolimaratonin maailmanmestaruuskilpailuissa vuonna 2003, saavutti vuoden 2010 Great Ireland Runissa ?</w:t>
      </w:r>
    </w:p>
    <w:p>
      <w:r>
        <w:rPr>
          <w:b/>
        </w:rPr>
        <w:t xml:space="preserve">Tulos</w:t>
      </w:r>
    </w:p>
    <w:p>
      <w:r>
        <w:t xml:space="preserve">VBD</w:t>
      </w:r>
    </w:p>
    <w:p>
      <w:r>
        <w:rPr>
          <w:b/>
        </w:rPr>
        <w:t xml:space="preserve">Esimerkki 3.2180</w:t>
      </w:r>
    </w:p>
    <w:p>
      <w:r>
        <w:t xml:space="preserve">Mikä on seuraavassa kysymyksessä olevan sanan "the" sanan part-of-speech tag: Missä yliopistossa NFL:n yhden kauden touchdown-vastaanottoennätyksen haltija opiskeli ?</w:t>
      </w:r>
    </w:p>
    <w:p>
      <w:r>
        <w:rPr>
          <w:b/>
        </w:rPr>
        <w:t xml:space="preserve">Tulos</w:t>
      </w:r>
    </w:p>
    <w:p>
      <w:r>
        <w:t xml:space="preserve">NNP</w:t>
      </w:r>
    </w:p>
    <w:p>
      <w:r>
        <w:rPr>
          <w:b/>
        </w:rPr>
        <w:t xml:space="preserve">Esimerkki 3.2181</w:t>
      </w:r>
    </w:p>
    <w:p>
      <w:r>
        <w:t xml:space="preserve">Mikä on seuraavassa kysymyksessä olevan sanan "founded" part-of-speech tag: Paul Winfield olisi huomattava vaikuttaa kaupungin perusti siirtolaiset mitä kansallisuutta ?</w:t>
      </w:r>
    </w:p>
    <w:p>
      <w:r>
        <w:rPr>
          <w:b/>
        </w:rPr>
        <w:t xml:space="preserve">Tulos</w:t>
      </w:r>
    </w:p>
    <w:p>
      <w:r>
        <w:t xml:space="preserve">NN</w:t>
      </w:r>
    </w:p>
    <w:p>
      <w:r>
        <w:rPr>
          <w:b/>
        </w:rPr>
        <w:t xml:space="preserve">Esimerkki 3.2182</w:t>
      </w:r>
    </w:p>
    <w:p>
      <w:r>
        <w:t xml:space="preserve">Mikä on seuraavassa kysymyksessä olevan sanan "Camp" sanan part-of-speech tag: Kuinka monta ihmistä vuonna 2010 asui Camp Spencerin kotikaupungissa ?</w:t>
      </w:r>
    </w:p>
    <w:p>
      <w:r>
        <w:rPr>
          <w:b/>
        </w:rPr>
        <w:t xml:space="preserve">Tulos</w:t>
      </w:r>
    </w:p>
    <w:p>
      <w:r>
        <w:t xml:space="preserve">NN</w:t>
      </w:r>
    </w:p>
    <w:p>
      <w:r>
        <w:rPr>
          <w:b/>
        </w:rPr>
        <w:t xml:space="preserve">Esimerkki 3.2183</w:t>
      </w:r>
    </w:p>
    <w:p>
      <w:r>
        <w:t xml:space="preserve">Mikä on seuraavassa kysymyksessä olevan sanan "soinnut" sanan part-of-speech tag: Kuka oli eteneminen, jolla oli eniten sointuja nimi jälkeen ?</w:t>
      </w:r>
    </w:p>
    <w:p>
      <w:r>
        <w:rPr>
          <w:b/>
        </w:rPr>
        <w:t xml:space="preserve">Tulos</w:t>
      </w:r>
    </w:p>
    <w:p>
      <w:r>
        <w:t xml:space="preserve">IN</w:t>
      </w:r>
    </w:p>
    <w:p>
      <w:r>
        <w:rPr>
          <w:b/>
        </w:rPr>
        <w:t xml:space="preserve">Esimerkki 3.2184</w:t>
      </w:r>
    </w:p>
    <w:p>
      <w:r>
        <w:t xml:space="preserve">Mikä on seuraavassa kysymyksessä olevan sanan "tekee" sanan part-of-speech tag: Millä kanavanumerolla Márcio Amoroson joukkue lähettää ottelunsa ?</w:t>
      </w:r>
    </w:p>
    <w:p>
      <w:r>
        <w:rPr>
          <w:b/>
        </w:rPr>
        <w:t xml:space="preserve">Tulos</w:t>
      </w:r>
    </w:p>
    <w:p>
      <w:r>
        <w:t xml:space="preserve">VBD</w:t>
      </w:r>
    </w:p>
    <w:p>
      <w:r>
        <w:rPr>
          <w:b/>
        </w:rPr>
        <w:t xml:space="preserve">Esimerkki 3.2185</w:t>
      </w:r>
    </w:p>
    <w:p>
      <w:r>
        <w:t xml:space="preserve">Mikä on seuraavassa kysymyksessä olevan sanan "housing" sanan part-of-speech tag: Kaupunki, jonka asukasluku oli 21 348 vuonna 2010, sisältää historiallisen paikan, johon kuului minkälainen öljyasuntorakennus ?</w:t>
      </w:r>
    </w:p>
    <w:p>
      <w:r>
        <w:rPr>
          <w:b/>
        </w:rPr>
        <w:t xml:space="preserve">Tulos</w:t>
      </w:r>
    </w:p>
    <w:p>
      <w:r>
        <w:t xml:space="preserve">CD</w:t>
      </w:r>
    </w:p>
    <w:p>
      <w:r>
        <w:rPr>
          <w:b/>
        </w:rPr>
        <w:t xml:space="preserve">Esimerkki 3.2186</w:t>
      </w:r>
    </w:p>
    <w:p>
      <w:r>
        <w:t xml:space="preserve">Mikä on seuraavassa kysymyksessä olevan sanan "mitä" sanan part-of-speech tag: Kaupunki, jossa on Heritage Christian School, sijaitsee minkä joen suulla ?</w:t>
      </w:r>
    </w:p>
    <w:p>
      <w:r>
        <w:rPr>
          <w:b/>
        </w:rPr>
        <w:t xml:space="preserve">Tulos</w:t>
      </w:r>
    </w:p>
    <w:p>
      <w:r>
        <w:t xml:space="preserve">NNP</w:t>
      </w:r>
    </w:p>
    <w:p>
      <w:r>
        <w:rPr>
          <w:b/>
        </w:rPr>
        <w:t xml:space="preserve">Esimerkki 3.2187</w:t>
      </w:r>
    </w:p>
    <w:p>
      <w:r>
        <w:t xml:space="preserve">Mikä on seuraavassa kysymyksessä olevan sanan "valmentaja" sanan part-of-speech tag: Mitä joukkuetta tämä 13. tammikuuta 1980 syntyneen jalkapalloilijan kapteenina toimivan joukkueen valmentaja tällä hetkellä johtaa ?</w:t>
      </w:r>
    </w:p>
    <w:p>
      <w:r>
        <w:rPr>
          <w:b/>
        </w:rPr>
        <w:t xml:space="preserve">Tulos</w:t>
      </w:r>
    </w:p>
    <w:p>
      <w:r>
        <w:t xml:space="preserve">VBZ</w:t>
      </w:r>
    </w:p>
    <w:p>
      <w:r>
        <w:rPr>
          <w:b/>
        </w:rPr>
        <w:t xml:space="preserve">Esimerkki 3.2188</w:t>
      </w:r>
    </w:p>
    <w:p>
      <w:r>
        <w:t xml:space="preserve">Mikä on seuraavassa kysymyksessä olevan sanan "the" sanan part-of-speech tag: Mikä on sen kunnan pinta-ala ( km² ), joka sijaitsee Meuse-joen oikealla rannalla ja Klever Reichswaldin metsän eteläpuolella?</w:t>
      </w:r>
    </w:p>
    <w:p>
      <w:r>
        <w:rPr>
          <w:b/>
        </w:rPr>
        <w:t xml:space="preserve">Tulos</w:t>
      </w:r>
    </w:p>
    <w:p>
      <w:r>
        <w:t xml:space="preserve">IN</w:t>
      </w:r>
    </w:p>
    <w:p>
      <w:r>
        <w:rPr>
          <w:b/>
        </w:rPr>
        <w:t xml:space="preserve">Esimerkki 3.2189</w:t>
      </w:r>
    </w:p>
    <w:p>
      <w:r>
        <w:t xml:space="preserve">Mikä on sanan "of" sanan part-of-speech tag seuraavassa kysymyksessä: Minkä seurakunnan kylässä on Pyhän Ristin kirkko ?</w:t>
      </w:r>
    </w:p>
    <w:p>
      <w:r>
        <w:rPr>
          <w:b/>
        </w:rPr>
        <w:t xml:space="preserve">Tulos</w:t>
      </w:r>
    </w:p>
    <w:p>
      <w:r>
        <w:t xml:space="preserve">DT</w:t>
      </w:r>
    </w:p>
    <w:p>
      <w:r>
        <w:rPr>
          <w:b/>
        </w:rPr>
        <w:t xml:space="preserve">Esimerkki 3.2190</w:t>
      </w:r>
    </w:p>
    <w:p>
      <w:r>
        <w:t xml:space="preserve">Mikä on seuraavassa kysymyksessä olevan sanan "tämä" sanan part-of-speech tag: Mikä näytelmä oli pohjana tälle englanninkieliselle oratoriolle, joka sai ensi-iltansa tässä 155 000 asukkaan kaupungissa ?</w:t>
      </w:r>
    </w:p>
    <w:p>
      <w:r>
        <w:rPr>
          <w:b/>
        </w:rPr>
        <w:t xml:space="preserve">Tulos</w:t>
      </w:r>
    </w:p>
    <w:p>
      <w:r>
        <w:t xml:space="preserve">NN</w:t>
      </w:r>
    </w:p>
    <w:p>
      <w:r>
        <w:rPr>
          <w:b/>
        </w:rPr>
        <w:t xml:space="preserve">Esimerkki 3.2191</w:t>
      </w:r>
    </w:p>
    <w:p>
      <w:r>
        <w:t xml:space="preserve">Mikä on seuraavassa kysymyksessä olevan sanan "oli" sanan part-of-speech tag: Mistä paikasta löytyy historiallinen paikka, joka oli kiinalaisen vallankumouksellisen asuinpaikka , löytyy ?</w:t>
      </w:r>
    </w:p>
    <w:p>
      <w:r>
        <w:rPr>
          <w:b/>
        </w:rPr>
        <w:t xml:space="preserve">Tulos</w:t>
      </w:r>
    </w:p>
    <w:p>
      <w:r>
        <w:t xml:space="preserve">DT</w:t>
      </w:r>
    </w:p>
    <w:p>
      <w:r>
        <w:rPr>
          <w:b/>
        </w:rPr>
        <w:t xml:space="preserve">Esimerkki 3.2192</w:t>
      </w:r>
    </w:p>
    <w:p>
      <w:r>
        <w:t xml:space="preserve">Mikä on sanan "nimi" sanan part-of-speech tag seuraavassa kysymyksessä: Mikä oli vuosina 1875-1879 toimineessa joukkueessa pelanneen veljen etunimi ?</w:t>
      </w:r>
    </w:p>
    <w:p>
      <w:r>
        <w:rPr>
          <w:b/>
        </w:rPr>
        <w:t xml:space="preserve">Tulos</w:t>
      </w:r>
    </w:p>
    <w:p>
      <w:r>
        <w:t xml:space="preserve">CD</w:t>
      </w:r>
    </w:p>
    <w:p>
      <w:r>
        <w:rPr>
          <w:b/>
        </w:rPr>
        <w:t xml:space="preserve">Esimerkki 3.2193</w:t>
      </w:r>
    </w:p>
    <w:p>
      <w:r>
        <w:t xml:space="preserve">Mikä on seuraavassa kysymyksessä olevan sanan "että" sanan part-of-speech tag: Kuinka monta pistettä saa kansakunta, jonka väkiluku oli noin 1,428 miljardia vuonna 2017 ?</w:t>
      </w:r>
    </w:p>
    <w:p>
      <w:r>
        <w:rPr>
          <w:b/>
        </w:rPr>
        <w:t xml:space="preserve">Tulos</w:t>
      </w:r>
    </w:p>
    <w:p>
      <w:r>
        <w:t xml:space="preserve">WP</w:t>
      </w:r>
    </w:p>
    <w:p>
      <w:r>
        <w:rPr>
          <w:b/>
        </w:rPr>
        <w:t xml:space="preserve">Esimerkki 3.2194</w:t>
      </w:r>
    </w:p>
    <w:p>
      <w:r>
        <w:t xml:space="preserve">Mikä on seuraavassa kysymyksessä olevan sanan "oli" sanan part-of-speech tag: Mikä on entisen Capcomin henkilökunnan kehittämän pelin nimi?</w:t>
      </w:r>
    </w:p>
    <w:p>
      <w:r>
        <w:rPr>
          <w:b/>
        </w:rPr>
        <w:t xml:space="preserve">Tulos</w:t>
      </w:r>
    </w:p>
    <w:p>
      <w:r>
        <w:t xml:space="preserve">WDT</w:t>
      </w:r>
    </w:p>
    <w:p>
      <w:r>
        <w:rPr>
          <w:b/>
        </w:rPr>
        <w:t xml:space="preserve">Esimerkki 3.2195</w:t>
      </w:r>
    </w:p>
    <w:p>
      <w:r>
        <w:t xml:space="preserve">Mikä on seuraavassa kysymyksessä olevan sanan "the" sanan part-of-speech tag: Kuka oli kakkonen, kun mestari oli Tres Arroyosin kaupungin suurin seura ?</w:t>
      </w:r>
    </w:p>
    <w:p>
      <w:r>
        <w:rPr>
          <w:b/>
        </w:rPr>
        <w:t xml:space="preserve">Tulos</w:t>
      </w:r>
    </w:p>
    <w:p>
      <w:r>
        <w:t xml:space="preserve">VBD</w:t>
      </w:r>
    </w:p>
    <w:p>
      <w:r>
        <w:rPr>
          <w:b/>
        </w:rPr>
        <w:t xml:space="preserve">Esimerkki 3.2196</w:t>
      </w:r>
    </w:p>
    <w:p>
      <w:r>
        <w:t xml:space="preserve">Mikä on seuraavassa kysymyksessä olevan sanan "When" sanan part-of-speech tag: Milloin McGregorin osavaltion puisto perustettiin ?</w:t>
      </w:r>
    </w:p>
    <w:p>
      <w:r>
        <w:rPr>
          <w:b/>
        </w:rPr>
        <w:t xml:space="preserve">Tulos</w:t>
      </w:r>
    </w:p>
    <w:p>
      <w:r>
        <w:t xml:space="preserve">VBD</w:t>
      </w:r>
    </w:p>
    <w:p>
      <w:r>
        <w:rPr>
          <w:b/>
        </w:rPr>
        <w:t xml:space="preserve">Esimerkki 3.2197</w:t>
      </w:r>
    </w:p>
    <w:p>
      <w:r>
        <w:t xml:space="preserve">Mikä on seuraavassa kysymyksessä olevan sanan "the" sanan part-of-speech tag: Mikä on sen voimalan teho MW:na, joka valmistuessaan oli Saksan suurin aurinkovoimalaitos?</w:t>
      </w:r>
    </w:p>
    <w:p>
      <w:r>
        <w:rPr>
          <w:b/>
        </w:rPr>
        <w:t xml:space="preserve">Tulos</w:t>
      </w:r>
    </w:p>
    <w:p>
      <w:r>
        <w:t xml:space="preserve">WRB</w:t>
      </w:r>
    </w:p>
    <w:p>
      <w:r>
        <w:rPr>
          <w:b/>
        </w:rPr>
        <w:t xml:space="preserve">Esimerkki 3.2198</w:t>
      </w:r>
    </w:p>
    <w:p>
      <w:r>
        <w:t xml:space="preserve">Mikä on sanan "tuli" sanan part-of-speech tag seuraavassa kysymyksessä: Kuka saksalainen urheilija, joka on kotoisin saksalaiselta alueelta, joka sijaitsee tunnin ajomatkan päässä Jura- ja Mustametsästä , rikkoi maailmanennätyksen ja tuli yhdeksi niistä kahdesta naisesta, jotka ovat heittäneet keihään yli 75 metriä?</w:t>
      </w:r>
    </w:p>
    <w:p>
      <w:r>
        <w:rPr>
          <w:b/>
        </w:rPr>
        <w:t xml:space="preserve">Tulos</w:t>
      </w:r>
    </w:p>
    <w:p>
      <w:r>
        <w:t xml:space="preserve">TO</w:t>
      </w:r>
    </w:p>
    <w:p>
      <w:r>
        <w:rPr>
          <w:b/>
        </w:rPr>
        <w:t xml:space="preserve">Esimerkki 3.2199</w:t>
      </w:r>
    </w:p>
    <w:p>
      <w:r>
        <w:t xml:space="preserve">Mikä on sanan "of" part-of-speech tag seuraavassa kysymyksessä: Mikä on Susan Sarandonin tähdittämän amerikkalaisen draamaelokuvan julkaisuvuosi?</w:t>
      </w:r>
    </w:p>
    <w:p>
      <w:r>
        <w:rPr>
          <w:b/>
        </w:rPr>
        <w:t xml:space="preserve">Tulos</w:t>
      </w:r>
    </w:p>
    <w:p>
      <w:r>
        <w:t xml:space="preserve">NNP</w:t>
      </w:r>
    </w:p>
    <w:p>
      <w:r>
        <w:rPr>
          <w:b/>
        </w:rPr>
        <w:t xml:space="preserve">Esimerkki 3.2200</w:t>
      </w:r>
    </w:p>
    <w:p>
      <w:r>
        <w:t xml:space="preserve">Mikä on seuraavassa kysymyksessä olevan sanan "to" sanan part-of-speech tag: Vuonna 1994 julkaistun albumin osalta , minä päivänä se julkaistiin ?</w:t>
      </w:r>
    </w:p>
    <w:p>
      <w:r>
        <w:rPr>
          <w:b/>
        </w:rPr>
        <w:t xml:space="preserve">Tulos</w:t>
      </w:r>
    </w:p>
    <w:p>
      <w:r>
        <w:t xml:space="preserve">VBD</w:t>
      </w:r>
    </w:p>
    <w:p>
      <w:r>
        <w:rPr>
          <w:b/>
        </w:rPr>
        <w:t xml:space="preserve">Esimerkki 3.2201</w:t>
      </w:r>
    </w:p>
    <w:p>
      <w:r>
        <w:t xml:space="preserve">Mikä on seuraavassa kysymyksessä olevan sanan "born" sanan part-of-speech tag: Minkä mitalin sai urheilija, joka syntyi nimellä Goei Djien Phang ?</w:t>
      </w:r>
    </w:p>
    <w:p>
      <w:r>
        <w:rPr>
          <w:b/>
        </w:rPr>
        <w:t xml:space="preserve">Tulos</w:t>
      </w:r>
    </w:p>
    <w:p>
      <w:r>
        <w:t xml:space="preserve">DT</w:t>
      </w:r>
    </w:p>
    <w:p>
      <w:r>
        <w:rPr>
          <w:b/>
        </w:rPr>
        <w:t xml:space="preserve">Esimerkki 3.2202</w:t>
      </w:r>
    </w:p>
    <w:p>
      <w:r>
        <w:t xml:space="preserve">Mikä on seuraavassa kysymyksessä olevan sanan "olla" sanan part-of-speech tag: 80 kiloa painava pelaaja sai kunnian tulla valituksi lajinsa parhaiden joukkoon minä vuonna ?</w:t>
      </w:r>
    </w:p>
    <w:p>
      <w:r>
        <w:rPr>
          <w:b/>
        </w:rPr>
        <w:t xml:space="preserve">Tulos</w:t>
      </w:r>
    </w:p>
    <w:p>
      <w:r>
        <w:t xml:space="preserve">VBD</w:t>
      </w:r>
    </w:p>
    <w:p>
      <w:r>
        <w:rPr>
          <w:b/>
        </w:rPr>
        <w:t xml:space="preserve">Esimerkki 3.2203</w:t>
      </w:r>
    </w:p>
    <w:p>
      <w:r>
        <w:t xml:space="preserve">Mikä on seuraavassa kysymyksessä olevan sanan "mitä" sanan part-of-speech tag: Minkä vanhemman laitoksen ympärille rakennettiin tapahtumapaikka, jonka sijaintipaikka on Vancouverin länsipuolella sijaitseva liittymätön alue ?</w:t>
      </w:r>
    </w:p>
    <w:p>
      <w:r>
        <w:rPr>
          <w:b/>
        </w:rPr>
        <w:t xml:space="preserve">Tulos</w:t>
      </w:r>
    </w:p>
    <w:p>
      <w:r>
        <w:t xml:space="preserve">VBD</w:t>
      </w:r>
    </w:p>
    <w:p>
      <w:r>
        <w:rPr>
          <w:b/>
        </w:rPr>
        <w:t xml:space="preserve">Esimerkki 3.2204</w:t>
      </w:r>
    </w:p>
    <w:p>
      <w:r>
        <w:t xml:space="preserve">Mikä on seuraavassa kysymyksessä olevan sanan "Sky" sanan part-of-speech tag: Mikä moskeija sijaitsee kaupunginosassa, jossa sijaitsee myös 85 Sky Tower ?</w:t>
      </w:r>
    </w:p>
    <w:p>
      <w:r>
        <w:rPr>
          <w:b/>
        </w:rPr>
        <w:t xml:space="preserve">Tulos</w:t>
      </w:r>
    </w:p>
    <w:p>
      <w:r>
        <w:t xml:space="preserve">NN</w:t>
      </w:r>
    </w:p>
    <w:p>
      <w:r>
        <w:rPr>
          <w:b/>
        </w:rPr>
        <w:t xml:space="preserve">Esimerkki 3.2205</w:t>
      </w:r>
    </w:p>
    <w:p>
      <w:r>
        <w:t xml:space="preserve">Mikä on sanan "toinen" part-of-speech-tag seuraavassa kysymyksessä: Mikä on sen patruunan tyypillinen luodin halkaisija, joka oli toiseksi suurin nopeus kaupallisesti tuotetuista ammuksista, kun se tuli markkinoille ?</w:t>
      </w:r>
    </w:p>
    <w:p>
      <w:r>
        <w:rPr>
          <w:b/>
        </w:rPr>
        <w:t xml:space="preserve">Tulos</w:t>
      </w:r>
    </w:p>
    <w:p>
      <w:r>
        <w:t xml:space="preserve">NN</w:t>
      </w:r>
    </w:p>
    <w:p>
      <w:r>
        <w:rPr>
          <w:b/>
        </w:rPr>
        <w:t xml:space="preserve">Esimerkki 3.2206</w:t>
      </w:r>
    </w:p>
    <w:p>
      <w:r>
        <w:t xml:space="preserve">Mikä on seuraavassa kysymyksessä olevan sanan "with" sanan part-of-speech tag: Milloin oli 17 000-paikkaisen rakennuksen vihkiäiset ?</w:t>
      </w:r>
    </w:p>
    <w:p>
      <w:r>
        <w:rPr>
          <w:b/>
        </w:rPr>
        <w:t xml:space="preserve">Tulos</w:t>
      </w:r>
    </w:p>
    <w:p>
      <w:r>
        <w:t xml:space="preserve">DT</w:t>
      </w:r>
    </w:p>
    <w:p>
      <w:r>
        <w:rPr>
          <w:b/>
        </w:rPr>
        <w:t xml:space="preserve">Esimerkki 3.2207</w:t>
      </w:r>
    </w:p>
    <w:p>
      <w:r>
        <w:t xml:space="preserve">Mikä on seuraavassa kysymyksessä olevan sanan "kertaa" sanan part-of-speech tag: Kuka on se paroni, jonka muistiinpanoihin sisältyy titteli, joka on luotu kolme kertaa Irlannin peerageissa ?</w:t>
      </w:r>
    </w:p>
    <w:p>
      <w:r>
        <w:rPr>
          <w:b/>
        </w:rPr>
        <w:t xml:space="preserve">Tulos</w:t>
      </w:r>
    </w:p>
    <w:p>
      <w:r>
        <w:t xml:space="preserve">CD</w:t>
      </w:r>
    </w:p>
    <w:p>
      <w:r>
        <w:rPr>
          <w:b/>
        </w:rPr>
        <w:t xml:space="preserve">Esimerkki 3.2208</w:t>
      </w:r>
    </w:p>
    <w:p>
      <w:r>
        <w:t xml:space="preserve">Mikä on seuraavassa kysymyksessä olevan sanan "the" sanan part-of-speech tag: Mitä ministerin virkaa hoiti vuonna 1944 syntynyt Libyan valtionjohtaja ?</w:t>
      </w:r>
    </w:p>
    <w:p>
      <w:r>
        <w:rPr>
          <w:b/>
        </w:rPr>
        <w:t xml:space="preserve">Tulos</w:t>
      </w:r>
    </w:p>
    <w:p>
      <w:r>
        <w:t xml:space="preserve">NN</w:t>
      </w:r>
    </w:p>
    <w:p>
      <w:r>
        <w:rPr>
          <w:b/>
        </w:rPr>
        <w:t xml:space="preserve">Esimerkki 3.2209</w:t>
      </w:r>
    </w:p>
    <w:p>
      <w:r>
        <w:t xml:space="preserve">Mikä on sanan "board" sanan part-of-speech tag seuraavassa kysymyksessä: Missä sijaitsee lautapeliyhtiö, joka julkaisi Michael Menzelin suunnitteleman lautapelin, joka voitti vuonna 2013 ?</w:t>
      </w:r>
    </w:p>
    <w:p>
      <w:r>
        <w:rPr>
          <w:b/>
        </w:rPr>
        <w:t xml:space="preserve">Tulos</w:t>
      </w:r>
    </w:p>
    <w:p>
      <w:r>
        <w:t xml:space="preserve">DT</w:t>
      </w:r>
    </w:p>
    <w:p>
      <w:r>
        <w:rPr>
          <w:b/>
        </w:rPr>
        <w:t xml:space="preserve">Esimerkki 3.2210</w:t>
      </w:r>
    </w:p>
    <w:p>
      <w:r>
        <w:t xml:space="preserve">Mikä on seuraavassa kysymyksessä olevan sanan "with" sanan part-of-speech tag: Miten joukkue, jossa on hyppääjä Lewistonista , New Yorkista, pääsi jatkoon ?</w:t>
      </w:r>
    </w:p>
    <w:p>
      <w:r>
        <w:rPr>
          <w:b/>
        </w:rPr>
        <w:t xml:space="preserve">Tulos</w:t>
      </w:r>
    </w:p>
    <w:p>
      <w:r>
        <w:t xml:space="preserve">DT</w:t>
      </w:r>
    </w:p>
    <w:p>
      <w:r>
        <w:rPr>
          <w:b/>
        </w:rPr>
        <w:t xml:space="preserve">Esimerkki 3.2211</w:t>
      </w:r>
    </w:p>
    <w:p>
      <w:r>
        <w:t xml:space="preserve">Mikä on seuraavassa kysymyksessä olevan sanan "1460" sanan part-of-speech tag: Kuka oli kuningatar vuoden 1460 taistelun aikana ?</w:t>
      </w:r>
    </w:p>
    <w:p>
      <w:r>
        <w:rPr>
          <w:b/>
        </w:rPr>
        <w:t xml:space="preserve">Tulos</w:t>
      </w:r>
    </w:p>
    <w:p>
      <w:r>
        <w:t xml:space="preserve">WP</w:t>
      </w:r>
    </w:p>
    <w:p>
      <w:r>
        <w:rPr>
          <w:b/>
        </w:rPr>
        <w:t xml:space="preserve">Esimerkki 3.2212</w:t>
      </w:r>
    </w:p>
    <w:p>
      <w:r>
        <w:t xml:space="preserve">Mikä on seuraavassa kysymyksessä olevan sanan "ja" sanan part-of-speech tag: Kuka oli Miami Dolphinsin hyökkääjän veli ja hänet valittiin joukkueeseen, joka näki viimeisen kautensa valmentaja George Halasin kanssa samana vuonna ?</w:t>
      </w:r>
    </w:p>
    <w:p>
      <w:r>
        <w:rPr>
          <w:b/>
        </w:rPr>
        <w:t xml:space="preserve">Tulos</w:t>
      </w:r>
    </w:p>
    <w:p>
      <w:r>
        <w:t xml:space="preserve">NN</w:t>
      </w:r>
    </w:p>
    <w:p>
      <w:r>
        <w:rPr>
          <w:b/>
        </w:rPr>
        <w:t xml:space="preserve">Esimerkki 3.2213</w:t>
      </w:r>
    </w:p>
    <w:p>
      <w:r>
        <w:t xml:space="preserve">Mikä on sanan "Oregon" sanan part-of-speech tag seuraavassa kysymyksessä: Minkä laboratorion perustamisessa Oregonin osavaltiosta kotoisin oleva henkilö auttoi ?</w:t>
      </w:r>
    </w:p>
    <w:p>
      <w:r>
        <w:rPr>
          <w:b/>
        </w:rPr>
        <w:t xml:space="preserve">Tulos</w:t>
      </w:r>
    </w:p>
    <w:p>
      <w:r>
        <w:t xml:space="preserve">TO</w:t>
      </w:r>
    </w:p>
    <w:p>
      <w:r>
        <w:rPr>
          <w:b/>
        </w:rPr>
        <w:t xml:space="preserve">Esimerkki 3.2214</w:t>
      </w:r>
    </w:p>
    <w:p>
      <w:r>
        <w:t xml:space="preserve">Mikä on seuraavassa kysymyksessä olevan sanan "the" sanan part-of-speech tag: Mitä virkaa demokraatti Chellie Pingreen nykyisin edustaman piirin seuraaja hoiti vuoden 1812 sodassa ?</w:t>
      </w:r>
    </w:p>
    <w:p>
      <w:r>
        <w:rPr>
          <w:b/>
        </w:rPr>
        <w:t xml:space="preserve">Tulos</w:t>
      </w:r>
    </w:p>
    <w:p>
      <w:r>
        <w:t xml:space="preserve">CD</w:t>
      </w:r>
    </w:p>
    <w:p>
      <w:r>
        <w:rPr>
          <w:b/>
        </w:rPr>
        <w:t xml:space="preserve">Esimerkki 3.2215</w:t>
      </w:r>
    </w:p>
    <w:p>
      <w:r>
        <w:t xml:space="preserve">Mikä on seuraavassa kysymyksessä olevan sanan "46" sanan part-of-speech tag: Missä maassa KF Tiranalle 46 maalia tehnyt pelaaja pelasi ensin ulkomailla ?</w:t>
      </w:r>
    </w:p>
    <w:p>
      <w:r>
        <w:rPr>
          <w:b/>
        </w:rPr>
        <w:t xml:space="preserve">Tulos</w:t>
      </w:r>
    </w:p>
    <w:p>
      <w:r>
        <w:t xml:space="preserve">WDT</w:t>
      </w:r>
    </w:p>
    <w:p>
      <w:r>
        <w:rPr>
          <w:b/>
        </w:rPr>
        <w:t xml:space="preserve">Esimerkki 3.2216</w:t>
      </w:r>
    </w:p>
    <w:p>
      <w:r>
        <w:t xml:space="preserve">Mikä on seuraavassa kysymyksessä olevan sanan "the" sanan part-of-speech tag: Mikä oli rakennus, jonka halkaisija oli suurempi kuin 22 ?</w:t>
      </w:r>
    </w:p>
    <w:p>
      <w:r>
        <w:rPr>
          <w:b/>
        </w:rPr>
        <w:t xml:space="preserve">Tulos</w:t>
      </w:r>
    </w:p>
    <w:p>
      <w:r>
        <w:t xml:space="preserve">IN</w:t>
      </w:r>
    </w:p>
    <w:p>
      <w:r>
        <w:rPr>
          <w:b/>
        </w:rPr>
        <w:t xml:space="preserve">Esimerkki 3.2217</w:t>
      </w:r>
    </w:p>
    <w:p>
      <w:r>
        <w:t xml:space="preserve">Mikä on seuraavassa kysymyksessä olevan sanan "kuka" sanan part-of-speech tag: Missä seurassa pelasi paras maalintekijä, jota pidetään yhtenä Montenegron lupaavimmista nuorista lahjakkuuksista ?</w:t>
      </w:r>
    </w:p>
    <w:p>
      <w:r>
        <w:rPr>
          <w:b/>
        </w:rPr>
        <w:t xml:space="preserve">Tulos</w:t>
      </w:r>
    </w:p>
    <w:p>
      <w:r>
        <w:t xml:space="preserve">NNP</w:t>
      </w:r>
    </w:p>
    <w:p>
      <w:r>
        <w:rPr>
          <w:b/>
        </w:rPr>
        <w:t xml:space="preserve">Esimerkki 3.2218</w:t>
      </w:r>
    </w:p>
    <w:p>
      <w:r>
        <w:t xml:space="preserve">Mikä on sanan "the" sanan part-of-speech tag seuraavassa kysymyksessä: Mikä kiertue tapahtuu maassa, johon kuuluu Tasmanian saari ?</w:t>
      </w:r>
    </w:p>
    <w:p>
      <w:r>
        <w:rPr>
          <w:b/>
        </w:rPr>
        <w:t xml:space="preserve">Tulos</w:t>
      </w:r>
    </w:p>
    <w:p>
      <w:r>
        <w:t xml:space="preserve">NN</w:t>
      </w:r>
    </w:p>
    <w:p>
      <w:r>
        <w:rPr>
          <w:b/>
        </w:rPr>
        <w:t xml:space="preserve">Esimerkki 3.2219</w:t>
      </w:r>
    </w:p>
    <w:p>
      <w:r>
        <w:t xml:space="preserve">Mikä on seuraavassa kysymyksessä esiintyvän sanan "traced" part-of-speech tag: Kuinka monta kaupunkia on jäljitetty kilpailussa, jonka voittajajoukkue hajosi kauden 2008 lopussa ?</w:t>
      </w:r>
    </w:p>
    <w:p>
      <w:r>
        <w:rPr>
          <w:b/>
        </w:rPr>
        <w:t xml:space="preserve">Tulos</w:t>
      </w:r>
    </w:p>
    <w:p>
      <w:r>
        <w:t xml:space="preserve">WP$</w:t>
      </w:r>
    </w:p>
    <w:p>
      <w:r>
        <w:rPr>
          <w:b/>
        </w:rPr>
        <w:t xml:space="preserve">Esimerkki 3.2220</w:t>
      </w:r>
    </w:p>
    <w:p>
      <w:r>
        <w:t xml:space="preserve">Mikä on seuraavassa kysymyksessä olevan sanan "the" sanan part-of-speech tag: Mihin 70-luvulla ensilentonsa tehneistä lentokoneista mahtui vain yksi henkilö ?</w:t>
      </w:r>
    </w:p>
    <w:p>
      <w:r>
        <w:rPr>
          <w:b/>
        </w:rPr>
        <w:t xml:space="preserve">Tulos</w:t>
      </w:r>
    </w:p>
    <w:p>
      <w:r>
        <w:t xml:space="preserve">NN</w:t>
      </w:r>
    </w:p>
    <w:p>
      <w:r>
        <w:rPr>
          <w:b/>
        </w:rPr>
        <w:t xml:space="preserve">Esimerkki 3.2221</w:t>
      </w:r>
    </w:p>
    <w:p>
      <w:r>
        <w:t xml:space="preserve">Mikä on seuraavassa kysymyksessä olevan sanan "oli" sanan part-of-speech tag: Mikä oli kolmanneksi eniten tuottaneen intialaisen elokuvan genre ?</w:t>
      </w:r>
    </w:p>
    <w:p>
      <w:r>
        <w:rPr>
          <w:b/>
        </w:rPr>
        <w:t xml:space="preserve">Tulos</w:t>
      </w:r>
    </w:p>
    <w:p>
      <w:r>
        <w:t xml:space="preserve">DT</w:t>
      </w:r>
    </w:p>
    <w:p>
      <w:r>
        <w:rPr>
          <w:b/>
        </w:rPr>
        <w:t xml:space="preserve">Esimerkki 3.2222</w:t>
      </w:r>
    </w:p>
    <w:p>
      <w:r>
        <w:t xml:space="preserve">Mikä on seuraavassa kysymyksessä olevan sanan "location" sanan part-of-speech tag: Mikä on sen rikoksen kuolemantapausten määrä, jonka tapahtumapaikka on maailman vanhimman sanomalehden kotipaikka ?</w:t>
      </w:r>
    </w:p>
    <w:p>
      <w:r>
        <w:rPr>
          <w:b/>
        </w:rPr>
        <w:t xml:space="preserve">Tulos</w:t>
      </w:r>
    </w:p>
    <w:p>
      <w:r>
        <w:t xml:space="preserve">DT</w:t>
      </w:r>
    </w:p>
    <w:p>
      <w:r>
        <w:rPr>
          <w:b/>
        </w:rPr>
        <w:t xml:space="preserve">Esimerkki 3.2223</w:t>
      </w:r>
    </w:p>
    <w:p>
      <w:r>
        <w:t xml:space="preserve">Mikä on sanan "28.302" sanan part-of-speech tag seuraavassa kysymyksessä: Mikä osa maasta, joka sai vuoden 2006 akrobatiavoimistelun MM-kilpailuissa pisteitä 28,302, on metsäistä aluetta ?</w:t>
      </w:r>
    </w:p>
    <w:p>
      <w:r>
        <w:rPr>
          <w:b/>
        </w:rPr>
        <w:t xml:space="preserve">Tulos</w:t>
      </w:r>
    </w:p>
    <w:p>
      <w:r>
        <w:t xml:space="preserve">WP</w:t>
      </w:r>
    </w:p>
    <w:p>
      <w:r>
        <w:rPr>
          <w:b/>
        </w:rPr>
        <w:t xml:space="preserve">Esimerkki 3.2224</w:t>
      </w:r>
    </w:p>
    <w:p>
      <w:r>
        <w:t xml:space="preserve">Mikä on seuraavassa kysymyksessä olevan sanan "sisältää" sanan part-of-speech tag: Mikä maantieteellinen piirre sisältää Joseph Nanen kotimaan rannikon ?</w:t>
      </w:r>
    </w:p>
    <w:p>
      <w:r>
        <w:rPr>
          <w:b/>
        </w:rPr>
        <w:t xml:space="preserve">Tulos</w:t>
      </w:r>
    </w:p>
    <w:p>
      <w:r>
        <w:t xml:space="preserve">DT</w:t>
      </w:r>
    </w:p>
    <w:p>
      <w:r>
        <w:rPr>
          <w:b/>
        </w:rPr>
        <w:t xml:space="preserve">Esimerkki 3.2225</w:t>
      </w:r>
    </w:p>
    <w:p>
      <w:r>
        <w:t xml:space="preserve">Mikä on seuraavassa kysymyksessä olevan sanan "the" sanan part-of-speech tag: Kuinka monta lähetyspaikkaa kuuluu sen aseman verkkoon, jonka järjestelmää myös yhdysvaltalaiset amatööritelevisio-operaattorit käyttävät ?</w:t>
      </w:r>
    </w:p>
    <w:p>
      <w:r>
        <w:rPr>
          <w:b/>
        </w:rPr>
        <w:t xml:space="preserve">Tulos</w:t>
      </w:r>
    </w:p>
    <w:p>
      <w:r>
        <w:t xml:space="preserve">NN</w:t>
      </w:r>
    </w:p>
    <w:p>
      <w:r>
        <w:rPr>
          <w:b/>
        </w:rPr>
        <w:t xml:space="preserve">Esimerkki 3.2226</w:t>
      </w:r>
    </w:p>
    <w:p>
      <w:r>
        <w:t xml:space="preserve">Mikä on seuraavassa kysymyksessä olevan sanan "mitä" sanan part-of-speech tag: Tämä Romanian suurimman maakaasuntuottajan yhteisomistuksessa oleva romanialainen ammattilaisjalkapalloseura perustettiin millä nimellä ?</w:t>
      </w:r>
    </w:p>
    <w:p>
      <w:r>
        <w:rPr>
          <w:b/>
        </w:rPr>
        <w:t xml:space="preserve">Tulos</w:t>
      </w:r>
    </w:p>
    <w:p>
      <w:r>
        <w:t xml:space="preserve">JJ</w:t>
      </w:r>
    </w:p>
    <w:p>
      <w:r>
        <w:rPr>
          <w:b/>
        </w:rPr>
        <w:t xml:space="preserve">Esimerkki 3.2227</w:t>
      </w:r>
    </w:p>
    <w:p>
      <w:r>
        <w:t xml:space="preserve">Mikä on seuraavassa kysymyksessä olevan sanan "alkuperäinen" sanan part-of-speech tag: Kuka on se sisar, jonka alkuperäinen kappeli perustettiin vuonna 1851 ?</w:t>
      </w:r>
    </w:p>
    <w:p>
      <w:r>
        <w:rPr>
          <w:b/>
        </w:rPr>
        <w:t xml:space="preserve">Tulos</w:t>
      </w:r>
    </w:p>
    <w:p>
      <w:r>
        <w:t xml:space="preserve">IN</w:t>
      </w:r>
    </w:p>
    <w:p>
      <w:r>
        <w:rPr>
          <w:b/>
        </w:rPr>
        <w:t xml:space="preserve">Esimerkki 3.2228</w:t>
      </w:r>
    </w:p>
    <w:p>
      <w:r>
        <w:t xml:space="preserve">Mikä on sanan "Macquarie" sanan part-of-speech tag seuraavassa kysymyksessä: Mikä kaupunki avattiin ensimmäisenä ? Oliko se kaupunki, joka sijaitsee Lake Macquarien kaupungin ja Newcastlen kaupungin paikallishallintoalueiden välissä , vai Wyong-joen pohjoisrannalla 4 kilometriä Wyongin lähellä ?</w:t>
      </w:r>
    </w:p>
    <w:p>
      <w:r>
        <w:rPr>
          <w:b/>
        </w:rPr>
        <w:t xml:space="preserve">Tulos</w:t>
      </w:r>
    </w:p>
    <w:p>
      <w:r>
        <w:t xml:space="preserve">IN</w:t>
      </w:r>
    </w:p>
    <w:p>
      <w:r>
        <w:rPr>
          <w:b/>
        </w:rPr>
        <w:t xml:space="preserve">Esimerkki 3.2229</w:t>
      </w:r>
    </w:p>
    <w:p>
      <w:r>
        <w:t xml:space="preserve">Mikä on seuraavassa kysymyksessä olevan sanan "neliö" sanan part-of-speech tag: Mikä valtatie kulkee tämän alle 130 neliökilometrin suuruisessa LGA:ssa sijaitsevan esikaupungin läpi ?</w:t>
      </w:r>
    </w:p>
    <w:p>
      <w:r>
        <w:rPr>
          <w:b/>
        </w:rPr>
        <w:t xml:space="preserve">Tulos</w:t>
      </w:r>
    </w:p>
    <w:p>
      <w:r>
        <w:t xml:space="preserve">NN</w:t>
      </w:r>
    </w:p>
    <w:p>
      <w:r>
        <w:rPr>
          <w:b/>
        </w:rPr>
        <w:t xml:space="preserve">Esimerkki 3.2230</w:t>
      </w:r>
    </w:p>
    <w:p>
      <w:r>
        <w:t xml:space="preserve">Mikä on seuraavassa kysymyksessä olevan sanan "named" sanan part-of-speech tag: Mikä on saksalais-amerikkalaisen geologin ja paleontologin mukaan nimetyn kuun piirteen halkaisija ?</w:t>
      </w:r>
    </w:p>
    <w:p>
      <w:r>
        <w:rPr>
          <w:b/>
        </w:rPr>
        <w:t xml:space="preserve">Tulos</w:t>
      </w:r>
    </w:p>
    <w:p>
      <w:r>
        <w:t xml:space="preserve">NN</w:t>
      </w:r>
    </w:p>
    <w:p>
      <w:r>
        <w:rPr>
          <w:b/>
        </w:rPr>
        <w:t xml:space="preserve">Esimerkki 3.2231</w:t>
      </w:r>
    </w:p>
    <w:p>
      <w:r>
        <w:t xml:space="preserve">Mikä on seuraavassa kysymyksessä olevan sanan "the" sanan part-of-speech tag: Mikä on urheilijan lempinimi, joka kilpaili Centro Nacional de Teniksessä pelatussa tapahtumassa ?</w:t>
      </w:r>
    </w:p>
    <w:p>
      <w:r>
        <w:rPr>
          <w:b/>
        </w:rPr>
        <w:t xml:space="preserve">Tulos</w:t>
      </w:r>
    </w:p>
    <w:p>
      <w:r>
        <w:t xml:space="preserve">FW</w:t>
      </w:r>
    </w:p>
    <w:p>
      <w:r>
        <w:rPr>
          <w:b/>
        </w:rPr>
        <w:t xml:space="preserve">Esimerkki 3.2232</w:t>
      </w:r>
    </w:p>
    <w:p>
      <w:r>
        <w:t xml:space="preserve">Mikä on seuraavassa kysymyksessä olevan sanan "Sivusto" sanan part-of-speech tag: Missä on sen paikan osoite, joka nimettiin Kanadan kansalliseksi historialliseksi kohteeksi vuonna 1962 ?</w:t>
      </w:r>
    </w:p>
    <w:p>
      <w:r>
        <w:rPr>
          <w:b/>
        </w:rPr>
        <w:t xml:space="preserve">Tulos</w:t>
      </w:r>
    </w:p>
    <w:p>
      <w:r>
        <w:t xml:space="preserve">DT</w:t>
      </w:r>
    </w:p>
    <w:p>
      <w:r>
        <w:rPr>
          <w:b/>
        </w:rPr>
        <w:t xml:space="preserve">Esimerkki 3.2233</w:t>
      </w:r>
    </w:p>
    <w:p>
      <w:r>
        <w:t xml:space="preserve">Mikä on seuraavassa kysymyksessä olevan sanan "Building" sanan part-of-speech tag: Eagles Lodge -rakennus Wenatcheen keskustan historiallisella alueella rakennettiin minä vuonna ?</w:t>
      </w:r>
    </w:p>
    <w:p>
      <w:r>
        <w:rPr>
          <w:b/>
        </w:rPr>
        <w:t xml:space="preserve">Tulos</w:t>
      </w:r>
    </w:p>
    <w:p>
      <w:r>
        <w:t xml:space="preserve">IN</w:t>
      </w:r>
    </w:p>
    <w:p>
      <w:r>
        <w:rPr>
          <w:b/>
        </w:rPr>
        <w:t xml:space="preserve">Esimerkki 3.2234</w:t>
      </w:r>
    </w:p>
    <w:p>
      <w:r>
        <w:t xml:space="preserve">Mikä on seuraavassa kysymyksessä olevan sanan "tämä" sanan part-of-speech tag: Mikä linja palvelee tätä kaupunginosaa alueella, jonka kokonaispinta-ala on 8,04 km2 ?</w:t>
      </w:r>
    </w:p>
    <w:p>
      <w:r>
        <w:rPr>
          <w:b/>
        </w:rPr>
        <w:t xml:space="preserve">Tulos</w:t>
      </w:r>
    </w:p>
    <w:p>
      <w:r>
        <w:t xml:space="preserve">NN</w:t>
      </w:r>
    </w:p>
    <w:p>
      <w:r>
        <w:rPr>
          <w:b/>
        </w:rPr>
        <w:t xml:space="preserve">Esimerkki 3.2235</w:t>
      </w:r>
    </w:p>
    <w:p>
      <w:r>
        <w:t xml:space="preserve">Mikä on seuraavassa kysymyksessä olevan sanan "have" part-of-speech tag: Kuinka monta lapsenlasta kierroksen 20 pelaajalla on ?</w:t>
      </w:r>
    </w:p>
    <w:p>
      <w:r>
        <w:rPr>
          <w:b/>
        </w:rPr>
        <w:t xml:space="preserve">Tulos</w:t>
      </w:r>
    </w:p>
    <w:p>
      <w:r>
        <w:t xml:space="preserve">CD</w:t>
      </w:r>
    </w:p>
    <w:p>
      <w:r>
        <w:rPr>
          <w:b/>
        </w:rPr>
        <w:t xml:space="preserve">Esimerkki 3.2236</w:t>
      </w:r>
    </w:p>
    <w:p>
      <w:r>
        <w:t xml:space="preserve">Mikä on seuraavassa kysymyksessä olevan sanan "the" sanan part-of-speech tag: Mikä silta sijaitsee tämän maailman vanhimmassa kiinalaiskaupungissa sijaitsevan julkisen aukion läheisyydessä ?</w:t>
      </w:r>
    </w:p>
    <w:p>
      <w:r>
        <w:rPr>
          <w:b/>
        </w:rPr>
        <w:t xml:space="preserve">Tulos</w:t>
      </w:r>
    </w:p>
    <w:p>
      <w:r>
        <w:t xml:space="preserve">RB</w:t>
      </w:r>
    </w:p>
    <w:p>
      <w:r>
        <w:rPr>
          <w:b/>
        </w:rPr>
        <w:t xml:space="preserve">Esimerkki 3.2237</w:t>
      </w:r>
    </w:p>
    <w:p>
      <w:r>
        <w:t xml:space="preserve">Mikä on seuraavassa kysymyksessä esiintyvän sanan "operoida" sanan part-of-speech tag: Kuinka monta myymälää maailmassa on päivittäistavarakaupan , norjalaisen tukku- ja vähittäiskaupan franchising-emoyhtiön alaisuudessa , kesäkuussa 2019 ?</w:t>
      </w:r>
    </w:p>
    <w:p>
      <w:r>
        <w:rPr>
          <w:b/>
        </w:rPr>
        <w:t xml:space="preserve">Tulos</w:t>
      </w:r>
    </w:p>
    <w:p>
      <w:r>
        <w:t xml:space="preserve">,</w:t>
      </w:r>
    </w:p>
    <w:p>
      <w:r>
        <w:rPr>
          <w:b/>
        </w:rPr>
        <w:t xml:space="preserve">Esimerkki 3.2238</w:t>
      </w:r>
    </w:p>
    <w:p>
      <w:r>
        <w:t xml:space="preserve">Mikä on seuraavassa kysymyksessä olevan sanan "encalved" part-of-speech tag: Kuinka monta hehtaaria on Rooman kaupunkivaltio encalved ?</w:t>
      </w:r>
    </w:p>
    <w:p>
      <w:r>
        <w:rPr>
          <w:b/>
        </w:rPr>
        <w:t xml:space="preserve">Tulos</w:t>
      </w:r>
    </w:p>
    <w:p>
      <w:r>
        <w:t xml:space="preserve">IN</w:t>
      </w:r>
    </w:p>
    <w:p>
      <w:r>
        <w:rPr>
          <w:b/>
        </w:rPr>
        <w:t xml:space="preserve">Esimerkki 3.2239</w:t>
      </w:r>
    </w:p>
    <w:p>
      <w:r>
        <w:t xml:space="preserve">Mikä on seuraavassa kysymyksessä olevan sanan "populated" part-of-speech tag: Mitkä ihmiset asuttivat New Century Global Centerin sisältävän kaupungin alueen ennen kuin historiaa kirjattiin ?</w:t>
      </w:r>
    </w:p>
    <w:p>
      <w:r>
        <w:rPr>
          <w:b/>
        </w:rPr>
        <w:t xml:space="preserve">Tulos</w:t>
      </w:r>
    </w:p>
    <w:p>
      <w:r>
        <w:t xml:space="preserve">JJ</w:t>
      </w:r>
    </w:p>
    <w:p>
      <w:r>
        <w:rPr>
          <w:b/>
        </w:rPr>
        <w:t xml:space="preserve">Esimerkki 3.2240</w:t>
      </w:r>
    </w:p>
    <w:p>
      <w:r>
        <w:t xml:space="preserve">Mikä on seuraavassa kysymyksessä olevan sanan "tulos" sanan part-of-speech tag: Mikä on pelaajan asema ?</w:t>
      </w:r>
    </w:p>
    <w:p>
      <w:r>
        <w:rPr>
          <w:b/>
        </w:rPr>
        <w:t xml:space="preserve">Tulos</w:t>
      </w:r>
    </w:p>
    <w:p>
      <w:r>
        <w:t xml:space="preserve">IN</w:t>
      </w:r>
    </w:p>
    <w:p>
      <w:r>
        <w:rPr>
          <w:b/>
        </w:rPr>
        <w:t xml:space="preserve">Esimerkki 3.2241</w:t>
      </w:r>
    </w:p>
    <w:p>
      <w:r>
        <w:t xml:space="preserve">Mikä on seuraavassa kysymyksessä olevan sanan "että" sanan part-of-speech tag: CFSF-FM:n omistaa yritys, joka osti minkä toisen yrityksen vuonna 2012 ?</w:t>
      </w:r>
    </w:p>
    <w:p>
      <w:r>
        <w:rPr>
          <w:b/>
        </w:rPr>
        <w:t xml:space="preserve">Tulos</w:t>
      </w:r>
    </w:p>
    <w:p>
      <w:r>
        <w:t xml:space="preserve">NN</w:t>
      </w:r>
    </w:p>
    <w:p>
      <w:r>
        <w:rPr>
          <w:b/>
        </w:rPr>
        <w:t xml:space="preserve">Esimerkki 3.2242</w:t>
      </w:r>
    </w:p>
    <w:p>
      <w:r>
        <w:t xml:space="preserve">Mikä on seuraavassa kysymyksessä olevan sanan "tämä" sanan part-of-speech tag: Mikä on tämän osavaltion pääkaupunki ja suurin kaupunki, jonka vetoomuskäyttöä esitti tämä Pulitzerin vuonna 1971 ostama lehdistö ?</w:t>
      </w:r>
    </w:p>
    <w:p>
      <w:r>
        <w:rPr>
          <w:b/>
        </w:rPr>
        <w:t xml:space="preserve">Tulos</w:t>
      </w:r>
    </w:p>
    <w:p>
      <w:r>
        <w:t xml:space="preserve">VBD</w:t>
      </w:r>
    </w:p>
    <w:p>
      <w:r>
        <w:rPr>
          <w:b/>
        </w:rPr>
        <w:t xml:space="preserve">Esimerkki 3.2243</w:t>
      </w:r>
    </w:p>
    <w:p>
      <w:r>
        <w:t xml:space="preserve">Mikä on sanan "in" sanan part-of-speech tag seuraavassa kysymyksessä: Tämän Lontoossa vuonna 1964 perustetun englantilaisen rockyhtyeen kaksi kappaletta on levytetty vuonna 2005 ?</w:t>
      </w:r>
    </w:p>
    <w:p>
      <w:r>
        <w:rPr>
          <w:b/>
        </w:rPr>
        <w:t xml:space="preserve">Tulos</w:t>
      </w:r>
    </w:p>
    <w:p>
      <w:r>
        <w:t xml:space="preserve">NN</w:t>
      </w:r>
    </w:p>
    <w:p>
      <w:r>
        <w:rPr>
          <w:b/>
        </w:rPr>
        <w:t xml:space="preserve">Esimerkki 3.2244</w:t>
      </w:r>
    </w:p>
    <w:p>
      <w:r>
        <w:t xml:space="preserve">Mikä on seuraavassa kysymyksessä olevan sanan "the" sanan part-of-speech tag: Missä osavaltiossa on kuvernööri, joka on syntynyt 7. toukokuuta 1947 ?</w:t>
      </w:r>
    </w:p>
    <w:p>
      <w:r>
        <w:rPr>
          <w:b/>
        </w:rPr>
        <w:t xml:space="preserve">Tulos</w:t>
      </w:r>
    </w:p>
    <w:p>
      <w:r>
        <w:t xml:space="preserve">CD</w:t>
      </w:r>
    </w:p>
    <w:p>
      <w:r>
        <w:rPr>
          <w:b/>
        </w:rPr>
        <w:t xml:space="preserve">Esimerkki 3.2245</w:t>
      </w:r>
    </w:p>
    <w:p>
      <w:r>
        <w:t xml:space="preserve">Mikä on seuraavassa kysymyksessä olevan sanan "työ" sanan part-of-speech tag: Minä vuonna perustettiin museo, jossa on Edward Hopperin teos Automat ?</w:t>
      </w:r>
    </w:p>
    <w:p>
      <w:r>
        <w:rPr>
          <w:b/>
        </w:rPr>
        <w:t xml:space="preserve">Tulos</w:t>
      </w:r>
    </w:p>
    <w:p>
      <w:r>
        <w:t xml:space="preserve">NNP</w:t>
      </w:r>
    </w:p>
    <w:p>
      <w:r>
        <w:rPr>
          <w:b/>
        </w:rPr>
        <w:t xml:space="preserve">Esimerkki 3.2246</w:t>
      </w:r>
    </w:p>
    <w:p>
      <w:r>
        <w:t xml:space="preserve">Mikä on seuraavassa kysymyksessä olevan sanan "founded" part-of-speech tag: Minkä vuoden aikana perustettiin joukkue, jolla on kolme voittoa ?</w:t>
      </w:r>
    </w:p>
    <w:p>
      <w:r>
        <w:rPr>
          <w:b/>
        </w:rPr>
        <w:t xml:space="preserve">Tulos</w:t>
      </w:r>
    </w:p>
    <w:p>
      <w:r>
        <w:t xml:space="preserve">NN</w:t>
      </w:r>
    </w:p>
    <w:p>
      <w:r>
        <w:rPr>
          <w:b/>
        </w:rPr>
        <w:t xml:space="preserve">Esimerkki 3.2247</w:t>
      </w:r>
    </w:p>
    <w:p>
      <w:r>
        <w:t xml:space="preserve">Mikä on seuraavassa kysymyksessä olevan sanan "the" sanan part-of-speech tag: Mikä on Wesley Parkin perustaman kaupungin maamerkki ?</w:t>
      </w:r>
    </w:p>
    <w:p>
      <w:r>
        <w:rPr>
          <w:b/>
        </w:rPr>
        <w:t xml:space="preserve">Tulos</w:t>
      </w:r>
    </w:p>
    <w:p>
      <w:r>
        <w:t xml:space="preserve">VBN</w:t>
      </w:r>
    </w:p>
    <w:p>
      <w:r>
        <w:rPr>
          <w:b/>
        </w:rPr>
        <w:t xml:space="preserve">Esimerkki 3.2248</w:t>
      </w:r>
    </w:p>
    <w:p>
      <w:r>
        <w:t xml:space="preserve">Mikä on sanan "the" sanan part-of-speech tag seuraavassa kysymyksessä: Milloin paljastettiin eniten tuottaneen elokuvan lähtökohta ?</w:t>
      </w:r>
    </w:p>
    <w:p>
      <w:r>
        <w:rPr>
          <w:b/>
        </w:rPr>
        <w:t xml:space="preserve">Tulos</w:t>
      </w:r>
    </w:p>
    <w:p>
      <w:r>
        <w:t xml:space="preserve">VBN</w:t>
      </w:r>
    </w:p>
    <w:p>
      <w:r>
        <w:rPr>
          <w:b/>
        </w:rPr>
        <w:t xml:space="preserve">Esimerkki 3.2249</w:t>
      </w:r>
    </w:p>
    <w:p>
      <w:r>
        <w:t xml:space="preserve">Mikä on seuraavassa kysymyksessä olevan sanan "events" sanan part-of-speech tag: Vanhin luetelluista urheilijoista on erikoistunut mihin lajeihin ?</w:t>
      </w:r>
    </w:p>
    <w:p>
      <w:r>
        <w:rPr>
          <w:b/>
        </w:rPr>
        <w:t xml:space="preserve">Tulos</w:t>
      </w:r>
    </w:p>
    <w:p>
      <w:r>
        <w:t xml:space="preserve">IN</w:t>
      </w:r>
    </w:p>
    <w:p>
      <w:r>
        <w:rPr>
          <w:b/>
        </w:rPr>
        <w:t xml:space="preserve">Esimerkki 3.2250</w:t>
      </w:r>
    </w:p>
    <w:p>
      <w:r>
        <w:t xml:space="preserve">Mikä on sanan "capture" sanan part-of-speech tag seuraavassa kysymyksessä: Minä vuonna Brian Walker auttoi Kometsin nappaamaan Turner Cupin ammattilaisjääkiekossa ?</w:t>
      </w:r>
    </w:p>
    <w:p>
      <w:r>
        <w:rPr>
          <w:b/>
        </w:rPr>
        <w:t xml:space="preserve">Tulos</w:t>
      </w:r>
    </w:p>
    <w:p>
      <w:r>
        <w:t xml:space="preserve">NNP</w:t>
      </w:r>
    </w:p>
    <w:p>
      <w:r>
        <w:rPr>
          <w:b/>
        </w:rPr>
        <w:t xml:space="preserve">Esimerkki 3.2251</w:t>
      </w:r>
    </w:p>
    <w:p>
      <w:r>
        <w:t xml:space="preserve">Mikä on seuraavassa kysymyksessä olevan sanan "on" sanan part-of-speech tag: Mikä tapahtumapaikka sijaitsee Puolan yhdeksänneksi suurimmassa kaupungissa ?</w:t>
      </w:r>
    </w:p>
    <w:p>
      <w:r>
        <w:rPr>
          <w:b/>
        </w:rPr>
        <w:t xml:space="preserve">Tulos</w:t>
      </w:r>
    </w:p>
    <w:p>
      <w:r>
        <w:t xml:space="preserve">IN</w:t>
      </w:r>
    </w:p>
    <w:p>
      <w:r>
        <w:rPr>
          <w:b/>
        </w:rPr>
        <w:t xml:space="preserve">Esimerkki 3.2252</w:t>
      </w:r>
    </w:p>
    <w:p>
      <w:r>
        <w:t xml:space="preserve">Mikä on seuraavassa kysymyksessä olevan sanan "with" sanan part-of-speech tag: Mikä on sen muinaisen satamakaupungin italialainen nimi, joka sijaitsee alueella, jolla on somalialainen nimi Nugaal, ja jonka ICAO-lentoaseman nimi on HCME ?</w:t>
      </w:r>
    </w:p>
    <w:p>
      <w:r>
        <w:rPr>
          <w:b/>
        </w:rPr>
        <w:t xml:space="preserve">Tulos</w:t>
      </w:r>
    </w:p>
    <w:p>
      <w:r>
        <w:t xml:space="preserve">VBZ</w:t>
      </w:r>
    </w:p>
    <w:p>
      <w:r>
        <w:rPr>
          <w:b/>
        </w:rPr>
        <w:t xml:space="preserve">Esimerkki 3.2253</w:t>
      </w:r>
    </w:p>
    <w:p>
      <w:r>
        <w:t xml:space="preserve">Mikä on seuraavassa kysymyksessä olevan sanan "Italia" sanan part-of-speech tag: Santa Maria del Fioren sisältävä kaupunki toimi Italian pääkaupunkina minä vuosina ?</w:t>
      </w:r>
    </w:p>
    <w:p>
      <w:r>
        <w:rPr>
          <w:b/>
        </w:rPr>
        <w:t xml:space="preserve">Tulos</w:t>
      </w:r>
    </w:p>
    <w:p>
      <w:r>
        <w:t xml:space="preserve">VBG</w:t>
      </w:r>
    </w:p>
    <w:p>
      <w:r>
        <w:rPr>
          <w:b/>
        </w:rPr>
        <w:t xml:space="preserve">Esimerkki 3.2254</w:t>
      </w:r>
    </w:p>
    <w:p>
      <w:r>
        <w:t xml:space="preserve">Mikä on seuraavassa kysymyksessä olevan sanan "Miten" sanan part-of-speech tag: Kuinka monta opiskelijaa opiskelee yliopistossa, joka sijaitsee samassa kaupungissa kuin Farrington Hall ?</w:t>
      </w:r>
    </w:p>
    <w:p>
      <w:r>
        <w:rPr>
          <w:b/>
        </w:rPr>
        <w:t xml:space="preserve">Tulos</w:t>
      </w:r>
    </w:p>
    <w:p>
      <w:r>
        <w:t xml:space="preserve">VBP</w:t>
      </w:r>
    </w:p>
    <w:p>
      <w:r>
        <w:rPr>
          <w:b/>
        </w:rPr>
        <w:t xml:space="preserve">Esimerkki 3.2255</w:t>
      </w:r>
    </w:p>
    <w:p>
      <w:r>
        <w:t xml:space="preserve">Mikä on sanan "," sanan part-of-speech tag seuraavassa kysymyksessä: Minä vuonna 18 kuukautta kestänyt sisäinen levottomuus päättyi lopulta , jolloin Intian hallitus käynnisti tutkimukset kaikista pitkittyneen tapahtuman aiheuttamista ylilyönneistä ?</w:t>
      </w:r>
    </w:p>
    <w:p>
      <w:r>
        <w:rPr>
          <w:b/>
        </w:rPr>
        <w:t xml:space="preserve">Tulos</w:t>
      </w:r>
    </w:p>
    <w:p>
      <w:r>
        <w:t xml:space="preserve">VB</w:t>
      </w:r>
    </w:p>
    <w:p>
      <w:r>
        <w:rPr>
          <w:b/>
        </w:rPr>
        <w:t xml:space="preserve">Esimerkki 3.2256</w:t>
      </w:r>
    </w:p>
    <w:p>
      <w:r>
        <w:t xml:space="preserve">Mikä on sanan "of" sanan part-of-speech tag seuraavassa kysymyksessä: Mikä on vuoden 2017 väkiluku kaupungissa, joka on nyt siirtymässä maan 32. liittovaltion yksiköksi ?</w:t>
      </w:r>
    </w:p>
    <w:p>
      <w:r>
        <w:rPr>
          <w:b/>
        </w:rPr>
        <w:t xml:space="preserve">Tulos</w:t>
      </w:r>
    </w:p>
    <w:p>
      <w:r>
        <w:t xml:space="preserve">DT</w:t>
      </w:r>
    </w:p>
    <w:p>
      <w:r>
        <w:rPr>
          <w:b/>
        </w:rPr>
        <w:t xml:space="preserve">Esimerkki 3.2257</w:t>
      </w:r>
    </w:p>
    <w:p>
      <w:r>
        <w:t xml:space="preserve">Mikä on seuraavassa kysymyksessä olevan sanan "että" sanan part-of-speech tag: Kuinka moni asuu kansassa, joka sijoittui vuonna 2007 järjestetyissä IAAF:n maantiejuoksun MM-kilpailuissa aikaan 3:25:51 ?</w:t>
      </w:r>
    </w:p>
    <w:p>
      <w:r>
        <w:rPr>
          <w:b/>
        </w:rPr>
        <w:t xml:space="preserve">Tulos</w:t>
      </w:r>
    </w:p>
    <w:p>
      <w:r>
        <w:t xml:space="preserve">NNP</w:t>
      </w:r>
    </w:p>
    <w:p>
      <w:r>
        <w:rPr>
          <w:b/>
        </w:rPr>
        <w:t xml:space="preserve">Esimerkki 3.2258</w:t>
      </w:r>
    </w:p>
    <w:p>
      <w:r>
        <w:t xml:space="preserve">Mikä on seuraavassa kysymyksessä olevan sanan "1841" part-of-speech tag: Missä sijaitsee tämä merisatama, jossa 28. helmikuuta 1841 syntynyt upseeri palkittiin teoistaan ?</w:t>
      </w:r>
    </w:p>
    <w:p>
      <w:r>
        <w:rPr>
          <w:b/>
        </w:rPr>
        <w:t xml:space="preserve">Tulos</w:t>
      </w:r>
    </w:p>
    <w:p>
      <w:r>
        <w:t xml:space="preserve">NN</w:t>
      </w:r>
    </w:p>
    <w:p>
      <w:r>
        <w:rPr>
          <w:b/>
        </w:rPr>
        <w:t xml:space="preserve">Esimerkki 3.2259</w:t>
      </w:r>
    </w:p>
    <w:p>
      <w:r>
        <w:t xml:space="preserve">Mikä on seuraavassa kysymyksessä olevan sanan "miles" sanan part-of-speech tag: Mitä vaalipiiriä edustaa poliitikko, joka asuu kaupungissa, joka sijaitsee 59 mailia Coloradon osavaltion pääkaupungista pohjoiseen ?</w:t>
      </w:r>
    </w:p>
    <w:p>
      <w:r>
        <w:rPr>
          <w:b/>
        </w:rPr>
        <w:t xml:space="preserve">Tulos</w:t>
      </w:r>
    </w:p>
    <w:p>
      <w:r>
        <w:t xml:space="preserve">DT</w:t>
      </w:r>
    </w:p>
    <w:p>
      <w:r>
        <w:rPr>
          <w:b/>
        </w:rPr>
        <w:t xml:space="preserve">Esimerkki 3.2260</w:t>
      </w:r>
    </w:p>
    <w:p>
      <w:r>
        <w:t xml:space="preserve">Mikä on sanan "Carlos" sanan part-of-speech tag seuraavassa kysymyksessä: Carlosin puisto perustettiin minä vuonna ?</w:t>
      </w:r>
    </w:p>
    <w:p>
      <w:r>
        <w:rPr>
          <w:b/>
        </w:rPr>
        <w:t xml:space="preserve">Tulos</w:t>
      </w:r>
    </w:p>
    <w:p>
      <w:r>
        <w:t xml:space="preserve">NN</w:t>
      </w:r>
    </w:p>
    <w:p>
      <w:r>
        <w:rPr>
          <w:b/>
        </w:rPr>
        <w:t xml:space="preserve">Esimerkki 3.2261</w:t>
      </w:r>
    </w:p>
    <w:p>
      <w:r>
        <w:t xml:space="preserve">Mikä on seuraavassa kysymyksessä olevan sanan "Stadium" sanan part-of-speech tag: Mikä on Omskin etäisyys kaupungista, jossa sijaitsee Avangardin stadion ?</w:t>
      </w:r>
    </w:p>
    <w:p>
      <w:r>
        <w:rPr>
          <w:b/>
        </w:rPr>
        <w:t xml:space="preserve">Tulos</w:t>
      </w:r>
    </w:p>
    <w:p>
      <w:r>
        <w:t xml:space="preserve">DT</w:t>
      </w:r>
    </w:p>
    <w:p>
      <w:r>
        <w:rPr>
          <w:b/>
        </w:rPr>
        <w:t xml:space="preserve">Esimerkki 3.2262</w:t>
      </w:r>
    </w:p>
    <w:p>
      <w:r>
        <w:t xml:space="preserve">Mikä on sanan "Makedonia" part-of-speech tag seuraavassa kysymyksessä: Mikä on Makedonian pääkaupunkina olevan kaupungin seuran joukkueen väri ?</w:t>
      </w:r>
    </w:p>
    <w:p>
      <w:r>
        <w:rPr>
          <w:b/>
        </w:rPr>
        <w:t xml:space="preserve">Tulos</w:t>
      </w:r>
    </w:p>
    <w:p>
      <w:r>
        <w:t xml:space="preserve">DT</w:t>
      </w:r>
    </w:p>
    <w:p>
      <w:r>
        <w:rPr>
          <w:b/>
        </w:rPr>
        <w:t xml:space="preserve">Esimerkki 3.2263</w:t>
      </w:r>
    </w:p>
    <w:p>
      <w:r>
        <w:t xml:space="preserve">Mikä on seuraavassa kysymyksessä olevan sanan "In" sanan part-of-speech tag: Minä vuonna perustettiin maakunta, jonka pääkaupunki oli ensimmäinen kaupunki eteläisellä pallonpuoliskolla, jossa oli sähköiset katuvalot ?</w:t>
      </w:r>
    </w:p>
    <w:p>
      <w:r>
        <w:rPr>
          <w:b/>
        </w:rPr>
        <w:t xml:space="preserve">Tulos</w:t>
      </w:r>
    </w:p>
    <w:p>
      <w:r>
        <w:t xml:space="preserve">NN</w:t>
      </w:r>
    </w:p>
    <w:p>
      <w:r>
        <w:rPr>
          <w:b/>
        </w:rPr>
        <w:t xml:space="preserve">Esimerkki 3.2264</w:t>
      </w:r>
    </w:p>
    <w:p>
      <w:r>
        <w:t xml:space="preserve">Mikä on seuraavassa kysymyksessä esiintyvän sanan "kenelle" sanan part-of-speech tag: Se japanilainen Komaru-linna rakennettiin millä ajanjaksolla ja kenen toimesta ?</w:t>
      </w:r>
    </w:p>
    <w:p>
      <w:r>
        <w:rPr>
          <w:b/>
        </w:rPr>
        <w:t xml:space="preserve">Tulos</w:t>
      </w:r>
    </w:p>
    <w:p>
      <w:r>
        <w:t xml:space="preserve">VBD</w:t>
      </w:r>
    </w:p>
    <w:p>
      <w:r>
        <w:rPr>
          <w:b/>
        </w:rPr>
        <w:t xml:space="preserve">Esimerkki 3.2265</w:t>
      </w:r>
    </w:p>
    <w:p>
      <w:r>
        <w:t xml:space="preserve">Mikä on seuraavassa kysymyksessä olevan sanan "on" sanan part-of-speech tag: Mikä on Connecticutin pääkaupungin päivittäinen matkustajamäärä ?</w:t>
      </w:r>
    </w:p>
    <w:p>
      <w:r>
        <w:rPr>
          <w:b/>
        </w:rPr>
        <w:t xml:space="preserve">Tulos</w:t>
      </w:r>
    </w:p>
    <w:p>
      <w:r>
        <w:t xml:space="preserve">NN</w:t>
      </w:r>
    </w:p>
    <w:p>
      <w:r>
        <w:rPr>
          <w:b/>
        </w:rPr>
        <w:t xml:space="preserve">Esimerkki 3.2266</w:t>
      </w:r>
    </w:p>
    <w:p>
      <w:r>
        <w:t xml:space="preserve">Mikä on sanan "a" sanan part-of-speech tag seuraavassa kysymyksessä: Toukokuun 18. päivänä 1973 perustettu kehittäjä loi otsikko, joka on puzzle-toiminta-roolipeli videopeli ?</w:t>
      </w:r>
    </w:p>
    <w:p>
      <w:r>
        <w:rPr>
          <w:b/>
        </w:rPr>
        <w:t xml:space="preserve">Tulos</w:t>
      </w:r>
    </w:p>
    <w:p>
      <w:r>
        <w:t xml:space="preserve">IN</w:t>
      </w:r>
    </w:p>
    <w:p>
      <w:r>
        <w:rPr>
          <w:b/>
        </w:rPr>
        <w:t xml:space="preserve">Esimerkki 3.2267</w:t>
      </w:r>
    </w:p>
    <w:p>
      <w:r>
        <w:t xml:space="preserve">Mikä on seuraavassa kysymyksessä olevan sanan "ensimmäinen" sanan part-of-speech tag: Mikä oli ensimmäinen joukkue, jossa 340 osumaa vuonna 1904 päästänyt jenkki pelasi ?</w:t>
      </w:r>
    </w:p>
    <w:p>
      <w:r>
        <w:rPr>
          <w:b/>
        </w:rPr>
        <w:t xml:space="preserve">Tulos</w:t>
      </w:r>
    </w:p>
    <w:p>
      <w:r>
        <w:t xml:space="preserve">VBD</w:t>
      </w:r>
    </w:p>
    <w:p>
      <w:r>
        <w:rPr>
          <w:b/>
        </w:rPr>
        <w:t xml:space="preserve">Esimerkki 3.2268</w:t>
      </w:r>
    </w:p>
    <w:p>
      <w:r>
        <w:t xml:space="preserve">Mikä on sanan "Japani" part-of-speech-tag seuraavassa kysymyksessä: Mikä on tyypin 1 sivusto kunnassa, joka on Tottorin prefektuurin keskiosassa sijaitseva kaupunki , Japani ?</w:t>
      </w:r>
    </w:p>
    <w:p>
      <w:r>
        <w:rPr>
          <w:b/>
        </w:rPr>
        <w:t xml:space="preserve">Tulos</w:t>
      </w:r>
    </w:p>
    <w:p>
      <w:r>
        <w:t xml:space="preserve">DT</w:t>
      </w:r>
    </w:p>
    <w:p>
      <w:r>
        <w:rPr>
          <w:b/>
        </w:rPr>
        <w:t xml:space="preserve">Esimerkki 3.2269</w:t>
      </w:r>
    </w:p>
    <w:p>
      <w:r>
        <w:t xml:space="preserve">Mikä on sanan "of" sanan part-of-speech tag seuraavassa kysymyksessä: Kuinka monta kaupunginosaa muodostaa USA:n tiheimmän metropolialueen pääkaupungin ?</w:t>
      </w:r>
    </w:p>
    <w:p>
      <w:r>
        <w:rPr>
          <w:b/>
        </w:rPr>
        <w:t xml:space="preserve">Tulos</w:t>
      </w:r>
    </w:p>
    <w:p>
      <w:r>
        <w:t xml:space="preserve">JJ</w:t>
      </w:r>
    </w:p>
    <w:p>
      <w:r>
        <w:rPr>
          <w:b/>
        </w:rPr>
        <w:t xml:space="preserve">Esimerkki 3.2270</w:t>
      </w:r>
    </w:p>
    <w:p>
      <w:r>
        <w:t xml:space="preserve">Mikä on seuraavassa kysymyksessä olevan sanan "s" sanan part-of-speech tag: Mitä hyönteisiä ( s ) löytyi paikasta, jonka kansakunta on pinta-alaltaan Amerikan viidenneksi suurin maa ?</w:t>
      </w:r>
    </w:p>
    <w:p>
      <w:r>
        <w:rPr>
          <w:b/>
        </w:rPr>
        <w:t xml:space="preserve">Tulos</w:t>
      </w:r>
    </w:p>
    <w:p>
      <w:r>
        <w:t xml:space="preserve">NN</w:t>
      </w:r>
    </w:p>
    <w:p>
      <w:r>
        <w:rPr>
          <w:b/>
        </w:rPr>
        <w:t xml:space="preserve">Esimerkki 3.2271</w:t>
      </w:r>
    </w:p>
    <w:p>
      <w:r>
        <w:t xml:space="preserve">Mikä on sanan "of" sanan part-of-speech tag seuraavassa kysymyksessä: Mikä oli Bafficon rooli vuonna 1985 ilmestyneessä yhdysvaltalaisessa kauhuelokuvassa, joka perustui Stephen Kingin romaaniin Ihmissuden sykli ?</w:t>
      </w:r>
    </w:p>
    <w:p>
      <w:r>
        <w:rPr>
          <w:b/>
        </w:rPr>
        <w:t xml:space="preserve">Tulos</w:t>
      </w:r>
    </w:p>
    <w:p>
      <w:r>
        <w:t xml:space="preserve">NNP</w:t>
      </w:r>
    </w:p>
    <w:p>
      <w:r>
        <w:rPr>
          <w:b/>
        </w:rPr>
        <w:t xml:space="preserve">Esimerkki 3.2272</w:t>
      </w:r>
    </w:p>
    <w:p>
      <w:r>
        <w:t xml:space="preserve">Mikä on seuraavassa kysymyksessä olevan sanan "the" sanan part-of-speech tag: Mikä on Japanissa sijaitsevan 3 190 m korkean vuoren lempinimi ?</w:t>
      </w:r>
    </w:p>
    <w:p>
      <w:r>
        <w:rPr>
          <w:b/>
        </w:rPr>
        <w:t xml:space="preserve">Tulos</w:t>
      </w:r>
    </w:p>
    <w:p>
      <w:r>
        <w:t xml:space="preserve">CD</w:t>
      </w:r>
    </w:p>
    <w:p>
      <w:r>
        <w:rPr>
          <w:b/>
        </w:rPr>
        <w:t xml:space="preserve">Esimerkki 3.2273</w:t>
      </w:r>
    </w:p>
    <w:p>
      <w:r>
        <w:t xml:space="preserve">Mikä on sanan "Lincoln" sanan part-of-speech tag seuraavassa kysymyksessä: Minä vuonna Lincolnin katedraalin laulaja syntyi ?</w:t>
      </w:r>
    </w:p>
    <w:p>
      <w:r>
        <w:rPr>
          <w:b/>
        </w:rPr>
        <w:t xml:space="preserve">Tulos</w:t>
      </w:r>
    </w:p>
    <w:p>
      <w:r>
        <w:t xml:space="preserve">NN</w:t>
      </w:r>
    </w:p>
    <w:p>
      <w:r>
        <w:rPr>
          <w:b/>
        </w:rPr>
        <w:t xml:space="preserve">Esimerkki 3.2274</w:t>
      </w:r>
    </w:p>
    <w:p>
      <w:r>
        <w:t xml:space="preserve">Mikä on seuraavassa kysymyksessä olevan sanan "on" sanan part-of-speech tag: Mikä asema sijaitsi bussilinjalla, jolla oli 39 000 matkustajaa arkipäivisin ?</w:t>
      </w:r>
    </w:p>
    <w:p>
      <w:r>
        <w:rPr>
          <w:b/>
        </w:rPr>
        <w:t xml:space="preserve">Tulos</w:t>
      </w:r>
    </w:p>
    <w:p>
      <w:r>
        <w:t xml:space="preserve">NN</w:t>
      </w:r>
    </w:p>
    <w:p>
      <w:r>
        <w:rPr>
          <w:b/>
        </w:rPr>
        <w:t xml:space="preserve">Esimerkki 3.2275</w:t>
      </w:r>
    </w:p>
    <w:p>
      <w:r>
        <w:t xml:space="preserve">Mikä on sanan "of" sanan part-of-speech tag seuraavassa kysymyksessä: Vlak bez voznog reda '' ohjaajan elokuvia on katsonut arviolta kuinka monta ihmistä ?</w:t>
      </w:r>
    </w:p>
    <w:p>
      <w:r>
        <w:rPr>
          <w:b/>
        </w:rPr>
        <w:t xml:space="preserve">Tulos</w:t>
      </w:r>
    </w:p>
    <w:p>
      <w:r>
        <w:t xml:space="preserve">WRB</w:t>
      </w:r>
    </w:p>
    <w:p>
      <w:r>
        <w:rPr>
          <w:b/>
        </w:rPr>
        <w:t xml:space="preserve">Esimerkki 3.2276</w:t>
      </w:r>
    </w:p>
    <w:p>
      <w:r>
        <w:t xml:space="preserve">Mikä on sanan "vanha" sanan part-of-speech tag seuraavassa kysymyksessä: Kuinka vanha on pelaaja, jonka pick # 14 on ?</w:t>
      </w:r>
    </w:p>
    <w:p>
      <w:r>
        <w:rPr>
          <w:b/>
        </w:rPr>
        <w:t xml:space="preserve">Tulos</w:t>
      </w:r>
    </w:p>
    <w:p>
      <w:r>
        <w:t xml:space="preserve">WDT</w:t>
      </w:r>
    </w:p>
    <w:p>
      <w:r>
        <w:rPr>
          <w:b/>
        </w:rPr>
        <w:t xml:space="preserve">Esimerkki 3.2277</w:t>
      </w:r>
    </w:p>
    <w:p>
      <w:r>
        <w:t xml:space="preserve">Mikä on seuraavassa kysymyksessä olevan sanan "the" sanan part-of-speech tag: Mikä on Etelä-Euroopan suurin maa ?</w:t>
      </w:r>
    </w:p>
    <w:p>
      <w:r>
        <w:rPr>
          <w:b/>
        </w:rPr>
        <w:t xml:space="preserve">Tulos</w:t>
      </w:r>
    </w:p>
    <w:p>
      <w:r>
        <w:t xml:space="preserve">IN</w:t>
      </w:r>
    </w:p>
    <w:p>
      <w:r>
        <w:rPr>
          <w:b/>
        </w:rPr>
        <w:t xml:space="preserve">Esimerkki 3.2278</w:t>
      </w:r>
    </w:p>
    <w:p>
      <w:r>
        <w:t xml:space="preserve">Mikä on seuraavassa kysymyksessä olevan sanan "Mitä" sanan part-of-speech tag: Minkä ruoanlaittotyylin hallitsee Maison Lameloisen kokki ?</w:t>
      </w:r>
    </w:p>
    <w:p>
      <w:r>
        <w:rPr>
          <w:b/>
        </w:rPr>
        <w:t xml:space="preserve">Tulos</w:t>
      </w:r>
    </w:p>
    <w:p>
      <w:r>
        <w:t xml:space="preserve">DT</w:t>
      </w:r>
    </w:p>
    <w:p>
      <w:r>
        <w:rPr>
          <w:b/>
        </w:rPr>
        <w:t xml:space="preserve">Esimerkki 3.2279</w:t>
      </w:r>
    </w:p>
    <w:p>
      <w:r>
        <w:t xml:space="preserve">Mikä on sanan "omistaa" sanan part-of-speech tag seuraavassa kysymyksessä: Kuka omistaa areenan, jota Terry Pegulan omistama joukkue käyttää ?</w:t>
      </w:r>
    </w:p>
    <w:p>
      <w:r>
        <w:rPr>
          <w:b/>
        </w:rPr>
        <w:t xml:space="preserve">Tulos</w:t>
      </w:r>
    </w:p>
    <w:p>
      <w:r>
        <w:t xml:space="preserve">VBN</w:t>
      </w:r>
    </w:p>
    <w:p>
      <w:r>
        <w:rPr>
          <w:b/>
        </w:rPr>
        <w:t xml:space="preserve">Esimerkki 3.2280</w:t>
      </w:r>
    </w:p>
    <w:p>
      <w:r>
        <w:t xml:space="preserve">Mikä on seuraavassa kysymyksessä olevan sanan "with" sanan part-of-speech tag: Millä yli 3000 asukkaan ja alle 35 prosentin alueella tapahtui vuonna 1947 välikohtaus, joka johti 173 ihmisen kuolemaan ?</w:t>
      </w:r>
    </w:p>
    <w:p>
      <w:r>
        <w:rPr>
          <w:b/>
        </w:rPr>
        <w:t xml:space="preserve">Tulos</w:t>
      </w:r>
    </w:p>
    <w:p>
      <w:r>
        <w:t xml:space="preserve">NNS</w:t>
      </w:r>
    </w:p>
    <w:p>
      <w:r>
        <w:rPr>
          <w:b/>
        </w:rPr>
        <w:t xml:space="preserve">Esimerkki 3.2281</w:t>
      </w:r>
    </w:p>
    <w:p>
      <w:r>
        <w:t xml:space="preserve">Mikä on seuraavassa kysymyksessä olevan sanan "mitä" sanan part-of-speech tag: Nintendon 17. marraskuuta 2003 julkaisemassa pelissä on päähenkilö, jonka nimi on mikä?</w:t>
      </w:r>
    </w:p>
    <w:p>
      <w:r>
        <w:rPr>
          <w:b/>
        </w:rPr>
        <w:t xml:space="preserve">Tulos</w:t>
      </w:r>
    </w:p>
    <w:p>
      <w:r>
        <w:t xml:space="preserve">DT</w:t>
      </w:r>
    </w:p>
    <w:p>
      <w:r>
        <w:rPr>
          <w:b/>
        </w:rPr>
        <w:t xml:space="preserve">Esimerkki 3.2282</w:t>
      </w:r>
    </w:p>
    <w:p>
      <w:r>
        <w:t xml:space="preserve">Mikä on seuraavassa kysymyksessä olevan sanan "did" sanan part-of-speech tag: Minä päivänä 22. joulukuuta 1992 syntynyt urheilija voitti mitalin ?</w:t>
      </w:r>
    </w:p>
    <w:p>
      <w:r>
        <w:rPr>
          <w:b/>
        </w:rPr>
        <w:t xml:space="preserve">Tulos</w:t>
      </w:r>
    </w:p>
    <w:p>
      <w:r>
        <w:t xml:space="preserve">CD</w:t>
      </w:r>
    </w:p>
    <w:p>
      <w:r>
        <w:rPr>
          <w:b/>
        </w:rPr>
        <w:t xml:space="preserve">Esimerkki 3.2283</w:t>
      </w:r>
    </w:p>
    <w:p>
      <w:r>
        <w:t xml:space="preserve">Mikä on seuraavassa kysymyksessä olevan sanan "ovat" sanan part-of-speech tag: Kuinka monta näyttelijää on vielä elossa ?</w:t>
      </w:r>
    </w:p>
    <w:p>
      <w:r>
        <w:rPr>
          <w:b/>
        </w:rPr>
        <w:t xml:space="preserve">Tulos</w:t>
      </w:r>
    </w:p>
    <w:p>
      <w:r>
        <w:t xml:space="preserve">JJ</w:t>
      </w:r>
    </w:p>
    <w:p>
      <w:r>
        <w:rPr>
          <w:b/>
        </w:rPr>
        <w:t xml:space="preserve">Esimerkki 3.2284</w:t>
      </w:r>
    </w:p>
    <w:p>
      <w:r>
        <w:t xml:space="preserve">Mikä on seuraavassa kysymyksessä olevan sanan "state" sanan part-of-speech tag: Minkä puolueen jäsen oli Delawaren osavaltion seuraaja ?</w:t>
      </w:r>
    </w:p>
    <w:p>
      <w:r>
        <w:rPr>
          <w:b/>
        </w:rPr>
        <w:t xml:space="preserve">Tulos</w:t>
      </w:r>
    </w:p>
    <w:p>
      <w:r>
        <w:t xml:space="preserve">DT</w:t>
      </w:r>
    </w:p>
    <w:p>
      <w:r>
        <w:rPr>
          <w:b/>
        </w:rPr>
        <w:t xml:space="preserve">Esimerkki 3.2285</w:t>
      </w:r>
    </w:p>
    <w:p>
      <w:r>
        <w:t xml:space="preserve">Mikä on sanan "in" sanan part-of-speech tag seuraavassa kysymyksessä: Minä vuonna ( s ) oli sarja, joka on laajennus kahdeksan jakson web-sarjasta, joka julkaistiin Internetin kautta vuoden 2007 alussa ?</w:t>
      </w:r>
    </w:p>
    <w:p>
      <w:r>
        <w:rPr>
          <w:b/>
        </w:rPr>
        <w:t xml:space="preserve">Tulos</w:t>
      </w:r>
    </w:p>
    <w:p>
      <w:r>
        <w:t xml:space="preserve">)</w:t>
      </w:r>
    </w:p>
    <w:p>
      <w:r>
        <w:rPr>
          <w:b/>
        </w:rPr>
        <w:t xml:space="preserve">Esimerkki 3.2286</w:t>
      </w:r>
    </w:p>
    <w:p>
      <w:r>
        <w:t xml:space="preserve">Mikä on seuraavassa kysymyksessä olevan sanan "many" sanan part-of-speech tag: Kuinka monta mestaruuspistettä sai kuljettaja, joka sijoittui heti Rudi Fischerin taakse Saksan Grand Prix'n karsinnassa vuonna 1951 ?</w:t>
      </w:r>
    </w:p>
    <w:p>
      <w:r>
        <w:rPr>
          <w:b/>
        </w:rPr>
        <w:t xml:space="preserve">Tulos</w:t>
      </w:r>
    </w:p>
    <w:p>
      <w:r>
        <w:t xml:space="preserve">WRB</w:t>
      </w:r>
    </w:p>
    <w:p>
      <w:r>
        <w:rPr>
          <w:b/>
        </w:rPr>
        <w:t xml:space="preserve">Esimerkki 3.2287</w:t>
      </w:r>
    </w:p>
    <w:p>
      <w:r>
        <w:t xml:space="preserve">Mikä on sanan "of" sanan part-of-speech tag seuraavassa kysymyksessä: Mikä on 312 696 neliökilometrin suuruisessa maassa sijaitsevan voimalaitoksen nimi ?</w:t>
      </w:r>
    </w:p>
    <w:p>
      <w:r>
        <w:rPr>
          <w:b/>
        </w:rPr>
        <w:t xml:space="preserve">Tulos</w:t>
      </w:r>
    </w:p>
    <w:p>
      <w:r>
        <w:t xml:space="preserve">CD</w:t>
      </w:r>
    </w:p>
    <w:p>
      <w:r>
        <w:rPr>
          <w:b/>
        </w:rPr>
        <w:t xml:space="preserve">Esimerkki 3.2288</w:t>
      </w:r>
    </w:p>
    <w:p>
      <w:r>
        <w:t xml:space="preserve">Mikä on sanan "in" sanan part-of-speech tag seuraavassa kysymyksessä: Milloin perustettiin joukkue, joka edustaa yhtä Irlannin arvostetuimmista yliopistoista ?</w:t>
      </w:r>
    </w:p>
    <w:p>
      <w:r>
        <w:rPr>
          <w:b/>
        </w:rPr>
        <w:t xml:space="preserve">Tulos</w:t>
      </w:r>
    </w:p>
    <w:p>
      <w:r>
        <w:t xml:space="preserve">VBZ</w:t>
      </w:r>
    </w:p>
    <w:p>
      <w:r>
        <w:rPr>
          <w:b/>
        </w:rPr>
        <w:t xml:space="preserve">Esimerkki 3.2289</w:t>
      </w:r>
    </w:p>
    <w:p>
      <w:r>
        <w:t xml:space="preserve">Mikä on seuraavassa kysymyksessä olevan sanan "valtiot" sanan part-of-speech tag: Mikä luokan nimi on numeerisesti suurempi ? Sukellusvenetyyppi, jota valmistettiin 1941-1943 Yhdysvaltain laivastolle , vai Yhdysvaltain laivaston keskikokoisten sukellusveneiden parivaljakko, jota rajoitti vuoden 1930 Lontoon laivastosopimuksen vetoisuusrajoitukset ?</w:t>
      </w:r>
    </w:p>
    <w:p>
      <w:r>
        <w:rPr>
          <w:b/>
        </w:rPr>
        <w:t xml:space="preserve">Tulos</w:t>
      </w:r>
    </w:p>
    <w:p>
      <w:r>
        <w:t xml:space="preserve">DT</w:t>
      </w:r>
    </w:p>
    <w:p>
      <w:r>
        <w:rPr>
          <w:b/>
        </w:rPr>
        <w:t xml:space="preserve">Esimerkki 3.2290</w:t>
      </w:r>
    </w:p>
    <w:p>
      <w:r>
        <w:t xml:space="preserve">Mikä on sanan "alumnus" sanan part-of-speech tag seuraavassa kysymyksessä: Mikä on sen alumnin luokkavuosi, joka alun perin toimi insinöörivirkailijana ?</w:t>
      </w:r>
    </w:p>
    <w:p>
      <w:r>
        <w:rPr>
          <w:b/>
        </w:rPr>
        <w:t xml:space="preserve">Tulos</w:t>
      </w:r>
    </w:p>
    <w:p>
      <w:r>
        <w:t xml:space="preserve">IN</w:t>
      </w:r>
    </w:p>
    <w:p>
      <w:r>
        <w:rPr>
          <w:b/>
        </w:rPr>
        <w:t xml:space="preserve">Esimerkki 3.2291</w:t>
      </w:r>
    </w:p>
    <w:p>
      <w:r>
        <w:t xml:space="preserve">Mikä on sanan "a" sanan part-of-speech tag seuraavassa kysymyksessä: Milloin mies kuoli eräänlaiseen kudoskuolemaan, joka aiheutui verenkierron puutteesta, syntyi ?</w:t>
      </w:r>
    </w:p>
    <w:p>
      <w:r>
        <w:rPr>
          <w:b/>
        </w:rPr>
        <w:t xml:space="preserve">Tulos</w:t>
      </w:r>
    </w:p>
    <w:p>
      <w:r>
        <w:t xml:space="preserve">VBN</w:t>
      </w:r>
    </w:p>
    <w:p>
      <w:r>
        <w:rPr>
          <w:b/>
        </w:rPr>
        <w:t xml:space="preserve">Esimerkki 3.2292</w:t>
      </w:r>
    </w:p>
    <w:p>
      <w:r>
        <w:t xml:space="preserve">Mikä on sanan "nimi" sanan part-of-speech tag seuraavassa kysymyksessä: Mikä on squash-pelaajan esikoisen nimi ?</w:t>
      </w:r>
    </w:p>
    <w:p>
      <w:r>
        <w:rPr>
          <w:b/>
        </w:rPr>
        <w:t xml:space="preserve">Tulos</w:t>
      </w:r>
    </w:p>
    <w:p>
      <w:r>
        <w:t xml:space="preserve">IN</w:t>
      </w:r>
    </w:p>
    <w:p>
      <w:r>
        <w:rPr>
          <w:b/>
        </w:rPr>
        <w:t xml:space="preserve">Esimerkki 3.2293</w:t>
      </w:r>
    </w:p>
    <w:p>
      <w:r>
        <w:t xml:space="preserve">Mikä on sanan "in" sanan part-of-speech tag seuraavassa kysymyksessä: Kuinka monta esiintymistä vuonna 1936 syntyneellä näyttelijällä oli ?</w:t>
      </w:r>
    </w:p>
    <w:p>
      <w:r>
        <w:rPr>
          <w:b/>
        </w:rPr>
        <w:t xml:space="preserve">Tulos</w:t>
      </w:r>
    </w:p>
    <w:p>
      <w:r>
        <w:t xml:space="preserve">JJ</w:t>
      </w:r>
    </w:p>
    <w:p>
      <w:r>
        <w:rPr>
          <w:b/>
        </w:rPr>
        <w:t xml:space="preserve">Esimerkki 3.2294</w:t>
      </w:r>
    </w:p>
    <w:p>
      <w:r>
        <w:t xml:space="preserve">Mikä on seuraavassa kysymyksessä olevan sanan "on" sanan part-of-speech tag: Mikä on elokuvan nimi, jonka ohjaaja on syntynyt 8. helmikuuta 1971 ?</w:t>
      </w:r>
    </w:p>
    <w:p>
      <w:r>
        <w:rPr>
          <w:b/>
        </w:rPr>
        <w:t xml:space="preserve">Tulos</w:t>
      </w:r>
    </w:p>
    <w:p>
      <w:r>
        <w:t xml:space="preserve">NN</w:t>
      </w:r>
    </w:p>
    <w:p>
      <w:r>
        <w:rPr>
          <w:b/>
        </w:rPr>
        <w:t xml:space="preserve">Esimerkki 3.2295</w:t>
      </w:r>
    </w:p>
    <w:p>
      <w:r>
        <w:t xml:space="preserve">Mikä on sanan "perinteinen" sanan part-of-speech tag seuraavassa kysymyksessä: Mikä on Bacăun läänissä sijaitsevan vähemmistön perinteisen kielen nimi?</w:t>
      </w:r>
    </w:p>
    <w:p>
      <w:r>
        <w:rPr>
          <w:b/>
        </w:rPr>
        <w:t xml:space="preserve">Tulos</w:t>
      </w:r>
    </w:p>
    <w:p>
      <w:r>
        <w:t xml:space="preserve">NN</w:t>
      </w:r>
    </w:p>
    <w:p>
      <w:r>
        <w:rPr>
          <w:b/>
        </w:rPr>
        <w:t xml:space="preserve">Esimerkki 3.2296</w:t>
      </w:r>
    </w:p>
    <w:p>
      <w:r>
        <w:t xml:space="preserve">Mikä on sanan "County" sanan part-of-speech tag seuraavassa kysymyksessä: Minkä edustajan asuinpaikka oli suurin Waynen piirikunnassa ?</w:t>
      </w:r>
    </w:p>
    <w:p>
      <w:r>
        <w:rPr>
          <w:b/>
        </w:rPr>
        <w:t xml:space="preserve">Tulos</w:t>
      </w:r>
    </w:p>
    <w:p>
      <w:r>
        <w:t xml:space="preserve">NN</w:t>
      </w:r>
    </w:p>
    <w:p>
      <w:r>
        <w:rPr>
          <w:b/>
        </w:rPr>
        <w:t xml:space="preserve">Esimerkki 3.2297</w:t>
      </w:r>
    </w:p>
    <w:p>
      <w:r>
        <w:t xml:space="preserve">Mikä on seuraavassa kysymyksessä olevan sanan "45" sanan part-of-speech tag: Mikä on Atlantasta noin 45 mailia länteen sijaitsevassa kaupungissa sijaitsevan aseman kutsutunnus ?</w:t>
      </w:r>
    </w:p>
    <w:p>
      <w:r>
        <w:rPr>
          <w:b/>
        </w:rPr>
        <w:t xml:space="preserve">Tulos</w:t>
      </w:r>
    </w:p>
    <w:p>
      <w:r>
        <w:t xml:space="preserve">VBN</w:t>
      </w:r>
    </w:p>
    <w:p>
      <w:r>
        <w:rPr>
          <w:b/>
        </w:rPr>
        <w:t xml:space="preserve">Esimerkki 3.2298</w:t>
      </w:r>
    </w:p>
    <w:p>
      <w:r>
        <w:t xml:space="preserve">Mikä on seuraavassa kysymyksessä olevan sanan "elokuva" sanan part-of-speech tag: Mikä oli Seitsemäs sinetti -elokuvan ohjaajan elokuva vuodelta 1982 ?</w:t>
      </w:r>
    </w:p>
    <w:p>
      <w:r>
        <w:rPr>
          <w:b/>
        </w:rPr>
        <w:t xml:space="preserve">Tulos</w:t>
      </w:r>
    </w:p>
    <w:p>
      <w:r>
        <w:t xml:space="preserve">NNP</w:t>
      </w:r>
    </w:p>
    <w:p>
      <w:r>
        <w:rPr>
          <w:b/>
        </w:rPr>
        <w:t xml:space="preserve">Esimerkki 3.2299</w:t>
      </w:r>
    </w:p>
    <w:p>
      <w:r>
        <w:t xml:space="preserve">Mikä on seuraavassa kysymyksessä olevan sanan "ja" sanan part-of-speech tag: Mikä oli vuonna 2010 sen kaupungin väkiluku, jonka seuran värit ovat kotona kaikki siniset ja vieraissa kaikki valkoiset?</w:t>
      </w:r>
    </w:p>
    <w:p>
      <w:r>
        <w:rPr>
          <w:b/>
        </w:rPr>
        <w:t xml:space="preserve">Tulos</w:t>
      </w:r>
    </w:p>
    <w:p>
      <w:r>
        <w:t xml:space="preserve">IN</w:t>
      </w:r>
    </w:p>
    <w:p>
      <w:r>
        <w:rPr>
          <w:b/>
        </w:rPr>
        <w:t xml:space="preserve">Esimerkki 3.2300</w:t>
      </w:r>
    </w:p>
    <w:p>
      <w:r>
        <w:t xml:space="preserve">Mikä on seuraavassa kysymyksessä olevan sanan "m" sanan part-of-speech tag: Mikä on vuoden 2004 kesäolympialaisten miesten 10 metrin juoksuammunnan kultamitalistin kotikaupunki?</w:t>
      </w:r>
    </w:p>
    <w:p>
      <w:r>
        <w:rPr>
          <w:b/>
        </w:rPr>
        <w:t xml:space="preserve">Tulos</w:t>
      </w:r>
    </w:p>
    <w:p>
      <w:r>
        <w:t xml:space="preserve">POS</w:t>
      </w:r>
    </w:p>
    <w:p>
      <w:r>
        <w:rPr>
          <w:b/>
        </w:rPr>
        <w:t xml:space="preserve">Esimerkki 3.2301</w:t>
      </w:r>
    </w:p>
    <w:p>
      <w:r>
        <w:t xml:space="preserve">Mikä on seuraavassa kysymyksessä olevan sanan "many" sanan part-of-speech tag: Korvatunturilla , kuinka moneen osa-alueeseen paikka on jaettu ?</w:t>
      </w:r>
    </w:p>
    <w:p>
      <w:r>
        <w:rPr>
          <w:b/>
        </w:rPr>
        <w:t xml:space="preserve">Tulos</w:t>
      </w:r>
    </w:p>
    <w:p>
      <w:r>
        <w:t xml:space="preserve">DT</w:t>
      </w:r>
    </w:p>
    <w:p>
      <w:r>
        <w:rPr>
          <w:b/>
        </w:rPr>
        <w:t xml:space="preserve">Esimerkki 3.2302</w:t>
      </w:r>
    </w:p>
    <w:p>
      <w:r>
        <w:t xml:space="preserve">Mikä on seuraavassa kysymyksessä olevan sanan "Miten" sanan part-of-speech tag: Kuinka monta kertaa Royal Deltan valmentaja sai Eclipse Award for Outstanding Trainer -palkinnon ?</w:t>
      </w:r>
    </w:p>
    <w:p>
      <w:r>
        <w:rPr>
          <w:b/>
        </w:rPr>
        <w:t xml:space="preserve">Tulos</w:t>
      </w:r>
    </w:p>
    <w:p>
      <w:r>
        <w:t xml:space="preserve">NNS</w:t>
      </w:r>
    </w:p>
    <w:p>
      <w:r>
        <w:rPr>
          <w:b/>
        </w:rPr>
        <w:t xml:space="preserve">Esimerkki 3.2303</w:t>
      </w:r>
    </w:p>
    <w:p>
      <w:r>
        <w:t xml:space="preserve">Mikä on seuraavassa kysymyksessä olevan sanan "Island" sanan part-of-speech tag: Milloin ihmiset asuivat ensimmäisen kerran Eteläsaaren kaupungissa, jossa on 15 000 asukasta ?</w:t>
      </w:r>
    </w:p>
    <w:p>
      <w:r>
        <w:rPr>
          <w:b/>
        </w:rPr>
        <w:t xml:space="preserve">Tulos</w:t>
      </w:r>
    </w:p>
    <w:p>
      <w:r>
        <w:t xml:space="preserve">VBP</w:t>
      </w:r>
    </w:p>
    <w:p>
      <w:r>
        <w:rPr>
          <w:b/>
        </w:rPr>
        <w:t xml:space="preserve">Esimerkki 3.2304</w:t>
      </w:r>
    </w:p>
    <w:p>
      <w:r>
        <w:t xml:space="preserve">Mikä on seuraavassa kysymyksessä olevan sanan "ennen" sanan part-of-speech tag: Mikä oli tapahtuma, jossa animaatioelokuva, joka julkaistiin yli 20 vuotta ennen sen ensi-iltaa Toonamissa, alun perin julkaistiin ?</w:t>
      </w:r>
    </w:p>
    <w:p>
      <w:r>
        <w:rPr>
          <w:b/>
        </w:rPr>
        <w:t xml:space="preserve">Tulos</w:t>
      </w:r>
    </w:p>
    <w:p>
      <w:r>
        <w:t xml:space="preserve">VBN</w:t>
      </w:r>
    </w:p>
    <w:p>
      <w:r>
        <w:rPr>
          <w:b/>
        </w:rPr>
        <w:t xml:space="preserve">Esimerkki 3.2305</w:t>
      </w:r>
    </w:p>
    <w:p>
      <w:r>
        <w:t xml:space="preserve">Mikä on seuraavassa kysymyksessä olevan sanan "charged" sanan part-of-speech tag: Mihin maahan israelilais-amerikkalainen televiestintäohjelmistoja kehittäneen ja markkinoivan yrityksen perustaja ja entinen toimitusjohtaja pakeni sen jälkeen, kun häntä syytettiin useista petoksista?</w:t>
      </w:r>
    </w:p>
    <w:p>
      <w:r>
        <w:rPr>
          <w:b/>
        </w:rPr>
        <w:t xml:space="preserve">Tulos</w:t>
      </w:r>
    </w:p>
    <w:p>
      <w:r>
        <w:t xml:space="preserve">JJ</w:t>
      </w:r>
    </w:p>
    <w:p>
      <w:r>
        <w:rPr>
          <w:b/>
        </w:rPr>
        <w:t xml:space="preserve">Esimerkki 3.2306</w:t>
      </w:r>
    </w:p>
    <w:p>
      <w:r>
        <w:t xml:space="preserve">Mikä on seuraavassa kysymyksessä esiintyvän sanan "movement" part-of-speech tag: Kuka 1800-luvulla syntyneistä säveltäjistä suhtautui myönteisesti Risorgimento -liikkeeseen?</w:t>
      </w:r>
    </w:p>
    <w:p>
      <w:r>
        <w:rPr>
          <w:b/>
        </w:rPr>
        <w:t xml:space="preserve">Tulos</w:t>
      </w:r>
    </w:p>
    <w:p>
      <w:r>
        <w:t xml:space="preserve">DT</w:t>
      </w:r>
    </w:p>
    <w:p>
      <w:r>
        <w:rPr>
          <w:b/>
        </w:rPr>
        <w:t xml:space="preserve">Esimerkki 3.2307</w:t>
      </w:r>
    </w:p>
    <w:p>
      <w:r>
        <w:t xml:space="preserve">Mikä on seuraavassa kysymyksessä olevan sanan "Mitä" sanan part-of-speech tag: Mikä oli vuoden 2007 AFL-draftin numerolla 14 valitun pelaajan syntymävuosi ?</w:t>
      </w:r>
    </w:p>
    <w:p>
      <w:r>
        <w:rPr>
          <w:b/>
        </w:rPr>
        <w:t xml:space="preserve">Tulos</w:t>
      </w:r>
    </w:p>
    <w:p>
      <w:r>
        <w:t xml:space="preserve">NN</w:t>
      </w:r>
    </w:p>
    <w:p>
      <w:r>
        <w:rPr>
          <w:b/>
        </w:rPr>
        <w:t xml:space="preserve">Esimerkki 3.2308</w:t>
      </w:r>
    </w:p>
    <w:p>
      <w:r>
        <w:t xml:space="preserve">Mikä on seuraavassa kysymyksessä olevan sanan "musiikki" sanan part-of-speech tag: Mikä oli lempinimi Britanniasta Yhdysvaltoihin levinneelle musiikille, jonka johtajana pidettiin vuonna 1982 parhaan rock-esityksen Grammy-palkinnon voittanutta yhtyettä ?</w:t>
      </w:r>
    </w:p>
    <w:p>
      <w:r>
        <w:rPr>
          <w:b/>
        </w:rPr>
        <w:t xml:space="preserve">Tulos</w:t>
      </w:r>
    </w:p>
    <w:p>
      <w:r>
        <w:t xml:space="preserve">NNP</w:t>
      </w:r>
    </w:p>
    <w:p>
      <w:r>
        <w:rPr>
          <w:b/>
        </w:rPr>
        <w:t xml:space="preserve">Esimerkki 3.2309</w:t>
      </w:r>
    </w:p>
    <w:p>
      <w:r>
        <w:t xml:space="preserve">Mikä on sanan "in" sanan part-of-speech tag seuraavassa kysymyksessä: Paikka, jossa asui 1 898 asukasta vuonna 2010, sijaitsee paikkakunnalla, joka on väkirikkain minkä läänin alueella ?</w:t>
      </w:r>
    </w:p>
    <w:p>
      <w:r>
        <w:rPr>
          <w:b/>
        </w:rPr>
        <w:t xml:space="preserve">Tulos</w:t>
      </w:r>
    </w:p>
    <w:p>
      <w:r>
        <w:t xml:space="preserve">NN</w:t>
      </w:r>
    </w:p>
    <w:p>
      <w:r>
        <w:rPr>
          <w:b/>
        </w:rPr>
        <w:t xml:space="preserve">Esimerkki 3.2310</w:t>
      </w:r>
    </w:p>
    <w:p>
      <w:r>
        <w:t xml:space="preserve">Mikä on seuraavassa kysymyksessä olevan sanan "Miten" sanan part-of-speech tag: Kuinka monta maailmanperintökohdetta on kaupungin vanhassa osassa, jossa on Estadio de La Cartuja ?</w:t>
      </w:r>
    </w:p>
    <w:p>
      <w:r>
        <w:rPr>
          <w:b/>
        </w:rPr>
        <w:t xml:space="preserve">Tulos</w:t>
      </w:r>
    </w:p>
    <w:p>
      <w:r>
        <w:t xml:space="preserve">NNS</w:t>
      </w:r>
    </w:p>
    <w:p>
      <w:r>
        <w:rPr>
          <w:b/>
        </w:rPr>
        <w:t xml:space="preserve">Esimerkki 3.2311</w:t>
      </w:r>
    </w:p>
    <w:p>
      <w:r>
        <w:t xml:space="preserve">Mikä on seuraavassa kysymyksessä olevan sanan "yleisesti" sanan part-of-speech tag: Mikä on säävyöhykeluokitus, jossa kääpiöhäntäistä heisimato esiintyy yleisimmin ?</w:t>
      </w:r>
    </w:p>
    <w:p>
      <w:r>
        <w:rPr>
          <w:b/>
        </w:rPr>
        <w:t xml:space="preserve">Tulos</w:t>
      </w:r>
    </w:p>
    <w:p>
      <w:r>
        <w:t xml:space="preserve">NN</w:t>
      </w:r>
    </w:p>
    <w:p>
      <w:r>
        <w:rPr>
          <w:b/>
        </w:rPr>
        <w:t xml:space="preserve">Esimerkki 3.2312</w:t>
      </w:r>
    </w:p>
    <w:p>
      <w:r>
        <w:t xml:space="preserve">Mikä on seuraavassa kysymyksessä olevan sanan "kiinalainen" sanan part-of-speech tag: Minkä sijan saavutti kuljettajien maailmanmestaruuskilpailussa vuonna 1998 kuljettaja, joka sijoittui Michael Schumacherin taakse Kiinan Grand Prix'n 2005 karsinnassa?</w:t>
      </w:r>
    </w:p>
    <w:p>
      <w:r>
        <w:rPr>
          <w:b/>
        </w:rPr>
        <w:t xml:space="preserve">Tulos</w:t>
      </w:r>
    </w:p>
    <w:p>
      <w:r>
        <w:t xml:space="preserve">IN</w:t>
      </w:r>
    </w:p>
    <w:p>
      <w:r>
        <w:rPr>
          <w:b/>
        </w:rPr>
        <w:t xml:space="preserve">Esimerkki 3.2313</w:t>
      </w:r>
    </w:p>
    <w:p>
      <w:r>
        <w:t xml:space="preserve">Mikä on seuraavassa kysymyksessä olevan sanan "many" sanan part-of-speech tag: Kuinka monta voittajaa seurasta, joka tunnetaan myös nimellä `` The Sharks '' ?</w:t>
      </w:r>
    </w:p>
    <w:p>
      <w:r>
        <w:rPr>
          <w:b/>
        </w:rPr>
        <w:t xml:space="preserve">Tulos</w:t>
      </w:r>
    </w:p>
    <w:p>
      <w:r>
        <w:t xml:space="preserve">VBZ</w:t>
      </w:r>
    </w:p>
    <w:p>
      <w:r>
        <w:rPr>
          <w:b/>
        </w:rPr>
        <w:t xml:space="preserve">Esimerkki 3.2314</w:t>
      </w:r>
    </w:p>
    <w:p>
      <w:r>
        <w:t xml:space="preserve">Mikä on sanan "in" sanan part-of-speech tag seuraavassa kysymyksessä: Kuka oli Coryn opettaja sarjassa, jossa Jonathan Jackson näytteli Ricky Ferrisiä vuonna 1998 ?</w:t>
      </w:r>
    </w:p>
    <w:p>
      <w:r>
        <w:rPr>
          <w:b/>
        </w:rPr>
        <w:t xml:space="preserve">Tulos</w:t>
      </w:r>
    </w:p>
    <w:p>
      <w:r>
        <w:t xml:space="preserve">CD</w:t>
      </w:r>
    </w:p>
    <w:p>
      <w:r>
        <w:rPr>
          <w:b/>
        </w:rPr>
        <w:t xml:space="preserve">Esimerkki 3.2315</w:t>
      </w:r>
    </w:p>
    <w:p>
      <w:r>
        <w:t xml:space="preserve">Mikä on sanan "Anna" sanan part-of-speech tag seuraavassa kysymyksessä: Mikä ostoskeskus sijaitsee Anna Salai -nimisestä valtatiestä erkanevalla tiellä lähellä National Insurance Companya?</w:t>
      </w:r>
    </w:p>
    <w:p>
      <w:r>
        <w:rPr>
          <w:b/>
        </w:rPr>
        <w:t xml:space="preserve">Tulos</w:t>
      </w:r>
    </w:p>
    <w:p>
      <w:r>
        <w:t xml:space="preserve">,</w:t>
      </w:r>
    </w:p>
    <w:p>
      <w:r>
        <w:rPr>
          <w:b/>
        </w:rPr>
        <w:t xml:space="preserve">Esimerkki 3.2316</w:t>
      </w:r>
    </w:p>
    <w:p>
      <w:r>
        <w:t xml:space="preserve">Mikä on sanan "at" sanan part-of-speech tag seuraavassa kysymyksessä: Kuinka monessa olympiakisassa voimistelija, joka sai vuoden 1995 taidevoimistelun MM-kilpailuissa pisteitä 9,637, kilpaili ?</w:t>
      </w:r>
    </w:p>
    <w:p>
      <w:r>
        <w:rPr>
          <w:b/>
        </w:rPr>
        <w:t xml:space="preserve">Tulos</w:t>
      </w:r>
    </w:p>
    <w:p>
      <w:r>
        <w:t xml:space="preserve">NNS</w:t>
      </w:r>
    </w:p>
    <w:p>
      <w:r>
        <w:rPr>
          <w:b/>
        </w:rPr>
        <w:t xml:space="preserve">Esimerkki 3.2317</w:t>
      </w:r>
    </w:p>
    <w:p>
      <w:r>
        <w:t xml:space="preserve">Mikä on sanan "Niles-Benton" sanan part-of-speech tag seuraavassa kysymyksessä: Mikä on Niles-Benton Harborissa sijaitsevan piirikunnan väkiluku ?</w:t>
      </w:r>
    </w:p>
    <w:p>
      <w:r>
        <w:rPr>
          <w:b/>
        </w:rPr>
        <w:t xml:space="preserve">Tulos</w:t>
      </w:r>
    </w:p>
    <w:p>
      <w:r>
        <w:t xml:space="preserve">IN</w:t>
      </w:r>
    </w:p>
    <w:p>
      <w:r>
        <w:rPr>
          <w:b/>
        </w:rPr>
        <w:t xml:space="preserve">Esimerkki 3.2318</w:t>
      </w:r>
    </w:p>
    <w:p>
      <w:r>
        <w:t xml:space="preserve">Mikä on seuraavassa kysymyksessä olevan sanan "japanilainen" puhekielinen tunniste: Kuka loi tämän fiktiivisen hahmon tässä animesarjassa, jossa esiintyi tämä 17. marraskuuta 1969 syntynyt japanilainen ääninäyttelijä?</w:t>
      </w:r>
    </w:p>
    <w:p>
      <w:r>
        <w:rPr>
          <w:b/>
        </w:rPr>
        <w:t xml:space="preserve">Tulos</w:t>
      </w:r>
    </w:p>
    <w:p>
      <w:r>
        <w:t xml:space="preserve">NNP</w:t>
      </w:r>
    </w:p>
    <w:p>
      <w:r>
        <w:rPr>
          <w:b/>
        </w:rPr>
        <w:t xml:space="preserve">Esimerkki 3.2319</w:t>
      </w:r>
    </w:p>
    <w:p>
      <w:r>
        <w:t xml:space="preserve">Mikä on seuraavassa kysymyksessä olevan sanan "to" sanan part-of-speech tag: Minkä vuoden aikana ainoa sekä 400 että 800 metrin olympiamestaruuden voittanut urheilija voitti viimeksi 400 metrin mestaruuden ?</w:t>
      </w:r>
    </w:p>
    <w:p>
      <w:r>
        <w:rPr>
          <w:b/>
        </w:rPr>
        <w:t xml:space="preserve">Tulos</w:t>
      </w:r>
    </w:p>
    <w:p>
      <w:r>
        <w:t xml:space="preserve">NN</w:t>
      </w:r>
    </w:p>
    <w:p>
      <w:r>
        <w:rPr>
          <w:b/>
        </w:rPr>
        <w:t xml:space="preserve">Esimerkki 3.2320</w:t>
      </w:r>
    </w:p>
    <w:p>
      <w:r>
        <w:t xml:space="preserve">Mikä on seuraavassa kysymyksessä olevan sanan "on" sanan part-of-speech tag: Minä vuonna perustettiin tämä animaatioiden tytäryhtiö, jonka pääverkko on yksi viidestä kansallisesta vapaasti vastaanotettavasta verkosta ja kolmanneksi paras?</w:t>
      </w:r>
    </w:p>
    <w:p>
      <w:r>
        <w:rPr>
          <w:b/>
        </w:rPr>
        <w:t xml:space="preserve">Tulos</w:t>
      </w:r>
    </w:p>
    <w:p>
      <w:r>
        <w:t xml:space="preserve">IN</w:t>
      </w:r>
    </w:p>
    <w:p>
      <w:r>
        <w:rPr>
          <w:b/>
        </w:rPr>
        <w:t xml:space="preserve">Esimerkki 3.2321</w:t>
      </w:r>
    </w:p>
    <w:p>
      <w:r>
        <w:t xml:space="preserve">Mikä on seuraavassa kysymyksessä olevan sanan "voitti" sanan part-of-speech tag: Milloin tämä palkintoseremonia , jossa Helen Mirren on voittanut eniten palkintoja , järjestetään yleensä joka vuosi ?</w:t>
      </w:r>
    </w:p>
    <w:p>
      <w:r>
        <w:rPr>
          <w:b/>
        </w:rPr>
        <w:t xml:space="preserve">Tulos</w:t>
      </w:r>
    </w:p>
    <w:p>
      <w:r>
        <w:t xml:space="preserve">DT</w:t>
      </w:r>
    </w:p>
    <w:p>
      <w:r>
        <w:rPr>
          <w:b/>
        </w:rPr>
        <w:t xml:space="preserve">Esimerkki 3.2322</w:t>
      </w:r>
    </w:p>
    <w:p>
      <w:r>
        <w:t xml:space="preserve">Mikä on sanan "2005" sanan part-of-speech tag seuraavassa kysymyksessä: Kuinka monta kertaa neljän parhaan joukkoon on sijoittunut koripallojoukkue, joka voitti European Bowlin vuonna 2005 ?</w:t>
      </w:r>
    </w:p>
    <w:p>
      <w:r>
        <w:rPr>
          <w:b/>
        </w:rPr>
        <w:t xml:space="preserve">Tulos</w:t>
      </w:r>
    </w:p>
    <w:p>
      <w:r>
        <w:t xml:space="preserve">WDT</w:t>
      </w:r>
    </w:p>
    <w:p>
      <w:r>
        <w:rPr>
          <w:b/>
        </w:rPr>
        <w:t xml:space="preserve">Esimerkki 3.2323</w:t>
      </w:r>
    </w:p>
    <w:p>
      <w:r>
        <w:t xml:space="preserve">Mikä on sanan "the" part-of-speech tag seuraavassa kysymyksessä: Egmar Goncalvesin ja Noh Alam Shahin välillä mikä on aikaisemman syntymäpäivän päivämäärä ?</w:t>
      </w:r>
    </w:p>
    <w:p>
      <w:r>
        <w:rPr>
          <w:b/>
        </w:rPr>
        <w:t xml:space="preserve">Tulos</w:t>
      </w:r>
    </w:p>
    <w:p>
      <w:r>
        <w:t xml:space="preserve">NNP</w:t>
      </w:r>
    </w:p>
    <w:p>
      <w:r>
        <w:rPr>
          <w:b/>
        </w:rPr>
        <w:t xml:space="preserve">Esimerkki 3.2324</w:t>
      </w:r>
    </w:p>
    <w:p>
      <w:r>
        <w:t xml:space="preserve">Mikä on sanan "kapteeni" sanan part-of-speech tag seuraavassa kysymyksessä: Minä vuonna tämä painonnostaja nimettiin Vietnamin vuoden urheilijaksi, joka johti tätä joukkuetta, jonka kapteeni on syntynyt 9. tammikuuta 1985 ?</w:t>
      </w:r>
    </w:p>
    <w:p>
      <w:r>
        <w:rPr>
          <w:b/>
        </w:rPr>
        <w:t xml:space="preserve">Tulos</w:t>
      </w:r>
    </w:p>
    <w:p>
      <w:r>
        <w:t xml:space="preserve">DT</w:t>
      </w:r>
    </w:p>
    <w:p>
      <w:r>
        <w:rPr>
          <w:b/>
        </w:rPr>
        <w:t xml:space="preserve">Esimerkki 3.2325</w:t>
      </w:r>
    </w:p>
    <w:p>
      <w:r>
        <w:t xml:space="preserve">Mikä on seuraavassa kysymyksessä olevan sanan "Agency" sanan part-of-speech tag: Mikä on Kansainvälisen atomienergiajärjestön johtajan kansallisuus?</w:t>
      </w:r>
    </w:p>
    <w:p>
      <w:r>
        <w:rPr>
          <w:b/>
        </w:rPr>
        <w:t xml:space="preserve">Tulos</w:t>
      </w:r>
    </w:p>
    <w:p>
      <w:r>
        <w:t xml:space="preserve">WP</w:t>
      </w:r>
    </w:p>
    <w:p>
      <w:r>
        <w:rPr>
          <w:b/>
        </w:rPr>
        <w:t xml:space="preserve">Esimerkki 3.2326</w:t>
      </w:r>
    </w:p>
    <w:p>
      <w:r>
        <w:t xml:space="preserve">Mikä on seuraavassa kysymyksessä olevan sanan "1,852" sanan part-of-speech tag: Kuinka pitkä on pelaaja, joka saa 1 852 pistettä ?</w:t>
      </w:r>
    </w:p>
    <w:p>
      <w:r>
        <w:rPr>
          <w:b/>
        </w:rPr>
        <w:t xml:space="preserve">Tulos</w:t>
      </w:r>
    </w:p>
    <w:p>
      <w:r>
        <w:t xml:space="preserve">VB</w:t>
      </w:r>
    </w:p>
    <w:p>
      <w:r>
        <w:rPr>
          <w:b/>
        </w:rPr>
        <w:t xml:space="preserve">Esimerkki 3.2327</w:t>
      </w:r>
    </w:p>
    <w:p>
      <w:r>
        <w:t xml:space="preserve">Mikä on seuraavassa kysymyksessä olevan sanan "State" sanan part-of-speech tag: Kuka on voittamaton joukkue ( s ), jonka muistiinpanojen henkilö oli Tennessee State Prisonin johtaja vuodesta 1955 kuolemaansa saakka ?</w:t>
      </w:r>
    </w:p>
    <w:p>
      <w:r>
        <w:rPr>
          <w:b/>
        </w:rPr>
        <w:t xml:space="preserve">Tulos</w:t>
      </w:r>
    </w:p>
    <w:p>
      <w:r>
        <w:t xml:space="preserve">IN</w:t>
      </w:r>
    </w:p>
    <w:p>
      <w:r>
        <w:rPr>
          <w:b/>
        </w:rPr>
        <w:t xml:space="preserve">Esimerkki 3.2328</w:t>
      </w:r>
    </w:p>
    <w:p>
      <w:r>
        <w:t xml:space="preserve">Mikä on seuraavassa kysymyksessä olevan sanan "kuka" sanan part-of-speech tag: Kuka kuoli Brasilian suurimman laivan upottaneen torpedon takia ?</w:t>
      </w:r>
    </w:p>
    <w:p>
      <w:r>
        <w:rPr>
          <w:b/>
        </w:rPr>
        <w:t xml:space="preserve">Tulos</w:t>
      </w:r>
    </w:p>
    <w:p>
      <w:r>
        <w:t xml:space="preserve">WDT</w:t>
      </w:r>
    </w:p>
    <w:p>
      <w:r>
        <w:rPr>
          <w:b/>
        </w:rPr>
        <w:t xml:space="preserve">Esimerkki 3.2329</w:t>
      </w:r>
    </w:p>
    <w:p>
      <w:r>
        <w:t xml:space="preserve">Mikä on sanan "1999" sanan part-of-speech tag seuraavassa kysymyksessä: Minkä projektin johtaja on vuonna 1999 aloittanut professori ?</w:t>
      </w:r>
    </w:p>
    <w:p>
      <w:r>
        <w:rPr>
          <w:b/>
        </w:rPr>
        <w:t xml:space="preserve">Tulos</w:t>
      </w:r>
    </w:p>
    <w:p>
      <w:r>
        <w:t xml:space="preserve">NN</w:t>
      </w:r>
    </w:p>
    <w:p>
      <w:r>
        <w:rPr>
          <w:b/>
        </w:rPr>
        <w:t xml:space="preserve">Esimerkki 3.2330</w:t>
      </w:r>
    </w:p>
    <w:p>
      <w:r>
        <w:t xml:space="preserve">Mikä on seuraavassa kysymyksessä olevan sanan "into" sanan part-of-speech tag: Mikä on Texas Heritage Songwriters Hall of Fameen vuonna 2012 valitun alumnin luokkavuosi ?</w:t>
      </w:r>
    </w:p>
    <w:p>
      <w:r>
        <w:rPr>
          <w:b/>
        </w:rPr>
        <w:t xml:space="preserve">Tulos</w:t>
      </w:r>
    </w:p>
    <w:p>
      <w:r>
        <w:t xml:space="preserve">NN</w:t>
      </w:r>
    </w:p>
    <w:p>
      <w:r>
        <w:rPr>
          <w:b/>
        </w:rPr>
        <w:t xml:space="preserve">Esimerkki 3.2331</w:t>
      </w:r>
    </w:p>
    <w:p>
      <w:r>
        <w:t xml:space="preserve">Mikä on seuraavassa kysymyksessä olevan sanan "mitä" sanan part-of-speech tag: Minkä vuoden aikana vuoden 1868 luokan henkilö jäi eläkkeelle ?</w:t>
      </w:r>
    </w:p>
    <w:p>
      <w:r>
        <w:rPr>
          <w:b/>
        </w:rPr>
        <w:t xml:space="preserve">Tulos</w:t>
      </w:r>
    </w:p>
    <w:p>
      <w:r>
        <w:t xml:space="preserve">IN</w:t>
      </w:r>
    </w:p>
    <w:p>
      <w:r>
        <w:rPr>
          <w:b/>
        </w:rPr>
        <w:t xml:space="preserve">Esimerkki 3.2332</w:t>
      </w:r>
    </w:p>
    <w:p>
      <w:r>
        <w:t xml:space="preserve">Mikä on seuraavassa kysymyksessä olevan sanan "the" sanan part-of-speech tag: Missä sijaitsee Fox-kanavan 40 lähetin?</w:t>
      </w:r>
    </w:p>
    <w:p>
      <w:r>
        <w:rPr>
          <w:b/>
        </w:rPr>
        <w:t xml:space="preserve">Tulos</w:t>
      </w:r>
    </w:p>
    <w:p>
      <w:r>
        <w:t xml:space="preserve">CD</w:t>
      </w:r>
    </w:p>
    <w:p>
      <w:r>
        <w:rPr>
          <w:b/>
        </w:rPr>
        <w:t xml:space="preserve">Esimerkki 3.2333</w:t>
      </w:r>
    </w:p>
    <w:p>
      <w:r>
        <w:t xml:space="preserve">Mikä on seuraavassa kysymyksessä olevan sanan "promootiot" sanan part-of-speech tag: Kuinka monta istumapaikkaa on stadionilla, jossa pelaa joukkue, joka saavutti peräkkäiset nousut vuosina 2009 ja 2010 ?</w:t>
      </w:r>
    </w:p>
    <w:p>
      <w:r>
        <w:rPr>
          <w:b/>
        </w:rPr>
        <w:t xml:space="preserve">Tulos</w:t>
      </w:r>
    </w:p>
    <w:p>
      <w:r>
        <w:t xml:space="preserve">NN</w:t>
      </w:r>
    </w:p>
    <w:p>
      <w:r>
        <w:rPr>
          <w:b/>
        </w:rPr>
        <w:t xml:space="preserve">Esimerkki 3.2334</w:t>
      </w:r>
    </w:p>
    <w:p>
      <w:r>
        <w:t xml:space="preserve">Mikä on sanan "," sanan part-of-speech tag seuraavassa kysymyksessä: Mikä osavaltion valtatie sijaitsee tämän historiallisen kaivoskaupungin lähellä Wakatipu-järven , Wanaka-järven ja Hāwea-järven kattavalla alueella?</w:t>
      </w:r>
    </w:p>
    <w:p>
      <w:r>
        <w:rPr>
          <w:b/>
        </w:rPr>
        <w:t xml:space="preserve">Tulos</w:t>
      </w:r>
    </w:p>
    <w:p>
      <w:r>
        <w:t xml:space="preserve">MD</w:t>
      </w:r>
    </w:p>
    <w:p>
      <w:r>
        <w:rPr>
          <w:b/>
        </w:rPr>
        <w:t xml:space="preserve">Esimerkki 3.2335</w:t>
      </w:r>
    </w:p>
    <w:p>
      <w:r>
        <w:t xml:space="preserve">Mikä on seuraavassa kysymyksessä olevan sanan "the" sanan part-of-speech tag: Mikä oli vuoden 1961 Major League Baseballin laajennetun draftin numerolla 38 valitun pelaajan toinen nimi ?</w:t>
      </w:r>
    </w:p>
    <w:p>
      <w:r>
        <w:rPr>
          <w:b/>
        </w:rPr>
        <w:t xml:space="preserve">Tulos</w:t>
      </w:r>
    </w:p>
    <w:p>
      <w:r>
        <w:t xml:space="preserve">NN</w:t>
      </w:r>
    </w:p>
    <w:p>
      <w:r>
        <w:rPr>
          <w:b/>
        </w:rPr>
        <w:t xml:space="preserve">Esimerkki 3.2336</w:t>
      </w:r>
    </w:p>
    <w:p>
      <w:r>
        <w:t xml:space="preserve">Mikä on seuraavassa kysymyksessä olevan sanan "Grants" sanan part-of-speech tag: Cibola National Forest -metsässä sijaitsevan Grantsin , New Mexicon lähellä sijaitsevan historiallisen navajojen asuinpaikan piirikunnan nimi?</w:t>
      </w:r>
    </w:p>
    <w:p>
      <w:r>
        <w:rPr>
          <w:b/>
        </w:rPr>
        <w:t xml:space="preserve">Tulos</w:t>
      </w:r>
    </w:p>
    <w:p>
      <w:r>
        <w:t xml:space="preserve">DT</w:t>
      </w:r>
    </w:p>
    <w:p>
      <w:r>
        <w:rPr>
          <w:b/>
        </w:rPr>
        <w:t xml:space="preserve">Esimerkki 3.2337</w:t>
      </w:r>
    </w:p>
    <w:p>
      <w:r>
        <w:t xml:space="preserve">Mikä on seuraavassa kysymyksessä olevan sanan "In" sanan part-of-speech tag: Missä vuonna Bolzanon areena avattiin ?</w:t>
      </w:r>
    </w:p>
    <w:p>
      <w:r>
        <w:rPr>
          <w:b/>
        </w:rPr>
        <w:t xml:space="preserve">Tulos</w:t>
      </w:r>
    </w:p>
    <w:p>
      <w:r>
        <w:t xml:space="preserve">VB</w:t>
      </w:r>
    </w:p>
    <w:p>
      <w:r>
        <w:rPr>
          <w:b/>
        </w:rPr>
        <w:t xml:space="preserve">Esimerkki 3.2338</w:t>
      </w:r>
    </w:p>
    <w:p>
      <w:r>
        <w:t xml:space="preserve">Mikä on seuraavassa kysymyksessä olevan sanan "city" sanan osa-alkuinen tunniste: Mikä on KHETin kaupungin ääripää Yhdysvaltojen sisällä ?</w:t>
      </w:r>
    </w:p>
    <w:p>
      <w:r>
        <w:rPr>
          <w:b/>
        </w:rPr>
        <w:t xml:space="preserve">Tulos</w:t>
      </w:r>
    </w:p>
    <w:p>
      <w:r>
        <w:t xml:space="preserve">NNP</w:t>
      </w:r>
    </w:p>
    <w:p>
      <w:r>
        <w:rPr>
          <w:b/>
        </w:rPr>
        <w:t xml:space="preserve">Esimerkki 3.2339</w:t>
      </w:r>
    </w:p>
    <w:p>
      <w:r>
        <w:t xml:space="preserve">Mikä on sanan "a" sanan part-of-speech tag seuraavassa kysymyksessä: Tämä vuonna 1977 nimetty reitti sijaitsee piirikunnassa, jonka pääkaupunki on Berryville ?</w:t>
      </w:r>
    </w:p>
    <w:p>
      <w:r>
        <w:rPr>
          <w:b/>
        </w:rPr>
        <w:t xml:space="preserve">Tulos</w:t>
      </w:r>
    </w:p>
    <w:p>
      <w:r>
        <w:t xml:space="preserve">IN</w:t>
      </w:r>
    </w:p>
    <w:p>
      <w:r>
        <w:rPr>
          <w:b/>
        </w:rPr>
        <w:t xml:space="preserve">Esimerkki 3.2340</w:t>
      </w:r>
    </w:p>
    <w:p>
      <w:r>
        <w:t xml:space="preserve">Mikä on sanan "release" sanan part-of-speech tag seuraavassa kysymyksessä: Mikä on julkaisuvuosi pelille, jossa pelaaja ohjaa tankkia, jota vastaan hyökkäävät muut tankit ja ohjukset ?</w:t>
      </w:r>
    </w:p>
    <w:p>
      <w:r>
        <w:rPr>
          <w:b/>
        </w:rPr>
        <w:t xml:space="preserve">Tulos</w:t>
      </w:r>
    </w:p>
    <w:p>
      <w:r>
        <w:t xml:space="preserve">IN</w:t>
      </w:r>
    </w:p>
    <w:p>
      <w:r>
        <w:rPr>
          <w:b/>
        </w:rPr>
        <w:t xml:space="preserve">Esimerkki 3.2341</w:t>
      </w:r>
    </w:p>
    <w:p>
      <w:r>
        <w:t xml:space="preserve">Mikä on sanan "Oxford" sanan part-of-speech tag seuraavassa kysymyksessä: Milloin viimeisin Oxfordissa opiskellut henkilö kuoli ?</w:t>
      </w:r>
    </w:p>
    <w:p>
      <w:r>
        <w:rPr>
          <w:b/>
        </w:rPr>
        <w:t xml:space="preserve">Tulos</w:t>
      </w:r>
    </w:p>
    <w:p>
      <w:r>
        <w:t xml:space="preserve">VB</w:t>
      </w:r>
    </w:p>
    <w:p>
      <w:r>
        <w:rPr>
          <w:b/>
        </w:rPr>
        <w:t xml:space="preserve">Esimerkki 3.2342</w:t>
      </w:r>
    </w:p>
    <w:p>
      <w:r>
        <w:t xml:space="preserve">Mikä on sanan "for" sanan part-of-speech tag seuraavassa kysymyksessä: Missä on marraskuussa 2011 aloittaneen operaattorin pääkonttori ?</w:t>
      </w:r>
    </w:p>
    <w:p>
      <w:r>
        <w:rPr>
          <w:b/>
        </w:rPr>
        <w:t xml:space="preserve">Tulos</w:t>
      </w:r>
    </w:p>
    <w:p>
      <w:r>
        <w:t xml:space="preserve">WDT</w:t>
      </w:r>
    </w:p>
    <w:p>
      <w:r>
        <w:rPr>
          <w:b/>
        </w:rPr>
        <w:t xml:space="preserve">Esimerkki 3.2343</w:t>
      </w:r>
    </w:p>
    <w:p>
      <w:r>
        <w:t xml:space="preserve">Mikä on seuraavassa kysymyksessä olevan sanan "kuka" sanan part-of-speech tag: Elokuun 14. päivänä 1934 kuolleen arkkitehdin suunnittelema rakennus on kuinka korkea?</w:t>
      </w:r>
    </w:p>
    <w:p>
      <w:r>
        <w:rPr>
          <w:b/>
        </w:rPr>
        <w:t xml:space="preserve">Tulos</w:t>
      </w:r>
    </w:p>
    <w:p>
      <w:r>
        <w:t xml:space="preserve">DT</w:t>
      </w:r>
    </w:p>
    <w:p>
      <w:r>
        <w:rPr>
          <w:b/>
        </w:rPr>
        <w:t xml:space="preserve">Esimerkki 3.2344</w:t>
      </w:r>
    </w:p>
    <w:p>
      <w:r>
        <w:t xml:space="preserve">Mikä on seuraavassa kysymyksessä olevan sanan "Chatham" sanan part-of-speech tag: Mikä sukellusvene laskettiin Chathamin telakalla ja laskettiin vesille lokakuussa 1939 ?</w:t>
      </w:r>
    </w:p>
    <w:p>
      <w:r>
        <w:rPr>
          <w:b/>
        </w:rPr>
        <w:t xml:space="preserve">Tulos</w:t>
      </w:r>
    </w:p>
    <w:p>
      <w:r>
        <w:t xml:space="preserve">NN</w:t>
      </w:r>
    </w:p>
    <w:p>
      <w:r>
        <w:rPr>
          <w:b/>
        </w:rPr>
        <w:t xml:space="preserve">Esimerkki 3.2345</w:t>
      </w:r>
    </w:p>
    <w:p>
      <w:r>
        <w:t xml:space="preserve">Mikä on seuraavassa kysymyksessä olevan sanan "koska" sanan part-of-speech tag: Mikä on sen urheilijan tapahtuma, jolla on myös yhdeksäntoista henkilökohtaista voittoa kaikilla tasoilla eri etäisyyksillä vuodesta 1999 lähtien ?</w:t>
      </w:r>
    </w:p>
    <w:p>
      <w:r>
        <w:rPr>
          <w:b/>
        </w:rPr>
        <w:t xml:space="preserve">Tulos</w:t>
      </w:r>
    </w:p>
    <w:p>
      <w:r>
        <w:t xml:space="preserve">VBZ</w:t>
      </w:r>
    </w:p>
    <w:p>
      <w:r>
        <w:rPr>
          <w:b/>
        </w:rPr>
        <w:t xml:space="preserve">Esimerkki 3.2346</w:t>
      </w:r>
    </w:p>
    <w:p>
      <w:r>
        <w:t xml:space="preserve">Mikä on seuraavassa kysymyksessä olevan sanan "tekstit" sanan part-of-speech tag: Minä vuonna perustettiin tämä yliopisto, johon 20. helmikuuta 1966 syntynyt historiallisten tekstien ja kaunokirjallisuuden kirjoittaja osallistui?</w:t>
      </w:r>
    </w:p>
    <w:p>
      <w:r>
        <w:rPr>
          <w:b/>
        </w:rPr>
        <w:t xml:space="preserve">Tulos</w:t>
      </w:r>
    </w:p>
    <w:p>
      <w:r>
        <w:t xml:space="preserve">VBN</w:t>
      </w:r>
    </w:p>
    <w:p>
      <w:r>
        <w:rPr>
          <w:b/>
        </w:rPr>
        <w:t xml:space="preserve">Esimerkki 3.2347</w:t>
      </w:r>
    </w:p>
    <w:p>
      <w:r>
        <w:t xml:space="preserve">Mikä on seuraavassa kysymyksessä olevan sanan "on" sanan part-of-speech tag: Peli, jonka pohjoisamerikkalainen versio julkaistiin 7. lokakuuta 2008, pelataan alustalla, joka esiteltiin minä vuonna ?</w:t>
      </w:r>
    </w:p>
    <w:p>
      <w:r>
        <w:rPr>
          <w:b/>
        </w:rPr>
        <w:t xml:space="preserve">Tulos</w:t>
      </w:r>
    </w:p>
    <w:p>
      <w:r>
        <w:t xml:space="preserve">VBN</w:t>
      </w:r>
    </w:p>
    <w:p>
      <w:r>
        <w:rPr>
          <w:b/>
        </w:rPr>
        <w:t xml:space="preserve">Esimerkki 3.2348</w:t>
      </w:r>
    </w:p>
    <w:p>
      <w:r>
        <w:t xml:space="preserve">Mikä on seuraavassa kysymyksessä olevan sanan "many" sanan part-of-speech tag: Arthur W. Hummel Jr. oli kotoisin osavaltiosta, jossa oli kuinka monta piirikuntaa ?</w:t>
      </w:r>
    </w:p>
    <w:p>
      <w:r>
        <w:rPr>
          <w:b/>
        </w:rPr>
        <w:t xml:space="preserve">Tulos</w:t>
      </w:r>
    </w:p>
    <w:p>
      <w:r>
        <w:t xml:space="preserve">NNP</w:t>
      </w:r>
    </w:p>
    <w:p>
      <w:r>
        <w:rPr>
          <w:b/>
        </w:rPr>
        <w:t xml:space="preserve">Esimerkki 3.2349</w:t>
      </w:r>
    </w:p>
    <w:p>
      <w:r>
        <w:t xml:space="preserve">Mikä on sanan "1997" sanan part-of-speech tag seuraavassa kysymyksessä: NCAA:n I divisioonan mestari vuonna 1997 pelasi millä kentillä ?</w:t>
      </w:r>
    </w:p>
    <w:p>
      <w:r>
        <w:rPr>
          <w:b/>
        </w:rPr>
        <w:t xml:space="preserve">Tulos</w:t>
      </w:r>
    </w:p>
    <w:p>
      <w:r>
        <w:t xml:space="preserve">NNP</w:t>
      </w:r>
    </w:p>
    <w:p>
      <w:r>
        <w:rPr>
          <w:b/>
        </w:rPr>
        <w:t xml:space="preserve">Esimerkki 3.2350</w:t>
      </w:r>
    </w:p>
    <w:p>
      <w:r>
        <w:t xml:space="preserve">Mikä on seuraavassa kysymyksessä olevan sanan "korkein" sanan part-of-speech tag: Mikä on kustantaja/emoyhtiö, jonka sanomalehti on Kenian suurin levikkiinen riippumaton sanomalehti 170 000 kappaleella ?</w:t>
      </w:r>
    </w:p>
    <w:p>
      <w:r>
        <w:rPr>
          <w:b/>
        </w:rPr>
        <w:t xml:space="preserve">Tulos</w:t>
      </w:r>
    </w:p>
    <w:p>
      <w:r>
        <w:t xml:space="preserve">NN</w:t>
      </w:r>
    </w:p>
    <w:p>
      <w:r>
        <w:rPr>
          <w:b/>
        </w:rPr>
        <w:t xml:space="preserve">Esimerkki 3.2351</w:t>
      </w:r>
    </w:p>
    <w:p>
      <w:r>
        <w:t xml:space="preserve">Mikä on sanan "1294" sanan part-of-speech tag seuraavassa kysymyksessä: Vuoden 1294 konklaavissa paaviksi valittu valitsijamies syntyi kaupungissa, joka on minkä Italian alueen historiallinen ja taiteellinen keskus ?</w:t>
      </w:r>
    </w:p>
    <w:p>
      <w:r>
        <w:rPr>
          <w:b/>
        </w:rPr>
        <w:t xml:space="preserve">Tulos</w:t>
      </w:r>
    </w:p>
    <w:p>
      <w:r>
        <w:t xml:space="preserve">WP</w:t>
      </w:r>
    </w:p>
    <w:p>
      <w:r>
        <w:rPr>
          <w:b/>
        </w:rPr>
        <w:t xml:space="preserve">Esimerkki 3.2352</w:t>
      </w:r>
    </w:p>
    <w:p>
      <w:r>
        <w:t xml:space="preserve">Mikä on seuraavassa kysymyksessä olevan sanan "." sanan part-of-speech tag: Ketkä ovat kaksi pisimpään sarjassa esiintynyttä näyttelijää . ?</w:t>
      </w:r>
    </w:p>
    <w:p>
      <w:r>
        <w:rPr>
          <w:b/>
        </w:rPr>
        <w:t xml:space="preserve">Tulos</w:t>
      </w:r>
    </w:p>
    <w:p>
      <w:r>
        <w:t xml:space="preserve">VBP</w:t>
      </w:r>
    </w:p>
    <w:p>
      <w:r>
        <w:rPr>
          <w:b/>
        </w:rPr>
        <w:t xml:space="preserve">Esimerkki 3.2353</w:t>
      </w:r>
    </w:p>
    <w:p>
      <w:r>
        <w:t xml:space="preserve">Mikä on seuraavassa kysymyksessä olevan sanan "served" sanan part-of-speech tag: Mikä on sen kenraalin lempinimi, joka palveli tässä 22. helmikuuta 1944 perustetussa sotilasosastossa ?</w:t>
      </w:r>
    </w:p>
    <w:p>
      <w:r>
        <w:rPr>
          <w:b/>
        </w:rPr>
        <w:t xml:space="preserve">Tulos</w:t>
      </w:r>
    </w:p>
    <w:p>
      <w:r>
        <w:t xml:space="preserve">IN</w:t>
      </w:r>
    </w:p>
    <w:p>
      <w:r>
        <w:rPr>
          <w:b/>
        </w:rPr>
        <w:t xml:space="preserve">Esimerkki 3.2354</w:t>
      </w:r>
    </w:p>
    <w:p>
      <w:r>
        <w:t xml:space="preserve">Mikä on seuraavassa kysymyksessä olevan sanan "pick" sanan part-of-speech tag: Mikä on sen pelaajan poimintanumero, jonka jäsenyhdistyksessä on yli 9 300 päätoimista opiskelijaa ja lähes 5 000 jatko-opiskelijaa ?</w:t>
      </w:r>
    </w:p>
    <w:p>
      <w:r>
        <w:rPr>
          <w:b/>
        </w:rPr>
        <w:t xml:space="preserve">Tulos</w:t>
      </w:r>
    </w:p>
    <w:p>
      <w:r>
        <w:t xml:space="preserve">VBZ</w:t>
      </w:r>
    </w:p>
    <w:p>
      <w:r>
        <w:rPr>
          <w:b/>
        </w:rPr>
        <w:t xml:space="preserve">Esimerkki 3.2355</w:t>
      </w:r>
    </w:p>
    <w:p>
      <w:r>
        <w:t xml:space="preserve">Mikä on sanan "paras" sanan part-of-speech tag seuraavassa kysymyksessä: Mikä oli sen vieraan arvioitu vuosipalkka, jonka juontaja tunnetaan parhaiten Mateo Santosin roolistaan ?</w:t>
      </w:r>
    </w:p>
    <w:p>
      <w:r>
        <w:rPr>
          <w:b/>
        </w:rPr>
        <w:t xml:space="preserve">Tulos</w:t>
      </w:r>
    </w:p>
    <w:p>
      <w:r>
        <w:t xml:space="preserve">DT</w:t>
      </w:r>
    </w:p>
    <w:p>
      <w:r>
        <w:rPr>
          <w:b/>
        </w:rPr>
        <w:t xml:space="preserve">Esimerkki 3.2356</w:t>
      </w:r>
    </w:p>
    <w:p>
      <w:r>
        <w:t xml:space="preserve">Mikä on seuraavassa kysymyksessä olevan sanan "Where" sanan part-of-speech tag: Mistä nämä toimialat ovat peräisin, joihin tämä kansallisen pankkivalvontaviranomaisen toimiluvan saanut finanssiryhmä on erikoistunut ?</w:t>
      </w:r>
    </w:p>
    <w:p>
      <w:r>
        <w:rPr>
          <w:b/>
        </w:rPr>
        <w:t xml:space="preserve">Tulos</w:t>
      </w:r>
    </w:p>
    <w:p>
      <w:r>
        <w:t xml:space="preserve">NN</w:t>
      </w:r>
    </w:p>
    <w:p>
      <w:r>
        <w:rPr>
          <w:b/>
        </w:rPr>
        <w:t xml:space="preserve">Esimerkki 3.2357</w:t>
      </w:r>
    </w:p>
    <w:p>
      <w:r>
        <w:t xml:space="preserve">Mikä on seuraavassa kysymyksessä olevan sanan "on" sanan part-of-speech tag: Kuinka monta levyä artisti on myynyt albumillaan Alone In His Presence ?</w:t>
      </w:r>
    </w:p>
    <w:p>
      <w:r>
        <w:rPr>
          <w:b/>
        </w:rPr>
        <w:t xml:space="preserve">Tulos</w:t>
      </w:r>
    </w:p>
    <w:p>
      <w:r>
        <w:t xml:space="preserve">NN</w:t>
      </w:r>
    </w:p>
    <w:p>
      <w:r>
        <w:rPr>
          <w:b/>
        </w:rPr>
        <w:t xml:space="preserve">Esimerkki 3.2358</w:t>
      </w:r>
    </w:p>
    <w:p>
      <w:r>
        <w:t xml:space="preserve">Mikä on seuraavassa kysymyksessä olevan sanan "ends" sanan part-of-speech tag: Mikä triathlon päättyy Norjan kahdeksanneksi korkeimman vuoren huipulle ?</w:t>
      </w:r>
    </w:p>
    <w:p>
      <w:r>
        <w:rPr>
          <w:b/>
        </w:rPr>
        <w:t xml:space="preserve">Tulos</w:t>
      </w:r>
    </w:p>
    <w:p>
      <w:r>
        <w:t xml:space="preserve">DT</w:t>
      </w:r>
    </w:p>
    <w:p>
      <w:r>
        <w:rPr>
          <w:b/>
        </w:rPr>
        <w:t xml:space="preserve">Esimerkki 3.2359</w:t>
      </w:r>
    </w:p>
    <w:p>
      <w:r>
        <w:t xml:space="preserve">Mikä on seuraavassa kysymyksessä olevan sanan "the" sanan part-of-speech tag: Kuinka monta paikkaa konferenssissa Wolfpack-nimisellä joukkueella on enemmän kuin Dolphins-nimisellä Syracuse-joukkueella ?</w:t>
      </w:r>
    </w:p>
    <w:p>
      <w:r>
        <w:rPr>
          <w:b/>
        </w:rPr>
        <w:t xml:space="preserve">Tulos</w:t>
      </w:r>
    </w:p>
    <w:p>
      <w:r>
        <w:t xml:space="preserve">IN</w:t>
      </w:r>
    </w:p>
    <w:p>
      <w:r>
        <w:rPr>
          <w:b/>
        </w:rPr>
        <w:t xml:space="preserve">Esimerkki 3.2360</w:t>
      </w:r>
    </w:p>
    <w:p>
      <w:r>
        <w:t xml:space="preserve">Mikä on sanan "in" sanan part-of-speech tag seuraavassa kysymyksessä: Mikä on etäisyys Chesterfieldin ja Englannissa sijaitsevan kohteen välillä, joka houkutteli 652 969 turistia vuonna 2009 ?</w:t>
      </w:r>
    </w:p>
    <w:p>
      <w:r>
        <w:rPr>
          <w:b/>
        </w:rPr>
        <w:t xml:space="preserve">Tulos</w:t>
      </w:r>
    </w:p>
    <w:p>
      <w:r>
        <w:t xml:space="preserve">NN</w:t>
      </w:r>
    </w:p>
    <w:p>
      <w:r>
        <w:rPr>
          <w:b/>
        </w:rPr>
        <w:t xml:space="preserve">Esimerkki 3.2361</w:t>
      </w:r>
    </w:p>
    <w:p>
      <w:r>
        <w:t xml:space="preserve">Mikä on sanan "myös" sanan part-of-speech tag seuraavassa kysymyksessä: Washington Street 111:ssä sijaitseva rakennus tunnetaan myös nimellä ?</w:t>
      </w:r>
    </w:p>
    <w:p>
      <w:r>
        <w:rPr>
          <w:b/>
        </w:rPr>
        <w:t xml:space="preserve">Tulos</w:t>
      </w:r>
    </w:p>
    <w:p>
      <w:r>
        <w:t xml:space="preserve">DT</w:t>
      </w:r>
    </w:p>
    <w:p>
      <w:r>
        <w:rPr>
          <w:b/>
        </w:rPr>
        <w:t xml:space="preserve">Esimerkki 3.2362</w:t>
      </w:r>
    </w:p>
    <w:p>
      <w:r>
        <w:t xml:space="preserve">Mikä on seuraavassa kysymyksessä olevan sanan "state" sanan part-of-speech tag: Mikä on sen osavaltion bruttotuote miljardeina vuonna 2017, joka on tunnettu kenraalista, joka helpotti kansallisten metsävarantojen perustamista vuoden 1891 maanuudistuslain muutoksella ?</w:t>
      </w:r>
    </w:p>
    <w:p>
      <w:r>
        <w:rPr>
          <w:b/>
        </w:rPr>
        <w:t xml:space="preserve">Tulos</w:t>
      </w:r>
    </w:p>
    <w:p>
      <w:r>
        <w:t xml:space="preserve">NNS</w:t>
      </w:r>
    </w:p>
    <w:p>
      <w:r>
        <w:rPr>
          <w:b/>
        </w:rPr>
        <w:t xml:space="preserve">Esimerkki 3.2363</w:t>
      </w:r>
    </w:p>
    <w:p>
      <w:r>
        <w:t xml:space="preserve">Mikä on seuraavassa kysymyksessä olevan sanan "käytetty" sanan part-of-speech tag: Milloin Chesterfieldin stadionia käytettiin ensimmäisen kerran Superliigan pelipaikkana ?</w:t>
      </w:r>
    </w:p>
    <w:p>
      <w:r>
        <w:rPr>
          <w:b/>
        </w:rPr>
        <w:t xml:space="preserve">Tulos</w:t>
      </w:r>
    </w:p>
    <w:p>
      <w:r>
        <w:t xml:space="preserve">WRB</w:t>
      </w:r>
    </w:p>
    <w:p>
      <w:r>
        <w:rPr>
          <w:b/>
        </w:rPr>
        <w:t xml:space="preserve">Esimerkki 3.2364</w:t>
      </w:r>
    </w:p>
    <w:p>
      <w:r>
        <w:t xml:space="preserve">Mikä on seuraavassa kysymyksessä olevan sanan "käytetty" sanan part-of-speech tag: Kuka omisti nykyisin toimistona käytettävän linnan vuosina 1508-1813 ?</w:t>
      </w:r>
    </w:p>
    <w:p>
      <w:r>
        <w:rPr>
          <w:b/>
        </w:rPr>
        <w:t xml:space="preserve">Tulos</w:t>
      </w:r>
    </w:p>
    <w:p>
      <w:r>
        <w:t xml:space="preserve">VBD</w:t>
      </w:r>
    </w:p>
    <w:p>
      <w:r>
        <w:rPr>
          <w:b/>
        </w:rPr>
        <w:t xml:space="preserve">Esimerkki 3.2365</w:t>
      </w:r>
    </w:p>
    <w:p>
      <w:r>
        <w:t xml:space="preserve">Mikä on sanan "between" sanan part-of-speech tag seuraavassa kysymyksessä: Mikä vuosi on otsikko, joka kertoo tarinan kahden muinaisen soturin välisestä taistelusta ?</w:t>
      </w:r>
    </w:p>
    <w:p>
      <w:r>
        <w:rPr>
          <w:b/>
        </w:rPr>
        <w:t xml:space="preserve">Tulos</w:t>
      </w:r>
    </w:p>
    <w:p>
      <w:r>
        <w:t xml:space="preserve">NN</w:t>
      </w:r>
    </w:p>
    <w:p>
      <w:r>
        <w:rPr>
          <w:b/>
        </w:rPr>
        <w:t xml:space="preserve">Esimerkki 3.2366</w:t>
      </w:r>
    </w:p>
    <w:p>
      <w:r>
        <w:t xml:space="preserve">Mikä on seuraavassa kysymyksessä olevan sanan "many" sanan part-of-speech tag: Kuinka monta vuotta hän oli rehtorina Penningtonin koulussa?</w:t>
      </w:r>
    </w:p>
    <w:p>
      <w:r>
        <w:rPr>
          <w:b/>
        </w:rPr>
        <w:t xml:space="preserve">Tulos</w:t>
      </w:r>
    </w:p>
    <w:p>
      <w:r>
        <w:t xml:space="preserve">PRP</w:t>
      </w:r>
    </w:p>
    <w:p>
      <w:r>
        <w:rPr>
          <w:b/>
        </w:rPr>
        <w:t xml:space="preserve">Esimerkki 3.2367</w:t>
      </w:r>
    </w:p>
    <w:p>
      <w:r>
        <w:t xml:space="preserve">Mikä on sanan "a" sanan part-of-speech tag seuraavassa kysymyksessä: Millä päivämäärällä vuoden 2005 vuoden läpimurtoryhmän Juno-palkinnon voittaja ilmoitti reunion-kiertueesta hajoamisensa jälkeen ?</w:t>
      </w:r>
    </w:p>
    <w:p>
      <w:r>
        <w:rPr>
          <w:b/>
        </w:rPr>
        <w:t xml:space="preserve">Tulos</w:t>
      </w:r>
    </w:p>
    <w:p>
      <w:r>
        <w:t xml:space="preserve">NNP</w:t>
      </w:r>
    </w:p>
    <w:p>
      <w:r>
        <w:rPr>
          <w:b/>
        </w:rPr>
        <w:t xml:space="preserve">Esimerkki 3.2368</w:t>
      </w:r>
    </w:p>
    <w:p>
      <w:r>
        <w:t xml:space="preserve">Mikä on seuraavassa kysymyksessä olevan sanan "puolue" sanan part-of-speech tag: Mitä puoluetta Sid Spindler edusti senaatissa ?</w:t>
      </w:r>
    </w:p>
    <w:p>
      <w:r>
        <w:rPr>
          <w:b/>
        </w:rPr>
        <w:t xml:space="preserve">Tulos</w:t>
      </w:r>
    </w:p>
    <w:p>
      <w:r>
        <w:t xml:space="preserve">NNP</w:t>
      </w:r>
    </w:p>
    <w:p>
      <w:r>
        <w:rPr>
          <w:b/>
        </w:rPr>
        <w:t xml:space="preserve">Esimerkki 3.2369</w:t>
      </w:r>
    </w:p>
    <w:p>
      <w:r>
        <w:t xml:space="preserve">Mikä on sanan "of" sanan part-of-speech tag seuraavassa kysymyksessä: Dover 200 -kilpailun voittajasta ja O'Reilly Auto Parts 250 -kilpailun voittajasta kumpi voittaja syntyi toisena ?</w:t>
      </w:r>
    </w:p>
    <w:p>
      <w:r>
        <w:rPr>
          <w:b/>
        </w:rPr>
        <w:t xml:space="preserve">Tulos</w:t>
      </w:r>
    </w:p>
    <w:p>
      <w:r>
        <w:t xml:space="preserve">DT</w:t>
      </w:r>
    </w:p>
    <w:p>
      <w:r>
        <w:rPr>
          <w:b/>
        </w:rPr>
        <w:t xml:space="preserve">Esimerkki 3.2370</w:t>
      </w:r>
    </w:p>
    <w:p>
      <w:r>
        <w:t xml:space="preserve">Mikä on seuraavassa kysymyksessä olevan sanan "Corman" puhekielinen tunniste: Mikä on sen sarjan verkko, jossa Burt Reynolds esiintyi kahdesti Chuck Cormanina ?</w:t>
      </w:r>
    </w:p>
    <w:p>
      <w:r>
        <w:rPr>
          <w:b/>
        </w:rPr>
        <w:t xml:space="preserve">Tulos</w:t>
      </w:r>
    </w:p>
    <w:p>
      <w:r>
        <w:t xml:space="preserve">VBZ</w:t>
      </w:r>
    </w:p>
    <w:p>
      <w:r>
        <w:rPr>
          <w:b/>
        </w:rPr>
        <w:t xml:space="preserve">Esimerkki 3.2371</w:t>
      </w:r>
    </w:p>
    <w:p>
      <w:r>
        <w:t xml:space="preserve">Mikä on sanan "of" sanan part-of-speech tag seuraavassa kysymyksessä: Minkä tyyppistä suihkumoottoria Yhdysvaltojen ulkopuolella sijaitseva yritys käyttää ?</w:t>
      </w:r>
    </w:p>
    <w:p>
      <w:r>
        <w:rPr>
          <w:b/>
        </w:rPr>
        <w:t xml:space="preserve">Tulos</w:t>
      </w:r>
    </w:p>
    <w:p>
      <w:r>
        <w:t xml:space="preserve">VBZ</w:t>
      </w:r>
    </w:p>
    <w:p>
      <w:r>
        <w:rPr>
          <w:b/>
        </w:rPr>
        <w:t xml:space="preserve">Esimerkki 3.2372</w:t>
      </w:r>
    </w:p>
    <w:p>
      <w:r>
        <w:t xml:space="preserve">Mikä on sanan "attended" sanan part-of-speech tag seuraavassa kysymyksessä: Missä on sen yliopiston kotijäähalli, jossa A.J . Mleczko ?</w:t>
      </w:r>
    </w:p>
    <w:p>
      <w:r>
        <w:rPr>
          <w:b/>
        </w:rPr>
        <w:t xml:space="preserve">Tulos</w:t>
      </w:r>
    </w:p>
    <w:p>
      <w:r>
        <w:t xml:space="preserve">.</w:t>
      </w:r>
    </w:p>
    <w:p>
      <w:r>
        <w:rPr>
          <w:b/>
        </w:rPr>
        <w:t xml:space="preserve">Esimerkki 3.2373</w:t>
      </w:r>
    </w:p>
    <w:p>
      <w:r>
        <w:t xml:space="preserve">Mikä on sanan "NYC" sanan part-of-speech tag seuraavassa kysymyksessä: Mitä tehtiin NYC:n kaupunginosan hollanninkieliselle nimelle, jossa sijaitsee arkkitehtuurikeskus, sen nykyisen nimen muodostamiseksi ?</w:t>
      </w:r>
    </w:p>
    <w:p>
      <w:r>
        <w:rPr>
          <w:b/>
        </w:rPr>
        <w:t xml:space="preserve">Tulos</w:t>
      </w:r>
    </w:p>
    <w:p>
      <w:r>
        <w:t xml:space="preserve">NNPS</w:t>
      </w:r>
    </w:p>
    <w:p>
      <w:r>
        <w:rPr>
          <w:b/>
        </w:rPr>
        <w:t xml:space="preserve">Esimerkki 3.2374</w:t>
      </w:r>
    </w:p>
    <w:p>
      <w:r>
        <w:t xml:space="preserve">Mikä on sanan "the" sanan part-of-speech tag seuraavassa kysymyksessä: Minä vuonna maa, johon pelaaja Adam Henley kuuluu, pääsi jalkapallon MM-kisojen puolivälieriin ?</w:t>
      </w:r>
    </w:p>
    <w:p>
      <w:r>
        <w:rPr>
          <w:b/>
        </w:rPr>
        <w:t xml:space="preserve">Tulos</w:t>
      </w:r>
    </w:p>
    <w:p>
      <w:r>
        <w:t xml:space="preserve">VBD</w:t>
      </w:r>
    </w:p>
    <w:p>
      <w:r>
        <w:rPr>
          <w:b/>
        </w:rPr>
        <w:t xml:space="preserve">Esimerkki 3.2375</w:t>
      </w:r>
    </w:p>
    <w:p>
      <w:r>
        <w:t xml:space="preserve">Mikä on seuraavassa kysymyksessä olevan sanan "City" sanan part-of-speech tag: Kansas Cityn joukkue, joka uudistui vuonna 2010 , sekä yksi muu joukkue , käyttävät mitä jalkapallokohtaista stadionia, joka sijaitsee Kansas Speedwayn lähellä ?</w:t>
      </w:r>
    </w:p>
    <w:p>
      <w:r>
        <w:rPr>
          <w:b/>
        </w:rPr>
        <w:t xml:space="preserve">Tulos</w:t>
      </w:r>
    </w:p>
    <w:p>
      <w:r>
        <w:t xml:space="preserve">IN</w:t>
      </w:r>
    </w:p>
    <w:p>
      <w:r>
        <w:rPr>
          <w:b/>
        </w:rPr>
        <w:t xml:space="preserve">Esimerkki 3.2376</w:t>
      </w:r>
    </w:p>
    <w:p>
      <w:r>
        <w:t xml:space="preserve">Mikä on seuraavassa kysymyksessä esiintyvän sanan "played" sanan part-of-speech tag: Paljonko vuoden 1932 elokuva, jossa Greta Garbo näytteli Zaraa eli Mariea, tuotti ?</w:t>
      </w:r>
    </w:p>
    <w:p>
      <w:r>
        <w:rPr>
          <w:b/>
        </w:rPr>
        <w:t xml:space="preserve">Tulos</w:t>
      </w:r>
    </w:p>
    <w:p>
      <w:r>
        <w:t xml:space="preserve">IN</w:t>
      </w:r>
    </w:p>
    <w:p>
      <w:r>
        <w:rPr>
          <w:b/>
        </w:rPr>
        <w:t xml:space="preserve">Esimerkki 3.2377</w:t>
      </w:r>
    </w:p>
    <w:p>
      <w:r>
        <w:t xml:space="preserve">Mikä on seuraavassa kysymyksessä olevan sanan "the" sanan part-of-speech tag: Kuka on venäjän veli, jolla on eniten pisteitä ?</w:t>
      </w:r>
    </w:p>
    <w:p>
      <w:r>
        <w:rPr>
          <w:b/>
        </w:rPr>
        <w:t xml:space="preserve">Tulos</w:t>
      </w:r>
    </w:p>
    <w:p>
      <w:r>
        <w:t xml:space="preserve">IN</w:t>
      </w:r>
    </w:p>
    <w:p>
      <w:r>
        <w:rPr>
          <w:b/>
        </w:rPr>
        <w:t xml:space="preserve">Esimerkki 3.2378</w:t>
      </w:r>
    </w:p>
    <w:p>
      <w:r>
        <w:t xml:space="preserve">Mikä on sanan "in" sanan part-of-speech tag seuraavassa kysymyksessä: Mikä oli Mary Maryn vuonna 2001 ilmestyneellä albumilla esiintynyt murskaava crossover-hitti ?</w:t>
      </w:r>
    </w:p>
    <w:p>
      <w:r>
        <w:rPr>
          <w:b/>
        </w:rPr>
        <w:t xml:space="preserve">Tulos</w:t>
      </w:r>
    </w:p>
    <w:p>
      <w:r>
        <w:t xml:space="preserve">CD</w:t>
      </w:r>
    </w:p>
    <w:p>
      <w:r>
        <w:rPr>
          <w:b/>
        </w:rPr>
        <w:t xml:space="preserve">Esimerkki 3.2379</w:t>
      </w:r>
    </w:p>
    <w:p>
      <w:r>
        <w:t xml:space="preserve">Mikä on seuraavassa kysymyksessä olevan sanan "ooppera" sanan part-of-speech tag: Royal Opera ja Grand Théâtre de Genève -teatterin välillä, kumpi rakennettiin aikaisemmin?</w:t>
      </w:r>
    </w:p>
    <w:p>
      <w:r>
        <w:rPr>
          <w:b/>
        </w:rPr>
        <w:t xml:space="preserve">Tulos</w:t>
      </w:r>
    </w:p>
    <w:p>
      <w:r>
        <w:t xml:space="preserve">JJR</w:t>
      </w:r>
    </w:p>
    <w:p>
      <w:r>
        <w:rPr>
          <w:b/>
        </w:rPr>
        <w:t xml:space="preserve">Esimerkki 3.2380</w:t>
      </w:r>
    </w:p>
    <w:p>
      <w:r>
        <w:t xml:space="preserve">Mikä on seuraavassa kysymyksessä olevan sanan "1" sanan part-of-speech tag: Mikä on 1. elokuuta 2009 avatun Soulin puiston sijainti - Gu ?</w:t>
      </w:r>
    </w:p>
    <w:p>
      <w:r>
        <w:rPr>
          <w:b/>
        </w:rPr>
        <w:t xml:space="preserve">Tulos</w:t>
      </w:r>
    </w:p>
    <w:p>
      <w:r>
        <w:t xml:space="preserve">IN</w:t>
      </w:r>
    </w:p>
    <w:p>
      <w:r>
        <w:rPr>
          <w:b/>
        </w:rPr>
        <w:t xml:space="preserve">Esimerkki 3.2381</w:t>
      </w:r>
    </w:p>
    <w:p>
      <w:r>
        <w:t xml:space="preserve">Mikä on sanan "of" sanan part-of-speech tag seuraavassa kysymyksessä: Mihin järjestöön reformoidun episkopaalisen kirkon tuleva perustaja kuului aiemmin ?</w:t>
      </w:r>
    </w:p>
    <w:p>
      <w:r>
        <w:rPr>
          <w:b/>
        </w:rPr>
        <w:t xml:space="preserve">Tulos</w:t>
      </w:r>
    </w:p>
    <w:p>
      <w:r>
        <w:t xml:space="preserve">NNP</w:t>
      </w:r>
    </w:p>
    <w:p>
      <w:r>
        <w:rPr>
          <w:b/>
        </w:rPr>
        <w:t xml:space="preserve">Esimerkki 3.2382</w:t>
      </w:r>
    </w:p>
    <w:p>
      <w:r>
        <w:t xml:space="preserve">Mikä on seuraavassa kysymyksessä olevan sanan "aste" sanan part-of-speech tag: Minkä joen rannalla on kaupunginosa, jossa on yleinen tutkinto-opisto ?</w:t>
      </w:r>
    </w:p>
    <w:p>
      <w:r>
        <w:rPr>
          <w:b/>
        </w:rPr>
        <w:t xml:space="preserve">Tulos</w:t>
      </w:r>
    </w:p>
    <w:p>
      <w:r>
        <w:t xml:space="preserve">DT</w:t>
      </w:r>
    </w:p>
    <w:p>
      <w:r>
        <w:rPr>
          <w:b/>
        </w:rPr>
        <w:t xml:space="preserve">Esimerkki 3.2383</w:t>
      </w:r>
    </w:p>
    <w:p>
      <w:r>
        <w:t xml:space="preserve">Mikä on seuraavassa kysymyksessä olevan sanan "the" sanan part-of-speech tag: Minä vuonna historiallinen muistomerkki sijoitettiin Yhdysvaltain edustajainhuoneen puhemiehen kotiin vuosina 1903-1911 ?</w:t>
      </w:r>
    </w:p>
    <w:p>
      <w:r>
        <w:rPr>
          <w:b/>
        </w:rPr>
        <w:t xml:space="preserve">Tulos</w:t>
      </w:r>
    </w:p>
    <w:p>
      <w:r>
        <w:t xml:space="preserve">JJ</w:t>
      </w:r>
    </w:p>
    <w:p>
      <w:r>
        <w:rPr>
          <w:b/>
        </w:rPr>
        <w:t xml:space="preserve">Esimerkki 3.2384</w:t>
      </w:r>
    </w:p>
    <w:p>
      <w:r>
        <w:t xml:space="preserve">Mikä on sanan "in" sanan part-of-speech tag seuraavassa kysymyksessä: Mikä on sen kirkon nimitys, joka on merkitty Englannin kansallisessa kulttuuriperintöluettelossa (National Heritage List for England) Grade II*-luokan rakennukseksi ?</w:t>
      </w:r>
    </w:p>
    <w:p>
      <w:r>
        <w:rPr>
          <w:b/>
        </w:rPr>
        <w:t xml:space="preserve">Tulos</w:t>
      </w:r>
    </w:p>
    <w:p>
      <w:r>
        <w:t xml:space="preserve">VBZ</w:t>
      </w:r>
    </w:p>
    <w:p>
      <w:r>
        <w:rPr>
          <w:b/>
        </w:rPr>
        <w:t xml:space="preserve">Esimerkki 3.2385</w:t>
      </w:r>
    </w:p>
    <w:p>
      <w:r>
        <w:t xml:space="preserve">Mikä on seuraavassa kysymyksessä olevan sanan "kuka" sanan part-of-speech tag: Milloin perustettiin pelipaikka, jossa pelasi kilpailija, joka vuonna 2012 sijoittui Australian konferenssin ensimmäiseksi ?</w:t>
      </w:r>
    </w:p>
    <w:p>
      <w:r>
        <w:rPr>
          <w:b/>
        </w:rPr>
        <w:t xml:space="preserve">Tulos</w:t>
      </w:r>
    </w:p>
    <w:p>
      <w:r>
        <w:t xml:space="preserve">JJ</w:t>
      </w:r>
    </w:p>
    <w:p>
      <w:r>
        <w:rPr>
          <w:b/>
        </w:rPr>
        <w:t xml:space="preserve">Esimerkki 3.2386</w:t>
      </w:r>
    </w:p>
    <w:p>
      <w:r>
        <w:t xml:space="preserve">Mikä on seuraavassa kysymyksessä olevan sanan "the" sanan part-of-speech tag: Mikä on sen maan väkiluku, joka kuuluu kansainyhteisön valtakuntiin kuningatar Elisabet II:n monarkian alaisuudessa ?</w:t>
      </w:r>
    </w:p>
    <w:p>
      <w:r>
        <w:rPr>
          <w:b/>
        </w:rPr>
        <w:t xml:space="preserve">Tulos</w:t>
      </w:r>
    </w:p>
    <w:p>
      <w:r>
        <w:t xml:space="preserve">WP</w:t>
      </w:r>
    </w:p>
    <w:p>
      <w:r>
        <w:rPr>
          <w:b/>
        </w:rPr>
        <w:t xml:space="preserve">Esimerkki 3.2387</w:t>
      </w:r>
    </w:p>
    <w:p>
      <w:r>
        <w:t xml:space="preserve">Mikä on sanan "in" sanan part-of-speech tag seuraavassa kysymyksessä: Kuinka monta urheiluohjelmaa on entisessä koillisjäsenessä ?</w:t>
      </w:r>
    </w:p>
    <w:p>
      <w:r>
        <w:rPr>
          <w:b/>
        </w:rPr>
        <w:t xml:space="preserve">Tulos</w:t>
      </w:r>
    </w:p>
    <w:p>
      <w:r>
        <w:t xml:space="preserve">JJ</w:t>
      </w:r>
    </w:p>
    <w:p>
      <w:r>
        <w:rPr>
          <w:b/>
        </w:rPr>
        <w:t xml:space="preserve">Esimerkki 3.2388</w:t>
      </w:r>
    </w:p>
    <w:p>
      <w:r>
        <w:t xml:space="preserve">Mikä on seuraavassa kysymyksessä olevan sanan "the" sanan part-of-speech tag: Mikä on sen NFL-joukkueen divisioona, jonka kotiotteluissa käy keskimäärin 19 517 katsojaa ?</w:t>
      </w:r>
    </w:p>
    <w:p>
      <w:r>
        <w:rPr>
          <w:b/>
        </w:rPr>
        <w:t xml:space="preserve">Tulos</w:t>
      </w:r>
    </w:p>
    <w:p>
      <w:r>
        <w:t xml:space="preserve">CD</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docId:0D7E3B6EEF55B39B55BBA05118D28B40</keywords>
  <dc:description>generated by python-docx</dc:description>
  <lastModifiedBy/>
  <revision>1</revision>
  <dcterms:created xsi:type="dcterms:W3CDTF">2013-12-23T23:15:00.0000000Z</dcterms:created>
  <dcterms:modified xsi:type="dcterms:W3CDTF">2013-12-23T23:15:00.0000000Z</dcterms:modified>
  <category/>
</coreProperties>
</file>