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2.3408</w:t>
      </w:r>
    </w:p>
    <w:p>
      <w:r>
        <w:t xml:space="preserve">Päällisin puolin tämä on häiritsevä ja ajatuksia herättävä matka arkisesta lääketieteellisestä toimenpiteestä armolliseen itsemurhaan. Tyypillinen 40-vuotias mies menee sairaalaan rutiininomaiseen paksusuolen tähystykseen, ja virheiden sinfonian kautta hänestä tulee sänkyyn sidottu amputoitu potilas, joka kärsii oudoista hallusinaatioista, joihin kuuluu stereotyyppinen kuuma nuori hoitaja, uskoton vaimo ja sadistinen hoitohenkilökunta oksasaksineen. Samaan aikaan hänen huomaavainen perheensä ja omistautunut lääkärinsä ovat avuttomia eivätkä edes tajua hänen kärsimyksiään. Lopulta hän pakenee kauhistuttavaa olemassaoloaan ainoalla mahdollisella tavalla, joka hänelle on jäänyt... Mutta tämä on vain tarinan pinta... Syvemmällä tasolla se on tarkastelu Yhdysvaltain ulkopolitiikasta, hallituksen virheistä (tai mahdollisesti salaliitosta) ja länsimaisen sivilisaation tuhosta, jota George Bush ruumiillistaa, jota kirjailija pitää "vakavasti" sairaana.</w:t>
      </w:r>
    </w:p>
    <w:p>
      <w:r>
        <w:rPr>
          <w:b/>
        </w:rPr>
        <w:t xml:space="preserve">Tulos</w:t>
      </w:r>
    </w:p>
    <w:p>
      <w:r>
        <w:t xml:space="preserve">Mitä sadistinen järjestysmies kantaa miehen hallusinaatioissa?</w:t>
      </w:r>
    </w:p>
    <w:p>
      <w:r>
        <w:rPr>
          <w:b/>
        </w:rPr>
        <w:t xml:space="preserve">Esimerkki 2.3409</w:t>
      </w:r>
    </w:p>
    <w:p>
      <w:r>
        <w:t xml:space="preserve">Elokuva alkaa, kun Wilberforce on vakavasti sairas ja lomailee serkkunsa Henry Thorntonin kanssa Bathissa, Somersetissa. Siellä hän tutustuu tulevaan vaimoonsa Barbara Spooneriin. Vaikka Wilberber suostuttelee Wilberberia kertomaan elämästään, vaikka Wilberber suostuttelee häntä aluksi vastustamaan sitä. Tarinassa palataan 15 vuotta taaksepäin vuoteen 1782, ja William kertoo tapahtumista, jotka johtivat hänet siihen, missä hän on nyt. Ystävänsä William Pitt, Thomas Clarkson, Hannah More ja muut suostuttelivat Williamin kunnianhimoisena ja suosittuna parlamentin jäsenenä ryhtymään taistelemaan Britannian orjakauppaa vastaan, mikä johti siihen, että hänestä tuli erittäin epäsuosittu parlamentin alahuoneessa Lontoon, Bristolin ja Liverpoolin kaupungeissa toimivien, orjakauppaan liittyviä intressejä edustavien parlamentin jäsenten keskuudessa.Uupuneena ja turhautuneena siitä, ettei hän pystynyt muuttamaan mitään hallituksessa, William sairastuu fyysisesti (elokuvassa diagnoosina on paksusuolen tulehdus, joka tunnetaan nykyään useimmiten Crohnin tautina), mikä vie tarinan takaisin nykypäivään. Kun William on käytännössä jo luopunut toivosta, hän harkitsee jättävänsä politiikan lopullisesti. Barbara vakuuttaa hänet jatkamaan taistelua, koska jos hän ei jatka, kukaan muu ei pysty siihen. Muutama päivä myöhemmin William ja Barbara menevät naimisiin, ja William jatkaa Thorntonin, Clarksonin ja James Stephenin avustamana taistelua siitä, mihin hän oli aiemmin jäänyt. Aikanaan, monien lakiehdotusten jälkeen kahdenkymmenen vuoden aikana, hän on lopulta vastuussa siitä, että parlamentissa hyväksytään vuonna 1807 lakiehdotus, joka poistaa orjakaupan Britannian imperiumista lopullisesti.</w:t>
      </w:r>
    </w:p>
    <w:p>
      <w:r>
        <w:rPr>
          <w:b/>
        </w:rPr>
        <w:t xml:space="preserve">Tulos</w:t>
      </w:r>
    </w:p>
    <w:p>
      <w:r>
        <w:t xml:space="preserve">Minkä ammatin Wilberforce harjoitti alahuoneessa?</w:t>
      </w:r>
    </w:p>
    <w:p>
      <w:r>
        <w:rPr>
          <w:b/>
        </w:rPr>
        <w:t xml:space="preserve">Esimerkki 2.3410</w:t>
      </w:r>
    </w:p>
    <w:p>
      <w:r>
        <w:t xml:space="preserve">Elokuva jatkuu heti siitä, mihin ensimmäinen elokuva päättyi, ja Victor Crowley (Kane Hodder) hyökkää Marybethin (jota nyt esittää Danielle Harris) kimppuun, mutta onnistuu pakenemaan. Jack Cracker löytää hänet, vetää hänet joesta ja vie hänet takaisin mökilleen. Saatuaan selville naisen sukunimen mies pakottaa naisen lähtemään ja sanoo, että jos hän haluaa apua, hänen on tavattava pastori Zombie (Tony Todd). Hetki tytön lähdön jälkeen Jack näkee Shapiron videokameran, jonka hän löysi suolta. Kuvamateriaalissa näkyy, kuinka Shapiro kuvaa eri yläosattomia naisia, kuten Misty ja Jenna. Kun Jack on katsonut videon loppuun, Victor Crowley tappaa hänet, kaivaa hänen suolistonsa irti ja kuristaa häntä niillä, kunnes katkaisee hänen päänsä.Marybeth palaa pastori Zombien liikkeeseen New Orleansissa, ja vaadittuaan saada puhua hänen kanssaan, pastori päästää hänet vastahakoisesti sisään. Paljastuu, että pastori Zombie oli tehnyt pientä bisnestä Shawnin, edellisenä iltana murhatun matkaoppaan kanssa, ja vene oli yksi hänen omistamistaan. Saatuaan tietää naisen sukunimen hän kertoo, että hänen isänsä oli yksi niistä pojista, jotka olivat vastuussa tulipalon aiheuttamisesta, joka alun perin tappoi Victor Crowleyn. Hän kertoo myös, että Victorin isällä, Thomasilla, oli suhde vaimonsa sairaanhoitajan kanssa sen jälkeen, kun vaimolla oli diagnosoitu vatsasyöpä. Hetkeä ennen kuolemaansa Shyann Crowley langetti kirouksen Lenan suhteesta alkunsa saaneelle lapselle. Kuukausia myöhemmin hän kuolee synnytettyään epämuodostuneen Victor Crowleyn. Victorin kuoltua tulipalossa Thomas kohtaa kolme syyllistä poikaa, mutta he vanhempineen kiistävät asian. Thomasista tulee sulkeutunut ja hän kuolee lopulta särkyneeseen sydämeen kymmenen vuotta myöhemmin. Tätä tarinaa täydentävät sitten erilaiset kohtaukset, joissa epäkuollut Victor teurastaa maahansa eksyneitä ihmisiä." Marybeth kertoo pastori Zombille haluavansa palata takaisin ja hakea isänsä ja veljensä jäännökset. Hän suostuu, mutta sanoo, että hänen on otettava mukaansa perheenjäsen. Hänen lähdettyään Zombie soittaa Justinille (Parry Shen), Shawnin veljelle, ja kertoo, ettei Shawn koskaan palannut veneen kanssa. Hän valehtelee ja sanoo, että he menevät suolle etsimään Shawnia ja venettä. Hän käskee Justinia kutsumaan metsästäjäjoukon ja erityisesti Trent Graves (R. A. Mihailoff) -nimisen miehen mukaansa. Marybeth palaa kotiin, jonne hänen setänsä Bob (Tom Holland) ilmestyy pikaisesti. Hän kertoo Marybethille, että hänen on pysyttävä erossa pastori Zombiesta, mutta lähtee vastentahtoisesti hänen mukaansa rekrytointikokoukseen Zombien kaupassa. Zombie kertoo metsästäjille, että hän maksaa heille 500 dollaria jokaiselle veneensä noutamisesta ja 5000 dollaria Victor Crowleyn päästä. Hän kertoo Trentille maksavansa hänelle tuplasti siitä, että hän lähtee mukaan, ja Trent suostuu. Metsästäjät lähtevät ja menevät suolle, heidän joukossaan Marybeth ja hänen setänsä. he löytävät veneen, ja kun muut lähtevät, kaksi metsästäjistä, Cleutus ja Chad (Ed Ackerman ja David Foy) jäävät veneen luokse. Muut hajaantuvat etsimään Victoria. Marybeth, Zombie, Justin, Bob ja Trent lähtevät etsimään Crowleyn vajaa ja ruumiita. Matkalla Zombie kertoo Justinille, että Trent, Bob ja Marybethin isä olivat ne lapset, jotka sytyttivät tulipalon, joka tappoi Victorin. Hän sanoo, että kun Crowley tappaa Bobin ja Trentin, hänen sielunsa saa rauhan ja poistuu suolta. Kun ruumiita ei löydy vajasta, he tarkistavat päämökin. Sillä välin Crowley tappaa loput metsästysseurueesta. Chadia hakataan rajusti kasvoihin ja Cletuksen kasvot silvotaan veneen potkurilla. Kun Layton ja Avery harrastavat meikkiseksiä, Victor ilmestyy ja katkaisee Laytonin pään. Avery yrittää paeta, mutta Victor lyö häntä kirveellä jalkojen väliin ja rintaan. Lopuksi John ja Vernon (Rick McCallum ja Colton Dunn) halkaistaan nivusista ylöspäin pitkällä moottorisahalla. Mökkiä tutkiessaan loput seurueen jäsenet kuulevat Victorin olevan ulkona. piilossa Justin kertoo Marybethille Zombien juonesta, jonka tarkoituksena on tappaa hänen setänsä ja Trent. Hän juoksee varoittamaan Bobia, mutta Justin tukkii oven kiinni tuolilla. Victor ilmestyy Justinin takaa ja tappaa hänet repimällä hänen päänsä auki hihnahiomakoneella. Bob yrittää pelastaa Justinin ja vapauttaa vahingossa Victorin. Marybeth yrittää hyökätä hänen kimppuunsa, mutta hänet heitetään seinää vasten. Sitten Victor keihästää Trentin seinää vasten, ja molemmat kompastuvat keittiöön, jossa syntyy eeppinen taistelu. Victor käyttää voimiaan, kun taas Trent käyttää lähiympäristöä hyväkseen, ajoittain nipistää Crowleyn tukeen ja lyö häntä pöydillä ja tuoleilla, mutta Trent kuolee lopulta, kun hän yrittää tappaa Victorin taitavasti, kun Victor katkaisee hänen jalkansa ja katkaisee hänen päänsä yläpuolikkaan potkaisemalla sitä pöytää vasten. Zombie nappaa Marybethin, raahaa hänet ulos talosta ja vangitsee Bobin sisälle Victoriin. Marybeth huutaa kuullessaan Victorin murhaavan Bobin sisällä. Hän kaatuu itkien maahan, ja Zombie julistaa Victor Crowleyn kuolleeksi.Marybeth sanoo menevänsä poliisin puheille. Zombie sanoo hänelle, ettei hän tee sitä, kun hän osoittaa häntä aseella päähän. Marybeth kertoo, että Bob ei ollut hänen oikea setänsä; hänen isänsä veli oli kuollut leukemiaan, kun Marybeth oli kaksitoistavuotias. Victor murtautuu sitten mökin seinän läpi ja lähtee Zombien perään. Zombie kuristaa Victoria käsillään ja näyttää aiheuttavan kipua, mutta Victor tappaa hänet katkaisemalla hänet kahtia ja vetämällä sitten hänen vartalonsa irti ihosta vetämällä selkärangasta. Marybeth hyökkää Victorin kimppuun omalla kirveellään, kaataa hänet maahan ja lyö häntä päähän toistuvasti, kunnes hän jää veriseksi muusiksi. Sitten hän pysähtyy ja kävelee pois juuri kun Victorin käsi nykii, palaa sitten takaisin ja seisoo hänen yläpuolellaan haulikko kädessään. Hän huutaa "Haista vittu!" ja ampuu aseella miehen pään jäänteitä, ampuen ne lopulta pois ja näennäisesti lopettaen miehen hirmuhallinnon.</w:t>
      </w:r>
    </w:p>
    <w:p>
      <w:r>
        <w:rPr>
          <w:b/>
        </w:rPr>
        <w:t xml:space="preserve">Tulos</w:t>
      </w:r>
    </w:p>
    <w:p>
      <w:r>
        <w:t xml:space="preserve">Kuka tappaa Jack Crackerin?</w:t>
      </w:r>
    </w:p>
    <w:p>
      <w:r>
        <w:rPr>
          <w:b/>
        </w:rPr>
        <w:t xml:space="preserve">Esimerkki 2.3411</w:t>
      </w:r>
    </w:p>
    <w:p>
      <w:r>
        <w:t xml:space="preserve">Nuori poikamies Mattie Ross (Kim Darby) rakastaa isäänsä. Mutta kun Tom Chaney -niminen kulkuri (Jeff Corey) tappaa tämän isän, Mattie on päättänyt nähdä tämän hirttäytyvän.Hän lähtee Fort Smithiin ja saa selville, että Tom Chaney on paennut intiaanien alueelle, josta vain sheriffi voi saada hänet kiinni. Sheriffi, jolla on todellista sisua, jotta hän voi hävittää Chaneyn lisäksi myös lainsuojattomien ryhmän, johon hän on liittynyt ja jota johtaa pahamaineinen rosvo Ned Pepper (Robert Duvall) ja johon kuuluvat Moon (Dennis Hopper) ja Quincy (Jeremy Slate).Niinpä Mattie löytää lännen kovimman sheriffin: yksisilmäisen Reuben J. "Rooster" Cogburnin (John Wayne), joka ei ole koskaan elämässään tuntenut yhtään kuivaa päivää, ja palkkaa hänet - sadalla dollarilla - Chaneyn ja Pepperin perään. Rooster saa pian parikseen nuoren teksasilaisen La Boeufin (Glen Campbell), joka myös etsii Chaneya, sillä tämä oli tappanut teksasilaisen senaattorin ennen kuin murhasi Mattien isän.Mattie ja La Boeuf joutuvat pian riitoihin, sillä viimeisin ei halua Mattiea mukaan takaa-ajoon, mutta Mattie sinnittelee ja Rooster päästää hänet mukaan. Vahvaotteinen Mattie, nopeapuheinen La Boeuf ja terävä Rooster ryhtyvät älykkyystaisteluun ja samalla Chaneyn jäljille. väijytyksen jälkeen, jossa Moon ja Quincy saavat surmansa, Mattie joutuu kasvokkain Chaneyn kanssa ja haavoittaa häntä ennen kuin Ned Pepper sieppaa hänet. Ned pakottaa Roosterin ja La Boeufin vetäytymään ja jättää Mattien Chaneyn kanssa panttivangiksi. Mutta La Boeuf palaa takaisin ja ottaa Chaneyn kiinni. Mattie ja La Boeuf todistavat viimeistä taistelua, jossa Ned Pepper ja kolme hänen miestään ovat toisella puolella ja Rooster yksin toisella. He kaikki hyökkäävät hevosillaan, ja Rooster tappaa kolme miestä ja haavoittaa Pepperiä ennen kuin hänen hevosensa (Bo) kuolee hänen alleen. Hän yrittää epätoivoisesti saada aseensa, kun kuoleva Ned lähestyy. Viime hetkellä La Boeuf ampuu kukkulalta, jolla hän seisoo Mattien kanssa, ja ampuu Nedin ennen kuin Rooster kuolee. chaney pakenee ja lyö La Boeufia isolla kivellä päähän, mutta Mattie ampuu häntä uudelleen. Ammuskelun myötä hän putoaa kuoppaan, jossa tappava käärme uhkaa häntä. Rooster saapuu juuri sillä hetkellä paikalle, tappaa Chaneyn, joka yritti vielä satuttaa Mattieta, ja laskeutuu kuoppaan pelastaakseen Mattien. Käärme puree häntä, eikä Rooster pysty nousemaan kuiluun tajuttoman Mattien kanssa. La Boeuf herää vain hetken aikaa vetääkseen heidät ulos hevosen ja köyden avulla, ennen kuin kaatuu kuolleena. Rooster jättää hänet pellolle ja tappaa hevosensa alleen viedäkseen Mattien lääkärille. elokuvan lopussa Mattie on palannut takaisin tilalleen, jossa hän paranee hitaasti. Kukko tulee käymään hänen luonaan. Hän näyttää Mattielle hautausmaan, jossa hänen isänsä lepää, ja tarjoaa Mattielle, koska hänellä ei ole perhettä, lepäämään hänen vieressään Mattie kuoleman jälkeen. Rooster ottaa tarjouksen vastaan vitsillä ja lähtee, hyppää aidan yli ja huutaa: "Tule joskus katsomaan lihavaa vanhaa miestä!"</w:t>
      </w:r>
    </w:p>
    <w:p>
      <w:r>
        <w:rPr>
          <w:b/>
        </w:rPr>
        <w:t xml:space="preserve">Tulos</w:t>
      </w:r>
    </w:p>
    <w:p>
      <w:r>
        <w:t xml:space="preserve">Mikä puree Mattia kuopassa ollessaan?</w:t>
      </w:r>
    </w:p>
    <w:p>
      <w:r>
        <w:rPr>
          <w:b/>
        </w:rPr>
        <w:t xml:space="preserve">Esimerkki 2.3412</w:t>
      </w:r>
    </w:p>
    <w:p>
      <w:r>
        <w:t xml:space="preserve">Agathe Villanova (Agnes Jaoui), feministi, jolla on rooli poliittisella näyttämöllä, palaa kymmeneksi päiväksi perheensä kotiin Etelä-Ranskassa auttaakseen siskoaan Florencea järjestelemään heidän edesmenneen äitinsä asioita. Kyseisessä talossa Florence asuu miehensä ja heidän lastensa kanssa, mutta myös Mimounan kanssa, taloudenhoitajan, joka tuli Ranskaan Villanovan perheen mukana, kun he lähtivät Algeriasta itsenäisyyden hetkellä. Mimounan poika Karim (Jamel Debbouze) ja hänen ystävänsä Michel Ronsard (Jean-Pierre Bacri) päättävät tehdä Agathe Villanovasta dokumenttielokuvan menestyneille naisille omistettua kokoelmaa varten. On elokuu. Sää on huono, sataa. Se ei ole normaalia. Mutta mikään ei tule olemaan normaalia.</w:t>
      </w:r>
    </w:p>
    <w:p>
      <w:r>
        <w:rPr>
          <w:b/>
        </w:rPr>
        <w:t xml:space="preserve">Tulos</w:t>
      </w:r>
    </w:p>
    <w:p>
      <w:r>
        <w:t xml:space="preserve">Mikä kuukausi nyt on?</w:t>
      </w:r>
    </w:p>
    <w:p>
      <w:r>
        <w:rPr>
          <w:b/>
        </w:rPr>
        <w:t xml:space="preserve">Esimerkki 2.3413</w:t>
      </w:r>
    </w:p>
    <w:p>
      <w:r>
        <w:t xml:space="preserve">MurhaEtsivä Hercule Poirot (Albert Finney) on selvittänyt Lähi-idässä tapahtuneen tapauksen ja palaa Englantiin Orient Express -junalla. Matkalla Poirot tapaa ystävänsä Bianchin (Martin Balsam), joka on linjan omistavan Compagnie Internationale des Wagons-Litsin johtaja. Juna on vuodenaikaan nähden epätavallisen täynnä: kaikki ensimmäisen luokan vuodepaikat on varattu. Pian junan lähdettyä Istanbulista varakas amerikkalainen liikemies Ratchett (Richard Widmark) yrittää hankkia Poirot'n palveluksia 15 000 dollarilla, koska hän on saanut useita tappouhkauksia, mutta Poirot'n mielestä tapaus ei kiinnosta ja hän kieltäytyy. Samana yönä juna jää pahaan lumisateeseen Balkanilla. Seuraavana aamuna Ratchett löydetään hytistään puukotettuna kuoliaaksi, ja Poirot ja Bianchi työskentelevät yhdessä tapauksen ratkaisemiseksi. He ottavat avuksi tohtori Constantinen (George Coulouris), kreikkalaisen lääkärin, joka matkusti toisessa vaunussa Bianchin kanssa ainoana muuna matkustajana eikä siten ole epäilty. Pierre Michel (Jean-Pierre Cassel), vaunun keski-ikäinen ranskalainen konduktööri, auttaa myös tutkimuksissa, mutta on myös epäilty. Poirot saa pian selville, että Ratchett ei ollutkaan se, joka väitti olevansa. Uhrin salainen menneisyys viittaa selvään murhan motiiviin, jopa oikeutukseen, mutta kuka oli murhaaja?JohtolankojaTohtori Constantinen ruumiin tutkiminen paljastaa, että Ratchettia oli puukotettu 12 kertaa. Osa haavoista oli lieviä, mutta ainakin kolme niistä olisi voinut johtaa kuolemaan.Uhrin taskussa ollut pysäytetty kello sekä Poirot'n rekonstruoima aikajana matkustajien toiminnasta edellisenä yönä viittaavat siihen, että Ratchett murhattiin noin kello 1.15. Juna oli pysähtynyt tuoreen lumen ympäröimänä jo ennen sitä. Lumessa ei ole jälkiä, ja muiden vaunujen ovet olivat lukossa, joten murhaaja on lähes varmasti yhä matkustajien joukossa siinä vaunussa, jossa Ratchett tapettiin.Mikä tärkeintä, Poirot tajuaa, että Ratchett oli itse asiassa gangsteri nimeltä Cassetti. Viisi vuotta aiemmin Cassetti ja hänen kätyriensä sieppasivat ja murhasivat Daisy Armstrongin, Amerikkaan amerikkalaissyntyisen vaimonsa kanssa Amerikkaan asettuneen varakkaan brittiläisen armeijan everstin tyttären. Ruumis löytyi lunnaiden maksamisen jälkeen. Surun murtamana raskaana ollut rouva Armstrong synnytti ennenaikaisesti ja kuoli synnyttäessään kuolleena syntynyttä lasta. Paulette-niminen palvelustyttö, jota epäiltiin virheellisesti osallisuudesta sieppaukseen, teki itsemurhan. Eversti Armstrong, jota nämä murhenäytelmät jäytivät, tappoi myöhemmin myös itsensä. Cassettin rikoskumppani pidätettiin ja teloitettiin, mutta Cassetti itse pakeni maasta lunnaat mukanaan, sillä hän paljastui johtajaksi vasta teloituksen aattona." Kun nämä tosiasiat on selvitetty, Poirot, tohtori Constantine ja Bianchi kutsuvat muut matkustajat yksitellen koolle ja ryhtyvät kuulustelemaan heitä." (Fiktiivinen Armstrongin tapaus sai innoituksensa tositapahtumasta, joka koski lentäjän Charles Lindberghin lapsen kidnappausta.)EpäillytKolmetoista epäiltyä ovat:Hector McQueen (Anthony Perkins), pitkä, nuori amerikkalainen mies, uhrin sihteeri ja kääntäjä;Edward Beddoes (Sir John Gielgud), uhrin brittiläinen palvelija;Mary Debenham (Vanessa Redgrave), nuori brittiläinen nainen, joka palaa kotiinsa Englantiin työskenneltyään opettajana Bagdadissa;eversti Arbuthnott (Sean Connery), brittiläinen upseeri Intian armeijassa, joka palaa lomalle Englantiin;prinsessa Natalia Dragomiroff (Wendy Hiller), Venäjän kuninkaallinen ruhtinatar;Hildegarde Schmidt (Rachel Roberts), keski-ikäinen saksalaisnainen, prinsessan henkilökohtainen palvelustyttö;kreivi Rudolf Andrenyi (Michael York), aristokraattinen unkarilainen diplomaatti;kreivitär Elena Andrenyi (Jacqueline Bisset), o.s. Grünwald, kreivittären nuori vaimo;Greta Ohlsson (Ingrid Bergman), keski-ikäinen ruotsalainen lähetystyöntekijä, joka palaa Eurooppaan varainkeruumatkalle Afrikan lähetystyönsä puolesta;rouva Andrenyi (Michael York), joka on matkalla Afrikkaan. Harriet Belinda Hubbard (Lauren Bacall), vanhempi, nirso ja hyvin puhelias amerikkalainen monileskinen seurapiirikaunotar;Antonio (Gino) Foscarelli (Denis Quilley), riehakas italialais-amerikkalainen automyyjä Chicagosta;Cyrus B. "Dick" Hardman (Colin Blakely), Pinkertonin etsivä, joka on naamioitunut kykyjenetsijäksi;Pierre-Paul Michel (Jean-Pierre Cassel), makuuvaunun ranskalainen konduktööri.MotiiviPoirot tajuaa pian, että kaikilla epäillyillä oli yhteyksiä Armstrongin perheeseen ja että heillä oli syytä kostaa kidnappausta seuranneet tragediat. Jotkut myöntävät avoimesti yhteytensä Armstrongeihin, kun taas toiset siteet Poirot'n on selvitettävä.McQueen oli tapauksesta syyttäjänä toimineen piirisyyttäjän poika, joka oli hyvin kiintynyt rouva Armstrongiin;neiti Debenham oli rouva Armstrongin sihteeri;Beddoes oli eversti Armstrongin armeijan batman ja perheen hovimestari;eversti Arbuthnott oli eversti Armstrongin armeijakaveri. Armstrongin ystävä;prinsessa Dragomiroff oli Sonia Armstrongin kummitäti;neiti Schmidt oli Armstrongien kokki;neiti Ohlsson oli Daisyn lastenhoitaja;Foscarelli oli Armstrongien autonkuljettaja;Hardman oli tuohon aikaan poliisi, joka oli rakastunut Pauletteen;Michel oli Pauletten isä;kreivitär Andrenyi oli rouva Armstrongin sisko;rouva Hubbard oli rouva Armstrongin äiti;kreivi Andrenyi oli rouva Armstrongin lanko.Beddoes ja McQueen rauhoittivat Ratchettin. Sen jälkeen kukin matkustajista puukotti häntä vuorollaan.Poirot esittää tämän selityksen murhalle kokoontuneille matkustajille ja kuvailee sitä "monimutkaiseksi" ratkaisuksi rikokseen. Hän tarjoaa kuitenkin myös toisen, "yksinkertaisen" selityksen. Tutkinnan aikana on löydetty todisteita junassa olleesta tunkeilijasta, joka on saattanut murhata Ratchettin ja paeta sitten epäiltyjen asettamia todisteita. Poirot ehdottaa, että Ratchett/Cassetti on saattanut olla tekemisissä mafian kanssa ja murhattu riidan seurauksena. Hän jättää linjan johtajan Bianchin päätettäväksi, minkä selityksen hän esittää paikalliselle poliisille. bianchi päättää, että tämä "yksinkertainen" ratkaisu riittää paikalliselle poliisille ja että Ratchett ansaitsi kaiken, mitä sai. Siksi aloitetaan peittely. Poirot on tyytyväinen siihen, että oikeus on toteutunut, vaikka hän myöntääkin kamppailevansa omantuntonsa kanssa.</w:t>
      </w:r>
    </w:p>
    <w:p>
      <w:r>
        <w:rPr>
          <w:b/>
        </w:rPr>
        <w:t xml:space="preserve">Tulos</w:t>
      </w:r>
    </w:p>
    <w:p>
      <w:r>
        <w:t xml:space="preserve">Miten Hercule Poirot palaa Englantiin?</w:t>
      </w:r>
    </w:p>
    <w:p>
      <w:r>
        <w:rPr>
          <w:b/>
        </w:rPr>
        <w:t xml:space="preserve">Esimerkki 2.3414</w:t>
      </w:r>
    </w:p>
    <w:p>
      <w:r>
        <w:t xml:space="preserve">Paha kuningatar Bavmorda (Jean Marsh) käyttää mustaa magiaa valloittaakseen maan ja orjuuttaakseen sen asukkaat. Hän pelkää lapsen syntymää, jolla on erikoinen syntymämerkki, koska ennustukset ennustavat lapsen tuovan hänen tuhonsa. Bavmorda vangitsee kaikki odottavat äidit, ja ennustuksen lapsi syntyy. Ennen kuin Bavmorda ehtii tappaa tyttövauvan (Kate Greenfield ja Ruth Greenfield), kätilö pakenee tämän kanssa. Hän lähettää siunatun vauvan lautalla alavirtaan. Lapsi huuhtoutuu lähelle kylää, jossa asuu kääpiömäinen kansa nimeltä Nelwyns. Willow Ufgood (Warwick Davis), maanviljelijä ja amatööritaikuri, joka löytää vauvan, valitaan kyläneuvoston toimesta palauttamaan lapsi "suurten ihmisten" eli daikinien maailmaan. Vastoin parempaa tietoaan Willow ja hänen ystävänsä Meegosh (David Steinberg) uskovat vauvan ensimmäiselle tapaamalleen Daikinille, kapinalliselle soturille nimeltä Madmartigan (Val Kilmer).Kotimatkalla Willow'n ja Meegoshin kimppuun hyökkää Brownie-klaani, joka on varastanut vauvan Madmartiganilta. Metsän Brownie-keijukuningatar Cherlindrea (Maria Holvoe) kertoo Willow'lle, että hänet on valittu suojelemaan vauvaa, jonka nimi on Elora Danan. Cherlindrea antaa Willow'lle taikasauvan ja ohjaa häntä pyytämään apua noitatyttö Fin Razielilta (Patricia Hayes). Cherlindrea lähettää mukanaan kaksi ruskeaa oppaaksi, Franjeanin (Rick Overton) ja Roolin (Kevin Pollak). Willow'n seurue törmää Madmartiganiin, joka auttaa heitä muutamassa läheltä piti -tilanteessa Bavmordan tyttären Sorsan (Joanne Whalley) kanssa. Willow ja muu ryhmä tapaavat lopulta Razielin, mutta huomaavat, että Bavmorda on muuttanut velhotarta jyrsijäksi. sorsha ottaa Willowin ja hänen kumppaninsa kiinni. He aloittavat pitkän vaelluksen Nockmaarin linnaan, Bavmordan linnoitukseen. Willow yrittää taikuudella palauttaa Razielin ihmismuotoonsa, mutta epäonnistuu. Sillä välin Madmartigan ja Brownies onnistuvat pakenemaan, ja Madmartigan ihastuu Browniesin lemmenjuoman vaikutuksen alaisena väliaikaisesti Sorshaan. Willow ja ryhmä pakenevat Sorshan hallinnasta ja pakenevat kiireesti varastettujen hevosten kanssa. Ryhmä löytää lopulta Tir Asleenin linnan, josta Cherlindrea kertoi heille löytävänsä suojaa Bavmordaa vastaan, mutta linna on Bavmordan lumoissa; kaikki sen asukkaat ovat jäässä. Madmartigan, joka ei suostu luopumaan toivosta, valmistautuu Sorshan hyökkäykseen samalla kun Willow epäonnistuu jälleen kerran muuttamaan Razielin ihmismuotoon. sorsha ja hänen armeijansa saapuvat, mutta niin saapuu myös Galladoornin armeija, jota johtaa Madmartiganin vanha ystävä Airk Thaughbaer (Gavan O'Herlihy). Seuraavan taistelun aikana Sorsha rakastuu Madmartiganiin ja vaihtaa puolta. Nockmaarin kenraali Kael (Pat Roach) kuitenkin vangitsee Eloran ja vie hänet Nockmaariin. Willow, Madmartigan, Sorsha, Brownies, noita Fin Raziel (nyt vuohen muodossa) ja Airkin armeijan jäänteet pystyttävät leirin ja valmistautuvat rynnäkköön Nockmaarin linnaan pelastaakseen Eloran. Willow palauttaa lopulta Razielin oikeaan muotoonsa, ja noita loitsuaa leirin suojellakseen heitä Bavmordan taikuudelta. Taistelu Nockmaarissa alkaa seuraavana päivänä. Willow onnistuu pelastamaan Eloran viime hetkellä Bavmordan murhaavalta rituaalilta, ja Bavmorda tuhoutuu osittain oman taikuutensa ansiosta. Hän jättää lapsen Madmartiganin ja Sorsan huolehtiviin syliin. Willow palaa onnellisena kyläänsä ja perheensä luo mukanaan lahja Razielilta: taikakirja opiskeltavaksi.</w:t>
      </w:r>
    </w:p>
    <w:p>
      <w:r>
        <w:rPr>
          <w:b/>
        </w:rPr>
        <w:t xml:space="preserve">Tulos</w:t>
      </w:r>
    </w:p>
    <w:p>
      <w:r>
        <w:t xml:space="preserve">Miten paha kuningatar käyttää mustaa magiaansa?</w:t>
      </w:r>
    </w:p>
    <w:p>
      <w:r>
        <w:rPr>
          <w:b/>
        </w:rPr>
        <w:t xml:space="preserve">Esimerkki 2.3415</w:t>
      </w:r>
    </w:p>
    <w:p>
      <w:r>
        <w:t xml:space="preserve">Toisen maailmansodan aikana rikollisryhmä ryöstää junista armeijan ammuksia, joita lopulta käytetään muissa ryöstöissä. Kun amerikkalainen ammutaan erään ryöstön aikana, joukko armeijan tarkastajia löytää hänet ennen kuolemaansa ja saa tietoja jengistä, johon hän kuului. Kun Eddie Kenner (Robert Stack) saa selville, että monet alueen amerikkalaiset roistot on tapettu samalla aseella, hän menee peitetehtävään Eddie Spanieriksi saadakseen tietoja paikallisesta amerikkalaisesta gangsterista Sandy Dawsonista (Robert Ryan). Sandy on täysipainoinen gangsteri, joka johtaa jengiään kuin armeijan joukko-osastoa viitaten rikoskeikkoihin kielellä, joka tuo mieleen hänen aikansa sotilaana. Sandy myös tappaa kaikki haavoittuneet miehistönsä jäsenet, jotta hänen jenginsä ei hidastuisi ja jotta poliisi ei saisi elävää vankia, joka voisi kertoa rikollisjengistä. Eddien lähestyessä jengiä hän saa lisää tietoa Marikolta (Shirley Yamaguchi), jonka amerikkalaisen aviomiehen Sandyn jengi tappoi. Eddie ja Mariko rakastuvat toisiinsa, kun Mariko saa selville Eddien todellisen motiivin Sandyn kanssa työskentelyyn, ja Mariko ryhtyy toimiin auttaakseen Eddietä toimittamalla tietoja Eddien kumppanille, kapteeni Hansonille (Brad Dexter), ja komisario Kitolle (Sessue Hayakawa), jotka pitävät Sandya tarkkailussa. Kun suuri keikka menee pieleen, Sandy uskoo, että vuoto on peräisin Griffiltä (Cameron Mitchell), hänen kakkosmieheltään, joka oli mustasukkainen Eddien liittämisestä jengiin. Kun Sandy tappaa Griffin, hän tajuaa poliisilaitoksen sisäpiirilähteeltään, että Eddies on itse asiassa vakooja, ja manööveröi hänet ryöstöön tappaakseen hänet.</w:t>
      </w:r>
    </w:p>
    <w:p>
      <w:r>
        <w:rPr>
          <w:b/>
        </w:rPr>
        <w:t xml:space="preserve">Tulos</w:t>
      </w:r>
    </w:p>
    <w:p>
      <w:r>
        <w:t xml:space="preserve">Kuka oli Sandyn kakkosmies?</w:t>
      </w:r>
    </w:p>
    <w:p>
      <w:r>
        <w:rPr>
          <w:b/>
        </w:rPr>
        <w:t xml:space="preserve">Esimerkki 2.3416</w:t>
      </w:r>
    </w:p>
    <w:p>
      <w:r>
        <w:t xml:space="preserve">Bastian Balthazar Bux on ujo ja ystävättömäksi jäänyt 12-vuotias bibliofiili, jota koulukiusaajat kiusaavat. Matkalla kouluun hän piiloutuu kiusaajilta kirjakauppaan ja keskeyttää äreän kirjakauppiaan, herra Coreanderin. Bastian kysyy eräästä näkemästään kirjasta, mutta herra Coreander ei suosittele sitä. Uteliaisuutensa herättämänä Bastian nappaa kirjan, jättää viestin, jossa hän lupaa palauttaa sen, ja piiloutuu koulun ullakolle lukemaan. Kirjassa kuvataan, että Fantasia-maailma joutuu hitaasti "Ei mitään" -nimisen voiman nielemäksi. Fantasian hallitsija, lapsellinen keisarinna, on sairastunut, ja Atreyu saa tehtäväkseen löytää parannuskeinon, sillä hän uskoo, että kun keisarinna on terve, Ei-mikälie ei ole enää uhka. Atreyu saa AURYN-nimisen medaljongin, joka voi opastaa ja suojella häntä tehtävässä. Kun Atreyu lähtee matkaan, Nothing kutsuu Gmorkin, ilkeän ja erittäin älykkään suden kaltaisen olennon, tappamaan Atreyun.AURYN perustuu Ouroborokseen, joka edustaa äärettömyyttä/ikuisuutta. Alkuperäinen rekvisiitta on nykyään Steven Spielbergin omistuksessa.[5]Atreyun etsintä ohjaa hänet neuvonantaja Morlan, Muinaisen, luo Surun suolle. Vaikka AURYN suojelee Atreyua, hänen rakas hevosensa Artax katoaa suohon, ja hän jatkaa matkaa yksin. Myöhemmin Atreyu yllättyy Morlan, jättiläiskilpikonnan, äkillisestä ilmestymisestä. Bastian, joka lukee, on myös yllättynyt ja päästää huudon, jonka Atreyu ja Morla näyttävät kuulevan. Morlalla ei ole Atreyun etsimiä vastauksia, mutta hän ohjaa hänet eteläisen oraakkelin luo, joka on kymmenen tuhannen kilometrin päässä. Atreyu uupuu yrittäessään paeta suolta, mutta hänet pelastaa onnenlohikäärme Falkor (äänenä Alan Oppenheimer). Falkor vie hänet kahden menninkäisen kotiin, jotka asuvat lähellä eteläisen oraakkelin sisäänkäyntiä. Gnomit selittävät, että Atreyu joutuu kohtaamaan erilaisia koettelemuksia ennen kuin pääsee oraakkelille. Atreyu etenee oraakkeliin ja on hämmentynyt, kun eräässä toisessa koetuksessa, peilissä, joka näyttää katsojan todellisen minän, näkyy poika, jonka Bastian tunnistaa itsekseen. Bastian heittää kirjan sivuun, mutta hengähtämisen jälkeen jatkaa lukemista. Atreyu tapaa lopulta Eteläisen oraakkelin, joka kertoo hänelle, että ainoa tapa pelastaa keisarinna on löytää ihmislapsi, joka antaa hänelle uuden nimen, Fantasian rajojen ulkopuolella. atreyu ja Falkor pakenevat ennen kuin Ei mikään syö Eteläisen oraakkelin. Pakomatkalla Atreyu syöksyy Falkorin selästä Mahdollisuuksien mereen ja menettää samalla AURYNin. Hän herää hylättyjen raunioiden rannalla, jossa hän tapaa Rock Biterin, joka valittaa ystäviensä menetystä. Atreyu löytää sarjan maalauksia, jotka kuvaavat hänen etsintöjään. Gmork paljastaa itsensä, joka on odottanut ja selittää, että Fantasia edustaa ihmiskunnan mielikuvitusta ja että Ei mitään edustaa aikuisten apatiaa ja kyynisyyttä sitä kohtaan. Atreyu torjuu ja tappaa Gmorkin, kun Nothing alkaa tuhota raunioita. Falkor, joka oli onnistunut paikallistamaan AURYNin, pelastaa Atreyun ajoissa. He löytävät itsensä tyhjyydestä, jossa on jäljellä vain pieniä fragmentteja Fantasjasta, ja pelkäävät epäonnistuneensa, kun he näkevät fragmenttien joukossa keisarinnan norsunluutornin. Sisällä Atreyu pyytää anteeksi epäonnistumistaan keisarinnalta, mutta tämä vakuuttaa, että Atreyu on onnistunut tuomaan hänen luokseen ihmislapsen, joka on seurannut hänen etsintöjään. Kun Nothing alkaa kuluttaa tornia, keisarinna pyytää suoraan Bastiania huutamaan uuden nimensä. Bastian huutaa valitsemansa nimen ja menettää tajuntansa, ja kun hän herää, hän löytää itsensä mustasta pimeydestä yhdessä keisarinnan kanssa, ja vain hiekanjyvä on viimeinen pala Fantasiaa jäljellä. Keisarinna kertoo Bastianille, että hänellä on valta tuoda Fantasia takaisin mielikuvituksellaan käyttäen AURYNin voimaa. Bastian luo Fantasian uudelleen, ja kun hän lentää Falkorin selässä, hän näkee maan ja sen asukkaat palautettuna ja että Atreyu on jälleen yhdistynyt Artaxin kanssa. Kun Falkor kertoo hänelle, että hän voi toivoa mitä tahansa, Bastian vie Falkorin takaisin reaalimaailmaan jahdatakseen entisiä kiusaajia. Elokuva päättyy kertomalla, että Bastianilla oli vielä monia muita toiveita ja seikkailuja, ja lisää: "mutta se on toinen tarina." Falkor onnenlohikäärme.</w:t>
      </w:r>
    </w:p>
    <w:p>
      <w:r>
        <w:rPr>
          <w:b/>
        </w:rPr>
        <w:t xml:space="preserve">Tulos</w:t>
      </w:r>
    </w:p>
    <w:p>
      <w:r>
        <w:t xml:space="preserve">Millä voimalla Bastian voi tuoda Fantasian takaisin?</w:t>
      </w:r>
    </w:p>
    <w:p>
      <w:r>
        <w:rPr>
          <w:b/>
        </w:rPr>
        <w:t xml:space="preserve">Esimerkki 2.3417</w:t>
      </w:r>
    </w:p>
    <w:p>
      <w:r>
        <w:t xml:space="preserve">Tämän artikkelin juonitiivistelmä voi olla liian pitkä tai liian yksityiskohtainen. Auta parantamaan sitä poistamalla tarpeettomia yksityiskohtia ja tekemällä siitä tiiviimpi. (Maaliskuu 2016) (Lue, miten ja milloin voit poistaa tämän mallin mukaisen viestin)Teksasin maaseudulla asuva go-go-tanssija Cherry Darling (Rose McGowan) päättää lopettaa matalapalkkaisen työnsä ja etsiä toisen ammatin. Hän törmää salaperäiseen ex-poikaystäväänsä El Wrayyn (Freddy Rodriguez) Bone Shackissa, BBQ-ravintolassa, jonka omistavat J.T. Hague (Jeff Fahey) ja tämän sheriffiveli (Michael Biehn). Samaan aikaan läheisen Yhdysvaltain sotilastukikohdan virkamiesten ryhmä, jota johtaa dementoitunut luutnantti Muldoon (Bruce Willis), tekee liiketoimia Abby-nimisen kemian insinöörin (Naveen Andrews) kanssa, ja he hankkivat suuria määriä tappavaa biokemiallista ainetta, joka tunnetaan nimellä DC2 (koodinimi "Project Terror"). Kun Muldoon saa tietää, että Abbylla on ylimääräisiä varastoja, hän yrittää ottaa Abbyn panttivangiksi, ja Abby päästää kaasun tahallaan ilmaan. Kaasu pääsee kaupunkiin ja muuttaa suurimman osan sen asukkaista epämuodostuneiksi verenhimoisiksi psykopaateiksi, joita eloonjääneet ihmiset kutsuvat "sickoiksi". Tartunnan saaneita kaupunkilaisia hoitavat paikallisessa sairaalassa pahaenteinen tohtori William Block (Josh Brolin) ja hänen onneton, uskoton biseksuaalinen anestesiologivaimonsa Dakota (Marley Shelton).Satunnaiset zombie-hyökkäykset alkavat moottoritien varrella, jolloin El Wray, jonka matkustajana on Cherry, ajaa kuorma-autonsa kolariin. Sen jälkimainingeissa useat zombit repivät Cherryn oikean jalan irti. Myös Tammy (Stacy "Fergie" Ferguson), joka oli matkalla kaupunkiin tapaamaan entistä rakastajaansa Dakotaa, kuolee. Kun Tammyn ruumis saapuu sairaalaan, tohtori Block tunnistaa hänet, ja vertailemalla Tammyn ja hänen vaimonsa kännyköiden tekstiviestejä hän saa selville, että Dakota oli jättämässä häntä. Tämän jälkeen hän hyökkää Dakotan kimppuun tämän omilla nukutusruiskun neuloilla ja pistää tätä toistuvasti käsiin tehden ne käyttökelvottomiksi, ennen kuin lukitsee hänet komeroon hoitamaan muita potilaita, mukaan lukien Cherryä, joka on yhä elossa. sheriffi Hague ottaa El Wrayn säilöön näiden kahden miehen aiempien kohtaamisten perusteella. Kun potilaat muuttuvat zombeiksi, El Wray lähtee poliisiasemalta ja saapuu sairaalaan kiinnittäen puisen pöydänjalan Cherryn tynkään. Kun El Wray ja Cherry taistelevat tiensä ulos zombien täyttämästä sairaalasta, Dakota pakenee autoonsa, mutta yrittäessään avata sen ovea turtuneilla käsillään hän murtaa vahingossa vasemman ranteensa. Hän onnistuu lopulta ajamaan pois. Sillä välin Block saa tartunnan muiden mukana, kun taas Cherry ja El Wray pakenevat Bone Shackiin. Dakota hakee poikansa Tonyn (Rebel Rodriguez) ja vie hänet isänsä, Texas Rangerin Earl McGraw'n (Michael Parks) luo. Tony, joka sai äidiltään revolverin, ampuu vahingossa itseään kasvoihin sen jälkeen, kun häntä oli kehotettu olemaan osoittamatta sillä itseään. Cherry ja El Wray rakastelevat J.T:n makuuhuoneessa. "Puuttuvan kiekon" vuoksi ei tiedetä, mitä välittömästi tämän jälkeen tapahtuu, mutta kun elokuva palaa, sheriffi Haguea on ammuttu kaulaan yhden hänen oman poliisinsa toimesta, zombeja on kerääntynyt Bone Shackin ulkopuolelle, joka on sytytetty tuleen, ja Wray on ilmeisesti kertonut Haagelle, kuka hän oikeasti on, ja kumpikin mies vihjailee tärkeästä taustatietodialogista, joka on luultavasti tapahtunut "puuttuvan kiekon" aikana. Dakota, Earl ja Tonyn sekopäiset lastenvahtikaksoset (Electra ja Elise Avellan) saapuvat Bone Shackiin. Sheriffi Haagin ollessa pahasti loukkaantunut ryhmä päättää paeta Meksikon rajalle ennen kuin suuri joukko zombeja pysäyttää heidät. Muldoonin miehet saapuvat paikalle ja tappavat zombit ennen ryhmän pidättämistä. He saavat tietää Abbylta, että sotilaat varastavat Abbyn kaasuvarastot, koska he ovat saaneet tartunnan ja ainoa hoitokeino on kaasun jatkuva hengittäminen, joka viivästyttää mutaatiota. He saavat myös tietää, että pieni osa väestöstä on immuuni kaasulle, mikä viittaa mahdolliseen hoitokeinoon, minkä vuoksi Muldoon asetti selviytyjät karanteeniin.Kun kaksi sotilasta (Quentin Tarantino, jota kutsutaan nimellä "Raiskaaja #1" ja Greg Kelly, jota kutsutaan nimellä "Raiskaaja #2") vie Cherryn ja Dakotan pois, muut päihittävät vartijat. J.T. saa prosessissa ampumahaavan, ja ryhmä etsii Muldoonia. El Wray ja Abby löytävät Muldoonin, joka selittää tappaneensa Osama bin Ladenin ennen kuin hän ja hänen miehensä saivat DC2-tartunnan ja saivat käskyn suojella aluetta. El Wray antaa kunnioittavan tunnustuksen Muldoonin sotilaspalvelukselle, ennen kuin hän ja Abby ampuvat mutantoituvan Muldoonin. sillä välin Raiskaaja nro 1 pakottaa Cherryn tanssimaan, kun häntä uhataan aseella. Cherry hyökkää murtamalla puujalan raiskaajan kasvoihin ja pistämällä tyngällä tätä silmään. Dakota huomaa, että hän on saanut tuntoaistimukset käsiinsä, vetää nopeasti ruiskunheittimen ja tainnuttaa Raiskaaja 2:n. El Wray ja Abby saapuvat pelastamaan Cherryn ja Dakotan, ja El Wray korvaa Cherryn murtuneen puujalan muunnetulla M4-karbiinilla, jossa on M203-kranaatinheitinlisälaite. Hän tappaa sillä raiskaaja 1:n ja useita zombeja.J.T., joka on haavoittunut ja makaa kuolevan veljensä vieressä, jää räjäyttämään räjähteitä eliminoidakseen kompleksissa vielä olevat zombit muiden paetessa. Selviytyjät suunnittelevat pakenemista varastamalla helikoptereita, mutta heidän on taisteltava jäljellä olevien zombien ohi. Abby kuolee (ja toivo parannuskeinosta hänen mukanaan), kun ballistinen projektiili räjäyttää hänen päänsä. Tämän jälkeen paikalle saapuu tartunnan saanut Block, jonka Earl tappaa, vähän ennen kuin selviytyjät käyttävät kuljetushelikopterinsa teräkärkiä tappaakseen kaikki jäljellä olevat zombit. Pelastaessaan Cherryä zombilta El Wray kuitenkin haavoittuu kuolettavasti. Epilogissa Cherry (jolla on nyt minigun-proteesi jalassaan) johtaa ryhmän ja monia muita selviytyjiä Meksikon Tulumin Karibianmeren rannalle, jossa he perustavat rauhanomaisen uuden yhteiskunnan maailmanlaajuisen zombie-epidemian aikana. Elokuvan loppuhetkillä paljastuu, että Cherry Darling on synnyttänyt El Wrayn tyttären (tähän viitattiin aiemmin El Wrayn viimeisessä kohtauksessa, kun hän laittaa kätensä tytön vatsalle ja toistaa mottonsa "En koskaan hukkaa").Jälkilähdön jälkeisessä kohtauksessa Dakotan poika Tony istuu rannalla eloonjääneiden "tukikohdassa" leikkimässä kilpikonnansa, skorpioninsa ja tarantellansa kanssa.</w:t>
      </w:r>
    </w:p>
    <w:p>
      <w:r>
        <w:rPr>
          <w:b/>
        </w:rPr>
        <w:t xml:space="preserve">Tulos</w:t>
      </w:r>
    </w:p>
    <w:p>
      <w:r>
        <w:t xml:space="preserve">Kuka El Wray on pidätettynä?</w:t>
      </w:r>
    </w:p>
    <w:p>
      <w:r>
        <w:rPr>
          <w:b/>
        </w:rPr>
        <w:t xml:space="preserve">Esimerkki 2.3418</w:t>
      </w:r>
    </w:p>
    <w:p>
      <w:r>
        <w:t xml:space="preserve">Robert "Rack" Hansen (William Shatner), eläinlääkäri Verde Valleyn maaseutukaupungissa Arizonassa, saa kiireellisen puhelun paikalliselta maanviljelijältä Walter Colbylta (Woody Strode). Colby on järkyttynyt, koska hänen palkintovasikkansa on sairastunut ilman näkyvää syytä, ja tuo eläimen Hansenin laboratorioon. Hansen tutkii vasikan, joka kuolee pian sen jälkeen. Hansen kertoo Colbylle, ettei hän osaa selittää, mikä sai eläimen sairastumaan niin nopeasti, mutta vie näytteitä vasikan verestä yliopiston laboratorioon Flagstaffiin.Muutamaa päivää myöhemmin arachnologi Diane Ashley (Tiffany Bolling) saapuu paikalle etsimään Hansenia. Ashley kertoo Hansenille, että vasikka kuoli massiiviseen annokseen hämähäkkimyrkkyä, mitä Hansen suhtautuu epäilevästi. Lannistumatta Ashley kertoo, että ongelma on vakava ja että hän haluaa tutkia eläimen ruhon ja alueen, jossa se sairastui. Hansen saattaa Ashleyn Colbyn tilalle. Hetki sen jälkeen, kun he ovat saapuneet, Colbyn vaimo Birch (Altovise Davis) huomaa, että heidän koiransa on kuollut. Ashley tekee koiran ruholle nopean kemiallisen testin ja päättelee, että vasikan tavoin koira kuoli massiiviseen hämähäkkimyrkkyruiskuun. Hansen on epäuskoinen, kunnes Colby toteaa, että hän löysi äskettäin massiivisen "hämähäkkikukkulan" takimmaiselta osuudelta viljelysmaitaan. Hän vie Hansenin ja Ashleyn kukkulalle, joka on tarantuloiden peitossa. Ashley teoretisoi, että tarantulat ovat kokoontuneet yhteen torjunta-aineiden runsaan käytön vuoksi, sillä ne hävittävät niiden luonnollisen ravinnonlähteen. Selviytyäkseen hämähäkit yhdistävät voimansa hyökätäkseen isompien eläinten kimppuun ja syödäkseen niitä." Hansen ja Ashley palaavat Colbyn maatilalle. Kun tutkijat ja Colbyt kävelevät navetan ohi, sieltä polkee ulos sonni, jonka kimppuun tarantulat hyökkäävät. Ashley huomauttaa, että hämähäkit eivät todennäköisesti pelkää hyökätä myöskään ihmisten kimppuun. Colby kastelee hämähäkkikukkulan bensiinillä ja sytyttää sen tuleen, mikä näennäisesti tuhoaa hämähäkkiuhan. Monet hämähäkit kuitenkin pakenevat tunnelista. Seuraavana päivänä Colbyn kimppuun hyökätään hänen kuorma-autossaan, jolloin se syöksyy mäen rinteeseen ja tappaa hänet. Hansen sattuu onnettomuuspaikalle ja auttaa seriffi Gene Smithiä (David McLean) tutkimaan romua. Colbyn ruumis löytyy hämähäkinseittien koteloimana. Samaan aikaan Ashley saa kollegoiltaan tiedon, että yhden hämähäkin myrkkynäyte on viisi kertaa normaalia myrkyllisempi. Tämän jälkeen sheriffi kertoo Hansenille, että Colbyn tontilla on löydetty vielä useita hämähäkkikukkuloita. Hansen, Ashley ja sheriffi tutkivat kukkulat yhdessä Camp Verden pormestarin (Roy Engel) kanssa, joka määrää sheriffin ruiskuttamaan kukkulat ja ympäröivän maaseudun torjunta-aineella. Ashley protestoi ja väittää, että torjunta-aineiden käyttö aiheutti ongelman alun perin ja että kaupungin olisi parempi käyttää lintuja ja rottia (tarantuloiden vihollisia luonnossa) niiden hävittämiseen. Pormestari hylkää ajatuksen, koska pelkää, että suuri määrä hämähäkkejä ja rottia ympäri maaseutua karkottaa vuosittaisten maakuntamessujen kävijät. Torjunta-aineen ruiskuttamiseen palkataan peltosumutin. Kun lentäjä pääsee ilmaan, tarantulat hyökkäävät hänen kimppuunsa, ja kone syöksyy maahan ennen kuin hän ehtii levittää sumutetta.Hämähäkit aloittavat hyökkäyksensä paikallisten asukkaiden kimppuun ja tappavat Birchin ja Hansenin kälyn, Terrin (Marcy Lafferty). Hansen saapuu heidän kotiinsa ja pelastaa Terrin tyttären Lindan hämähäkeiltä. Hansen ja Ashley vievät Lindan Washburn Lodgeen. He neuvottelevat sheriffin kanssa, joka kertoo heille, että hämähäkkejä on kaikkialla ja Camp Verde on eristetty ulkomaailmasta. Smith ajaa kaupunkiin, kun taas Hansen ja muut Lodgeen jääneet suunnittelevat asuntoauton lastaamista ja pakenemista. Hämähäkit kuitenkin vangitsevat heidät loukkuun, ja he linnoittautuvat sisälle. Samaan aikaan Smith saapuu Camp Verdeen ja huomaa, että hämähäkit piirittävät kaupunkia. Smith yrittää paeta, mutta kuolee, kun toinen auto törmää kaupungin vesitornin alla olevaan tukipylvääseen, jolloin se kaatuu hänen autonsa päälle.Palatessaan takaisin loossiin sähköt katkeavat, ja Hansenin on pakko uskaltautua loosin kellariin vaihtamaan palanut sulake. Hän onnistuu siinä, mutta joutuu hämähäkkien piirittämäksi, jotka murtautuvat yhden kellarin ikkunan läpi käyttämällä yhdistettyä painoaan. Hän pääsee yläkertaan juuri ajoissa, ja Ashley pelastaa hänet.Elokuva päättyy seuraavana päivänä, jolloin eloonjääneet virittelevät radiovastaanottimen ja kuuntelevat uutisia hyökkäyksistä. Heidän yllätyksekseen radiolähetyksessä ei mainita hyökkäyksistä, mikä osoittaa, että ulkomaailma ei ole tietoinen tapahtumista. Hansen irrottaa laudat yhdestä loosin ikkunasta ja huomaa, että koko rakennus on koteloitunut jättimäiseen verkkokoteloon. Kamera vetäytyy taaksepäin, ja koko Camp Verde on myös koteloitunut koteloihin.</w:t>
      </w:r>
    </w:p>
    <w:p>
      <w:r>
        <w:rPr>
          <w:b/>
        </w:rPr>
        <w:t xml:space="preserve">Tulos</w:t>
      </w:r>
    </w:p>
    <w:p>
      <w:r>
        <w:t xml:space="preserve">Miksi Hansenin on pakko uskaltautua loosin kellariin ?</w:t>
      </w:r>
    </w:p>
    <w:p>
      <w:r>
        <w:rPr>
          <w:b/>
        </w:rPr>
        <w:t xml:space="preserve">Esimerkki 2.3419</w:t>
      </w:r>
    </w:p>
    <w:p>
      <w:r>
        <w:t xml:space="preserve">Tim (Patrick Kennedy) kutsuu kahdeksan ystäväänsä skotlantilaiseen kartanoonsa juhlimaan viikonloppuna 21-vuotissyntymäpäiväänsä. Vieraiden joukossa ovat hänen entinen opiskelukaverinsa Pete (David Nicolle), Peten entinen tyttöystävä Laura (Amelia Warner), hänen paras ystävänsä Emma (Rosie Fellner), Emman entinen kämppäkaveri Lucy (Vivienne Harvey), Lucyn newyorkilainen seurapiirikaveri Jo (Paris Hilton), Jon manchesterilainen poikaystävä Tom (Lex Shrapnel) sekä opiskelukaverit Damien (James Schlesinger) ja Andy (Ben Peyton).Yhtäkkisen lumimyrskyn aikana, jonka vuoksi kaikki jäävät yöksi sisälle, Tom löytää kirjahyllyn takaa vanhan kirjan paikallisesta skotlantilaisesta lordista nimeltä Murray, joka teloitettiin vuonna 1746 viimeisen skotlantilaiskapinan aikana. Kirjaa luettuaan Murrayn henki nousee kirjasta ja riivaa Tomin, jolloin hänen silmänsä muuttuvat mustiksi, ja hän alkaa tappaa Jo:ta, jonka hän tappaa kylpyhuoneessa. Seuraavaksi Tom tappaa Emman tämän makuuhuoneessa tämän valmistautuessa nukkumaan, kunnes Tim pysäyttää hänet ja puukottaa hänet kuoliaaksi. Mutta sitten Murray riivaa Timin, ja hän jatkaa tappamista.Kun riivattu Tim puukottaa Lucya ja haavoittaa häntä vakavasti, viisi eloonjäänyttä pitävät itseään salongissa, jossa he yrittävät ymmärtää, mitä on tekeillä. Samalla kun Pete yrittää järkeistää selitystä, Laura löytää kirjan, joka sisälsi Murrayn pahan hengen, ja alkaa yhdistää kahta ja kahta riivauksesta: aina kun riivattu ihminen tapetaan, Murrayn henki siirtyy siihen, joka tappoi hänen isäntänsä. Pete ja Damian lähtevät salongista ja kohtaavat riivatun Timin kartanon kellarissa. Kamppailussa Damian tappaa vahingossa Timin ja joutuu vuorostaan myös riivatuksi.Laura ja Pete jättävät Andyn hoitamaan haavoittunutta Lucya salonkiin, ja Laura ja Pete yrittävät ottaa riivatun Damianin kiinni, mutta hän livahtaa heidän ohitseen, kun he yrittävät vangita hänet yhteen kartanon monista kylpyhuoneista. Riivattu Damian murtautuu salonkiin ja hyökkää Andyn kimppuun, mutta hänet tapetaan vahingossa takkapolttimella, jonka Andy oli aiemmin antanut Lucylle puolustautumista varten. Kun Andy tajuaa, että Lucy on nyt riivattu, hän puukottaa Lucyn lasinsirpaleella ja ottaa hengen itseensä.Kun Lauran kimppuun hyökätään ja hän puukottaa riivattua Andya itsepuolustukseksi, hän tajuaa, että henki siirtyy häneen, joten hän pyytää ensin Peteä (joka on lukinnut itsensä salonkiin) tappamaan hänet ennen Andyn kuolemaa. Mutta kun Pete ei pysty siihen, Laura tekee äärimmäisen uhrauksen ja puukottaa itsensä, jotta henki ei siirtyisi häneen. Pete avaa oven estääkseen häntä tekemästä sitä, mutta on liian myöhässä. Laura kuolee juuri ennen Andyn kuolemaa ja pelastaa näin Peten myös riivaukselta. Seuraavana aamuna Pete on verilöylyn ainoa selviytyjä, ja löydettyään kirotun kirjan hän polttaa sen varmistaakseen, ettei kukaan muu koskaan enää lue sitä ja käynnistä kierrettä uudelleen. Pete tajuaa myös, että ryhmän ainoana skottina hän oli ainoa, jonka Murray aikoi koskaan säästää, vaikkakin yksin ja henkisesti arpeutuneena.</w:t>
      </w:r>
    </w:p>
    <w:p>
      <w:r>
        <w:rPr>
          <w:b/>
        </w:rPr>
        <w:t xml:space="preserve">Tulos</w:t>
      </w:r>
    </w:p>
    <w:p>
      <w:r>
        <w:t xml:space="preserve">Mitä Tim juhli?</w:t>
      </w:r>
    </w:p>
    <w:p>
      <w:r>
        <w:rPr>
          <w:b/>
        </w:rPr>
        <w:t xml:space="preserve">Esimerkki 2.3420</w:t>
      </w:r>
    </w:p>
    <w:p>
      <w:r>
        <w:t xml:space="preserve">Vuosi on 2078. Planeetta Sirius 6B, joka oli aikoinaan kukoistava kaivostoiminnan keskus, on muuttunut myrkylliseksi joutomaaksi sisällissodan seurauksena, joka on syttynyt kaivosyhtiön, joka tunnetaan nimellä New Economic Bloc (NEB), ja Allianssin, joka on entisen kaivos- ja tiedehenkilöstön ryhmä, välillä. Viisi vuotta sodan jälkeen Allianssin tiedemiehet ovat luoneet ja ottaneet käyttöön autonomiset liikkuvat miekat (AMS) - keinotekoisesti älykkäät itsereplikoituvat koneet, jotka metsästävät ja tappavat NEB:n sotilaita omatoimisesti. Ne ovat saaneet lempinimen "screamers" niiden hyökkäyksen aikana lähettämän korkean äänen vuoksi. Screamerit jäljittävät kohteet niiden sydämenlyönnin perusteella, joten Allianssin sotilaat käyttävät "välilehtiä", jotka lähettävät signaalin, joka kumoaa käyttäjän sydämenlyönnin ja tekee heidät "näkymättömiksi" koneille.Kahden uupuneen, huonosti varustetun ja alimitoitetun armeijan välillä vallitsee hauras pattitilanne. Viesti, joka takaa turvallisen kulun NEB:n alueen läpi aselevosta keskustelemiseksi, löydetään kuolleelta NEB:n sotilaalta, jonka huutajat tappoivat hänen lähestyessään Allianssin aluetta. Kun Allianssin komentava upseeri Joe Hendricksson (Weller) raportoi tästä kehityksestä Maassa toimiville esimiehilleen, hänelle kerrotaan, että tällainen tapaaminen ei ole tarpeen; rauhanneuvottelut ovat jo käynnissä Maassa. Ei pidä paikkaansa, sanoo Maasta juuri saapunut sotamies "Ace" Jefferson (Andrew Lauer). Hendricksson ei ole yllättynyt, sillä hän epäilee, että kumpikin osapuoli on yksinkertaisesti kirjoittanut Sirius 6B:n pois ja hylännyt armeijansa.Hendricksson päättää, että ainoa realistinen mahdollisuus selviytyä itselleen ja sotilailleen on hyväksyä NEB:n aselepotarjous. Hän lähtee tapaamaan NEB:n komentajaa Jeffersonin seurassa. Kulkiessaan läpi tuhoutuneen kaupungin he törmäävät sotaorpoon, nuoreen David-nimiseen poikaan (Michael Caloz), joka pitää nallea kädessään. He eivät halua hylätä puolustuskyvytöntä siviiliä ja ottavat pojan mukaansa. Seuraavana yönä heidän kimppuunsa hyökkää matelijoiden huutaja, jota he eivät ole koskaan ennen kohdanneet. Hendricksson on huolissaan siitä, että heidän liittolaiskorttinsa eivät suojelleet heitä.Kun ryhmä lähestyy NEB:n aluetta, kaksi vihollissotilasta, Becker (Dupuis) ja Ross (Charles Powell), avaavat tulen Davidia kohti, jonka rintakehä räjähtää hammasrattaiden, pulttien ja johtojen suihkussa. He selittävät hämmästyneille Allianssin miehille, että David oli uusi "tyypin 3" huutaja, joka esiintyi ihmisenä. Suurimman osan NEB:n joukosta on tuhonnut toinen "David"-huutaja, jonka partio toi tietämättään tukikohtaan; Becker, Ross ja mustan pörssin kauppias Jessica (Rubin) ovat ainoat eloonjääneet.Ryhmä suuntaa NEB:n komentokeskukseen, mutta löytää sieltä vain tyhjän rakennuksen ja suuret verilammikot. Hendricksson löytää keskustietokoneen ja saa tietää, että NEB:n aselepotarjous oli yhtä väärä kuin Maasta tullut Allianssin viesti. Ryhmä vetäytyy NEB:n bunkkeriin "Davidien" takaa-ajamana. Ihmisistä erottamattomien ja Allianssin tableteille immuuniutuneiden huutajien löytyminen johtaa vainoharhaisuuteen ja epäluottamukseen. Becker on vakuuttunut siitä, että Ross on screamer ja tappaa hänet, mutta huomaa, että hän olikin ihminen. Neljä eloonjäänyttä vetäytyy Allianssin tukikohtaan, mutta huomaavat, että "davidit" ovat päässeet myös sinne, ja seuraukset ovat yhtä tuhoisia. Kun bunkkerin sisäänkäynnistä virtaa ulos kymmeniä "davideita", Hendricksson ampuu mikroydinohjuksen bunkkeriin. Jefferson ryntää auttamaan Beckeriä, joka ilmeisesti loukkaantui räjähdyksessä, mutta Beckerin hätähuudot ovat huijausta - hän on "tyypin 2" huutaja, ja hän tappaa Jeffersonin. Kun Hendricksson on tuhonnut Beckerin, jäljelle jäävät vain hän ja Jessica. Hendricksson on nyt vainoharhainen, ja hän pelkää, että Jessica saattaa myös olla huutaja. Hän viiltää Hendricksonin kättä ja on helpottunut nähdessään, että haavasta valuu verta. He löytävät hätäpoistumissukkulan, mutta siihen mahtuu vain yksi henkilö. Hendricksson tarjoaa sukkulaa Jessicalle, mutta paikalle saapuu toinen "Jessica", joka vahvistaa, että hän on sittenkin huutaja ja vielä ihmismäisempi. Hendricksson alistuu kuolemaan, mutta hänen yllätyksekseen Jessica suojelee häntä ja uhrautuu sitten taistelussa kaksoisolentonsa kanssa. Viimeisellä hengenvedollaan Jessica tunnustaa rakkautensa Hendrickssonille.Hendricksson lähtee Maahan pelastussukkulalla mukanaan vain yksi muisto, alkuperäisen "Davidin" mukanaan kantama nalle. Kun ruutu häipyy mustaksi, nalle alkaa hitaasti liikkua itsekseen.</w:t>
      </w:r>
    </w:p>
    <w:p>
      <w:r>
        <w:rPr>
          <w:b/>
        </w:rPr>
        <w:t xml:space="preserve">Tulos</w:t>
      </w:r>
    </w:p>
    <w:p>
      <w:r>
        <w:t xml:space="preserve">Kuka ampuu mikroydinohjuksen bunkkeriin?</w:t>
      </w:r>
    </w:p>
    <w:p>
      <w:r>
        <w:rPr>
          <w:b/>
        </w:rPr>
        <w:t xml:space="preserve">Esimerkki 2.3421</w:t>
      </w:r>
    </w:p>
    <w:p>
      <w:r>
        <w:t xml:space="preserve">Kertoja (Angus Scrimm) selittää, että kun "Jumala puhalsi elämän maailmankaikkeuteen, valo synnytti enkelit, maa synnytti ihmisen ja tuli synnytti djinnit, olennot, jotka on tuomittu asumaan maailmojen väliseen tyhjyyteen." Jos ihminen herättää djinnin, hän saa kolme toivomusta, mutta kolmas toivomus vapauttaa djinnien legioonat maan päällä. Vuonna 1127 djinn (Andrew Divoff) pyytää persialaiselta keisarilta toista toivetta. Kun keisari toivoo ihmeitä, djinn käyttää voimiaan kiduttaakseen ja silpomalla ihmisiä palatsissa. Keisari on kauhuissaan, mutta djinn käskee häntä käyttämään kolmatta toivettaan asioiden korjaamiseksi. Ennen kuin keisari ehtii esittää kolmannen toiveensa, velho Zarathustra (Ari Barak) selittää kolmannen toiveen seuraukset ja paljastaa tuliopaalin, joka vetää djinnin sisäänsä ja vangitsee hänet loukkuun.Nykypäivän Amerikassa Raymond Beaumont (Robert Englund) valvoo työläisiä, jotka laskevat laivaan laatikon, jossa on antiikkinen Ahura Mazdan patsas. Nosturia operoiva työntekijä (Joseph Pilato) on humalassa ja pudottaa laatikon, jolloin Beaumontin avustaja (Ted Raimi) kuolee ja patsas tuhoutuu. Satamatyöläinen varastaa raunioista tuliopaalin ja panttaa sen. Lopulta jalokivi päätyy Regal-huutokauppaan, jossa Nick Merritt (Chris Lemmon) opastaa arvioija Alexandra "Alex" Amberson (Tammy Lauren) tutkimaan sitä, mikä herättää djinnin. Alex näkee jotain korun sisällä ja jättää sen läheisen ystävänsä ja kollegansa Josh Aickmanin (Tony Crane) analysoitavaksi. Kun hän kerää tietoja, jalokivi räjähtää, tuhoaa laboratorion ja vapauttaa djinnin. Josh kuolee, kun hän toivoo helpotusta fyysiseen kipuunsa. Alex jäljittää jalokiven patsaaseen, jonka hän jäljittää Beaumontille, joka lähettää Alexin tapaamaan Wendy Derlethiä (Jenny O'Hara), folkloristiikan professoria, joka selittää jalokiven ja djinnin historian. Myöhemmin Alex saa tietää, että djinnin on annettava jalokivelle virtaa ihmissieluilla ja sen jälkeen täytettävä kolme toivomusta, ennen kuin hän voi avata portin, joka vapauttaa djinnit Maahan. Sillä välin djinn ottaa kuolleen miehen muodon ja käyttää nimeä Nathaniel Demerest. Hän myöntää toiveita sieluja vastaan samalla kun hän etsii Alexia. Joka kerta kun djinn täyttää toiveen, Alex näkee huolestuttavia näkyjä. Hän kääntyy Derlethin puoleen, mutta tajuaa puhuvansa djinnille, joka on tappanut Derlethin ja ottanut hänen muotonsa. Djinn kohtaa Alexin ja tarjoaa hänelle kolme toivetta sekä ylimääräisen "koetoiveen"; hän käskee djinnin tappaa itsensä. Hän ampuu itseään päähän aseella, mutta hänen haavansa paranee välittömästi, mikä paljastaa djinnin kuolemattomaksi. Käyttämällä ensimmäistä virallisista kolmesta toiveesta Alex toivoo tuntevansa vastustajansa, djinnin. Hän teleporttaa hänet jalokiven sisällä olevaan maailmaansa, joka pelottaa häntä. Hän toivoo itsensä takaisin asuntoonsa, yksin. djinn oli uhkaillut Alexin sisarta Shannonia (Wendy Benson), joten Alex kiirehtii juhliin, joihin Beaumont oli kutsunut heidät aiemmin. Djinn seuraa perässä, jälleen Nathaniel Demerestiksi naamioituneena. Kun Beaumont toivoo, että hänen juhlistaan tulisi unohtumattomat, djinn saa aikaan taideteoksen, joka tappaa vieraat. Lopulta djinn saa siskokset nurkkaan ja yrittää pelotella Alexin tekemään kolmannen toiveensa. Alex toivoo, että nosturinkuljettaja Mickey Torelli ei olisi ollut humalassa töissä, jolloin seuraavat tapahtumat peruuntuisivat ja djinn jäisi jälleen loukkuun tuliopaaliin. nyt selvin päin oleva nosturinkuljettaja laskee laatikon alas ongelmitta. Alex vierailee Joshin luona - joka on nyt taas elossa - ja huomaa, että Alex vaikuttaa tyytyväiseltä itseensä, vaikkei hän selitä miksi. Ahura Mazdan patsaan jalokiven sisällä - joka on nykyään Beaumontin yksityiskokoelmassa - djinn odottaa valtaistuimella vapautumista.</w:t>
      </w:r>
    </w:p>
    <w:p>
      <w:r>
        <w:rPr>
          <w:b/>
        </w:rPr>
        <w:t xml:space="preserve">Tulos</w:t>
      </w:r>
    </w:p>
    <w:p>
      <w:r>
        <w:t xml:space="preserve">Millä djinnit tarvitsevat energiaa jalokiveen?</w:t>
      </w:r>
    </w:p>
    <w:p>
      <w:r>
        <w:rPr>
          <w:b/>
        </w:rPr>
        <w:t xml:space="preserve">Esimerkki 2.3422</w:t>
      </w:r>
    </w:p>
    <w:p>
      <w:r>
        <w:t xml:space="preserve">Suzy (Jessica Harper) ja Sara (Stefania Casini)Suzy Bannion, amerikkalainen balettiopiskelija, saapuu lentokentälle Müncheniin, Saksaan, ilmoittautuakseen arvostettuun Tanz Dance Academyyn Freiburgiin. Myöhään yöllä ja keskellä rankkaa ukkosmyrskyä saapuva Suzy ei pääse akatemiaan. Hän kuitenkin näkee nuoren oppilaan, Pat Hinglen, pakenevan koulusta kauhuissaan. Patin lähtiessä hän huutaa jollekin rakennuksen sisällä olevalle henkilölle, mutta Suzy ei kuule hänen sanojaan selvästi myrskyn raivoessa. Kun Suzy suuntaa hotellille, Pat löytää turvapaikan tyttöystävänsä asunnosta läheisestä kaupungista. Selittäessään ystävälleen, että hän on paljastanut jotain kauheaa Tanssiakatemian sisältä, Pat ilmoittaa lähtevänsä aamulla. Lukittauduttuaan kylpyhuoneeseen hän ajautuu ikkunan ääreen, jossa hän näkee ulkona väijyvän hämärän hahmon epämääräisen muodon. Lamppua käyttämällä pimeyden läpi tunkeutuu epäinhimillinen silmäpari, joka tuijottaa häntä lyhyesti takaisin ja katoaa sitten. Kun hän kumartuu lähemmäs ikkunaa, kuihtunut mutta voimakas käsi iskeytyy ikkunan läpi ja tukahduttaa hänet lasiin. Kuullessaan Patin huudot hänen ystävänsä hakkaa epätoivoisesti lukittua ovea ja juoksee sitten ulos asunnosta etsimään apua. Kylpyhuoneessa mustaan viittaan pukeutunut hyökkääjä hyökkää ilkeästi ja armottomasti Patin kimppuun ja puukottaa nuorta uhriaan toistuvasti. Kun Pat makaa veressä ja kuolemaan asti haavoittuneena useista sydämeen osuneista veitseniskuista, sadistinen tappaja pujottaa silmukan hänen kaulansa ympärille. Alhaalla sijaitsevassa huoneessa Patin ystävä juoksee kohti uloskäyntiä, kun ylhäältä putoava lasinpalanen ohittaa hänet niukasti ja pysäyttää hänet. Hän katsoo ylös juuri, kun Patin ruumis syöksyy suuren lasimaalauksen kattoikkunan läpi ja putoaa ilmaan, ennen kuin köysi katkeaa ja tappaa hänet. Patin riippuvan ruumiin alla maassa lojuvat hänen ystävänsä silvotut jäännökset, jotka on tappavasti seivästetty keskellä rosoisen lasin ja vääntyneen metallin pyörrettä.Seuraavana aamuna Suzy saapuu akatemiaan ja tutustuu varajohtaja Madame Blanciin ja neiti Tanneriin, yhteen kouluttajista. Hänet ohjataan opiskelijoiden pukuhuoneeseen, jossa hän tapaa kaksi opiskelutoveriaan, Saran ja Olgan, joiden kanssa hän on sopinut majoittuvansa kampuksen ulkopuolella. Oudon kohtaamisen jälkeen Suzy pyörtyy kesken oppitunnin ja tapaa akatemian kokin. Myöhemmin samana yönä hän herää ja huomaa, että hänet on siirretty asuntolahuoneeseen vastoin hänen tahtoaan. Lääkärit kertovat hänelle, että häntä "lääkitään" lasillisella viiniä päivittäin. Suzy ystävystyy Saran kanssa sen jälkeen, kun heidät on majoitettu samaan huoneeseen. Kun opiskelijat valmistautuvat päivälliselle, katosta putoaa satoja matoja. Opiskelijoille kerrotaan, että tämä johtui siitä, että ullakolla säilytettiin pilaantunutta ruokaa. Tytöt kutsutaan nukkumaan harjoitussaliin yöksi, kun pilaantunut ruoka ja toukat hävitetään asianmukaisesti. Yön aikana Sara tunnistaa tunnusomaisen viheltävän kuorsauksen koulun johtajan kuorsaukseksi, jonka ei ole määrä palata akatemiaan vielä moneen viikkoon. seuraavana aamuna Tanner määrää koulun sokean pianistin Danielin poistumaan akatemiasta välittömästi sen jälkeen, kun hänen opaskoiransa puree Albertia. Myöhemmin samana iltana Sara kuulee opettajan askeleet ja alkaa laskea niitä samalla, kun Suzy tulee uneliaaksi ja nukahtaa. Toisaalla, kun Daniel ja hänen opaskoiransa ylittävät aukiota, Daniel aistii oudon läsnäolon; yhtäkkiä hänen rauhalliselta vaikuttava koiransa syöksyy Danielia kohti ja repii tämän kurkun auki tappaen hänet. Seuraavana päivänä Suzy muistaa sanat "iiris" ja "salaisuus" Patin mutinasta, kun hän saapui akatemiaan. Myöhemmin samana iltana Suzy ja Sara menevät uimaan, kun Sara paljastaa Suzylle, että hän ja Pat olivat läheisiä ystäviä, ja muistelee, että Pat oli "puhunut oudosti jo jonkin aikaa". Tytöt etsivät Patin henkilökohtaisia muistiinpanoja, mutta ne on ilmeisesti varastettu. Suzy tulee yhtäkkiä uneliaaksi ja nukahtaa, ennen kuin Sarah pakenee kuultuaan askeleita. Sara joutuu näkymättömän takaa-ajajan jahtaamaksi, ja luullessaan voivansa paeta ikkunan kautta toiseen huoneeseen hän putoaa valtavaan kasaan piikkilankaa. Hän kamppailee tuskissaan, kunnes salaperäinen mustahansikkainen tumman hahmon käsi ilmestyy ja viiltää hänen kurkkunsa auki.Seuraavana aamuna Blanc ja Tanner ilmoittavat Suzylle, että Sara on yllättäen lähtenyt akatemiasta. Hämmentyneenä ja epäluuloisena Suzy menee tapaamaan yhtä Sarahin tuttavista, psykologi Frank Mandelia, joka kertoo, että akatemian perusti Helena Markos, julma kreikkalainen siirtolainen, jota yleisesti pidettiin noitana. Tohtori Mandelin kollega, professori Millus, kertoo sitten Suzylle, että liitto voi selviytyä vain kuningattarensa kanssa. Palattuaan Suzy huomaa, että kaikki opiskelijat ovat lähteneet teatteriin. Hän kuulee Saran aiemmin tunnistamat askeleet ja seuraa niitä Blancin toimistoon. Hän muistaa yhtäkkiä Patin mutinat löydettyään iirikset maalattuina Blancin toimiston seinille. Astuttuaan piilokäytävään hän huomaa Blancin, Tannerin ja henkilökunnan suorittavan rituaalin, jossa he juonivat Suzyn kuoleman. Huomaamattaan Suzy kääntyy sitten löytääkseen Saran ruumiin naulattuna arkkuun. Pelästyneenä Suzy hiipii toiseen huoneeseen, jossa hän vahingossa herättää varjohahmon, joka paljastuu Helena Markosiksi. Hän kuulee nauravan ja demonisen äänen. Helena käskee Saran lähellä olevan ruumiin nousta kuolleista murhatakseen Suzyn. Suzy puukottaa sitten Helenaa kurkkuun yhdellä huoneen koristeveitsistä, mikä näyttää tappavan Helenan (hän katoaa näkyvistä huutaen) ja Saran eloon heränneen ruumiin. Helenan kuolema saa rakennuksen syttymään tuleen. Kun akatemia tuhoutuu hitaasti, Suzy onnistuu pakenemaan, ennen kuin koko rakennus syttyy tuleen.</w:t>
      </w:r>
    </w:p>
    <w:p>
      <w:r>
        <w:rPr>
          <w:b/>
        </w:rPr>
        <w:t xml:space="preserve">Tulos</w:t>
      </w:r>
    </w:p>
    <w:p>
      <w:r>
        <w:t xml:space="preserve">Mitä Tappaja tekee Patille?</w:t>
      </w:r>
    </w:p>
    <w:p>
      <w:r>
        <w:rPr>
          <w:b/>
        </w:rPr>
        <w:t xml:space="preserve">Esimerkki 2.3423</w:t>
      </w:r>
    </w:p>
    <w:p>
      <w:r>
        <w:t xml:space="preserve">Claire Spencer (Michelle Pfeiffer) muuttaa Vermontiin miehensä, tunnetun tiedemiehen tohtori Norman Spencerin (Harrison Ford) kanssa vakavan auto-onnettomuuden jälkeen, joka jättää aukkoja hänen muistiinsa. Yhdessä tyttärensä Caitlinin (Katharine Towne) collegeen lähtemisen kanssa Claire on syvästi järkyttynyt. Kun Claire eräänä päivänä kuulee uuden naapurinsa Mary Feurin (Miranda Otto) nyyhkyttävän, hän huolestuu Normanin vakuutteluista huolimatta, ja hänen huolensa kasvaa, kun hän näkee Maryn aviomiehen Warrenin (James Remar) raahaavan keskellä yötä talosta ruumispussilta näyttävää esinettä.Claire päättää tutkia asiaa viemällä taloon lahjaksi korillisen kukkia ja viiniä. Kun kukaan ei avaa ovea, Claire kävelee talon sivulle ja löytää naisen sandaalin, jossa on tumma tahra ja jonka hän varastaa. Takaisin ovella hänet yllättää Warren, jonka äreä käytös herättää Clairen epäluuloja entisestään. salaperäisiä tapahtumia alkaa tapahtua, kun Claire on yksin talossa kuvat putoavat, ovet avautuvat ja sulkeutuvat ja Claire näkee varjoisen heijastuksen kylpyvedessä. Claire on vakuuttunut siitä, että Mary on kuollut ja kummittelee. Claire haluaa epätoivoisesti saada asian päätökseen, ja koska Normanin myötätunto on vähäistä, hän kutsuu parhaan ystävänsä Jodyn (Diana Scarwid) mukaansa istuntoon kylpyhuoneeseensa. Claire ottaa esiin sandaalin, jonka hän oli aiemmin ottanut Maryn talosta, ja asettaa sen pöydälle. Ouija-laudan planchette (osoitin) ei liiku, mutta kynttilä alkaa välkkyä ja sammuu sitten. Ouija-laudan asteikko alkaa sitten liikkua hitaasti M:stä F:ään. Claire ilmoittaa Normanille istunnosta, jolloin tämä syyttää häntä hulluksi tulemisesta. Warrenin tavatessaan Claire syyttää häntä hysteerisesti vaimonsa tappamisesta, mihin Warren vastaa hämmentyneenä ennen kuin esittelee Maryn pariskunnalle.Takaisin talossa kuva putoaa jälleen ikkunalaudalta. Kun Claire nostaa sen, hän huomaa rikkinäisen kehyksen sisällä lehtileikkeen. Hän huomaa, että se on Madison Elizabeth Frankin (Amber Valletta) osittainen katoamisilmoitus. Kun hän lukee lehtileikettä, hän tajuaa, että Madison oli ollut opiskelija yliopistossa, jossa Norman oli luennoitsijana. Claire päättää käydä Madisonin äidin luona. hän ottaa äidin talosta Madisonin hiuskiehkuran ja suorittaa sen avulla rituaalin, jonka avulla Madison voi riivata hänet. Kun Norman palaa töistä kotiin, Claire, joka on yhä riivattu, viettelee hänet. Kun Claire on Normanin selässä, hänen kasvonsa muuttuvat hetkeksi Madisonin kasvoiksi. Norman säikähtää Clairen ulkonäön muutosta ja tämän tekemiä kommentteja ja työntää Clairen pois. Tämä saa Clairen pudottamaan hiuskiehkuran ja katkaisemaan yhteyden Madisoniin. Clairen muisti alkaa palata, ja hän muistaa, että hän oli kerran saanut Normanin kiinni Madisonin kanssa. Norman tekee tunnustuksen: hänellä oli lyhyt suhde Madisonin kanssa, mutta hän tajusi nopeasti rakastavansa Clairea liikaa jättääkseen tämän, mikä saa epävakaan Madisonin uhkaamaan Clairea tappamisella. Sitten hän kävi Madisonin luona ja löysi tämän kuolleena yliannostukseen kirjeen Clairelle. Hän poltti kirjeen ja työnsi Madisonin auton (jossa Madison oli sisällä) järveen.Claire kehottaa Normania ottamaan yhteyttä viranomaisiin, ja hän suostuu tekemään niin. Hän puhuu poliisin kanssa puhelimessa ja lähtee sitten suihkuun. Claire epäilee miestään, soittaa puhelimeen uudelleen ja huomaa, ettei mies ollutkaan soittanut poliisille. Yhtäkkiä Norman tarttuu Claireen takaapäin ja rauhoittaa hänet. Hän raahaa hänet kylpyammeeseen, joka on yhä käynnissä, ja asettaa hänet nousevaan veteen. Sitten Norman selittää Clairelle, että Madison aikoi kertoa collegen dekaanille heidän suhteestaan, eikä hän voinut antaa sen tapahtua, joten hän tappoi Madisonin ja työnsi Madisonin auton ja ruumiin järveen. Odottaessaan Clairen hukkuvan Norman kumartuu Clairen halvaantuneen ruumiin yli antaakseen Clairelle viimeisen suudelman. Samalla hän huomaa, että Normanilla on kaulassaan riipus. Norman huomaa, että riipus on väärinpäin, ja hän nostaa Clairen päätä säätääkseen sitä. Clairen kasvot muuttuvat yhtäkkiä Madisonin ruumiin kaltaisiksi kasvoiksi. Hän säikähtää ja hyppää peiliin, joka särkyy. Sitten hän lyyhistyy ja lyö päänsä lavuaariin ja murtuu lattialle. rauhoittavasta lääkkeestä toipuva Claire ryömii ulos kylpyammeesta ja portaita alas. Puhelin on katkaistu, joten hän lähtee ajamaan jonnekin, missä on parempi kännykkä kuuluvuus, ja ohittaa Normanin ruumiin poistuessaan talosta. Norman, joka on vain häkeltynyt, ajaa häntä takaa ja hyppää autoon, kun hän pysähtyy sillalle. Kuorma-auto suistuu sillalta ja syöksyy järveen, samaan järveen, johon Norman työnsi Madisonin auton. Norman tarttuu Clairen jalasta kiinni, jotta tämä ei pääse pakenemaan, mutta Madisonin ruumis tarttuu Normaniin, raahaa hänet järven pohjalle ja pakottaa hänet vapauttamaan Clairen jalan, jotta tämä voi kellua pintaan. Kun Norman on hukkunut, Madisonin ruumis vilauttaa karmivaa hymyä tyytyväisenä siitä, että hän on kuollut ja Claire on turvassa. Aivan kuin se olisi aaveen keskeneräinen asia." Seuraavana talvena Claire nähdään asettamassa yhtä punaista ruusua Madison Elizabeth Frankin haudalle, mutta ei Normanin haudalle. Kamera kääntyy ulospäin, ja lumessa näkyy kuva Madisonin kasvoista.</w:t>
      </w:r>
    </w:p>
    <w:p>
      <w:r>
        <w:rPr>
          <w:b/>
        </w:rPr>
        <w:t xml:space="preserve">Tulos</w:t>
      </w:r>
    </w:p>
    <w:p>
      <w:r>
        <w:t xml:space="preserve">Millä Claire pääsi Maryn taloon?</w:t>
      </w:r>
    </w:p>
    <w:p>
      <w:r>
        <w:rPr>
          <w:b/>
        </w:rPr>
        <w:t xml:space="preserve">Esimerkki 2.3424</w:t>
      </w:r>
    </w:p>
    <w:p>
      <w:r>
        <w:t xml:space="preserve">Oli tähti hyväsydäminen, hienohenkinen odotuksineen. Hän kasvoi innokkaasti musiikkiinsa, joka oli yksinkertaista, mutta luonteeseensa sopivaa ja jonka hänen läheiset ystävänsä ja perheensä ottivat iloisesti vastaan. Hän lähti kitaransa kanssa kaduille etsimään intohimoa taiteeseen, juosten Jim Morrisonin kuuluisuuden loiston perässä; hänen eklektinen persoonansa hurmasi kaikki, jotka kuuntelivat hänen musiikkiaan, hänen aariaansa. Mutta hänen roolissaan oli käänne, jota 'Janardan', päähenkilö, esitti; hän ei nähnyt romantiikan mitään puolta siitä lähtien. Hän oli läpäissyt jännitystä tähteyden hänen mentorinsa, joka sanoi hänelle, että muutos jokaisen todellisen taiteilijan elämässä alkoi kipu; halu, joka johti hänet instrumentaalisesti overture epäonnistuneen rakkauden ja valheellisesti saavutettu näkyvä menestys vakiintuneena muusikkona. Hänet heitettiin ulos omasta perheestään, joka oli täynnä vihaa ja epäluottamukseen perustuvaa vihaa häntä kohtaan. Elokuvassa oli useita merkittäviä inhimillisiä tunteita, jotka itivät yksi toisensa jälkeen, ja siinä käytettiin "tajunnanvirtaa", kun se eteni pitäen musiikkikappaleiden capricciosoa sopusoinnussa jokaisen muuttuvien tunteiden solmun kanssa... Se alkoi Janardanin "rauhasta", koska hänen elämänsä oli yksinkertaista, kun hän lähti matkalleen. Sitä seurasivat rakkauden tunteet, kun hän ihastui upean, ylimielisen ja snobistisen kyynisen Heer-yliopiston tanssidiivan kauneuteen ja himoon. Samalla kun nämä tunteet merkitsivät tarinan ponnahduslautoja, Janardanista tuli pahamaineinen 'Jordan' ja hänen fanijoukkonsa kasvoi ylivoimaisesti, kun hän teki sopimuksen johtavan musiikkiyrityksen kanssa. Sitten tuli 'epätoivo', kun Heerin avioliitto varakkaaseen perheeseen oli varma; kumpikaan heistä ei voinut sille juuri mitään, mutta Jordanin surkea rakkaus alkoi saada vastakaikua. Virtaa pitkin Jordanin elämässä epätoivo korvautui "vihalla" ja "raivolla"; hänen sydämensä alkoi vuotaa verta, kun hän näki Heerin läheisyyden Prahassa asuvan puolisonsa Jain kanssa ja tunsi, että Heer kuului jo hänelle. Seuraavan tunteen piti olla 'turhautuminen', kun taas vähitellen hänessä kehittyi vankka omistus hänen naisrakkaansa puolesta ja se ilmeni vuolaina. Syrjäytyneenä Jordan sai syytteen lukuisista rikoksista, kuten pidätyksen vastustamisesta ja julkisesta pahoinpitelystä tiedotusvälineissä. Hitaasti mutta varmasti hänen puhtaat tunteensa Heeriä kohtaan muuttuivat himoksi, synniksi, jota hän oli viimeinen ihminen, joka pystyi vastustamaan. kitaransa, yksinkertaisen musiikkinsa ja puhtaan seesteisen sydämen omaava Jordan muuttui kiihkeäksi "rock-tähdeksi", jolla oli hysteeristä rock-musiikkia, synkkä sydän, epäonnistunut rakkaus ja turhautumisen osoittaminen; hänen rakkautensa uraansa turmeltui - otti väärän käänteen, kun hänen tukahdutettu rakkautensa Heer, kolikon toinen puoli, vaipui koomaan.Viimeinen tunne "rauha" on symbolinen risteys, jota leimaa tuskallinen kappale "tum ko pa hi liya...", joka haisee Jordanin jatkuvasta käsittämättömästä tuskasta, kapinasta ja turhautumisesta ja Heerin huipentuvasta koettelemuksesta.Elokuva on läpimärkä upeilla musiikkikappaleilla, jotka sopivat ja merkitsevät jokaista tunnetta selvästi - kohteliaisuus: maestro A. R. Rahman.</w:t>
      </w:r>
    </w:p>
    <w:p>
      <w:r>
        <w:rPr>
          <w:b/>
        </w:rPr>
        <w:t xml:space="preserve">Tulos</w:t>
      </w:r>
    </w:p>
    <w:p>
      <w:r>
        <w:t xml:space="preserve">Kuka oli päähenkilö?</w:t>
      </w:r>
    </w:p>
    <w:p>
      <w:r>
        <w:rPr>
          <w:b/>
        </w:rPr>
        <w:t xml:space="preserve">Esimerkki 2.3425</w:t>
      </w:r>
    </w:p>
    <w:p>
      <w:r>
        <w:t xml:space="preserve">Geenitekniikan insinöörit Clive Nicoli ja Elsa Kast toivovat saavuttavansa mainetta yhdistämällä eläinten DNA:ta lääketieteelliseen käyttöön tarkoitettujen hybridien luomiseksi N.E.R.D.-yrityksessä (lyhenne sanoista Nucleic Exchange Research and Development). Heidän työnsä tuloksena on aiemmin syntynyt Fred, koiran kokoinen matelija, joka on tarkoitettu pariksi heidän naaraspuoliselle yksilölleen Gingerille. Paritettuaan ne onnistuneesti Clive ja Elsa aikovat luoda ihmisen ja eläimen hybridin, joka voisi mullistaa tieteen. Heidän työnantajansa Joan Chorot N.E.R.D:stä ja William Barlow kieltävät heitä tekemästä tätä. Sen sijaan heidän on löydettävä ja otettava Fredistä ja Gingeristä proteiineja, joita käytetään kaupalliseen lääketuotantoon. Clive ja Elsa ajavat salaa omaa agendaansa. He kehittävät elinkelpoisen esipuberteettisen naaraspuolisen olennon. Vaikka he olivat suunnitelleet lopettavansa hybridin ennen kuin se on täysiaikainen, Elsa suostuttelee Cliven antamaan sen elää. Hybridi muuttuu myöhemmin aggressiiviseksi ja pistää Elsaa useita kertoja. Hybridi irtoaa ruumiinosistaan yrittäessään paeta, kun he yrittävät tuhota sen, mutta he nujertavat sen. He huomaavat, että hybridi vanhenee huomattavasti nopeammin. Elsa saa selville, että olento on henkisesti kehittymässä kuten nuori ihmislapsi. Elsa antaa olennolle nimen "Dren" sen jälkeen, kun se on nähnyt kirjaimet Elsan paidassa ja tavannut NERDin. Elsa kieltäytyy myöhemmin antamasta Cliven kutsua häntä "yksilöksi".Kun Dren on siirretty uuteen paikkaan löytymisen pelossa, he huomaavat, että hänellä on vaarallisen korkea kuume. Yrittäessään pelastaa hänet he laittavat hänet suureen teollisuusaltaaseen, joka on täynnä kylmää vettä. Clive laittaa kätensä Drenin kaulan ympärille ja työntää hänet veden alle, mikä näyttää hukuttavan hänet. Drenin todetaan kuitenkin olevan sammakkoeläin, mutta on epäselvää, tiesikö Clive tämän, koska hän oli analysoinut Drenin skannauksia, vai oliko hänellä aikomus tappaa hänet.Dreniä tutkiessaan Elsa ja Clive laiminlyövät työnsä Fredin ja Gingerin kanssa. Heidän työnsä paljon julkisuutta saaneessa esittelytilaisuudessa Fred ja Ginger tappelevat raa'asti kuolemaan asti. Myöhemmin selviää, että Ginger oli muuttunut spontaanisti mieheksi, mutta Elsa ja Clive eivät huomanneet sitä, koska he olivat keskittyneet Dreniin.Elsa muodostaa äidillisen siteen Dreniin. Kun Dren hyökkää Cliven veljen, Gavinin, kimppuun, he siirtävät hänet eristetylle maatilalle. Siellä Drenille kehittyy lihansyönti taipumuksia ja sisäänvedettävät siivet. Hän kasvaa murrosikäiseksi ja kyllästyy olemaan lukittuna navettaan, mutta Elsa ja Clive pelkäävät, että jos hänet päästetään ulos, hänet saatetaan löytää. Clive tajuaa, että Drenin luomiseen käytetty ihmisen DNA oli Elsan, eikä nimettömän luovuttajan, kuten Elsa oli kertonut. Kun Dren hyökkää jälleen Elsan kimppuun, Elsa poistaa Drenin pistimen ja syntetisoi sen avulla proteiinin, jota he olivat etsineet.Dren viettelee Cliven; Elsa huomaa, että he harrastavat seksiä ladossa, ja suuttuu. Clive syyttää Elsaa siitä, että hän ei koskaan halunnut "normaalia" lasta, koska pelkäsi menettävänsä kontrollin; sen sijaan hän päätti kasvattaa lapsen kokeeksi, jossa kontrolli voitiin taata. Kun he päättävät, että ainoa ratkaisu on tappaa Dren, he palaavat maatilalle ja löytävät Drenin jo kuolevan. William Barlow löytää Drenin proteiininäytteistä ihmisen DNA:ta ja saapuu tutkimaan asiaa. Elsa kertoo Barlow'lle, että Dren on kuollut ja haudattu navetan taakse. Siivekäs, urospuolinen Dren nousee kuitenkin haudasta ja hyökkää ryhmän kimppuun tappaen Barlow'n ja Gavinin. Uros-Dren raiskaa Elsan, ennen kuin Clive hyökkää hänen kimppuunsa. Dren nujertaa Cliven, kun Elsa hyökkää suuren kiven kanssa. Tämän jälkeen Elsa epäröi ja antaa Drenin tappaa Cliven, ennen kuin Elsa lopulta tappaa luomuksensa.Elsalle kerrotaan myöhemmin, että Drenin ruumis sisälsi lukuisia biokemiallisia yhdisteitä, joille yhtiö on alkanut hakea patentteja. Joan tarjoaa Elsalle, joka on nyt näkyvästi raskaana Drenin vauvalle, suurta rahasummaa, jotta hän suostuisi raskauteen, minkä Elsa hyväksyy.</w:t>
      </w:r>
    </w:p>
    <w:p>
      <w:r>
        <w:rPr>
          <w:b/>
        </w:rPr>
        <w:t xml:space="preserve">Tulos</w:t>
      </w:r>
    </w:p>
    <w:p>
      <w:r>
        <w:t xml:space="preserve">Kenen kanssa Elsa muodostaa äidillisen siteen?</w:t>
      </w:r>
    </w:p>
    <w:p>
      <w:r>
        <w:rPr>
          <w:b/>
        </w:rPr>
        <w:t xml:space="preserve">Esimerkki 2.3426</w:t>
      </w:r>
    </w:p>
    <w:p>
      <w:r>
        <w:t xml:space="preserve">Kitty (Chingmy Yau) on häijy nuori nainen, jolla ei ole mitään pelkoa puukottaa tyttöystävänsä kiusaamia miehiä sukupuolielimiin. Tinam (Simon Yam) on poliisi, joka käy läpi melkoisen traumaattista ajanjaksoa: hän ampui vahingossa oman veljensä ja oksentaa sen seurauksena joka kerta, kun hän käsittelee asettaan.Kun Kitty haavoittaa miestä vakavasti puukottamalla tätä nivusiin, Tinam yrittää pidättää hänet, mutta epäonnistuu. Kitty ilmestyy myöhemmin poliisiasemalle ja manipuloi tosiasioita niin, että Tinamilla ei ole muuta vaihtoehtoa kuin aloittaa suhde hänen kanssaan. Tämä paljastaa Kittyn hienovaraiseksi manipuloijaksi. Impotentiksi muuttunut Tinam huomaa, ettei hän enää tunne samalla tavalla Kittyä kohtaan, joka tyytyy johtamaan häntä.Kittyn isä on naimisissa uuden vaimon kanssa, mutta avioliitto on jännitteinen. Eräänä iltana hän saa naisen kiinni pettämisestä toisen miehen, Been (Ken Lo), kanssa. Seuraavassa tappelussa Kittyn isä putoaa portaita alas ja kuolee. Kitty on päättänyt kostaa, ja hän murtautuu Been toimistoon ja tappaa hänet, hänen henkivartijansa ja suurimman osan hänen henkilökunnastaan (on viitteitä siitä, että Bee on sekaantunut järjestäytyneeseen rikollisuuteen). Pakomatkalla hän ottaa panttivangiksi naisen, mutta yllättäen nainen auttaa häntä ja tappaa itse monet takaa-ajajista.Nainen osoittautuu sisar Cindyksi (Wai Yiu), joka on itse asiassa ammattitappaja. Hän oli itse aikeissa tappaa Been ennen kuin Kitty pysäytti hänet. Koska hän näkee, että Kittyssä on potentiaalia, hän ryhtyy kouluttamaan Kittyä ja antaa hänelle uuden identiteetin. Koulutukseen kuuluu raivostuneiden, kahlittujen pedofiilien tappaminen sisar Cindyn kellarissa. Ennen pitkää oppilas päihittää opettajansa.Ensimmäisessä tehtävässään Kitty lähtee sisar Cindyn mukaan ja murhaa japanilaisen yakuzan jäsenen. Tämä johtaa siihen, että heille tehdään sopimus, ja tehtävä uskotaan Princessille (Carrie Ng), yhdelle sisar Cindyn entisistä suojateista, lesbolle, jolla on yhtä tappava nuori rakastaja nimeltä Baby (Madoka Sugawara).Tutkiessaan itse murhaa Tinam menee tarkistamaan lentoemäntää, jonka uhri tapasi ennen kuolemaansa. Todistaja on Vivian Shang, jonka Tinam tunnistaa Kittyksi. Sisar Cindy jatkaa murhaamalla muita ihmisiä, jotka voisivat yhdistää Kittyn Vivian Shangiin, mukaan lukien Tinamin esimiehen ja nivusiin puukotuksen silminnäkijän. Kitty kuitenkin estää häntä tappamasta Tinamia itseään. Kitty ja Tinam saavat suhteensa täydelliseksi, mutta heidän erilaisten ammattiensa vuoksi asioiden on vaikea mennä pidemmälle. sisar Cindy puolestaan päättää, että Kitty on menettänyt tappajan kosketuksen, mutta toisaalta löytänyt onnen Tinamin kanssa, ja käskee häntä lähtemään ja ottamaan siitä kaiken irti. prinsessa, jonka piti tappaa Kitty, tulee pakkomielteeksi Kittyä kohtaan, mikä johtaa konfliktiin Babyn kanssa. He ryhtyvät tappamaan sisar Cindyä, joka kuoleman lähestyessä pistää kunnolla hanttiin. Hänet kuitenkin lopulta kukistetaan Prinsessan aiemmin samana päivänä käyttämän juonen ansiosta. Prinsessa oli suudellut sisar Cindyä myrkyllisellä huulipunalla, joka yhdistettynä hänen juomaansa viiniin tappaa hänet.Kitty menee piiloon, mutta myöhemmin hän kohtaa Prinsessan, joka on ilmeisesti halukas ryhtymään hänen kumppanikseen sekä liikeasioissa että sängyssä. Prinsessa lankeaa sittemmin samaan ansaan, jonka hän asetti sisar Cindylle: kun he suutelevat, Kitty levittää myrkyllistä huulipunaa. Sitten Tinam ryntää sisään ja ampuu Prinsessan kätyreitä, ilmeisesti voitettuaan oksennusongelmansa. taistelussa Tinam tappaa Babyn, ja raivostunut Prinsessa jahtaa häntä ja Kittyä takaisin sisar Cindyn kotiin. Hänen elimistössään oleva myrkky saa kuitenkin hänet kiinni, ja hän kuolee Kittyn pilkatessa häntä väittämällä, että hän toisaalta ehtii sairaalaan ajoissa selvitäkseen hengissä.Tähän mennessä Kittyn sisällä oleva myrkky on jo vaikuttanut. Koska Tinam ei halua menettää Kittyä uudelleen, hän laukaisee aseensa kaasu-uuniin, jolloin talo syttyy tuleen, ja he molemmat ovat sisällä.</w:t>
      </w:r>
    </w:p>
    <w:p>
      <w:r>
        <w:rPr>
          <w:b/>
        </w:rPr>
        <w:t xml:space="preserve">Tulos</w:t>
      </w:r>
    </w:p>
    <w:p>
      <w:r>
        <w:t xml:space="preserve">Kuka on Kittyn mukana hänen ensimmäisellä tehtävässään?</w:t>
      </w:r>
    </w:p>
    <w:p>
      <w:r>
        <w:rPr>
          <w:b/>
        </w:rPr>
        <w:t xml:space="preserve">Esimerkki 2.3427</w:t>
      </w:r>
    </w:p>
    <w:p>
      <w:r>
        <w:t xml:space="preserve">Benjamin (Morris Chestnut) on aloitteleva lauluntekijä, joka yrittää murtautua musiikkibisnekseen antamalla kopion joulualbuminsa äänitysraidasta hip hop -artistille nimeltä J-Jizzy (Charles Q. Murphy).Nancy (Gabrielle Union ) on eronnut äiti, jolla on liian kiire huolehtia kolmesta lapsestaan huolehtiakseen itsestään. Hänen tyttärensä Emily (Khail Bryant) kuulee äitinsä sanovan toivovansa kohteliaisuutta mieheltä, ja tytär kertoo äitinsä toiveesta paikallisen ostoskeskuksen joulupukille, joka osoittautuu Benjaminiksi, joka huomaa Nancyn. Myöhemmin istuessaan Starbucksissa joulupukkivuoronsa jälkeen Benjamin ja hänen ystävänsä Jamal (Faizon Love) näkevät Nancyn menevän kuivapesulaan. Benjamin lainaa Jamalin takin, teeskentelee vievänsä sen pesulaan, kertoo Nancylle, että hän on hyvin viehättävä nainen (ja täyttää hänen toiveensa), ja lähtee. Lopulta he alkavat seurustella ja lopulta rakastuvat ilman, että Ben tajuaa, että Nancyn ex-mies on J-Jizzy.Asiat kuitenkin muuttuvat huonompaan suuntaan, sillä Nancyn vanhin poika John-John (Malik Hammond) on mustasukkainen siitä, että Benjamin seurustelee äitinsä kanssa, ja juonittelee suhteen hajottamista. Seuraa sarja hauskoja ja koskettavia kohtauksia, jotka näyttävät katsojille, mitä "perhe" todella on." Queen Latifah ja Terrence Howard näyttelevät elokuvassa kaikkitietäviä rooleja. Howard on ilkikurinen ja ovela enkeli nimeltä "Bah Humbug", kun taas Latifah on kiltti ja huomaavainen enkeli, jota kutsutaan nimellä "Mrs Christmas".</w:t>
      </w:r>
    </w:p>
    <w:p>
      <w:r>
        <w:rPr>
          <w:b/>
        </w:rPr>
        <w:t xml:space="preserve">Tulos</w:t>
      </w:r>
    </w:p>
    <w:p>
      <w:r>
        <w:t xml:space="preserve">Kuka on J-Jizzy?</w:t>
      </w:r>
    </w:p>
    <w:p>
      <w:r>
        <w:rPr>
          <w:b/>
        </w:rPr>
        <w:t xml:space="preserve">Esimerkki 2.3428</w:t>
      </w:r>
    </w:p>
    <w:p>
      <w:r>
        <w:t xml:space="preserve">Kiitospäivän tienoilla Faith Spelman (Alice Evans) Nevada Citystä, Kaliforniasta, osallistuu paikallisen kirkon toimintaan, jota kutsutaan Operaatio joulukortti -operaatioksi, jolla tuetaan ulkomailla olevia joukkoja. Hän laatii käsin kirjoitetun kirjeen, jonka etupuolelle on liitetty kuva hänen kodistaan, ja sattumalta se toimitetaan joulun aikaan Afganistaniin sijoitetulle kersantti Cody Cullenille (John Newton). Pian sen jälkeen yksi hänen kavereistaan kuolee, kun hän oli toimittamassa lääkintätarvikkeita. Hänen komentava upseerinsa, eversti Ashby (Vaughn Armstrong), lohduttaa häntä ja määrää hänet virkavapaalle ja pyytää häntä toimittamaan kuolleen sotilaan koiramerkit henkilökohtaisesti kihlatulle, joka sattuu asumaan Nevada Cityssä, Kaliforniassa.Vapaalla ollessaan ja käytyään tapaamassa kihlattunsa menettänyttä tyttöä Cody Cullen törmää Faith Spelmaniin kuppilassa tilatessaan samaa voileipää, ranskalaisia ja kuumaa kaakaota kuin hänkin, ja huomaa tämän syövän hänen erittäin rapeat ranskalaisensa. Cody Cullen viettää yön läheisessä hotellissa ja käy paikallisessa kirkossa, samassa, joka järjesti Operaatio joulukortti -operaation, törmätäkseen Faithiin ja hänen isäänsä Luke Spelmaniin (Edward Asner). Luke saa selville, että Cody on lomalla armeijasta, ja etsii hänet kirkon jälkeen, kun hän ylittää kadun ylinopeutta ajavan auton lähestyessä. Cody, erikoisjoukkojen sotilas, toimii nopeasti ja taklaa Luken ennen kuin hän jää auton alle. sairaalassa Rosie Spelman (Lois Nettleton) kiittää Codya, samoin Faith ja Luke. Rosie vaatii Codya jäämään päivälliselle. Talossa, joka on Codyn Faithilta saamalla kortilla, juoni tiivistyy. Cody löytää kodista kaiken sen, mitä hän oli toivonut sen olevan, ja enemmänkin. Luke tarjoaa Codylle mahdollisuutta viettää joulu perheensä kanssa ja työskennellä Luken puutavaratehtaalla joulun ajan auttaen Luken lankoa Richardia (Peter Jason) liiketoiminnassa. kun Cody asettuu tähän uuteen kokemukseen, hän löytää perheen, ystävät ja rakkauden Faithiin. Hän ei vastentahtoisesti paljasta saaneensa joulukorttia Faithilta ja tekee parhaansa, ettei hän häiritse Faithin nykyistä suhdetta poikaystäväänsä. Silti sekä Lukella että Richardilla on suunnitelma leikkiä aviovaimoa." Koskettava tarina, joka vetää sydämeen ja on viihdyttävä alusta loppuun. Pakko katsoa niin romantikoille kuin veteraaneillekin.</w:t>
      </w:r>
    </w:p>
    <w:p>
      <w:r>
        <w:rPr>
          <w:b/>
        </w:rPr>
        <w:t xml:space="preserve">Tulos</w:t>
      </w:r>
    </w:p>
    <w:p>
      <w:r>
        <w:t xml:space="preserve">Kuka on kersantti Cody Cullenin komentaja?</w:t>
      </w:r>
    </w:p>
    <w:p>
      <w:r>
        <w:rPr>
          <w:b/>
        </w:rPr>
        <w:t xml:space="preserve">Esimerkki 2.3429</w:t>
      </w:r>
    </w:p>
    <w:p>
      <w:r>
        <w:t xml:space="preserve">Elokuva alkaa saatanallisesta rituaalista, jonka johtaa Mansonin kaltaisen kultin johtaja Horace Bones. Rituaalia todistaa tietämättään Sylvia, nuori tyttö, joka on tarkkaillut heitä puista. Lopulta eräs jäsen huomaa Sylvian ja raahaa hänet ryhmän eteen. Sylvia onnistuu pakenemaan, mutta joutuu pian useiden kultin jäsenten kiinniottamaksi ja raiskaamaksi. Seuraavana aamuna Sylvia ilmestyy metsästä hakattuna ja ilmeisesti raiskattuna. Hänet löytävät Mildred, paikallista leipomoa pitävä nainen, ja Pete, Sylvian nuorempi veli. He palauttavat Sylvian kotiin isoisänsä Doc Bannerin luo. Mildred hakee apua poikaystävältään, joka on läheisellä padolla työskentelevän rakennusmiehistön johtaja, joka on ostanut suurimman osan kaupungista ja jättänyt sen autioksi. Kultin jäsenten pakettiauto hajoaa, joten he päättävät jäädä kaupunkiin. He ostavat piirakoita Mildrediltä, joka selittää, että koska suurin osa kaupungista on autio ja odottaa purkamista, he voivat majoittua mihin tahansa tyhjillään olevaan rakennukseen, johon haluavat.Kun Doc kuulee Sylvian pahoinpitelystä, hän kohtaa kultin, mutta tämä pahoinpitelee hänet ja pakottaa hänet ottamaan LSD:tä. Pete puuttuu asiaan, ja Doc vapautetaan. Tapahtuneesta raivostuneena Pete ottaa haulikon kostaakseen, mutta törmää vesikauhuiseen koiraan, jonka hän ampuu. Hän ottaa koirasta verta ja pistää sitä seuraavana aamuna leipomossa lihapiirakoihin ja myy niitä kultin jäsenille. Takaisin kotonaan Horace ja muut syövät lihapiirakat. Muilla alkaa näkyä merkkejä tartunnasta, ja lopulta he sortuvat eläimelliseen käytökseen. Sitten tartunnan saaneet jäsenet hyökkäävät ja tappavat toisiaan villiintyneessä raivossa. Yksi ryhmän naispuolisista jäsenistä, Molly, kauhistuu ja ryntää yöhön. Mildredin poikaystävän sinne lähettämät rakennustyömiehet löytävät Mollyn ja ottavat hänet mukaansa. Molly käyttää seksuaalista vetovoimaansa päästäkseen mukaan ryhmään, ja hän viettää loppuyön harrastamalla seksiä kaikkien kanssa. Sen jälkeen Molly alkaa osoittaa merkkejä tartunnasta ja puree lopulta yhtä miehistä. Kaksi muuta rakennustyömiestä kuolee, kun he uskaltautuvat hippien taloon ja kohtaavat hulluksi tulleen Horacen, joka hirttää toisen heistä ja suolistaa toisen. Banner saa selville, mistä on kyse, kun Horace hyökkää Mildredin auton kimppuun ja jättää jälkeensä verisiä kädenjälkiä. Andy palaa Bannerin taloon ja piiloutuu heidän latoonsa; tehtyään rauhan Sylvian kanssa heidät löytää ladosta Pete, joka myöntää tekonsa. Andy selittää, että hän ei syönyt piirakoita, joten ei saanut tartuntaa. Banner on ilmoittanut muille mahdollisesta raivotautiepidemiasta, ja seuraavana päivänä tohtori Oakes liittyy heidän seuraansa. Banner, Oakes ja Mildredin poikaystävä huomaavat, että koko rakennusmiehistö on nyt saanut raivotautitartunnan. Suuri joukko tartunnan saaneita melkein tappaa Oakesin ja muut, ennen kuin he pääsevät vedellä täytetylle louhokselle, joka pelottaa heidät pois. Andy auttaa Sylviaa ja Peteä pakenemaan sen jälkeen, kun he löytävät Bannerin kuolleena ladosta, haarukan puukottamana. Juostessaan metsässä he törmäävät raskaana olevaan hippiin, joka tekee itsemurhan saatuaan tietää, että hänellä on vesikauhu. Kun he pääsevät metsästä, he huomaavat Rollon ja Horacen väijyvän leipomon lähellä; onneksi he kiinnostuvat toisistaan, ja selviytyjät pääsevät pakoon. Rollo ja Horace ottavat yhteen aseistautuneina, kunnes Rollo puukottaa Horacen miekalla. Andy, Sylvia ja Pete löytävät leipomoon linnoittautuneen Mildredin, mutta hän ei uskalla päästää heitä sisään. Kun hän lopulta onnistuu purkamaan barrikadin, macheteella heiluva hullu mestaa Andyn. Sylvia ja Pete vetäytyvät hänen kanssaan leipomon kellariin, mutta valitettavasti he eivät saa kellarin ovea lukittua. Yksi tartunnan saaneista pääsee sisään, ja Mildred ampuu häntä päähän. He ryntäävät ulos leipomosta ja yrittävät ajaa pois Mildredin autolla, mutta joukko tartunnan saaneita lähestyy heitä ja kaataa auton. Juuri silloin Oakes saapuu apujoukkojen kanssa, ja he ampuvat tartunnan saaneita. Mildred, Sylvia ja Pete nousevat autosta järkyttyneinä mutta muuten vahingoittumattomina[3].</w:t>
      </w:r>
    </w:p>
    <w:p>
      <w:r>
        <w:rPr>
          <w:b/>
        </w:rPr>
        <w:t xml:space="preserve">Tulos</w:t>
      </w:r>
    </w:p>
    <w:p>
      <w:r>
        <w:t xml:space="preserve">Kuka löytää Sylvian, kun hän lähtee metsästä?</w:t>
      </w:r>
    </w:p>
    <w:p>
      <w:r>
        <w:rPr>
          <w:b/>
        </w:rPr>
        <w:t xml:space="preserve">Esimerkki 2.3430</w:t>
      </w:r>
    </w:p>
    <w:p>
      <w:r>
        <w:t xml:space="preserve">Vuonna 1983 Los Angelesin poliisi Mason Storm tutkii mafian tapaamista laiturilla. Hän nauhoittaa hämärähahmon, joka vakuuttaa mafialle, että he voivat luottaa hänen poliittiseen tukeensa. Storm huomataan, mutta hän pakenee. Tietämättä, että korruptoituneet poliisit tarkkailevat häntä, Mason ilmoittaa ensin parilleen ja sitten ystävälleen komisario O'Malleylle, että hänellä on todisteita korruptiosta. Hänen lähtiessään ostoksille kauppa ryöstetään, ja yksi ryöstäjistä ampuu myyjän. Mason pysäyttää heidät ja lähtee kotiinsa aikomuksenaan juhlia vaimonsa Felician kanssa.Mason piilottaa videonauhan kotiinsa. Kun hän menee yläkertaan, sisään murtautuu korruptoituneista poliiseista koostuva palkkamurharyhmä, johon kuuluvat Jack Axel ja Max Quentero, jotka murhaavat Masonin vaimon ja ampuvat hänet. Masonin nuori poika Sonny piileskelee, kunnes vaara on ohi. Korruptoituneet poliisit lavastavat Masonin syylliseksi ja saavat sen näyttämään murha-itsemurhalta. Samaan aikaan salamurhaajat tappavat Stormin kumppanin. Sairaalassa Mason julistetaan ensin kuolleeksi, mutta sitten hänet löydetään elossa, vaikkakin tajuttomana. Estääkseen salamurhaajia viimeistelemästä työtään komisario O'Malley käskee lääkintämiehiä pitämään Masonin tilan salassa.Seitsemän vuotta myöhemmin Mason herää koomasta. Andy, yksi hänen hoitajistaan, soittaa puhelun, jonka korruptoituneet poliisit sieppaavat. He lähettävät Axelin viimeistelemään työn ja tappamaan hoitajat, joiden kanssa Mason on saattanut puhua. Mason tajuaa olevansa yhä vaarassa, mutta hänen lihaksensa ovat surkastuneet niin, että hän pystyy tuskin käyttämään käsiään. Hän horjuu hissille, ja kun Andy näkee kollegoidensa kuolevan, hän auttaa Masonin pakenemaan. Andy tarvitsee aikaa toipumiseen ja vie Masonin ystävänsä luokse, jossa Mason käyttää akupunktiota, moxibustionia ja muita meditaatiotekniikoita saadakseen voimansa takaisin. Harjoitellessaan Mason kuulee senaattori Vernon Trentin mainoksen ja tunnistaa äänen laiturilta. Mason ottaa yhteyttä O'Malleyyn, joka toimittaa hänelle aseita ja kertoo, että hänen poikansa on yhä elossaâO'Malley adoptoi Masonin pojan ja lähetti hänet yksityiskouluun, jotta hän olisi poissa vaarasta. O'Malleyn lähdettyä senaattori Trentin miehet löytävät talon ja yrittävät tappaa Andyn ja Masonin, mutta Mason saa heidät molemmat ulos.Mason esiintyy kiinteistönvälittäjänä ja löytää vanhasta talostaan piilotetun videonauhan. Hän tapaa O'Malleyn juna-asemalla, jonne O'Malley tuo Masonin nyt teini-ikäisen pojan. He eivät näe toisiaan, sillä kun Mason saapuu, O'Malley on jo kuollut, Max ampui hänet sen jälkeen, kun hän oli antanut nauhan Andylle turvaan ja samalla harhauttanut Sonnyn pakenemaan. Kun Mason saapuu paikalle, hän näkee poikansa juoksevan karkuun Quenteroa ja Nolania, toista Trentille työskentelevää korruptoitunutta poliisia. Mason saa miehet kiinni, taltuttaa Nolanin murtamalla tämän jalan ja heittämällä hänet roskakoriin ja tappelee Quenteron kanssa. Mason hakkaa Quenteron ja tunnistaa hänet yhdeksi niistä miehistä, jotka osallistuivat Masonin kotiin kohdistuneeseen hyökkäykseen ja hänen vaimonsa murhaan. Tämän jälkeen Mason katkaisee Quenteron kaulan, tappaa tämän ja pelastaa poikansa. Mason päättää lähteä senaattori Trentin perään tämän kotiin. senaattorin kartanossa Mason hiipii sisään ja onnistuu eliminoimaan senaattorin miehet yksi kerrallaan. Mason tappelee Axelin kanssa biljardihuoneessa ja kostaa Felician tappamalla Axelin kaulaan biljardikepin palan, mikä tappaa hänet. Seuraavaksi Mason jättää kuolettavan pilkan kapteeni Hullandille, toiselle korruptoituneelle poliisille, joka petti Stormin Trentille, ja väijyy Hullandia läpi talon ennen kuin saa korruptoituneen kapteenin nurkkaan takan läheltä. Sitten Mason kuristaa Hullandin solmionsa avulla ja tappaa hänet. Mason kohtaa lopulta senaattori Trentin ja uhkaa häntä aseella, kun poliisi ryntää kartanoon. He paljastavat kuitenkin nähneensä elokuvan ja tietävänsä, että Mason oli lavastettu, ja pidättävät sen sijaan Trentin. Tämän jälkeen Mason tapaa Andyn ja poikansa ja kävelee pois, kun uutisissa näytetään kuva videonauhalta, jossa Trent tulee lyhyesti varjoista ja ihmettelee, kuka häntä nauhoittaa.Alkuperäinen lopetus[muokkaa]Alun perin elokuva päättyi siihen, että Mason todella tappoi Trentin, ja jonkin aikaa myöhemmin Mason, Andy ja Sonny osallistuivat O'Malleyn hautajaisiin. Teatteritrailerissa näkyy osia alkuperäisestä lopusta.</w:t>
      </w:r>
    </w:p>
    <w:p>
      <w:r>
        <w:rPr>
          <w:b/>
        </w:rPr>
        <w:t xml:space="preserve">Tulos</w:t>
      </w:r>
    </w:p>
    <w:p>
      <w:r>
        <w:t xml:space="preserve">Kuka taistelee Quenteron kanssa?</w:t>
      </w:r>
    </w:p>
    <w:p>
      <w:r>
        <w:rPr>
          <w:b/>
        </w:rPr>
        <w:t xml:space="preserve">Esimerkki 2.3431</w:t>
      </w:r>
    </w:p>
    <w:p>
      <w:r>
        <w:t xml:space="preserve">Benjamin on menettänyt vaimonsa ja päättää aloittaa uuden elämän. Hän löytää talon, jonka tontilla on eläintarha. Hänen nuori tyttärensä on innoissaan ajatuksesta, ja hän ostaa sen. Hänen poikansa Dylan sen sijaan ei ole siitä iloinen ja vetäytyy pois taideteostensa pariin. eläintarha kaipaa kipeästi remonttia, ja niinpä Benjamin ryhtyy töihin yhdessä päävartija Kellyn ja muun eläintarhan henkilökunnan kanssa. Henkilökunta tulee tyytymättömäksi, kun he huomaavat, että eläintarha on taloudellisissa vaikeuksissa ja että eläintarha saatetaan joutua myymään.Dylan tapaa uuden ystävän, Lillyn. Lilly on ihastunut häneen, mutta Lilly ei huomaa sitä. Dylan ilahtuu, kun hän kertoo tytölle, että he saattavat muuttaa eläintarhan mahdollisen myynnin vuoksi. Lilly on tästä järkyttynyt.Benjamin saa tietää, että hänen edesmennyt vaimonsa on jättänyt hänelle rahaa ja että hänen on "seurattava sydäntään" käyttäessään sitä. Hän päättää laittaa rahat eläintarhan pelastamiseen. Eläintarhan henkilökunta on innoissaan, mutta Dylan on vihainen mahdollisuudesta jäädä. Hän riitelee isänsä kanssa.Seuraavana päivänä he meikkaavat ja Dylan tunnustaa kaipaavansa Lilyä. Hänen isänsä neuvoo häntä tekemään sovinnon Dylanin kanssa. Dylan päättää kertoa Lilylle rakastavansa tätä.Eläintarhan avajaispäivä koittaa, mutta sitä uhkaa valtava sadekuuro. Onneksi siltä vältytään, mutta silti kävijöitä ei saavu. Kävi ilmi, että puu on estänyt ihmisten pääsyn eläintarhaan, joten he luulevat, ettei eläintarha ole avoinna.Kelly, johtava eläintenhoitaja, tunnustaa, että hänellä on tunteita Benjaminia kohtaan. He suutelevat ja hän ehdottaa, että he tekisivät saman uudelleen uudenvuodenaattona. Hän sanoo odottavansa uutta vuotta innolla.Benjamin vie lapsensa sinne, missä hän tapasi heidän äitinsä ensimmäisen kerran.</w:t>
      </w:r>
    </w:p>
    <w:p>
      <w:r>
        <w:rPr>
          <w:b/>
        </w:rPr>
        <w:t xml:space="preserve">Tulos</w:t>
      </w:r>
    </w:p>
    <w:p>
      <w:r>
        <w:t xml:space="preserve">Mikä on Benjaminin pojan nimi?</w:t>
      </w:r>
    </w:p>
    <w:p>
      <w:r>
        <w:rPr>
          <w:b/>
        </w:rPr>
        <w:t xml:space="preserve">Esimerkki 2.3432</w:t>
      </w:r>
    </w:p>
    <w:p>
      <w:r>
        <w:t xml:space="preserve">Atlantic Cityssä järjestettävän ottelun alikierroksella Mickyn suunniteltu vastustaja sairastuu, ja hänelle löydetään korvaaja, joka on 20 kiloa Mickyä painavampi, mikä on ammattinyrkkeilyssä valtava ero, joka vastaa kahta tai kolmea painoluokkaa. Mickyn varauksista huolimatta hänen äitinsä ja veljensä suostuvat, jotta he kaikki saavat kukkaron, ja Micky häviää. Micky vetäytyy maailmasta ja solmii suhteen Charlene Flemingiin, entiseen collegeurheilijaan, joka keskeytti opinnot ja ryhtyi baarimikoksi.Muutaman viikon kuluttua Alice järjestää Mickylle uuden ottelun, koska on huolissaan siitä, että ottelu päättyy samoin. Hänen äitinsä ja seitsemän siskoaan syyttävät Charlenea Mickyn motivaation puutteesta. Micky mainitsee saaneensa tarjouksen, jossa hänelle maksetaan palkkaa harjoittelusta Las Vegasissa, mutta Dicky sanoo vastustavansa tarjousta, jotta Micky voi jatkaa harjoittelua ja työskentelyä perheensä kanssa. Dicky yrittää sitten hankkia rahaa esiintymällä tyttöystävänsä prostituoituna ja sitten, kun hän on saanut asiakkaan, esiintymällä poliisina varastamaan asiakkaan rahat. Oikeat poliisit estävät tämän, ja Dicky pidätetään takaa-ajon ja tappelun jälkeen. Micky yrittää estää poliiseja hakkaamasta veljeään, ja poliisi murtaa hänen kätensä raa'asti ennen pidätystä. Micky vapautetaan syytteeseenpanossa, mutta Dicky joutuu vankilaan. Micky pesee kätensä Dickystä.HBO:n dokumentin esitysiltana Dickyn perhe ja Dicky itse vankilassa kauhistuvat nähdessään, että se on nimeltään Crack in America, kuinka crack-riippuvuus pilasi Dickyn uran ja elämän. Dicky alkaa treenata ja yrittää saada elämänsä kuntoon vankilassa. Mickyn houkuttelee takaisin nyrkkeilyyn hänen isänsä, jonka mielestä Alice ja hänen poikapuolensa Dicky ovat huonoja vaikutteita. Muut hänen valmennustiiminsä jäsenet ja uusi manageri Sal Lanano suostuttelevat Mickyn palaamaan nyrkkeilyyn sillä nimenomaisella ehdolla, että hänen äitinsä ja veljensä eivät enää ole mukana. He järjestävät Mickylle pienempiä otteluita auttaakseen häntä saamaan itseluottamuksensa takaisin. Sitten hänelle tarjotaan toinen suuri ottelu voittamatonta nousevaa nyrkkeilijää vastaan. Vankilavierailun aikana Dicky neuvoo Mickyä, miten hänen vastustajansa tulisi parhaiten kohdata, mutta Mickyn mielestä hänen veljensä on itsekäs ja yrittää käynnistää uudelleen oman epäonnistuneen uransa. Varsinaisen ottelun aikana Micky melkein hukkuu, mutta toteuttaa sitten veljensä neuvot ja voittaa; hän ansaitsee mestaruusottelun, jota hänen vastustajansa valmisteli.Vankilasta päästyään Dicky ja hänen äitinsä käyvät katsomassa Mickyn harjoittelua. Olettaen asioiden olevan ennallaan Dicky valmistautuu sparraamaan veljensä kanssa, mutta Micky ilmoittaa hänelle, että hän ei enää saa, koska Micky on tehnyt sopimuksen nykyisen joukkueensa kanssa. Seuranneessa riidassa, jossa Micky moittii perheensä molempia ryhmiä, Charlene ja hänen valmentajansa lähtevät inhoissaan. Micky ja Dicky ottavat yhteen, kunnes Micky kaataa Dickyn. Dicky ryntää pois, luultavasti taas pilveen, ja Alice moittii Mickyä, mutta raitistuu, kun tämä kertoo, että Alice on aina suosinut Dickyä. Dicky palaa crack-kotiinsa, jossa hän hyvästelee ystävänsä ja suuntaa Charlenen asunnolle. Hän kertoo tälle, että Micky tarvitsee molempia ja että heidän on tehtävä yhteistyötä. Kun kaikki on saatu takaisin yhteen, ryhmä lähtee Lontooseen titteliotteluun. Micky saa jälleen yhden yllätysvoiton ja voittaa Welterweight-tittelin. Elokuva hyppää muutaman vuoden eteenpäin, ja Dicky antaa veljelleen tunnustusta oman menestyksensä luojana.</w:t>
      </w:r>
    </w:p>
    <w:p>
      <w:r>
        <w:rPr>
          <w:b/>
        </w:rPr>
        <w:t xml:space="preserve">Tulos</w:t>
      </w:r>
    </w:p>
    <w:p>
      <w:r>
        <w:t xml:space="preserve">Missä on titteliottelu?</w:t>
      </w:r>
    </w:p>
    <w:p>
      <w:r>
        <w:rPr>
          <w:b/>
        </w:rPr>
        <w:t xml:space="preserve">Esimerkki 2.3433</w:t>
      </w:r>
    </w:p>
    <w:p>
      <w:r>
        <w:t xml:space="preserve">Tämän artikkelin juonitiivistelmä voi olla liian pitkä tai liian yksityiskohtainen. Auta parantamaan sitä poistamalla tarpeettomia yksityiskohtia ja tekemällä siitä tiiviimpi. (Huhtikuu 2016) (Lue, miten ja milloin voit poistaa tämän mallin mukaisen viestin)Vuonna 1979, kun Michael Corleone lähestyy 60:tä vuotta, hän katuu häikäilemätöntä valtaannousuaan ja tuntee syyllisyyttä erityisesti veljensä Fredon murhaamisesta. Hän on jäänyt puoliksi eläkkeelle mafiasta ja jättänyt Corleonen perheen New Yorkin liiketoiminnan johtamisen ulosottomies Joey Zasalle. Michael käyttää valtavaa varallisuuttaan ja valtaansa yrittäessään korjata mainettaan lukuisten hyväntekeväisyystekojen avulla. Michael ja Kay ovat eronneet, ja Kaylle on annettu heidän lastensa Anthonyn ja Maryn huoltajuus.St. Patrick's Old Cathedralissa järjestetyssä seremoniassa Michael nimitetään Pyhän Sebastianin ritarikunnan komentajaksi. Seuraavalla vastaanotolla Anthony kertoo isälleen, että hän jättää oikeustieteellisen opiston ja ryhtyy oopperalaulajaksi. Kay tukee hänen päätöstään, mutta Michael pyytää Anthonya suorittamaan oikeustieteen tutkinnon loppuun. Anthony kieltäytyy noudattamasta isänsä toiveita. Michaelilla ja Kaylla on levoton jälleennäkeminen, jossa Kay paljastaa, että hän ja Anthony tietävät totuuden Fredon kuolemasta.Vincent Mancini, Sonny Corleonen ja Lucy Mancinin avioton poika, saapuu vastaanotolle. Hän on sotkeutunut riitaan Zasan kanssa, joka on sotkenut Corleonen perheen suureen huumekauppaan ja tehnyt Little Italiasta slummin. Michaelin sisko Connie järjestää Vincentin ja Zasan tapaamisen. Kun Zasa kutsuu Vincentiä paskiaiseksi, Vincent puree Zasaa korvaan. Vincent voittaa kaksi palkkamurhaajaa, jotka on lähetetty tappamaan hänet, ja saa selville, että Zasa oli syyllinen. Michael, jota Vincentin äkkipikainen luonne vaivaa mutta jonka perheen lojaalisuus tekee vaikutuksen, suostuu ottamaan Vincentin siipiensä suojaan.Tietäen, että Vatikaanin pankin johtajalla arkkipiispa Gildaylla on valtava alijäämä, Michael tarjoaa Vatikaanipankille 600 miljoonaa dollaria vastineeksi "maailman suurimpana vuokranantajana" tunnetun kansainvälisen kiinteistöholdingyhtiön International Immobiliaren osakkeista, mikä tekisi hänestä pankin suurimman yksittäisen osakkeenomistajan ja antaisi hänelle kuusi paikkaa yhtiön 13-jäsenisessä hallituksessa. Hän tekee ostotarjouksen Vatikaanin 25 prosentin osuudesta yhtiössä, mikä antaisi hänelle määräysvallan. Immobiliaren johtokunta hyväksyy tarjouksen nopeasti, kunhan vakavasti sairas paavi Paavali VI ratifioi sen Roomassa.Don Altobello, iäkäs newyorkilainen mafiapomo ja Connien kummisetä, vierailee Michaelin luona kertoen, että hänen vanhat kumppaninsa komissiossa haluavat osallistua Immobiliare-kauppaan. Michael haluaa, että mafia ei ole mukana kaupassa, ja maksaa mafiapomot pois Las Vegas -omistustensa myynnistä. Zasa ei saa mitään, ja julistaa Michaelin vihollisekseen ja ryntää ulos. Altobello seuraa Zasaa ja sanoo puhuvansa tälle järkeä. Minuuttia myöhemmin helikopteri leijuu kokoushuoneen ulkopuolella ja avaa tulen. Suurin osa pomoista kuolee, mutta Michael, Vincent ja Michaelin henkivartija Al Neri pääsevät pakoon.Palattuaan New Yorkiin Neri kertoo Michaelille, että eloonjääneet mafiapomot tekivät sopimuksen Zasan kanssa. Koska Michael uskoo, että Zasalla ei ole mielenlaatua verilöylyn suunnitteluun, hän on varma, että joku muu oli sen takana. Michael kieltää Vincentiä tappamasta Zasaa, tajuaa, että Altobello on petturi, saa diabeettisen aivohalvauksen ja joutuu sairaalaan. Michaelin toipuessa Vincent ja Mary aloittavat romanttisen suhteen, ja Neri ja Connie antavat Vincentille luvan kostaa Zasalle. Zasan italialaisamerikkalaisen kansalaisoikeusryhmän järjestämän katujuhlan aikana Vincent tappaa Zasan. Michael moittii Vincentiä teoistaan ja vaatii Vincentiä lopettamaan suhteensa Maryyn selittäen, että Vincentin osallistuminen perheen rikollisiin yrityksiin vaarantaa Maryn hengen.Perhe matkustaa Sisiliaan Anthonyn oopperadebyyttiä varten Palermossa Teatro Massimossa. He majoittuvat Don Tommasinon, pitkäaikaisen ystävän, luokse. Michael kehottaa Vincentiä vakuuttamaan Altobellon halustaan jättää Corleonen perhe. Altobello esittelee Vincentin Don Licio Lucchesille, joka on vaikutusvaltainen italialainen poliitikko ja Immobiliaren puheenjohtaja. Michael saa selville, että Immobiliare-sopimus on Lucchesin, arkkipiispa Gildayn ja Vatikaanin kirjanpitäjän Frederick Keinszigin juoni. Michael vierailee kardinaali Lamberton luona, josta toivotaan tulevan seuraava paavi, keskustellakseen kaupasta. Lamberto suostuttelee Michaelin tekemään ensimmäisen tunnustuksen 30 vuoteen. Michael tunnustaa kyynelehtien, että hän tilasi Fredon murhan, ja Lamberto sanoo, että Michael ansaitsee kärsiä, mutta hänet voidaan lunastaa.Altobello palkkaa Moscan, veteraanitappajan, murhaamaan Michaelin. Mosca ja hänen poikansa, jotka ovat naamioituneet papeiksi, tappavat Don Tommasinon tämän palatessa huvilalleen. Michaelin ja Kayn kiertäessä Sisiliaa Michael pyytää Kaylta anteeksiantoa, ja he myöntävät yhä rakastavansa toisiaan. Michael saa tiedon Tommasinon kuolemasta, ja hautajaisissa hän vannoo, ettei tee enää koskaan syntiä. Paavi Paavali VI:n kuoltua kardinaali Lamberto valitaan paavi Johannes Paavali I:ksi, ja Immobiliare-sopimus on tarkoitus ratifioida. Ratifiointia vastustavat juonittelijat yrittävät peittää jälkensä. Vincent kertoo Mikaelille, että Altobello suunnittelee Moscan salamurhaa Mikaelia vastaan. Mikael näkee, että hänen veljenpoikansa on muuttunut mies, ja nimeää hänet Corleonen perheen uudeksi Doniksi ja kehottaa häntä ottamaan käyttöön Corleone-nimen. Vastineeksi Vincent suostuu lopettamaan romanssinsa Maryn kanssa.Perhe matkustaa Palermoon katsomaan Anthonyn esitystä Pietro Mascagnin Cavalleria rusticanassa, joka on tarina murhanhimoisesta kostosta sisilialaisissa maisemissa. Samaan aikaan Vincent kostaa oman kostonsa: Vincentin miehet sieppaavat Keinszigin, tukahduttavat hänet ja hirttävät hänet sillalta, jolloin hänen kuolemansa näyttää itsemurhalta.Don Altobello, joka myös osallistuu oopperaan, syö myrkytettyjä cannoleita, joita Connie antaa hänelle. Hän kuolee, kun Connie katsoo sitä ooppera-aitiostaan.Al Neri matkustaa Vatikaaniin, jossa hän ampuu arkkipiispa Gildayn.Lopuksi CalÃ² (Tommasinon entinen henkivartija, joka määrättiin suojelemaan Mikaelia tämän ollessa Sisiliassa ensimmäisen elokuvan tapahtumien aikana) tapaa Don Lucchesin toimistossaan väittäen, että hänellä on viesti Mikaelilta. Kun hän kuiskaa Lucchesille viestin: "Valta kuluttaa ne, joilla sitä ei ole", CalÃ² puukottaa häntä kaulaan omilla silmälaseillaan.Vain muutama tunti sen jälkeen, kun hän on hyväksynyt Immobiliare-sopimuksen, arkkipiispa Gilday tarjoilee paaville myrkytettyä teetä, ja hän kuolee pian sen jälkeen. Mosca, joka on yhä naamioitunut papiksi ja aseistettu tarkka-ampujakiväärillä, laskeutuu oopperataloon kesken Anthonyn esityksen ja eliminoi kolme Vincentin miestä, mutta ei pysty ampumaan Michaelia. Salamurhaaja perääntyy ja yrittää tappaa Michaelin oopperatalon ulkopuolella. Mosca ampuu kahdesti, mutta tappaa tahattomasti Maryn. Vincent ampuu hänet kuoliaaksi.Michael muistaa kaikki naiset, jotka hän on menettänyt, kun näytetään montaasi Marysta, Kaysta ja Apolloniasta. Iäkäs Michael istuu yksin Don Tommasinon sisilialaisen huvilan puutarhassa ja yhtäkkiä kaatuu tuoliinsa ja putoaa maahan.</w:t>
      </w:r>
    </w:p>
    <w:p>
      <w:r>
        <w:rPr>
          <w:b/>
        </w:rPr>
        <w:t xml:space="preserve">Tulos</w:t>
      </w:r>
    </w:p>
    <w:p>
      <w:r>
        <w:t xml:space="preserve">Mitä Michael huomaa huijaukseksi?</w:t>
      </w:r>
    </w:p>
    <w:p>
      <w:r>
        <w:rPr>
          <w:b/>
        </w:rPr>
        <w:t xml:space="preserve">Esimerkki 2.3434</w:t>
      </w:r>
    </w:p>
    <w:p>
      <w:r>
        <w:t xml:space="preserve">Chromophobia tarkastelee useita ihmisiä ja ihmissuhteita. Jotkut näistä ihmisistä ovat hyvin varakkaita, ja heistä on tullut niin pakkomielteisiä rikkautensa ja aineellisten esineidensa suhteen, että he ovat hyvin irrallaan elämän tärkeämmistä asioista. Asioihin, jotka he hylkäävät tavoitellessaan elämän hienompia asioita, kuuluvat ystävyys, lapset, rakkaus ja rehellisyys. Jossain vaiheessa elokuvaa kukin hahmo alkaa tajuta ja kohdata ongelmansa, ja tavallaan heidän elämänsä romahtaa. Sitten hahmot alkavat miettiä, voivatko he saada elämänsä takaisin ja jatkaa sitä uudella ilmeellä.</w:t>
      </w:r>
    </w:p>
    <w:p>
      <w:r>
        <w:rPr>
          <w:b/>
        </w:rPr>
        <w:t xml:space="preserve">Tulos</w:t>
      </w:r>
    </w:p>
    <w:p>
      <w:r>
        <w:t xml:space="preserve">Mitä Kromofobian hahmot hylkäävät?</w:t>
      </w:r>
    </w:p>
    <w:p>
      <w:r>
        <w:rPr>
          <w:b/>
        </w:rPr>
        <w:t xml:space="preserve">Esimerkki 2.3435</w:t>
      </w:r>
    </w:p>
    <w:p>
      <w:r>
        <w:t xml:space="preserve">Tarina sijoittuu New Yorkiin ja kertoo kahden lapsuuden parhaan ystävän suhteesta: "Joel", jonka uskonnollinen isoäiti kasvattaa hänen vanhempiensa kuoltua auto-onnettomuudessa, ja "K", joka luopuu uskonnosta, muuttaa New Yorkiin ja ryhtyy filmitähdeksi. Joel (joka on nyt pappi, kuten hänen edesmennyt isänsä) pettyy kristinuskoon ja päättää lähteä New Yorkiin tapaamaan ystäväänsä K:ta. Joelin saapumista odotellessaan K (jota näyttelee Kadeem Hardison) käy paikallisessa baarissa ja tapaa täydellisen naisen (jota näyttelee Cynthia Bond), joka todellisuudessa on imettäjä, joka etsii verta ja kostoa kaikille miehille, jotka ovat tarpeeksi hölmöjä joutuakseen hänen houkutuksekseen.Yleisö saa ensimmäisen kerran esimakua demonin voimista, kun vähän ennen K:n tapaamista hän viettelee ja sitten tappaa paikallisen baarin työntekijän, jota hän käyttää metsästyspaikkanaan. Myöhemmin, kun hän on sukupuoliyhteydessä baarin vieraan kanssa (joka on kaapissa oleva homoseksuaali), hän muuttuu pedoksi ja tappaa tämän hirvittävällä tavalla. Toisen viettelyn aikana (ja tavattuaan K:n) hän tartuttaa naimisissa olevaan mieheen parantumattoman, lihaa syövän taudin ja lähettää tämän kotiin vaimonsa luo, joka ampuu hänet välittömästi. Myöhemmin, kun K yrittää esitellä hänet Joelille (James Bond III:n esittämänä), hän hämmästyy, kun K teeskentelee, ettei ole koskaan tavannut häntä, ja viettää koko illan Joelin kanssa. Silloin K tapaa baaritoverinsa "Dougyn", joka on epäonnistunut isku-artisti (Bill Nunn). Seuraavana päivänä, kun hän käy Joelin luona K:n asunnossa, K päättää kohdata hänet ja huomaa, ettei hän heijasta peilistä mitään. Pelästynyt K katselee passiivisesti vierestä, kun hän ja Joel lähtevät treffeille. K suuntaa baariin toivoen löytävänsä Dougyn. Hän kertoo Dougylle päivän tapahtumat. Dougy paljastaa olevansa peiteagentti, joka kuuluu erikoisryhmään, joka tutkii sarjaa outoja tapahtumia, katoamisia ja murhia, jotka ovat keskittyneet baarin ympärille. Dougy ja K vierailevat meedion - Madame Sonian (näyttelijä Melba Moore) - luona, joka menee transsiin ja neuvoo heitä demonin luonteen lisäksi myös siitä, että Joel on joutunut New Yorkiin ja että demoni on ottanut hänet nimenomaan kohteekseen hänen papillisen verenperintönsä vuoksi. Madame Sonia kanavoi sitten demonin, joka tulee tietoiseksi heidän etsinnästään, kun Madame Sonia paljastaa sen nimen "Temptation". Dougy ja K palaavat baariin ja yrittävät manata "Temptationin", joka voittaa heidät helposti. He pakenevat, mutta samalla he päättävät kohtalokkaasti lähteä eri suuntiin. dougy ja K menettävät molemmat sielunsa. myöhemmin samana iltana hämmentynyt Joel menee "Temptationin" asunnolle. Siellä demoni yrittää yllyttää häntä viinillä, mutta kun Joel kieltäytyy, hän ottaa kulauksen ja suutelee häntä väkisin viiniä huulillaan. Joel sammuu, mutta herää jossain vaiheessa painajaisista ja löytää itsensä kiusaajan sängystä. Hän kohtaa kuolleen ministeri-isänsä (Samuel Jacksonin esittämä) aaveen, mutta kun Joel tajuaa, ettei aave ole hänen isänsä, demoni ilmestyy oikeassa muodossaan. K:n aiemmin samana iltana Madame Sonian vierailun jälkeen hälyttämänä Joelin isoäiti ryntää yhtäkkiä makuuhuoneeseen raamatun kanssa. Joel tajuaa, mitä hänen on tehtävä, ja tuhoaa demonin uudella uskolla Jumalan sanaan. Joel palaa kotiin ja hänestä tulee maailmankuulu pappi." Juonen lopussa tapahtuva käänne paljastaa, että sillä välin Dougysta on tullut uusi "Temptation" ja K:sta hänen kummituslimusiininsa kuljettaja. Tämä muodonmuutos tehdään yleisölle selväksi, kun baarissa oleva nainen sytyttää Dougylle savukkeen tulitikulla, Dougyn kuullaan sanovan "You should use a cigarette lighter next time--The liekki kestää pidempään" â naispuolisen "Temptationin" avausrepliikki.</w:t>
      </w:r>
    </w:p>
    <w:p>
      <w:r>
        <w:rPr>
          <w:b/>
        </w:rPr>
        <w:t xml:space="preserve">Tulos</w:t>
      </w:r>
    </w:p>
    <w:p>
      <w:r>
        <w:t xml:space="preserve">Kuka on limusiinin kuljettaja?</w:t>
      </w:r>
    </w:p>
    <w:p>
      <w:r>
        <w:rPr>
          <w:b/>
        </w:rPr>
        <w:t xml:space="preserve">Esimerkki 2.3436</w:t>
      </w:r>
    </w:p>
    <w:p>
      <w:r>
        <w:t xml:space="preserve">Judy Bernly (Jane Fonda) joutuu etsimään töitä sen jälkeen, kun hänen miehensä Dick (Lawrence Pressman) karkaa sihteerinsä kanssa. Judy löytää töitä sihteerinä Consolidated Companies -yhtiössä. Vanhempi toimistopäällikkö Violet Newstead (Lily Tomlin) esittelee Judylle yrityksen ja henkilökunnan, kuten postihuoneen virkailija Eddien, alkoholisti Margaret Fosterin, opportunistisen pomon Franklin Hart Jr:n (Dabney Coleman) ja Roz Keithin (Elizabeth Wilson), Hartin johdon assistentin. Violet paljastaa Judylle, että Hartilla on oletettavasti suhde hänen pullean sihteerinsä Doralee Rhodesin (Dolly Parton) kanssa. Hart käyttää hyväkseen ja kohtelee huonosti naispuolisia alaisiaan selkäänpuukotuksilla ja seksistisillä huomautuksilla. Hän ottaa kunnian Violetin ideoista, huutaa julmasti Judylle ja uhkailee häntä tämän ensimmäisenä päivänä laitevian jälkeen ja ahdistelee Doraleeta seksuaalisesti levittäen huhuja suhteesta, jota ei koskaan tapahtunut. Kun Violet saa selville, että ylennys, jonka hän toivoi saavansa, annettiin sen sijaan miehelle seksististen rekrytointikäytäntöjen vuoksi, hän ottaa Hartin kanssa puheeksi asian ja Doraleeta koskevat huhut (joka tulee Hartin toimistoon juuri ajoissa kuullakseen, ja nyt hän tajuaa, miksi hänestä on tullut muiden sihteereiden epäsuosittu). Violet ryntää ulos ja sanoo tarvitsevansa juotavaa. Doralee ottaa Hartin syyniin tämän rikkomuksista ja ilmoittaa hänelle, että hänellä on laukussaan ase ja että hän "muuttaa Hartin kukosta kanaksi yhdellä laukauksella", jos Hartin seksistinen käytös jatkuu. Judy, joka on järkyttynyt omistautuneen työntekijän Marian potkuista (Rozin naistenhuoneessa kuuntelemasta rikkomuksesta), ryntää Violetin ja Doraleen tavoin ulos toimistosta, ja kolme naista hukuttaa surunsa paikallisessa baarissa ennen kuin he vetäytyvät Doraleen kotiin polttamaan Violetin teini-ikäisen pojan Violetille antamaa jointtia. Siellä heidän ystävyytensä alkaa, ja he jakavat fantasioita kostosta herra Hartille: Judy haluaa metsästää hänet kuin eläimen klassisessa gangsteriskenaariossa, Doralee haluaa köyttää hänet kuin härän länkkäriskenaariossa, ja Violet haluaa myrkyttää hänet kieroutuneessa Lumikki-tyylisessä skenaariossa.Seuraavana päivänä Violet sekaantuu sekaannuksen vuoksi vahingossa Hartin kahviin rotanmyrkkyä. Ennen kuin Hart ehtii juoda pilaantunutta kahvia, hän kuitenkin putoaa työtuolistaan ja lyö päänsä pöydänpöytään, jolloin hän menee tajuttomaksi. Kuultuaan, että hänet on kiidätetty sairaalaan, Violet luulee, että Hart on sairastunut myrkytyksen seurauksena, ja ryntää sairaalaan Judy ja Doralee mukanaan. Sairaalassa tajuihinsa palannut Hart lähtee omin päin ilman, että häntä nähdään, ja kolmikko erehtyy luulemaan kuollutta poliisin silminnäkijää pomokseen, varastaa ruumiin (ruumiinavauksen estämiseksi), kätkee sen takakonttiin ja ajaa pois. Pian he huomaavat varastaneensa väärän ruumiin, joten he salakuljettavat sen takaisin sairaalaan. Hart ilmestyy seuraavana aamuna elävänä, Violetin, Doraleen ja Judyn järkytykseksi. Naistenhuoneen tauolla he pohtivat, mitä olisi voinut tapahtua, mutta päättävät lopulta pitää itseään onnekkaina ja yksinkertaisesti unohtaa koko asian. Roz kuitenkin kuulee eräässä koppikammiossa piileskelevä Roz ja kertoo keskustelusta Hartille. Hän asettaa Doraleen vastakkain sairaalatapauksesta ja vaatii tätä viettämään yön hänen talossaan, tai hän asettaa kaikki kolme syytteeseen murhayrityksestä. kolmikko kidnappaa Doraleen ja vie hänet Tudor-tyyliseen kartanoonsa, jossa häntä pidetään vankina makuuhuoneessa, kun he keksivät keinon kiristää häntä. Kolme naista saa selville kavallussuunnitelman, ja heidän on pidettävä Hartia sidottuna kotona, kun he keräävät todisteita siitä.Naiset käyttävät Hartin poissaoloa hyväkseen saadakseen aikaan hänen nimissään lukuisia muutoksia toimistossa: joustavat työajat, samapalkkaisuus, työnjako-ohjelma ja päiväkoti. Hartia vihataan toimistossa niin paljon, ettei kukaan kyseenalaista hänen poissaoloaan, lukuun ottamatta Rozia, jonka Violet lähettää pois usean viikon mittaiseen koulutukseen.Samaan aikaan, kun Judy vartioi herra Hartia, hänen miehensä Dick tulee pyytämään häntä palaamaan hänen luokseen. Nainen kieltäytyy ja heittää miehen väkisin ulos. Hartin palvova vaimo Missy (Marian Mercer) palaa lomalta etuajassa, mikä vaarantaa naisten suunnitelman. Hart onnistuu vapautumaan ja palauttamaan varastetut tavarat takaisin varastoon. Sitten hän saattaa naiset toimistoon aseella uhaten. Hart kauhistuu muutoksia, joita on tehty hänen poissa ollessaan, mutta saa odottamattoman vierailun Russell Tinsworthyltä (Sterling Hayden), hallituksen puheenjohtajalta, joka on tullut onnittelemaan Hartia tuottavuuden kasvusta - mutta hän haluaa poistaa samapalkkaisuuden. Margaret Foster ei ole enää alkoholisti yrityksen alkoholikuntoutusohjelman ansiosta, ja Maria on palannut yritykseen osa-aikaisena ja jakaa työmääränsä toisen työntekijän kanssa. Tinsworthy on niin vaikuttunut, että hän palkkaa Hartin työskentelemään Consolidatedin Brasilian-operaatioon seuraaviksi vuosiksi. Roz palaa harjoittelustaan ja huomaa hämmästyneenä Violetin, Judyn ja Doraleen juhlivan Hartin toimistossa. epilogissa paljastuu, että Violet saa ylennyksen Hartin tehtävään, jossa Rozin on nyt vastattava hänelle; Judy rakastuu ja menee naimisiin Xeroxin edustajan kanssa; Doralee lopettaa Consolidatedin ja ryhtyy kantrilaulajaksi; ja Hart joutuu brasilialaisessa viidakossa amazonien sieppaamaksi, eikä hänestä kuulla enää koskaan.</w:t>
      </w:r>
    </w:p>
    <w:p>
      <w:r>
        <w:rPr>
          <w:b/>
        </w:rPr>
        <w:t xml:space="preserve">Tulos</w:t>
      </w:r>
    </w:p>
    <w:p>
      <w:r>
        <w:t xml:space="preserve">Mitä Doralee sanoo Hartille tekevänsä, jos tämän seksistinen käytös jatkuu?</w:t>
      </w:r>
    </w:p>
    <w:p>
      <w:r>
        <w:rPr>
          <w:b/>
        </w:rPr>
        <w:t xml:space="preserve">Esimerkki 2.3437</w:t>
      </w:r>
    </w:p>
    <w:p>
      <w:r>
        <w:t xml:space="preserve">James Hart (Timothy Bottoms) aloittaa ensimmäisen vuotensa Harvardin oikeustieteellisessä erittäin huonosti. Sopimusoikeuden kurssilla professori Charles W. Kingsfield Jr:n (John Houseman) johdolla hän olettaa, että ensimmäisellä kurssilla tehdään kurssin pääpiirteet. Kun Kingsfield syventyy heti materiaaliin sokraattisen menetelmän avulla ja esittää Hartille ensimmäisen kysymyksen, hän on täysin valmistautumaton ja tuntee itsensä niin täysin nöyryytetyksi, että tunnin jälkeen hän oksentaa vessaan.Hartia pyydetään liittymään opintoryhmään viiden muun kanssa:Frank Ford (Graham Beckel), Fordin viides sukupolvi Harvardin oikeustieteellisessä tiedekunnassaKevin Brooks (James Naughton), naimisissa oleva mies, jolla on eideettinen muisti, mutta ei analyyttisiä taitojaThomas Anderson (Edward Herrmann)Willis Bell (Craig Richard Nelson), ärhäkkä yksilö, joka on omistautunut omaisuusoikeudelleO'Connor (Robert Lydiard)Kun hän on ulkona hakemassa pizzaa, Susan Fields (Lindsay Wagner) pyytää häntä saattamaan hänet kotiin, koska eräs mies, joka suhtautuu häneen karmivalla tavalla, tuntuu hänestä epämukavalta. Hart palaa pian tämän jälkeen hänen kotiinsa ja tarkkailee häntä jalkakäytävältä ennen kuin koputtaa oveen ja pyytää häntä treffeille, minkä jälkeen he aloittavat suhteen. Heidän suhteensa on monimutkainen; Hart paheksuu sitä aikaa, jonka mies käyttää opiskeluun, kun taas mies odottaa Hartin antavan hänelle paljon huomiota ja haluaa, että heidän suhteensa on kiinteä sitoumus. Kun Hart ja hänen luokkatoverinsa kutsutaan Kingsfieldin isännöimiin cocktailtilaisuuksiin, hän saa hämmästyneenä tietää, että Susan on Kingsfieldin naimisissa oleva tytär. (Hän on kuitenkin eronnut miehestään ja saa lopulta avioeron.) Hän ja Hart eroavat ja palaavat yhteen useaan otteeseen.Hart jakaa luokan kolmeen ryhmään: niihin, jotka ovat luovuttaneet, niihin, jotka yrittävät, mutta pelkäävät, että heitä pyydetään luokassa vastaamaan Kingsfieldin kysymyksiin, ja "ylempään kategoriaan". Ajan kuluessa hän siirtyy toisesta luokasta kolmanteen. kurssin lähestyessä loppuaan kasvavat paineet alkavat vaikuttaa kaikkiin. Kun Hart antaa Kingsfieldille kevytmielisen vastauksen, professori antaa hänelle kolikon ja kehottaa häntä soittamaan äidilleen ja kertomaan, ettei hänestä todennäköisesti tule asianajajaa. Hart kutsuu Kingsfieldiä "paskiaiseksi" ja lähtee kävelemään ulos. Yllättäen Kingsfield on samaa mieltä hänen arviostaan ja pyytää häntä istumaan takaisin, minkä hän myös tekee. Brooks tekee epäonnistuneen itsemurhayrityksen ja eroaa sitten. Henkilökohtaiset riidat repivät opintoryhmän hajalle. Loppukokeiden lähestyessä Hart ja Ford ottavat hotellihuoneen ja valmistautuvat kuumeisesti kolmen päivän ajan.Elokuva on uskollinen sovitus romaanista, vaikka se lisää siihen kaksi asiaa, joita kirjassa ei ole: Hartin etunimi ja toinen alkukirjain (James T.) sekä hänen arvosanansa sopimusoikeudesta (93, A). Sekä romaanissa että elokuvassa Hart tekee paperilentokoneen avaamattomasta kirjeestä, joka sisältää hänen arvosanansa, ja lähettää sen purjehtimaan Atlantin valtamereen[2].</w:t>
      </w:r>
    </w:p>
    <w:p>
      <w:r>
        <w:rPr>
          <w:b/>
        </w:rPr>
        <w:t xml:space="preserve">Tulos</w:t>
      </w:r>
    </w:p>
    <w:p>
      <w:r>
        <w:t xml:space="preserve">Miten elokuva on tehty?</w:t>
      </w:r>
    </w:p>
    <w:p>
      <w:r>
        <w:rPr>
          <w:b/>
        </w:rPr>
        <w:t xml:space="preserve">Esimerkki 2.3438</w:t>
      </w:r>
    </w:p>
    <w:p>
      <w:r>
        <w:t xml:space="preserve">1905. Huhtikuu Pariisissa. Kaikki Pariisin muodikkaat naiset osallistuvat anemian nykyiseen hoitokeinoon käymällä teurastamossa hakemassa terapeuttisen lasillisen häränverta. Jotkut naiset ovat kuitenkin vieneet kuurin korkeammalle tasolle. Jossain Pariisin lähellä Mark [Jean-Marie Lemaire] (varas, joka yrittää paeta neljää muuta varasta, jotka haluavat hänen Lontooseen kuljettamansa kultakolikot) pakenee linnaan, jossa asuu tällä hetkellä kaksi lesboista kamarineitoa, Elisabeth [Franka Mai] ja Eva [Brigitte Lahaie], jotka odottavat markiisitarta ja hänen palvelijoitaan. Elisabeth tuntee välitöntä vetovoimaa Markia kohtaan, mutta kun varasjoukko odottaa linnan ulkopuolella tilaisuutta tappaa hänet, Eva viettelee Markin, Elisabethin harmiksi. Kun markiisitar ja hänen palvelijansa saapuvat paikalle, he järjestävät juhlat, joissa Mark (ainoa miespuolinen mies) saa runsaasti huomiota. Kun keskiyö koittaa, kaikki kuitenkin muuttuu. Naiset paljastuvat "vampyyreiksi", jotka haluavat Markin verta. Elisabeth auttaa Markin pakenemaan, kun taas neljä palvelijaa tyydyttää verenhimonsa Evan avulla. Kun Mark tunnustaa Elisabethille, että hän on myös rakastunut häneen, Elisabeth muuttaa mielensä, päättää, ettei hän koskaan oikeasti rakastanut Markia, ja ampuu hänet. Elisabeth ja markiisitar lähtevät yhdessä auringonnousuun.</w:t>
      </w:r>
    </w:p>
    <w:p>
      <w:r>
        <w:rPr>
          <w:b/>
        </w:rPr>
        <w:t xml:space="preserve">Tulos</w:t>
      </w:r>
    </w:p>
    <w:p>
      <w:r>
        <w:t xml:space="preserve">Kuka suojautuu linnaan?</w:t>
      </w:r>
    </w:p>
    <w:p>
      <w:r>
        <w:rPr>
          <w:b/>
        </w:rPr>
        <w:t xml:space="preserve">Esimerkki 2.3439</w:t>
      </w:r>
    </w:p>
    <w:p>
      <w:r>
        <w:t xml:space="preserve">Mala (Evan Rachel Wood) ja hänen ystävänsä Senn (Justin Long) ovat nuoria avaruusolentoja, jotka asuvat Terra-planeetalla, joka on Linnunradan tähtijärjestelmässä. Terra on rauhallinen muukalaisolentojen planeetta, jolla on rikas, puoliksi kehittynyt kulttuuri. eräänä päivänä suuri, salaperäinen esine peittää terralaisten auringon, mikä herättää terralaisten mielenkiinnon. Koska terrialaisten kulttuuri kuitenkin kieltää uusien teknologioiden, kuten teleskooppien, kehittämisen ilman hallitsevan neuvoston hyväksyntää, kukaan asukkaista ei pysty katsomaan lähempää heidän taivaallaan olevaa valtavaa kohdetta. kekseliäs ja omapäinen Mala rikkoo yhteisönsä sääntöjä ja luo teleskoopin, jonka hän vie pimeälle tyhjälle alueelle terrialaisten kaupungin ulkopuolelle ja käyttää sitä tarkastellakseen kohdetta ja todistaakseen suuresta kohteesta lähteviä pienempiä kohteita, jotka osoittautuvat saapuviksi tiedusteluavaruusaluksiksi. Hän palaa kaupunkiin ja huomaa, että tiedustelualukset ovat jo alkaneet siepata terrialaisia (jotka vapaaehtoisesti tarjoavat itseään tiedustelualuksille luultuaan niitä uusiksi "jumalikseen").Kun Malan oma isä Roven (Dennis Quaid) on siepattu, hän houkuttelee aluksen seuraamaan häntä ja houkuttelee sen ansaan, jonka seurauksena alus syöksyy maahan. Sen jälkeen hän pelastaa lentäjän hengen, joka paljastuu ihmiseksi, upseeriksi nimeltä luutnantti Jim Stanton (Luke Wilson). Sen jälkeen kun hänen henkilökohtainen robottiavustajansa Giddy (David Cross) varoittaa Malaa, että Stanton kuolee ilman happea (jota Terrian ilmakehässä ei ole), Mala luo happigeneraattorin ja täyttää teltan happea sisältävällä ilmalla, jotta Jim voi hengittää, ja lopulta vakuuttaa Giddyn opettamaan hänelle ihmiskielen. Robotti ilmoittaa Malalle, että salaperäinen esine on sukupolvien alus nimeltä Arkki, jossa on ihmisiä Maasta. vuosisatoja aiemmin sekä Mars että Venus olivat ihmisten terraformoimia ja asuttamia. Mutta 200 vuotta myöhemmin nämä kaksi planeettaa vaativat itsenäisyyttä Maasta, mitä Maan hallitus ei suostunut myöntämään niille, koska näiden kahden siirtokunnan resurssit olivat niin vaativia. Kolmen planeetan välinen kiista kärjistyi väkivaltaiseksi planeettojen väliseksi sodaksi, jonka seurauksena kaikki kolme planeettaa jäivät asuinkelvottomiksi. Ihmisrodun jäänteitä sisältävä Ark matkusti useita sukupolvia etsien uutta kotia. Kun Stanton herää, robotti ilmoittaa Stantonille ja Malalle, että aluksen tärkeä osa vaurioitui törmäyksessä, joten Mala tarjoutuu tekemään itse korvaavan osan. Kun Stanton, Mala ja robotti palaavat onnettomuuspaikalle, he huomaavat, että alus on siirretty. kolmikko jäljittää aluksen valtavaan maanalaiseen sotilaalliseen laitokseen, jonka oli rakentanut terrialaisten edellinen, sotaisa sukupolvi. Kolmikko tajuaa, että huolimatta Terrianin kaupungin nykyisestä rauhallisesta luonteesta, vanhimmat ovat salaa säilyttäneet sotateknologiaa synkiltä sodan päiviltä. Soluttauduttuaan laitokseen, korjattuaan aluksen ja lennettyään takaisin Arkkiin Jim käskee Malaa jäämään ja menee kuulusteltavaksi.Mala uskaltautuu pois ja löytää Rovenin, mutta ennen kuin hän ehtii pelastaa hänet, ihmisvartijat saavat hälytyksen hänen läsnäolostaan. Yrittäessään pelastaa Malaa Roven tappaa itsensä ja kaksi miestä murrettuaan rungon, ja Mala jää vangiksi, mutta Stanton auttaa häntä pakenemaan takaisin Terraan. Arkin sotilasosaston komentaja, kenraali Hemmer (Brian Cox), ottaa vallan siviilijohtajien yli vallankaappauksessa ja julistaa sodan Terraa vastaan vedoten Arkin heikkenevään tilaan. Hänen tavoitteenaan on tuhota terralaiset, jotta ihmiset voivat tehdä Terrasta uuden maapallon. Hän aikoo pudottaa planeetan pinnalle valtavan koneen, Terraformerin, joka luo Maan kaltaisen ilmakehän. Stanton lähetetään ensimmäiseen ryhmään avaruustaistelijoita, jotka on määrätty puolustamaan Terraformeria, kun taas kenraali Hemmer laskeutuu Terraformerilla planeetan pinnalle ja valvoo henkilökohtaisesti Terraforming-prosessia.Kun ihmiset pudottavat Terraformer-koneen pinnalle, se alkaa korvata alkuperäiset kaasut hapella ja typellä, jotka tukehduttavat muukalaiset. Terrialaisten vanhimmat tuovat salaisesta tukikohdastaan esiin kaiken salaisesti piilotetun sotilasteknologian, ja valtavat aallot terrialaisten purjelentäjien hävittäjiä hyökkäävät Terraformer-koneen kimppuun. Ihmisten avaruustaistelualukset aloittavat valtavan ja verisen taistelun huipputeknisiä muukalaisten purjelentokoneiden hävittäjiä vastaan, ja taivas täyttyy lasertykkien tulituksesta ja räjähdyksistä.Lopulta, kun Terraformer on lähellä Terraformer-tavoitteensa täyttämistä, luutnantti Stanton tajuaa, että kaikkien terrialaisten tuhoaminen on moraalisesti väärin. Hän kääntää aluksensa kohti Terraformer-konetta ja hyökkää sitä vastaan. Kun hänen aluksensa joutuu ilmatorjuntatulen kohteeksi, Stanton laukaisee ilmasta ilmaan -ohjuksensa Terraformerin komentomoduulia kohti, tuhoaa sen ja tappaa kenraali Hemmerin. Hänen aluksensa tuhoutuu räjähdyksessä. Tietäen tehneensä hyvän teon, hän hyväksyy kohtalonsa ja kuolee rauhallisena ja tyynenä. epilogissa kerrotaan, mitä Terraan tapahtui jonkin aikaa myöhemmin. Terralaiset ja ihmiset ovat päättäneet elää rauhassa. Kun Terraformer-kone on tuhottu, Terrian ilmakehästä tulee jälleen turvallinen muukalaisille. Terrialaiset luovat ihmissiirtolaisille turvapaikan, jossa on Maan kaltainen ilmakehä. Ihmisten turvapaikkaan pystytetään suuri luutnantti Stantonin patsas hänen muistonsa ja uhrauksensa kunniaksi.</w:t>
      </w:r>
    </w:p>
    <w:p>
      <w:r>
        <w:rPr>
          <w:b/>
        </w:rPr>
        <w:t xml:space="preserve">Tulos</w:t>
      </w:r>
    </w:p>
    <w:p>
      <w:r>
        <w:t xml:space="preserve">Mitä terrialainen kulttuuri kieltää?</w:t>
      </w:r>
    </w:p>
    <w:p>
      <w:r>
        <w:rPr>
          <w:b/>
        </w:rPr>
        <w:t xml:space="preserve">Esimerkki 2.3440</w:t>
      </w:r>
    </w:p>
    <w:p>
      <w:r>
        <w:t xml:space="preserve">Victor Mancini on seksiaddikti, joka työskentelee siirtomaa-aikaisen Amerikan elämää jäljittelevänä näyttelijänä. Hän työskentelee parhaan ystävänsä Dennyn kanssa, joka on myös parantunut seksiriippuvainen. Elättääkseen sairaalahoidossa olevaa äitiään Idaa Victor huijaa muita kuristamalla tahallaan ravintoloissa saadakseen rahaa pelastajiltaan.Kun hän eräänä päivänä vierailee äitinsä luona, hän tapaa tohtori Paige Marshallin, joka huolehtii äidistään. Hän kertoo Victorille, että hänen äitinsä tila on huonontumassa ja että he voisivat kokeilla kokeellista kantasolumenetelmää, joka vaatisi solujen keräämistä Victorin geenit omaavan vastasyntyneen lapsen napanuorasta. Hän suostuttelee Victorin harrastamaan seksiä hänen kanssaan, jotta Victor saisi hänen lapsensa ja pelastaisi hänen äitinsä.Victor ei ole koskaan tuntenut isäänsä, ja hän haluaa innokkaasti saada tiedon äidiltään, mutta tämä ei koskaan tunnista häntä, kun Victor käy hänen luonaan. Hän pyytää Dennyä esittämään itseään ja esittämään kysymyksiä. Denny suostuu ja paljastaa, että Victorin äiti piti päiväkirjaa. Victor löytää sen, mutta se on italiankielinen. Paige kertoo Victorille osaavansa lukea italiaa ja suostuu kääntämään päiväkirjan.Victor ja Paige yrittävät useita kertoja harrastaa seksiä, mutta Victor ei saa erektiota pidettyä. Keskusteltuaan asiasta Dennyn kanssa Victor tajuaa rakastavansa Paigea. Sitten Paige paljastaa hänelle, että hänen äitinsä on saattanut paeta Italiasta, koska hän varasti Jeesuksen esinahan ja käytti sen soluja Victorin siittämiseen, jolloin hänestä tuli toinen tuleminen. Hän on vastahakoinen uskomaan, mutta hyväksyy lopulta Paigen väitteen. Hänen äitinsä kuitenkin lopulta tunnistaa hänet ja kertoo hänelle, että hän varasti hänet vauvana eikä hänellä ole aavistustakaan siitä, ketkä ovat hänen oikeat vanhempansa. Kun Paige yrittää elvyttää Victorin äitiä, Victorin ranteessa oleva piilotettu nauha putoaa Victorin näkyviin ja paljastaa, että Paige on itse asiassa sairaalan potilas eikä lääkäri. Sitten Paige paljastaa, että hän joutui sairaalaan vuosia sitten katatonisessa tilassa ja rakastui Victoriin tarinoiden kautta, joita hänen äitinsä kertoi hänelle Victorista. Koska hän oli entinen lääketieteen opiskelija, sairaanhoitajat antoivat hänen pitää valkoista takkia, koska se rauhoitti häntä. Vapaaehtoinen potilas Paige kirjautuu ulos hyvästelemättä Victoria. äidin hautajaisten jälkeen Victor nousee lentokoneeseen. Hän menee kylpyhuoneeseen, ja ovi avautuu, jolloin Paige tulee hänen luokseen.</w:t>
      </w:r>
    </w:p>
    <w:p>
      <w:r>
        <w:rPr>
          <w:b/>
        </w:rPr>
        <w:t xml:space="preserve">Tulos</w:t>
      </w:r>
    </w:p>
    <w:p>
      <w:r>
        <w:t xml:space="preserve">Kuka huolehtii Victorin äidistä?</w:t>
      </w:r>
    </w:p>
    <w:p>
      <w:r>
        <w:rPr>
          <w:b/>
        </w:rPr>
        <w:t xml:space="preserve">Esimerkki 2.3441</w:t>
      </w:r>
    </w:p>
    <w:p>
      <w:r>
        <w:t xml:space="preserve">John Connor (Nick Stahl) on elänyt Los Angelesissa syrjässä äitinsä Sarahin leukemian aiheuttaman kuoleman jälkeisinä vuosina. Vaikka tuomiopäivä ei toteutunutkaan 29. elokuuta 1997, kuten odotettiin, John uskoo edelleen, että ihmisten ja koneiden välinen sota syttyy. Koska Skynet ei löydä Johnia menneisyydestä, se lähettää uuden Terminator-mallin nimeltä T-X (Kristanna Loken) takaisin 24. heinäkuuta 2004 tappamaan muita ihmisten vastarintaliikkeen jäseniä. T-X on edellistä Terminatoria kehittyneempi, ja siinä on sisäänrakennettu aseistuksella varustettu luuranko, T-1000:n kaltainen nestemäinen metallirunko ja kyky ohjelmoida muita koneita uudelleen nanoteknologian avulla. Toisin kuin aiemmat Terminatorit, sen vakioesiintyminen on naispuolinen. Vastarintaliike lähettää uudelleenohjelmoidun Terminatorin (T-850 - malli 101) ajassa taaksepäin suojelemaan T-X:n kohteita, mukaan lukien Johnia ja hänen tulevaa vaimoaan Kate Brewsteria (Claire Danes).Tapettuaan useita muita kohteita T-X löytää Katen ja Johnin eläinsairaalasta, jossa edellinen on töissä ja josta jälkimmäinen oli varastamassa; mutta he pakenevat Terminatorin avulla, kun heitä on jahdattu kaupungin läpi. Terminator vie Johnin ja Katen mausoleumiin, jossa Johnin äiti Sarah Connor on oletettavasti haudattuna. Hänen holvistaan he löytävät asekätkön, joka oli jätetty Sarahin pyynnöstä siltä varalta, että tuomiopäivää ei vältettäisi. Poliisi saapuu paikalle ja syntyy tulitaistelu, mutta John ja terminaattori pakenevat Katen kanssa ruumisautossa. Myös T-X saapuu paikalle tapettuaan Katen sulhasen Scottin (Mark Famiglietti) ja jahtaa Terminatoria ja muita, mutta he onnistuvat pakenemaan. Terminator paljastaa sitten suunnitelmansa ajaa John ja Kate Meksikoon, jotta he välttyisivät tuomiopäivän alkaessa tapahtuvilta tuhoilta. Saatuaan tietää, että Tuomiopäivän on määrä alkaa kello 18.18 samana päivänä, John käskee Terminatoria viemään hänet ja Katen tapaamaan Katen isää, kenraaliluutnantti David Andrewsin (David Andrews), joka valvoo Skynetin rakentamista Cyberdyne Systemsin lopetettua toimintansa, ja uhkaa tappaa itsensä, jos hän ei tee niin. Terminaattori sanoo Johnin bluffaavan, mutta suostuu viemään heidät Katen käskystä. Kuulusteluissa Terminator paljastaa, että hän tappoi Johnin 4. heinäkuuta 2032 ja että Kate lähetti hänet takaisin tulevaisuudesta sen jälkeen, kun hän oli vanginnut ja ohjelmoinut hänet uudelleen.Ilmavoimien tukikohdassa kenraali Brewster joutuu kohtaamaan presidentin painostuksen aktivoida Skynet pysäyttääkseen tietokoneviruksen, joka saastuttaa tietokoneita kaikkialla maailmassa (tietämättä, että virus on Skynet, joka ottaa maailmanlaajuisen tietokoneverkon hallintaansa). John ja Kate saapuvat liian myöhään estääkseen Skynetin aktivoinnin, ja sen koneet alkavat hyökätä henkilökunnan jäsenten kimppuun. Brewster haavoittuu kuolettavasti T-X:stä, joka saapui ennen Johnia, Katea ja Terminatoria. Ennen kuolemaansa hän antaa Katelle ja Johnille koodikirjan ja sen sijainnin, jonka John uskoo olevan Skynetin järjestelmäydin. John ja Kate lähtevät kiitotielle kenraali Brewsterin lentokoneella päästäkseen Crystal Peakiin, Sierra Nevadan sisälle rakennettuun sotilastukikohtaan, joka on suojattu ydiniskuja vastaan. T-X ja T-850 taistelevat, ja T-X vahingoittaa T-850:tä pahoin ennen kuin se ohjelmoi sen uudelleen tappamaan Johnin ja Katen. T-X jahtaa Johnia ja Katea sotilastukikohdan läpi, mutta jää loukkuun, kun hiukkaskiihdytin aktivoituu ja magneettikenttä sitoo sen kiihdyttimeen. Hangaarissa Terminator, joka ei pysty hallitsemaan ulkoisia toimintojaan mutta on yhä tietoinen, hyökkää Johnin ja Katen kimppuun, ennen kuin John saa sen torjumaan T-X:n hallinnan ja sammuttaa tarkoituksella sen korruptoituneen järjestelmän, jolloin John ja Kate pääsevät pakenemaan. Pian heidän lähdettyään Terminatorin järjestelmä käynnistyy uudelleen. John ja Kate saavuttavat Crystal Peakin ja alkavat syöttää pääsykoodeja päästäkseen sisään, kun T-X saapuu helikopterilla. Juuri kun hän on hyökkäämässä, uudelleen käynnistetty Terminator saapuu toisella helikopterilla ja törmää T-X:ään murskaamalla sen. T-X vetää itsensä irti hylystä ja yrittää raahautua bunkkeriin seuratakseen Johnia ja Katea. Terminator pitää bunkkerin auki niin kauan, että John ja Kate voivat lukita itsensä sisään, ja käyttää sitten yhtä vetypolttokennoistaan tuhotaakseen sekä itsensä että T-X:n. Crystal Peakin sisällä John ja Kate huomaavat, että laitos ei olekaan Skynetin ydin, vaan ydinsuoja, ja että Skynetillä ei ole ydintä, koska se on itse asiassa ollut koko ajan internet. Tuomiopäivä alkaa, kun ydinohjuksia ammutaan useisiin paikkoihin eri puolilla maailmaa ja miljardeja ihmisiä kuolee. He alkavat vastaanottaa radiolähetyksiä sisällä olevilla hätälaitteilla, ja John alkaa vastata radiopuheluihin.</w:t>
      </w:r>
    </w:p>
    <w:p>
      <w:r>
        <w:rPr>
          <w:b/>
        </w:rPr>
        <w:t xml:space="preserve">Tulos</w:t>
      </w:r>
    </w:p>
    <w:p>
      <w:r>
        <w:t xml:space="preserve">Kuka on Johnin tuleva vaimo?</w:t>
      </w:r>
    </w:p>
    <w:p>
      <w:r>
        <w:rPr>
          <w:b/>
        </w:rPr>
        <w:t xml:space="preserve">Esimerkki 2.3442</w:t>
      </w:r>
    </w:p>
    <w:p>
      <w:r>
        <w:t xml:space="preserve">Elokuva pyörii kolmen ihmisryhmän ympärillä.Angrez â Kaksi kaveria, jotka tulevat Yhdysvalloista palvelemaan puhelinkeskusyrityksessä.Ismail bhai &amp;amp; jengi â Joukko paikallisia vanhankaupungin alueeltaMama alias Annaa &amp;amp; jengi â Paikalliset gangsteritKaksi ulkomailla asuvaa intialaista, Pranai ja Rochak, tulevat Hyderabadiin ottaakseen töitä ystävänsä yrityksestä ja asettuakseen Hyderabadiin. Vanhassa kaupungissa asuva Ismail bhai (Dheer Charan Srivastav) ja jengi tapaavat Charminarin lähellä ja aloittavat päivittäiset rutiinit juoruilemalla, lörpöttelemällä ja puhumalla rohkeudesta. Ismail bhai on ilmeisesti jengin johtaja ja hänen jengiinsä kuuluvat Saleem Pheku (Mast Ali) - tavallinen valehtelija, Jahangir - itseään kovaksi gangsteriksi väittävä, Gafoor ja Chaus, jotka kaikki seuraavat Ismail bhaita koko elokuvan ajan.Vieraillessaan vanhassa kaupungissa Pranai ja Rochak tapaavat Ismail bhain jengin vanhassa kaupungissa sijaitsevassa hotellissa. Ismail bhai -jengi joutuu riitaan Pranain ja Rochakin kanssa.[5] Rochak ja Pranai ohjautuvat oppaansa johdolla turvaan, kun Ismail bhai -jengi jahtaa heitä. Samalla kun Pranai ja Rochak harrastavat rakkaussuhteita toimistossaan, Ismail bhai -jengi suunnittelee jatkuvasti strategiaa kostaakseen.[6] Samaan aikaan Ramesh, Pranain serkku (joka on myös heidän hovimestarinsa) sopii yhteen Hyderabadin alamaailmalle tyypillisen gangsterin Maman kanssa Pranain sieppaamiseksi lunnaita varten. Mama kätyreineen tarttuu tehtävään, ja suunnitelma lähtee liikkeelle. ismail bhai on yhä raivoissaan, sillä hän uskoo, että harmittomasta räiskinnästä on nyt tullut kuoleman arvoinen asia, joka koskee hänen kunniaansa.[7] Kaupungin toisella puolella Mama ja hänen jenginsä tunkeutuvat NRI:iden asunnolle, ja samaan aikaan Ismail bhain jengi, joka on saanut selville heidän olinpaikkansa, menee yöllä NRI:iden taloon hakemaan kostoaan ja palauttamaan Ismail bhain maineen. Mama ja jengi kidnappaavat erehdyksessä Rochakin. Ismail bhai ja jengi palaavat tehtävästään epäonnistuen kuten aina. Rochak saa selville kidnappauksen takana olevan päämiehen, lahjoo vartijan ja varoittaa Pranaita serkkunsa aikeista. 7. Ismail bhai ja Maman jengi ottavat yhteen. Pranai ja Rochak onnistuvat saamaan kaksi jengiä taistelemaan toisiaan vastaan ja onnistuvat pakenemaan. Poliisi nappaa Maman ja jengin, ja Ismail bhai ja jengi palaavat Charminariin, kun Mama ja hänen jenginsä ovat pahoinpidelleet heitä voimakkaasti. Ja elämä jatkuu Hyderabadin tyyliin tavalliseen tapaan Ismail bhain jengille[7].</w:t>
      </w:r>
    </w:p>
    <w:p>
      <w:r>
        <w:rPr>
          <w:b/>
        </w:rPr>
        <w:t xml:space="preserve">Tulos</w:t>
      </w:r>
    </w:p>
    <w:p>
      <w:r>
        <w:t xml:space="preserve">Kuka on Pranain serkku?</w:t>
      </w:r>
    </w:p>
    <w:p>
      <w:r>
        <w:rPr>
          <w:b/>
        </w:rPr>
        <w:t xml:space="preserve">Esimerkki 2.3443</w:t>
      </w:r>
    </w:p>
    <w:p>
      <w:r>
        <w:t xml:space="preserve">Tämä artikkeli saattaa vaatia kieliopin, tyylin, yhteenkuuluvuuden, sävyn tai oikeinkirjoituksen muokkausta. Voit auttaa muokkaamalla sitä. (Syyskuu 2016) (Opi, miten ja milloin voit poistaa tämän mallin mukaisen viestin)Joukko college-ystäviä, jotka koostuvat Harveysta, Nikkistä, Robista, Skipistä, Nanista, Chazista, Kitistä ja Archâgatherista, juhlivat kevätlomaa viettämällä viikonlopun ystävänsä ja Skipin siskon Muffy St. Johnin saarikartanossa huhtikuun aprillipäivää edeltävänä viikonloppuna. Sävy luodaan melkein heti, kun Muffy valmistelee yksityiskohtia ympäri taloa ja löytää vanhan tunkki-laatikon, jonka hän muistaa takaumakohtauksessa. Samaan aikaan hänen ystävänsä vitsailevat laiturilla ja sitten lautalla saarelle. Matkalla saarelle paikallinen kansimies Buck loukkaantuu vakavasti karmeassa onnettomuudessa. saarella ja kartanossa käykin ilmi, että Muffy on järjestänyt erilaisia pikku vitsejä yksinkertaisista, kuten whoopee-tyynyistä ja tippalaseista, monimutkaisempiin ja häiritsevämpiin, kuten ääninauhaan, jolla itkevä vauva itkee jonkun huoneessa, ja heroiinitarvikkeisiin erään vieraan vaatekaapissa. Vaikka ystävät yleensä yrittävät rentoutua, Skip katoaa. Kit näkee vilauksen hänen ruumiiltaan näyttävästä ruumiista. Pian seuraavaksi katoavat myös Arch ja Nan. Etsintöjen aikana Nikki putoaa saaren kaivoon ja löytää Skipin ja Archin katkaistut päät sekä Nanin ruumiin. Sen jälkeen jäljelle jäänyt ryhmä huomaa, että puhelimet ovat kuolleet eikä saarelta pääse pois ennen maanantaita. yksi toisensa jälkeen ryhmä joko katoaa tai heidät tapetaan ja heidän ruumiinsa löydetään. Kit ja Rob kokoavat yhteen johtolankoja ja tajuavat, että kaikkien aiempi oletus on väärä; heidän saapuessaan loukkaantuneen kansimiehen sukulainen on harhaanjohtava tekijä. Lisäksi käy ilmi, että Muffylla on väkivaltaisesti mielisairas kaksoissisko nimeltä Buffy, joka on paennut. Itse asiassa "Muffy", jonka ympärillä he ovat olleet ensimmäisestä illasta lähtien, oli Buffy, joka esitti Muffya. He löytävät kellarista Muffyn katkaistun pään. buffy jahtaa heitä kaarevalla teurastusveitsellä, ja pariskunta joutuu eroon toisistaan. Kit pakenee Buffya olohuoneeseen, jossa hän löytää kaikki muutkin siellä elossa ja rauhallisesti odottamassa häntä. Kaikki oli vain vitsi, tai oikeammin, kenraaliharjoitus. Katsojille paljastuu, että koko elokuva ei alun alkaenkaan ollut slasher-elokuva, vaan pikemminkin teeskenteli olevansa sellainen. Muffy toivoo voivansa tehdä kartanosta lomakeskuksen, joka tarjoaa viikonloppuna lavastettua kauhua. Hänellä on jopa apunaan ystävä, joka tekee erikoistehosteita ja maskeerausta Hollywoodille. Jokainen "uhri" suostui osallistumaan, kun heille selitettiin asioita. kaikki nauravat valtavasti ja puhkaisevat paljon samppanjapulloja. Myöhemmin samana iltana puoliksi humalassa oleva Muffy menee huoneeseensa ja löytää sängyltään käärityn lahjan. Hän avaa sen, ja lahja on Jack-in-the-Box. Yllätystä nauttien hän kääntää kahvaa hitaasti, ja kun "Jack" lopulta ponnahtaa ulos, Nan, joka tunsi Muffyn näyttelijäntyön tunneilta, ilmestyy hänen takanaan ja viiltää Muffyn kurkun auki partaveitsellä. Muffy huutaa, mutta tajuaa sitten, ettei hän oikeasti vuoda verta ja että hän käytti temppupartaveitseä ja näyttämöverta. Elokuva päättyy siihen, että Jack-in-the-box vilkuttaa yleisölle.</w:t>
      </w:r>
    </w:p>
    <w:p>
      <w:r>
        <w:rPr>
          <w:b/>
        </w:rPr>
        <w:t xml:space="preserve">Tulos</w:t>
      </w:r>
    </w:p>
    <w:p>
      <w:r>
        <w:t xml:space="preserve">Kuka laittoi vihjeen elokuvaan?</w:t>
      </w:r>
    </w:p>
    <w:p>
      <w:r>
        <w:rPr>
          <w:b/>
        </w:rPr>
        <w:t xml:space="preserve">Esimerkki 2.3444</w:t>
      </w:r>
    </w:p>
    <w:p>
      <w:r>
        <w:t xml:space="preserve">Vuonna 1977 laukaistu Voyager 2 -avaruusluotain kuljetti mukanaan kultaisen äänilevyn, jossa oli rauhanviesti, jossa kutsuttiin vieraita sivilisaatioita vierailemaan Maassa. Luotain joutuu muukalaisaluksen sieppaamaksi, joka lähettää pienen tiedustelualuksen ottamaan ensimmäisen yhteyden Maahan. Sen sijaan, että Yhdysvaltain hallitus olisi tervehtinyt avaruusalusta, se ampuu sen alas. Chequamegon Bayhin, Wisconsinin osavaltioon, syöksynyt yksinäinen avaruusolento, joka näyttää leijuvalta hehkuvalta energiapallolta, löytää vastikään leskeksi jääneen Jenny Haydenin (Karen Allen) kodin. Siellä avaruusolento käyttää hänen kuolleen miehensä Scottin hiuslukkoa kloonatakseen itselleen uuden ruumiin kauhistuneen Jennyn seuratessa tilannetta. Muukalaisella "Starmanilla" (Jeff Bridges) on mukanaan seitsemän pientä hopeapalloa, jotka tuottavat energiaa ihmetekoihin. Ensimmäisellä hän lähettää kansalleen viestin, jossa hän ilmoittaa, että Maa on vihamielinen ja hänen avaruusaluksensa on tuhottu. Hän järjestää tapaamisen heidän kanssaan kolmen päivän kuluttua. Sitten hän käyttää toista palloa luodakseen holografisen kartan Yhdysvalloista ja pakottaa Jennyn viemään hänet tapaamispaikalle Arizonaan.Jenny on aluksi sekä vihamielinen että peloissaan Jennystä kohtaan ja yrittää paeta. Voyager 2 -levyltä saatuaan karkean englannin kielen ymmärryksensä Starman oppii kommunikoimaan Jennyn kanssa ja vakuuttaa tälle, ettei hän tarkoita pahaa. Hän selittää, että jos hän ei saavu kohtaamispaikkaan, Arizonan Barringerin kraatteriin, kolmessa päivässä, hän kuolee. Jenny on myötätuntoinen mutta silti varovainen, ja hän opettaa Starmania ajamaan autoa ja käyttämään luottokortteja, jotta tämä voisi jatkaa matkaa yksin, mutta kun Jenny näkee Starmanin herättävän ihmeellisesti henkiin kuolleen peuran, Jenny liikuttuu syvästi ja päättää jäädä Starmanin luokse. Viranomaiset kuitenkin jahtaavat heitä läpi maan, ja kun he ovat melkein jääneet kiinni, poliisi ampuu Jennyn ja haavoittaa häntä vakavasti. Paetakseen Starman törmää heidän autollaan bensatankkeriin ja käyttää toista palloa suojellakseen heitä räjähdykseltä. He hakeutuvat turvaan hinattavaan asuntovaunuun. Hän käyttää toista hopeapalloa parantaakseen Jennyn. Saatuaan varmuuden siitä, että Jenny toipuu, Tähtimies lähtee liftaamaan kohti Arizonaa ilman Jennyä, mutta Jenny onnistuu saamaan hänet kiinni, kun hänet ja hänen kuljettajansa pysäytetään tiesululla. Yhdessä he jatkavat matkaa kohti kraatteria, ja myöhemmin, kun he ahtautuvat vaunujunaan, pari rakastelee. Tähtimies kertoo Jennylle: "Annoin sinulle lapsen tänä yönä". Jenny selittää, että hän on hedelmätön eikä voi saada lapsia, mutta mies vakuuttaa, että hän on nyt raskaana. Hän selittää, että vauva tulee olemaan hänen kuolleen miehensä poika, koska hän (Tähtimies) on Scottin klooni, mutta koska heidän poikansa on myös Tähtimiehen lapsi, hänellä on kaikki Tähtimiehen tieto ja hänestä kasvaa opettaja. Starman tarjoutuu keskeyttämään raskauden, jos Jenny haluaa, mutta iloinen Jenny syleilee häntä ja hyväksyy lahjan. pariskunta matkustaa junalla erehdyksessä liian kauas ja saapuu Las Vegasiin. Jenny huomaa kadottaneensa lompakkonsa. Starman käyttää yhden viimeisistä kolikoistaan peliautomaattiin, jota hän manipuloimalla voittaa 500 000 dollarin jättipotin. Sitten he ostavat uuden auton jatkaakseen matkaansa Arizonaan. sillä välin kansallisen turvallisuusviraston johtaja George Fox saa tietää, että Tähtimiehen lentorata ennen alasampumista oli Barringerin kraatteriin. Fox järjestää, että armeija ottaa Starmanin kiinni, elävänä tai kuolleena. SETI-tutkija Mark Shermin, toinen tapaukseen osallistuva hallituksen virkamies, arvostelee Foxin kovakouraista lähestymistapaa ja muistuttaa, että Tähtimies oli kutsuttu Maahan. Shermin kauhistuu kuullessaan, että Fox suunnittelee avaruusolennon elävöittämistä, ja päättää auttaa Tähtimiestä pakenemaan sen sijaan, että hän antaisi Foxin vangita hänet.Jenny ja kuolemaisillaan oleva Tähtimies saavuttavat kraatterin, kun armeijan helikopterit jahtaavat heitä. Juuri kun heidät on piiritetty, suuri pallomainen avaruusalus ilmestyy ja laskeutuu kraatteriin. Valo ympäröi pariskunnan, ja Tähtimies palautuu välittömästi terveeksi. Kun hän valmistautuu lähtemään, hän kertoo Jennylle, ettei näe häntä enää koskaan. Jenny rukoilee häntä ottamaan hänet mukaansa, mutta Starman sanoo, että Jenny kuolisi hänen maailmassaan. Sitten hän antaa tytölle viimeisen hopeapallonsa ja sanoo, että heidän poikansa tietää, mitä tehdä sillä. Jenny katsoo, kun alus lähtee.</w:t>
      </w:r>
    </w:p>
    <w:p>
      <w:r>
        <w:rPr>
          <w:b/>
        </w:rPr>
        <w:t xml:space="preserve">Tulos</w:t>
      </w:r>
    </w:p>
    <w:p>
      <w:r>
        <w:t xml:space="preserve">Mikä kutsu on Voyager 2:n kuljettamalla kultaisella äänilevyllä?</w:t>
      </w:r>
    </w:p>
    <w:p>
      <w:r>
        <w:rPr>
          <w:b/>
        </w:rPr>
        <w:t xml:space="preserve">Esimerkki 2.3445</w:t>
      </w:r>
    </w:p>
    <w:p>
      <w:r>
        <w:t xml:space="preserve">Toinen pitkä Looney Tunes -elokuva ja kunnianosoitus legendaariselle animaattorille Friz Frelingille alkaa Oscar-palkitulla Bugs Bunny -lyhytelokuvalla "Knighty Knight Bugs", jossa Bugs Bunnyn käsketään varastaa laulava miekka takaisin Yosemite Samilta, joka on kuvattu mustana ritarina, jolla on lemmikkinään lohikäärme.Elokuva alkaa virallisesti Bugsin lyhyellä selityksellä komedian historiasta mykkäelokuvan aikakaudelta Looney Tunes- ja Merrie Melodies -elokuvien syntyyn. Loppuosa elokuvasta on jaettu kolmeen näytökseen: Ensimmäisessä näytöksessä Yosemite Sam tekee sopimuksen itse Saatanan kanssa epäonnistuttuaan useasti Bugs Bunnyn kanssa. Tähän näytökseen yhdistetyt lyhytelokuvat ovat Sahara Hare, Hare Trimmed, Wild and Wooly Hare, Devil's Feud Cake ja Roman Legion Hare.Toinen näytös on jatkuva parodia Paramountin vuoden 1959 televisiosarjasta "The Untouchables", jossa Bugs Bunny esitetään Elliot Nessin kaltaisena etsivänä, joka yrittää panna pahamaineisen gangsteri Rockyn vankilaan. Tähän näytökseen yhdistetyt lyhytelokuvat ovat The Unmentionables, Golden Yeggs ja Catty Cornered.Kolmas näytös on myös jatkuva parodia. Tällä kertaa siinä parodioidaan Oswaldina tunnettuja Oscareita, sarjakuvatähdille jaettavia palkintoja, joiden juontajana on Bugs Bunny. Tähän näytökseen yhdistetyt lyhytelokuvat ovat Three Little Bops, High Diving Hare, Birds Anonymous ja Show Biz Bugs.</w:t>
      </w:r>
    </w:p>
    <w:p>
      <w:r>
        <w:rPr>
          <w:b/>
        </w:rPr>
        <w:t xml:space="preserve">Tulos</w:t>
      </w:r>
    </w:p>
    <w:p>
      <w:r>
        <w:t xml:space="preserve">Kenellä oli laulava miekka?</w:t>
      </w:r>
    </w:p>
    <w:p>
      <w:r>
        <w:rPr>
          <w:b/>
        </w:rPr>
        <w:t xml:space="preserve">Esimerkki 2.3446</w:t>
      </w:r>
    </w:p>
    <w:p>
      <w:r>
        <w:t xml:space="preserve">Vuonna 1462 Lohikäärmeen ritarikunnan jäsen Vlad Dracula palaa voitosta turkkilaisia vastaan ja huomaa, että hänen vaimonsa Elisabeta on tehnyt itsemurhan saatuaan väärän tiedon hänen kuolemastaan. Raivoissaan siitä, että hänen vaimonsa on nyt kirottu itsemurhan vuoksi, Dracula häpäisee kappelinsa ja luopuu Jumalasta ja julistaa nousevansa haudasta kostaakseen Elisabetalle pimeyden kaikkien voimien avulla. Raivokohtauksessaan hän iskee miekallaan kappelin kiviristiin ja juo siitä valuvan veren.Vuonna 1897 vastavalmistunut asianajaja Jonathan Harker ottaa transsilvanialaisen kreivi Draculan asiakkaakseen kollegaltaan R. M. Renfieldiltä, joka on tullut hulluksi. Jonathan matkustaa Transilvaniaan järjestääkseen Draculan kiinteistöjen hankinnan Lontoossa, mukaan lukien Carfax Abbey. Jonathan tapaa Draculan, joka löytää kuvan Harkerin kihlatusta Minasta ja uskoo tämän olevan Elisabetan reinkarnaatio. Dracula jättää Jonathanin morsiamiensa hyökkäyksen ja ravinnon kohteeksi ja purjehtii Englantiin laatikoiden kanssa kotimaastaan ja asettuu asumaan Carfax Abbeyyn. Hänen saapumistaan ennustavat Renfieldin hourailut, joka on nyt vankina tohtori Jack Sewardin naapurissa sijaitsevassa mielisairaalassa. Lontoossa Dracula ilmestyy suden kaltaisena olentona keskellä raivoisaa ukkosmyrskyä ja viettelee hypnoottisesti, sitten raiskaa ja puree Lucy Westenraa, jonka luona Mina asuu Jonathanin ollessa Transilvaniassa. Lucyn terveydentilan heikkeneminen ja käyttäytymisen muutokset saavat Lucyn entiset kosijat Quincey Morris ja tohtori Seward sekä hänen sulhasensa Arthur Holmwood kutsumaan paikalle tohtori Abraham Van Helsingin, joka tunnistaa Lucyn vampyyrin uhriksi. Dracula, joka esiintyy nuorena ja komeana päivänvalossa, tapaa Minan ja hurmaa hänet. Kun Mina saa viestin Jonathanista, joka on paennut linnasta ja toipunut luostarissa, hän matkustaa Romaniaan naimisiin. Raivoissaan Dracula muuttaa Lucyn vampyyriksi. Van Helsing, Holmwood, Seward ja Morris tappavat Lucyn armosta seuraavana yönä.Jonathanin ja Minan palattua Lontooseen Jonathan ja Van Helsing johdattavat muut Carfax Abbeyyn, jossa he tuhoavat kreivin mullalaatikot. Dracula tunkeutuu mielisairaalaan, jossa hän tappaa Renfieldin, joka oli varoittanut Minaa hänen läsnäolostaan. Hän vierailee Minan luona, joka asuu Sewardin huoneessa muiden jahdatessa Draculaa, ja tunnustaa murhanneensa Lucyn ja terrorisoineensa Minan ystäviä. Hämmentynyt ja vihainen Mina myöntää yhä rakastavansa häntä ja muistaa edellisen elämänsä Elisabetana. Minan vaatimuksesta Dracula alkaa muuttaa häntä vampyyriksi. Metsästäjät ryntäävät makuuhuoneeseen, ja Dracula ottaa Minan morsiamekseen ennen pakoaan. Kun Mina muuttuu, Van Helsing hypnotisoi hänet ja saa tietää hänen ja Draculan välisen yhteyden kautta, että Mina purjehtii kotiin viimeisessä jäljellä olevassa laatikossaan. Metsästäjät lähtevät Varnaan pysäyttääkseen hänet, mutta Dracula lukee Minan ajatuksia ja pakenee heitä. Metsästäjät hajaantuvat; Van Helsing ja Mina matkustavat Borgon solaan ja linnaan, kun taas muut yrittävät pysäyttää kreiviä kuljettavat mustalaiset.Yöllä Draculan morsiamet lähestyvät Van Helsingiä ja Minaa. He pelottelevat ensin Minaa, mutta tämä antaa periksi heidän laululleen ja yrittää vietellä Van Helsingin. Ennen kuin Mina pääsee syömään hänen vertaan, Van Helsing asettaa ehtoollisleivän hänen otsaansa, jolloin häneen jää jälki. Hän ympäröi heidät tulirenkaalla suojellakseen heitä morsiamilta, tunkeutuu sitten linnaan ja mestaa heidät seuraavana aamuna. Auringonlaskun lähestyessä Draculan vaunut saapuvat linnaan metsästäjien ajamina. Syntyy taistelu metsästäjien ja mustalaisten välillä. Morrisia puukotetaan selkään taistelun aikana, ja auringonlaskun aikaan Dracula purkautuu arkustaan. Harker viiltää hänen kurkkunsa auki, kun haavoittunut Morris iskee häntä Bowie-veitsellä sydämeen. Kun Dracula horjuu, Mina ryntää puolustamaan häntä. Holmwood yrittää hyökätä, mutta Van Helsing ja Harker antavat hänen vetäytyä kreivin kanssa. Morris kuolee ystäviensä ympäröimänä.kappelissa, jossa hän luopui Jumalasta, Dracula makaa kuolemaisillaan muinaisessa demonisessa muodossa. He jakavat suudelman, kun kappelia koristavat kynttilät syttyvät ja risti korjaa itsensä. Dracula muuttuu takaisin nuoremmaksi itsekseen ja pyytää Minaa antamaan hänelle rauhan. Mina työntää veitsen hänen sydämeensä, ja kun hän lopulta kuolee, merkki hänen otsastaan katoaa, kun Draculan kirous on poistunut. Kyynelehtien hän katkaisee miehen pään ja katselee freskoa, jossa Vlad ja Elisabeta nousevat taivaaseen yhdessä, viimein jälleen yhdistyneinä.</w:t>
      </w:r>
    </w:p>
    <w:p>
      <w:r>
        <w:rPr>
          <w:b/>
        </w:rPr>
        <w:t xml:space="preserve">Tulos</w:t>
      </w:r>
    </w:p>
    <w:p>
      <w:r>
        <w:t xml:space="preserve">Kenet Dracula tappaa mielisairaalassa?</w:t>
      </w:r>
    </w:p>
    <w:p>
      <w:r>
        <w:rPr>
          <w:b/>
        </w:rPr>
        <w:t xml:space="preserve">Esimerkki 2.3447</w:t>
      </w:r>
    </w:p>
    <w:p>
      <w:r>
        <w:t xml:space="preserve">Jatketaan siitä, mihin ensimmäinen elokuva jäi, ja Pitkä mies kätyreineen yrittää siepata Miken, mutta Reggie onnistuu pelastamaan hänet räjäyttämällä talon. Kuusi vuotta myöhemmin elokuvassa esitellään Liz Reynolds, nuori nainen, jonka psyykkinen side Miken ja Pitkän miehen kanssa ilmenee profetaalisten painajaisten muodossa. Liz rukoilee Mikea löytämään hänet, sillä hän pelkää, että kun hänen isoisänsä kuolee, Pitkä mies vie hänet. Mike, joka on joutunut laitoshoitoon ensimmäisen elokuvan tapahtumien jälkeen, teeskentelee toipuvansa ottaakseen yhteyttä Liziin. Kun Mike palaa Morningsiden hautausmaalle kaivamaan vanhempiensa ruumiit esiin, Reggie keskeyttää hänet ja selittää, että aiempaa hyökkäystä ei koskaan tapahtunut. Mike kuitenkin paljastaa, että arkut ovat tyhjiä, ja kehottaa Reggieä auttamaan häntä jahtaamaan Pitkää miestä. Matkalla Reggien talolle Mike saa aavistuksen ja yrittää kuumeisesti varoittaa Reggieä sekuntia ennen kuin räjähdys tappaa Reggien koko perheen. Miken turhasta varoituksesta vakuuttuneena Reggie suostuu tulemaan Miken mukaan. He murtautuvat rautakauppaan ja hankkivat tarvikkeita ja aseita. Maaseututeillä he kohtaavat hylättyjä kaupunkeja, ryöstettyjä hautausmaita ja muutamia Pitkän miehen ansoja; yksi niistä on alastoman, kuolleen nuoren naisen ilmestys. Johtolangat johtavat heidät Oregonin PÃ©rigordiin.Samaan aikaan Lizin isoisä kuolee, ja hänen sisarensa Jeri katoaa hautajaisten aikana; etsiessään Jeriä Liz löytää Pitkän miehen ja pakenee. Puheenjohtajana toimiva pappi, isä Meyers, joka on pelon ja alkoholin vieroitusoireiden sekoittama, häpäisee isoisän ruumiin veitsellä yrittäessään epätoivoisesti estää sen uudelleen elävöittämisen, mutta ruumis nousee ylös ja sieppaa Lizin isoäidin. Aamulla Liz löytää hautajaisneulan isoäitinsä tyhjästä sängystä, ja Pitkä mies kehottaa psyykkisesti Liziä palaamaan yöllä, jos hän haluaa pelastaa isoäitinsä. Ennen heidän saapumistaan Périgordiin Mike herää huomatakseen, että Reggie on ottanut kyytiin liftarin nimeltä Alchemy, joka muistuttaa pelottavan paljon alastonta ilmestystä. He löytävät Périgordin autiona ja rappeutuneena. Kun Liz saapuu ruumishuoneelle, hän kohtaa isä Meyersin, joka yrittää suostutella Liziä pakenemaan hänen kanssaan, mutta lentävä pallo tappaa hänet. Hän kohtaa Pitkän miehen ja saa selville, että hänen isoäitinsä on nyt yksi hänen Lurkereistaan; hän pakenee ja törmää hautausmaalla Mikeen. Myöhemmin samana iltana Pitkä Mies ottaa Lizin kiinni ja ajaa pois ruumisautollaan; Mike ja Reggie lähtevät hänen peräänsä. Kun Pitkä mies ajaa heidät tieltä, heidän autonsa räjähtää. krematoriossa Pitkä miehen hautausurakoitsija-apulaiset vievät Lizin uunihuoneeseen, mutta Liz pakenee ja lähettää yhden heistä uuniin. Mike ja Reggie murtautuvat ruumishuoneeseen ja löytävät palsamointihuoneen. Samalla kun Reggie kaataa happoa balsamointinesteeseen, Mike löytää ulottuvuusportaalin, jonka avaaminen vaatii pallon. Sitten he hajaantuvat etsimään Liziä. Reggie etsii kellarista, jossa hän taistelee Graveria ja useita Lurkereja vastaan moottorisahalla ja nelinkertaisella haulikolla. Mike pelastaa Lizin hopeapallolta, ja kun se uppoaa seinään, he pääsevät sillä portaaliin. Ennen kuin he voivat tuhota rakennuksen, Pitkä mies yllättää heidät, mutta he taistelevat häntä vastaan ja pumppaavat hänet täyteen hapon saastuttamaa balsamointinestettä, joka saa hänet sulamaan. He sytyttävät rakennuksen tuleen, pakenevat ja saavat vastaansa Alchemyn, joka on hankkinut hylätyn ruumisauton. Kun he lähtevät matkaan, Alchemy paljastaa, ettei hän ole ihminen, ja ruumisvaunu kääntyy villisti ja pysähtyy sitten. Verinen ja pahoinpidelty Reggie kaatuu maahan; ruumisautoon loukkuun jääneet Mike ja Liz yrittävät uskotella itselleen, että tämä kaikki on vain unta, mutta kuljettajan hyttiin johtava luukku aukeaa ja paljastaa Pitkän miehen, joka sanoo heille: "Ei, ei ole." Heidän on vaikea uskoa, että tämä on vain unta. Kädet rikkovat takaikkunan ja vetävät Miken ja Lizin sen läpi, mikä peilaa ensimmäisen elokuvan loppua.</w:t>
      </w:r>
    </w:p>
    <w:p>
      <w:r>
        <w:rPr>
          <w:b/>
        </w:rPr>
        <w:t xml:space="preserve">Tulos</w:t>
      </w:r>
    </w:p>
    <w:p>
      <w:r>
        <w:t xml:space="preserve">Keneen Liz törmää hautausmaalla?</w:t>
      </w:r>
    </w:p>
    <w:p>
      <w:r>
        <w:rPr>
          <w:b/>
        </w:rPr>
        <w:t xml:space="preserve">Esimerkki 2.3448</w:t>
      </w:r>
    </w:p>
    <w:p>
      <w:r>
        <w:t xml:space="preserve">Lapsuudenystävät Olly Pickering ja Murray eroavat toisistaan, kun Olly lähtee yliopistoon. Siellä Olly tapaa Jamesin. Murray oksentaa Jamesin päälle, mikä luo välitöntä vihamielisyyttä heidän välilleen.Olly kirjoittaa romaanin kaksi ensimmäistä lukua, ja kustannustoimittaja maksaa hänelle 50 000 dollaria romaanin viimeistelystä. Mutta hän saa kirjoittajablokin ja menettää kaikki rahansa. Hän löytää töitä Lontoosta naisille suunnattujen self help -kirjojen toimittajan Danan avustajana. James aikoo mennä naimisiin Lontoossa ja järjestää juhlat, joihin hän kutsuu Ollyn. Olly saapuu paikalle myöhässä ja peittyy kyyhkysten ulosteisiin Trafalgar Squarella. Hän vaihtaa naisten housuihin. James haluaa Ollyn olevan bestmaninsa ja kirjoittavan hauskan puheen.Olly tuntee olonsa vieraaksi juhlissa. Becka, hänen housujensa oikea omistaja, ja Sarah haukkuvat häntä tietämättä, että Sarah on Jamesin tyttöystävä. Juhlissa ollessaan Olly tapaa Sarahin ja ihastuu siihen heti parvekkeella seisoessaan, mutta James luulee rakastuneensa Beckaan. stan antaa Ollylle Murraylle kovan luokan lehden. hry, tanja ja asianajaja graham keskustelevat asiasta pubissa. Murray pitää huolen siitä, että häät perutaan.Murray soittaa Sarahille Ollyn puolesta, ja he sopivat päivämäärän elokuvan katsomiseen. Murray saa Sarahin uskomaan, että James on edelleen naistenmies. Murray myös järjestää Ollyn ja Sarahin tapaamisen Selfridgesissä, jotta Olly voi hoitaa hääluettelon. Hän myös soittaa Jamesille useita kertoja Stanin pornokaupasta ja ilmestyy Beckan ja Sarahin asuntoon kertoen, että James on päättänyt myydä sen.Takaisin Selfridgesissä Olly seuraa hämmästyneenä, kuinka Dana sovittaa hääpukua, vaikka hänen pitäisi olla jo naimisissa ja kokouksessa. Dana antaa Ollylle potkut seuraavana päivänä. Graham puhuu Danan kanssa yrittäen vakuuttaa hänet antamaan Ollyn työpaikan takaisin. Sarah löytää tuntemattomat punaiset alushousut, jotka Murray oli piilottanut lavastaakseen Jamesin, ja hän löytää Jamesin kännykästä pornokaupan puhelinnumeron, joten hän peruu häät.Murray järjestää Ollylle yllätysjuhlat, joihin osallistuvat kaikki muut paitsi James. Murray myöntää juonineensa kaiken, ja Olly kirjoittaa Sarahille kirjeen Jamesin puolesta. James aikoo teeskennellä lähtevänsä New Yorkiin murtuneena. Sarah lankeaa tähän ja sanoo menevänsä naimisiin Jamesin kanssa. Olly jää miettimään, että hän on toiminut oikein.Murray kertoo Ollylle, että James on nainut jotakuta, kun hänellä on jo suhde Sarahin kanssa, mutta Olly ei usko sitä.Olly menee Jamesin polttareihin, jotka ovat hieman villit, ja niissä on kaksi poliisinaiseksi pukeutunutta stripparia. James myöntää, että hän on ollut uskoton Sarahille, koska Sarah ei pysty tyydyttämään häntä täysin, vaikka hän haluaisi naimisiin Sarahin kanssa, koska Sarahin perheellä on rahaa ja suhteita ja Sarah on kaunis. Olly haluaa kertoa Sarahille, mutta James kahlitsee hänet pylvääseen, ja kun hän pääsee vapaaksi, hän lähtee hääpaikalle estäen matkalla toiset häät. Murray tekee itsestään hölmön yrittäessään ansaita aikaa. Olly saapuu vihdoin paikalle ja Beckan avulla, joka kertoo, että James on ollut uskoton sihteerinsä kanssa ja syyttää toista tyttöä. Lopulta Sarah peruu häät. 6 kuukautta myöhemmin Becka ja Murray menevät naimisiin ja Olly ja Sarah päätyvät yhteen. Olly palaa kirjoittamisen pariin ja tuottaa bestsellerin.</w:t>
      </w:r>
    </w:p>
    <w:p>
      <w:r>
        <w:rPr>
          <w:b/>
        </w:rPr>
        <w:t xml:space="preserve">Tulos</w:t>
      </w:r>
    </w:p>
    <w:p>
      <w:r>
        <w:t xml:space="preserve">Kuka yritti auttaa saamaan Ollyn työpaikan takaisin?</w:t>
      </w:r>
    </w:p>
    <w:p>
      <w:r>
        <w:rPr>
          <w:b/>
        </w:rPr>
        <w:t xml:space="preserve">Esimerkki 2.3449</w:t>
      </w:r>
    </w:p>
    <w:p>
      <w:r>
        <w:t xml:space="preserve">Elokuva alkaa melankolisen musiikin säestämänä sarjalla valokuvia, jotka esittävät keski-ikäisen Herman Raucherin abstrakteja muistoja. Sitten kuullaan, kuinka Raucher muistelee saarella viettämäänsä kesää vuonna 1942. Elokuvassa vilahtaa päivä, jonka tuolloin 15-vuotias Hermie ja hänen ystävänsä - urheilija Oscy ja sisäänpäin kääntynyt nörtti Benjie - viettivät leikkien rannalla. He näkevät nuoren sotilaan, joka kantaa uutta morsiantaan rannalla sijaitsevaan taloon, ja ihastuvat tytön kauneuteen, erityisesti Hermie, joka ei saa tyttöä pois mielestään.He jatkavat iltapäivien viettämistä rannalla, jossa niukasti pukeutuneiden teinityttöjen keskellä heidän ajatuksensa kääntyvät poikkeuksetta seksiin. Kaikki heistä ovat neitsyitä: Oscyllä on pakkomielle seksistä, kun taas Hermie huomaa kehittävänsä romanttista kiinnostusta morsianta kohtaan, jonka aviomiehen hän eräänä aamuna näkee lähtevän saarelta vesitaksilla. Myöhemmin samana päivänä Hermie huomaa naisen yrittävän kantaa kauppakasseja yksin ja auttaa häntä viemään ne kotiinsa. Heidän välilleen syntyy ystävyys, ja Hermie suostuu palaamaan auttamaan naista kotitöissä. sillä välin Oscy ja Hermie vakuuttuvat Benjien löytämän seksikäsikirjan ansiosta siitä, että he tietävät kaiken tarvittavan neitsyytensä menettämiseksi. Oscyn johdolla he testaavat tätä menemällä elokuvateatteriin ja iskemällä kolmikon lukiolaistyttöjä. Oscy valitsee kaikkein viehättävimmän, Miriamin, ja "antaa" Hermielle vähemmän viehättävän ystävänsä Aggien ja jättää Benjien Glorian kanssa, joka on raskasrakenteinen tyttö, jolla on hammasraudat. Seksin välittömyyden pelossa Benjie juoksee karkuun, eikä Hermie tai Oscy näe häntä enää samana iltana. Hermie ja Oscy viettävät koko illan elokuvassa yrittäen "laittaa liikettä" Miriamille ja Aggielle. Oscy lähtee Miriamin perään, lopulta pussailee hänen kanssaan elokuvan aikana ja saa myöhemmin tietää, että hänen tapansa tunnetaan saarella. Hermie onnistuu Aggien kanssa, joka antaa hänen tunnustella Aggien rintaa; Oscy huomauttaa myöhemmin, että Hermie hyväili Aggien käsivartta.Seuraavana aamuna Hermie auttaa morsianta siirtämään laatikoita ullakolleen, ja Morsian kiittää Hermietä antamalla hänelle suukon otsalle. Myöhemmin Hermie menee paikalliseen apteekkiin valmistautuakseen vaahtokarkkipaistiin rannalla Aggien ja Miriamin kanssa. Tuskallisen humoristisessa kohtauksessa hän rohkaistuu pyytämään apteekkihenkilökunnalta (Lou Frizzell) kondomeja. sinä iltana Hermie paahtaa vaahtokarkkeja Aggien kanssa, kun Oscy onnistuu harrastamaan seksiä Miriamin kanssa dyynien välissä. Hän onnistuu niin hyvin, että hän hiipii Hermien ja Aggien luokse pyytämään lisää kondomeja. Hämmentyneenä Aggie seuraa Oscyn perässä takaisin, missä hän näkee tämän harrastavan seksiä Miriamin kanssa ja juoksee järkyttyneenä kotiin. seuraavana päivänä Hermie törmää morsiameen, joka istuu talonsa ulkopuolella ja kirjoittaa miehelleen. Hermie tarjoutuu pitämään hänelle seuraa sinä iltana, ja nainen sanoo odottavansa innolla miehen tapaamista ja paljastaa nimensä olevan Dorothy. Innostunut Hermie menee kotiin, pukeutuu pukuun ja pukupaitaan ja suuntaa takaisin Dorothyn talolle, ja törmää matkalla Oscyyn; Oscy kertoo, että Miriamin umpilisäke on puhjennut ja hänet on kiidätetty mantereelle. Hermie, joka on vakuuttunut siitä, että hän on aikuisuuden kynnyksellä suhteensa Dorothyn kanssa, sivuuttaa Oscyn ja menee Dorothyn talolle, joka on aavemaisen hiljainen. Sisään mennessään hän löytää viskipullon, useita tupakantumppeja ja sähkeen hallitukselta. Dorothyn aviomies on kuollut, hänen lentokoneensa ammuttiin alas Ranskan yllä. Dorothy tulee ulos makuuhuoneestaan itkien, ja Hermie sanoo hänelle: "Olen pahoillani". Empatian tunne saa Dorothyn kanavoimaan Hermielle osan yksinäisyydestään. Hän laittaa levysoittimen päälle ja kutsuu Hermien tanssimaan kanssaan. He suutelevat ja syleilevät, kyyneleet molempien kasvoilla. Puhumatta ja vain aaltojen ääniä kuunnellen he siirtyvät makuuhuoneeseen, jossa Hermie vetää Hermien sänkyyn ja rakastelee häntä hellästi. Sen jälkeen Dorothy vetäytyy taas loukkaantuneiden maailmaan ja vetäytyy kuistille, jolloin Hermie jää yksin makuuhuoneeseen. Dorothy lähestyy häntä kuistilla, jossa Dorothy voi vain hiljaa sanoa "Hyvää yötä, Hermie". Hermie lähtee, ja hänen viimeinen mielikuvansa Dorothysta on Dorothy, joka nojaa kaiteeseen, polttaa savuketta ja tuijottaa yötaivaalle. aamunkoitteessa Hermie tapaa Oscyn, ja he jakavat sovinnon hetken, jolloin Oscy ilmoittaa Hermielle, että Miriam toipuu. Oscy antaa Hermien olla yksin ja lähtee sanoin: "Joskus elämä on yhtä suurta tuskaa." Hermie yrittää selvittää tapahtunutta ja palaa Dorothyn talolle. Dorothy on paennut saarelta yöllä, ja ulko-oveen on kiinnitetty kirjekuori, jossa lukee Hermeksen nimi. Sisällä on Dorothyn viesti, jossa hän toivoo Hermien ymmärtävän, että hänen on palattava kotiin, koska siellä on paljon tehtävää. Dorothy vakuuttaa Hermielle, ettei hän koskaan unohda häntä, ja Hermie löytää keinon muistaa, mitä sinä yönä tapahtui. Hermie toivoo viestin lopuksi, että Hermie säästyisi elämän järjettömiltä tragedioilta.Loppukohtauksessa Hermie, joka on yhtäkkiä lähestymässä miehuuttaan, katselee Dorothyn vanhaa taloa ja merta etäältä, ennen kuin hän kääntyy liittymään ystäviensä seuraan. Katkeransuloisen musiikin säestyksellä aikuinen Raucher kertoo surullisena, ettei hän ole enää koskaan nähnyt Dorothya tai saanut tietää, mitä Dorothylle tapahtui.</w:t>
      </w:r>
    </w:p>
    <w:p>
      <w:r>
        <w:rPr>
          <w:b/>
        </w:rPr>
        <w:t xml:space="preserve">Tulos</w:t>
      </w:r>
    </w:p>
    <w:p>
      <w:r>
        <w:t xml:space="preserve">Kenelle Dorothy kirjoittaa, kun Hermie tarjoutuu pitämään hänelle seuraa sinä iltana?</w:t>
      </w:r>
    </w:p>
    <w:p>
      <w:r>
        <w:rPr>
          <w:b/>
        </w:rPr>
        <w:t xml:space="preserve">Esimerkki 2.3450</w:t>
      </w:r>
    </w:p>
    <w:p>
      <w:r>
        <w:t xml:space="preserve">Adamsin Lapinen kielen, kulttuurin ja mytologian mukaan maailman loi Frith-jumala, joka edustaa aurinkoa. Kaikki eläimet elivät harmonisesti, mutta jänikset lisääntyivät lopulta, ja niiden ruokahalu johti ruokapulaan. Epätoivoisten eläinten rukouksissa Frith varoitti jänisprinssi El-ahrairahia hillitsemään kansaansa, mutta sai pilkkaa osakseen. Kostoksi Frith antoi jokaiselle eläimelle erityisiä lahjoja, mutta joistakin eläimistä hän teki saalistajia, jotka saalistivat kaneja. Tyytyväisenä siihen, että El-ahrairah (joka nyt tunnetaan myös nimellä "Tuhannen vihollisen ruhtinas") oli oppinut läksynsä, Frith antoi kaneille myös nopeutta ja oveluutta; vaikka monet pyrkivät tappamaan ne, kanit selviytyivät hengissä älykkyytensä ja nopeutensa avulla.Nykyhetkessä Sandlefordin maaseudulla Englannissa Fiver, jänisnäkijä, näkee maailmanlopun näyn ja lähtee isoveljensä Hazelin kanssa anelemaan päälliköltä, että tämä evakuoisi pesän, mutta heidät hylätään, ja he yrittävät itse tehdä evakkomatkan. Ryhmä kohtaa vastarintaa Owsla-nimisten poliisien taholta, mutta kahdeksan onnistuu taistelemaan ja pakenemaan: Viisikko, Pähkinäpensas, Isopää, Mustikka, Pipkin, Voikukka, Hopea ja Violetti. Kuten Fiver oli ennakoinutkin, ihmisrakentajat tuhoavat luolaston. Ryhmä kulkee vaarallisen metsän läpi ja pääsee papupellolle lepäämään. Aamulla haukka tappaa Violetin, ja ryhmä jää ilman naarasta. useiden vaarallisten tilanteiden jälkeen ne tapaavat arvoituksellisen jäniksen Cowslipin, joka kutsuu ne luolaansa. Ne ovat kiitollisia, mutta Viipuri aistii ilmapiirissä jotain huolestuttavaa, samoin kuin siellä asuvien kaneiden yli-innostuneessa asenteessa, ja lähtee pois. Ärsyyntynyt Isopää seuraa häntä ja moittii Viipuria siitä, että hänen vaistonvaraisuutensa on muka aiheuttanut järjetöntä jännitystä. Hetkeä myöhemmin hän kuitenkin jää ansaan. Fiver yrittää pyytää apua isänniltä, mutta hänet jätetään huomiotta. Bigwig vapautuu kuoltuaan melkein. Kuten Fiver paljastaa, louhikkoa ruokkii maanviljelijä, joka pyydystää kaneja vastineeksi ruoasta ja suojasta petoeläimiltä. Bigwigin niukan pakenemisen jälkeen muut kanit noudattavat vapaaehtoisesti Fiverin ja Hazelin neuvoja ja lähtevät jälleen liikkeelle.Kanit löytävät Nuthangerin maatilan, jossa on naaraskanien navetta, jota tarvitaan uutta pesää varten. Ne eivät kuitenkaan onnistu vapauttamaan niitä, koska maatilan kissa ja koira ovat reviirillä. Myöhemmin ne löytää silvottu owslainen kapteeni Holly, joka ennen tajuttomuuttaan kertoo Sandlefordin tuhosta ihmisten toimesta ja salaperäisestä ryhmästä nimeltä "Efrafrans". Toipumisensa jälkeen Fiver johtaa ryhmän lopulta hänen kuvittelemalleen Watership Downin kukkulalle, jonne jänikset asettuvat, ja Hazel on heidän päällikkönsä. he ystävystyvät terävän näköisen loukkaantuneen lokin, Kehaarin, kanssa, joka tarjoutuu kartoittamaan paikallista aluetta metsäkauriita varten. Maanviljelijä ampuu Pähkinäpensasta, ja häntä pidetään kuolleena, mutta Viipuri näkee näyn ja seuraa Inlén mustan kanin (jänisversio viikatemiehestä) ilmestystä loukkaantuneen veljensä luo. Kehaar palaa takaisin, ja kun hän poistaa hauleja Pähkinäpensasen jalasta, hän kertoo Efrafasta, suuresta pesästä, jossa on paljon naaraita. Holly, joka on kohdannut Efrafan, pyytää heitä olemaan menemättä sinne ja kuvailee sitä totalitaariseksi valtioksi, jota johtavat ilkeät ja voimakkaasti alueelliset kanit. Hazelin mielestä heillä ei ole muuta vaihtoehtoa kuin mennä sinne. Isopää soluttautuu vihollisluotoon, ja julma päällikkö, kenraali Woundwort, tekee hänestä Owslan upseerin. Bigwig värvää useita potentiaalisia karkureita mukaansa, muun muassa Hyzenthlayn, idealistisen peuran, ja Blackavarin, arpisen karkurikokelaan. He pakenevat, ja käyttämällä jokea pitkin uivaa venettä he välttelevät vangitsemista Kehaarin avustuksella. Sinä yönä Kehaar lähtee kotimaahansa, ja louhikko on kiitollinen. useita päiviä myöhemmin Efrafanin jäljittäjät löytävät heidän jälkensä ja seuraavat heitä Watership Downiin. Pähkinäpensas tarjoaa sopimusta Woundwortin kanssa, mutta tämä hylkää Pähkinäpensasen ja käskee häntä luovuttamaan Isopään ja kaikki karkurit tai hän tappaa koko karjan. Watership Downin kanit linnoittautuvat pesäänsä, ja efrafanit piirittävät sitä. Fiver vaipuu transsiin, jossa hän näkee metsässä vapaana olevan koiran. Hänen valituksensa innoittavat Pähkinäpensasta vapauttamaan koiran Nuthangerin tilalta ja johdattamaan sen Efrafanien luo. Se pakenee yhdessä Blackberryn, Dandelionin ja Hyzenthlayn kanssa. Pähkinäpensas rukoilee Frithiä ja tarjoaa henkensä louhikossa olevien puolesta, minkä Frith hyväksyy, mutta ei hyväksy. Pähkinäpensas vapauttaa koiran, kun hänen kumppaninsa houkuttelevat sen seuraamaan heitä Watership Downiin; kissa käy Pähkinäpensasen kimppuun, mutta Lucy (kanien omistaja) pelastaa hänet. Kun efrafanit murtautuvat pesän puolustuksen läpi, Woundwort menee yksin sisään; Blackavar hyökkää hänen kimppuunsa, mutta Woundwort tappaa hänet helposti. Bigwig hyökkää Woundwortin kimppuun, ja he taistelevat uupumukseen asti. Koira saapuu paikalle ja hyökkää Efrafanin sotilaiden kimppuun. Kuullessaan metelin Woundwort hylkää Bigwigin ja kohtaa pelottomasti koiran. Woundwortista ei löydy jälkeäkään, joten hänen kohtalonsa jää epäselväksi.Useita vuosia myöhemmin luola kukoistaa. Vanhaa Pähkinäpensasta vierailee Inlén musta jänis, joka kutsuu hänet "liittymään Owslaan" ja vakuuttaa hänelle Watership Downin ikuisen turvallisuuden. Pähkinäpensas suostuu ja kuolee rauhallisesti. Pähkinän henki seuraa Inlén mustaa kania metsän ja puiden halki kohti aurinkoa, joka muuttuu Frithiksi, ja tuonpuoleista elämää.</w:t>
      </w:r>
    </w:p>
    <w:p>
      <w:r>
        <w:rPr>
          <w:b/>
        </w:rPr>
        <w:t xml:space="preserve">Tulos</w:t>
      </w:r>
    </w:p>
    <w:p>
      <w:r>
        <w:t xml:space="preserve">Mitä Jumala Frith edustaa?</w:t>
      </w:r>
    </w:p>
    <w:p>
      <w:r>
        <w:rPr>
          <w:b/>
        </w:rPr>
        <w:t xml:space="preserve">Esimerkki 2.3451</w:t>
      </w:r>
    </w:p>
    <w:p>
      <w:r>
        <w:t xml:space="preserve">Susie on pieni sininen coupe, joka on esillä jälleenmyyjän näyttelytilassa ja jonka ostaa hyvin toimeentuleva ihminen, joka on ihastunut siihen. Susie joutuu korkeaan yhteiskuntaan ja joutuu paljon suurempien ja ylellisempien autojen ympäröimäksi, mutta lopulta hän pärjää. Häntä hemmotellaan, mutta aika vaatii veronsa sen mekaanisesta ja kosmeettisesta kunnosta, ja lopulta omistaja vaihtaa sen pois. Toinen omistaja ostaa sen, mutta sen uusi elämä on paljon vähemmän hemmoteltua, sillä se jätetään ulos kylmään ja sitä huolletaan huonosti. Eräänä yönä auto varastetaan, poliisi ajaa sitä takaa ja romuttaa sen. Romuttamolla mätänevän Susien tilanne näyttää toivottomalta, kun nuori mieshenkilö huomaa ja ostaa sen, ja ystäviensä avulla hän kunnostaa ja elvyttää sen täysin uudeksi hotrodiksi.</w:t>
      </w:r>
    </w:p>
    <w:p>
      <w:r>
        <w:rPr>
          <w:b/>
        </w:rPr>
        <w:t xml:space="preserve">Tulos</w:t>
      </w:r>
    </w:p>
    <w:p>
      <w:r>
        <w:t xml:space="preserve">Nuori miespuolinen ihminen, joka ostaa hänet romuttamolta, kunnostaa ja elvyttää Susien täysin, ja miksi?</w:t>
      </w:r>
    </w:p>
    <w:p>
      <w:r>
        <w:rPr>
          <w:b/>
        </w:rPr>
        <w:t xml:space="preserve">Esimerkki 2.3452</w:t>
      </w:r>
    </w:p>
    <w:p>
      <w:r>
        <w:t xml:space="preserve">Intro[muokkaa]Elokuva alkaa, kun Betty, varakas lähiöemäntä ja nykyajan noita (Deborah Harry), suunnittelee illalliskutsuja. Pääruokana on Timmy (Matthew Lawrence), nuori poika, jonka hän on vanginnut ja kahlinnut ruokakomeroonsa. Viivyttääkseen häntä täyttämästä ja paistamasta poikaa poika kertoo kolme kauhutarinaa hänelle antamastaan kirjasta Tales from the Darkside.Lot 249[edit]Ensimmäisessä jaksossa Michael McDowell sovittaa Arthur Conan Doylen novellin "Lot No. 249". Jatko-opiskelija Bellingham (Steve Buscemi) on joutunut kahden luokkatoverinsa, Susanin (Julianne Moore) ja Leen (Robert Sedgwick) huijaamaksi, jotka lavastivat hänet varkaudeksi pilatakseen hänen mahdollisuutensa voittaa stipendi, josta he kilpailivat. Kostoksi Bellingham elvyttää muumion ja murhaa sillä molemmat. Susanin veli Andy (Christian Slater) kidnappaa Bellinghamin ja polttaa pergamentin ja muumion. Hän harkitsee Bellinghamin tappamista, mutta ei lopulta pysty tekemään todellista murhaa. Bellingham kuitenkin herättää Susanin ja Leen henkiin kuolleista (vaihdettuaan elvytyspergamentin samanlaiseen) ja lähettää heidät Andyn asuntolaan, jossa he tervehtivät kauhistunutta Andya sanomalla, että Bellingham lähettää terveisiä.Kissa helvetistä[muokkaa]Toisessa tarinassa George A. Romero sovittaa Stephen Kingin samannimisen novellin. Drogan on varakas, pyörätuoliin sidottu vanhus (William Hickey), joka palkkaa palkkamurhaajan nimeltä Halston (David Johansen) outoa tehtävää varten: tappaa mustan kissan, jonka Drogan uskoo olevan murhanhimoisen paha. Drogan selittää, että hänen talossaan oli kolme muuta asukasta ennen kissan saapumista: hänen sisarensa Amanda (Dolores Sutton), hänen ystävänsä Carolyn (Alice Drummond) ja perheen hovimestari Richard Gage (Mark Margolis). Drogan väittää, että kissa tappoi yksi kerrallaan muut kolme ja että hän on seuraava. Droganin lääkeyhtiö tappoi 5 000 kissaa testatessaan uutta lääkettä, ja hän on vakuuttunut, että tämä musta kissa on tullut tänne suorittamaan kosmista kostoa." Halston ei usko tarinaa, mutta on enemmän kuin halukas eliminoimaan kissan, koska Drogan tarjoaa 100 000 dollaria. Mutta kun Drogan palaa taloon katsomaan, onko teko tehty, hän huomaa, että kissa on tappanut Halstonin kiipeämällä tämän kurkusta alas. Kissa nousee esiin palkkamurhaajan ruumiista ja hyppää Droganin kimppuun, jolloin tämä saa kuolettavan sydänkohtauksen.Lover's Vow[muokkaa]Kolmannen ja viimeisen jakson on kirjoittanut Michael McDowell, ja se perustuu Yuki-onnaan, japanilaisen kansanperinteen henkeen tai yÅkaihin, tai tarkemmin sanottuna Lafcadio Hearnin versioon teoksessa Kwaidan: Stories and Studies of Strange Things. Epätoivoinen taiteilija Preston (James Remar) on silminnäkijä karmealle murhalle, jonka on tehnyt vesikurkun kaltainen hirviö. Hirviö suostuu säästämään Prestonin hengen, kunhan tämä vannoo, ettei koskaan puhu näkemästään tai kuvaile hirviön ulkonäköä kenellekään. Hirviö katoaa, ja Preston jää traumatisoituneena ja hämmentyneenä, mutta valansa sitomana hän ei saa koskaan puhua tapahtuneesta.Tuon yön jälkeen Prestonin elämä kääntyy monin tavoin parempaan suuntaan. Hän tapaa kauniin naisen nimeltä Carola (Rae Dawn Chong), ja he rakastuvat, menevät naimisiin ja saavat kaksi lasta. Prestonin ponnistelevasta taiteilijaurasta tulee erittäin menestyksekäs, ja elämä näyttää lupaavalta, mutta muistot hirviön kohtaamisesta piinaavat häntä, ja vaikenemislupaus painaa häntä. Eräänä iltana hän murtuu ja kertoo Carolalle hirviöstä ja näyttää tälle jopa veistämänsä patsaan. Carola vaikuttaa järkyttyneeltä, ja Preston olettaa ensin, että Carola luulee hänen valehtelevan. Mutta sitten Carola päästää sydäntäsärkevän kiljahduksen ja paljastuu juuri samaksi olennoksi, jonka hän tapasi sinä yönä. kun Prestonin lupaus on rikottu, Carola ei voi enää pysyä ihmisenä, ja myös heidän lapsensa muuttuvat hirviömäisiksi. Hän tappaa Prestonin (vaikka sanoo rakastaneensa häntä), kerää heidän lapsensa ja lentää pois. Loppukohtauksessa Gargoyle ja lapset ovat kivettyneet rakennuksen vierustalla ja tuijottavat Prestonin ruumista surullisin ilmein.Epilogi[muokkaa]Betty huomauttaa, että Timmy säästi parhaan tarinan ("Lover's Vow") viimeiseksi, mutta Betty sanoo, ettei hän ole vielä kertonut hänelle todella parasta tarinaa ja että tässä tarinassa on onnellinen loppu. Timmy sanoo Timmylle, että hänen olisi pitänyt kertoa se aiemmin, koska nyt on liian myöhäistä ja hänen on aloitettava Timmyn kokkaaminen, jotta hän ehtisi juhliinsa, ja että yhdelläkään kirjan tarinoista ei ole onnellista loppua. Kun Betty lähestyy Timmyä, Timmy kertoo hänelle tämän tarinan, oman tarinansa, ja kertoo omista teoistaan, kun hän kompastuttaa Timmyn heittämällä marmorikuulia lattialle. Betty liukastuu ja kaatuu teurastuspuuhunsa ja puukottaa itsensä työkaluihinsa. Timmy vapauttaa itsensä ja työntää Bettyä omaan uuniinsa. Elokuva päättyy, kun Timmy auttaa itseään keksillä ja rikkoo neljännen seinän kysymällä meiltä: "Ettekö rakastakin onnellisia loppuja?".</w:t>
      </w:r>
    </w:p>
    <w:p>
      <w:r>
        <w:rPr>
          <w:b/>
        </w:rPr>
        <w:t xml:space="preserve">Tulos</w:t>
      </w:r>
    </w:p>
    <w:p>
      <w:r>
        <w:t xml:space="preserve">Mihin Gargoyle ja lapset päätyvät loppukohtauksessa?</w:t>
      </w:r>
    </w:p>
    <w:p>
      <w:r>
        <w:rPr>
          <w:b/>
        </w:rPr>
        <w:t xml:space="preserve">Esimerkki 2.3453</w:t>
      </w:r>
    </w:p>
    <w:p>
      <w:r>
        <w:t xml:space="preserve">Dawn OâKeefe (Jess Weixler) on teini-ikäinen tiedottaja kristillisessä pidättyväisyysryhmässä nimeltä Promise. Hän osallistuu ryhmiin kahden ystävänsä, Alishan (Julia Garro) ja Philin (Adam Wagner) kanssa. Eräänä iltana pidettyään puheen ryhmän jäsenten käyttämästä puhtaussormuksesta hän tutustuu Tobeyyn (Hale Appleman) ja pitää tätä viehättävänä. Nelikko alkaa seurustella yhdessä. Dawnilla on fantasioita naimisiinmenosta Tobeyn kanssa, vaikka tunnustettuaan vetovoiman he sopivat, etteivät voi viettää aikaa yhdessä. Pian sen jälkeen he antavat periksi ja tapaavat paikallisella uimapaikalla. Uituaan yhdessä he menevät luolaan lämmittelemään ja alkavat suudella. Dawnille tulee epämukava olo ja hän yrittää saada heidät palaamaan takaisin. Sitten Tobey yrittää raiskata Dawnin, joka hätääntyy ja yrittää työntää hänet pois. Tobey muuttuu aggressiiviseksi ja ravistelee Dawnia, jolloin tämä lyö päänsä maahan. Kun Dawn on sekaisin, Tobey käyttää tilaisuutta hyväkseen ja alkaa raiskata Dawnia. Dawn taistelee vastaan ja puree epähuomiossa hänen peniksensä irti emättimellään. Kauhistunut Dawn kompuroi ja pakenee paikalta. Lupauskokouksen jälkeen hän tapaa luokkatoverinsa Ryanin (Ashley Springer) tansseissa; he juttelevat, ja mies vie Dawnin tämän kotiin. dawn pudottaa puhtausrenkaansa kalliolta ja palaa takaisin uimapaikalle. Hän huutaa kauhuissaan nähdessään makean veden ravun ryömimässä Tobeyn peniksen päällä. Sitten hän tutkii "vagina dentata" -nimitystä ja tajuaa, että hänellä saattaa olla se. Hän käy gynekologin, tohtori Godfreyn (Josh Pais) luona yrittäessään selvittää, mitä hänelle tapahtuu. Kun mies käy hänen kimppuunsa tutkimuksen varjolla ja kurkottaa hänen sisimpäänsä ilman hansikkaita, hän joutuu paniikkiin ja vaginansa puree miehen oikean käden kaikki neljä sormea irti. Pyöräillessään kotiin hän kohtaa poliisin, joka ajaa Tobeyn autoa, ja näkee useiden poliisiautojen ajavan ohi. Hän päättää palata käymään altaalla tutkimassa asiaa. Kun hän saapuu paikalle, hän näkee poliisien tuovan esiin Tobeyn ruumiin - tämä on oletettavasti kuollut sokkiin vedessä. Samaan aikaan kotona hänen sairas äitinsä Kim O'Keefe (Vivienne Benesch) romahtaa. Dawnin velipuoli Brad (John Hensley) ja hänen tyttöystävänsä Melanie (Nicole Swahn) kuulevat naisen luhistumisen, mutta jättävät hänet huomiotta ja jatkavat seksiä naisen maatessa lattialla. Dawnin äiti viedään sairaalaan, ja Dawn hakee apua Ryanin luota hysteerisenä kohtaamisestaan lääkärin ja äitinsä kanssa. Ryan antaa hänelle rauhoittavaa ja masturboi häntä vibraattorilla. Vaikka Dawn aluksi pelkää, että Dawn satuttaa häntä, hän huomaa, että kun hän on rentoutunut ja suostuu tapahtuvaan seksuaaliseen toimintaan, hänen "hampaansa" eivät kytkeydy. Seuraavana aamuna he harrastavat jälleen seksiä, mutta kesken yhdynnän Ryanin ystävä soittaa. Ryan kehuskelee omahyväisesti, että hän ja ystävä olivat lyöneet vetoa siitä, saisiko hän Dawnin. Vihassaan Dawnin vagina puree Dawnin peniksen irti, ja Dawn jättää Dawnin soittamaan äidilleen apua. Dawn saa tietää äitinsä kuolleen, minkä vuoksi hänen isäpuolensa Bill (Lenny Von Dohlen) yrittää heittää Bradin ulos, mutta Brad panee koiransa Billin kimppuun, minkä aikana Brad tunnustaa rakkautensa Dawniin. Dawn tapaa isäpuolensa ja Melanien sairaalassa, ja kun hän näkee isäpuolensa loukkaantuneen ja kuulee Melanielta, kuinka Brad käski häntä aiemmin jättämään huomiotta äitinsä avunhuudot, Dawn rohkaistuu vallastaan ja palaa kotiin kostamaan. Dawn meikkaa itsensä ja lähtee viettelemään velipuoltaan. Kesken aktin Brad muistelee, että vielä lapsena Dawn puri häntä sormeen, mutta ei kuitenkaan suuhunsa. Kun hän tajuaa tämän, Dawnin vagina puree hänen peniksensä irti. Hän päästää sen maahan, ja Bradin koira syö sen sylkemällä sukupuolielinten lävistämän peniksen ulos. Dawn jättää Bradin vinkuen ja rampautuneena sänkyynsä.Dawn pyöräilee pois kotoa, mutta hänen pyöränsä rengas puhkeaa, joten hän alkaa liftata. Hän saa kyydin vanhalta mieheltä (Doyle Carter), mutta nukahtaa ja ajaa useita tunteja, kunnes herää yön laskeuduttua. Kun nainen yrittää päästä ulos, mies lukitsee toistuvasti ovet. Dawn epäröi ja katsoo sitten viettelevästi hymyillen kohti kameraa ja vanhaa miestä.</w:t>
      </w:r>
    </w:p>
    <w:p>
      <w:r>
        <w:rPr>
          <w:b/>
        </w:rPr>
        <w:t xml:space="preserve">Tulos</w:t>
      </w:r>
    </w:p>
    <w:p>
      <w:r>
        <w:t xml:space="preserve">Kenelle Dawn esitellään, joka on hänen mielestään viehättävä?</w:t>
      </w:r>
    </w:p>
    <w:p>
      <w:r>
        <w:rPr>
          <w:b/>
        </w:rPr>
        <w:t xml:space="preserve">Esimerkki 2.3454</w:t>
      </w:r>
    </w:p>
    <w:p>
      <w:r>
        <w:t xml:space="preserve">Tarina seuraa YÅ" Hondaa (Takahiro Nishijima), nuorta teini-ikäistä katolista, joka yrittää elää elämäänsä uskollisesti ja järjestyksessä. Hänen isästään, Tetsusta, on tullut YÅ":n äidin kuoleman jälkeen harras katolinen pappi, ja hänellä on oma kirkko. YÅ":n isä pyytää YÅ":ta tunnustamaan syntinsä, mutta YÅ" uskoo olevansa hyvä ihminen, jolla ei ole juurikaan tunnustettavaa. Aluksi hän keksii syntejä, mutta isä näkee hänen lävitseen, ja YÅ" ryhtyy tekemään oikeita syntejä. Tämän vuoksi hän joutuu kyseenalaiseen porukkaan. uudet ystävät opettavat YÅ":ta varastamaan, tappelemaan ja ottamaan salakuvia naisten hameiden alta. YÅ":sta tulee pian taitava "pikkuhousukuvaaja". Häntä pidetään perverssinä, mutta nämä kuvat eivät koskaan kiihota häntä.Kun YÅ" häviää vedon ystäviensä kanssa, hän suostuu menemään kaupungille naiseksi pukeutuneena ja suutelemaan tyttöä, josta hän pitää. Kun he menevät kaupunkiin, YÅ" ja hänen ystävänsä törmäävät nuoreen teinityttöön nimeltä YÅko (Hikari Mitsushima), jota ympäröi joukko roistoja. YÅ", joka on edelleen pukeutunut naiseksi, auttaa YÅkoa hakkaamaan roistojoukon. Sen jälkeen hän suutelee YÅkoa ja pakenee. YÅko rakastuu naiseen - ensimmäistä kertaa, kun hän on rakastunut tyttöön - mutta YÅko lankeaa hänen valepukuunsa ja kehittää tunteita hänen alter egoaan Sasoria eli "neiti Skorpionia" kohtaan.Samaan aikaan YÅ":ta seuraa Aya Koike (Sakura Ando), kultin "Nollakirkon" jäsen, joka on ihastunut YÅ:hin, kun YÅko saa hänet kiinni ottamasta kuvaa YÅ:n pikkuhousuista. Aya, jonka seksuaalinen hyväksikäyttö johti siihen, että hänestä tuli psykoottinen ja hän aloitti useita väkivaltaisia tempauksia, joihin kuului muun muassa kaikkien luokkansa oppilaiden ampuminen ja isänsä peniksen katkaiseminen, suunnittelee koko YÅ":n perheen liittämistä Zero Churchiin ja aikoo saada YÅ":n suosion naamioitumalla Sasoriksi. Aya manipuloi YÅ":n lähipiiriä, ja YÅ":n perhe ja YÅ":n perhe ajautuvat Zero Churchin jäseniksi. YÅ" yrittää epätoivoisesti vapauttaa YÅkon Nollakirkosta sieppaamalla hänet, mutta ei saa YÅkoa suostuteltua lähtemään, koska YÅko ei luota YÅkoon ja on vakuuttunut siitä, että YÅko on perverssi. Miekka kädessään YÅ" murtautuu rakennukseen, jossa Zero Church on läsnä, ja yrittää jälleen kerran paeta YÅkon kanssa. Aya, joka on paikalla YÅ":n perheen kanssa, taistelee vastaan, mutta tekee itsemurhan lyömällä miekan vatsansa läpi, kun hän tajuaa YÅ":n rakkauden YÅkoon.YÅ" viedään mielisairaalaan, jossa hän on unohtanut kaiken menneisyytensä ja vakuuttanut itselleen, että hän on oikeasti Sasori. YÅko tulee vierailulle ja väittää nyt ymmärtävänsä rakastavansa YÅ":ta, koska YÅko oli se, joka aina yritti pelastaa hänet. YÅ" ei muista kuka hän on, joten turvamiehet saattavat hysteerisen YÅkon ulos rakennuksesta. Hetkeä myöhemmin YÅ" muistaa, kuka Yoko on, ja kiihottuu ajatuksesta. Hän pakenee sairaalasta ja juoksee YÅkoa ajavan auton perään. Elokuva päättyy, kun YÅ" rikkoo auton ikkunan auki ja yhtyy YÅkon käteen.</w:t>
      </w:r>
    </w:p>
    <w:p>
      <w:r>
        <w:rPr>
          <w:b/>
        </w:rPr>
        <w:t xml:space="preserve">Tulos</w:t>
      </w:r>
    </w:p>
    <w:p>
      <w:r>
        <w:t xml:space="preserve">Mihin Yu pukeutuu hävittyään vedon ?</w:t>
      </w:r>
    </w:p>
    <w:p>
      <w:r>
        <w:rPr>
          <w:b/>
        </w:rPr>
        <w:t xml:space="preserve">Esimerkki 2.3455</w:t>
      </w:r>
    </w:p>
    <w:p>
      <w:r>
        <w:t xml:space="preserve">Vera Drake (Imelda Staunton) omistautuu väsymättä perheelleen, huolehtii miehestään ja lapsistaan, iäkkäästä äidistään ja sairaasta naapuristaan. Veran tytär Ethel (Alex Kelly) työskentelee tehtaassa ja poika Sid (Daniel Mays) räätälöi miesten pukuja. Hänen miehensä Stanley (Phil Davis) on automekaanikko. Vaikka Vera ja hänen perheensä eivät elä ylenpalttisesti, vahvat perhesiteet pitävät heidät yhdessä.Vera työskentelee siivoojana. Perheensä tietämättä hän toimii kuitenkin myös takahuoneen abortin tekijänä. Hän ei saa siitä rahaa, sillä hän pitää apuaan anteliaisuutena, vaikka hänen kumppaninsa Lily (Ruth Sheen), kovapintainen pyöräkauppias, joka harjoittaa myös sodanjälkeisten elintarvikkeiden mustan pörssin kauppaa, veloittaa aborttien järjestämisestä Veran tietämättä. Tutustumme myös Susan-nimiseen hahmoon (Sally Hawkins), joka on erään Veran työnantajan tytär ja jonka tarina on yksi elokuvan sivujuonista. Susanin raiskaa mies, jonka kanssa hän seurusteli, hän tulee raskaaksi ja pyytää ystäväänsä välittämään hänelle yhteyden abortteja tekevään lääkäriin. Susanin tapauksessa psykiatri neuvoo häntä avuliaasti oikeissa vastauksissa, jotta hän voi suositella Susanille aborttia sillä perusteella, että Susan saattaisi olla tarpeeksi epätoivoinen vahingoittaakseen itseään." Rahasummat saattavat tuntua nykykatsojasta melko pieniltä, mutta kaksi guineaa vuonna 1950 olisi 48 puntaa vuonna 2005. Sata guineaa, psykiatrin hyväksymän abortin hinta, olisi 2400 puntaa.</w:t>
      </w:r>
    </w:p>
    <w:p>
      <w:r>
        <w:rPr>
          <w:b/>
        </w:rPr>
        <w:t xml:space="preserve">Tulos</w:t>
      </w:r>
    </w:p>
    <w:p>
      <w:r>
        <w:t xml:space="preserve">Paljonko kaksi guineaa vuonna 1950 vastasi vuonna 2005?</w:t>
      </w:r>
    </w:p>
    <w:p>
      <w:r>
        <w:rPr>
          <w:b/>
        </w:rPr>
        <w:t xml:space="preserve">Esimerkki 2.3456</w:t>
      </w:r>
    </w:p>
    <w:p>
      <w:r>
        <w:t xml:space="preserve">Tamara Riley on ujo ja epäviehättävä mutta älykäs tyttö, joka pitää noituudesta ja on ihastunut Bill Natollyyn, komeaan englanninopettajaansa. Kun hänen kirjoittamansa kriittinen artikkeli koulun urheilijoista julkaistaan, kaksi tähtiurheilijaa, Shawn ja Patrick, haluavat kostaa. Tamara yrittää suorittaa maagisen rituaalin sitoakseen kohtalonsa opettajansa kohtaloon, mutta kun hän joutuu vuodattamaan omaa vertaan, hän lopettaa rituaalin. samana iltana Shawn ja Patrick sekä Shawnin tyttöystävä Kisha järjestävät pilan. Shawn soittaa Tamaralle esiintyen herra Natollynä ja kutsuu hänet motellihuoneeseen. Sinne sijoitetaan videokamera, joka kuvaa Tamaran riisuutumista. Shawn, Patrick ja Kisha katsovat tätä yhdessä kolmen muun henkilön (Chloe, Jesse ja Roger) kanssa, jotka eivät tienneet pilasta. Shawn tulee sisään ja pilkkaa Tamaraa, ja Tamara kuolee vahingossa kamppailussa. Huolimatta Chloen vaatimuksesta ilmoittaa poliisille, hänet kiristetään auttamaan Tamaran hautaamisessa, mutta heti seuraavana päivänä he järkyttyvät, kun Tamara kävelee luokkaan elävänä ja terveenä ja näyttää viehättävämmältä kuin koskaan ennen. He vakuuttavat itselleen, että Tamara oli vain tajuton ja kaivautui ulos maasta. Sinä iltana, kun Roger katsoo elokuvaa koulun AV-huoneessa, kuva ruudulla vaihtuu yhtäkkiä Tamaran videoksi. Roger irrottaa nauhan ja kohtaa Tamaran. Tamara piinaa häntä hallusinaatioilla siitä, millaista on olla haudattuna elävältä, ja hänen menneisyydellään viiltelemällä itseään. Seuraavana päivänä hän lähettää koko koululle televisioviestin, jossa hän julistaa, että "ei pidä kuulla pahaa, puhua pahaa eikä nähdä pahaa". Sen jälkeen hän leikkaa partaterällä korvansa ja kielensä irti ja puukottaa itseään silmään, mihin hän kuolee.Tamara vierailee herra Natollyn kotona aikomuksenaan vietellä hänet. Kun mies kuitenkin vastustaa häntä, Tamara sanoo, että "se on vain ajan kysymys". Seuraavana päivänä hän vierailee koulun opinto-ohjaajan, Allison Natollyn, herra Natollyn vaimon, luona. Tamara kohtaa Allisonin ja mainitsee Allisonin ja Billin lapsettomuusongelmat. Tamara tajuaa, että hänen isänsä fantasioi siitä, että hän on hänen kanssaan, ja että hänen alkoholisminsa ajoi hänen äitinsä pois, ja pakottaa isänsä "juomaan pullon loppuun", mikä tarkoittaa, että hänen on syötävä kaljapullo.Juhlissa Tamara loitsii Patrickin ja Shawnin ja pakottaa heidät harrastamaan seksiä toistensa kanssa, ja Patrick raiskaa Shawnin, aivan kuten on tehnyt tytöille aiemmin. Kisha yrittää pysäyttää Tamaran, mutta on voimaton, kun Tamara alkaa puhua Kishan syömishäiriöstä. Tamara kertoo Kishalle, että hän on "ihan nahkapää ja hänen pitäisi todella syödä enemmän". Kisha alkaa syödä itsensä tainnoksiin, mutta Jesse ja Chloe vievät hänet pois. Kun Chloe ja Jesse soittavat herra Natollylle ja kertovat hänelle tapahtuneesta, Kisha (yhä lumottu) soittaa Tamaralle ja kertoo, että herra Natolly tietää. Chloe tyrmää Kishan. Chloe, Jesse ja herra Natolly menevät Tamaran talolle, josta he löytävät Tamaran isän ruumiin ja loitsukirjan, jossa kuvataan rituaali, jota Tamara yritti suorittaa. He tajuavat, että kun he tappoivat Tamaran sinä yönä, hänen verensä vuodatettiin. Tamaran veren vuodattamisen ansiosta rituaali saatiin päätökseen ja hän pääsi nousemaan haudasta sellaisena kuin hän on.Samaan aikaan Tamara saa tietää, mitä muut tietävät, ja lähettää Shawnin ja Patrickin Natollyn asunnolle tappamaan Allisonin. He yrittävät, mutta Allison tappaa heidät molemmat itsepuolustukseksi pitkän ja raa'an takaa-ajon ja taistelun jälkeen. Kisha ja Allison viedään molemmat sairaalaan ja heitä hoidetaan, mutta Kisha herää ja jahtaa Jesseä ja Chloeta, minkä seurauksena Jesse kuolee. tamara ottaa sitten aseistetun vartijan mielen haltuunsa ja jahtaa herra Natollyn, Allisonin ja Chloen sairaalan katolle. Tamara ja Chloe kohtaavat lopulta toisensa. Tamara ei pysty hallitsemaan Chloeta, koska tämä on viaton ja tajuaa hirviön, joka hänestä itsestään on tullut. Hän murtuu ja muuttuu hitaasti takaisin ruumiiksi. Ennen katoamistaan Tamara vakuuttaa tahtonsa olla herra Natollyn kanssa, ja tämä näyttää antautuvan väistämättömään. Herra Natolly pitää Tamaraa lähellä ja suutelee häntä, minkä jälkeen hän heittäytyy katolta alas Tamaran kanssa.Loppukuvassa paljastuu, että Chloe ja Allison ovat kunnossa ja että Tamara ja herra Natolly ovat molemmat kuolleet. Kisha, joka on ilmeisesti yhä loitsun vaikutuksen alaisena, ottaa kuitenkin loitsukirjan Chloen jeepistä.</w:t>
      </w:r>
    </w:p>
    <w:p>
      <w:r>
        <w:rPr>
          <w:b/>
        </w:rPr>
        <w:t xml:space="preserve">Tulos</w:t>
      </w:r>
    </w:p>
    <w:p>
      <w:r>
        <w:t xml:space="preserve">Kuka vaatii soittamaan poliisille?</w:t>
      </w:r>
    </w:p>
    <w:p>
      <w:r>
        <w:rPr>
          <w:b/>
        </w:rPr>
        <w:t xml:space="preserve">Esimerkki 2.3457</w:t>
      </w:r>
    </w:p>
    <w:p>
      <w:r>
        <w:t xml:space="preserve">Elokuva kertoo Lena Bakerin elämästä, joka syntyi osakasviljelijäperheeseen ja työskenteli myöhemmin kotiapulaisena pienessä piirikuntakaupungissa elättääkseen kolme lastaan. Baker tuomittiin vuonna 1945 kuolemantuottamuksesta valkoihoisen miesvalamiehistön toimesta, ja hän oli ainoa nainen Georgiassa, joka teloitettiin sähkötuolilla. Baker oli vedonnut itsepuolustukseen, kun hänen työnantajansa Ernest Knight oli ampunut hänet tappavasti kamppailun aikana. Mies oli väkivaltainen juoppo, joka oli pakottanut 44-vuotiaan naisen seksisuhteeseen ja pitänyt tätä toisinaan asunnossaan vastoin tämän tahtoa. Hänet armahdettiin postuumisti vuonna 2005.</w:t>
      </w:r>
    </w:p>
    <w:p>
      <w:r>
        <w:rPr>
          <w:b/>
        </w:rPr>
        <w:t xml:space="preserve">Tulos</w:t>
      </w:r>
    </w:p>
    <w:p>
      <w:r>
        <w:t xml:space="preserve">Kuinka monta lasta Lena Bakerilla on?</w:t>
      </w:r>
    </w:p>
    <w:p>
      <w:r>
        <w:rPr>
          <w:b/>
        </w:rPr>
        <w:t xml:space="preserve">Esimerkki 2.3458</w:t>
      </w:r>
    </w:p>
    <w:p>
      <w:r>
        <w:t xml:space="preserve">Kun Fabren perhe muuttaa unelmiensa taloon ihanien naapureiden kanssa, kaikki näyttää täydelliseltä, paitsi yksi asia: nuorin lapsi Ludovic haluaa toimia tyttönä; vaikka hän syntyi poikana, hän tuntee olevansa tyttö ja haluaa elää naisena. Muut perheenjäsenet suhtautuvat häneen huumorilla parhaansa mukaan ja järkeilevät, että Ludovic yrittää vain löytää identiteettinsä ja pääsee pian sen yli.Ongelmat alkavat, kun Ludovic ystävystyy Jérémeen, isänsä pomon poikaan, ja ilmaisee halunsa mennä naimisiin tämän kanssa, kun Ludovic on vihdoin tyttö. Vieraillessaan JÃrÃ´men luona Ludovic menee sisarensa huoneeseen ja pukee päälleen yhden tämän mekoista ymmärtämättä, että sisko on kuollut ja huone on vain säilytetty tämän muistoksi. Kun Jérèmen äiti näkee tämän, hän ja muut naapurit ovat kauhuissaan. Yhteisö kääntyy Ludovicia ja sitä kautta koko Fabren perhettä vastaan. Kun Ludovic esittää Lumikkia koulunäytelmässä, muiden oppilaiden vanhemmat lähettävät vetoomuksen Ludovicin erottamiseksi koulusta. Ludovicin isä, joka on Jérèmen isän työntekijänä kovan paineen alla, ei pysty selviytymään tilanteesta ja aiheuttaa ristiriitoja perheen sisällä. Erityisen pahan riidan jälkeen Ludovic yrittää korjata tilanteen piiloutumalla pakastimeen tehdäkseen itsemurhan. Hänet löydetään ajoissa ja hän saa pukeutua hameeseen naapuruston juhlissa. Vaikka muut naapurit tervehtivät häntä lämpimästi, Ludon isä saa seuraavana päivänä potkut ja löytää talonsa maalattuna graffiteilla. Ludo juoksee ulos talosta järkyttyneenä. Hanna, Ludovicin äiti, syyttää Ludoa kaikesta, mikä on mennyt pieleen. Hän haluaa oikaista Ludon, joten hän leikkaa Ludon hiukset, jotta Ludo näyttäisi veljiltään. Ludo suuttuu äidilleen tästä ja päättää lopulta, että hän haluaa asua isoäitinsä kanssa.Kun Ludo ja isoäiti menevät eräänä viikonloppuna tapaamaan vanhempiaan, isä ilmoittaa, että hänellä on uusi työpaikka, mutta se on muualla kuin kaupungissa, ja heidän on muutettava.Uudessa talossa Ludovic ystävystyy Christine "Chrisin" kanssa. Delvigne, nuori tyttö, joka haluaa, että häntä pidetään poikana. Chrisin äiti kutsuu Ludovicin Chrisin juhlapäiville, joihin Ludo osallistuu muskettisoturin asussa. Chris, joka on tyytymätön prinsessapukuun, pyytää Ludoa vaihtamaan asua ja saa muut nuoret juhlavieraat pakottamaan Ludon vaihtamaan asua kieltäytyessään. Kun Ludovicin äiti näkee Ludovicin puvussa, hän pelkää, että heidän ongelmansa alkavat taas, ja iskee Ludoa, kunnes muut juhlavieraat hillitsevät hänet. hanna seuraa Ludovicia mainostaululle, jossa hän järkyttyneenä näkee Ludovicin kuvassa juoksevan karkuun Pamin kanssa, joka on päähenkilö ohjelmassa, jota Ludovic katsoi ennen. Kun hän yrittää seurata häntä, hän putoaa maan läpi ja herää kotona. Hän ja Ludovicin isä vakuuttavat Ludolle, että tämä saa halutessaan käyttää hametta. Ludo puolestaan vakuuttaa äidilleen, ettei hänellä oikeastaan koskaan ollut aikomustakaan karata Pamin kanssa.</w:t>
      </w:r>
    </w:p>
    <w:p>
      <w:r>
        <w:rPr>
          <w:b/>
        </w:rPr>
        <w:t xml:space="preserve">Tulos</w:t>
      </w:r>
    </w:p>
    <w:p>
      <w:r>
        <w:t xml:space="preserve">Kuka mainostaululla näyttää karkaavan Pamin kanssa?</w:t>
      </w:r>
    </w:p>
    <w:p>
      <w:r>
        <w:rPr>
          <w:b/>
        </w:rPr>
        <w:t xml:space="preserve">Esimerkki 2.3459</w:t>
      </w:r>
    </w:p>
    <w:p>
      <w:r>
        <w:t xml:space="preserve">Mario Ruoppolo on nuori mies italialaisessa kalastajakylässä, jossa aika kulkee hitaasti. Koska Marion merisairaus ei salli hänen kalastaa, hän saa postinkantajan työn, jossa hän kuljettaa postia polkupyörällä vain yhdelle asiakkaalle, kuuluisalle chileläiselle runoilijalle Pablo Nerudalle. Jonkin ajan kuluttua heistä tulee hyviä ystäviä. Neruda on karkotettu Italiaan kommunististen näkemystensä vuoksi. Sillä välin Mario tapaa kylän ainoassa kahvilassa kauniin nuoren naisen, Beatrice Russon. Nerudan avulla Mario pystyy ilmaisemaan rakkautensa naiselle paremmin metaforien avulla. Myöhemmin he menevät naimisiin. Runoilija Neruda ja hänen vaimonsa saavat palata Chileen. Muutaman kuukauden kuluttua Mario tekee Nerudalle nauhoituksen kylän äänistä. Vuosia sen jälkeen, kun Neruda palaa saarelle turistina, hän löytää Beatricen ja tämän pojan samasta vanhasta kahvilasta. Nerudan kautta hän saa selville, että Mario oli tapettu jokin aika sitten. Hänen oli määrä lukea runojaan suuressa poliittisessa kokoontumisessa Napolissa, mutta hänet tapettiin poliisin väliintulon seurauksena. Beatrice antaa Nerudalle nauhoitukset kylän äänistä, jotka tallentavat myös Marion kuolemaan johtaneen poliisiväkivallan äänet.</w:t>
      </w:r>
    </w:p>
    <w:p>
      <w:r>
        <w:rPr>
          <w:b/>
        </w:rPr>
        <w:t xml:space="preserve">Tulos</w:t>
      </w:r>
    </w:p>
    <w:p>
      <w:r>
        <w:t xml:space="preserve">Miksei Mario voi kalastaa?</w:t>
      </w:r>
    </w:p>
    <w:p>
      <w:r>
        <w:rPr>
          <w:b/>
        </w:rPr>
        <w:t xml:space="preserve">Esimerkki 2.3460</w:t>
      </w:r>
    </w:p>
    <w:p>
      <w:r>
        <w:t xml:space="preserve">Nora Robertsin elokuvassa "High Noon" panttivankineuvottelija, luutnantti Phoebe McNamara (Emilie DeRavin ) yrittää sovittaa yhteen kovan paineen alaisen uransa, pienen tyttärensä kasvattamisen ja agorafobisen äitinsä Essien (Cybill Shepherd) kanssa. Kun Phoebe tapaa komean baarinomistajan Duncan Swiftin (Ivan Sergei ), tämä ei voi vastustaa Phoeben itsevaltaista asennetta ja yrittää ansaita Phoeben kiintymyksen. Vaikka Phoebe yrittää vastustaa miehen viehätysvoimaa, hän tajuaa pian, ettei mikään määrä neuvotteluja riitä pitämään Duncania etäällä. Aluksi tuntematon hyökkääjä pahoinpitelee hänet piirissään, ja myöhemmin hän saa sarjan salaperäisiä ja uhkaavia viestejä. Pian hän saa selville, että hän on psykopaattisen murhaajan kohde, joka pyrkii tuhoamaan hänet henkilökohtaisesti ja ammatillisesti. [D-Man2010]</w:t>
      </w:r>
    </w:p>
    <w:p>
      <w:r>
        <w:rPr>
          <w:b/>
        </w:rPr>
        <w:t xml:space="preserve">Tulos</w:t>
      </w:r>
    </w:p>
    <w:p>
      <w:r>
        <w:t xml:space="preserve">Phoebe saa selville, että hän on kenen kohteena?</w:t>
      </w:r>
    </w:p>
    <w:p>
      <w:r>
        <w:rPr>
          <w:b/>
        </w:rPr>
        <w:t xml:space="preserve">Esimerkki 2.3461</w:t>
      </w:r>
    </w:p>
    <w:p>
      <w:r>
        <w:t xml:space="preserve">Kara Zor-El (Helen Slater) asuu eristetyssä kryptonilaisessa yhteisössä nimeltä Argo City, joka sijaitsee ulottuvuuksien välisessä avaruudessa. Zaltar (Peter O'Toole) antaa Karan nähdä ainutlaatuisen ja valtavan voimakkaan esineen, joka tunnetaan nimellä Omegahedron, baseball-pallon kokoinen pallo, jonka hän on lainannut kaupungin hallituksen tietämättä ja joka antaa kaupungille voimaa. Onnettomuuden seurauksena Omegahedron räjähtää kuitenkin avaruuteen. Vanhempiensa (Simon Ward ja Mia Farrow) suureksi harmiksi Kara seuraa sitä Maahan (ja muuttuu samalla "Supergirliksi") yrittäessään saada sen takaisin ja pelastaa kaupungin.Maassa Omegahedronin ottaa talteen Selena (Faye Dunaway), vallanhimoinen mustan magian noita, jota avustaa heikkomielinen ja kärsivällinen Bianca (Brenda Vaccaro) ja joka yrittää vapautua suhteestaan velhomestari Nigeliin (Peter Cook). Vaikka Selena ei tiedä tarkalleen, mikä se on, hän tajuaa nopeasti, että Omegahedron on voimakas ja että sen avulla hän voi tehdä todellisia taikoja. Supergirl saapuu Maahan ja löytää voimansa. Omegahedronin polkua seuraten hän ottaa nimekseen Linda Lee, identifioi itsensä Clark Kentin (joka Teräsmiehenä on poissa maailmoista) serkuksi ja ilmoittautuu tyttökouluun, jossa hän ystävystyy Lucy Lanen (Maureen Teefy) kanssa, joka on siellä opiskelevan Lois Lanen pikkusisko. Kara tapaa myös Ethanin (Hart Bochner), joka työskentelee koulun pihanhoitajana, ja ihastuu häneen.Ethan kiinnittää myös Selenan huomion, joka huumaa hänet juomalla, jotta hän rakastuisi häneen. Ethan tulee kuitenkin tajuihinsa Selenan poissa ollessa ja vaeltaa kadulle. Vihainen Selena käyttää uusia voimiaan elävöittääkseen rakennusajoneuvon, jonka hän lähettää tuomaan Ethanin takaisin ja aiheuttaa samalla kaaoksen kaduilla. Kara pelastaa Ethanin, joka sen sijaan rakastuu häneen Linda Leen naamioituneena.Supergirl ja Selena taistelevat toistuvasti eri tavoin, kunnes Selena käyttää voimiaan pannakseen Supergirlin "ikuiseen tyhjyyteen", joka tunnetaan nimellä Phantom Zone. Siellä hän vaeltaa voimistaan riisuttuna karussa maisemassa ja melkein hukkuu öljyiseen suohon. Hän löytää kuitenkin apua Zaltarista, joka on karkotettu aavevyöhykkeelle rangaistukseksi Omegahedronin menettämisestä. Zaltar uhraa henkensä, jotta Supergirl pääsee pakenemaan jyrkän jyrkänteen huipulla olevan pyörteen läpi.Takaisin Maassa Selena käyttää Omegahedronia väärin tehdäkseen itsestään "Maan prinsessan", ja Ethan on hänen rakastajansa ja puolisonsa. Kara/Supergirl saa aavevyöhykkeeltä voimansa takaisin ja käy viimeisen riidan Selenan kanssa. Supergirl voittaa Selenan ja karkottaa hänet ja Biancan aavevyöhykkeelle. Vapautuessaan Selenan loitsusta Ethan tunnustaa rakastavansa Lindaa ja tietävänsä, että tämä ja Supergirl ovat yksi ja sama asia, mutta tietää, että on mahdollista, ettei hän näe Lindaa enää koskaan, ja ymmärtää, että Karan on pelastettava Argo City.Loppukohtauksessa Kara lentää ylös ja pois aika-aukkoon ja palauttaa Omegahedronin pimeään Argo Cityyn, joka syttyy heti uudelleen.</w:t>
      </w:r>
    </w:p>
    <w:p>
      <w:r>
        <w:rPr>
          <w:b/>
        </w:rPr>
        <w:t xml:space="preserve">Tulos</w:t>
      </w:r>
    </w:p>
    <w:p>
      <w:r>
        <w:t xml:space="preserve">Minne Selena on karkotettu?</w:t>
      </w:r>
    </w:p>
    <w:p>
      <w:r>
        <w:rPr>
          <w:b/>
        </w:rPr>
        <w:t xml:space="preserve">Esimerkki 2.3462</w:t>
      </w:r>
    </w:p>
    <w:p>
      <w:r>
        <w:t xml:space="preserve">Elokuva sijoittuu vuoteen 1936, suuren laman huippuvuosiin. Johnny Hooker, Illinois'n Jolietissa asuva huijari, huijaa 11 000 dollaria käteistä (nykyään 187 600 dollaria) kyyhkysen avulla pahaa-aavistamattomalta uhrilta kumppaneidensa Luther Colemanin ja Joe Erien avustuksella. Voittorahasta innostuneena Luther ilmoittaa jäävänsä eläkkeelle ja neuvoo Hookeria etsimään Chicagosta vanhan ystävänsä Henry Gondorffin, joka opettaa hänelle "suuren huijauksen". Valitettavasti heidän uhrinaan oli ilkeän rikollispomo Doyle Lonneganin numerokuriiri. Korruptoitunut Jolietin poliisiluutnantti William Snyder kohtaa Hookerin, paljastaa Lonneganin osallisuuden ja vaatii osan Hookerin osuudesta. Hooker on jo käyttänyt oman osuutensa ja maksaa Snyderille väärennetyillä seteleillä. Lonneganin miehet murhaavat sekä kuriirin että Lutherin, ja Hooker pakenee henkensä edestä Chicagoon.Hooker löytää Henry Gondorffin, aikoinaan suurenmoisen huijarin, joka nyt piileskelee FBI:lta, ja pyytää häneltä apua vaarallisen Lonneganin tappamisessa. Gondorff on aluksi vastahakoinen, mutta hän taipuu ja värvää kokeneiden huijareiden ydinryhmän huijaamaan Lonnegania. He päättävät herättää henkiin monimutkaisen ja oletettavasti vanhentuneen huijauksen, joka tunnetaan nimellä "wire", ja käyttävät suurempaa huijariryhmää luomaan väärennetyn vedonlyöntisalongin. Ylellisellä 20th Century Limited -aluksella Gondorff, joka esiintyy tylynä chicagolaisena vedonvälittäjänä Shaw'na, osallistuu Lonneganin yksityiseen pokeripeliin, jossa panokset ovat korkeat. Shaw raivostuttaa Lonnegania vastenmielisellä käytöksellään ja voittaa sitten Lonnegania huijaten 15 000 dollaria. Hooker, joka esiintyy Shaw'n tyytymättömänä työntekijänä Kellynä, lähetetään noutamaan voitto, mutta sen sijaan hän saa Lonneganin vakuuttuneeksi siitä, että hän haluaa ottaa Shaw'n toiminnan haltuunsa. Kelly paljastaa, että hänellä on Chicagon Western Unionin toimistossa Les Harmon -niminen kumppani (itse asiassa huijari Kid Twist), jonka avulla he voivat voittaa vetoja hevoskilpailuista menneisyydestä.Sillä välin Snyder on jäljittänyt Hookerin Chicagoon, mutta hänen takaa-ajonsa estyy, kun agentti Polkin johtamat FBI:n peiteagentit kutsuvat hänet paikalle ja käskevät häntä avustamaan suunnitelmassaan pidättää Gondorff Hookerin avulla. Samaan aikaan Lonnegan on turhautunut siihen, että hänen miehensä eivät ole kyenneet löytämään ja tappamaan Hookeria. Koska hän ei tiedä, että Kelly on Hooker, hän vaatii, että Salino, hänen paras salamurhaajansa, saa tehtävän. Salaperäinen hahmo, jolla on mustat nahkahansikkaat, nähdään tällöin seuraavan ja tarkkailevan Hookeria.Kellyn yhteys vaikuttaa tehokkaalta, sillä Harmon toimittaa Lonneganille yhden hevoskilpailun voittajan ja toisen kilpailun kolmossijan. Lonnegan suostuu rahoittamaan 500 000 dollarin (nykyään 8 526 000 dollaria) vedon Shaw'n salongissa Shaw'n murtamiseksi ja kostoksi. Pian tämän jälkeen Snyder ottaa Hookerin kiinni ja vie hänet FBI-agentti Polkin eteen. Polk pakottaa Hookerin pettämään Gondorffin uhkaamalla vangita Luther Colemanin lesken. petosta edeltävänä yönä Hooker makaa paikallisen ravintolan tarjoilijan Lorettan kanssa. Kun Hooker seuraavana aamuna poistuu rakennuksesta, hän näkee Lorettan kävelevän häntä kohti. Mustahanskainen mies ilmestyy Hookerin taakse ja ampuu hänet kuoliaaksi â hän oli Lonneganin palkkaama tappaja, Loretta Salino, ja Gondorff oli palkannut asemiehen suojelemaan Hookeria.Aseistettuna Harmonin vinkillä "laita panos Lucky Danin puolesta", Lonnegan lyö 500 000 dollarin vedon Shaw'n salongissa Lucky Danin voittajaksi. Kun kilpailu alkaa, Harmon saapuu paikalle ja ilmaisee järkyttyneensä Lonneganin vedosta selittäen, että kun hän sanoi "laita se", hän tarkoitti kirjaimellisesti, että Lucky Dan "laittaisi" (eli sijoittuisi toiseksi). Paniikissa Lonnegan ryntää kassalle ja vaatii rahojaan takaisin. Samaan aikaan agentti Polk, luutnantti Snyder ja puoli tusinaa FBI:n poliisia ryntäävät salonkiin. Polk kohtaa Gondorffin ja kertoo sitten Hookerille, että hän voi lähteä. Gondorff reagoi petokseen ja ampuu Hookeria selkään. Tämän jälkeen Polk ampuu Gondorffin ja käskee Snyderin viedä näennäisesti kunniallisen Lonneganin pois rikospaikalta. Kun Lonnegan ja Snyder ovat turvallisesti poissa, Hooker ja Gondorff nousevat ylös hurraahuutojen ja naurun keskellä. Agentti Polk on itse asiassa Hickey, huijari, joka juontaa huijausta Gondorffin huijauksen päälle harhauttaakseen Snyderin ja tarjotakseen vankan "läpimurron". Kun huijarit riisuvat huoneen sisällön, Hooker kieltäytyy osuudestaan sanomalla, että "minä vain pilaisin sen", ja lähtee Gondorffin kanssa.</w:t>
      </w:r>
    </w:p>
    <w:p>
      <w:r>
        <w:rPr>
          <w:b/>
        </w:rPr>
        <w:t xml:space="preserve">Tulos</w:t>
      </w:r>
    </w:p>
    <w:p>
      <w:r>
        <w:t xml:space="preserve">Missä Snyder on seurannut Hookeria?</w:t>
      </w:r>
    </w:p>
    <w:p>
      <w:r>
        <w:rPr>
          <w:b/>
        </w:rPr>
        <w:t xml:space="preserve">Esimerkki 2.3463</w:t>
      </w:r>
    </w:p>
    <w:p>
      <w:r>
        <w:t xml:space="preserve">Lois Lane (Anne Heche) ja Teräsmies (Adam Baldwin) ovat romanttisessa suhteessa, mutta Lois ei tyydy pitämään suhdettaan salassa ja yksinäisyyden linnoituksessa. Kaivaessaan erästä projektia varten LexCorpin työntekijät kaivavat esiin Doomsdayn, geneettisesti kehitetyn supersotilaan, avaruusaluksen. Olento on erittäin vihamielinen kaikkea liikkuvaa kohtaan; se tappaa kaivausryhmän ja aloittaa verisen riehumisen kohti Metropolisia. Teräsmies ja Doomsday käyvät taistelua, kunnes Teräsmies tappaa Doomsdayn ja menehtyy omiin vammoihinsa. Lex Luthor (James Marsters) tappaa henkilökohtaisen avustajansa Mercy Gravesin varmistaakseen, ettei kukaan muu saa tietää LexCorpin osallisuudesta. Maailma suree ja Metropolis kunnioittaa häntä muistotilaisuudella. Teräsmiehen ystävät selviytyvät hänen kuolemastaan eri tavoin: Jimmy Olsen ottaa töitä iltapäivälehdestä, National Voyeurista, Perry White ryhtyy alkoholistiksi, ja Lois, joka on tajunnut, että Clark on Teräsmies, käy Martha Kentin luona kysymässä neuvoa.Teräsmiehen poissaollessa rikolliset valtaavat Metropolisin. Toyman käyttää jättimäistä mekaanista hämähäkkiä lasten panttivankina pitämiseen. Lois päättää pelastaa heidät itse, mutta Toyman yrittää tappaa hänet ja pikkutytön. Teräsmies kaivautuu haudastaan, pelastaa Loisin ja ottaa Toymanin kiinni. Hän ei vaikuta aivan samalta, mutta Lois ei pidä sitä järkytyksenä. Hän alkaa kuitenkin epäillä, kun Martha kertoo, että Clark ei ole soittanut kotiin.Ylösnoussut Teräsmies paljastuu klooniksi, jonka Lex on luonut Doomsdayn taistelun jälkeen otetusta verinäytteestä. Lex pitää oikean Teräsmiehen ruumista säilöttynä putkessa tietämättä, että Teräsmies on yhä hädin tuskin elossa. Hän kiduttaa kloonattua Teräsmiestä ajoittain erityisessä lyijyllä vuoratussa punaisen auringonvalon huoneessa kryptoniittikäsineillä. Yksinäisyyden linnoituksen robotti ottaa Teräsmiehen ruumiin takaisin havaittuaan, että hän oli vielä elossa, ja alkaa palauttaa Teräsmiehen terveyttä. Samaan aikaan kloonin asenne synkistyy, kun hän kuulee Toymanin tappaneen lapsen. Kostoksi Teräsmies pudottaa hänet kaukaa niin, että tämä putoaa kuolemaan. Kaupunki on tyrmistynyt, ja klooni uhkailee kansaa noudattamaan lakia vakuuttuneena siitä, että kauhu on ennaltaehkäisevää. Tämä vakuuttaa Loisin ja Marthan siitä, että kyseessä ei ole oikea Teräsmies. Lex moittii kloonia hänen käytöksestään, käskee häntä etsimään Teräsmiehen ruumiin ja uhkaa tappaa hänet, jos hän menee liian pitkälle. Klooni päättelee, että hänen aivoissaan on lyijysuojattu kryptoniittipallo, ja poistaa sen käyttämällä kuumasilmäänsä ja peiliä. Lois saa selville totuuden tainnutettuaan Lexin ja tutkittuaan hänen tiedostojaan Jimmyn kanssa. He saavat selville, että Lex kloonaa armeijaa supermiehiä. Lex herää aseistettuna, mutta alkuperäinen klooni pelastaa Loisin ja Jimmyn. Hän tuhoaa myös kloonauslaitoksen, mukaan lukien vielä heräämässä olevat kloonit. Lex piiloutuu erikoishuoneeseen toivoen voivansa tappaa kloonin kryptoniittikäsineillä, mutta klooni lukitsee hänet sisään ja heittää koko huoneen kadulle. Tämä viimeisin oletettu murha käynnistää sotilaalliset toimet, jotka epäonnistuvat.Yksinäisyyden linnoituksessa Teräsmies herätetään henkiin ja hän käy läpi intensiivisiä kuntoutusharjoituksia aurinkoenergian avulla voimiensa palauttamiseksi. Hän päättää auttaa, vaikka hänen voimansa eivät olekaan täysin palautuneet. Parantaakseen mahdollisuuksiaan hän pukee päälleen mustan auringonvaloa imevän "aurinkopuvun" ja tuo mukanaan Luthorin rakentaman kryptoniittiaseen. He käyvät massiivisen taistelun, joka huipentuu Teräsmiehen muistomerkillä. Kun kryptoniittipistooli alun perin epäonnistuu, Lois onnistuu iskemään klooniin kryptoniittiräjähdyksellä; hän tuhoaa aseen, ja jäljelle jää vain kryptoniittikanisteri. Kanisteri jää kiinni kloonin rintaan, ja Teräsmies höyrystää sen lämpönäöllä. Ennen kuolemaansa hän käskee Teräsmiestä suojelemaan ihmisiä. Lois on varma oikeasta Teräsmiehestä, kun tämä suutelee häntä, ja yleisö on yhtä iloinen. Loisin asunnossa Teräsmies paljastuu Clark Kentiksi. Lois on yllättynyt, mutta he hymyilevät ja syleilevät toisiaan.LexCorpissa Lex paljastuu vakavasti loukkaantuneeksi, mutta yhä elossa. Hän hymyilee itsekseen miettien, että hänellä saattaa vielä olla keino tuhota Teräsmies.</w:t>
      </w:r>
    </w:p>
    <w:p>
      <w:r>
        <w:rPr>
          <w:b/>
        </w:rPr>
        <w:t xml:space="preserve">Tulos</w:t>
      </w:r>
    </w:p>
    <w:p>
      <w:r>
        <w:t xml:space="preserve">Mitä Lex käytti kloonatakseen Teräsmiehen?</w:t>
      </w:r>
    </w:p>
    <w:p>
      <w:r>
        <w:rPr>
          <w:b/>
        </w:rPr>
        <w:t xml:space="preserve">Esimerkki 2.3464</w:t>
      </w:r>
    </w:p>
    <w:p>
      <w:r>
        <w:t xml:space="preserve">Punahilkan nykyaikainen jälkeläinen Virgina tuo sulhasensa Nathanin kotiin tapaamaan perhettään. Virginan veli Marcus ja Jake toivottavat Virginan nopeasti tervetulleeksi takaisin ja kutsuvat häntä hellästi "Punaiseksi". Jake selittää, että se on suvun lempinimi, joka periytyy ensimmäiselle tyttärelle joka sukupolvessa.Kun Nathan löytää miehen, joka horjuu puolikuolleena ajotieltä. Kuoleva mies sanoo nimen "Gabriel" ennen kuin Nathan juoksee Virginian luo. Kun he palaavat, mies on jo tuhkana. Seriffi saapuu paikalle ja hillitsee tilanteen Nathanin kauhuksi. Virginia vie Nathanin sisälle ja selittää, että he metsästävät ihmissusia. Nathan, joka ei usko häntä, lähtee kävelylle auringonlaskun aikaan. Hänen kimppuunsa hyökkää ja häntä puree ihmissusi, joka paljastaa nimensä olevan Gabriel. seuraavana päivänä metsästykseen valmistautuessaan Nathan kysyy, ovatko he koskaan kääntäneet ihmissutta takaisin. Virgina kertoo hänelle, että ainoa tapa murtaa kirous on tappaa susi, joka käännytti ihmisen, ennen kuin se tappaa ihmisen ensimmäisenä täysikuun päivänä. pian tämän jälkeen he lähtevät metsästämään kaupunkiin, jossa Nathan onnistuu tappamaan ihmissuden, kun taas muu ryhmä hyökkää muutaman muun kimppuun. Kun sudet ovat kuolleet, he löytävät takakonttiinsa lukitun tytön. Tyttö kertoo heille, että sudet suunnittelevat "peliä", josta kukaan ihminen ei selviä.Myöhemmin samana iltana leiriä pystyttäessään Nathan muuttuu ensimmäistä kertaa sudeksi. Halutessaan epätoivoisesti suojella häntä Virgina vaatii, että hänet lukitaan yöksi. Nathan herää seuraavana aamuna sellissä. Kirous on ohi, ja hänet vapautetaan yöksi päiväksi auttamaan Gabrielin metsästämisessä.Takaisin kaupungissa Marcus ja Jake otetaan vangiksi uutta "peliä" varten. Kun yö päättyy, paljastuu, että veljekset tapettiin yön aikana.Seuraavana päivänä perhe valmistautuu viimeiseen taisteluun, ja Gabriel tarttuu tilaisuuteen ja sieppaa Virginan. Nathan löytää veljekset hieman ennen Virginan löytämistä. Pariskunta palaa kotiin ja viimeistelee valmistelut täysikuuta varten. Kun aurinko laskee, taistelu alkaa. Nathan lukitaan häkkiinsä isoäidin vahtiessa häntä. Red tappaa useita taloon tunkeutuvia ihmissusia ennen kuin kohtaa Gabrielin. sillä välin isoäiti yrittää ampua Nathanin, kun tämä muuttuu ihmissudeksi. Paetessaan sellistä Nathan tappaa ihmissuden muodossaan isoäidin.Yläkerrassa Virgina on Gabrielin takaa-ajamana. Hän sotkee verisen kätensä hopeamaalilla Gabrielin päälle, joka putoaa kaiteen yli kaksi kerrosta. Virgina hyppää hänen peräänsä ja työntää hopeapäisen harppuunan hänen sydämeensä. Kun Gabriel kuolee, Virgina kuulee ihmissuden ulvonnan. Pahinta peläten hän pakenee kellariin Nathanin luo, mutta löytää isoäitinsä kuolleena. Virgina nappaa punaisen viitan ja juoksee metsään etsimään Nathania. Ihmissusi Nathan hyökkää Virginan kimppuun ja lyö hänet tajuttomaksi.Aamulla Virgina huomaa, että häntä on purtu. Muutaman metrin päässä hänen putoamispaikastaan oli verijälki, joka johti vanhaan raunioituneeseen rakennukseen. Sisällä Nathan on jälleen ihminen. Hän vannoo rakkauttaan Virginalle ja sanoo haluavansa elämän Virginan kanssa. Kun Virgina halaa Nathania, hän puukottaa häntä hopeisella veitsellä ja vannoo rakastavansa Nathania aina.Elokuva päättyy, kun Virginia lukee Punahilkka-tarinaa pienelle tytölle suden ulvoessa kaukana.</w:t>
      </w:r>
    </w:p>
    <w:p>
      <w:r>
        <w:rPr>
          <w:b/>
        </w:rPr>
        <w:t xml:space="preserve">Tulos</w:t>
      </w:r>
    </w:p>
    <w:p>
      <w:r>
        <w:t xml:space="preserve">Kuka on Nathan Virginalle?</w:t>
      </w:r>
    </w:p>
    <w:p>
      <w:r>
        <w:rPr>
          <w:b/>
        </w:rPr>
        <w:t xml:space="preserve">Esimerkki 2.3465</w:t>
      </w:r>
    </w:p>
    <w:p>
      <w:r>
        <w:t xml:space="preserve">Otis B. Driftwood (Groucho), varakkaan leskirouvan rouva Claypoolin (Margaret Dumont) liikkeenjohtaja, on pettänyt hänet ja syö illallista toisen naisen kanssa samassa ravintolassa. Kun nainen huomaa miehen istuvan suoraan hänen takanaan, Driftwood liittyy rouva Claypoolin seuraan ja esittelee hänet Herman Gottliebille (Sig Ruman), New Yorkin oopperayhtiön johtajalle, joka myös ruokailee ravintolassa. Driftwood on järjestänyt rouva Claypoolille 200 000 dollarin sijoituksen oopperayhtiöön, minkä ansiosta Gottlieb voi palkata Rodolfo Lassparrin (Walter Woolf King), "suurimman tenorin sitten Caruson." Oopperan kulissien takana kuorolaulaja Ricardo Baroni (Allan Jones) palkkaa parhaan ystävänsä Fiorellon (Chico) managerikseen. Ricardo on rakastunut sopraano Rosa Castaldiin (Kitty Carlisle), jota myös Lassparri kosiskelee. Driftwood saapuu paikalle ja löytää Lassparrin hyökkäämässä puvustajansa Tomasson (Harpo) kimppuun, joka tyrmää Lassparrin tajuttomaksi lyömällä häntä päähän vasaralla. Fiorello ilmestyy paikalle ja ilmoittautuu "maailman suurimman tenorin" manageriksi. Driftwood luulee erehdyksessä, että Fiorello viittaa Lassparriin, ja tekee Baronille sopimuksen. hyvästeltyään Rosan laiturilla Ricardo, Fiorello ja Tomasso salamatkustavat New Yorkiin matkalla olevalla valtamerilaivalla Driftwoodin arkun sisällä. Kun Driftwood huomaa heidät, hän yrittää saada heidät lähtemään, sillä hän odottaa tapaamista rouva Claypoolin kanssa. He kieltäytyvät lähtemästä ennen kuin ovat syöneet, ja lopulta Driftwoodin uskomattoman pieni hyttihuone on täynnä erilaisia ihmisiä. (katso hyttihuonekohtaus alla)Lassparri huomaa myöhemmin salamatkustajat laivalla olevien siirtolaisten joukossa, ja heidät otetaan kiinni ja heitetään putkaan. He pakenevat Driftwoodin avulla ja pääsevät livahtamaan maahan omaksumalla kolmen kuuluisan parrakas lentäjän henkilöllisyyden,[n 1] jotka matkustavat laivalla. New Yorkissa saadun tervetuliaisvastaanoton jälkeen heidän todellinen henkilöllisyytensä paljastuu, ja he piiloutuvat Driftwoodin hotellihuoneeseen poliisikersantti Hendersonin (Robert Emmett O'Connor) takaa-ajamina. sillä välin Ricardo tapaa Rosan kiivettyään tämän hotellihuoneen ikkunasta. Ricardo joutuu riitaan Lassparrin kanssa, minkä seurauksena Gottlieb erottaa sekä Rosan että Driftwoodin oopperayhtiöstä. Pojat päättävät kostaa sabotoimalla Il trovatoren ensi-illan esityksen, ja he sieppaavat Lassparrin, jolloin Gottliebin on pakko korvata Ricardo ja Rosa hänen tilallaan. Yleisö pitää selvästi Baronia parempana kuin Lassparria, ja Baroni buuataan ja häntä heitellään hedelmillä hänen yritettyään palata näyttämölle. Elokuva päättyy, kun Driftwood ja Fiorello yrittävät neuvotella uudesta sopimuksesta Rosan ja Ricardon laulaessa encorea.</w:t>
      </w:r>
    </w:p>
    <w:p>
      <w:r>
        <w:rPr>
          <w:b/>
        </w:rPr>
        <w:t xml:space="preserve">Tulos</w:t>
      </w:r>
    </w:p>
    <w:p>
      <w:r>
        <w:t xml:space="preserve">Kumpaa yleisö pitää selvästi parempana: Baronia vai Lassparria?</w:t>
      </w:r>
    </w:p>
    <w:p>
      <w:r>
        <w:rPr>
          <w:b/>
        </w:rPr>
        <w:t xml:space="preserve">Esimerkki 2.3466</w:t>
      </w:r>
    </w:p>
    <w:p>
      <w:r>
        <w:t xml:space="preserve">Maailma koostuu niistä, jotka syövät, ja niistä, jotka tulevat syödyiksi. Raimundo Nonato, päähenkilömme, löytää vaihtoehtoisen tien: hän kokkaa. Hän kokkaa ensin baarissa, sitten italialaisessa ravintolassa ja sitten vankilassa - miten hän päätyi vankilaan? Hän kokkaa ja oppii tulemaan toimeen yhteiskunnassa, joka on jakautunut kahtia syöjiin ja syötäviin. Se, mitä hän oppii, on joukko sääntöjä, joita hän käyttää hyödykseen: lopulta kokin on myös saatava osansa ruoasta, ja vain hän tietää, mikä osa maistuu parhaalta.Estômago on aikuisten taru vallasta, seksistä ja ruoanlaitosta.</w:t>
      </w:r>
    </w:p>
    <w:p>
      <w:r>
        <w:rPr>
          <w:b/>
        </w:rPr>
        <w:t xml:space="preserve">Tulos</w:t>
      </w:r>
    </w:p>
    <w:p>
      <w:r>
        <w:t xml:space="preserve">Mistä maailma koostuu?</w:t>
      </w:r>
    </w:p>
    <w:p>
      <w:r>
        <w:rPr>
          <w:b/>
        </w:rPr>
        <w:t xml:space="preserve">Esimerkki 2.3467</w:t>
      </w:r>
    </w:p>
    <w:p>
      <w:r>
        <w:t xml:space="preserve">Tätä jaksoa on laajennettava. Voit auttaa lisäämällä sitä. (Lokakuu 2014)Kathleen Conklin (Taylor), nuori filosofian opiskelija New Yorkin yliopistossa, joutuu naisen (Annabella Sciorra) hyökkäyksen kohteeksi, joka käskee häntä "käske minua lähtemään pois", ja kun pelästynyt Kathleen ei pysty siihen, hän puree häntä kaulaan ja juo hänen vertaan. Kathleenille kehittyy useita perinteisiä vampirismin oireita, kuten vastenmielisyys päivänvaloa kohtaan, mutta elokuvan pääpaino on hänen moraalisessa rappiossaan. Elokuvassa vihjataan, että vampyyreistä tulee kuolemattomia, mutta hintana on riippuvuus vereen. Vampyyrien näytetään toistuvasti turvautuvan strategiaan, jossa he syyttävät uhrejaan siitä, etteivät ne ole tarpeeksi vahvoja vastustamaan heitä. Kun yksi Kathleenin uhreista itkee epäuskoisena vahinkoa, Kathleen ilmoittaa hänelle kylmästi: "Lopulta Kathleen tapaa Peinan (Walken), vampyyrin, joka väittää lähes voittaneensa riippuvuutensa ja on sen seurauksena lähes ihminen. Jonkin aikaa hän pitää tyttöä kotonaan yrittäen auttaa häntä voittamaan omansa ja suosittelee hänelle William S. Burroughsin Naked Lunchin lukemista. Valmistujaisjuhlissa Kathleen sanoo: "Haluaisin jakaa vähän siitä, mitä olen oppinut." Hän ja hänen uhrinsa (jotka ovat nyt itse vampyyrejä) hyökkäävät juhlijoiden kimppuun ja osallistuvat veriseen, kaoottiseen vampyyriorgiaan. juhlien jälkeen Kathleen vaikuttaa olevan katumuksen murtama ja harhailee kaduilla. Hän päätyy sairaalaan ja pyytää hoitajaa antamaan hänen kuolla. Hoitaja sanoo, ettei kukaan anna hänen kuolla. Kathleen päättää sitten tehdä itsemurhan pyytämällä hoitajaa avaamaan ikkunaluukut. Kathleen kohtaa jälleen naisen, joka puri häntä ensin, joka estää hänen itsemurhayrityksensä ja siteeraa hänelle R.C. Sproulia. Kathleen Conklin antaa periksi uudelle kohtalolleen kuolemattomana vampyyrina. Loppukohtauksessa hänet näytetään kävelemässä pois haudalta, jossa on hänen oma nimensä, keskellä kirkasta päivää, kun hän on ilmeisesti voittanut riippuvuutensa. Sattumalta hänen syntymäaikansa hautakivessä on Halloween, 1967. Hänen kuolinpäivänsä on 1. marraskuuta 1994. Elokuvan lopussa Kathleen lainaa repliikkiä: "Itsensä paljastaminen on itsensä tuhoamista."</w:t>
      </w:r>
    </w:p>
    <w:p>
      <w:r>
        <w:rPr>
          <w:b/>
        </w:rPr>
        <w:t xml:space="preserve">Tulos</w:t>
      </w:r>
    </w:p>
    <w:p>
      <w:r>
        <w:t xml:space="preserve">Mitä Kathleen päättää tehdä sairaalassa?</w:t>
      </w:r>
    </w:p>
    <w:p>
      <w:r>
        <w:rPr>
          <w:b/>
        </w:rPr>
        <w:t xml:space="preserve">Esimerkki 2.3468</w:t>
      </w:r>
    </w:p>
    <w:p>
      <w:r>
        <w:t xml:space="preserve">Archie Moses (Adam Sandler) on Los Angelesissa asuva pikkurikollinen ja varas, joka työskentelee paikalliselle huumeparoni Frank Coltonille (James Caan). Hän ei tiedä, että hänen paras ystävänsä Rock Keats (Damon Wayans) on itse asiassa LAPD:n peitepoliisi, jonka oikea nimi on Jack Carter, ja joka etsii todisteita Coltonia vastaan ja yrittää soluttautua Coltonin jengiin. eräänä iltana Jack lähtee ulos Mosesin kanssa ja juottaa hänet humalaan, ja hän onnistuu saamaan Mosesilta tietoja, ja hän saa selville erään Coltonin kulissin osoitteen. Coltonin varastoon tehtävän ratsian aikana Archie tajuaa, että Jack on poliisi, ja hän yrittää paeta varastosta poliisin ratsian aikana, jolloin hallitsemattomaksi käynyt nosturi osuu Mosesia selkään ja tämä ampuu vahingossa Jackia päähän, mutta tämä selviää kuin ihmeen kaupalla hengissä ja toipuu täysin fysioterapeuttinsa tohtori Traci Flynnin (Kristen Wilson) avustuksella. Tämän jälkeen Moses pakenee osavaltiosta, ja hänet löydetään ja pidätetään myöhemmin. Moses otetaan kiinni, ja hän suostuu todistamaan Coltonia vastaan, mutta oikeudenkäynti on toisella puolella maata. Jackin toipumisen jälkeen hänen esimiehensä Jensen (James Farentino) määrää hänet saamaan Mosesin henkilökohtaisesti siirtämään hänet oikeussaliin. onnettomuudesta katkeroitunut Carter kantaa kaunaa Mosesia kohtaan, ja ongelmat kärjistyvät, sillä yksinkertainen siirto on mennyt pieleen, kun Colton saa lahjottujen liittovaltion agenttien ja Los Angelesin poliisilaitoksen virkamiesten kautta tietää Mosesin yrityksestä todistaa Coltonia vastaan. Carter ja Moses korjaavat hitaasti ystävyyttään ja onnistuvat palaamaan takaisin paikalliseen poliisilaitokseensa. Colton pitää kuitenkin ilmeisesti Flynniä panttivankina ja kiristää Carteria luovuttamaan Mosesin Flynnin pelastamiseksi. Carter ja Moses teeskentelevät noudattavansa Coltonin tahtoa ja ampuvat tiensä Coltonin vartijoiden läpi. Myöhemmin paljastuu, että Flynn oli vastuussa Carterin ja Mosesin olinpaikan vuotamisesta Coltonille ja oli itse asiassa Coltonin palkkalistoilla. Carter onnistuu harhauttamaan Coltonia sen jälkeen, kun Colton ampuu Mosesia olkapäähän, ja pidätettyään Flynnin ja Mosesin onnistuu tappamaan Coltonin. Moses antaa Coltonia raskauttavat asiakirjat Carterille, ja hän lähtee Meksikoon, jossa hänestä tulee härkätaistelija, ja Carter ja Mosesin äiti seuraavat häntä myöhemmin.</w:t>
      </w:r>
    </w:p>
    <w:p>
      <w:r>
        <w:rPr>
          <w:b/>
        </w:rPr>
        <w:t xml:space="preserve">Tulos</w:t>
      </w:r>
    </w:p>
    <w:p>
      <w:r>
        <w:t xml:space="preserve">Missä Archie Moses asuu?</w:t>
      </w:r>
    </w:p>
    <w:p>
      <w:r>
        <w:rPr>
          <w:b/>
        </w:rPr>
        <w:t xml:space="preserve">Esimerkki 2.3469</w:t>
      </w:r>
    </w:p>
    <w:p>
      <w:r>
        <w:t xml:space="preserve">Marcelino on nuori poika, joka asuu munkkien kanssa luostarissa. Eräs munkki käski Marcelinoa olemaan menemättä luostarin portaikkoon. Marcelino meni kuitenkin ylös uteliaisuudesta katsomaan, mitä siellä oli. Hän näkee huoneessa ison krusifiksin, laittaa leipää ja viiniä, ja ihmeen kaupalla Jeesus ilmestyy, laskeutuu alas ristiltä ja syö. Hän puhuu Marcelinolle, sanoo, että hän oli hyvä poika, ja sanoo Marcelinolle, että hänellä on yksi toive. Marcelino toivoo näkevänsä Jeesuksen äidin, Neitsyt Marian, ja Marcelinon äidin. Jeesus sanoo, että hänen on nukahdettava, jotta hän saisi toiveensa toteutettua. Marcelino nukahtaa Jeesuksen käsivarteen. Marcelino saa näyn Neitsyt Mariasta ja hänen äidistään. Silloin munkit tajuavat, että Jeesus tuli alas puhumaan pojan kanssa, ja uskovat, että kyseessä oli todellinen ihme. Jeesus antoi pojalle nimen "Marcelino Pan y Vino": "Leipä ja viini".</w:t>
      </w:r>
    </w:p>
    <w:p>
      <w:r>
        <w:rPr>
          <w:b/>
        </w:rPr>
        <w:t xml:space="preserve">Tulos</w:t>
      </w:r>
    </w:p>
    <w:p>
      <w:r>
        <w:t xml:space="preserve">Kenet Marcelino näki yläkerrassa?</w:t>
      </w:r>
    </w:p>
    <w:p>
      <w:r>
        <w:rPr>
          <w:b/>
        </w:rPr>
        <w:t xml:space="preserve">Esimerkki 2.3470</w:t>
      </w:r>
    </w:p>
    <w:p>
      <w:r>
        <w:t xml:space="preserve">Matt Stifler, Steve Stiflerin nuorempi veli, on innokas ryhtymään pornoelokuvia tekevään perheyritykseen, jotta hän voisi todistaa itseään isoveljelleen. Kun Matt tekee pilan koulun bändille, koulun opinto-ohjaaja Chuck "The Sherminator" Sherman, joka kävi lukiota Steven kanssa, päättää, että Mattin kannattaisi osallistua bändileirille. Matt on aluksi tympääntynyt ajatuksesta, mutta suostuu pian, koska häntä kiinnostaa bändileirin tyttöjen pahamaineinen seksuaalinen käyttäytyminen (esimerkkinä Jimin avioliitto ja seksielämä Michellen kanssa). saapuessaan Matt on äärimmäisen epäkunnioittava sääntöjä kohtaan yhdessä kaikkien Tall Oaksin oppilaiden kanssa ja saa jopa koulun bändin vaikeuksiin. Jimin isä Noah Levenstein, leirin MACRO (Morale And Conflict Resolution Officer) suosittelee, että Matt alkaa yrittää sopeutua joukkoon ja ansaita bändin luottamuksen. Matt vehkeilee nörttimäisen kämppäkaverinsa Ernien kanssa kuvatakseen muita bändin jäseniä piilokameroiden avulla "Bandeez Gone Wild" -nimisessä tarjouksessa. lounasaikana sattuneen kahakan aikana Matt suostuu kaksintaisteluun kilpailevan bändin johtajan Brandonin kanssa, jossa esiintyjät esittelevät musiikillisia taitojaan: Brandon soittaa snare-rumpua ja Matt triangelia. Kun näyttää siltä, että Matt on hävinnyt, hän poistuu lavalta ja palaa takaisin soittaen säkkipilliä "Play That Funky Music" -kappaleen tahtiin voittaakseen kaksintaistelun.Eri koulujen bändit kilpailevat pisteistä koko leirin ajan, ja East Great Falls johtaa viimeisenä päivänä, mutta Mattin tekemä epäonninen kepponen, joka oli tarkoitettu kilpailevalle joukkueelle, aiheuttaa bändin häviön ja East Great Fallsin bändin jäsenen Elysen menettämisen ja mahdollisuuden stipendiin. Kun uusi lukukausi alkaa, Matt vierailee Chuckin luona, joka paljastaa, että hän ja muut Steve Stiflerin ystävät eivät todellakaan voineet sietää häntä, ja alkaa korjata virheitään poistamalla alastonvideot, joita hän otti muista bändileirillä, ja sitten suostuttelee koulun bändin soittamaan Elysen kappaleen konservatorion johtajalle, mikä voittaa Elysselle stipendin (Brandon oli suljettu pois plagioinnin takia) ja Mattille hänen kiintymyksensä.</w:t>
      </w:r>
    </w:p>
    <w:p>
      <w:r>
        <w:rPr>
          <w:b/>
        </w:rPr>
        <w:t xml:space="preserve">Tulos</w:t>
      </w:r>
    </w:p>
    <w:p>
      <w:r>
        <w:t xml:space="preserve">Mikä koulun bändi johti viimeisenä päivänä?</w:t>
      </w:r>
    </w:p>
    <w:p>
      <w:r>
        <w:rPr>
          <w:b/>
        </w:rPr>
        <w:t xml:space="preserve">Esimerkki 2.3471</w:t>
      </w:r>
    </w:p>
    <w:p>
      <w:r>
        <w:t xml:space="preserve">Roderick Blank (Simon Baker) on menestyvä nuori liikemies, jolla on hyvä työpaikka huippuluokan pikaruokaravintolaketjun "Swallows" johtajana ja kaunis kihlattu, Fiona Wormwood (Julie Bowen). Polttareidensa päivänä hän saa sähköpostitse listan kaikista naisista, joiden kanssa hän on maannut. Kummallista kyllä, vaikka listalla on 101 nimeä, hänen morsiamensa on vasta numero 29. Hän luulee, että lista on hänen parhaiden ystäviensä Zackin (Neil Flynn) ja Lesterin (Dash Mihok) pilailu - kunnes hän tapaa numeron 30, Carlotta Valdezin, joka on stripparina hänen polttareissaan. Makuuhuoneessa Carlottan kanssa hän tajuaa, että listalla ovat itse asiassa kaikki hänen seksikumppaninsa, niin menneet kuin tulevatkin.Roderick peruu tulevat häänsä ja alkaa panna peräkkäin kaikkia listalla olevia ihmisiä. Vaikka hän saa yhteyden joihinkin naisista, hän ei pysty asettumaan aloilleen, ja hänen on pakko jatkaa, kunnes hän on pyyhkinyt kaikki nimet pois listalta. Hänen ystävänsä huolestuvat hänen henkisestä hyvinvoinnistaan ja suostuttelevat hänet hautaamaan listan. Ennen kuin hän tekee sen, hän näkee vain osan seuraavasta nimestä, mukaan lukien "tohtori" ja muutamat ensimmäiset kirjaimet. Hän ihastuu Lesterin viehättävään ja omituiseen eläinlääkäriin (Leslie Bibb) luultuaan, että hän on listan seuraava nimi, ja huomattuaan, että heillä on paljon yhteistä, mutta huomatakseen, että tämä ei vastaa hänen tunteisiinsa, vaan haluaa olla "vain ystäviä". Mies kaivaa listan esiin ja saa selville, ettei naista ollut listalla, minkä jälkeen nainen saa ennenaikaisen tapaturmaisen kuoleman. Hän jatkaa tehtäväänsä." Kaiken tämän aikana naispuolinen kostaja, jonka tiedotusvälineet ovat antaneet lempinimeksi "Kuoleman Nell" (Winona Ryder), on kostanut miehille, jotka hänen mielestään ovat käyttäneet naisia seksuaalisesti hyväkseen. Hän viettelee näitä miehiä ja huumaa heidät koomaan ja jättää heidät sekä seinään tai kattoon maalatun feministisen runorunon. Viimeisimmän valloituksensa jälkeen hän kuitenkin jättää vahingossa ajokorttinsa jälkeensä, jolloin hänen oikea henkilöllisyytensä, Gillian De Raisx, paljastuu koko maailmalle.Roderickin epävarma mielentila vaarantuu, kun hän tajuaa, että viimeinen nimi hänen listallaan on Gillianin nimi. Kun listalla on enää kaksikymmentä nimeä jäljellä, hän päättää luopua siitä kokonaan ja ryhtyy erilaisiin harrastuksiin, jotta hän ei antautuisi kiusaukselle. Pyöräilyn aikana sattuneen onnettomuuden jälkeen hänet löytää joukko katolisen korkeakoulun naisopiskelijoita (kaikki neitsyitä), jotka uskovat, että hänet on "jumalallisesti toimitettu" riisumaan heidät. Roderick ei pysty vastustamaan ja katapultoi itsensä iltapäivän aikana numerosta 82 numeroon 99. Hän tajuaa, että jäljellä on enää yksi nainen, ja sitten hän muistaa, että tyttöjen bussikuski oli numero 100. Tietäen, että Kuoleman Nell on viimeinen henkilö hänen listallaan (ja että hän ei ehkä selviä hengissä yöstä hänen kanssaan) Roderick yrittää muuttaa kohtaloaan ryhtymällä ensin sulkeutuneeksi ja sitten jäljittämällä toisen Gillian de Raisxin Sydneyssä, Australiassa. Mutta kun hän kuulee, että virasto on lähellä Death Nellin nappaamista, hän muuttaa äkkiä mielensä. Hän tuntee syyllisyyttä siitä, miten hän on kohdellut aiempia valloituksiaan, ja päättää kohdata seuraukset.Roderick ja Gillian tapaavat ruokalassa, jossa he aterioivat ja keskustelevat. Gillian paljastaa, että hän oli runouden ja kemian opiskelija, joka meni nuorena naimisiin ja joutui tekemään alentavia seksuaalisia palveluksia miehelleen, joka myös pahoinpiteli häntä fyysisesti. Miehen kuoleman jälkeen, jonka Gillian tahattomasti aiheutti, hän tajusi, että hän voisi jakaa samanlaisia rangaistuksia muillekin naisia huonosti kohteleville miehille. Gillian paljastaa, että hän on uupunut koko koettelemuksesta ja epävarma siitä, onko hänellä vakaumusta jatkaa. Roderick ja Gillian ottavat yhteyden toisiinsa ja sopivat, että kumpikin ottaa rauhoittavan lääkkeen yhdessä. He ottavat pillerit samanaikaisesti ja viettävät yön yhdessä, ja heidän takanaan seinään on maalattu spraymaalilla "The End." Epilogissa paljastuu, että Roderick ja Gillian selvisivät pillereistä ja että Gillianin nimi ei ollut viimeisenä listalla uhkaavan kuoleman vuoksi vaan siksi, että Roderick päätti pysyä yksiavioisena hänen kanssaan. He ovat onnellisesti naimisissa ja heillä on poika. Kuoleman Nellin koomassa olevat uhrit herätetään henkiin, ja lyhyt kohtaus virastossa antaa ymmärtää, että Roderickin ja Gillianin liitto oli kohtalokas.</w:t>
      </w:r>
    </w:p>
    <w:p>
      <w:r>
        <w:rPr>
          <w:b/>
        </w:rPr>
        <w:t xml:space="preserve">Tulos</w:t>
      </w:r>
    </w:p>
    <w:p>
      <w:r>
        <w:t xml:space="preserve">Kuka näyttelee naispuolista kostajaa?</w:t>
      </w:r>
    </w:p>
    <w:p>
      <w:r>
        <w:rPr>
          <w:b/>
        </w:rPr>
        <w:t xml:space="preserve">Esimerkki 2.3472</w:t>
      </w:r>
    </w:p>
    <w:p>
      <w:r>
        <w:t xml:space="preserve">Agnes White on homobaarin tarjoilija, joka asuu ränsistyneessä motellissa Oklahoman maaseudulla. Koska hän ei pysty pääsemään eteenpäin poikansa katoamisesta muutama vuosi sitten, hän nauttii huumeita ja alkoholia lesbokaverinsa R.C:n kanssa. Viime aikoina Agnesia ovat vaivanneet äänettömät puhelut, joiden hän uskoo olevan hänen väkivaltaisen ex-miehensä Jerry Gossin soittamia, joka on hiljattain vapautunut vankilasta.Eräänä iltana R.C. esittelee Agnesin Peter Evansille, kulkurille, joka sanoo olevansa hiljattain kotiutettu sotilas. Agnes ja Peter lähestyvät toisiaan yksinäisyydestä ja aloittavat suhteen. Mies vakuuttaa Agnesille, että Yhdysvaltain hallitus on tehnyt hänelle biologisia testejä hänen ollessaan armeijassa, ja sanoo, että hallituksen agentit ovat soittaneet hänelle nimettömiä puhelinsoittoja Agnesin saapumista odotellessaan. Kun he ovat harrastaneet seksiä, Peter kertoo Agnesille, että heidän huoneensa on saastunut ötököistä, jotka hallitus on lähettänyt sinne osana kokeitaan.Peterin liikkeet ja käytös muuttuvat entistä epäsäännöllisemmiksi, kun hän taistelee yleisölle näkymättömiä ötököitä vastaan, joiden hän väittää saastuttavan hänen kehonsa. Agnes liittyy pian tähän käytökseen. Ajan mittaan he eristävät itsensä ulkomaailmasta, sulkeutuvat huoneeseensa, peittävät sen kärpäspaperilla ja alumiinifoliolla ja valaisevat sen ötökkäpuhaltimien hehkulla. Peter, joka uskoo, että yhteen hänen hampaisiinsa on istutettu mikroskooppisten ötököiden pesäke, repii sen irti päästään. Käyttämällä lasten mikroskooppia hän sanoo näkevänsä ötökät murskatun hampaan jäänteissä, kuten Agneskin. a Tohtori Sweet saapuu paikalle ja kertoo Agnesille, että Peter on karannut ollessaan hoidossa mielisairaalassa ja että harhaluulot hyönteisistä ovat tunnetusti Peterin mielisairauden oire. Peter tappaa Sweetin ja kertoo Agnesille, että tämä oli hallituksen lähettämä robotti. Yhdessä Peter ja Agnes selvittävät tarkemmin Peterin uskomuksia salaliitosta, muun muassa, että hallitus kidnappasi Agnesin pojan johdattaakseen hänet ja Peterin tapaamiseen ja että kumpikin heistä on saanut tartunnan ötököistä, joiden on tarkoitus paritella toistensa kanssa ja vallata maailma. Estääkseen tämän Agnes ja Peter kastavat toisensa bensiinillä ja sytyttävät itsensä tuleen.Lopputeksteissä yleisö näkee otoksia Agnesin ja Peterin huoneessa olevista leluista, jotka ovat täysin ehjiä, eikä alumiinifoliosta ole jälkeäkään, ja tohtori Sweetin ruumiista, joka on huoneessa folion peittämänä, mutta tulipalossa vahingoittumattomana. Epäselväksi jää, mikä otos, jos mikään, osoittaa "todellisuutta".</w:t>
      </w:r>
    </w:p>
    <w:p>
      <w:r>
        <w:rPr>
          <w:b/>
        </w:rPr>
        <w:t xml:space="preserve">Tulos</w:t>
      </w:r>
    </w:p>
    <w:p>
      <w:r>
        <w:t xml:space="preserve">joka on homobaarin tarjoilija, joka asuu ränsistyneessä motellissa Oklahoman maaseudulla?</w:t>
      </w:r>
    </w:p>
    <w:p>
      <w:r>
        <w:rPr>
          <w:b/>
        </w:rPr>
        <w:t xml:space="preserve">Esimerkki 2.3473</w:t>
      </w:r>
    </w:p>
    <w:p>
      <w:r>
        <w:t xml:space="preserve">Shane Cooper (Ryan Kwanten), nuori poliisi, muuttaa raskaana olevan vaimonsa (Claire van der Boom) kanssa Red Hillin pikkukaupunkiin perustamaan perheen. Ensimmäisenä työpäivänään hän saa heti vihamielisyyttä poliisipäälliköltä Old Billiltä (Steve Bisley), koska hän ei löydä asettaan ja häntä ammutaan virantoimituksessa, kun hän ei saanut itseään laukaistua aseella aseistautunutta poikaa kohti.Shanen ensimmäisen tehtävän aikana poliisi saa tietää, että Jimmy Conway (Tom E. Lewis, tuomittu murhaaja, jonka Old Bill pidätti vaimonsa murhasta, on karannut vankilasta. Koska Old Bill tietää, että Jimmy palaa kaupunkiin kostamaan, hän käskee konstaapeleitaan ja ryhmää siviilejä aseistautumaan ja ampumaan Jimmyn heti paikalla.Old Billin miehet eivät ole mitään vastusta Jimmylle, joka tappaa vaivattomasti kohtaamansa konstaapelit ja aseistetut siviilit. Kun vanki kuitenkin kohtaa Shanen, hän jättää tämän henkiin. Kun Shane löytää Old Billin ja hänen eloonjääneet upseerinsa, hän joutuu Billin kanssa tekemisiin siitä, että Jimmy säästi hänen henkensä, ja saa tietää, että Bill on kieltäytynyt kutsumasta apuvoimia läheisestä kaupungista. Shane vetää aseensa Billiä kohti, mutta ei taaskaan pysty ampumaan sillä, minkä jälkeen hänet lyödään tajuttomaksi ja sidotaan käsiraudoilla pöytään.Shane pakenee ja ottaa hätäradion avulla yhteyttä läheiseen poliisiin. Sitten hän saa tietää maanviljelijältä, että Jimmy Conway on itse asiassa syytön vaimonsa murhaan. Todellinen murhaaja on Old Bill ja hänen miehensä, jotka sytyttivät Jimmyn talon tuleen tapettuaan tämän vaimon. Maanviljelijä ilmoittaa Shanelle, että hänellä on kirjallinen dokumentti siitä, mitä todella tapahtui, ennen kuin hän tekee itsemurhan. Nyt kun Shane tietää todellisen syyn, miksi Jimmy palasi Red Hilliin, hän palaa kotiin hakemaan aseensa, jonka hänen vaimonsa löysi hänen ollessaan töissä.Kaupungin laitamilla Old Bill sytyttää heinäpinot tuleen herättääkseen Jimmyn huomion. Jimmy saapuu paikalle ja tappaa Billin viimeiset jäljellä olevat upseerit, mutta häntä estetään tappamasta Billiä, kun kaksi Billin ystävää saapuu paikalle ja uhkaa häntä aseella. Myös Shane saapuu paikalle ja pelastaa Jimmyn ampumalla Billin ystävät ilmoitettuaan Billille tietävänsä totuuden. poliisin apujoukot saapuvat ja piirittävät Jimmyn, joka valmistautuu kostamaan Old Billille. Huolimatta Shanen yrityksistä saada hänet pudottamaan aseensa, Jimmy tappaa Old Billin ja joutuu välittömästi poliisin ampumaksi. Ennen kuolemaansa näennäisesti mykkä Jimmy kertoo Shanelle, että myös hänen vaimonsa oli raskaana.</w:t>
      </w:r>
    </w:p>
    <w:p>
      <w:r>
        <w:rPr>
          <w:b/>
        </w:rPr>
        <w:t xml:space="preserve">Tulos</w:t>
      </w:r>
    </w:p>
    <w:p>
      <w:r>
        <w:t xml:space="preserve">Kuka on Shane Cooper?</w:t>
      </w:r>
    </w:p>
    <w:p>
      <w:r>
        <w:rPr>
          <w:b/>
        </w:rPr>
        <w:t xml:space="preserve">Esimerkki 2.3474</w:t>
      </w:r>
    </w:p>
    <w:p>
      <w:r>
        <w:t xml:space="preserve">Luolaperhe nimeltä Croodit selviytyy hengissä itsepäisen ja ankaran patriarkan, Grugin, ylisuojelevan luonteen ansiosta. Ainoa, joka kyseenalaistaa perheen suojellun elämän, on hänen teini-ikäinen tyttärensä Eep, joka usein rikkoo isänsä käskyjä uteliaisuudesta, jota isä pitää vaarallisena. Grug ja Eep sekä hänen äitinsä ja tämän vaimo Ugga, isoäiti Gran ja nuoremmat sisarukset Thunk ja Sandy kohtaavat ajan suojassa luolakodissaan.Eep livahtaa ulos, kun hän näkee tulen soihdun, jonka hän havaitsee tuliseksi soihduksi, ja hän kohtaa kekseliään modernin ihmispojan nimeltä Guy ja hänen lemmikkiliskonsa Beltin. Guy varoittaa Eepiä lähestyvästä maailmanlopusta ja tarjoutuu ottamaan hänet mukaansa, mutta perheestään huolestuneena Eep jää ja saa pojalta simpukkasarven puhallettavaksi siltä varalta, että tarvitsee hänen apuaan. Palatessaan yhteen hätääntyneen isänsä kanssa hän yrittää kertoa perheelleen, mitä Guy kertoi hänelle, mutta peläten asioita, jotka ovat "erilaisia" ja "uusia", he tuhoavat hänen sarvensa. valtavan maanjäristyksen seurauksena heidän kotinsa tuhoutuu, ja välttääkseen aiempaa lihansyöjää he laskeutuvat alas trooppiseen metsään, joka oli koko ajan piilossa heidän luolansa takana. Kohdatessaan "Macawnivoren", kirkkaanvärisen kissaeläimen, jota Gran nimittää "Chunky the Death Catiksi", perhe pakenee häntä, kunnes hänet pelottaa maavalaan syönyt piranhakeet-parvi. Toisen torven avulla Eep kutsuu Guyn, joka pelastaa heidät linnuilta tulellaan. Suuren hämmennyksen jälkeen, joka liittyy heidän ensimmäiseen kosketukseensa tulen kanssa, Grug vangitsee Guyn tukkiin, kunnes hän voi opastaa heidät jonnekin turvalliseen paikkaan.Tuhoa paetessaan Guy saa tarpeeksi luottamusta, jotta hänet päästetään ulos tukista, ja hän antaa Croodseille alkeelliset kengät, joilla he voivat kävellä karussa maisemassa, kun hän johdattaa heidät vuorelle, jossa he ovat hänen mukaansa turvassa. Guy kertoo heille myös tarinoita "huomisesta", turvallisesta turvapaikasta, jonne hän on matkalla ja jossa uteliaisuus ei ole tappavaa, kuten Grug oli väittänyt. Puiden latvassa sijaitsevassa kodissaan Grug näkee vaikutuksen, jonka Guy jättää perheeseensä, ja hänestä tulee mustasukkainen, varsinkin kun hän huomaa, että Eep on rakastunut Guyyn. Yrittäessään keksiä asioita Guyn tavoin Grug vain nolaa itseään entisestään ja ajaa perheensä yhä kauemmas itsestään. Kun perhe on jakautunut tunnelilabyrinttiin, kaikki muut paitsi Grug onnistuvat pakenemaan keksimällä ideoita, joilla he voivat voittaa tiellään olevat esteet.Saavuttaessaan vuoren Grug yrittää pakottaa perheensä piiloutumaan luolaan, mutta he vastustavat sitä ja sanovat, etteivät he voi enää asua luolissa, että he eivät halua "selviytyä" vaan "elää". Tämä raivostuttaa Grugia, joka hyökkää Guyn kimppuun ja molemmat päätyvät tervaveteen, jossa Grug saa tietää, että Guyn perhe oli menehtynyt tervaveteen. Kun Grug tajuaa, että Guyn selviytymismenetelmä on parempi hänen perheelleen, hän tekee yhteistyötä Guyn kanssa, ja he houkuttelevat Chunkyn ansaan vapautuakseen. Perhe yhdistyy jälleen ja pakenee sitten massiivista katastrofia, kun maa alkaa repeytyä väkivaltaisesti. maanosan halkeama katkaisee perheen määränpäästä, mutta Grug, joka tajuaa virheensä, päättää heittää perheensä turvaan. Hän jakaa "halaukseksi" kutsumansa keksinnön Eepin kanssa lyhyesti ennen kuin hän lähettää tämänkin yli. Perheestään eroon joutunut Grug löytää turvaan luolan, jossa hän tapaa Chunkyn; joka on todella pelokas ja suloinen kissa, ja hän keksii idean päästä kuilun yli. Luurangon ja Piranhakeettien avulla Grug onnistuu rakentamaan yksinkertaisen ilmalaivan ja lähettämään itsensä ja useita eläimiä, joita perhe oli kohdannut matkansa aikana, kuilun yli ja saamaan perheensä jälleen yhteen. Hän pyytää heiltä kaikilta anteeksi ja lupaa, ettei hän enää koskaan ole yhtä yliampuva.Myöhemmin Croodit asuvat nyt maalla ja ovat asettuneet laajalle rannalle, jossa he voivat joka päivä seurata valoa "Huomiseen".</w:t>
      </w:r>
    </w:p>
    <w:p>
      <w:r>
        <w:rPr>
          <w:b/>
        </w:rPr>
        <w:t xml:space="preserve">Tulos</w:t>
      </w:r>
    </w:p>
    <w:p>
      <w:r>
        <w:t xml:space="preserve">Missä Guyn perhe menehtyi?</w:t>
      </w:r>
    </w:p>
    <w:p>
      <w:r>
        <w:rPr>
          <w:b/>
        </w:rPr>
        <w:t xml:space="preserve">Esimerkki 2.3475</w:t>
      </w:r>
    </w:p>
    <w:p>
      <w:r>
        <w:t xml:space="preserve">Viisi tuntematonta lähtee turistiryhmän kanssa katsomaan vanhoja katakombeja. He joutuvat erilleen pääjoukosta ja joutuvat huoneeseen, jossa on salaperäinen kryptanvartija (Ralph Richardson), joka kertoo yksityiskohtaisesti, miten kukin tuntemattomista kuolee."...And All Through the House "Kun Joanne Clayton (Joan Collins) on tappanut miehensä jouluaattona, hän valmistautuu piilottamaan miehen ruumiin, mutta kuulee radiosta ilmoituksen, jonka mukaan murhanhimoinen hullu (Oliver MacGreevy) on vapaalla jalalla. Hän näkee murhaajan (joka on pukeutunut joulupukin asuun) talonsa ulkopuolella, mutta ei voi soittaa poliisille paljastamatta omia rikoksiaan. Joanne onnistuu lukitsemaan etu- ja takaovet sekä lukitsemaan kaikki ensimmäisen kerroksen ikkunat. Sitten hän piilottaa miehensä ruumiin kellariin ja lavastaa sen näyttämään siltä, että mies olisi pudonnut portaista onnettomuudessa. Joannen nuori tytär Carol (Chloe Franks) luulee mielipuolen olevan joulupukki, ja Joanne päästää hänet tietämättään taloon, jolloin tämä alkaa kuristaa häntä kuoliaaksi.... "Kuoleman heijastus "Carl Maitland (Ian Hendry) hylkää eräänä iltana perheensä ollakseen salaisen rakastajattarensa Susan Blaken (Angela Grant) kanssa. Kun he ajavat yhdessä pois, he joutuvat auto-onnettomuuteen. Hän herää romuttuneessa autossa ja yrittää liftata kotiin, mutta kukaan ei pysähdy hänen luokseen. Kotiinsa saapuessaan hän näkee vaimonsa (Susan Denny) toisen miehen kanssa. Hän koputtaa oveen, mutta vaimo huutaa ja paiskaa oven kiinni. Sitten hän menee katsomaan Susania ja saa tietää, että tämä on sokea onnettomuuden jäljiltä. Susan kieltäytyy uskomasta, että kyseessä on Carl, ja sanoo, että Carl kuoli kaksi vuotta sitten onnettomuudessa. Katsomalla heijastavaan pöytälevyyn hän näkee, että hänellä on ruumiin kasvot. Sitten Carl herää ja huomaa, että se oli unta, mutta sillä hetkellä kun hän herää, onnettomuus tapahtuu kuten ennenkin... "Poeettinen oikeus "Edward Elliott (David Markham) ja hänen poikansa James (Robin Phillips) ovat snobistinen pariskunta, joka paheksuu naapuriaan, eläkkeellä olevaa roskakuski Arthur Grimsdykeä (Peter Cushing), joka omistaa useita eläimiä ja viihdyttää lapsia talossaan. Päästäkseen eroon naapuruston haittaajasta he ajavat Grimsdyken raivon partaalle järjestämällä häntä vastaan mustamaalauskampanjan, joka johtaa ensin hänen rakkaiden koiriensa poistamiseen (vaikka yksi niistä palasi takaisin hänen luokseen) ja myöhemmin vanhempien vainoharhaisia pelkoja lasten hyväksikäytöstä hyväksikäyttäen. Ystävänpäivänä James lähettää Grimsdykeille useita myrkkykynällä varustettuja, muka naapureilta tulleita ystävänpäiväkortteja, mikä ajaa vanhan miehen itsemurhaan. Vuotta myöhemmin Grimsdyke palaa kuolleista ja kostaa Jamesille murtautumalla tämän taloon ja hyökkäämällä tämän kimppuun. Seuraavana aamuna Edward löytää poikansa kuolleena ja mukanaan viestin, jossa sanotaan, että hän oli paha ja että hänellä ei ollut--- sanaa "sydän" edustaa Jamesin sydän, joka on revitty hänen ruumiistaan. "Wish You Were Here "Variaatio W. W. Jacobsin kuuluisasta novellista "Apinan tassu". Häikäilemätön liikemies Ralph Jason (Richard Greene) on lähellä taloudellista tuhoa. Hänen vaimonsa Enid (Barbara Murray) löytää kiinalaisen figuurin, jonka sanotaan antavan kolme toivomusta sille, joka sen omistaa; Enid päättää toivoa omaisuutta; yllättäen se toteutuu, mutta Ralph kuitenkin kuolee matkalla asianajajansa toimistoon noutamaan sitä. Tämän jälkeen asianajaja neuvoo Enidille, että hän perii omaisuuden kuolleen aviomiehensä henkivakuutuksesta. Enid käyttää toista toivettaan saadakseen miehen takaisin sellaiseksi kuin hän oli juuri ennen onnettomuutta, mutta saa tietää, että mies kuoli sydänkohtaukseen (joka johtui pelosta, kun hän näki "kuoleman" hahmon seuraavan häntä moottoripyörällä). Kun hän käyttää viimeistä toivettaan tuodakseen miehen takaisin elävänä ja ikuisesti eläväksi, hän huomaa, että mies oli balsamoitu, hän yrittää tappaa miehen lopettaakseen hänen tuskansa, mutta koska hän toivoi miehen elävän ikuisesti, jokainen osa miehestä on elossa ja kunnossa, hän on nyt vanginnut miehen ikuiseen tuskaan."Blind Alleys "Majuri William Rogers (Nigel Patrick), sokeainkodin uusi johtaja, joka koostuu enimmäkseen eläkkeellä olevista keski-ikäisistä miehistä, tekee rajuja taloudellisia leikkauksia, vähentää lämpöä ja säännöstelee asukkaiden ruokaa, samalla kun hän elää ylellisyydessä Shanen, belgialaisen malinois'nsa kanssa. Kun hän jättää valitukset huomiotta ja mies kuolee kylmyyteen, sokeat asukkaat, joita johtaa kivikasvoinen George Carter (Patrick Magee), kostaa yhtä julmasti lukitsemalla majurin kellarihuoneeseen ja alistamalla laitoksen henkilökunnan. Carter ja hänen miehensä alkavat sitten rakentaa kellariin kapeiden käytävien sokkeloa, joka on reunustettu partaterillä. He myös lukitsevat ja näännyttävät nälkään majurin koiran. He asettavat majurin sokkelon keskelle, vapauttavat koiran ja sammuttavat kellarin valot....Lopputarinan päätyttyä kryptanvartija paljastaa, ettei hän varoittanut heitä siitä, mitä tapahtuisi, vaan kertoi heille, mitä oli tapahtunut; he kaikki ovat kuolleet, ja on liian myöhäistä tehdä parannusta. Vihjeitä tästä käänteestä voi havaita koko elokuvassa, esimerkiksi Joan Collinsin hahmolla on rintakoru, jonka hänen miehensä oli antanut hänelle joululahjaksi juuri ennen kuin hän tappoi miehensä. Helvetin ovi aukeaa, ja kaikki vierailijat astuvat sisään. "Ja nyt ... kuka on seuraava?" kysyy kryptanvartija kääntyen kameraan päin. "Ehkä sinä?"</w:t>
      </w:r>
    </w:p>
    <w:p>
      <w:r>
        <w:rPr>
          <w:b/>
        </w:rPr>
        <w:t xml:space="preserve">Tulos</w:t>
      </w:r>
    </w:p>
    <w:p>
      <w:r>
        <w:t xml:space="preserve">Mikä on Carl Maitlandin rakastajattaren nimi?</w:t>
      </w:r>
    </w:p>
    <w:p>
      <w:r>
        <w:rPr>
          <w:b/>
        </w:rPr>
        <w:t xml:space="preserve">Esimerkki 2.3476</w:t>
      </w:r>
    </w:p>
    <w:p>
      <w:r>
        <w:t xml:space="preserve">Eläkkeelle jäänyt rocktähti Johnny Boz, jota salaperäinen vaalea nainen puukottaa kuoliaaksi jääpiikillä seksin aikana hänen asunnossaan. Murharyhmän etsivä Nick Curran tutkii asiaa, ja ainoa epäilty on Catherine Tramell, Bozin biseksuaalinen tyttöystävä ja rikoskirjailija, joka on kirjoittanut rikosta peilaavan romaanin. Johtopäätös on, että joko Catherine itse teki sen tai joku yrittää lavastaa hänet syylliseksi ilkeyttään. Tramell on tutkinnassa yhteistyöhaluton ja pilkallinen, hän tupakoi kuulusteluhuoneessa ja paljastaa paljaat sukupuolielimensä poliisien edessä. Hän esittää alibit ja läpäisee valheenpaljastustestin. Nick saa selville, että Catherinella on tapana ystävystyä murhaajien kanssa, muun muassa tyttöystävänsä Roxyn, jonka myöhemmin osoitetaan murhanneen useita nuoria poikia hetken mielijohteesta, ja Hazel Dobkinsin, joka murhasi perheensä.Nick, joka ampui vahingossa kaksi turistia ollessaan pilvessä kokaiinin vaikutuksen alaisena, osallistuu terapiaistuntoihin poliisipsykologi tohtori Beth Garnerin kanssa, jonka kanssa hänellä on ollut suhde. Nick saa selville, että Catherine aikoo käyttää häntä kuvitteellisena etsivänä uusimmassa kirjassaan, jossa hänen hahmonsa murhataan rakastuttuaan väärään naiseen. Catherine saa tietää Nickin menneisyydestä maksettuaan luutnantti Nielsenille Nickin psykiatriseen tiedostoon tutustumisesta; Beth antaa sen hänelle sen jälkeen, kun Nielsen suosittelee Nickin irtisanomista. Nick hyökkää julkisesti Nielsenin kimppuun tämän toimistossa, ja myöhemmin hänestä tulee pääepäilty, kun Nielsen tapetaan. Nick epäilee Catherinea, ja kun hän yhtyy hänen käytökseensä työtovereidensa edessä, hänet erotetaan.Nickin ja Catherinen välinen kiihkeä suhde alkaa kuin kissa-hiiri-leikki. Nick ilmestyy klubille ja todistaa Catherinea nuuskimassa kokaiinia vessakopissa yhdessä Roxyn ja toisen miehen kanssa. Nick ja Catherine alkavat tanssia ja pussailla klubilla. Myöhemmin he harrastavat Roxyn seuratessa seksiä sängyssä. Nickille mustasukkainen Roxy yrittää ajaa Catherinen auton yli, mutta kuolee kolarissa auton ajautuessa tien reunaan. Catherine on surullinen Roxyn kuolemasta ja paljastaa Nickille, että aiempi lesbokohtaaminen collegessa meni ohi, kun tyttö, Lisa Hoberman, joutui pakkomielteeseen, mikä saa hänet uskomaan, että tyttö ei ehkä olekaan tappanut Bozia. Nick tunnistaa tytön Beth Garneriksi, joka tunnustaa kohtaamisen, mutta väittää Catherinen olleen se, jolle tuli pakkomielle.Nick löytää Catherinen uuden kirjan viimeiset sivut, joissa kuvitteellinen etsivä löytää kumppaninsa makaamasta kuolleena jalat ulkonevina hissin ovien välistä. Catherine keskeyttää heidän suhteensa; Nick hermostuu ja epäilee. Nick tapaa myöhemmin kumppaninsa Gusin, joka on sopinut tapaamisen Catherinen opiskelukämppiksen kanssa toimistorakennuksessa selvittääkseen, mitä Catherinen ja Bethin välillä todella tapahtui. Nickin odottaessa autossa Gus puukotetaan kuoliaaksi jääpiikillä. Nick juoksee rakennukseen, mutta on liian myöhään; hän löytää Gusin jalat ulkonevina hissin ovista. Käytävällä seisova Beth selittää saaneensa viestin Gusin tapaamisesta. Nick epäilee Bethin murhanneen Gusin, ja kun hän uskoo Bethin kurottelevan aseen perään, hän ampuu hänet, mutta huomaa, että Beth vain näpytteli avaimenperässään olevaa koriste-esinettä.Tapahtumapaikan ja Bethin asunnon etsinnöissä löydetään todisteet, joita tarvitaan Bethin tunnistamiseksi murhaajaksi. Vaikka Nick tietää, että Catherine tiesi ennalta Gusin kuolemasta, että hänen on todella täytynyt olla murhaaja ja että hänen on täytynyt lavastaa Beth, hän ei kerro kenellekään. Hän palaa asuntoonsa, jossa Catherine tapaa hänet. Catherine selittää haluttomuutensa sitoutua mieheen, ja he harrastavat seksiä. Kun he keskustelevat tulevaisuudestaan, sängyn alta paljastuu jääpiikki.</w:t>
      </w:r>
    </w:p>
    <w:p>
      <w:r>
        <w:rPr>
          <w:b/>
        </w:rPr>
        <w:t xml:space="preserve">Tulos</w:t>
      </w:r>
    </w:p>
    <w:p>
      <w:r>
        <w:t xml:space="preserve">Kuka on Nickin kumppani?</w:t>
      </w:r>
    </w:p>
    <w:p>
      <w:r>
        <w:rPr>
          <w:b/>
        </w:rPr>
        <w:t xml:space="preserve">Esimerkki 2.3477</w:t>
      </w:r>
    </w:p>
    <w:p>
      <w:r>
        <w:t xml:space="preserve">Trinity, pahamaineinen hakkeri, joutuu poliisin kynsiin hylätyssä hotellissa. Hän voittaa heidät yli-inhimillisillä kyvyillään ja pakenee, mutta joukko pahaenteisiä ja yli-inhimillisiä mustapukuisia agentteja johtaa poliisin takaa-ajoa katolla. Hän vastaa soivaan yleisöpuhelimeen ja katoaa.Thomas Anderson on tietokoneohjelmoija, joka elää kaksoiselämää hakkerinimellä "Neo". Hän uskoo, että maailmassa on jotain vialla, ja häntä hämmentävät toistuvat nettikohtaamiset, joissa esiintyy salaperäinen lause "Matrix". Trinity ottaa häneen yhteyttä ja sanoo, että Morpheus-niminen mies voi selittää sen merkityksen; agentti Smithin johtamat agentit ottavat kuitenkin Neon kiinni hänen toimistostaan. Neo tapaa Morfeuksen, joka tarjoaa hänelle mahdollisuuden valita punaisen pillerin, jonka avulla hän voi oppia totuuden Matrixista, ja sinisen pillerin, joka palauttaa hänet vanhaan elämäänsä. Nielaistessaan punaisen pillerin Neon todellisuus hajoaa, ja hän herää alastomana ja heikkona nesteen täyttämässä kapselissa ja huomaa olevansa yksi lukemattomista ihmisistä, jotka on kytketty kaapeleilla monimutkaiseen sähköjärjestelmään. Hänet pelastetaan ja tuodaan Morpheuksen ilmatyynyalukseen, Nebukadnessariin. 2000-luvulla ihmiset kävivät sotaa luomiaan älykkäitä koneita vastaan. Kun ihmiset estivät koneiden pääsyn aurinkoenergiaan, koneet alkoivat kerätä ihmisten biosähköä voimaa varten. Matrix on jaettu simulaatio maailmasta sellaisena kuin se oli vuonna 1999, jossa korjattavien ihmisten mielet on vangittu ja rauhoitettu; Neo on elänyt siinä syntymästään asti. Morpheus ja hänen miehistönsä kuuluvat kapinallisryhmään, joka murtautuu Matrixiin ja "irrottaa" orjuutetut ihmiset ja värvää heidät kapinallisiksi. Kapinallisten ymmärrys simuloidun todellisuuden todellisesta luonteesta antaa heille mahdollisuuden taivuttaa sen fysikaalisia lakeja, mikä antaa heille yli-inhimillisiä kykyjä. Neoa varoitetaan siitä, että Matrixissa tapahtuvat kuolemaan johtavat vammat tappavat myös fyysisen ruumiin ja että hänen kohtaamansa agentit ovat voimakkaita tuntevia ohjelmia, jotka eliminoivat järjestelmään kohdistuvia uhkia. Neon taidot virtuaalisen taisteluharjoituksen aikana antavat uskoa Morpheuksen uskomukselle, että Neo on "The One", mies, jonka on ennustettu johtavan orjuutettujen ihmisten kapinaa koneita vastaan.Ryhmä menee Matrixiin tapaamaan Oraakkelia, profeettaa, joka ennusti The One:n ilmestymisen. Hän antaa ymmärtää, että Neo ei ole Yksi, ja varoittaa Neoa, että hänen on pian valittava elämänsä ja Morfeuksen elämän välillä. Ennen kuin he pääsevät poistumaan Matrixista, agentit ja taktiset poliisit hyökkäävät ryhmän kimppuun. Morpheus antaa ottaa itsensä kiinni, jotta Neo ja ryhmä voivat paeta. Heidän pakomatkansa estää kuitenkin Cypher, ryhmän jäsen, joka petti Morpheuksen agentti Smithille vastineeksi mukavasta elämästä Matrixissa. Cypher katkaisee yhteyden ja murhaa useita miehistön jäseniä, jotka ovat puolustuskyvyttöminä reaalimaailmassa, ennen kuin Tank, miehistön jäsen, jonka hän oli jättänyt kuolemaan, tappaa hänet.Matriisissa agentit kuulustelevat Morpheusta yrittäessään saada selville hänen pääsykoodinsa Siionin keskusyksikköön, joka on kapinallisihmisten viimeinen turvapaikka reaalimaailmassa. Tank ehdottaa Morfeuksen tappamista estääkseen tämän, mutta Neo, joka uskoo, ettei hän ole Yksilö, päättää sen sijaan palata Matrixiin pelastaakseen Morfeuksen, ja Trinity vaatii häntä mukaansa. He onnistuvat pelastamaan Morpheuksen, ja samalla Neo saa tarvittavan luottamuksen kykyihinsä, ja hän pystyy suorittamaan yhtä hyviä suorituksia kuin agentitkin. Morpheus ja Trinity poistuvat Matrixista, mutta Smith hyökkää ja tappaa Neon ennen kuin tämä ehtii poistua. Reaalimaailmassa "vartiokoneet" hyökkäävät Nebukadnessarin kimppuun, kun Trinity seisoo Neon yläpuolella ja kuiskaa hänelle, että Oraakkeli kertoi hänelle rakastuvansa Yhdessä olevaan. Hän suutelee Neoa, ja tämä herää henkiin, ja tällä kertaa hänellä on kyky havaita ja hallita Matrixia. Hän tuhoaa Smithin vaivattomasti ja poistuu Matrixista ajoissa, jotta aluksen sähkömagneettinen pulssiase ehtii lamauttaa hyökkäävät vartijat.Jonkin aikaa myöhemmin Neo soittaa puhelinsoiton Matrixiin ja lupaa koneille, että hän näyttää niiden vangeille "maailman, jossa kaikki on mahdollista". Hän sulkee puhelimen ja lentää taivaalle.</w:t>
      </w:r>
    </w:p>
    <w:p>
      <w:r>
        <w:rPr>
          <w:b/>
        </w:rPr>
        <w:t xml:space="preserve">Tulos</w:t>
      </w:r>
    </w:p>
    <w:p>
      <w:r>
        <w:t xml:space="preserve">jota varoitetaan, että kuolemaan johtavat vammat Matrixin sisällä ?</w:t>
      </w:r>
    </w:p>
    <w:p>
      <w:r>
        <w:rPr>
          <w:b/>
        </w:rPr>
        <w:t xml:space="preserve">Esimerkki 2.3478</w:t>
      </w:r>
    </w:p>
    <w:p>
      <w:r>
        <w:t xml:space="preserve">Näyttelijä / käsikirjoittaja Roy C. PetersonTämä elokuva on mestariteos. Siinä on miellyttävä tunnelma Uuden Englannin kuvauspaikkoineen, pilvisine päivineen ja upeine rannikkomaisemineen. Tarina on hyvin jännittävä ja käsittelee samaa perusaihetta ja tunnekonfliktia kuin The Bad Seed. Se kertoo psykopaattisesta lapsesta, joka tekee mitä haluaa aina kolmevuotiaan veljensä murhasta valtavien auto-onnettomuuksien aiheuttamiseen ihan vain huvin vuoksi.Elokuvan alkupuolella puhutaan oivaltavasti luontaisen pahan luonteesta ja parantumattomuudesta. Sitten tulee pitkä hitaan ja tuskallisen löytämisen jakso. Elokuvan lopussa lapsen äiti joutuu tekemään hyvin vaikean valinnan hyvyyden ja vanhemmuuden vaiston välillä.</w:t>
      </w:r>
    </w:p>
    <w:p>
      <w:r>
        <w:rPr>
          <w:b/>
        </w:rPr>
        <w:t xml:space="preserve">Tulos</w:t>
      </w:r>
    </w:p>
    <w:p>
      <w:r>
        <w:t xml:space="preserve">Kenet psykopaattinen lapsi murhasi?</w:t>
      </w:r>
    </w:p>
    <w:p>
      <w:r>
        <w:rPr>
          <w:b/>
        </w:rPr>
        <w:t xml:space="preserve">Esimerkki 2.3479</w:t>
      </w:r>
    </w:p>
    <w:p>
      <w:r>
        <w:t xml:space="preserve">Johnny Clay (Sterling Hayden) on veteraanirikollinen, joka suunnittelee viimeistä ryöstöä ennen kuin asettuu aloilleen ja menee naimisiin Fayn (Coleen Gray) kanssa. Hän aikoo varastaa kaksi miljoonaa dollaria raviradan rahanlaskentahuoneesta erään kilpailun aikana. Hän kokoaa tiimin, joka koostuu korruptoituneesta poliisista (Ted de Corsia), vedonlyönti-ikkunan kassasta (Elisha Cook Jr.) päästäkseen sisään takahuoneeseen, tarkka-ampujasta (Timothy Carey), joka ampuu suosikkihevosta kilpailun aikana yleisön häiritsemiseksi, painijasta (Kola Kwariani), joka tarjoaa toisen harhautuksen provosoimalla tappelun radan baarissa, ja radan baarimiehestä (Joe Sawyer).George Peatty, tiskinmyyjä, kertoo vaimolleen Sherrylle (Marie Windsor) lähestyvästä ryöstöstä. Sherry on katkera Georgelle, koska tämä ei ole lunastanut hänelle aikoinaan antamiaan lupauksia rikkauksista, joten George toivoo, että ryöstöstä kertominen rauhoittaisi ja tekisi häneen vaikutuksen. Sherry ei aluksi usko häntä, mutta saatuaan tietää, että ryöstö on todellinen, hän värvää rakastajansa Val Cannonin (Vince Edwards) varastamaan rahat Georgelta ja tämän kumppaneilta. ryöstö onnistuu, vaikka poliisi ampuu tarkka-ampujan. Salaliittolaiset kokoontuvat asunnolle, jossa heidän on määrä tavata Johnny ja jakaa rahat. Ennen kuin Johnny saapuu paikalle, Val ilmestyy ja pidättelee heitä. Syntyy tulitaistelu, josta selviytyy vain pahoin haavoittunut George. Hän menee kotiin ja ampuu Sherryn ennen kuolemaansa.Johnny, matkalla asunnolle, näkee Georgen horjuvan kadulla ja tietää, että jokin on vialla. Hän ostaa suurimman löytämänsä matkalaukun, johon laittaa rahat (ja kamppailee lukitakseen sen kunnolla). Lentokentällä Johnny ja Fay eivät saa ottaa matkalaukkua mukaan käsimatkatavarana sen koon vuoksi, vaan ne joutuvat kirjaamaan sen sisään tavallisina matkatavaroina. Johnny suostuu vastahakoisesti. Koneeseen pääsyä odottaessaan he näkevät, kuinka matkalaukku putoaa kärryiltä kiitoradalle, rikkoutuu ja koneen potkurien aiheuttama vastatuuli pyyhkäisee irtonaiset setelit pois.Fay ja Johnny lähtevät lentokentältä, mutta he eivät ehdi kutsua taksia ennen kuin poliisit hälyttävät heidät. Fay kehottaa Johnnya pakenemaan, mutta tämä kieltäytyy, hyväksyy rauhallisesti pakoyrityksen turhuuden ja lausuu elokuvan iskulauseen: "Mitä väliä sillä on?". Elokuva päättyy, kun kaksi poliisia lähestyy pidättääkseen hänet.</w:t>
      </w:r>
    </w:p>
    <w:p>
      <w:r>
        <w:rPr>
          <w:b/>
        </w:rPr>
        <w:t xml:space="preserve">Tulos</w:t>
      </w:r>
    </w:p>
    <w:p>
      <w:r>
        <w:t xml:space="preserve">Johnny on vteran mitä?</w:t>
      </w:r>
    </w:p>
    <w:p>
      <w:r>
        <w:rPr>
          <w:b/>
        </w:rPr>
        <w:t xml:space="preserve">Esimerkki 2.3480</w:t>
      </w:r>
    </w:p>
    <w:p>
      <w:r>
        <w:t xml:space="preserve">Yksinäinen arkkitehti Miles (Von Dohlen) ostaa hienon uuden "käpy" -henkilökohtaisen tietokoneen ja kaataa kömpelösti samppanjaa sen päälle, mikä tietysti antaa tietokoneelle ihmisen (tai enemmän kuin ihmisen) älykkyyden, suurenmoisen musiikillisen lahjakkuuden ja Bud Courtin äänen. Tietokone (jonka nimi on nyt Edgar) rakastuu Milesin yläkerran naapuriin, kauniiseen sellisti Madelineen (Madsen), jonka kanssa se harrastaa nimettömiä musiikkiduettoja 80-luvun elokuvasäveltäjä Giorgio Moroderin lahjakkuuden ansiosta. Madeline tietenkin olettaa musiikin olevan peräisin ilmeisen ujolta Milesiltä, ja romanssi alkaa. Romanssi, joka lietsoo Edgarin mustasukkaisuutta. Kostoksi Edgar peruuttaa Milesin luottokortit ja tekee monenlaista muuta tuhoa Milesin netti-identiteetille. Samaan aikaan Madeline ei voi ymmärtää, miksei Miles soita musiikkia hänen kanssaan, vaikka hänellä on selvästi niin paljon lahjoja. Inhimillinen rakkaus kuitenkin voittaa, ja Edgar tekee jalosti itsemurhan tajutessaan, ettei hän koskaan, ei koskaan voi voittaa ihmisrakkautensa sydäntä.Elokuvassa on useita uusklassisia musiikkinumeroita, erilaisia esimerkkejä 80-luvun huipputason tietokonegrafiikasta ja 80-luvun seksologian ikoni tohtori Ruth cameoesiintymässä.</w:t>
      </w:r>
    </w:p>
    <w:p>
      <w:r>
        <w:rPr>
          <w:b/>
        </w:rPr>
        <w:t xml:space="preserve">Tulos</w:t>
      </w:r>
    </w:p>
    <w:p>
      <w:r>
        <w:t xml:space="preserve">Mitä Miles ostaa?</w:t>
      </w:r>
    </w:p>
    <w:p>
      <w:r>
        <w:rPr>
          <w:b/>
        </w:rPr>
        <w:t xml:space="preserve">Esimerkki 2.3481</w:t>
      </w:r>
    </w:p>
    <w:p>
      <w:r>
        <w:t xml:space="preserve">Franz Werfelin romaaniin perustuva "Bernadetten laulu" on kunnioittava ja myötätuntoinen kertomus pyhän Bernadette Soubirousin elämästä. Bernadette Soubirous oli aikoinaan kalpea ja sairaalloinen (astmaatikko) ranskalainen talonpoikaistyttö, joka väitti nähneensä 18 ihmeellistä näkyä "kauniista naisesta" (jonka muiden, ei Bernadetten, mielestä hänen on täytynyt olla Neitsyt Maria) kotikylänsä Lourdesin lähistöllä vuonna 1858. Bernadette oli niin onnellisesti innostunut ensimmäisestä näystään, johon hänen mukaansa kuului se, että "kaunis nainen" oli käskenyt häntä palaamaan joka päivä 15 päivän ajan*, että hän oli nuorentunut niin paljon, että hän kärsi harvoin astmaoireista; hän oli itse asiassa juossut kotiin ennen terveempiä nuorempia sisariaan, vaikka hän oli kuormittanut itseään suurimmalla kolmesta polttopuupaketista, jotka hänen sisarensa olivat keränneet.Vaikka koko hänen perheensä ei tue eikä rohkaise hänen väitteitään, Bernadetten innostuneisuus ja hänen vilpitön vakuuttelunsa siitä, että hänen näynsä olivat todellisia, herättävät lopulta valtakunnallista kiinnostusta ja houkuttelevat loputtoman määrän ontuvia ihmisiä tutkimaan asiaa henkilökohtaisesti. Hänen perheensä ja naapurinsa ovat kuitenkin sekoitus enimmäkseen skeptikkoja ja vain muutama uskovainen, ja niinpä ne herättävät provosoivia kysymyksiä neitsyen väitetyistä viesteistä ja jopa Bernadetten omasta hengellisestä arvokkuudesta.* Pyhimyksen elämästä kerrotaan, että hän oli koko elämänsä ajan astmaatikko, josta oli tullut astmaatikko koleran aiheuttaman pitkän sairauden jälkeen, ja että toisen "ilmestyksensä" aikaan hän oli luvannut palata kahden viikon ajaksi, mikä tarkoittaa 14 yötä tai kahta viikkoa (ja kaksi ensimmäistä yötä, eli yhteensä 16 yötä).</w:t>
      </w:r>
    </w:p>
    <w:p>
      <w:r>
        <w:rPr>
          <w:b/>
        </w:rPr>
        <w:t xml:space="preserve">Tulos</w:t>
      </w:r>
    </w:p>
    <w:p>
      <w:r>
        <w:t xml:space="preserve">Kuinka monta näkyä talonpoikaistyttö väitti nähneensä?</w:t>
      </w:r>
    </w:p>
    <w:p>
      <w:r>
        <w:rPr>
          <w:b/>
        </w:rPr>
        <w:t xml:space="preserve">Esimerkki 2.3482</w:t>
      </w:r>
    </w:p>
    <w:p>
      <w:r>
        <w:t xml:space="preserve">Elokuva alkaa prologilla, joka koostuu neljästä segmentistä, joita kriitikot ovat kuvailleet "vinjeteiksi". Niissä esitellään päähenkilöt eri puolilla maailmaa ja kerrotaan heidän taustatarinansa.Osa I: PrologiVinjetti #1: Veracruz, MeksikoNilo (Francisco Rabal), tyylikkäästi pukeutunut mies, astuu sisään asuntoon Veracruzissa. Hän teloittaa vaatimattoman vuokralaisen välittömästi äänenvaimennetulla pistoolilla ja kävelee sitten rennosti ulos aukiolle.Vinjetti #2: Jerusalem, IsraelJuutalaisiksi naamioituneiden arabiterroristien ryhmä aiheuttaa räjähdyksen kaupungissa ja pakenee piilopaikkaansa, jossa he varustautuvat aseilla ja suunnittelevat pakoaan. Kun armeija on piirittänyt heidät, he hajaantuvat; kaksi heistä kuolee ja yksi pidätetään. Ainoa, joka onnistuu pakenemaan, on Kassem (Amidou). Pätkä päättyy, kun hän tuijottaa avuttomana vangittua kumppaniaan.Vinjetti #3: Pariisi, RanskaKeskustellessaan vaimonsa toimittamasta kirjasta Victor Manzon (Bruno Cremer) löytää vaimonsa vuosipäivälahjan: kellon, jossa on erityinen omistus. Tavatessaan Pariisin pörssin johtajan, jossa häntä syytetään petoksesta, Victor saa 24 tuntia aikaa hyvittää tekonsa. Victor tapaa liikekumppaninsa Pascalin, ja he riitelevät; Victor vaatii Pascalia ottamaan yhteyttä isäänsä saadakseen apua. Victor syö vaimonsa ja tämän ystävän kanssa loistavassa ravintolassa, ja myöhemmin hän saa hovimestarilta viestin, että Pascal odottaa häntä ulkona. Kun hän kuulee, että Pascalin isä on kieltäytynyt auttamasta, Victor vaatii, että he yrittävät uudelleen. Hän saattaa kumppaninsa autolle, mutta Pascal järkyttää Victoria tekemällä itsemurhan. Uhkaavan tuhon edessä Victor jättää sekä maansa että vaimonsa.Vinjetti #4: Elizabeth, New Jersey, YhdysvallatIrlantilainen jengi ryöstää Elizabethissa kilpaileviin yhteyksiin perustuvan kirkon, joka järjestää bingopelejä, ja ampuu yhden papin. Takaisin autossaan jengiläiset riitelevät rajusti, minkä seurauksena kuljettaja Jackie Scanlon (Roy Scheider) menettää keskittymisensä ja törmää kuorma-autoon. Kaikki kuolevat paitsi Scanlon, joka haavoittuu vakavasti. Haavoittunut pappi osoittautuu mafiajohtaja Carlo Riccin veljeksi, joka kontrolloi myös kirkon rahavirtoja ja haluaa nyt tappaa Scanlonin hinnalla millä hyvänsä. Jackie tapaa ystävänsä Vinnien, joka paljastaa hänelle hänen kohtalonsa ja etsii hänelle sopivan paikan paeta. Jackiella ei ole muuta vaihtoehtoa kuin suostua.Osa II: Elämää PorvenirissäKassem, Victor ja Jackie ottavat väärät henkilöllisyydet ja päätyvät Porveniriin, syrjäiseen kylään Etelä-Amerikassa. Sen olosuhteet ovat jyrkkä kontrasti heidän aiempaan elämäänsä. Kylän talous on vahvasti riippuvainen amerikkalaisesta öljy-yhtiöstä. Kassem ystävystyy Marquez-nimisen miehen kanssa, joka on oletettavasti natsiveteraani. He kaikki elävät äärimmäisessä köyhyydessä ja saavat niukkaa palkkaa. Kaikki haluavat pois, mutta heidän säästönsä eivät riitä maastamuuttoon. Jonkin ajan kuluttua kylään saapuu Nilo, joka herättää epäilyksiä. Samaan aikaan yli 200 kilometrin päässä räjähtää öljylähde, ja ainoa tapa sammuttaa tulipalo on käyttää nitroglyseriiniä. Koska dynamiittia on varastoitu väärin paikallisessa varastossa, sen sisältämä nitroglyseriini on tullut erittäin epävakaaksi, joten pienikin tärinä voi aiheuttaa räjähdyksen. Kun kaikki muut keinot on suljettu pois, ainoa tapa kuljettaa dynamiittia on käyttää kuorma-autoja. Yritys etsii neljää kuljettajaa kahta tällaista ajoneuvoa varten. Kassem, Victor, Jackie ja "Marquez" saavat työn, mutta heidän on koottava kuorma-autot romun osista. Vähän ennen heidän lähtöään Nilo tappaa "Marquezin" ja korvaa hänet, mikä suututtaa Kassemin.Osa III: MatkaNeljä kuljettajaa lähtee vaaralliselle matkalle, jossa he kohtaavat monia vaaroja ja sisäisiä ristiriitoja. Erimielisyyksistään huolimatta heidän on pakko tehdä yhteistyötä. Lopulta vain Jackie selviää hengissä, ja loppua kohden hän kamppailee pysyäkseen järjissään hallusinaatioiden ja takaumien vallassa. Kun hänen kuorma-autonsa moottori sammuu vain kaksi mailia ennen määränpäätä, hänen on pakko kuljettaa nitroglyseriini jalan.EpilogiScanlonille tarjotaan laillista kansalaisuutta ja rahaa sekä uutta työtä, mutta hän kieltäytyy siitä ja valitsee sen sijaan tanssin baarityttön kanssa. Kun hän tanssii, Carlo Riccin kätyrit ja hänen vanha ystävänsä Vinnie nousevat taksista ja astuvat baariin. Laukaus kuuluu.</w:t>
      </w:r>
    </w:p>
    <w:p>
      <w:r>
        <w:rPr>
          <w:b/>
        </w:rPr>
        <w:t xml:space="preserve">Tulos</w:t>
      </w:r>
    </w:p>
    <w:p>
      <w:r>
        <w:t xml:space="preserve">Kuinka monta kuljettajaa yritys haki?</w:t>
      </w:r>
    </w:p>
    <w:p>
      <w:r>
        <w:rPr>
          <w:b/>
        </w:rPr>
        <w:t xml:space="preserve">Esimerkki 2.3483</w:t>
      </w:r>
    </w:p>
    <w:p>
      <w:r>
        <w:t xml:space="preserve">Avauskohtauksessa kypäräpäinen kilpa-ajaja johtaa stunttikuskien jengiä, joka kaappaa elektroniikkalähetyksen muuttoautosta.Brian O'Conner (Brian Walker) on peitetehtävissä toimiva poliisi, joka ajaa huipputehokkaita autoja ja yrittää soluttautua Dominic Toretton (Vin Diesel) jengiin, jota epäillään ryöstöistä. Hän vierailee ensin Dominicin kahvilassa, jossa hän keskustelee Dominicin pikkusiskon Mian (Jordana Brewster) kanssa ja yrittää päästä jengiin sisälle myymällä suorituskykyisiä laitteita. Vince (Matt Schulze) on mustasukkainen, ja syntyy tappelu. Hänen tyttöystävänsä Letty (Michelle Rodriguez) rukoilee Domia lopettamaan riidan, joka tekee niin ja uhkaa saada Brianille potkut.Sinä iltana kilpa-ajajat kokoontuvat katuajoihin. Brian tapaa Hectorin (Noel Gugliemi), ja he odottavat Domia. Brian tarjoaa autoaan vedonlyönnissä, ja Domin teknikko Jesse (Chad Lindberg) tarkistaa hänen autonsa. Katsojat reunustavat katuja valaisemalla tietä. Brian ja Dom ajavat kilpaa Johnny Tranin (Rick Yune) ja Edwinin (Ja Rule) kanssa. Dom voittaa osoittaen Brianin ylivoimaisen ajo- ja ajoitusominaisuuden. Kilpailijat kuulevat poliisin hälytyksen skannerilla, ja kaikki pakenevat. Dom pysäköi autonsa ja pakenee jalan, ja Brian auttaa häntä pakenemaan. Dom on tutkinut Brianin (saaden hänen peitetarinansa), mutta kun he keskustelevat, heitä ympäröivät uzzeja heiluttavat kiinalaiset motoristit, jotka saattavat heidät tyhjälle tontille. Tämän jengin johtaja Johnny Tran ihailee Brianin autoa ja viittaa ensi kuussa aavikolla järjestettävään kilpailuun. Hän ja hänen roistonsa ampuvat Brianin auton, joka räjähtää kyydissä olevasta NOS:stä (Nitrous Oxide).Takaisin Domin talossa on meneillään juhlat. Dom huutaa jengilleen ja sanoo, että Brian oli ainoa, joka auttoi häntä. Vince on järkyttynyt Brianin paluusta, ja Mia eroaa hänestä. seuraavana päivänä Brianin pomo, ylikonstaapeli Tanner (Ted Levine), tiedottaa Brianille. Rekkamiehet hermostuvat ryöstöistä, ja FBI on nyt mukana. He kuulevat jatkuvasti muunnelluista Honda Civiceistä ryöstöissä. Brian tuo Domille romuttuneen Toyota Supran, jossa on tehokas moottori, ja alkaa työskennellä Domin autotallissa. Vince on edelleen vihainen Domin ystävyydestä Brianin kanssa, ja Mia kiusaa häntä. seuraavana päivänä Hector ostaa Brianilta osia Honda Civiciin, ja Brian alkaa epäillä. Hän murtautuu Hectorin autotalliin, mutta Vince ja Dom ovat seuranneet häntä. Brian vakuuttaa heille vakoilevansa kilpailua ensi kuun Race Warsia varten. Vince on epäluuloinen, mutta Dom pitää sitä hyvänä ideana, ja he murtautuvat Tranin autotalliin. Brian huomaa mahdollisen varastetun tavaran. Tran ja hänen roistonsa saapuvat paikalle, ja Dom, Brian ja Vince katsovat, kun he kiduttavat paikallista aituri Tediä (Beau Holden) varastetuista moottoreista. Brian kertoo asiasta FBI:lle, mutta haluaa vastustaa Tranin kimppuun käymistä, kunnes heillä on enemmän todisteita. Hänen pomonsa mielestä hän on liian lempeä Torrettoa kohtaan; että Brianista on tulossa "natiivi." Seuraavana päivänä Dom ottaa Brianin luottamukseensa ja esittelee hänen ahtimella varustettua vuoden 1970 Dodge Chargeriaan, jolla hän ei koskaan aja. Dom sanoo, että siinä on liikaa tehoa.Illallisella Brian ja Mia puhuvat Domista, sitten Mia esittelee ajotaitojaan. Samaan aikaan on meneillään toinen ryöstö, ja Brian saa pomoltaan puhelun, jonka mukaan he siirtyvät aamulla Tran kimppuun. Ryöstö sujuu Brianin ollessa huppu päällään (tunnistamisen välttämiseksi), mutta Tranin jengi pääsee vapaaksi todisteiden puutteessa - epäilyttävät tavarat oli ostettu. Ylikonstaapeli Tanner varoittaa Briania rakastumasta Miaan ja kertoo Dominicin olevan seuraava epäilty. seuraavana päivänä Brian ja Dom lähtevät uudelleenrakennetulla Supralla ajelulle ja polttavat Ferrarin. Lounaalla Brian pyytää päästä mukaan Domin seuraavaan keikkaan, mutta Dom haluaa ensin nähdä, miten Brian pärjää Race Warsissa.Keskellä autiomaata alkaa Race Wars. Letty voittaa, mutta Jesse menettää autonsa Tranille ja kieltäytyy maksamasta. Tran syyttää Domea ilmiantajaksi edellisenä päivänä hänen luonaan tehdyn poliisiratsia seurauksena, ja syntyy tappelu. sinä iltana Mia on vihainen Domille, joka on ilmeisesti menossa toiseen ryöstöön (paljastaen, että Dom ja hänen jenginsä todella ovat kaappareita, joita Brian on yrittänyt saada kiinni koko ajan). Brian tunnustaa olevansa poliisi ja pyytää Miaa auttamaan häntä varoittamaan Domia aseistautuvista rekkakuskeista ja FBI:n operaatioista. Brian pyytää jäljittämään Domin kännykän. Letty on hermostunut tulevasta keikasta, mutta he lähtevät siitä liikkeelle. huipentumassa Dom ja hänen jenginsä pukevat naamarit ja autot ja lähtevät toiselle kaappauskeikalle. Ryöstö alkaa mennä pieleen, kun Vince hyppää rekan kyytiin, mutta rekkakuski ampuu häntä. Letty kolaroi autonsa, ja Leon (Johnny Strong) pelastaa hänet. Brian saapuu paikalle ja vaarantaa henkensä pelastaakseen Vincen, kun rekkakuski lataa haulikkonsa uudelleen. Dom saapuu paikalle ja kuulee Brianin soittavan lääkärihelikopteria ja ilmoittautuu poliisiksi. Dom on tyrmistynyt, mutta Vince on etusijalla. Kun Vincen tila on vakautettu, Dom ryntää pois ja Mia seuraa häntä.Takaisin Domin kotona Brain kohtaa Domin. Jesse palaa, ja Tran ampuu hänet autolla. Brian lähtee takaa-ajoon, ja Dom nousee Chargeriin ja lähtee myös takaa-ajoon. Dom pysähtyy yhden moottoripyörän eteen, jolloin roisto ajautuu pellolle, ja Brian ampuu Tranin. Brian näkee Domin pakenevan ja lähtee perään Supralla. He ajavat kilpaa, ja Domin auto alkaa tuhota itsensä moottorin massiivisesta vääntömomentista. He ajavat kisan loppuun, mutta Dom törmää sivukadulta ulos ajavaan rekkaan. Charger romuttuu ja Dom loukkaantuu. Kun poliisin sireenit kuuluvat kaukaa, Brian antaa Domille autonsa ja Dom pakenee.</w:t>
      </w:r>
    </w:p>
    <w:p>
      <w:r>
        <w:rPr>
          <w:b/>
        </w:rPr>
        <w:t xml:space="preserve">Tulos</w:t>
      </w:r>
    </w:p>
    <w:p>
      <w:r>
        <w:t xml:space="preserve">Kenen tyttöystävä on Letty?</w:t>
      </w:r>
    </w:p>
    <w:p>
      <w:r>
        <w:rPr>
          <w:b/>
        </w:rPr>
        <w:t xml:space="preserve">Esimerkki 2.3484</w:t>
      </w:r>
    </w:p>
    <w:p>
      <w:r>
        <w:t xml:space="preserve">Charlie Baileygates (Jim Carrey) on 18 vuotta Rhode Islandin osavaltion poliisin palveluksessa ollut veteraani, jota ihmiset ovat käyttäneet hyväkseen koko elämänsä ajan. Heti avioiduttuaan hänen ovela vaimonsa Layla (Traylor Howard) pettää häntä väkivaltaisen kääpiölimusiinikuski Shontén (Tony Cox) kanssa, joka Laylan tavoin kuuluu Mensaan. Vaikka Charlien ystävät yrittävät kertoa hänelle vaimonsa uskottomuudesta, hän kiistää edelleen sen mahdollisuuden. Layla karkaa lopulta Shontén kanssa; Charlie jää kasvattamaan kolmea mustaa poikaa, jotka ovat Laylan ja limusiininkuljettajan aviorikollisen suhteen tulosta. Charlie ei näe vaimoaan enää koskaan. Vaimon suhde ja hylkääminen jättää Charlien henkisesti niin vaurioituneeksi, että hän antaa muiden pahoinpidellä itseään sanallisesti ja fyysisesti. Vaikka hän on poliisi, kaikki naapurit ja muut kansalaiset hylkäävät hänen auktoriteettinsa avoimesti halveksuen, koska he pitävät häntä nynnynä sekä heikkona ja tehottomana henkilönä. 15 vuotta eteenpäin: Charlie kasvattaa ja hemmottelee edelleen kolmea alaikäistä afroamerikkalaista poikaansa Jamalia (Anthony Anderson), Lee Harveya (Mongo Brownlee) ja Shonté Jr. (Jerod Mixon), joista kaikista on tullut ylipainoisia huonon ja epätasapainoisen ruokavalion vuoksi ja jotka käyttävät törkeää ja rivoakin kieltä, koska heidän on annettu katsoa rivoilevia stand up -koomikkoelokuvia Richard Pryorista Chris Rockiin. Silti kaikki kaupungin asukkaat kohtelevat Charlieta edelleen halveksivasti ja loukkaavasti; hänen oma naapurinsa varastaa hänen sanomalehtensä ja sallii lemmikkikoiransa paiskia puutteita talonsa nurmikolla; pikkutyttö kiroilee ja solvaa häntä; yhteinen ystävänsä pysäköi edelleen laittomasti autonsa ja repii Charlien antamia pysäköintisakkoja. Jokainen kadunmies, jonka kanssa Charlie on tekemisissä, käyttää hyväkseen Charlien ystävällistä persoonallisuutta pahoinpitääkseen häntä edelleen. Jatkuvan hyväksikäytön ja epäkunnioituksen jälkeen Charlien viha kasaantuu, mutta hän pitää sen edelleen tukahdutettuna, kunnes yhtäkkiä, kun ovela "jalkapalloäiti" leikkaa herkästi hänen eteensä supermarketin jonossa, Charliesta kehittyy yhtäkkiä töykeä, ilkeä ja väkivaltainen kahtiajakautunut persoonallisuus nimeltä Hank. Muutamassa minuutissa "Hank" kostaa kaikille ihmisille, jotka ovat tehneet "Charlielle" vääryyttä, kunnes hänen omat poliisikollegansa pidättävät hänet. Esimiehensä eversti Partingtonin (Robert Forester) kehotuksesta Charlie käy psykiatrilla, joka kertoo hänelle, että hänen alter egonsa Hank on syntynyt vuosikymmeniä kestäneen tukahdutetun vihan ja turhautumisen seurauksena, joka juontaa juurensa hänen vaimonsa hylkäämisestä ja hänen ystäviensä ja naapureidensa halveksunnasta, mikä on johtanut "pitkälle edenneeseen harhaluuloiseen skitsofreniaan, johon liittyy tahaton narsistinen raivokohtaus." Psykiatri määrää Charlielle lääkkeen, jolla hän voi pitää kaksoispersoonallisuutensa tukahdutettuna. Koska eversti Partington uskoo Charlien tarvitsevan lomaa, hän käskee häntä saattamaan Irene Waters -nimisen naisen (Renée Zellweger) Massenaan, New Yorkiin, koska hänen on ilmoitettu syyllistyneen yliajoon, jonka todellisuudessa teki Dickie (Daniel Greene), Irenen kumppani. Kun paikalle saapuu palkkamurhaajia, joilla on sopimus Irenen hengestä, Charlie suostuu auttamaan häntä pakenemaan, mutta palkkamurhaajat tappavat kaksi Yhdysvaltain ympäristönsuojeluviraston (EPA) agenttia. Charlie jättää lääkkeensä jälkeensä, jolloin hänen alter egonsa Hank ilmestyy pintaan milloin vain. 2 FBI:n agenttia, agentti Boshane (Richard Jenkins) ja agentti Peterson (Zen Gesner), epäilevät Charlien olevan vastuussa kahden EPA-agentin murhasta. Samalla kun Charlien kolme poikaa teeskentelevät tekevänsä yhteistyötä poliisin kanssa isänsä löytämiseksi, he hämäävät poliisin isänsä jäljiltä, ja he jatkavat poliisihelikopterin varastamista päästäkseen Charlien luo ennen poliisia. sillä välin Dickie käskee joidenkin korruptoituneiden agenttien tappaa sekä Charlien että Irenen estääkseen heitä todistamasta likaisia liiketoimia EPA:ta vastaan, jossa Irene työskenteli. Kun he epäonnistuvat, Dickie päättää selvittää asian itse. Yhteenoton aikana Dickien kanssa Charlie onnistuu eliminoimaan vaihtoehtoisen persoonallisuuden, Hankin. Lopulta hän onnistuu pysäyttämään Dickien ja lopettamaan korruption. Kun Hank on poissa ja kaikki salaliiton jäsenet ovat kaltereiden takana, elokuva päättyy Irenen lähtöön. Charlie tekee kuitenkin tiesulun ja pidättää Irenen yllättääkseen hänet kosinnalla, jonka hän hyväksyy. lopputekstien jälkeen nähdään vielä kohtaus, jossa Charlie, Irene, pojat ja tarjoilija Whitey yrittävät löytää Charlien aiemmin jokeen räjäytettyä, irtileikattua peukaloa, mutta tuloksetta.</w:t>
      </w:r>
    </w:p>
    <w:p>
      <w:r>
        <w:rPr>
          <w:b/>
        </w:rPr>
        <w:t xml:space="preserve">Tulos</w:t>
      </w:r>
    </w:p>
    <w:p>
      <w:r>
        <w:t xml:space="preserve">Kuka näyttelee Charlie Baileygatesia?</w:t>
      </w:r>
    </w:p>
    <w:p>
      <w:r>
        <w:rPr>
          <w:b/>
        </w:rPr>
        <w:t xml:space="preserve">Esimerkki 2.3485</w:t>
      </w:r>
    </w:p>
    <w:p>
      <w:r>
        <w:t xml:space="preserve">Superihminen sarjamurhaaja Jason Voorhees on ollut kuollut ja haudattu kuusi vuotta. Tommy Jarvis, joka tappoi Jasonin itsepuolustukseksi ollessaan 12-vuotias, on kuitenkin yhä kohtaamisensa kummittelemassa, minkä vuoksi hänet on laitoshoitoon laitettu pitkäksi aikaa.Tommy aikoo polttaa Jasonin ruumiin päästäkseen eroon demoneistaan ja pakenee mielisairaalasta ystävänsä Hawesin kanssa ja murtautuu hautausmaalle, jossa Jasonin hauta sijaitsee. Hän ja Hawes kaivavat Jasonin arkun esiin, mutta ennen kuin he voivat tuhota ruumiin, raivostunut Tommy alkaa puukottaa sitä teräksisellä aidan pylväällä. Tolppa toimii johtimena jatkuvalle salamamyrskylle, ja Jason herää kuolleista. Hän tappaa Hawesin lyönnillä sydämeen ja heittää tämän ruumiin kaivettuun arkkuun, mikä saa Tommyn pakenemaan hautausmaalta.Tommy palaa Crystal Laken kaupunkiin, Jasonin murhien tapahtumapaikalle, joka on nyt nimetty Forest Greeniksi negatiivisen julkisuuden välttämiseksi. Tommy yrittää varoittaa kaupungin ylimielistä sheriffiä Mike Garrisia Jasonin paluusta, mutta Garris, joka on tietoinen Tommyn laitoshoidosta, pitää häntä häiriintyneenä ja lukitsee hänet selliin.Samaan aikaan Jason aloittaa vaelluksen takaisin järvelle, jossa hän hukkui lapsena. Matkalla hän kohtaa kesäleirin ohjaajaparin Lizabethin ja Darrenin, jotka ovat itse matkalla järvelle valvomaan kesäleirin uudelleen avaamista. Jason hyökkää heidän kimppuunsa ja tappaa heidät jättäen heidän ruumiinsa metsään.Seuraavana aamuna sheriffi Garrisin tytär Megan, jonka on määrä olla yksi leirin ohjaajista, saapuu ohjaajakollegoidensa Cortin, Sissyn ja Paulan kanssa ilmoittamaan Lizabethin ja Darrenin katoamisesta. Tommy vetoaa heidän katoamiseensa todisteena Jasonin paluusta, mutta kaikki muut paitsi Megan, joka pitää hänestä, suhtautuvat häneen vihamielisesti. Seriffi Garris lähettää ohjaajat leirintäalueelle ja saattaa Tommyn pois kaupungista; matkalla Tommy pakenee hautausmaalle yrittäen näyttää Garrisille avoimen haudan, mutta huomaa, että hautausmaan hoitaja, joka pelkää joutuvansa syytetyksi haudan kaivamisesta alkoholisminsa vuoksi, on peittänyt haudan (ja näin ollen Hawesin ruumiin) lialla. Garris laittaa Tommylle käsiraudat ja vie hänet kaupungin rajoille varoittaen häntä palaamasta takaisin.Samaan aikaan Jason hyökkää metsässä paintballia pelaavien liikemiesten kimppuun, tappaa heidät ja varastaa heidän tarvikkeensa. Samana yönä Jason jatkaa matkaansa takaisin Crystal Lakeen ja tappaa samalla haudankaivajan ja lähellä piknikillä olleen pariskunnan. Cort tapaa paikallisen tytön, Nikkin, ja lähtee leiristä harrastamaan seksiä hänen kanssaan metsässä; he päätyvät Jasonin tielle, ja hän tappaa molemmat. Sheriffi Garris löytää lopulta ruumiit ja uskoo, että Tommy on tappanut heidät ja elää harhaa Jasonin paluusta. tommy on sillä välin ottanut yhteyttä Meganiin, sillä hän on keksinyt keinon Jasonin kukistamiseen luettuaan hirviöitä ja kansanperinnettä käsitteleviä kirjoja: Hänet voi lamauttaa olemalla ansassa sen järven pinnan alla, jossa hän hukkui. Megan yrittää tuoda Tommyn takaisin leiriin, mutta yksi Garrisin tiesulkuista pysäyttää heidät. Tommy pidätetään, ja Megan saatetaan takaisin poliisiasemalle odottamaan isänsä paluuta kentältä. Poliisin huomion kiinnittyminen Tommyyn antaa Jasonille mahdollisuuden livahtaa kesäleirille, jossa hän tappaa Paulan ja Sissyn, mutta ei vahingoita lapsia. Megan ja Tommy pakenevat poliisiasemalta ja pääsevät järvelle, jossa takaa-ajavat poliisit joutuvat myöntämään Jasonin paluun, kun tämä hyökkää heidän kimppuunsa. Garris ja hänen apulaisseriffinsä lamauttavat Jasonin hetkeksi ampumalla häntä suurikaliiperisilla aseilla, mutta Jason toipuu lopulta ja tappaa heidät kaikki. Sitten hän yrittää tappaa Meganin, mutta Tommy häiritsee häntä, kun hän kutsuu häntä järvestä. Näennäisesti Tommyn muistaen Jason hylkää Meganin ja kahlaa järvelle, jossa Tommy väijyy häntä suureen lohkareeseen kiinnitetyllä ketjulla. Syntyy tappelu, jonka aikana sekä Tommy että Jason joutuvat veteen; kun Tommy yrittää uida pintaan, Jason vetää hänet veden alle ja Jason menettää tajuntansa. Megan ui pelastamaan Tommya, ja Jason hyökkää hänen kimppuunsa, mutta lopulta hän lamaannuttaa Jasonin lyömällä tämän päähän moottoriveneen potkurilla. takaisin maalla Megan elvyttää Tommyn elvytyksellä, ja lapset juhlivat. Järven pohjassa Jason kelluu lohkareeseen kiinnittyneenä, yhä elossa mutta voimaton pakenemaan.</w:t>
      </w:r>
    </w:p>
    <w:p>
      <w:r>
        <w:rPr>
          <w:b/>
        </w:rPr>
        <w:t xml:space="preserve">Tulos</w:t>
      </w:r>
    </w:p>
    <w:p>
      <w:r>
        <w:t xml:space="preserve">Mitä hautausmaalla tapahtuu?</w:t>
      </w:r>
    </w:p>
    <w:p>
      <w:r>
        <w:rPr>
          <w:b/>
        </w:rPr>
        <w:t xml:space="preserve">Esimerkki 2.3486</w:t>
      </w:r>
    </w:p>
    <w:p>
      <w:r>
        <w:t xml:space="preserve">Tämä Sardar Patelista kertova elämäkertaepos keskittyy suurelta osin Sradarin elämän viimeisiin viiteen vuoteen 1945-1950, jolloin hän astui kansalliselle näyttämölle ja oli avainhenkilö Intian itsenäisyyden saavuttamisessa ja kansakunnan yhdentymisessä.Elokuva käsittelee kaikkia niitä lukemattomia ja heikentäviä ongelmia, joita Intia kohtasi itsenäisyyttä edeltävänä ja välittömästi sen jälkeisenä aikana, joka osoittautui Sardar Patelin hienoimmaksi hetkeksi, kun Sardar Patel ratkaisi ongelman toisensa jälkeen. Tämä elokuva on kunnianosoitus Sardarin korvaamattomalle panokselle vapaan Intian luomisessa, muistolle, joka voi auttaa kohtaamaan Intian ongelmat tänään ja huomenna.</w:t>
      </w:r>
    </w:p>
    <w:p>
      <w:r>
        <w:rPr>
          <w:b/>
        </w:rPr>
        <w:t xml:space="preserve">Tulos</w:t>
      </w:r>
    </w:p>
    <w:p>
      <w:r>
        <w:t xml:space="preserve">Elokuva kertoo ajasta juuri ennen ja jälkeen mitä?</w:t>
      </w:r>
    </w:p>
    <w:p>
      <w:r>
        <w:rPr>
          <w:b/>
        </w:rPr>
        <w:t xml:space="preserve">Esimerkki 2.3487</w:t>
      </w:r>
    </w:p>
    <w:p>
      <w:r>
        <w:t xml:space="preserve">Massie (Elizabeth McLaughlin), Dylan (Sophie Anna Everhard), Kristen (Bridgit Mendler) ja Alicia (Samantha Boscarino) ovat Octavian Country Dayn suosituimmat tytöt, jotka kutsuvat itseään Pretty Committee -ryhmäksi. Massie kuitenkin murtuu, kun Blockin perhe ottaa luokseen Lyonsin perheen, joka on muuttanut Floridan Orlandosta tyttärensä Clairen (Ellen Marlow) kanssa. Claire yrittää tehdä vaikutuksen Massieen suostuttelemalla äitinsä ostamaan hänelle merkkivaatteita ostoskeskuksesta, jossa hän törmää Dylaniin ja he tutustuvat toisiinsa. Samaan aikaan Massie tapaa ratsastaessaan Chris Abeley -nimisen pojan (Keli Price) ja pitää häntä heti viehättävänä. koulussa Claire törmää Chrisiin portaiden edessä, mikä saa Massien mustasukkaiseksi. Massie määrää tytöt sulkemaan Clairen ulkopuolelle, koska hän oli riidellyt hänen kanssaan. Claire tapaa eksentrisen Layne Abeleyn (Vanessa Marano), he ystävystyvät ja tekevät lopulta suunnitelmia perjantaiksi. perjantaina Claire jättää Laynen väliin, koska Massien äiti kutsuu Clairen Massien viikonlopun yökylään, mutta lopulta Claire lähtee kiusaamisen takia. Aamulla Layne tulee viettämään aikaa Clairen kanssa ja Chris tulee mukaan. Hän paljastuu Laynen isoveljeksi.Massie pitää kokouksen Kristenin projektia varten, jonka tarkoituksena on luoda kotitekoinen meikkisarja nimeltä Glambition. He näkevät Clairen uivan uima-altaassa ja kiusaavat häntä hänen halvalla uimapuvullaan. Myöhemmin samana iltana Claire menee Massien huoneeseen kohdatakseen hänet, mutta Massie on poissa. Yrittäessään saada ystäviä Claire lähettää pikaviestejä Alicialle, Kristenille ja Dylanille teeskennellen olevansa Massie ja ajaakseen tytöt erilleen toisistaan.Kun Glambition-meikit saapuvat, tytöt kokoontuvat yhteen lajittelemaan paketteja. He tekevät toisilleen ilkeitä kommentteja heidän oletetusta epärehellisyydestään ennen kuin tajuavat, että Claire oli manipuloinut heitä kaikkia. He väijyvät Clairea nelosella ja kertovat Clairelle, ettei hän kuulu sinne. Nyt tytöt ovat jälleen ystäviä, ja he sanovat Massielle, että koska hyväntekeväisyyshuutokauppa on Chrisin syntymäpäivänä, hänen pitäisi hypätä ulos ponnahtavasta kakusta tehdäkseen vaikutuksen Chrisiin, ja Massie suostuu siihen iloisesti.Luokkaretkellä New Yorkiin Pretty-komitea yrittää myydä Glambition-meikkejään, mutta heidän reseptinsä sisältää maapähkinäöljyä, joka laukaisee luokkatovereissa allergisia reaktioita. Paniikin keskellä Massie lähettää nimettömänä tekstiviestin Clairelle, jossa hän kehottaa Laynen kaurapuurovälipalaa vähentämään turvotusta, mikä tekee Clairesta sankarin. hyväntekeväisyyshuutokaupassa Claire tapaa Chrisin tyttöystävän Fawnin ja estää Massieta hyppäämästä kakusta. Kiitollisena Massie kertoo Clairelle, että ehkä jonain päivänä hän voi kuulua klikkiin.</w:t>
      </w:r>
    </w:p>
    <w:p>
      <w:r>
        <w:rPr>
          <w:b/>
        </w:rPr>
        <w:t xml:space="preserve">Tulos</w:t>
      </w:r>
    </w:p>
    <w:p>
      <w:r>
        <w:t xml:space="preserve">ketkä ovat Octavian Countryn suosituimmat tytöt ?</w:t>
      </w:r>
    </w:p>
    <w:p>
      <w:r>
        <w:rPr>
          <w:b/>
        </w:rPr>
        <w:t xml:space="preserve">Esimerkki 2.3488</w:t>
      </w:r>
    </w:p>
    <w:p>
      <w:r>
        <w:t xml:space="preserve">Vuonna 1375 pieni poliittinen lähettiläs matkustaa Kiinaan tapaamaan Ming-keisaria. Lähettilästä luullaan vakoojaksi, ja hänet pidätetään. Vankikuljetuksen kimppuun hyökkäävät mongolimarsalkat, jotka tappavat kiinalaiset vartijat ja jättävät korealaiset henkiin. Kaikki korealaiset suurlähettiläät ovat kuolleet, ja kokematon kenraali ottaa vastuun. Sotilaat aseistautuvat ja saavat nopeasti selville, että mongolit ovat siepanneet Ming-keisarin tyttären. He hyökkäävät mongolien kimppuun ja pelastavat prinsessan. Yeo-sol, suurlähettilään entinen orja, voittaa haavoittuneen mongolien kenraalin Rambulwhan kaksintaistelussa, mutta antaa tämän jäädä henkiin ja paeta. korealaiset pakenevat prinsessa mukanaan ja ovat päättäneet palauttaa hänet turvallisesti Ming-keisarille sovittaakseen diplomaattisen epäonnistumisensa. Mongolit ajavat heitä takaa toivoen saavansa prinsessan takaisin ja naittavansa hänet Yuanin keisarille, jotta tämä voisi legitimoida vaatimuksensa koko Kiinaan. Korealaiset suuntaavat prinsessan kertomaan merenrantalinnoitukseen, josta he odottavat löytävänsä turvasataman. Matkan varrella korealaiset ottavat mukaansa ryhmän kiinalaisia talonpoikia, jotka myös pakenevat mongoleja. Mongolien etsintäpartioiden läpi taistellessaan ryhmä joutuu kokemaan monia sisäisiä ristiriitoja, jotka johtuvat yhteiskuntaluokasta, rakkaudesta ja kunniasta. Alemman luokan sotilaat nakertavat huonoa kohteluaan ylemmän luokan sotilaisiin verrattuna. He eivät luota juurikaan nuoreen kenraaliinsa ja ottavat mieluummin käskyjä veteraanikersantti Dae-Jungilta. Prinsessalla on vaikeuksia sopeutua pakoasemansa karkeisiin vaatimuksiin. Kenraalista ja Yeo-solista tulee vihamiehiä, jotka kilpailevat prinsessan kiintymyksestä ja lyövät useaan otteeseen yhteen.Ryhmä saapuu linnoitukseen, joka on hylätty raunio. Kun ryhmä valmistautuu viimeiseen vastarintaan, prinsessa yrittää antautua mongoleille. Yeo-sol ja kenraali ottavat hänet kiinni, ja Yeo-sol jää vangiksi. Rambulwha tarjoaa Yeo-solille paikkaa armeijassaan, mutta mongolien aloittaessa hyökkäyksen Yeo-sol palaa korealaisten luo. Lopputaistelussa korealaisten ruutipuolustus epäonnistuu. Yeo-sol uhraa henkensä pelastaakseen prinsessan, kun taas kenraali kuolee taistellessaan mongolien kenraalia vastaan, joka myös kuolee. Kaikki mongolit menehtyvät, kun taas kaikki korealaiset kuolevat Dae-Jungia lukuun ottamatta. Prinsessa jää talonpoikien luo linnoitukseen ja lupaa kertoa isälleen korealaisten uhrauksesta. Dae-Jung rakentaa veneen ja purjehtii takaisin Koreaan.</w:t>
      </w:r>
    </w:p>
    <w:p>
      <w:r>
        <w:rPr>
          <w:b/>
        </w:rPr>
        <w:t xml:space="preserve">Tulos</w:t>
      </w:r>
    </w:p>
    <w:p>
      <w:r>
        <w:t xml:space="preserve">Mikä kostautuu korealaisille viimeisessä taistelussa?</w:t>
      </w:r>
    </w:p>
    <w:p>
      <w:r>
        <w:rPr>
          <w:b/>
        </w:rPr>
        <w:t xml:space="preserve">Esimerkki 2.3489</w:t>
      </w:r>
    </w:p>
    <w:p>
      <w:r>
        <w:t xml:space="preserve">Kansasissa 1900-luvun alussa teini-ikäinen intiaanipoika (tulokas Winter Fox Frank) viedään perheeltään ja hänet pakotetaan opiskelemaan kaukaiseen intiaanien "koulutus"-kouluun sulautuakseen valkoiseen yhteiskuntaan. Kun poika karkaa palatakseen perheensä luo, Cherokee-sukuiselle palkkionmetsästäjälle Sam Franklinille (Wes Studi) annetaan tehtäväksi löytää ja palauttaa hänet laitokseen. Franklin, entinen Yhdysvaltain armeijan intiaanipartiolainen, on luopunut alkuperäiskansojensa perinnöstä ja omaksunut valkoisen miehen elämäntavan uskoen, että se on intiaanien ainoa tapa selviytyä. Matkalla sattunut traaginen tapaus saa Franklinin pitkäaikaisen vihollisen, kuuluisan intiaanitaistelijasheriffi Henry McCoyn (J. Kenneth Campbell) ajamaan takaa sekä Franklinia että poikaa.</w:t>
      </w:r>
    </w:p>
    <w:p>
      <w:r>
        <w:rPr>
          <w:b/>
        </w:rPr>
        <w:t xml:space="preserve">Tulos</w:t>
      </w:r>
    </w:p>
    <w:p>
      <w:r>
        <w:t xml:space="preserve">Kuka palkataan etsimään poika, kun hän karkaa palatakseen perheensä luo?</w:t>
      </w:r>
    </w:p>
    <w:p>
      <w:r>
        <w:rPr>
          <w:b/>
        </w:rPr>
        <w:t xml:space="preserve">Esimerkki 2.3490</w:t>
      </w:r>
    </w:p>
    <w:p>
      <w:r>
        <w:t xml:space="preserve">Joe Rolfe (John Payne) on jokapäiväinen Joe, joka toimittaa kukkia Kansas Cityn paikallisille yrityksille. Kun tyytymätön poliisi Timothy Foster (Preston S. Foster) tutkii paikallisen palkanjakeluauton ryöstöä, hän ottaa Rolfen ja hänen toimitustensa aikataulun huomioon suunnitellessaan pakoaan. Foster ottaa yhteyttä kolmeen roistoon auttaakseen rikoksessa ja pitää samalla oman henkilöllisyytensä salassa. Hän kiristää heitä aiemmilla rikoksilla ja takaa jokaiselle 300 tuhannen dollarin korvauksen. Foster ottaa mukaan Peter Harrisin (Jack Elam), Boyd Kanen (Neville Brand) ja Tony Romanon (Lee Van Cleef), ja hän onnistuu ryöstämään pankin yhden Rolfen toimituksen vieressä, minkä jälkeen hän käyttää jäljennöstä kukka-autosta ja johdattaa poliisin Rolfen luo, joka pidätetään ja jota poliisi kuulustelee raa'asti. Lopulta selvinnyt Rolfe on päättänyt puhdistaa nimensä ja lähtee etsimään häntä lavastanutta porukkaa. Hän jäljittää Harrisin pelipaikalle Meksikossa, ottaa tämän henkilöllisyyden ja matkustaa Tijuanan lomakeskukseen kohtaamaan loput roistot. Siellä hän tapaa Fosterin tyttären Helenin (Coleen Gray), joka on tullut yllättämään isänsä. Rolfe ja Helen tuntevat välitöntä vetoa toisiinsa, ja Foster yrittää pitää heidät erossa toisistaan, sillä hän aikoo lavastaa Rolfen syylliseksi pankkiryöstöön. Kun rahojen jakamisen aika lähestyy, Kane ja Tony saavat selville Rolfen todellisen henkilöllisyyden, ja vaarallinen yhteenotto Fosterin kanssa näyttää väistämättömältä.</w:t>
      </w:r>
    </w:p>
    <w:p>
      <w:r>
        <w:rPr>
          <w:b/>
        </w:rPr>
        <w:t xml:space="preserve">Tulos</w:t>
      </w:r>
    </w:p>
    <w:p>
      <w:r>
        <w:t xml:space="preserve">Miten Foster saa roistot osallistumaan?</w:t>
      </w:r>
    </w:p>
    <w:p>
      <w:r>
        <w:rPr>
          <w:b/>
        </w:rPr>
        <w:t xml:space="preserve">Esimerkki 2.3491</w:t>
      </w:r>
    </w:p>
    <w:p>
      <w:r>
        <w:t xml:space="preserve">Kreivi Dracula [Udo Kier] ja hänen renfieldinsä Anton [Arno Juerging] matkustavat Italiaan etsimään neitsyen verta. Heidät kutsutaan majoittumaan di Fiorin kartanoon, jossa asuu neljä naimatonta tyttöä. Ehkä kreivi valitsee yhden heistä? Erittäin epätodennäköistä. Kaksi keskimmäistä tyttöä - Rubina [Stefania Casini] ja Saphiris [Dominique Darel] - naivat palkattua miestä Mariota [Joe Dallesandro]. Dracula juo heidän vertaan ja oksentaa. Mario viisastuu vampyyristä ja raiskaa nuorimman tytön Perlan [Silvia Dionisio], jotta tämä ei kiinnostaisi. Vanhin tyttö Esmerelda [Milena Vukotic] on vielä neitsyt ja antaa itsensä Draculalle. Mario pistää Draculan seipääksi sen jälkeen, kun Mario on leikannut Draculalta molemmat kädet, toisen jalan ja muutamia muita osia irti. Esmerelda heittäytyy myös seipäälle.</w:t>
      </w:r>
    </w:p>
    <w:p>
      <w:r>
        <w:rPr>
          <w:b/>
        </w:rPr>
        <w:t xml:space="preserve">Tulos</w:t>
      </w:r>
    </w:p>
    <w:p>
      <w:r>
        <w:t xml:space="preserve">Kuka leikkaa Draculalta molemmat kädet, yhden jalan ja muutaman muun osan irti?</w:t>
      </w:r>
    </w:p>
    <w:p>
      <w:r>
        <w:rPr>
          <w:b/>
        </w:rPr>
        <w:t xml:space="preserve">Esimerkki 2.3492</w:t>
      </w:r>
    </w:p>
    <w:p>
      <w:r>
        <w:t xml:space="preserve">Jim ja Violet Stanton palkkaavat pikkukaupungin opiskelijatytön Angien (Sarah Thompson) vahtimaan poikaansa Samia. Hän on tietoinen viimeaikaisista katoamisilmoituksista ja uskoo, että joku vainoaa häntä. Matkalla Stantonien maatilalle hänen autonsa hajoaa. Hän saa kyydin mekaanikko Rickiltä (Matt Dallas), joka lupaa korjata hänen autonsa.Maatilalla Jim (Bruce Thomas) ja Violet (Kristen Dalton) kertovat Angielle, että Sam nukkuu yläkerrassa ja jättävät hänelle ohjeet yöksi. Yön aikana Angie saa useita outoja puheluita ja kuulee ääniä ulkoa. Pelästyneenä Angie soittaa Rickille ja poliisipäällikölle. Poliisipäällikkö rauhoittelee Angieta ja kertoo, että hän tulee käymään myöhemmin yöllä. [D-Man2010]</w:t>
      </w:r>
    </w:p>
    <w:p>
      <w:r>
        <w:rPr>
          <w:b/>
        </w:rPr>
        <w:t xml:space="preserve">Tulos</w:t>
      </w:r>
    </w:p>
    <w:p>
      <w:r>
        <w:t xml:space="preserve">Mikä on Jim ja Violet Stantonin pojan nimi?</w:t>
      </w:r>
    </w:p>
    <w:p>
      <w:r>
        <w:rPr>
          <w:b/>
        </w:rPr>
        <w:t xml:space="preserve">Esimerkki 2.3493</w:t>
      </w:r>
    </w:p>
    <w:p>
      <w:r>
        <w:t xml:space="preserve">Perheensä lähes hylkäämä rouva Palfrey (Joan Plowright) solmii erikoisen ystävyyden nuoren kirjailijan Ludovic Meyerin (Rupert Friend) kanssa. Kohtalo tuo heidät yhteen, kun nainen joutuu onnettomuuteen miehen kellariasunnon ulkopuolella. Uudet ystävät huomaavat, että heillä on paljon enemmän yhteistä toistensa kanssa kuin muiden ikäistensä kanssa. Ludovic johdattaa rouva Palfreyn tahattomasti hänen menneisyytensä läpi; rouva Palfrey johdattaa Ludovicin tahattomasti hänen tulevaisuuteensa, jossa hänen elämänsä vilahtaa hänen silmiensä edessä, minkä jälkeen hän saa aivohalvauksen, joka johtaa hänen maineikkaan elämänsä kuolemaan.</w:t>
      </w:r>
    </w:p>
    <w:p>
      <w:r>
        <w:rPr>
          <w:b/>
        </w:rPr>
        <w:t xml:space="preserve">Tulos</w:t>
      </w:r>
    </w:p>
    <w:p>
      <w:r>
        <w:t xml:space="preserve">Mikä on vanhainkodin nimi?</w:t>
      </w:r>
    </w:p>
    <w:p>
      <w:r>
        <w:rPr>
          <w:b/>
        </w:rPr>
        <w:t xml:space="preserve">Esimerkki 2.3494</w:t>
      </w:r>
    </w:p>
    <w:p>
      <w:r>
        <w:t xml:space="preserve">Tässä jännittävässä trillerissä Marcus kamppailee parasomnian, unissakävelyhäiriön kanssa, joka saa hänet tekemään unissaan asioita, joita hän ei muista seuraavana päivänä. Kun hän herää veriset kädet ja veitsi kädessään, hän kuulee hätkähdyksekseen, että läheinen ystävä on löydetty puukotettuna kuoliaaksi. Marcus yrittää kuumeisesti koota palasia yhteen, olisiko hän voinut murhata ystävänsä nukkuessaan salatakseen heidän välillään olevan synkän salaisuuden?Poliisi lähestyy Marcuksen tutkiessa omia yöllisiä toimintojaan ja yrittäessä epätoivoisesti selvittää, mitä hänen nukahtamisensa jälkeen tapahtuu. Hänen matkansa totuuden selvittämiseksi johtaa hänet järkyttävään paljastukseen.</w:t>
      </w:r>
    </w:p>
    <w:p>
      <w:r>
        <w:rPr>
          <w:b/>
        </w:rPr>
        <w:t xml:space="preserve">Tulos</w:t>
      </w:r>
    </w:p>
    <w:p>
      <w:r>
        <w:t xml:space="preserve">Kuka lähestyy Marcusta?</w:t>
      </w:r>
    </w:p>
    <w:p>
      <w:r>
        <w:rPr>
          <w:b/>
        </w:rPr>
        <w:t xml:space="preserve">Esimerkki 2.3495</w:t>
      </w:r>
    </w:p>
    <w:p>
      <w:r>
        <w:t xml:space="preserve">Hölmöläinen, mutta rakastettava lääketieteen opiskelija jättää lääketieteellisen tiedekunnan neuroottisten sympatiakipujensa vuoksi, joita hän jakaa potilaidensa kanssa. Hän ottaa työpaikan ylellisestä ja hienostuneesta parantolasta sairaanhoitajana. Vaikka hän ponnistelee kovasti ollakseen mallikelpoinen lääkintämies, hänen hyväntahtoinen synnynnäinen taitamattomuutensa tekee laitoksesta sekasortoisen ja koettelee sairaalan henkilökunnan kärsivällisyyttä. Mitä kovemmin hän yrittää, sitä pahemmaksi hän tekee asiat, ja lopputulos on huvittava. Sairaalassa ollessaan eräs merkittävä hahmo hänen pitkästä teini-ikäisestä menneisyydestään nousee jälleen esiin. Lopputulos saa sinut kokemaan tunnekuohun draamasta slapstickiin ja paatoksellisuuteen. Vain Jerry Lewis pystyi tähän yhdessä parhaista elokuvateoksistaan." Etsi ihana Alice Pearce ("Gladys Kravtiz" Bewitchedistä) hulvattoman hypokondrioituneen "Mrs Fuzzybeen" roolissa. Hänen kohtauksensa Jerryn kanssa ovat koko elokuvan hauskimpia.</w:t>
      </w:r>
    </w:p>
    <w:p>
      <w:r>
        <w:rPr>
          <w:b/>
        </w:rPr>
        <w:t xml:space="preserve">Tulos</w:t>
      </w:r>
    </w:p>
    <w:p>
      <w:r>
        <w:t xml:space="preserve">Lähteekö vai jääkö lääketieteen opiskelija lääketieteelliseen kouluun?</w:t>
      </w:r>
    </w:p>
    <w:p>
      <w:r>
        <w:rPr>
          <w:b/>
        </w:rPr>
        <w:t xml:space="preserve">Esimerkki 2.3496</w:t>
      </w:r>
    </w:p>
    <w:p>
      <w:r>
        <w:t xml:space="preserve">Tuhansien vuosien ajan ryömijä on herännyt henkiin 23 vuoden välein ja syönyt ihmisiä 23 päivän ajan. Nyt on 22. päivä, ja koska juhlimiseen on jäljellä enää kaksi päivää, hiipijän on löydettävä uusia uhreja ennen kuin hänen aikansa on ohi. Lepakkoa muistuttavalla hiipparilla on enemmän voimaa ja kyky lentää. Tarina alkaa, kun hiippari on variksenpelätin maissipellolla odottamassa Jack Taggartin (Ray Wise) lasta, joka haluaa kostaa hiipparille, kun tämä lentää pois poikansa kanssa. Tämä johtaa hiipijän 23. ja viimeiseen päivään. Bussilastillinen lukion koripalloilijoita, cheerleadereita ja valmentajia on palaamassa kotiin mestaruusottelun jälkeen East 9 Highwaylla. Hiipijä heittää muiden uhrien ruumiinosista tehdyn piikin ja puhaltaa yhden bussin renkaista. Kun yö laskeutuu, hiippari syöksyy alas ja vie valmentajat pois, ja sitten hän alkaa herkutella kauhistuneilla teineillä. Tämä on hiipparin viimeinen yö, ja hän rakastaa uhriensa pelon hajua. Eräs tyttö taistelee vastaan ja pistää keihäänkärjen hiipijän silmän ja pään läpi, mutta se ei tapa häntä. Douglas Young (the-movie-guy)(spoilerivaroitus)Aivan lopussa, kun sheriffi oletettavasti tuhoaa hiipijän. Sitten näytetään kohtaus, jossa 3 lasta käy tienvarsikojulla mainostamassa "Bat from Hell" ja heille kerrotaan, että miehen isä tappoi sen. He maksavat rahansa ja näkevät seinälle kiinnitetyn Hiipijän. Creeperin käsi näytetään ommeltavan takaisin kiinni (hän menettää sen juuri ennen kuin hänet tapetaan). Seriffi ilmestyy vanhempana miehenä; lapset kysyvät häneltä, miksi hän on aseistettu. Hän kertoo heille, että siitä on kulunut melkein 23 vuotta ja hän tietää, että paha otus palaa ruokkimaan taas 23 vuotta. Näin valmistaudutaan Jeepers Creepers 3:een!!! Ja muistakaa ihmiset, 23 vuotta ei ole kovin pitkä aika!</w:t>
      </w:r>
    </w:p>
    <w:p>
      <w:r>
        <w:rPr>
          <w:b/>
        </w:rPr>
        <w:t xml:space="preserve">Tulos</w:t>
      </w:r>
    </w:p>
    <w:p>
      <w:r>
        <w:t xml:space="preserve">Kuka on herännyt henkiin 23 vuoden välein?</w:t>
      </w:r>
    </w:p>
    <w:p>
      <w:r>
        <w:rPr>
          <w:b/>
        </w:rPr>
        <w:t xml:space="preserve">Esimerkki 2.3497</w:t>
      </w:r>
    </w:p>
    <w:p>
      <w:r>
        <w:t xml:space="preserve">Bette Davis näyttelee kaksosia Katea ja Patia. Kate on maanläheisempi kaksonen, kun taas Pat on hienostuneempi mutta myös kierompi. Jatkuvassa kilpailussaan hän pyrkii varastamaan Katen rakastuneen Billin (Glenn Ford) hellyyden, jonka kanssa Kate menee naimisiin. Katen sydän murtuu, mutta hän yrittää jatkaa elämäänsä ja jatkaa maalaamista. Kun Bill kertoo Katelle, että hän ja Pat lähtevät Chilessä työnsä vuoksi, Kate päättää lähteä lomalle perheen kotiin Nantucketiin. Perillä hän yllättyy huomatessaan, ettei Pat ole tullut Billin mukana. Pat ja Kate lähtevät purjehtimaan, ja Pat vaatii jäämään ulos, kun sää muuttuu ja he joutuvat myrskyyn, joka kaataa veneen. Pat hukkuu, ja Katen toipuessa kaikki olettavat, että hän on Pat, ja joku hänen sängyn vieressä kertoo hänelle, että Bill on aina rakastanut häntä eikä koskaan hänen siskoaan. Kate näkee tilaisuutensa olla Billin kanssa ja suostuu petokseen. Pian hän saa selville, että kaikki ei ollut hyvin Patin ja Billin välillä ja Pat on jättänyt elämäänsä sotkun, jonka Kate nyt perii. Hän yrittää saada asiat kuntoon, mutta huomaa pian, ettei hän voi perua sitä, mitä Pat on tehnyt, vaikuttamatta vielä useampaan elämään. Lopulta hän luovuttaa ja menee kotiin miettimään, miten kertoa Billille, mitä hän on tehnyt, toivoen, ettei hän satuttaisi häntä liikaa ja ettei hän vihaisi häntä sen vuoksi.</w:t>
      </w:r>
    </w:p>
    <w:p>
      <w:r>
        <w:rPr>
          <w:b/>
        </w:rPr>
        <w:t xml:space="preserve">Tulos</w:t>
      </w:r>
    </w:p>
    <w:p>
      <w:r>
        <w:t xml:space="preserve">Kuka nai Billin, Katen vai Patin?</w:t>
      </w:r>
    </w:p>
    <w:p>
      <w:r>
        <w:rPr>
          <w:b/>
        </w:rPr>
        <w:t xml:space="preserve">Esimerkki 2.3498</w:t>
      </w:r>
    </w:p>
    <w:p>
      <w:r>
        <w:t xml:space="preserve">Wiesbadenin balladilaulaja Willy Forsterin ja ompelijatar Theresen avioliittoa vaivaavat jatkuvat taloudelliset vaikeudet. Kiivaan riidan jälkeen Willy jättää Theresen tietämättä, että tämä on raskaana. Therese jää yksinhuoltajaäidiksi, kun Evie syntyy. Hän kasvattaa tyttärensä Willyn ystävän Peterin avulla. 15 vuotta myöhemmin Willy, joka on nyt tehnyt kansainvälistä uraa laulajana taiteilijanimellään Bill Perry, palaa Wiesbadeniin osana Euroopan kiertuetta. Hän menee suoraan tapaamaan Thereseä, joka ei mainitse, että heillä on tytär. Evie on kuitenkin Bill Perryn suuri ihailija, ja hän tutustuu häneen joka tapauksessa. Therese uskoutuu Evieelle totuuden isästään, ja tyttö kertoo myöhemmin Willylle olevansa hänen tyttärensä.Willyn vierailu ei kuitenkaan tuo odotettua onnellista loppua. Sen sijaan Therese ja Peter huomaavat, että he ovat oikeasti tarkoitettu toisilleen, ja Willy tajuaa, että hänen onnensa ei olekaan Theresen vaan hänen pitkäaikaisen managerinsa Ellenin kanssa. elokuva päättyy Frankfurtin lentokentälle, jossa Peter, Therese ja Evie ovat paikalla saattamassa Willyä ja Elleniä kotiin. Willy lupaa kyynelehtivälle tyttärelleen, että helvetti palaa tapaamaan häntä seuraavana vuonna.</w:t>
      </w:r>
    </w:p>
    <w:p>
      <w:r>
        <w:rPr>
          <w:b/>
        </w:rPr>
        <w:t xml:space="preserve">Tulos</w:t>
      </w:r>
    </w:p>
    <w:p>
      <w:r>
        <w:t xml:space="preserve">kuka on laulaja?</w:t>
      </w:r>
    </w:p>
    <w:p>
      <w:r>
        <w:rPr>
          <w:b/>
        </w:rPr>
        <w:t xml:space="preserve">Esimerkki 2.3499</w:t>
      </w:r>
    </w:p>
    <w:p>
      <w:r>
        <w:t xml:space="preserve">Mitä tapahtuu, kun heität kaksi toisiaan vihaavaa kaveria yhteen... viileä puhelinkeskuksen johtaja Jimmy Cliff (Saif Ali Khan), desi wannabe gangsteri Bachchan Pande (Akshay Kumar) ja lisäksi kaunis tyttö Pooja (Kareena Kapoor), johon ei voi luottaa... matkalle halki upean Intian... matkalle, joka tulee muuttamaan heidän elämänsä kulkua useammalla kuin yhdellä tavalla....matka, jossa jopa vihollisten on luotettava toisiinsa, jos he haluavat olla elossa...Ongelma on, että tässä maailmassa ei voi luottaa kehenkään koskaan!Ja kaiken huipuksi on vielä Bhaiyyajin (Anil Kapoor) paha silmä... omapäinen gangsteri, joka nauttii ihmisten tappamisesta yhtä paljon kuin englannin puhumisesta...Mitä saatte... TASHAN</w:t>
      </w:r>
    </w:p>
    <w:p>
      <w:r>
        <w:rPr>
          <w:b/>
        </w:rPr>
        <w:t xml:space="preserve">Tulos</w:t>
      </w:r>
    </w:p>
    <w:p>
      <w:r>
        <w:t xml:space="preserve">Keneen ei voi luottaa?</w:t>
      </w:r>
    </w:p>
    <w:p>
      <w:r>
        <w:rPr>
          <w:b/>
        </w:rPr>
        <w:t xml:space="preserve">Esimerkki 2.3500</w:t>
      </w:r>
    </w:p>
    <w:p>
      <w:r>
        <w:t xml:space="preserve">Kaivoskuilussa naiskaivosmies riisuu varusteensa, kun taas toinen kaivosmies pysyy varusteissa. Kun nainen esittää strippitemppua ja hipelöi kaivostyöläisen hengitysputkea, hän saa raa'an surmansa upotetun kaivoshakun takia.Kaivoskaupunki Valentine Bluffin pormestari Hanniger (Larry Reynolds) ottaa uudelleen käyttöön perinteiset ystävänpäivän tanssit, jotka on keskeytetty parikymmentä vuotta sitten. Tanssit lopetettiin onnettomuuden jälkeen, joka sattui, kun kaksi esimiestä jätti useita kaivostyöläisiä kaivoksiin osallistumaan tansseihin. Harry Warden, ainoa eloonjäänyt, joka turvautui kannibalismiin, murhasi kaivoksesta poistuneet valvojat ja vannoo uusia hyökkäyksiä, jos tanssit jatkuvat. Kun onnettomuus unohdettiin ja Warden sijoitettiin mielisairaalaan, tanssit jatkuvat. Monet kaupungin nuoremmat asukkaat ovat innoissaan tansseista. Tästä joukosta Sarah (Lori Hallier), Axel (Neil Affleck) ja pormestarin poika T.J. (Paul Kelman) ovat sekaantuneet jännittyneeseen rakkauskolmioon. pormestari Hanniger ja kaupungin poliisipäällikkö Jake Newby (Don Francks) saavat nimettömän laatikollisen ystävänpäiväsuklaata, jossa on ihmissydän ja lappu, jossa varoitetaan murhien alkavan, jos tanssit jatkuvat. Samana iltana asukas Mabel (Patricia Hamilton) murhataan kaivostyöläisen murhaajan toimesta ja hänen sydämensä poistetaan. Kun Newby huomaa tämän seuraavana aamuna, hän ilmoittaa julkisesti, että nainen kuoli sydänkohtaukseen, jotta ei syntyisi paniikkia. Newby ottaa yhteyttä mielisairaalaan, jossa Harry Warden oli vangittuna, mutta siellä ei ole tietoja hänestä. Hanniger ja Newby peruuttavat tanssit ja määräävät salin lukittavaksi, mutta kaupungin nuoret päättävät pitää omat juhlansa kaivoksen päässä. Kun Happy-niminen baarimikko (Jack Van Evera) suuttuu nuorista, hän yrittää pelotella nuoret väärennetyllä kaivosmiehen nukella, mutta oikea kaivosmies tappaa hänet raa'asti.Pian kaivosmies tappaa monia nuorista, myös joitakin kaivoksen päädyssä. Kun Axel ja T.J. ovat joutuneet vihaisen yhteenoton kohteeksi, järkyttynyt Sarah ja viisi muuta päättävät matkustaa alas kaivokseen harhautukseksi. Newby, saatuaan Gretcheniltä (Gina Dick) tietoa murhista, alkaa rynnätä kaivokseen poliisin tuella pelastamaan ryhmää. Alhaalla kaivoksessa T.J. ja Axel johdattavat jäljelle jääneen ryhmän turvaan kaivosmiehen ollessa takaa-ajossa. Monet ryhmän jäsenistä joutuvat kaivosmiehen uhriksi, kun hän jahtaa jäljelle jäänyttä T.J:tä ja Sarahia, kunnes johtaa pieneen alkoviin. Taistelun aikana kaivostyöläinen paljastuu Axeliksi, joka lavasti kuolemansa aiemmin. Välähdyksessä nuori Axel näki, kuinka Harry Warden murhasi hänen isänsä (joka oli yksi valvojista) ja oli siitä lähtien traumatisoitunut tapahtumasta. Pian tunneli alkaa romahtaa taistelusta ja vangitsee Axelin sisälle, kun Newby ja poliisi saapuvat pelastamaan T.J:tä ja Sarahia ja paljastuu, että Harry Warden oli kuollut viisi vuotta aiemmin. Kun Sarah saa Axelin huudoista tunnekuohun, hän näkee Axelin vapautuvan putoavista raunioista amputoimalla loukkuun jääneen kätensä. Kun Axel alkaa juosta pimeämpiin kaivoksiin, hän paasaa palaavansa tappamaan kaikki ja mutisee Sarahin olevan hänen verinen ystävänpäivänsä. Elokuva päättyy, kun kuuluu maanista naurua ja lopputeksteissä alkaa soida balladi Harry Wardenille.</w:t>
      </w:r>
    </w:p>
    <w:p>
      <w:r>
        <w:rPr>
          <w:b/>
        </w:rPr>
        <w:t xml:space="preserve">Tulos</w:t>
      </w:r>
    </w:p>
    <w:p>
      <w:r>
        <w:t xml:space="preserve">hom moni on mukana jännittyneessä rakkauskolmiossa.?</w:t>
      </w:r>
    </w:p>
    <w:p>
      <w:r>
        <w:rPr>
          <w:b/>
        </w:rPr>
        <w:t xml:space="preserve">Esimerkki 2.3501</w:t>
      </w:r>
    </w:p>
    <w:p>
      <w:r>
        <w:t xml:space="preserve">Dixon "Dix" Steele (Humphrey Bogart) on lahjakas, mutta väkivaltaisuuteen taipuvainen ja nuhjuinen käsikirjoittaja. Rahan tarpeessa hän ottaa vastentahtoisesti vastaan roskaromaanin sovittamisen valkokankaalle. Koska hän tietää, että tämä on selvästi hänen alapuolellaan, hän ei lue kirjaa vaan pyytää ravintolassa tapaamaansa naiivia, julkkiksista kiinnostunutta tyttöä (joka on lukenut kirjan) antamaan hänelle tiivistelmän, minkä tämä tekee innostuneena. Dix lähettää tytön kotiin taksilla ja saa seuraavana aamuna kello viisi poliisilta äkillisen herätyksen; tyttö on löydetty murhattuna, ja Dix oli viimeinen ihminen, joka näki hänet elossa. Ottaen huomioon hänen väkivaltaisen menneisyytensä ja sen, että hän suhtautuu tytön kuolemaan ilmeisen välinpitämättömästi, hän on loogisin epäilty, kunnes hänen kaunis naapurinsa Laurel Gray (Gloria Grahame) antaa hänelle alibin (vaikka yleisö ei ole koskaan aivan varma, puhuuko hän totta vai valehteleeko hän Dixiin kohdistuvan vetovoimansa vuoksi). Laurelin ja Dixin välillä on kiistaton yhteys, ja huolimatta Laurelin varovaisesta käytöksestä ja Dixin syvistä sisäisistä demoneista, he rakastuvat hullun lailla ja nauttivat hetken aikaa elämänsä onnellisimmasta ajasta. Samaan aikaan murhatutkimukset jatkuvat, ja Dix on edelleen todennäköisin epäilty. Tämä rasittaa heidän suhdettaan suunnattomasti. Dixiin kohdistuvat paineet kasvavat, ja kun hänestä alkaa tulla yhä kärsimättömämpi ja ärtyisämpi, tämä saa naisen perääntymään miehestä. Tämän aistittuaan Dix pelkää menettävänsä Laurelin niin, että hän takertuu häneen yhä tiukemmin, mikä vaikuttaa kontrolloivalta ja pelottaa Laurelia. Kuultuaan, ettei Laurel kertonut hänelle menevänsä poliisiasemalle vastaamaan lisäkysymyksiin, mies ryntää ulos ja melkein tappaa viattoman sivullisen, ja hänet pysäyttää vain Laurelin vetoomus. Tämän tapauksen jälkeen Laurel alkaa todella epäillä Dixin syyttömyyttä. Dix aistii tämän, ja syytteen, romaanin ja Laurelin menettämisen pelon aiheuttaman rasituksen vuoksi hänen väkivaltaisuutensa on alkanut uudelleen. Lisäksi hänen kontrollointitapansa lisääntyvät edelleen hänen epätoivostaan, kun Dix vetäytyy yhä kauemmaksi hänestä emotionaalisesti. Vaikka Laurel rakastaa Dixiä, hän pelkää henkensä puolesta ja aikoo jättää hänet. Kun Dix saa tietää asiasta, hän raivostuu ja melkein kuristaa rakastamansa naisen; ainoa asia, joka pysäyttää hänet, on soiva puhelin, joka vahvistaa hänen syyttömyytensä. Hän kuitenkin lähtee pois kaikkea muuta kuin vapaana miehenä, sillä hän on menettänyt ikuisesti ainoan ihmisen, jota hän todella rakasti, joka todella rakasti häntä ja joka olisi voinut tehdä hänet tarpeeksi onnelliseksi auttaakseen häntä käsittelemään väkivaltaista luonnettaan.</w:t>
      </w:r>
    </w:p>
    <w:p>
      <w:r>
        <w:rPr>
          <w:b/>
        </w:rPr>
        <w:t xml:space="preserve">Tulos</w:t>
      </w:r>
    </w:p>
    <w:p>
      <w:r>
        <w:t xml:space="preserve">Mikä on kauniin naapurin nimi?</w:t>
      </w:r>
    </w:p>
    <w:p>
      <w:r>
        <w:rPr>
          <w:b/>
        </w:rPr>
        <w:t xml:space="preserve">Esimerkki 2.3502</w:t>
      </w:r>
    </w:p>
    <w:p>
      <w:r>
        <w:t xml:space="preserve">Freelingin perhe on lähettänyt Carol Annen (Heather O'Rourke) asumaan Dianen siskon Patin (Nancy Allen) ja tämän aviomiehen Bruce Gardnerin (Tom Skerritt) luokse Chicagoon. Carol Annelle on kerrottu, että hän asuu väliaikaisesti tätinsä ja setänsä luona, jotta hän voisi käydä ainutlaatuista koulua lahjakkaille ja tunne-elämän ongelmista kärsiville lapsille, vaikka Pat luulee, että se johtuu siitä, että Steven ja Diane halusivat Carol Annen vain pois kotoa. Pat ja Bruce eivät ole tietoisia tapahtumista, joita Freelingin perhe oli kokenut kahdessa edellisessä elokuvassa, ja he vain toteavat, että Steven oli sekaantunut huonoon maakauppaan. Yhdessä Donnan (Lara Flynn Boyle), Brucen tyttären edellisestä avioliitosta, kanssa he asuvat luksuspilvenpiirtäjässä (Chicagon 100-kerroksisessa John Hancock Centerissä), jonka johtajana Bruce toimii.Carol Anne on saanut opettajansa/psykiatrinsa, tohtori Seatonin (Richard Fire), puhumaan kokemuksistaan. Seaton uskoo, että hänellä on harhaluuloja; jatkuva keskustelu on kuitenkin mahdollistanut sen, että pastori Henry Kanen (Nathan Davis) paha henki on löytänyt Carol Annen ja tuonut hänet takaisin limbosta, jonne hänet lähetettiin hänen edellisen kohtaamisensa aikana. Koska tohtori Seaton ei usko aaveisiin, hän on tullut siihen tulokseen, että Carol Anne on manipuloiva lapsi, jolla on kyky tehdä joukkohypnoosia ja saada ihmiset uskomaan, että aaveet ovat hyökänneet heidän kimppuunsa. Samaan aikaan Tangina Barrons (Zelda Rubinstein) tajuaa, että Kane on löytänyt Carol Annen, ja matkustaa maata pitkin suojellakseen häntä.Sinä yönä Kane tyhjentää korkeasta kerrostalosta lämpöä ja ottaa haltuunsa peilien heijastukset saaden ihmisten heijastukset toimimaan fyysisistä vastineistaan riippumatta. Kun Carol Anne jää sinä yönä yksin, Kane yrittää vangita hänet huoneensa peilien avulla, mutta hän pakenee Tanginan avulla, joka telepaattisesti kehottaa Carol Annea rikkomaan peilin. Donna ja hänen poikaystävänsä Scott näkevät pelästyneen Carol Annen juoksemassa kerrostalon parkkipaikalla ja lähtevät pelastamaan häntä, mutta ennen kuin he ehtivät, Kane ja hänen väkensä vievät kaikki kolme toiselle puolelle lätäkön läpi. Tässä vaiheessa Tangina ja tohtori Seaton sekä Pat ja Bruce ovat jo kerrostalossa. Tohtori Seaton olettaa itsepintaisesti, että Carol Anne on lavastanut koko jutun, kun taas Tangina yrittää saada hänet takaisin. Scott vapautuu näennäisesti toiselta puolelta korkeassa rakennuksessa olevan lätäkön kautta, ja Donna ilmestyy uudelleen sen jälkeen, kun Kane on vienyt Tanginan Carol Anneksi naamioituneena. Scott jää kotiinsa vanhempiensa luokse. Kukaan ei huomaa, että Donnan vaatteissa olevat symbolit ovat päinvastaiset kuin ennen hänen sieppaustaan. Kun tohtori Seaton yrittää rauhoitella Donnaa, Bruce näkee Carol Annen peilikuvan peilistä ja jahtaa häntä Patin seuratessa häntä. Tohtori Seaton ei ole kaukana perässä, ja hän uskoo näkevänsä Carol Annen hississä. Tohtori Seatonin lähestyessä hissin ovia Donna ilmestyy kuitenkin hänen taakseen ja työntää hänet kuolemaan tyhjään hissikuiluun. Tässä vaiheessa paljastuu, että se, mikä palasi takaisin, ei ollutkaan Donna, vaan Kanen hallitsema heijastus hänestä, joka sitten katoaa takaisin peiliin, jonka vieressä on Scottin heijastus.Pat ja Bruce kamppailevat löytääkseen Carol Annen, mutta Bruce jää vangiksi, ja lopulta Pat joutuu todistamaan rakkautensa Carol Annea kohtaan viimeisessä yhteenotossa Kanen kanssa. Tangina onnistuu vakuuttamaan Kanen menemään valoon hänen kanssaan. Donna, Bruce ja Carol Anne palautetaan Patille. Loppukohtauksessa salama välähtää rakennuksen yllä, ja Kanen paha nauru kuuluu.</w:t>
      </w:r>
    </w:p>
    <w:p>
      <w:r>
        <w:rPr>
          <w:b/>
        </w:rPr>
        <w:t xml:space="preserve">Tulos</w:t>
      </w:r>
    </w:p>
    <w:p>
      <w:r>
        <w:t xml:space="preserve">Mikä on Brucen tyttären nimi?</w:t>
      </w:r>
    </w:p>
    <w:p>
      <w:r>
        <w:rPr>
          <w:b/>
        </w:rPr>
        <w:t xml:space="preserve">Esimerkki 2.3503</w:t>
      </w:r>
    </w:p>
    <w:p>
      <w:r>
        <w:t xml:space="preserve">Tätä jaksoa on laajennettava. Voit auttaa lisäämällä sitä. (Lokakuu 2014)Spider on tarina Dennis Clegistä, miehestä, joka saa huoneen mielenterveysongelmaisille tarkoitetusta asuntolasta. Cleg on juuri päässyt mielisairaalasta ja alkaa uudessa asunnossaan koota tai luoda uudelleen muistiinsa ilmeisen kohtalokasta lapsuuden tapahtumaa. Hän kiertelee läheisellä ränsistyneellä kaupunkialueella ja paikallisella kanavalla ja alkaa elää uudelleen tai visualisoida lapsuutensa ajanjaksoa 1950-luvun Lontoossa äitinsä ja isänsä kanssa. Lapsen psyyke muuttuu, kun hän näkee äitinsä haparoimassa isänsä kanssa puutarhassa ja sen jälkeen näkee äitinsä silkkisessä yöpaidassa, jonka hän oli pukenut isälleen. Aikuisena poikana poika näyttää muistoissaan luotaavan uudelleen isän tekemän äidin murhan valmistelutilanteen passiivisella tuella prostituoidun avulla, jonka kanssa hän on tekemisissä ja joka muuttaa taloon ja esitetään hänen äidikseen. Nuori poika tappaa rakastajattaren kaasuttamalla tämän keittiössä, vaikka viimeisessä kuvassa hänen oikea äitinsä näyttääkin makaavan kuolleena, joten jäämme miettimään, oliko äiti todella hänen äitinsä ja prostituoitu vain kuvitelma. Tuon muiston jälkeen hän hiipii eräänä iltana myöhään vuokraemännän huoneeseen ja näyttää olevan valmis tappamaan tämän, jonka hän näkee vuoroin rakastajattarena, äitinä ja vuokraemäntänä, mutta perääntyy tämän sanottua: "Mitä olet tehnyt, herra Cleg?". Hänet viedään takaisin mielisairaalaan.</w:t>
      </w:r>
    </w:p>
    <w:p>
      <w:r>
        <w:rPr>
          <w:b/>
        </w:rPr>
        <w:t xml:space="preserve">Tulos</w:t>
      </w:r>
    </w:p>
    <w:p>
      <w:r>
        <w:t xml:space="preserve">Minkä kaupungin Cleg muisti lapsuudestaan?</w:t>
      </w:r>
    </w:p>
    <w:p>
      <w:r>
        <w:rPr>
          <w:b/>
        </w:rPr>
        <w:t xml:space="preserve">Esimerkki 2.3504</w:t>
      </w:r>
    </w:p>
    <w:p>
      <w:r>
        <w:t xml:space="preserve">Vuonna 1860, Tokugawan shogunaatin viimeisinä vuosina, rÅnin (mestariton samurai) vaeltaa Japanin autiolla maaseudulla. Pysähtyessään eräälle maatilalle hän kuulee iäkkään pariskunnan valittavan, että heidän ainoa poikansa on luopunut maatilan töistä ja lähtenyt karkuun liittyäkseen roistojen joukkoon, jotka ovat saapuneet läheiseen kaupunkiin, jota jengisota on jakanut. Muukalainen suuntaa kaupunkiin, jossa hän tapaa pienen Izakayan omistajan, joka neuvoo häntä lähtemään. Hän kertoo rÅninille, että kahta sotivaa klaania johtavat Ushitora ja Seibei. Silkkikauppias ja pormestari tukevat Seibeiä, kun taas sake-panimo on liittoutunut Ushitoran kanssa. Tilanteen kartoitettuaan muukalainen sanoo aikovansa jäädä, sillä kaupungin olisi parempi, jos molemmat osapuolet olisivat kuolleet. hän vakuuttaa ensin heikomman Seibein palkkaamaan itsensä miekkamieheksi tappamalla vaivattomasti kolme Ushitoran miestä. Kun häneltä kysytään hänen nimeään, hän näkee mulperipellon ja sanoo nimensä olevan æ¡çä¸åé Kuwabatake Sanjuro (æ¡ç Kuwabatake = mulperipelto). Vaikka ä¸¸åé Sanjuro on varsinainen etunimi (ja voisi siis hyvinkin olla rÅninin oikea nimi), ääneen lausuttuna se voidaan tulkita myös ä¸åè Sanjuroksi (huomaa erilainen viimeinen kanji è), joka tarkoittaa "kolmekymppistä" (ä¸å sanju = kolmekymmentä, è ro = vuotta vanha)). Tietoisena tästä kaksoismerkityksestä (ja siitä, että hänen puhujansa tietävät, että hän käytti Kuwabatake-sukunimeä pseudosukunimenä), hän vitsailee ovelasti: "Seibei päättää, että roninin miekkailutaitojen ansiosta (jotka hän on hankkinut suurella ryÅ-maksulla) on oikea aika taistella Ushitoraa vastaan. Sanjuro kuitenkin salakuuntelee Seibein vaimoa, joka käskee poikaansa tappamaan hänet tulevan ryöstöretken jälkeen, jotta heidän ei tarvitsisi maksaa hänen palkkiotaan. Sanjuro johtaa ryhmänsä hyökkäämään toisten kimppuun, mutta "eroaa" sitten jättäen Seibein kohtaloonsa. Mutta ennen kuin nämä kaksi puolta iskevät yhteen, BugyÅ:n (Edon virkamies) ennenaikainen saapuminen pakottaa molemmat osapuolet vetäytymään verettömästi.Lopulta BugyÅ kutsutaan pois, koska hallituksen virkamies murhattiin toisessa kaupungissa. Sanjuro saa pian selville, että kaksi Ushitoran palkkaamaa salamurhaajaa teki murhan saadakseen virkamiehen lähtemään. Tämän tiedon turvin Sanjuro ottaa tappajaparin kiinni ja myy heidät Seibeille. Sitten hän kuitenkin kertoo Ushitoralle, että Seibein miehet ottivat heidät kiinni. Hätääntynyt Ushitora palkitsee hänet avusta. Sitten Ushitora käskee siepata Seibein pojan, jota hän tarjoaa vaihdossa kahdesta vangista. Ushitora kuitenkin pettää Seibein vaihdossa, kun tämän veli Unosuke ampuu salamurhaajat pistoolilla. Seibei kuitenkin ennakoi tämän, joten hän sieppaa Ushitoran naisen. Seuraavana aamuna nainen vaihdetaan Seibein pojan kanssa, ja Sanjuro saa tietää, että nainen on paikallisen maanviljelijän vaimo, joka menetti hänet Ushitoralle pelivelan takia, joka sitten antoi hänet irtaimistoksi kaupungin vaikutusvaltaisille asukkaille saadakseen heidän tukensa. Sanjuro kertoo Ushitoralle, että Seibei on matkalla sieppaamaan hänet salaisesta piilopaikastaan. Ushitoran kerätessä miehiään Sanjuro tappaa kaikki kuusi vartijaa. Sitten hän yhdistää naisen miehensä ja pienen poikansa kanssa ja käskee heitä lähtemään kaupungista. Unosuke alkaa kuitenkin epäillä Sanjuroa ja ryöstettyä rakennusta. Lopulta Sanjuro pahoinpidellään ankarasti, kun Unosuke löytää todisteita hänen kaksinaamaisuudestaan.Sanjuro onnistuu kuitenkin pakenemaan, kun Ushitora päättää eliminoida Seibein lopullisesti. Kun izakayan omistaja kuljettaa häntä arkussa ulos kaupungista, hän näkee Seibein, hänen perheensä ja klaaninsa raa'an lopun. Sanjuro toipuu hautausmaalla. Kun hän kuitenkin kuulee, että Ushitora on vienyt häntä auttaneen miehen, hän palaa kaupunkiin. Sanjuro onnistuu tappamaan Ushitoran ja hänen miehensä sekä Unosuken, joka ampuu villisti pistoolillaan. Hän säästää vain yhden kauhistuneen nuoren miehen, jonka hän kohtasi matkalla kaupunkiin. Sitten Sanjuro lähtee tietäen, että hänen tehtävänsä on suoritettu.</w:t>
      </w:r>
    </w:p>
    <w:p>
      <w:r>
        <w:rPr>
          <w:b/>
        </w:rPr>
        <w:t xml:space="preserve">Tulos</w:t>
      </w:r>
    </w:p>
    <w:p>
      <w:r>
        <w:t xml:space="preserve">Kuka johtaa kahta sotivaa klaania?</w:t>
      </w:r>
    </w:p>
    <w:p>
      <w:r>
        <w:rPr>
          <w:b/>
        </w:rPr>
        <w:t xml:space="preserve">Esimerkki 2.3505</w:t>
      </w:r>
    </w:p>
    <w:p>
      <w:r>
        <w:t xml:space="preserve">Jessica Lange, Joan Allen ja Kathy Bates lähtevät tien päälle BONNEVILLE -elokuvassa, joka kertoo kolmesta ystävästä, jotka aikuistuvat toista kertaa matkallaan halki Amerikan lännen. Arvilla Holden (Lange) joutuu tekemään elämänsä päätöksen, ja hän lastaa vuoden 1966 Bonneville-avoautonsa ja lähtee ystäviensä (Allen, Bates) kanssa Idahon Pocatellosta kohti Santa Barbaraa. Kun he kiertävät Bryce Canyonin ja Las Vegasin kaltaisia paikkoja, ei kestä kauan, ennen kuin naiset huomaavat, että Arvillalla on jotain odottamatonta luvassa. Kukaan heistä ei kuitenkaan tajua, että yksinkertaisena matkana alkaneesta matkasta tulee tilaisuus löytää uudelleen itsensä, ystävyytensä, lupausten merkitys ja irti päästäminen. Tom Skerrittin ja Christine Baranskin tähdittämä BONNEVILLE yhdistää kolme aikamme arvostetuinta näyttelijää tarinaan, jossa juhlitaan hauskanpitoa, seikkailua ja elämää täysillä.</w:t>
      </w:r>
    </w:p>
    <w:p>
      <w:r>
        <w:rPr>
          <w:b/>
        </w:rPr>
        <w:t xml:space="preserve">Tulos</w:t>
      </w:r>
    </w:p>
    <w:p>
      <w:r>
        <w:t xml:space="preserve">Minkä auton Arvilla omistaa?</w:t>
      </w:r>
    </w:p>
    <w:p>
      <w:r>
        <w:rPr>
          <w:b/>
        </w:rPr>
        <w:t xml:space="preserve">Esimerkki 2.3506</w:t>
      </w:r>
    </w:p>
    <w:p>
      <w:r>
        <w:t xml:space="preserve">New Yorkissa Nick Cassidy (Sam Worthington) kirjautuu Roosevelt-hotelliin väärällä Walker-nimellä, menee hotellihuoneeseensa 21. kerroksessa ja kiipeää ikkunalaudalle ilmeisesti valmiina tekemään itsemurhan. Alhaalla oleva väkijoukko kutsuu poliisin, ja Dante Marcus (Titus Welliver) valvoo väkijoukkoa samalla kun Jack Dougherty (Edward Burns) yrittää puhua Nickin kanssa. Nick suostuu kuitenkin puhumaan vain neuvottelija Lydia Mercerille (Elizabeth Banks), joka on virkavapaalla epäonnistuttuaan pelastamaan itsemurhan tehnyttä poliisia. Lydia saapuu hotellihuoneeseen ja onnistuu saamaan Nickin sormenjäljet heidän yhteisestä savukkeestaan. Dougherty analysoi ne ja saa selville, että Nick on entinen poliisi, joka on pidätetty 40 miljoonan dollarin Monarch-timantin varastamisesta liikemies David Englanderilta (Ed Harris). Nick sai 25 vuoden tuomion, mutta karkasi Sing Singin vankilasta kuukautta aiemmin päästyään osallistumaan isänsä hautajaisiin. Nick kuitenkin väittää syyttömyyttään ja syyttää Englanderia siitä, että tämä lavasti hänet syylliseksi timantin varastamiseen, koska Englander menetti omaisuutensa ja oli liian ylpeä myydäkseen timantin. poliisien tietämättä Nick vain harhauttaa poliiseja, kun hänen veljensä Joey (Jamie Bell) ja Joeyn tyttöystävä Angie (Génesis RodrÃguez) murtautuvat kadun toisella puolella sijaitsevaan Englanderin holviin varastamaan timantin ja todistamaan Nickin syyttömyyden. Samaan aikaan Dougherty ilmoittaa Marcukselle Nickin henkilöllisyyden, ja Marcus määrää koruliikkeen turvamiehet tarkistamaan holvin. Joey ja Angie onnistuvat pakenemaan heitä, mutta eivät löydä timanttia. He laukaisevat hälyttimet, huijaavat Englanderin hakemaan timantin, väijyvät häntä ja varastavat timantin aseella uhaten. Samaan aikaan Nickin entinen kumppani Mike Ackerman (Anthony Mackie) saapuu hotelliin mukanaan todisteita siitä, että Nick suunnittelee jotain, ja vaatii päästä hotellihuoneeseen. Lydia ei luota häneen, ja Dougherty tukee häntä. Ackerman väittää löytäneensä pommikaavioita Nickin vuokraamasta varastosta ja on vakuuttunut siitä, että Nick aikoo räjäyttää räjähteen jossain. Kun pommiryhmä evakuoi väkijoukkoa, Lydia, joka uskoo Nickin syyttömyyteen, soittaa sisäiseen tutkintaan ja saa selville, että kolmea Englanderin palkkaamaa poliisia epäillään lahjonnasta: Ackerman, Marcus ja Walker-niminen edesmennyt poliisi.Joey ja Angie astuvat hotelliin ja luovuttavat timantin sisältävän laukun hotellin vahtimestarille (William Sadler). Portieeri pussittaa timantin. Englander soittaa Marcukselle, yhdelle niistä miehistä, jotka auttoivat häntä lavastamaan Nickin syylliseksi, ja käskee tämän ottaa Joeyn ja Angien kiinni. Nick alkaa paeta hotellin läpi, ja eräässä vaiheessa häntä auttaa vahtimestari, joka kertoo hänelle, että "kaikki kannustavat sinua, poika", ja ojentaa hänelle valepuvun (ja timantin). Marcus jahtaa Nickiä katolle, jossa hän pidättää Lydian estämisestä. Englander tuo Joeyn ja Angien mukanaan ja uhkaa heittää Joeyn katolta, jos Nick ei anna timanttia hänelle. Nick luovuttaa timantin, ja Englander lähtee. Sillä välin Lydia pakenee pidätyksestä ja ryntää takaisin katolle. Marcus yrittää pakottaa Nickin hyppäämään katolta, mutta Ackerman saapuu paikalle ja ampuu Marcuksen, joka haavoittaa Ackermania. Nick ryntää Ackermanin luo, joka pyytää anteeksi ja paljastaa, ettei hänellä ollut aavistustakaan, että Englander lavastaisi Nickin syylliseksi timantin varastamiseen. Marcus selviää hengissä, sillä hänellä on luotiliivit, ja valmistautuu tappamaan Nickin, kun Lydia ampuu häntä, mutta ei tapa häntä. Nick hyppää katolta poliisin aiemmin asettaman ilmatyynyn päälle, saa Englanderin kiinni, hakkaa hänet ja vetää takistaan timantin, jonka Englander oli vasta äskettäin antanut hänelle, todistaen Nickin syyttömyyden sekä poliisin että yleisön edessä, minkä seurauksena Englander pidätetään.Myöhemmin Nick vapautetaan kaikista syytteistä ja hänet päästetään vapaaksi, ja hän tapaa Joeyn, Angien ja Lydian baarissa. Siellä paljastuu, että hotellin vahtimestari on itse asiassa Nickin ja Joeyn isä Frank Cassidy, joka oli lavastanut oman kuolemansa auttaakseen Nickiä pääsemään vankilasta ja todistamaan syyttömyytensä. Joey kosii Angieta timanttisormuksella, joka on oletettavasti varastettu Englanderin holvista. Hän hyväksyy sen, ja he kaikki juhlivat yhdessä.</w:t>
      </w:r>
    </w:p>
    <w:p>
      <w:r>
        <w:rPr>
          <w:b/>
        </w:rPr>
        <w:t xml:space="preserve">Tulos</w:t>
      </w:r>
    </w:p>
    <w:p>
      <w:r>
        <w:t xml:space="preserve">Mitä Lydialle tapahtuu?</w:t>
      </w:r>
    </w:p>
    <w:p>
      <w:r>
        <w:rPr>
          <w:b/>
        </w:rPr>
        <w:t xml:space="preserve">Esimerkki 2.3507</w:t>
      </w:r>
    </w:p>
    <w:p>
      <w:r>
        <w:t xml:space="preserve">Tietolähde Michael Marks herää huoneessa, jossa hänen kaulaansa on lukittu piikillä täytetty naamari, ja videonauhalla kerrotaan hänelle, että laitteen lukituksen avaamiseksi hänen on leikattava silmäänsä saadakseen sen taakse suljetun avaimen. Hän käynnistää ajastimen ja löytää skalpellin, mutta ei saa itseään hakemaan avainta ja kuolee 60 sekunnin kuluttua, kun naamio sulkeutuu. 60 sekunnin kuluttua Marksin pelipaikalta etsivä Allison Kerry löytää viestin entiselle työparilleen Eric Matthewsille ja kutsuu hänet paikalle. Vaikka Eric ei halua sekaantua tapaukseen, sillä hänellä on jo avioero ja vieraantuminen pojastaan Danielista, hän liittyy vastentahtoisesti Kerryn ja ylikonstaapeli Riggin mukaan johtamaan SWAT-joukkoa tehtaalle, joka valmisti lukon Marksin ansasta. Siellä he löytävät ja pidättävät John Kramerin, Jigsaw-murhaajan, joka on heikossa kunnossa syövän takia. Hän osoittaa useita tietokonenäyttöjä, joilla näkyy kahdeksan ihmistä loukussa talossa; heidän joukossaan ovat Amanda Young, ainoa tiedossa oleva eloonjäänyt, ja Daniel. Talon täyttävä hermomyrkky tappaa heidät kahdessa tunnissa, mutta Kramer vakuuttaa Ericille, että hänen oman pelinsä noudattaminen, pelkkä Kramerin kanssa istuminen ja jutteleminen, tuo Danielin takaisin hänelle vahingoittumattomana. Kerryn kehotuksesta Eric suostuu, jotta saadaan aikaa teknisen ryhmän saapumiselle ja videosignaalin jäljittämiselle. uhreille kerrotaan mikrokasettinauhurin avulla, että vastalääkkeitä on piilotettu eri puolille taloa; yksi niistä on huoneen kassakaapissa, ja heille annetaan kryptinen vihje. Xavier ei välitä varoitusviestistä ja käyttää ovessa olevaa avainta, joka ampuu luodin kurkistusluukun ja Gusin silmän läpi tappaen hänet. He etsivät talosta lisää vastalääkkeitä sen jälkeen, kun huone päästää heidät ulos, tuloksetta: Obi, jonka nauha paljastaa auttaneen sieppauksissa, pakotetaan uuniin saadakseen kaksi vastamyrkkyä sisältä, mutta hän aktivoi vahingossa ansan ja palaa kuoliaaksi ennen kuin muut voivat pelastaa hänet; seuraavassa huoneessa Xavier heittää Amandan ruiskulla täytettyyn kuoppaan, joka oli tarkoitettu hänelle itselleen, ja vaikka Amanda saa avaimen takaisin, Xavier ei pysty avaamaan teräsovea, jonka takana vastamyrkky on, ennen kuin ajastin umpeutuu, ja Xavier lähtee turhautuneena. Koko pelin ajan he keskustelevat keskinäisistä yhteyksistään ja toteavat, että kukin on ollut vankilassa aiemmin; ainoa poikkeus on Daniel, joka on kuitenkin ollut pidätettynä aiemmin. sillä välin Kramer kuluttaa aikaa sekä tyhjäkäynnillä että salaperäisellä jutustelulla, ja lopulta hän kertoo Ericille, että hänen selviytymisensä itsemurhayrityksestä diagnoosin jälkeen on hänen peliensä todellinen syy. Hän haluaa jäljellä olevan vähäisen ajan myötä herättää muissa ihmisissä hänen löytämäänsä uutta elämän arvostusta. Eric, jota tämä ei kiinnosta, kärsivällisyys loppuu ja hän palaa monitorien ääreen. Hän tuhoaa useita Kramerin asiakirjoja ja luonnoksia Kerryn ehdotuksesta, mutta ei onnistu provosoimaan Krameria. Kun tekninen ryhmä saapuu paikalle, Kramer paljastaa uhrien välisen yhteyden: Eric on lavastanut heidät kaikki syyllisiksi erilaisiin rikoksiin, ja Daniel on vaarassa, jos hänen henkilöllisyytensä paljastuu. jätettyään muut Xavier palaa turvahuoneeseen ja löytää Gusin kaulasta värillisen numeron. Tajuttuaan vastauksen vihjeeseen hän tappaa Jonaksen piikkimailalla numeron vuoksi lyhyen taistelun jälkeen ja alkaa metsästää muita. Laura antautuu hermomyrkylle löydettyään vihjeen, joka paljastaa Danielin henkilöllisyyden. Addison ja Amanda hylkäävät hänet, mutta Amanda palaa takaisin löydettyään Jonaksen ruumiin. Addison löytää vastalääkettä sisältävän lasilaatikon, mutta hänen kätensä jäävät loukkuun teräaseen reikiin, ja Xavier jättää hänet kuolemaan luettuaan hänen numeronsa. Amanda ja Daniel löytävät turvahuoneesta tunnelin, joka johtaa ränsistyneeseen kylpyhuoneeseen, jossa on kaksi mätänevää ruumista. Daniel lyyhistyy sisälle juuri ennen kuin Xavier löytää heidät. Amanda huomaa, ettei hän osaa lukea omaa numeroaan, ja hän leikkaa ihoa kaulastaan. Kun hän lähestyy, Daniel, joka teeskenteli lyyhistyneensä, hyppää ylös ja viiltää hänen kaulansa rautasahalla viillellen hänet hengiltä. nähtyään Xavierin jahtaavan poikaansa Eric käy raa'asti Kramerin kimppuun ja pakottaa tämän johdattamaan Ericin taloon. Kramerin istumapaikka paljastuu hissiksi, jolla he lähtevät tehtaalta. Tekniikkaryhmä jäljittää videon lähteen, ja Rigg johdattaa tiiminsä taloon, jossa he löytävät videonauhureita, jotka toistavat aiemmin tallennettuja kuvia. Kun Kerry tajuaa, että peli tapahtui ennen kuin he löysivät Kramerin, ajastin umpeutuu ja suuri kassakaappi aukeaa, ja sieltä paljastuu Daniel sidottuna ja hengittämässä happinaamariin. Eric menee taloon yksin ja löytää lopulta kylpyhuoneen, jossa sikanaamioitu hahmo hyökkää hänen kimppuunsa. Hän herää nilkoista putkeen kahlittuna; Amandan jättämä nauhuri paljastaa, että hän aikoo jatkaa Kramerin työtä tämän kuoltua. Amanda ilmestyy oviaukkoon ja sulkee oven, jolloin Eric kuolee. Ulkona Kramer kuulee Ericin huudot ja hymyilee hitaasti.</w:t>
      </w:r>
    </w:p>
    <w:p>
      <w:r>
        <w:rPr>
          <w:b/>
        </w:rPr>
        <w:t xml:space="preserve">Tulos</w:t>
      </w:r>
    </w:p>
    <w:p>
      <w:r>
        <w:t xml:space="preserve">Mihin Amanda laskeutuu, kun Xavier heittää hänet?</w:t>
      </w:r>
    </w:p>
    <w:p>
      <w:r>
        <w:rPr>
          <w:b/>
        </w:rPr>
        <w:t xml:space="preserve">Esimerkki 2.3508</w:t>
      </w:r>
    </w:p>
    <w:p>
      <w:r>
        <w:t xml:space="preserve">Tarinan nuorella brahminitytöllä (Shabana Azmi) on katastrofaalinen horoskooppi. Intialaisessa kylässä vuonna 1828 tämä voi olla todellinen haitta. Se, että hän on mykkä, vain pahentaa hänen vaikeuksiaan. Hänen horoskooppinsa ennustaa, että hänestä tulee leski varhain. Jos näin käy, se on huonoa onnea paitsi hänen mahdollisille aviomiehilleen, myös hänelle itselleen, sillä ajan tapojen mukaan hänen on tehtävä suttee eli sati. Se tarkoittaa, että hänet on poltettava elävältä miehensä hautaustulella. Välttääkseen tämän kohtalon hänen perheensä on keksinyt houkuttelevan strategian, jonka mukaan hän nai banyaanipuun.</w:t>
      </w:r>
    </w:p>
    <w:p>
      <w:r>
        <w:rPr>
          <w:b/>
        </w:rPr>
        <w:t xml:space="preserve">Tulos</w:t>
      </w:r>
    </w:p>
    <w:p>
      <w:r>
        <w:t xml:space="preserve">Mihin vuoteen tarina sijoittuu?</w:t>
      </w:r>
    </w:p>
    <w:p>
      <w:r>
        <w:rPr>
          <w:b/>
        </w:rPr>
        <w:t xml:space="preserve">Esimerkki 2.3509</w:t>
      </w:r>
    </w:p>
    <w:p>
      <w:r>
        <w:t xml:space="preserve">Bakerin perhe on onnellinen ja suuri perhe, jossa on 12 lasta.He asuvat Midlandissa, Indianassa. Eräänä päivänä Tom Baker saa tarjouksen unelmatyöstään: hänestä tulee Stallionsin valmentaja. Tom palaa kotiin uuden työn ja ylennyksen myötä Evanstonin,Illinoisin pohjoiseen Chicagon esikaupunkiin,jossa on koulutusetuja ja uusi auto,vaikka Kate hyväksyy,että hänen lapsensa kuulevat ja vastustavat hänen ehdotettuja toimiaan perhekokouksessa. Vaikka lapset äänestävät siitä, mitä he haluaisivat mieluummin tehdä, Tom päättää ottaa työn vastaan ja muuttaa kaupunkiin, monen kilometrin päähän heidän nykyisestä maaseutukodistaan. Eräänä päivänä kirjailijaksi pyrkivä Kate Baker saa puhelun, jossa kerrotaan, että hänen uusi kirjansa on täydellinen ja että hänen pitäisi lähteä mainoskiertueelle, joten hän tekee päätöksen lähteä ja jättää aviomiehensä yksin 12 lapsen kanssa. ongelmat puhkeavat pian, mutta kaikki päättyy, kun Bakerin lapset karkaavat kotiarestin jälkeen ja tuhoavat ystävänsä syntymäpäiväjuhlat. Kate lopettaa kirjakiertueen ja palaa kotiin vihaisena Tomille, koska hän oli jättänyt kertomatta hänelle, ettei pystyisi käsittelemään asiaa. Perheen tila tulee vakavasti esiin, kun Kate löytää Markin sängystä huolestuttavan viestin ja Mark on kadonnut. Perhe aloittaa etsinnät, mutta soitettuaan poliisille Tom tajuaa, että Markin lempipaikka on aina ollut Midland House, ja lähtee kuumeisesti rautatieasemalle. Pian hän löytää Markin. Junasta, joka on matkalla kohti Midlandia. He matkustavat junalla yhdessä Midlandiin ja perhe tervehtii heitä rautatieasemalla seuraavana aamuna. He pyytävät toisiltaan anteeksi, ja Tom päättää lopettaa jalkapallouransa löytääkseen työpaikan, jossa hänellä olisi enemmän aikaa perheelleen. Samalla kun he palaavat kaupunkiin ja alkavat sopeutua uuteen elämäänsä, Katen kirja julkaistaan ja se pysyy 12 kuukauden ajan bestsellerlistan ykkösenä.</w:t>
      </w:r>
    </w:p>
    <w:p>
      <w:r>
        <w:rPr>
          <w:b/>
        </w:rPr>
        <w:t xml:space="preserve">Tulos</w:t>
      </w:r>
    </w:p>
    <w:p>
      <w:r>
        <w:t xml:space="preserve">Mitä Kate tavoittelee?</w:t>
      </w:r>
    </w:p>
    <w:p>
      <w:r>
        <w:rPr>
          <w:b/>
        </w:rPr>
        <w:t xml:space="preserve">Esimerkki 2.3510</w:t>
      </w:r>
    </w:p>
    <w:p>
      <w:r>
        <w:t xml:space="preserve">Heinäkuun 4. päivänä 2005, kuvitteellisessa Yhdysvaltojen vaihtoehtoisessa historiallisessa todellisuudessa, kaksi kaupunkia Teksasissa: El Paso ja Abilene tuhoutuivat kaksoisydinhyökkäyksissä, jotka aiheuttivat käsittämättömän suuren katastrofin ja saivat Yhdysvallat anarkian ja hysterian tilaan sekä kolmanteen maailmansotaan (kuvitteellinen versio siitä, mitä kansakunnasta saattoi tulla terrorismin vastaisen sodan aikana). PATRIOT Act on laajentanut valtuuksia uudelle virastolle, joka tunnetaan nimellä US-IDent ja joka valvoo jatkuvasti kansalaisia - jopa niin pitkälle, että Internetiä sensuroidaan ja tietokoneisiin ja pankkitileille pääsyyn vaaditaan sormenjälkiä. Vastauksena maailmanlaajuisen sodankäynnin aiheuttamaan polttoainepulaan saksalainen Treer-yritys suunnittelee "Fluid Karma" -nimisen ehtymättömän energian generaattorin, joka saa käyttövoimansa merivirtojen ikuisesta liikkeestä. Generaattorin keksijä paroni von Westphalen ja hänen kumppaninsa salaavat kuitenkin sen tosiasian, että generaattorit muuttavat merivirtoja ja saavat maapallon hidastamaan kiertoaan ja että Fluid Karman siirtäminen kannettaviin vastaanottimiin (kvanttikietoutumisen avulla) repii reikiä avaruuden ja ajan kudokseen.Lähitulevaisuudessa vuonna 2008 Los Angeles (paikalliset kutsuvat sitä "The Southlandsiksi") on kaaoksen partaalla oleva kaupunki, jota varjostaa maanalaisen uusmarxilaisen järjestön kasvu. Elokuva seuraa Boxer Santarosin (Dwayne Johnson), muistinmenetykseen sairastuneen toimintaelokuvanäyttelijän, Krysta Now'n (Sarah Michelle Gellar), psyykkisen entisen pornotähden, joka on luomassa tosi-tv-show'ta, ja kaksosveljien Roland ja Ronald Tavernerin (molemmat Seann William Scott), joiden kohtalot kietoutuvat yhteen koko ihmiskunnan kohtaloiden kanssa, ristikkäisiä kohtaloita. Treerin insinöörit paljastavat Tavernerin kaksoset samaksi henkilöksi, joka on monistunut Rolandin matkatessa aika-avaruuden repeämän läpi, kun taas Boxerista on tullut maailman etsityin mies huolimatta poliittisista siteistään ja siitä, että hänellä on käsissään tulevaisuuden kohtalo maailmanloppua ennustavan profeetallisen käsikirjoituksen muodossa.</w:t>
      </w:r>
    </w:p>
    <w:p>
      <w:r>
        <w:rPr>
          <w:b/>
        </w:rPr>
        <w:t xml:space="preserve">Tulos</w:t>
      </w:r>
    </w:p>
    <w:p>
      <w:r>
        <w:t xml:space="preserve">Mitkä kaupungit tuhoutuivat kaksoisydiniskuissa?</w:t>
      </w:r>
    </w:p>
    <w:p>
      <w:r>
        <w:rPr>
          <w:b/>
        </w:rPr>
        <w:t xml:space="preserve">Esimerkki 2.3511</w:t>
      </w:r>
    </w:p>
    <w:p>
      <w:r>
        <w:t xml:space="preserve">Jude Madigan (Curtis) jättää yhtäkkiä miehensä Robertin (Gallagher) ja kolme poikaansa ilman mitään selitystä. Kolme vuotta myöhemmin, kun Robert vihdoin hakee avioeroa, Jude palaa ja yrittää saada takaisin entisen elämänsä. Robert kieltäytyy ja vaatii avioeroa. Jude ei hyväksy Robertin päätöstä. Hän yrittää epäonnistuneesti vietellä Robertia ja ahdistelee Robertin uutta tyttöystävää Callieta. Lopulta Jude manipuloi ja vakuuttaa vanhimman poikansa Kesin siitä, että Callie on ainoa henkilö, joka on heidän perheen jälleenyhdistymisen tiellä. Juden vaikutuksesta Kes kertoo kahdelle veljelleen suunnitelman, jonka tarkoituksena on pelotella Callie pois, ja vakuuttaa nuoremmille pojille, että kyseessä on vain "peli". Poikien keskustellessa suunnitelmasta Juden äiti Lydia (Redgrave) kuulee kaiken, asettaa Kesin vastakkain ja uhkaa kertoa heidän isälleen. Kes yrittää tuloksetta vakuuttaa isoäidilleen, että kyseessä oli vain "leikki", ja yrittää estää häntä soittamasta isälleen, jolloin syntyy lyhyt kamppailu ja Lydia putoaa vahingossa portaita alas. Sairaalassa ollessaan Lydia kertoo Judelle, ettei aio antaa tämän toteuttaa suunnitelmiaan. Raivonpuuskassa Jude yrittää murhata äitinsä tukehduttamalla, mutta sairaanhoitaja keskeyttää hänet, ja Jude pakenee sairaalasta. Sillä välin pojat panevat pelin varjolla Callien käsirautoihin ja panevat hänet "oikeuteen" heidän perheensä tuhoamisesta. He sitovat hänet tuoliin, mutta kun nuorin poika viiltää itseään lasinsirpaleeseen, Callie vakuuttaa keskimmäisen lapsen vapauttamaan hänet ennen kuin hänen veljensä kuolee. Hän juoksee pojan kanssa yrittäen löytää sairaalan. Muut pojat nousevat Callien autoon ja lähtevät takaa-ajoon, mutta Jude on katkaissut jarrut ja he menevät jyrkänteen yli, jolloin he jäävät epävarmasti jyrkänteen reunalla olevan puun varaan. Callie onnistuu pelastamaan keskimmäisen pojan, mutta yrittäessään pelastaa Kesin hän liukastuu ja jää roikkumaan autosta. Jude ryntää "apuun" tarttumalla Callien kädestä kiinni Kesistä. Jude päästää tahallaan irti Callien kädestä, joka kuitenkin onnistuu roikkumaan kiinni autosta toisella kädellään. Jude kuitenkin menettää tasapainonsa ja putoaa kuolemaan. Elokuva päättyy Robertin tunteikkaaseen syleilyyn Kesin kanssa, joka on hyvin järkyttynyt nähtyään painajaisen Juden paluusta kuolleista. Callie on Robertin vierellä lohduttamassa molempia.</w:t>
      </w:r>
    </w:p>
    <w:p>
      <w:r>
        <w:rPr>
          <w:b/>
        </w:rPr>
        <w:t xml:space="preserve">Tulos</w:t>
      </w:r>
    </w:p>
    <w:p>
      <w:r>
        <w:t xml:space="preserve">Kuka yrittää estää Judea toteuttamasta suunnitelmaansa?</w:t>
      </w:r>
    </w:p>
    <w:p>
      <w:r>
        <w:rPr>
          <w:b/>
        </w:rPr>
        <w:t xml:space="preserve">Esimerkki 2.3512</w:t>
      </w:r>
    </w:p>
    <w:p>
      <w:r>
        <w:t xml:space="preserve">Kanadan veroviraston verotarkastaja Francis Brown käy säännöllisesti Torontossa sijaitsevalla Exotica-nimisellä strippiklubilla. Murhatun tyttärensä menetystä sureva mies pyytää aina koulutyttöasuun pukeutuneen eksoottisen tanssijan Christinan antamaan hänelle yksityistanssin. Tämä herättää mustasukkaisuutta klubin DJ Ericissä, Christinan entisessä poikaystävässä, joka on myös saattanut raskaaksi klubin omistajan Zoen. Klubilla ollessaan Francis maksaa veljensä Haroldin nuorelle tyttärelle lapsenvahtia. Francisilla ei kuitenkaan ole enää lapsia, ja tyttö vain harjoittelee yksin musiikkia, kunnes Francis palaa ja ajaa hänet kotiin. Francisin suhde veljeensä on kireä, sillä poliisi on kertonut Francikselle, että Haroldilla oli suhde tämän vaimon kanssa ennen kuin tämä kuoli auto-onnettomuudessa, jonka seurauksena Harold jäi halvaantuneeksi.Työelämässä Francis lähetetään Thomasin lemmikkieläinkauppaan tarkastamaan kirjanpitoa, koska epäillään, että Thomas hyötyy harvinaisten lintulajien laittomasta tuonnista. Thomas on salakuljettanut hyasinttiarhan munia, ja hänen toimintansa arvo on satoja tuhansia dollareita.Francis saa lopulta porttikiellon Exoticaan, kun Eric manipuloi häntä koskettelemaan Christinaa erään tanssin aikana, mikä on vastoin klubin sääntöjä. Samoihin aikoihin Francis löytää Thomasin talouskirjanpidosta laittomia toimia ja kiristää Thomasia menemään klubille saadakseen selville Christinan tunteet Francisia kohtaan. Samalla Francis tajuaa, että Eric yritti tahallaan saada hänet porttikieltoon, ja vannoo tappavansa hänet. Kun Francis kohtaa Ericin aseen kanssa, hän saa purettua tilanteen, kun Eric paljastaa, että hän oli se, joka löysi tytön ruumiin. Christina paljastaa Thomasille myös, että hänellä ja Francisilla on keskinäinen riippuvuussuhde. Aiemmin Francis lohdutti Thomasin tytärtä Francisin ollessa lapsenvahtina tämän vaikeasta elämästä kotona.</w:t>
      </w:r>
    </w:p>
    <w:p>
      <w:r>
        <w:rPr>
          <w:b/>
        </w:rPr>
        <w:t xml:space="preserve">Tulos</w:t>
      </w:r>
    </w:p>
    <w:p>
      <w:r>
        <w:t xml:space="preserve">Minkälaista univormua Christina käyttää Francis Brownin yksityistansseissa?</w:t>
      </w:r>
    </w:p>
    <w:p>
      <w:r>
        <w:rPr>
          <w:b/>
        </w:rPr>
        <w:t xml:space="preserve">Esimerkki 2.3513</w:t>
      </w:r>
    </w:p>
    <w:p>
      <w:r>
        <w:t xml:space="preserve">Lomaileva kaupunkilaisnainen (Margaret Livingston) viipyy järvenrantakaupungissa viikkoja. Pimeän tultua hän menee maalaistaloon, jossa mies (George O'Brien) ja vaimo (Janet Gaynor) asuvat lapsensa kanssa. Hän viheltää aidan ulkopuolelta. Mies on repaleinen, mutta lähtee lopulta pois jättäen vaimolleen muistot paremmista ajoista, jolloin he olivat syvästi rakastuneita. mies ja nainen kohtaavat kuunvalossa ja suutelevat intohimoisesti. Nainen haluaa miehen myyvän maatilansa - joka ei ole viime aikoina menestynyt hyvin - ja tulevan mukaansa kaupunkiin. Kun nainen ehdottaa, että mies ratkaisisi vaimonsa ongelman hukuttamalla tämän, mies kuristaa häntä rajusti, mutta sekin liukenee intohimoiseen syleilyyn. Vaimo kerää ruovikkonippuja, jotta mies pysyisi pinnalla, kun vene kaatuu.Vaimo ei epäile mitään, kun hänen miehensä ehdottaa retkeä, mutta kun he lähtevät järven yli, hän alkaa pian epäillä. Mies valmistautuu heittämään naisen yli laidan, mutta kun nainen anoo armoa, mies tajuaa, ettei voi tehdä sitä. Hän soutaa kuumeisesti kohti rantaa, ja kun vene saavuttaa rannan, vaimo pakenee. hän nousee vaunuun, ja mies seuraa häntä rukoillen, ettei vaimo tarvitsisi pelätä häntä. Vaunu vie heidät kaupunkiin. Hänen pelkonsa ja pettymyksensä ovat musertavia. Mies tarjoaakin hänelle kukkia ja kakkuja, ja lopulta vaimo lakkaa itkemästä ja ottaa vastaan hänen lahjansa. Kun he palaavat kadulle, he näkevät liikuttuneina morsiamen menevän kirkkoon ja seuraavat häntä sisälle katsomaan häitä. Mies murtuu ja pyytää naista antamaan anteeksi. Kyynelehtivän sovinnon jälkeen he jatkavat seikkailuaan kaupungissa, ottavat yhteiskuvan ja vierailevat tivolissa. Pimeän laskeutuessa he nousevat kotiin menevään vaunuun, ja pian he ajelehtivat takaisin järven yli kuunvalossa. Äkillinen myrsky saa heidän veneensä uppoamaan. Mies muistaa veneeseen aiemmin laittamansa kaksi kaislanippua ja sitoo ne Vaimon ympärille. Vene kaatuu, ja mies herää kivikkoisella rannalla. Hän kokoaa kaupunkilaiset etsimään järveä, mutta he löytävät vain rikkinäisen kaislikonipun, joka kelluu vedessä.Mies on vakuuttunut siitä, että vaimo on hukkunut, ja kompuroi surun murtamana kotiin. Kaupungin nainen menee miehen kotiin olettaen, että heidän suunnitelmansa on onnistunut. Mies alkaa kuristaa naista. Sitten neito huutaa hänelle, että hänen vaimonsa on elossa, joten mies päästää naisen irti ja juoksee vaimon luo, joka on selvinnyt hengissä takertumalla viimeiseen kaislikonippuun.Mies polvistuu vaimon sängyn viereen, kun tämä avaa hitaasti silmänsä. Mies ja Vaimo suutelevat, samalla kun Kaupungin Naisen vaunut vierivät mäkeä alas kohti järveä, ja elokuva liukuu auringonnousuun.</w:t>
      </w:r>
    </w:p>
    <w:p>
      <w:r>
        <w:rPr>
          <w:b/>
        </w:rPr>
        <w:t xml:space="preserve">Tulos</w:t>
      </w:r>
    </w:p>
    <w:p>
      <w:r>
        <w:t xml:space="preserve">Mitä mies lahjoitti hänelle ?</w:t>
      </w:r>
    </w:p>
    <w:p>
      <w:r>
        <w:rPr>
          <w:b/>
        </w:rPr>
        <w:t xml:space="preserve">Esimerkki 2.3514</w:t>
      </w:r>
    </w:p>
    <w:p>
      <w:r>
        <w:t xml:space="preserve">Miles Monroe, jazzmuusikko ja Happy Carrot -terveysruokakaupan omistaja, joka asuu Greenwich Villagessa Manhattanilla vuonna 1973, jäädytetään kryogeenisesti ilman hänen suostumustaan, eikä häntä herätetä henkiin 200 vuoteen. Tiedemiehet, jotka herättävät hänet henkiin, ovat maanalaisen liikkeen jäseniä: 22. vuosisadan Amerikka näyttää olevan poliisivaltio, jota hallitsee diktaattori, joka on toteuttamassa salaista suunnitelmaa nimeltä "Aires-projekti" (sic). Maanalainen liike toivoo voivansa käyttää Milesia vakoojana soluttautuakseen Aires-projektiin, sillä hän on ainoa tämän yhteiskunnan jäsen, jolla ei ole tunnettua biometristä henkilöllisyyttä. viranomaiset saavat tietää tutkijoiden projektista ja pidättävät heidät; Miles pakenee naamioitumalla robotiksi. Hän menee töihin hovimestariksi seurapiirikaunotar Luna Schlosserin (Diane Keaton) taloon. Kun Luna päättää vaihtaa "robottinsa" pään johonkin "esteettisesti miellyttävämpään", Milesilla ei ole muuta vaihtoehtoa kuin paljastaa hänelle todellinen henkilöllisyytensä. Luna on järkyttynyt, peloissaan ja uhkaa ilmiantamalla Milesin viranomaisille. Vastaukseksi Miles kidnappaa Lunan ja lähtee pakoon etsimään Aires-projektia.Miles ja Luna alkavat rakastua, mutta Miles otetaan kiinni ja hänet pakotetaan aivopesuun. Hän unohtaa, että hän on kotoisin vuodelta 1973, ja hänestä tulee itsetyytyväinen futuristisen yhteiskunnan jäsen. Samaan aikaan Luna löytää ryhmän kommandokapinallisia ja liittyy maanalaiseen liikkeeseen. Kapinalliset kidnappaavat Milesin ja pakottavat hänet käänteiseen aivopesuun, jolloin hän muistaa menneisyytensä ja liittyy heidän joukkoihinsa.Miles ja Luna soluttautuvat menestyksekkäästi Aires-projektiin: he saavat selville, että Johtaja kuoli kapinallisten pommiin kymmenen kuukautta aiemmin, ja vain hänen nenänsä on säilynyt. Nenä on säilynyt elossa, ja Aires-projektin jäsenet, jotka luulevat Milesia ja Lunaa lääkäreiksi, haluavat heidän kloonaavan johtajan tästä ainoasta jäljellä olevasta osasta. Sen sijaan Miles varastaa nenän ja "salamurhaa" sen murskaamalla sen höyryjyrässä (Lähde: Wikipedia).</w:t>
      </w:r>
    </w:p>
    <w:p>
      <w:r>
        <w:rPr>
          <w:b/>
        </w:rPr>
        <w:t xml:space="preserve">Tulos</w:t>
      </w:r>
    </w:p>
    <w:p>
      <w:r>
        <w:t xml:space="preserve">Kuka on jazzmuusikko?</w:t>
      </w:r>
    </w:p>
    <w:p>
      <w:r>
        <w:rPr>
          <w:b/>
        </w:rPr>
        <w:t xml:space="preserve">Esimerkki 2.3515</w:t>
      </w:r>
    </w:p>
    <w:p>
      <w:r>
        <w:t xml:space="preserve">Ootyn varakas liikemies Vedachalam (T. S. Balaiah) on naimisissa Sundarin kanssa, ja hänellä on poika Ravi (Sivaji Ganesan), joka nyt hoitaa perheyrityksen. Vedachalam on myös salaa naimisissa Sivakamin kanssa ja hänellä on toisesta avioliitosta tytär Vijaya (L. Vijayalakshmi). Sivakamin kuoleman jälkeen tytär päättää etsiä hänet ja lähtee Ootylle, jossa hänellä on todisteet toisesta avioliitosta.Vijaya (K. R. Vijaya) on varakkaan zamindarin tytär. Vanhempiensa kuoleman jälkeen hänen setänsä yrittää naida hänet saadakseen hänen omaisuutensa. Koska Vijaja ei halua naimisiin, hän karkaa kotoa. Matkalla rautatieasemalle hänen taksinsa ajaa Vijayan päälle. Hän yrittää viedä tätä sairaalaan, mutta taksikuski kieltäytyy auttamasta. Samaa tietä tuleva Ravi näkee Vijayan ja vie hänet sairaalaan.Vijaya saapuu rautatieasemalle ja huomaa, että hänellä on Vijayan matkatavarat. Hän avaa matkalaukun ja löytää todisteet Vedachalamin ja Sivakamin häistä. Koska hän tarvitsee majapaikan, hän päättää mennä Vedachalamin luo ja väittää olevansa tämän tytär. Hän tapaa Ravin junassa ja esittää Vedachalamin tytärtä. Ravi on järkyttynyt kuullessaan, että hänen isällään oli toinen vaimo, mutta hän ei paljasta tyttärelleen henkilöllisyyttään.Vijaya tapaa Vedachalamin ja asettaa tämän vastakkain. Hän hyväksyy syytteet ja esittelee hänet vaimolleen ja pojalleen ystävänsä tyttärenä. Myös Vijaya suostuu esittämään ystävänsä tytärtä. Ravi hyväksyy aluksi hänen väitteensä, mutta myöhemmin hän tajuaa, ettei Vijaya ole hänen oikea sisarensa, koska hänen sisarensa on vasenkätinen, kun taas Vijaya on oikeakätinen. Aluksi Ravi päättää heittää hänet ulos, mutta myöhemmin hän käskee häntä jatkamaan siskon roolissa, jotta hänen isänsä hyväksyisi hänen oikean siskonsa. Sillä välin hän rakastuu Viraijaan, ja hänen äitinsä hyväksyy heidän suhteensa ja haluaa heidät naimisiin. Vedachalam vastustaa tätä suhdetta, sillä hän uskoo, että Vijaya on hänen tyttärensä.Menetettyään syntymätodistuksen Vijaya tapaa poikaystävänsä Sundaramin (R. Muthuraman) ja pyytää tältä apua. Koska hänen isänsä vastustaa rakkausavioliittoja, Sundaram majoittaa Vijayan väliaikaisesti hotelliin.Tohtori Tirupathy (Nagesh) on Vedachalamin perhelääkäri, ja hän näkee Vijayan sedän laittaman kadonneen ilmoituksen ja yrittää selvittää, kuka Vijaya on. Samaan aikaan Ravi tapaa oikean siskonsa hotellissa Sundaramin kanssa. Sundaramin ystävänä hän yrittää auttaa pariskuntaa paljastamatta suhdettaan Vijayaan. Sundaramin ehdotuksesta Sundaram vie Vijayan kotiin väittäen, että hän ajoi Vijayan päälle ja että tämä on menettänyt muistinsa onnettomuuden seurauksena.Sundaram kutsuu paikalle Ravi, joka esittää lääkäriä, ja he vakuuttavat Sundaramin isän (V. K. Ramaswamy) siitä, että jos Sundaram ei auta Vijayan hoidossa, Sundaram joutuu vankilaan onnettomuudesta. Niinpä Vijaja jää taloon, ja hänelle annetaan uusi nimi, Rathi. Koska Ravin on palattava Ootyhin, Sundaram, hänen isänsä ja Rathi muuttavat myös sinne. Siellä Ravi kertoo Sundaramin isälle, että hän on Vedachalamin tytär. Hän myös neuvoo tätä menemään poikansa kanssa naimisiin Vijayan kanssa kaikessa hiljaisuudessa, koska tämän isä on paljon varakkaampi kuin Vijaya eikä ehkä suostu avioliittoon. Vijaya haluaa, että Ravi osallistuu häihin, mutta Ravi sanoo, että hänellä on samana päivänä rekisteröity avioliitto Vijayan kanssa. koska Sundaramin isä haluaa saada poikansa naimisiin varakkaan Vijayan kanssa mahdollisimman pian, hän lupaa järjestää molemmat häät yhdessä omalla kustannuksellaan. Samaan aikaan tapahtuu pieni rähinä, kun tohtori Thirupathyn vaimo (Kumari Sachu) ilmoittaa Vijayan sedälle hänen olinpaikastaan ja tämä kidnappaa hänet hääpäivänä. Tohtori Thirupathy, Ravi ja Sundaram kuitenkin pelastavat hänet ja palaavat hääpaikalle.Vedachalam, joka saapuu sinne osallistuakseen Sundaramin häihin, järkyttyy nähdessään, että Ravi on menossa naimisiin myös siellä. Nurkkaan ajettu Vedachalam joutuu tunnustamaan, että hänellä on tytär toisesta avioliitosta ja että Vijaya on tämä tytär. Ravi astuu esiin ja selittää, ettei hän ole tytär vaan Vijaya. Sundari antaa Vedachalamille anteeksi, hyväksyy Vijayan ja molemmat avioliitot solmitaan.</w:t>
      </w:r>
    </w:p>
    <w:p>
      <w:r>
        <w:rPr>
          <w:b/>
        </w:rPr>
        <w:t xml:space="preserve">Tulos</w:t>
      </w:r>
    </w:p>
    <w:p>
      <w:r>
        <w:t xml:space="preserve">Mitkä häät lopulta pidettiin?</w:t>
      </w:r>
    </w:p>
    <w:p>
      <w:r>
        <w:rPr>
          <w:b/>
        </w:rPr>
        <w:t xml:space="preserve">Esimerkki 2.3516</w:t>
      </w:r>
    </w:p>
    <w:p>
      <w:r>
        <w:t xml:space="preserve">Fredrik Egerman (Len Cariou) on hyvin onnellinen avioliitossaan 18-vuotiaan neitsyen Annen (Lesley-Anne Down) kanssa. Anne on kuitenkin suojellut neitsyyttään hermostuneesti koko yhdentoista avioliittokuukauden ajan, ja hieman levottomana Fredrik lähtee tapaamaan vanhaa liekkiä, kuuluisaa näyttelijätärtä Desiré Armfeldtia (Elizabeth Taylor). Elämäänsä kyllästynyt Desiré harkitsee asettumista aloilleen ja iskee silmänsä Fredrikiin, vaikka tämä on naimisissa, sekä omaan naimisissa olevaan rakastajattareensa kreivi Carl-Magnus Mittelheimiin (Laurence Guittard). Hän saa äitinsä kutsumaan Egermanit viikonlopuksi maalaistilalleen. Mutta kun myös Carl-Magnus ja hänen vaimonsa Charlotte (Diana Rigg) ilmestyvät paikalle, asiat alkavat mennä farssiksi, ja yön on hymyilyttävä kolmatta kertaa, ennen kuin kaikki rakastavaiset yhdistyvät.</w:t>
      </w:r>
    </w:p>
    <w:p>
      <w:r>
        <w:rPr>
          <w:b/>
        </w:rPr>
        <w:t xml:space="preserve">Tulos</w:t>
      </w:r>
    </w:p>
    <w:p>
      <w:r>
        <w:t xml:space="preserve">Kuka aikoo asettua aloilleen?</w:t>
      </w:r>
    </w:p>
    <w:p>
      <w:r>
        <w:rPr>
          <w:b/>
        </w:rPr>
        <w:t xml:space="preserve">Esimerkki 2.3517</w:t>
      </w:r>
    </w:p>
    <w:p>
      <w:r>
        <w:t xml:space="preserve">Elokuva sijoittuu tuntemattomaan kaupunkiin (oletettavasti New York Cityyn) nykypäivänä, ja siinä seurataan Rufus Kingin (Thomas Downey) ja Jacob Van Helsingin (Rhett Giles) hahmoja, jotka molemmat ovat tarkkailleet viimeaikaisia hyökkäyksiä, joita on tehty nuorten teinien kimppuun kaupungissa öisin. Van Helsing tunnistaa oikein, että hyökkäysten takana on ryhmä kaupungissa asuvia vampyyrejä. Vampyyrejä johtaa ulkomaalainen viettelijätär nimeltä kreivitär Bathorly (Christina Rosenberg), joka toivoo voivansa käyttää ihmisiä kasvavan vampyyriklaaninsa ravinnoksi ja lopulta kaapata kaupungin vallan, ja samalla käyttää kasvavaa voimaansa saadakseen "Mestarin" voimat. Bathorlyn suunnitelman paljastuessa Van Helsing ja King alkavat metsästää ja tuhota vampyyrejä yksi kerrallaan, kunnes he lopulta kohtaavat itse kreivittären ja yrittävät tappaa hänet lopullisesti, ennen kuin hänen pahuutensa kuluttaa kaupungin ja antaa Draculan kirouksen kuluttaa ihmiskunnan.</w:t>
      </w:r>
    </w:p>
    <w:p>
      <w:r>
        <w:rPr>
          <w:b/>
        </w:rPr>
        <w:t xml:space="preserve">Tulos</w:t>
      </w:r>
    </w:p>
    <w:p>
      <w:r>
        <w:t xml:space="preserve">Kuka on tarkkaillut viimeaikaisia hyökkäyksiä, joita on tehty nuorten teinien kimppuun kaupungissa yöllä?</w:t>
      </w:r>
    </w:p>
    <w:p>
      <w:r>
        <w:rPr>
          <w:b/>
        </w:rPr>
        <w:t xml:space="preserve">Esimerkki 2.3518</w:t>
      </w:r>
    </w:p>
    <w:p>
      <w:r>
        <w:t xml:space="preserve">John Murdoch (Rufus Sewell) herää hotellin kylpyammeessa ja kärsii muistinmenetyksestä. Kun hän kompuroi hotellihuoneeseensa, hän saa puhelun tohtori Daniel Schreberiltä (Kiefer Sutherland), joka kehottaa häntä pakenemaan hotellista muukalaisiksi kutsuttua miesryhmää. Puhelinkeskustelun aikana John löytää raa'asti ja rituaalisesti murhatun naisen ruumiin sekä verisen veitsen. Murdoch pakenee paikalta, juuri kun muukalaiset saapuvat huoneeseen. Lopulta hän paljastaa oikean nimensä ja jäljittää vaimonsa Emman (Jennifer Connelly). Poliisitarkastaja Frank Bumstead (William Hurt) etsii häntä myös murhasarjasta, jota hän ei muista. Murdoch pysyy liikkeellä kaupungissa, jossa vallitsee ikuinen yö. Hän näkee ihmisten vaipuvan koomaan keskiyöllä, ja muukalaiset jahtaavat häntä. Takaa-ajossa hän huomaa, että hänellä on muukalaisten tavoin psykokineettisiä kykyjä, joita hän käyttää paetakseen muukalaisia.Murdoch kyseenalaistaa pimeän kaupunkiympäristön ja saa vihjeiden ja perheensä haastattelujen avulla selville, että hän on alun perin kotoisin rannikkokaupungista nimeltä Shell Beach. Yrityksiä löytää tie ulos kaupungista Shell Beachille vaikeuttaa luotettavien tietojen puute. Samaan aikaan muukalaiset, joita häiritsee ihmisen läsnäolo, joka säilyttää voimansa (joita he kutsuvat virityksiksi), ruiskuttavat yhteen miehistään, herra Handiin (Richard O'Brien) Murdochin kadonneet muistot, yrittäessään jäljittää Murdochia. jatkuvasti pakomatkalla Murdoch näkee, kuinka muukalaiset muuttavat kaupunkimaisemaa ja ihmisten identiteettejä keskiyön hiljaisena aikana, jolloin kaikki ovat tajuttomia. Murdoch tapaa lopulta Bumsteadin, joka tunnistaa Murdochin viattomuuden ja jolla on omat kysymyksensä pimeän kaupungin luonteesta. He löytävät ja kohtaavat tohtori Schreberin, joka selittää, että muukalaiset ovat uhanalaisia, kollektiivisen tietoisuuden omaavia muukalaisparasiitteja, jotka tekevät ihmisillä kokeita analysoidakseen ihmisisäntiensä luonto vs. kasvatus -käsitteen selviytyäkseen. Schreber paljastaa Murdochin olevan poikkeavuus, joka vahingossa heräsi keskiyön prosessin aikana ja jolla on kyky virittäytyä. kolme miestä lähtevät etsimään Shell Beachia, joka on lopulta olemassa vain mainostauluna kaupungin laidalla. Turhautuneena Murdoch repii seinän läpi paljastaen reiän syvään avaruuteen. Miehet kohtaavat muukalaiset, mukaan lukien herra Hand, joka pitää Emmaa panttivankina. Seuraavassa taistelussa Bumstead putoaa reiän läpi avaruuteen, jolloin kaupunki paljastuu valtavaksi avaruusympäristöksi, jota ympäröi voimakenttä.Muukalaiset vievät Murdochin kaupungin alla sijaitsevaan kotiinsa ja pakottavat tohtori Schreberin painamaan Murdochiin heidän kollektiivisen muistinsa. Schreber, joka on työskennellyt muukalaisille, pettää heidät ja sen sijaan istuttaa Murdochiin muistoja, jotka harjaannuttavat hänen virityskykyään. Murdoch herää, tajuaa täysin kykynsä, vapautuu ja taistelee muukalaisia vastaan kukistaen johtajansa herra Bookin (Ian Richardson) taistelussa korkealla kaupungin yllä. Hyödyntämällä uusia kykyjään Murdoch alkaa muokata kaupunkia uudelleen, palauttaa auringon, tulvii kaupunkia ympäröiville alueille vettä ja muodostaa vuoria ja rantoja, jolloin syntyy varsinainen Shell Beach. herra Bookin kuolemasta selvinneet muukalaiset vetäytyvät auringonvalosta maan alle kuolemaan. Matkalla Shell Beachille Murdoch kohtaa herra Handin ja kertoo tälle, että muukalaiset ovat etsineet ihmiskunnan ymmärtämistä väärästä paikasta, päästä. Murdoch avaa kaupungista ulos johtavan oven ja astuu ensimmäistä kertaa auringonvaloon. Hänen takanaan on laituri, josta hän löytää Emman, jolla on nyt uudet muistot ja uusi henkilöllisyys Anna, eikä hän muista Murdochia. He tutustuvat uudelleen ja kävelevät Shell Beachille aloittaen suhteensa uudelleen.</w:t>
      </w:r>
    </w:p>
    <w:p>
      <w:r>
        <w:rPr>
          <w:b/>
        </w:rPr>
        <w:t xml:space="preserve">Tulos</w:t>
      </w:r>
    </w:p>
    <w:p>
      <w:r>
        <w:t xml:space="preserve">Keneltä John saa puhelun?</w:t>
      </w:r>
    </w:p>
    <w:p>
      <w:r>
        <w:rPr>
          <w:b/>
        </w:rPr>
        <w:t xml:space="preserve">Esimerkki 2.3519</w:t>
      </w:r>
    </w:p>
    <w:p>
      <w:r>
        <w:t xml:space="preserve">Elokuva koostuu kolmesta näytöksestä, joita kutsutaan jaksoiksi (viittaus siihen, miten Columbia Picturesin alkuperäiset Three Stooges -lyhytelokuvat paketoitiin televisiota varten).Näytös / Jakso 1: Enemmän orpoa kuin ei[muokkaa]Vuonna 1977 Armon sisarten orpokodin lapset pelaavat jalkapalloa vanhalla limsatölkillä etupihalla. Mutta sitten sisar Mary-Mengele (Larry David), orpokodin ilkein nunna, kiinnittää heidän huomionsa käskemällä heitä menemään sisälle ja tekemään työtään. Lapset laulavat "Everybody is Special", mutta hän käskee heitä olemaan hiljaa ja menemään töihin. Myöhemmin Moe, Larry ja Curly jätetään vauvoina orpokodin kynnykselle. Siitä lähtien kolmikko on tehnyt siellä tuhojaan, ja sitä johtavat nunnat ovat täysin kauhuissaan, erityisesti sisar Mary-Mengele, joka on aina vihannut kolmikkoa. Kymmenen vuotta myöhemmin, vuonna 1987, kun eräs pariskunta tulee adoptoimaan, nunnat tuovat epätoivoissaan esiin kolmikon ainoana vapaana olevana kolmikkona ja lisäävät lopulta vielä neljännen, kun toinen poika, Teddy, tulee kuvioihin. Pariskunta, Hartersit (Stephen Collins ja Carly Craig), päättävät valita Moen, mutta kun tämä pyytää Larrya ja Curlya mukaansa, hänet jätetään takaisin orpokotiin, ja he valitsevat Teddyn. 25 vuotta myöhemmin, vuonna 2012, kolmikko (Chris Diamantopoulos, Sean Hayes ja Will Sasso) on aikuinen, ja he asuvat yhä orpokodissa ja työskentelevät vahtimestareina. Monsignor Ratliffe (Brian Doyle-Murray) saapuu antamaan kaikille tärkeän viestin. Kun Monsignor Ratliffe kertoo yliäidille (Jane Lynch), että orpokoti suljetaan, hän käskee sisar Mary-Mengeleä hakemaan kolmikon. Sisar Mary-Mengele vaatii, että Äiti Ylhäisyys kertoo heille, kuka on vastuussa orpokodin sulkemisesta, mutta Äiti Ylhäisyys käskee häntä vain kertomaan heille sen, mitä he haluavat kuulla. Kolme kätyriä kuitenkin haavoittaa sisar Mary-Mengeleä. He suuntaavat ylimmäisäidin luo, kunnes saavat aikaan sen, että Monsignor Ratliffe kaatuu nunnien päälle. Moe, Larry ja Curly hyökkäävät Monsignor Ratliffen kimppuun ja luulevat, että Monsignor Ratliffe pussaili nunnien kanssa. Monsignor Ratliffe ei myöskään aio adoptoida ketään heistä, koska hän on virkatehtävissä. Curly sanoo: "Virallisia asioita?! Mikset sanonut niin?" ja he riisuvat sinisen työasunsa paljastaen paitansa ja shortsinsa ja esittäytyvät adoptoitaviksi. Kun heille ilmoitetaan, että orpokoti suljetaan, elleivät he saa kokoon 830 000 dollaria 30 päivässä, kolmikko lähtee vapaaehtoisesti liikkeelle ja yrittää kerätä rahat jotenkin. Sisar Rosemary (Jennifer Hudson) ja Stooges laulavat "This Little Light of Mine", mutta sisar Mary-Mengele käskee heitä pitämään turpansa kiinni ja kertoo, että kyseessä on vain orpokoti, ei herätys. Osa nunnista on kuitenkin sitä mieltä, että kolmikko ei onnistu, koska he tuntevat vain nunnia ja lapsia, mutta ylimmäinen äiti on toista mieltä. 2. näytös / Jakso: Banaanit jakautuvat[muokkaa muokkaa]Toissijaisessa juonessa on kyse Lydia-nimisestä naisesta (SofÃa Vergara), joka haluaa tappaa miehensä, jotta hän voisi olla rakastajansa Macin (Craig Bierko) kanssa ja periä miehensä huomattavan omaisuuden. Hän tarjoutuu maksamaan kolmikolle rahat, jotka he tarvitsevat keikan hoitamiseen. He kuitenkin möhlivät keikan ja jättävät oletetun aviomiehen (oikeasti Mac) sairaalaan raahattavaksi. Kun he kuitenkin yrittävät käydä viimeistelemässä työn, poliisit jahtaavat heitä koko sairaalan läpi, ja he pakenevat hyppäämällä katolta paloletkun avulla. He päätyvät törmäämään nyt jo aikuiseen Teddyyn (Kirby Heyborne), joka kutsuu heidät vuosipäiväjuhliinsa. Kävi ilmi, että Lydia on Teddyn vaimo. Seuraavassa rahankeräyssuunnitelmassaan he myyvät maatilalla kasvatettua lohta, ja he hajottavat lohen golfkentälle ja kastelevat sitä kuin tuotetta. Kun samat poliisit sairaalasta tulivat pidättämään heidät, kolmikko ajetaan pois golfkentältä ja piiloutuu vanhaan rakennukseen (sisään pääsee käyttämällä Curlya lyöntipaaluna), jossa he käyvät slapstick-tappelun. Larry ja Curly moittivat Moeta siitä, että hän ei hyväksynyt Tedin adoptiota; he olisivat voineet käyttää Tedin adoptiovanhempien varallisuuden orpokodin pelastamiseen. Päätettyään erota he jättävät Moen yksin. Sitten käy ilmi, että he kaikki olivat lavalla koe-esiintymisryhmän edessä, joka valitsee Moen Jersey Shoren uusimmaksi näyttelijäksi nimellä "Dyna-Moe".Loppuosa / Jakso 3: Ei Moe Mister Nice Guy[muokkaa]Larry ja Curly tulevat hyvin toimeen ilman Moeta, mutta palaavat orpokotiin, jossa he saavat selville, että Murph-niminen tyttö on hyvin sairas, mutta häntä ei ole viety sairaalaan, koska orpokodilla ei ole sairausvakuutusta. Sisar Mary-Mengele kertoo heille, että kukaan ei vakuuta orpokotia, koska kolmikko on vuosien varrella joutunut lukuisiin onnettomuuksiin ja loukkaantumisiin, ja 830 000 dollaria tarvitaan vuosien varrella kertyneiden sairauskulujen kattamiseen. Sisar Mary-Mengele syyttää Stoogesia orpokodin sulkemisesta. Larry ja Curly tapaavat myöhemmin Tedin adoptioisän kanssa siitä, mitä hänen toimistossaan tapahtui. Hän tunnustaa, että Moe halusi hänen palaavan takaisin ystäviensä luokse adoptoimaan heidät, mutta hän ei halunnut, joten hän antoi Moen takaisin ja otti Tedin tilalleen. Sitten Larry &amp;amp; Curly löytää kuvan Teddy ja herra Harter Lydia &amp;amp; Mac ja ymmärtää, että Teddy on aviomies Lydia halusi murhata. Tämän lisäksi he tuntevat syyllisyyttä siitä, että he moittivat Moeta siitä, ettei hän hyväksynyt Harterin adoptiota, ja päättävät lähteä etsimään häntä. sillä välin Moe on aiheuttanut paljon tuhoa Jersey Shoressa läpsimällä näyttelijöitä ja olemalla sietämätön heidän hemmotelluille tempauksilleen. Näyttelijät menevät tuottajan luo ja käskevät häntä potkimaan Moen pois ohjelmasta tai he haastavat hänet oikeuteen. Tuottaja kertoo heille, että ohjelmassa on kyse vain katsojaluvuista... EI heistä. Larry ja Curly menevät lopulta Jersey Shoren kuvauspaikalle tapaamaan Moen, ja he kaikki lähtevät vuosipäiväjuhliin, jossa he näyttävät estävän murhasuunnitelman, mutta vihaiset Lydia ja Mac jahtaavat heitä sen jälkeen, kun he ovat vahingossa pilanneet hääkakun pelastaessaan pikkutytön henkeä. He saavat selville, että herra Harter oli todellinen suunnittelija ja Lydia työskenteli hänelle. Hän meni naimisiin rahojen kanssa ja suuttui kuullessaan, että rahat oli jätetty Teddylle eikä hänelle, kun Teddyn äiti kuoli vuosia aiemmin. Heidät viedään ajelulle, mutta auto päätyy veteen, kun Curlyn lemmikkirotta harhauttaa heitä; sitten he kaikki pääsevät pakoon, kun Curly päästää kaasua, ja he sytyttävät sen "vedenkestävillä, kaikkialle iskettävillä tulitikuilla", joita heillä oli, ja aiheuttavat räjähdyksen, joka riittää räjäyttämään ikkunat ulos.Kun he palaavat maalle, herra Harter, Lydia ja Mac pidätetään, ja Teddy kiittää kolmikkoa hänen pelastamisestaan. Kun he pyytävät 830 000 dollaria, Teddy kieltäytyy myöntämästä niitä ja sanoo, ettei suostu auttamaan samaa orpokotia, joka antoi hänet isälle, joka melkein yritti tappaa hänet, muun muassa vuosien varrella.Pari kuukautta myöhemmin kolmikko palaa nyt tuomittuun ja hylättyyn orpokotiin, mutta kun he alkavat itkeä tuntevansa itsensä epäonnistujiksi, he kuulevat lasten nauravan, uivan ja leikkivän. Kun he tutkivat asiaa, he huomaavat, että naapuriin on rakennettu aivan uusi orpokoti, jossa on uima-allas, koripallokenttä ja tenniskenttä. pian he saavat tietää, että rahat tulivat Jersey Shoren tuottajilta, jotka pitävät tätä ennakkomaksuna suhteessa uuteen tosi-tv-ohjelmaan Nunnat vs. Ääliöt, jossa koko kolmikko on mukana. Murph paljastuu täysin terveeksi, hänen sairautensa johtuu liiasta raudan määrästä vedessä (mitä Larry oli aina epäillyt, mutta kukaan ei kuunnellut häntä), ja että Teddy ja hänen uusi morsiamensa Ling (Emy Coligado) adoptoivat hänet ja hänen veljensä Peezerin ja Weezerin (jälkimmäisen luultiin kadonneen ikuisesti sijaiskotiin). Lopulta, aiheutettuaan vielä yhden välikohtauksen (nimittäin Curly tyrmää vahingossa sisar Mary-Mengelen altaaseen taitetulla hyppylaudalla, kun hän sanoo "Murskaan päänne kuin perunat!!!"), kolmikko karkaa ja pomppii trampoliinilta ulos orpokodista muuleille, joilla he ratsastavat pois orpokodista, pois kauas kauas.Jälkikirjoituksen epilogi[muokkaa]Epilogi koostuu kahdesta näyttelijästä (Antonio SabÃ to, Jr. ja Justin Lopez), jotka esittävät Bobbya ja Peter Farrellyä, selittävät, että kaikki stuntit olivat ammattilaisten tekemiä, näyttävät vaahtokumirekvisiitan, jota elokuvassa käytettiin kolmikon toistensa lyömiseen, demonstroivat tekosilmätemppua (kulmakarvoihin) ja neuvovat lapsia olemaan kokeilematta mitään stuntteja kotona.Lopputeksteissä esitetään musiikkivideo, jossa Stooges ja Sister Rosemary esittävät The Spinnersin alun perin vuonna 1970 levyttämän "It's a Shame" -kappaleen, jonka välissä on otteita poistetuista kohtauksista ja pari lyhyttä outtakea. Vaikka kappale on "The Spinners and The Three Stooges" -yhtyeen tekemä, myös Hudsonin oma lauluääni on kuultavissa.</w:t>
      </w:r>
    </w:p>
    <w:p>
      <w:r>
        <w:rPr>
          <w:b/>
        </w:rPr>
        <w:t xml:space="preserve">Tulos</w:t>
      </w:r>
    </w:p>
    <w:p>
      <w:r>
        <w:t xml:space="preserve">Mitä rakennettiin tuomitun ja hylätyn orpokodin viereen?</w:t>
      </w:r>
    </w:p>
    <w:p>
      <w:r>
        <w:rPr>
          <w:b/>
        </w:rPr>
        <w:t xml:space="preserve">Esimerkki 2.3520</w:t>
      </w:r>
    </w:p>
    <w:p>
      <w:r>
        <w:t xml:space="preserve">Rafael on naistenvaatteiden myyjä suuressa madridilaisessa tavaratalossa, Yeyo'sissa. Hänen osastonsa on täynnä kauniita, komeita nuoria naisia, joita Rafael viettelee rutiininomaisesti. Kun Rafael kilpailee johtotehtävästä Don Antonion, Rafaelin halveksiman miesten vaatteiden myyjän kanssa, Don Antonio saa sattumalta ylennyksen. Hän antaa Rafaelille potkut, ja siitä seuraa tappelu, jossa Rafael vahingossa tappaa Don Antonion. Lourdes, kaupan ruma ja vaatimaton myyjä, näkee tappelun lopputuloksen, auttaa Rafaelia polttamaan ruumiin ja tarjoaa poliisille alibin. Rafael saa himoitun ylennyksen, mutta hirvittävällä hinnalla: Lourdes kiristää Rafaelia ei-toivottuun suhteeseen. Rafaelin on pakko erottaa monet entiset rakastajansa, mennä naimisiin Lourdesin kanssa (tämä kosii häntä suorassa tosi-tv-ohjelmassa) ja tukea hänen suunnittelemiaan pellemäisiä naistenvaatteita. Rafael masentuu niin, että hän alkaa nähdä hallusinaatioita ja näkee Don Antonion haamun, joka ehdottaa Rafaelille, että hän tappaisi Lourdesin. Kun poliisikin painostaa häntä jälleen, hän sytyttää tulipalon tavaratalossa ja lavastaa kuolemansa vaimonsa ja poliisin nähden. Viisi vuotta myöhemmin hänellä on (väärällä henkilöllisyydellä) pieni liike, jossa hän myy solmioita ja sukkia, mutta Lourdesin pellemäiset vaatteet ovat menestys, ja hänestä tulee miljonääri.</w:t>
      </w:r>
    </w:p>
    <w:p>
      <w:r>
        <w:rPr>
          <w:b/>
        </w:rPr>
        <w:t xml:space="preserve">Tulos</w:t>
      </w:r>
    </w:p>
    <w:p>
      <w:r>
        <w:t xml:space="preserve">Missä kaupungissa Rafael työskentelee?</w:t>
      </w:r>
    </w:p>
    <w:p>
      <w:r>
        <w:rPr>
          <w:b/>
        </w:rPr>
        <w:t xml:space="preserve">Esimerkki 2.3521</w:t>
      </w:r>
    </w:p>
    <w:p>
      <w:r>
        <w:t xml:space="preserve">Hienostunut mutta vaikeuksissa oleva näyttelijä Lauren Ames (Shelley Long) pääsee vihdoin opiskelemaan suuren teatteriprofessorin Stanislav Korzenowskin (Robert Prosky) johdolla. Sandy Brozinsky (Bette Midler), räväkkä ja äänekäs näyttelijätär, päättää sattuman kautta opiskella myös Korzenowskin luona. Lauren ja Sandy inhoavat toisiaan heti, kun he tapaavat ensimmäisen kerran Korzenowskin luokassa, mutta toisistaan tietämättä molemmat naiset alkavat seurustella saman miehen, Michael Santersin (Peter Coyote) kanssa. kun Michael "kuolee" kaasuräjähdyksessä paikallisessa kaupassa, Lauren ja Sandy keksivät, että Michael on saattanut lavastaa kuolemansa, ja he muodostavat epätasaisen liiton seuratakseen johtolankoja eri puolilla maata löytääkseen Michaelin ja pakottaakseen hänet valitsemaan heidän välillään. Heidän etsintänsä aikana Laurenia ja Sandya jahtaavat CIA:n agentit sekä venäläiset salamurhaajat, jotka ovat myös Michaelin perässä. kun Lauren ja Sandy lopulta löytävät Michaelin, hän yrittää tappaa molemmat, ja he joutuvat pakenemaan, kunnes liittovaltion agentit ottavat heidät kiinni. Lauren ja Sandy saavat selville, että Michael on CIA:n kaksoisagentti, joka on nyt ryhtynyt petturiksi ja työskentelee myös KGB:lle, ja että hän on varastanut myrkyn, joka voi tuhota valtavia luontoalueita muutamalla pisaralla. CIA haluaa löytää Michaelin pakottaakseen hänet luovuttamaan myrkkyä sisältävän bioaseen takaisin, kun taas venäläiset salamurhaajat ovat kaksoisagentin huijaamia miehiä, jotka työskentelevät Korzenowskille, heidän teatteriprofessorilleen. takaa-ajo johtaa New Mexicon maaseudulle, kun Michael ja hänen veijaritoverinsa ottavat Laurenin panttivangiksi ja pakottavat hänet vaihtokauppaan CIA:n kanssa myrkkyä vastaan ja Korzenowskin kanssa varastettua rahaa vastaan, jonka hän aikoi antaa Michaelille. Kun kauppa menee pieleen, Lauren pääsee karkuun sekä rahojen että myrkyn kanssa, ja Michael ajaa häntä takaa. Vuorenhuipuille joutunut Lauren käyttää entisiä balettitaitojaan välttääkseen Michaelia, mikä huipentuu mahtavaan jetsetiin, kun takaa-ajaja Michael liukastuu ja luultavasti kuolee kaukana alapuolella oleville kallioille, ja rahat katoavat intiaanien käsiin. Naiset solmivat pysyvän ystävyyden ja esittävät Hamletin yhdessä, Laurenin ollessa nimiroolissa ja Sandyn Ofeliana.</w:t>
      </w:r>
    </w:p>
    <w:p>
      <w:r>
        <w:rPr>
          <w:b/>
        </w:rPr>
        <w:t xml:space="preserve">Tulos</w:t>
      </w:r>
    </w:p>
    <w:p>
      <w:r>
        <w:t xml:space="preserve">Kuka lopulta saa rahat?</w:t>
      </w:r>
    </w:p>
    <w:p>
      <w:r>
        <w:rPr>
          <w:b/>
        </w:rPr>
        <w:t xml:space="preserve">Esimerkki 2.3522</w:t>
      </w:r>
    </w:p>
    <w:p>
      <w:r>
        <w:t xml:space="preserve">Elokuva sijoittuu New Yorkin pohjoisosassa sijaitsevaan North Countryyn, lähelle Akwesasnen ("Missä partridge rummuttaa") St. Regis Mohawk -reservaattia ja Kanadan rajaa, vähän ennen joulua. Ray Eddy (Melissa Leo) on alennusmyymälän myyjä, joka kamppailee kasvattaakseen kaksi poikaansa miehensä kanssa, joka on pakonomainen uhkapeluri ja joka on kadonnut rahojen kanssa, jotka hän oli varannut rahoittamaan kaksikerroksisen asuntoauton ostoa. Miestä etsiessään hän törmää Lila Littlewolfiin (Misty Upham), mohawkilainen bingopelin työntekijä, joka ajaa miehen autoa, jonka hän väittää löytäneensä hylättynä avaimet sytytysvirrassa paikalliselta linja-autoasemalta. Nämä kaksi taloudellisesti vaikeaan tilanteeseen joutunutta naista muodostavat epätoivoisen ja epämiellyttävän liiton ja alkavat salakuljettaa laittomia maahanmuuttajia Kanadasta Yhdysvaltoihin jäätyneen St. Lawrence -joen yli 1200 dollarin kappalehintaan.Rayn vanhempi poika T.J. haluaa löytää töitä ja auttaa elättämään perhettä, jotta heillä olisi varaa syödä jotain muutakin kuin popcornia ja Tangia. Hän ja hänen äitinsä kiistelevät siitä, pitäisikö hänen pysyä lukiossa ja huolehtia pikkuveljestään Rickystä vai jättää koulu kesken ja mennä töihin. Kaiken kukkuraksi T.J. sytyttää asuntovaunun ulkokulman tuleen taskulampulla yrittäessään avata vesiputkea. Lila kaipaa sitä päivää, jolloin hän voi saada takaisin ja elää yhdessä pienen poikansa kanssa, jonka anoppi vei häneltä heti syntymän jälkeen.Koska naisten reitti vie heidät yhdysvaltalaisesta intiaanireservaatista kanadalaiseen intiaanireservaattiin, he toivovat välttävänsä paikallisten poliisivoimien paljastumisen. Heidän ongelmansa kuitenkin kärjistyvät, kun heitä pyydetään salakuljettamaan pakistanilaispariskunta, ja Ray, joka pelkää, että heidän säkkinsä saattaa sisältää räjähteitä, jättää sen pakkasessa, mutta huomaa määränpäähän saavuttuaan, että siinä oli heidän vauvansa. Hän ja Lila jäljittävät reittiä ja löytävät laukun ja vauvan, jonka Lila väittää kuolleen, mutta jonka hän herättää henkiin hetkeä ennen jälleennäkemistä vauvan vanhempien kanssa. Kokemus järkyttää Lilaa, ja hän ilmoittaa, ettei halua enää osallistua salakuljetusoperaatioon. Mutta Ray, joka tarvitsee vielä yhden rajanylityksen rahoittaakseen asuntovaununsa käsirahan, pakottaa Lilan liittymään mukaansa viimeiselle matkalle. he poimivat strippiklubilta kaksi aasialaista naista rajanylitystä varten. Kun klubin omistaja yrittää myydä heidät, Ray uhkaa häntä onnistuneesti aseella. Kun hän on astumassa takaisin autoonsa, raivostunut klubin omistaja kostaa ampumalla Rayta korvaan. Järkyttyneenä hänen nopea ja epäsäännöllinen ajotapansa herättää osavaltion poliisin huomion. Ray yrittää paeta kiinniottoa ylittämällä jäätyneen joen, jolloin yksi auton pyöristä rikkoutuu jään läpi. Neljä naista hylkäävät auton ja hakeutuvat intiaanireservaattiin. koska poliisi vaatii syntipukkia, heimopäällikkö päättää erottaa Lilan viideksi vuodeksi, koska tämä on salakuljettanut mohawk-miehensä, joka on kuollut. Uutisesta yllättynyt ja sitten surullinen Lila antaa periksi Rayn pyynnöille päästä vapaaksi lastensa vuoksi. Metsän halki juostessaan Ray saa kuitenkin omantunnonkohtauksen ja palaa takaisin. Hän antaa osuutensa rahoista Lilalle ohjeiden kera, jotta tämä huolehtisi pojistaan ja toteuttaisi asuntovaunun ostosuunnitelmat. Hänet ja laittomat siirtolaiset luovutetaan poliisille, ja poliisimies arvelee hänen joutuvan istumaan neljä kuukautta vankilassa. Hän soittaa pojalleen T.J:lle selittääkseen, mitä on tapahtunut. lila tunkeutuu vävynsä kotiin ja hakee vauvapoikansa takaisin. Hän ja vauva ilmestyvät Eddyn asuntovaunulle, kun T.J. on yhä puhelimessa vangitun äitinsä kanssa. Päivän kohtauksessa T.J. saa valmiiksi polkupyörän vetämän karusellin hitsauksen, jossa on hänen nuorempi veljensä ja Lilan vyötetty vauva. Hän polkee karusellia Lilan hymyillessä. Kuorma-auto lähestyy ja kuljettaa uuden vaunun kotiin.</w:t>
      </w:r>
    </w:p>
    <w:p>
      <w:r>
        <w:rPr>
          <w:b/>
        </w:rPr>
        <w:t xml:space="preserve">Tulos</w:t>
      </w:r>
    </w:p>
    <w:p>
      <w:r>
        <w:t xml:space="preserve">Kuinka kauan poliisi uskoo Rayn olevan vankilassa?</w:t>
      </w:r>
    </w:p>
    <w:p>
      <w:r>
        <w:rPr>
          <w:b/>
        </w:rPr>
        <w:t xml:space="preserve">Esimerkki 2.3523</w:t>
      </w:r>
    </w:p>
    <w:p>
      <w:r>
        <w:t xml:space="preserve">Täysin sokea Vietnamin veteraani palaa auttamaan poikaa ja äitiä, joita rikolliset jahtaavat. Sokea mies on miekkamies, joka taistelee ihmisiä vastaan aseilla ja miekoilla, ajaa autoa ja tekee kaiken sen paremmin kuin kukaan 20/20-näköinen. Olipa haaste mikä tahansa, sokea mies osaa ottaa aseet pois, väistää luoteja ja taistella miekalla tai kepillä yhtä hyvin. Näkövammaisella olisi suuria vaikeuksia jäljitellä kaikkea, mitä tämä sokea mies tekee. Kyllä, hän on saattanut olla Shaolin-munkki Vietnamissa tai harjoitella heidän kanssaan, mutta sokea on silti sokea. Elokuvan edetessä koko jutun absurdius alkaa hiukan uuvuttaa katsojaa, eikä ole mitään keinoa uskoa ja uskotella itselleen, että tämä voisi koskaan tapahtua tosielämässä. Ja koska elokuva on toimintaelokuva eikä scifi, pitäisi olla jonkinlainen kiinnitys todellisuuteen. Tämä on varmasti typerin koskaan tehty elokuva, vailla vertaa, ja ainoa syy katsoa se ylipäätään on, jos on Brandon Call -fani.</w:t>
      </w:r>
    </w:p>
    <w:p>
      <w:r>
        <w:rPr>
          <w:b/>
        </w:rPr>
        <w:t xml:space="preserve">Tulos</w:t>
      </w:r>
    </w:p>
    <w:p>
      <w:r>
        <w:t xml:space="preserve">mitä sokea mies voi tehdä?</w:t>
      </w:r>
    </w:p>
    <w:p>
      <w:r>
        <w:rPr>
          <w:b/>
        </w:rPr>
        <w:t xml:space="preserve">Esimerkki 2.3524</w:t>
      </w:r>
    </w:p>
    <w:p>
      <w:r>
        <w:t xml:space="preserve">Vuonna 1981 Ron Burgundy (Will Ferrell) ja Veronica Corningstone (Christina Applegate) ovat naimisissa ja molemmat New Yorkin arvostetun uutiskanavan uutisankkureita. Eräänä päivänä Mack Tannen (Harrison Ford), New Yorkin tunnetuin iltauutisankkuri, paljastaa jäävänsä eläkkeelle. Hän aikoo ylentää Corningstonen ja tehdä hänestä television historian ensimmäisen naispuolisen uutisankkurin ja erottaa Burgundyn tämän jatkuvasti huolimattoman esiintymisen vuoksi. Burgundy käy kateelliseksi Corningstonen menestyksestä ja ryntää ulos talosta jättäen Corningstonen ja heidän kuusivuotiaan poikansa Walterin (Judah Nelson). 6 kuukautta myöhemmin Burgundy on palannut San Diegoon, mutta pystyy tuskin pitämään työpaikkaa masennuksensa vuoksi. Saatuaan potkut SeaWorldista ja epäonnistuttuaan itsemurhayrityksessä Burgundy ottaa vastaan Freddie Shappin (Dylan Baker) tarjoaman työpaikan GNN:ltä, maailman ensimmäiseltä 24-tuntiselta uutiskanavalta, aseman virallista lanseerausta varten. Hän kokoaa uutistiiminsä uudelleen ja löytää Champ Kindin (David Koechner), joka omistaa paistetun kanan kaupan (joka myy lepakoita salaa kustannusten säästämiseksi), Brian Fantasan (Paul Rudd), joka on nykyään kuuluisa kissavalokuvaaja, ja Brick Tamlandin (Steve Carell), jota pidetään kuolleena mutta joka ilmestyy omiin hautajaisiinsa. Heille osoitetaan epäsuosittu myöhäisillan aikaväli, kun taas vastenmielinen kilpaileva juontaja Jack Lime (James Marsden) sijoitetaan parhaaseen katseluaikaan. Samaan aikaan Burgundy saa selville, että Corningstone on alkanut seurustella psykologi Garyn (Greg Kinnear) kanssa.GNN:n aloittaessa toimintansa Burgundy päättää lähettää sitä, mitä ihmiset haluavat kuulla, eikä sitä, mitä heidän on kuultava. Hän ja hänen tiiminsä suunnittelevat sensaatiohakuisen ja isänmaallisen uutislähetyksen. Heidän uusi lähestymistapansa osoittautuu menestykseksi, sillä se päihittää Limen katsojaluvuissa huimasti, ja muut uutiskanavat pyrkivät innokkaasti jäljittelemään heitä. Burgundy ja hänen tiiminsä nostetaan prime time -aikaan, jossa he nauttivat kuuluisuudesta ja onnesta. Burgundyn menestys innostaa GNN:n manageria Linda Jacksonia (Meagan Good), ja he aloittavat romanttisen suhteen. Tamland tapaa yhtä eksentrisen GNN:n toimistotyöntekijän Chanin (Kristen Wiig) ja rakastuu välittömästi. Burgundy antaa uuden kuuluisuutensa nousta päähänsä ja laiminlyö vanhempainvelvollisuutensa Walteria kohtaan, mikä suututtaa Corningstonen. Hän myös vieraannuttaa Fantasian, Kindin ja Tamlandin väittäen, että hän on kyllästynyt kantamaan heitä.GNN:n menestystä juhlistavissa juhlissa Lime saa Burgundyn liukastumaan ja saamaan päävamman, jonka seurauksena hän sokeutuu. Koska Burgundy ei pysty lukemaan uutisia, hän eristäytyy majakkaan, koska ei pysty sopeutumaan näön menetykseen. Corningstone saapuu Walterin kanssa vierailulle ja ilmoittaa irtisanoutuneensa omasta työpaikastaan, ja Burgundy ystävystyy perheensä kanssa voittaen vähitellen vammansa. Burgundy ja hänen poikansa kuntouttavat pienen hain ja antavat sille nimen Doby ennen vapauttamista. Myöhemmin Burgundy saa selville, että Corningstone piilotteli silmälääkärinsä viestejä kokeellisesta toimenpiteestä, sillä hän uskoi, että hänen sokeudellaan oli merkitystä perheen yhteenkuuluvuuden kannalta. Hän lähtee vihaisena pois, saa näkönsä palautettua ja palaa GNN:lle.Takaisin New Yorkissa Burgundya lähestyy jälleen kerran Corningstone, joka pyytää häntä osallistumaan Walterin pianokonserttiin. Samaan aikaan saapuu yksinoikeudella uutisjuttu, joka vaatii Burgundya raportoimaan siitä. Suorassa tv-lähetyksessä Burgundy sen sijaan alkaa arvostella uutiskanavia, myös GNN:ää, siitä, että ne keskittyvät katsojalukemiin uutisten sijasta. Hän lähtee Walterin konserttiin, mutta hänet pysäyttävät vihainen Lime ja hänen tiiminsä sekä useat muut uutisryhmät, jotka kaikki haluavat tappaa hänet hänen kuuluisuutensa vuoksi. Burgundyn ystävät saapuvat puolustamaan häntä, ja syntyy valtava taistelu. Burgundyn vanha arkkivihollinen Wes Mantooth (Vince Vaughn) saapuu ajoissa pelastamaan Ronin Limen uutisryhmältä, ennen kuin Brick laukaisee räjähdyksen. Burgundy onnistuu pääsemään ajoissa Walterin lausuntaesitykseen, ja myöhemmin Burgundy ystävineen osallistuu Tamlandin ja Chanin häihin rannalla. Häiden aikana Ron näkee Dobyn vedessä ja yrittää tervehtiä häntä, mutta joutuu hyökkäyksen kohteeksi, jolloin hänen koiransa Baxter joutuu pelastamaan hänet.</w:t>
      </w:r>
    </w:p>
    <w:p>
      <w:r>
        <w:rPr>
          <w:b/>
        </w:rPr>
        <w:t xml:space="preserve">Tulos</w:t>
      </w:r>
    </w:p>
    <w:p>
      <w:r>
        <w:t xml:space="preserve">Millaiseen konserttiin Burgundi osallistuu?</w:t>
      </w:r>
    </w:p>
    <w:p>
      <w:r>
        <w:rPr>
          <w:b/>
        </w:rPr>
        <w:t xml:space="preserve">Esimerkki 2.3525</w:t>
      </w:r>
    </w:p>
    <w:p>
      <w:r>
        <w:t xml:space="preserve">Elokuva alkaa kuvamateriaalilla, jossa uutiskameramies ja toimittaja kertovat uutisesta, jossa maahanmuuttajamies tappaa vaimonsa ja poikansa ennen itsemurhaa. Poika ja vaimo muuttuvat zombeiksi ja tappavat useita lääkintähenkilökunnan jäseniä ja poliiseja, mutta jättävät yhden lääkintämiehen ja toimittajan puremaan ennen kuolemaansa. Kertoja Debra selittää, että suurinta osaa kuvaajan tallentamasta kuvamateriaalista ei koskaan lähetetty.Ryhmä nuoria elokuvantutkimuksen opiskelijoita Pittsburghin yliopistosta on metsässä tekemässä kauhuelokuvaa yhdessä ohjaajansa Andrew Maxwellin kanssa, kun he kuulevat uutisen ilmeisestä joukkomurhasta ja joukkomurhasta. Kaksi opiskelijoista, Ridley ja Francine, päättävät lähteä ryhmästä, kun taas projektin johtaja Jason lähtee tapaamaan tyttöystäväänsä Debraa (kertoja). Kun hän ei saa yhteyttä perheeseensä, he matkustavat Debran vanhempien luo Scrantoniin, Pennsylvaniaan. Matkalla Mary törmää reanimoituneeseen moottoritiellä liikkuvaan poliisiin ja kolmeen muuhun zombiin. Seurue pysähtyy ja Mary yrittää tappaa itsensä. Hänen ystävänsä vievät hänet sairaalaan, jossa he huomaavat kuolleiden muuttuvan zombeiksi, ja sen jälkeen he taistelevat selviytyäkseen matkalla Debran vanhempien luo. Mary muuttuu zombiksi ja Maxwell tappaa hänet. Myöhemmin Gordoa puree zombi ja pian sen jälkeen hän kuolee siihen. Hänen tyttöystävänsä Tracy rukoilee muita olemaan ampumatta häntä heti, mutta joutuu myöhemmin itse ampumaan hänet. Pian he jäävät jumiin, kun heidän autonsa polttoaineletku katkeaa. Zombit hyökkäävät heidän kimppuunsa, kun Tracy korjaa ajoneuvon kuuron amish-miehen nimeltä Samuelin avustuksella. Ennen pakenemista Samuelia purraan, ja hän tappaa itsensä ja hyökkääjänsä viikatteella.Kaupungin ohi kulkiessaan heidät pysäyttää aseistettu eloonjääneiden ryhmä, jonka johtaja on kansalliskaartin jäsen. Siellä Debra saa viestin nuoremmalta veljeltään, joka kertoo, että hän ja heidän vanhempansa olivat leirillä Länsi-Virginiassa ensimmäisten hyökkäysten aikaan ja ovat nyt matkalla kotiin. Tämän jälkeen oppilaat lähtevät Debran kotiin. Heidän ainoa luotettava tietolähteensä on nyt internet, jossa bloggaajat ovat apuna. Kun he saapuvat Debran talolle, he löytävät Debran uudelleen eloon herätetyn äidin ja veljen syömässä Debran isää. He pakenevat talosta, mutta heidät pysäyttävät eri kansalliskaartilaiset, jotka ryöstävät heidät ja jättävät heille vain aseet ja kaksi kameraa. He saapuvat Ridleyn kartanoon, jossa Ridley selittää, että hänen vanhempansa, henkilökunta ja Francine tapettiin ja hän hautasi heidät takapihalle. Sitten Ridley näyttää Debralle ja Tonylle, että hän "hautasi" vanhempansa, henkilökuntansa ja Francinen heittämällä heidän ruumiinsa perheensä uima-altaaseen. Sitten Ridley hylkää Debran ja Tonyn ja paljastuu, että häntä itseään on purrut zombi, mikä selittää hänen oudon käytöksensä. Ridley kuolee pian, palaa takaisin zombina, tappaa Eliotin ja hyökkää Tracyn ja Jasonin kimppuun. Jason onnistuu harhauttamaan Ridleyn niin pitkäksi aikaa, että Tracy pääsee pakoon. Tracy jättää sitten ryhmän asuntoautossa. Jäljelle jääneet selviytyjät piiloutuvat sitten talon sisällä olevaan suljettuun suojaan, lukuun ottamatta Jasonia, joka lähti ryhmästä jatkamaan kuvauksia. Ridley hyökkää hänen kimppuunsa ja tartuttaa hänet. Maxwell tappaa Ridleyn antiikkisella miekalla ja Debra tappaa Jasonin ja jatkaa kuvaamista. Suuri määrä zombeja alkaa kuitenkin hyökätä kartanoon, mikä pakottaa selviytyjät suojautumaan kartanon paniikkihuoneeseen.Elokuvan lopussa Debra katsoo Jasonin nauhoitusta metsästysseurueesta, joka ampuu kuolemaan jätettyjä ja ampumakohteiksi uudelleen elävöityviä ihmisiä, ja miettii, kannattaako ihmiskunta enää pelastaa.</w:t>
      </w:r>
    </w:p>
    <w:p>
      <w:r>
        <w:rPr>
          <w:b/>
        </w:rPr>
        <w:t xml:space="preserve">Tulos</w:t>
      </w:r>
    </w:p>
    <w:p>
      <w:r>
        <w:t xml:space="preserve">Mihin Ridley "hautasi" vanhempansa, henkilökunnan ja Francinen?</w:t>
      </w:r>
    </w:p>
    <w:p>
      <w:r>
        <w:rPr>
          <w:b/>
        </w:rPr>
        <w:t xml:space="preserve">Esimerkki 2.3526</w:t>
      </w:r>
    </w:p>
    <w:p>
      <w:r>
        <w:t xml:space="preserve">Ilene ja Bert Fisher muuttavat tyttärensä Cindyn kanssa rauhalliselle esikaupunkialueelle. Fisherien avioliitto on ollut vaikeuksissa viime vuosina, sillä Ilenen siveettömyys on ajanut Bertin lähes alkoholisoituneeksi. Halutessaan tutustua uusiin naapureihinsa Ilene ja Burt osallistuvat uima-allasjuhliin varakkaan Ron Elstromin kotona. Ilene ei välitä muiden vieraiden, kuten Ronin vaimon Margon, läsnäolosta, vaan alistuu Ronin lähentelyyn ja harrastaa seksiä hänen kanssaan makuuhuoneessa. Seuraavina viikkoina Ilenen ja Ronin salainen suhde kiihtyy, kun Fishereiden ja Elstonien seuraan liittyy kolmas pariskunta, Fran ja Marty Conley, jotka vaikuttavat täydelliseltä konservatiiviselta esikaupunkilaisperheeltä, joka kasvattaa neljä lasta, mutta itse asiassa he ovatkin kaapissa olevia swingereitä. Kolme pariskuntaa järjestää kumpikin kodeissaan humalaisia juhlia, jotka johtavat eräänä iltana siihen, että he pelaavat rulettia, jossa palkintona on jonkun toisen aviopuoliso.Bert, joka on raivoissaan kaikkien moraalittomuudesta, oma moraalittomuutensa mukaan luettuna, vaatii Ileneltä, että he muuttaisivat pois naapurustosta, mutta Ilene ei suostu, sillä hän luottaa vakaasti siihen, että Ron eroaa Margosta ja menee naimisiin Margon kanssa luodakseen itselleen uuden elämän. Mutta eräänä iltana, kun Ilene uskoutuu Ronille päätöksestään jättää miehensä, Ron tekee Ilenelle selväksi, että hänen kiinnostuksensa on vain fyysistä eikä hänellä ole aikomustakaan hajottaa perhettään. tästä käänteestä masentuneena Ilene ottaa yliannostuksen unilääkkeitä, mutta Burt ja heidän tyttärensä Cindy pelastavat hänet kuolemalta, kun he löytävät hänet ajoissa ja kiidättävät hänet sairaalaan. Loppukohtauksessa, kun Ilene ja Burt päättävät yrittää pelastaa avioliittonsa, turmeltuneet Ron ja Margo, Fran ja Marty, etsivät uusia osallistujia jatkuvaan lähiörulettipeliinsä.</w:t>
      </w:r>
    </w:p>
    <w:p>
      <w:r>
        <w:rPr>
          <w:b/>
        </w:rPr>
        <w:t xml:space="preserve">Tulos</w:t>
      </w:r>
    </w:p>
    <w:p>
      <w:r>
        <w:t xml:space="preserve">Kuka ottaa yliannoksen unilääkkeitä?</w:t>
      </w:r>
    </w:p>
    <w:p>
      <w:r>
        <w:rPr>
          <w:b/>
        </w:rPr>
        <w:t xml:space="preserve">Esimerkki 2.3527</w:t>
      </w:r>
    </w:p>
    <w:p>
      <w:r>
        <w:t xml:space="preserve">Kolme vuotta ensimmäisen elokuvan jälkeen 20-vuotias Charley Brewster uskoo nyt psykiatrisen terapian tuloksena, että Jerry Dandrige oli pelkkä sarjamurhaaja, joka esiintyi vampyyrina. Tämän seurauksena hän alkaa uskoa, ettei vampyyrejä ole koskaan ollutkaan olemassa." Yliopisto-opiskelija Charley ja hänen uusi tyttöystävänsä Alex Young menevät Charleyn harmiksi tapaamaan Peter Vincentiä, joka on jälleen Fright Night -elokuvassa palanut vampyyrintappaja. Vieraillessaan Peterin asunnossa Charley näkee, kuinka neljä arkkua viedään autoon. Matkalla ulos Peterin asunnosta Charley näkee neljän oudon ihmisen kävelevän hänen ohitseen hissiin. Charley tuntee heti vetoa yhteen näistä neljästä, viehättävään Regineen. Charley ajaa Alexin takaisin asuntolaan ja alkaa pussailla tämän kanssa, mutta vetäytyy pois ja näkee Reginen tuijottavan häntä. Ärsyyntynyt Alex ryntää pois tajuamatta, että jokin seuraa häntä. Toinen tyttö poistuu asuntolasta Alexin tullessa sisään, ja yksi Reginen vampyyreistä, Belle, seuraa ja tappaa hänet. Alex ei sillä välin tiedä, että Louie, toinen Reginen ryhmästä, kiipeää seinää pitkin hänen ikkunansa ulkopuolella, mutta hän säikähtää ja kaatuu, kun Alex paiskaa ikkunan vahingossa kiinni käsillään. Bozworth, Reginen ötököitä syövä palvelija, pilkkaa Louieta ennen kuin hän syö ötököitä.Myöhemmin samana yönä Charley näkee unta, että Regine tulee käymään hänen luonaan, mutta muuttuu vampyyriksi ja puree häntä. Seuraavana päivänä Charley puhuu psykiatrilleen, tohtori Harrisonille, joka vakuuttaa hänelle, että hänen näkemänsä uni oli vain luonnollista. Alex löytää Charleyn lääkärin määräyksestä keilaamasta, ja Charley suostuu lähtemään hänen kanssaan sinfoniaan. Matkalla sinne hän kuitenkin näkee ystävänsä Richien Reginen kanssa ja päättää seurata häntä. Charley kiipeää Reginen asunnon ulkopuolella olevalle palotikkaalle ja kauhistuu nähdessään Reginen ja Bellen hyökkäävän Richien kimppuun ja valuttavan tämän verta. Charley juoksee etsimään Peteriä, ja molemmat varustautuvat ristillä ja ryntäävät Reginen juhliin. siellä Charley löytää Richien, mutta järkyttyy huomatessaan, että tämä on elossa ja kunnossa, eikä hänen kaulassaan ole puremajälkiä. Regine tekee sisääntulonsa ja tanssii eroottista tanssia lumoutuneen Charleyn kanssa. Regine esittäytyy Peterille ja Charleylle ja väittää olevansa performanssitaiteilija, joka on kaupungissa muutamien esitysten takia. Tyytyväinen siihen, että se, mitä hän luuli Reginen hyökkäävän Richien kimppuun, oli pelkkää näytelmää, Charley lähtee, kun hän muistaa treffinsä Alexin kanssa. Peter päättää jäädä paikalle, ja katsellessaan ympärilleen hän huomaa, että huoneen nurkissa on ihmisiä, jotka purevat toisia kaulaan. Huomatessaan oudon käytöksen hän ottaa esiin taskupeilinsä ja huomaa, että Regine ja Belle, jotka tanssivat keskellä tanssilattiaa, eivät heijasta mitään.Peter ryntää ulos juhlista ja törmää Regineen, joka odottaa häntä ulkona. Juostessaan portaita alas Peter kohtaa jälleen Reginen, joka paljastaa olevansa vampyyri, Jerry Dandrigen sisko, ja on tullut kostamaan sekä Charleylle että Peterille. Peter juoksee takaisin kotiin ja piiloutuu ja päättää kertoa Charleylle aamulla, mitä juuri tapahtui. Charley puolestaan jättää treffit Alexin kanssa väliin, palaa kotiin ja nukahtaa, mutta Regine käy hänen luonaan ja puree häntä kaulaan nukkuessaan. Charley tyytyy selitykseen, jonka mukaan Regine on performanssitaiteilija, ja on jälleen kerran kieltämässä kaiken. Hän alkaa keskustella tilanteesta Alexin kanssa, kun Peter saapuu paikalle ja yrittää varoittaa pariskuntaa Reginestä, mutta kumpikaan ei usko häntä. Peter toteaa varoittaneensa heitä ja juoksee takaisin kotiinsa, pakkaa tavaransa ja lähtee. sillä välin Charley on alkanut osoittaa merkkejä vampyyriksi olemisesta, sillä hän on herkistynyt valkosipulille ja auringonvalolle. Kun hän ei ole onnistunut puhumaan psykiatrilleen, hän kuulee uutislähetyksen Richien ruumiin löytymisestä edellisenä yönä. Nyt Charley uskoo, että kaikki on totta, ja menee tapaamaan Peteriä, mutta huomaa, että Peter on lähtenyt. Louie väijyy jälleen Alexia. Louie paljastaa todellisen luonteensa Alexille ja Charleylle ja vainoaa heitä koulun kirjastossa, mutta pakenee vasta sen jälkeen, kun Alex on vahingoittanut häntä tunkemalla villiruusuja hänen suuhunsa. Yliopiston poliisi pidättää Alexin ja Charleyn. Peter pidätetään sillä välin myös, kun hän ilmestyy Fright Night -ohjelman kuvauksiin ja yrittää tappaa sen uuden juontajan Reginen suorassa lähetyksessä. Kaikki luulevat, että hän on menettänyt järkensä, kun hän sanoo: "Minun on tapettava vampyyri"; ja päätyy valtion sairaalaan. Tohtori Harrison vapauttaa Alexin takuita vastaan ja menee maksamaan takuita Charleyn puolesta, mutta huomaa, että Regine on jo maksanut takuut. Alex ja tohtori Harrison lähtevät osavaltion sairaalaan, kun lääkäri paljastaa olevansa itse asiassa vampyyri. Hän yrittää purra Alexia, mutta Alex kääntää tilanteen ja lyö Alexin läpi puupalalla. Tämän jälkeen Harrison omaksuu miehen henkilöllisyyden lääkärinä. Sairaalassa syntyvän sekasorron ansiosta Alex ja Peter pääsevät pakenemaan.Alex ja Peter lähtevät Reginen piilopaikkaan pelastaakseen Charleyn. He löytävät hämmentyneen Charleyn, joka on hitaasti muuttumassa vampyyriksi. He pelastavat hänet epäkuolleelta Richielta ja onnistuvat samalla tappamaan Bellen, Bozworthin ja Louien ennen kuin kohtaavat Reginen. Regine yrittää paeta arkkuunsa, mutta huomaa, että Charley on vuorannut sen ehtoollisleivillä. Regine tyrmää Alexin tajuttomaksi ja yrittää muuttaa Charleyn vampyyriksi, mutta Peter tuhoaa hänet auringonvalolla.Seuraavana päivänä Charley ja Alex keskustelevat edellisen päivän tapahtumista, ja Alex vitsailee, että jos hän kirjoittaisi siitä kirjan, kukaan ei ikinä uskoisi niitä. He tietävät, ettei vampyyrejä enää ole, mutta myöntävät, etteivät he voi koskaan olla täysin varmoja. He syleilevät toisiaan, ja lepakon kuuluu lentävän pois.</w:t>
      </w:r>
    </w:p>
    <w:p>
      <w:r>
        <w:rPr>
          <w:b/>
        </w:rPr>
        <w:t xml:space="preserve">Tulos</w:t>
      </w:r>
    </w:p>
    <w:p>
      <w:r>
        <w:t xml:space="preserve">Keneen Peter törmää poistuessaan juhlista?</w:t>
      </w:r>
    </w:p>
    <w:p>
      <w:r>
        <w:rPr>
          <w:b/>
        </w:rPr>
        <w:t xml:space="preserve">Esimerkki 2.3528</w:t>
      </w:r>
    </w:p>
    <w:p>
      <w:r>
        <w:t xml:space="preserve">Bill Markham on insinööri, joka on muuttanut perheensä kanssa Brasiliaan saattamaan päätökseen suuren vesivoimapadon rakentamisen. Rakentaminen edellyttää suurten metsäalueiden raivaamista ja vielä suurempien alueiden tulvimista. Sen valmistuminen tuo alueille lisää ihmisiä, jotka raivaavat viidakkoa maanviljelyä ja asuintilaa varten.Elokuvan alkaessa Markham on vienyt perheensä metsän reunalle piknikille näyttääkseen heille viidakkoa ja padon rakentamisen edistymistä. Työmaalla kuhisee työläisiä ja koneita, jotka leikkaavat ja raivaavat, mutta se sijaitsee aivan laajan, tiheän ja tutkimattoman Amazonin alueen reunalla. Hänen seitsenvuotias poikansa Tommy vaeltaa raivatulta alueelta aivan puurajan sisäpuolelle, jossa hän huvittelee syöttämällä piknik-välipalojaan viidakon suurille muurahaisille. Silloin eräs näkymättöminä ihmisinä tunnetun alkuperäisheimon intiaani huomaa hänet ja ihastuu pojan vaaleisiin hiuksiin ja kirkkaanvihreisiin silmiin, jotka ovat metsän väriset. Tommy näkee heimolaisen, joka hymyilee hänelle lämpimästi ja puhuu hiljaa hänen kielellään. Nuori Tommy juoksee tämän jälkeen ulos puunrungosta kertoakseen Markhamille, että viidakko on täynnä "hymyileviä ihmisiä", mutta isä nauraa hänelle epäilevästi ja sanoo, että hän tulee heti tarkistamaan asian. Kun Tommy palaa puurajalle juuri ennen Markhamia, heimomies päättää, että on epäreilua jättää lapsi näiden outojen ihmisten luokse, jotka hänen mielestään tuhoavat maailmaa. Hän sieppaa lapsen. Kun Markham tajuaa, että hänen poikansa on juuri viety, näkymättömän jousimiehen varoituslaukaus osuu puuhun lähellä hänen päätään. Nuolesta huolimatta Markham lähtee heidän peräänsä ja kutsuu kaikki lähellä olevat rakennustyöläiset apuun. Hätäisesti aluskasvillisuuden halki raivaten Markham pääsee aukealle harjanteelle, joka paljastaa eteensä loputtoman laakson tiheää viidakkoa. Hänen poikansa on poissa.Tarina hyppää noin kymmenen vuotta eteenpäin. Pato on valmistumassa. Tommysta, tai Tommésta, kuten häntä nyt kutsutaan, on tullut osa heimoa, jonka kanssa hän asuu, ja hän on omaksunut sen kielen, kulttuurin ja elämäntavan. Tommén ottanut heimolainen paljastuu näkymättömän kansan päälliköksi, joka on ottanut Tommén omaksi pojakseen. Tommén kuvataan käyvän läpi miehuus- ja kosiskelurituaaleja ja seurustelevan kauniin Kachiri-nimisen heimon jäsenen kanssa. Avioliittoseremonian jälkeen Tommie joutuu näkyyn, jossa hänen henkieläimensä näyttää hänelle, mitä hänen on tehtävä auttaakseen heimoa: hänen on haettava pyhät kivet syrjäisestä paikasta syvällä viidakossa, vesiputouksen juurelta. Pyhät kivet ovat pohjimmiltaan sammaleenvihreää savea, josta Näkymättömät ihmiset valmistavat tunnusomaista vartaloväriään, jonka avulla he sulautuvat saumattomasti viidakkoon. Heimopäällikkö ilmoittaa Tommélle, että tehtävä on vaarallinen, sillä alueelle on muuttanut hurjia ihmisiä. Fierce People on vihamielinen kannibaalisoturien heimo, joka ironista kyllä, oli jo vuosia aiemmin syrjäytetty omilta mailtaan padon rakentamisen alettua. Nyt he ovat tulossa epämiellyttävän lähelle Näkymätöntä kansaa.Samaan aikaan Markhamin perhe ei ole poikansa sieppauksen jälkeisinä vuosina luopunut toivosta löytää Tommy. Billin vaimo Jean on nykyään sosiaalityöntekijä, joka työskentelee paljon orpojen ja kotiseudultaan siirtymään joutuneiden lasten parissa. Bill itse on perehtynyt Amazonin heimokulttuuriin etsiessään poikansa sieppaajia siinä määrin, että hän puhuu lähes sujuvasti muutamaa paikallista intiaanimurretta. Eräänä päivänä Bill isännöi erityisen vastenmielistä toimittajaa, joka tekee hyväksikäyttävää juttua Markhamin etsintäaiheesta intiaanikansojen keskuudessa, ja he lähtevät yhdessä tehtävälle joella. Ainoa johtolanka, joka Markhamilla on vastausten etsimiseen, on nuoli, joka alun perin ammuttiin häntä kohti, kun hänen poikansa siepattiin. Nuolessa käytetyn tietynlaisen kärjen ansiosta joen paikalliset intiaanit pystyvät tunnistamaan heimon, jota Markham on etsinyt, ja kertovat hänelle, ettei hän ole yllättäen löytänyt heitä tähän mennessä, koska heidät tunnetaan nimellä Näkymätön kansa. Markham ja hänen toimittajakumppaninsa, jonka kyynisyys ja sarkasmi alkuperäiskansoja kohtaan alkaa kuitenkin käydä hänestä hermoille, lähtevät joen varrella sijaitsevaan todennäköiseen paikkaan, jossa he aikovat leiriytyä ja sytyttää ilotulitteita ja pulloraketteja herättääkseen alueen mahdollisten koskemattomien mutta uteliaiden heimojen huomion. Valitettavasti he törmäävät hurjiin ihmisiin, jotka ottavat heidät nopeasti vangiksi. Markham, joka on aseistettu CAR-15-karbiinilla, pystyy puolustautumaan riittävästi ja juuri niin kauan, että hän pystyy keskustelemaan Fierce People -heimon johtajan kanssa. Päällikkö ilmoittaa Markhamille ihailevansa tämän sitkeyttä ja vertaa häntä jaguaariin, ja että kun hän on lähtenyt yön yli viidakkoon, hänet metsästetään aamunkoitteessa. Toimittaja ei ole yhtä onnekas, vaan heimon naiset suolistavat hänet paikan päällä. Sen jälkeen Markham pakenee kiusoittelevaa hurjaa kansaa viidakkoon ja ampuu karbiinistaan paukkuja pimeyteen takanaan.Pian aamunkoiton jälkeen Markham, joka on takaa-ajossa ja jonka ammukset ovat vähissä, kompastuu vesiputouksen juurelle ja näkee putouksen alla nuoren intiaanin keräämässä kiviä. Juuri ennen ampumista nuori intiaani astuu Markhamia kohti ja paljastuu Tommeksi, ja he tunnistavat toisensa välittömästi. Hetki särkyy, kun heidän ylä- ja takanaan olevasta viidakosta ryntää täydellä voimalla hurja kansa, jonka aikana Markham saa nuolen olkapäähänsä. Tommé ja hänen isänsä taistelevat villien sotureiden kimppuun ja onnistuvat pakenemaan jokea alaspäin, mutta Markham menettää samalla karbiininsa.Takaisin kotona Näkymättömien ihmisten luona Markham viettää aikaa toipuessaan vammoistaan ja taistellessaan kuumetta vastaan. Hän alkaa ymmärtää poikansa muutosta ja heimon elämäntapaa, ja hän alkaa vastahakoisesti kunnioittaa päällikköä, joka otti hänet lapsena luokseen. Markham itse käy läpi näkyjen etsinnän, löytää henkieläimensä ja herää takaisin sivilisaatioon, sillä Näkymättömät ihmiset ovat pudottaneet hänet padon rakennustyömaan reunalle, kun hän oli tajuton.Näiden tapahtumien aikana paljastuu, että Villien ihmisten päällikkö on ollut kiireinen yrittäessään selvittää, miten Markhamin jälkeensä jättämää karabiinia käytetään, jonka hän ymmärtää heti olevan mahtava ase. Päällikön nähdään raivostuvan ja tunkevan luita ja kiviä karbiinin ampumakammioon yrittäessään yhä epätoivoisemmin ja turhemmin saada sen ampumaan. Myöhemmin rakennustyömaan reunalla sijaitsevassa kurjassa bordellissa ja kanttiinissa Hurja kansa vaeltaa viidakosta M4 kädessä kysyäkseen joltakulta sivistyneistöstä, miten sitä käytetään. Näkevät tilaisuuden, ja bordellin häikäilemättömät omistajat onnistuvat viestittämään Fierce-kansalle, että jos heille tuodaan naisia (viereiseen viidakkoon osoittaen), he antaisivat Fierce-sotureille kaikki haluamansa aseet ja luodit.Palatessaan kyläänsä vietyään Markhamin kotiinsa Tommé ja hänen ystävänsä heimosta huomaavat kauhuissaan, että kylä on raivokkaasti ryöstösaarnauksen kohteena, monia on tapettu ja kaikki heidän nuoret naisensa ovat kadoksissa. Silloin selviää, että hurjat ihmiset ovat myyneet heidät kaikki bordelliin kivääreitä ja viinaa vastaan. Tommé ja hänen paras ystävänsä heimosta lähtevät tämän jälkeen ahdistavalle etsinnälle kaupunkiin, jossa Tommé löytää lapsuusmuistojensa mukaisen vanhan kotinsa ja pyytää isältään apua. Matkalla he tapaavat ja saavat apua kahdelta muulta nuorelta mieheltä, jotka paljastuvat Bat People -heimon entisiksi jäseniksi, mutta jotka nyt asuvat kaupungissa. Tommé onnistuu suunnistamaan muistista vanhempiensa monikerroksiseen kerrostaloasuntoon, johon hän kiipeää kuin puuhun. Tommé näkee äitinsä tämän kohtaamisen aikana ensimmäistä kertaa vuosikymmeneen. Markham suostuu auttamaan Tomméa ja hänen heimoaan pelastamalla kaikki naiset bordellista. koordinoidessaan hyökkäyksensä Näkymättömän kansan kanssa tapahtuvaksi yöllä, kun kaikki Hurjan kansan jäsenet ovat villisti humalassa rakennuksen ulkopuolella, Markham aloittaa ammuskelun bordellissa samalla kun kaikki naiset vapautetaan vankeudesta. Hyökkäyksen aikana kuitenkin useita Näkymättömän kansan jäseniä kuolee, mukaan lukien päällikkö, Tommén adoptio-heimon isä. Tämän tapahtuman jälkeen Tommésta tulee heimon päällikkö. Markham varoittaa Tomméa siitä, että pian valmistuva pato tuo mukanaan lisää ihmisiä, vähentää viidakkoa ja todennäköisesti lopettaa heidän elämäntapansa, mutta Tommé on itsepäinen ja vakuuttaa, että sateet huuhtovat padon pois, kun sammakot laulavat tarpeeksi kovaa.Pian tämän jälkeen, erityisen pahan myrskyn aikana, Markham sijoittaa purkuräjähteitä padon avainkohtiin ja räjäyttää padon sateiden huipun aikana. Kun pato on huuhtoutunut pois, Tommé ja heimo voivat elää suhteellisen rauhassa vielä hetken.Elokuva päättyy, kun Tommé ja Kachiri istuvat viidakossa kylänsä lähellä sijaitsevalla uimapaikalla ja katselevat, kuinka heidän heimonsa jäsenet roiskivat ja leikkivät. Heimoon kuuluu jopa muutama uusi jäsen, kaksi lepakkokansan nuorta miestä, jotka olivat auttaneet Tomméa aiemmin. Tommé ja Kachiri nauravat yhdessä ja pohtivat leppoisasti, ketkä heimon jäsenistä olisivat hyviä pareja.</w:t>
      </w:r>
    </w:p>
    <w:p>
      <w:r>
        <w:rPr>
          <w:b/>
        </w:rPr>
        <w:t xml:space="preserve">Tulos</w:t>
      </w:r>
    </w:p>
    <w:p>
      <w:r>
        <w:t xml:space="preserve">Mihin Markhamin ruumiinosaan nuoli osuu?</w:t>
      </w:r>
    </w:p>
    <w:p>
      <w:r>
        <w:rPr>
          <w:b/>
        </w:rPr>
        <w:t xml:space="preserve">Esimerkki 2.3529</w:t>
      </w:r>
    </w:p>
    <w:p>
      <w:r>
        <w:t xml:space="preserve">Selvittyään hengissä edellisen elokuvan lopussa ammutuksi ja puukotetuksi Jerry Blake joutuu laitoshoitoon Puget Soundiin, Washingtoniin. Blake pakenee laitoksesta murhattuaan psykiatrinsa ja vartijan. Ryöstettyään ja murhattuaan matkamyyjän Blake kirjautuu hotelliin, muuttaa ulkonäköään, omaksuu edesmenneen psykiatri Gene F. Cliffordin henkilöllisyyden ja matkustaa Palm Meadowsiin, Los Angelesiin. Palm Meadowsiin saapuessaan Gene tapaa Carol Graylandin ja vuokraa talon vastapäätä katua häneltä ja hänen 13-vuotiaalta pojaltaan Toddilta. Naapuruston vaimojen kanssa pidettävän istunnon aikana Gene saa tietää, että Carolin aviomies Philip jätti perheensä edellisenä vuonna. Gene alkaa kosiskella Carolia ja lopulta voittaa hänet ja Toddin puolelleen. Genen suunnitelma naida Carol mutkistuu pian, kun Phil palaa ja haluaa tehdä sovinnon vaimonsa kanssa. Koska Gene haluaa Philin pois tieltä, hän suostuttelee Carolin lähettämään hänet tapaamiseen, jonka aikana Gene tappaa Philin rikkinäisellä pullolla ja peittelee Philin katoamisen sen jälkeen lavastamalla sen näyttämään siltä, että Phil vain karkasi jälleen. Kun Phil on poissa, Gene ja Carol sopivat menevänsä naimisiin.Paikallinen postinkantaja Matty Crimmins alkaa tutkia Genen postia ja löytää kirjeen, joka on osoitettu oikealle Gene Cliffordille (ja jossa on valokuva, joka paljastaa hänet afroamerikkalaiseksi). Hän kohtaa Genen ja vaatii saada tietää, kuka hän todella on. Gene suostuttelee naisen antamaan hänen kertoa Carolille totuuden menneisyydestään. Myöhemmin samana iltana Gene kuristaa Mattyn kuoliaaksi ja saa tämän kuoleman näyttämään itsemurhalta. Lähtiessään ulos Gene ottaa Mattyn viimeisen viinipullon ja kulkee Mattyn sokean naapurin Sam Watkinsin pihan poikki. Sam Watkins kuulee Genen viheltävän "Camptown Races" -kappaleen, jonka hän mainitsee Carolille seuraavana päivänä.Mattyn kuolemasta huolimatta häät sujuvat suunnitelmien mukaan. Pukeutuessaan kirkossa Carol tunnistaa Mattyn vanhempien lähettämät viinipullot samaksi merkiksi, jota Gene oli juonut edellisenä iltana, ja kuulee Toddin viheltävän "Camptown Racesia", jonka hän sanoo Genen opettaneen hänelle. Carol luulee, että Gene on saattanut liittyä jotenkin Mattyn kuolemaan, ja kohtaa hänet, jolloin Gene hyökkää Carolin ja Toddin kimppuun, joista jälkimmäisen hän lukitsee varastokomeroon. Kun Gene valmistautuu tappamaan Carolin vastaanottoalueella, Todd murtautuu ulos komerosta ja pelastaa äitinsä, puukottaen Geneä rintaan kynsivasaralla, mikä näyttää tappavan hänet. Kun Carol ja Todd kävelevät hääseremoniaan, kaikki inhoavat veren peittämää Carolia, kunnes hän romahtaa. Elokuva päättyy Genen kuolemaan pilalle menneessä hääjuhlassa hänen lausuessaan heikosti: "Till death...".</w:t>
      </w:r>
    </w:p>
    <w:p>
      <w:r>
        <w:rPr>
          <w:b/>
        </w:rPr>
        <w:t xml:space="preserve">Tulos</w:t>
      </w:r>
    </w:p>
    <w:p>
      <w:r>
        <w:t xml:space="preserve">Mitkä ovat todd whislist?</w:t>
      </w:r>
    </w:p>
    <w:p>
      <w:r>
        <w:rPr>
          <w:b/>
        </w:rPr>
        <w:t xml:space="preserve">Esimerkki 2.3530</w:t>
      </w:r>
    </w:p>
    <w:p>
      <w:r>
        <w:t xml:space="preserve">Dorothy Macha (Ray Liotta) on jengipomo, joka harjoittaa laitonta uhkapeliä ympäri kaupunkia. Kolmen "kolmen Eddieksi" kutsutun roistonsa avulla hän hallitsee useita maanalaisessa pelikentässä järjestettäviä pelejä. Erään kerran, juuri ennen suurta peliä, Macha menettää korttimiehensä. Koska Machalla ei ole enää mahdollisuuksia, hän pyytää apua Jake Greeniltä (Jason Statham), joka on maan alla hyvämaineinen korttimies. Kun Jake kieltäytyy, he ahdistelevat Jaken veljeä Billyä (Andrew Howard) ja Billyn perhettä saadakseen Jaken pelaamaan. Hän taipuu ja pelaa pelin, jonka hän lopulta voittaa. Häviäjä, George-niminen high roller, loukkaa Jaken äitiä, ja Jake vastaa ampumalla häntä jalkaan, mikä sytyttää tulitaistelun, jossa pelin rahat katoavat.Kaksi viikkoa myöhemmin Jaken nimi mainitaan, ja hänet tuodaan poliisin kuulusteltavaksi. Macha lähettää varotoimenpiteenä kolme Eddietä Billyn talolle, jossa he uhkaavat Billyn veljentytärtä. Billyn vaimo reagoi tilanteeseen huonosti ja häntä ammutaan vahingossa. Jake ei anna Machan nimeä poliisille suojellakseen Billyä ja hänen perhettään ja päätyy lopulta vankilaan. Hän saa valita, viettääkö hän 14 vuotta yleisessä vankilassa vai 7 vuotta eristyssellissä. Hän valitsee jälkimmäisen.Seitsemän vuoden eristysvangin aikana Jake oppii tietystä strategiasta (jota kutsutaan "kaavaksi"), jonka pitäisi johtaa käyttäjänsä voittamaan jokainen peli. Itse kaavan löysi kaksi nimeltä mainitsematonta miestä, jotka asuivat vierekkäisissä selleissä Jaken oman sellin molemmin puolin. Heitä kutsutaan shakkiasiantuntijaksi ja huijariksi. Jaken seitsemänvuotisen tuomion ensimmäisten viiden vuoden aikana nämä kolme miestä välittivät ajatuksiaan luottamustempuista ja shakkiliikkeistä kirjastokirjoihin, kuten The Mathematics of Quantum Mechanics -teokseen, piilotettujen viestien välityksellä. shakkiasiantuntija ja huijari aikovat poistua selleistään samanaikaisesti ja lupaavat ottaa Jaken mukaansa. Mutta kun he katoavat selleistään, he jättävät Jaken istumaan jäljellä olevat kaksi vuotta tuomiostaan. Kun Jake vapautuu, hän huomaa, että ne kaksi miestä, joiden kanssa hän oli jakanut kaiken, ovat vieneet kaikki hänen omaisuutensa ja rahansa. Hänellä on kuitenkin Kaava, ja hän tienaa paljon rahaa eri kasinoilla. Kaksi vuotta myöhemmin Jake on saavuttanut maineen, joka saa monet kasinot pelkäämään hänen omituisen hyvää "onneaan", ja monet kasinot ovat laittaneet hänet mustalle listalle peläten, että hän tienaa rahaa niillä. Kaava pätee mihin tahansa peliin, ja siitä on usein esimerkkinä Jaken ilmeinen mestaruus shakissa. Tarina pyörii Jaken oivalluksellisen heräämisen ympärillä, kun hän oppii soveltamaan kaavaa elämän "peliin".Noin kaksi vuotta vankilasta vapautumisensa jälkeen Jake, Billy ja heidän toinen veljensä Joe kävelevät yhdelle Machan kasinoista. Hänet tunnistetaan ja "kaikki pöydät ovat suljettu" Jakelle ja seurueelle. Macha kutsuu heidät kuitenkin pikaisesti kasinonsa yksityiselle alueelle, jossa on parhaillaan käynnissä high rollers -peli. Koska Jakella on hissifobia, hänen veljensä kieltäytyy päästämästä häntä hissiin. Jake lyö Machan kanssa vetoa omaisuudesta pelimerkkien heitossa ja voittaa. Tämä satuttaa Machaa. Kuten Jake sanoo "mikään ei satu enemmän kuin nöyryytys ja pieni rahan menetys". Macha epäilee, että Jake, joka ei tunnu pelkäävän häntä, aikoo kostaa lisää. Kun Jake ja hänen veljensä lähtevät kasinolta, eräs mies ojentaa Jakelle kortin ja kertoo, että hän voi auttaa häntä. Jake, joka pelkää suljettuja tiloja, päättää mennä portaita pitkin. Porraskäytävässä hän katsoo korttia ja romahtaa sen jälkeen pudoten portaita alas. Kortissa lukee "Ota hissi". Jake kiidätetään sairaalaan. Lääkärit ilmoittavat, että hän on hyvin sairas, mutta eivät kerro, miksi hänellä oli tajuttomuus. macha antaa käskyn tappaa Jake. Jake saapuu kotiin ilman Billyä, ja hänet toivottaa tervetulleeksi yksi Machan palkkamurhaajista. Hänen ovellaan on kuitenkin toinen kortti, jossa lukee "Nosta tämä". Kun Jake kumartuu hakemaan korttia, luodit lentävät hänen selkänsä yli. Kun ammuskelu jatkuu, paikalle saapuu samainen salaperäinen henkilö nimeltä Zach (Vincent Pastore), joka pelastaa Jaken, joka on ainoa, joka selviytyi osumasta. Zach esittelee Jakelle kumppaninsa Avin (André Benjamin). He tarjoavat hänelle sopimusta: he ottavat kaikki hänen rahansa ja hän tekee mitä he sanovat, ilman kysymyksiä. Vastineeksi he suojelevat Jakea Machalta. Ehdotuksen yhteydessä he näyttävät Jakelle hänen terveystietonsa, jonka he ovat salaperäisesti saaneet haltuunsa. Sen mukaan tajunnanmenetys johtui harvinaisesta veritaudista, joka aiheuttaa hänen kuolemansa kolmen päivän kuluessa. Jake epäilee huijausta. Myöhemmin salaperäiset miehet paljastavat, että hänen rahoillaan rahoitetaan heidän koronkiskuriyritystään.Sam Gold nähdään "kuninkaana" tässä jengisodan shakkipelissä. Hän on se perimmäinen hahmo, jonka kaikki miehet oletettavasti pyrkivät olemaan. Sam Gold paljastuu viime kädessä voimattomaksi salakirjoitukseksi, jonka vallan saavat vain ne, jotka sijoittavat häneen. Hän edustaa egoa ja itsesijoittamista. Hän on ahneuden ruumiillistuma. Itse asiassa ei ollut olemassa sellaista miestä nimeltä Sam Gold, vaan se oli itse asiassa Avi ja Zach . Paljastuu, että Avi ja Zach olivat Jaken "naapureita" hänen vankeusvuosiensa aikana. He ovat pakottaneet Jaken "aiheuttamaan päänsärkyä vihollisen sitouttamiseksi" pakottamalla hänet antamaan rahansa pois periaatteella, että "mikään ei satu enemmän kuin nöyryytys ja pieni rahan menetys". He pakottavat Jaken tähän "ennenaikaisen valaistumisen" muotoon, koska heidän mukaansa Jake ei ollut valmis kuulemaan, kuinka rankkaa tämä vapautumisprosessi tulee olemaan vankilassa ollessaan. Tämän vuoksi he lähtivät ilman häntä." Avi yrittää saada Jaken ymmärtämään egon luonteen. Hän sanoo Jakelle, että "suurin huijaus, jonka [ego] on koskaan tehnyt, oli saada sinut uskomaan, että se on sinä". Tämä nähdään "äärimmäisenä huijauksena", sillä kukaan ei halua katkaista yhteyttä egoonsa, koska hän kieltäytyy kyseenalaistamasta omaa elinikäistä sijoitustaan siihen. Lopulta myös Jake astuu pois sananlaskun shakkilaudalta tekemällä tietoisen ponnistuksen kumota kaikki se, mitä hänen egonsa käskee häntä tekemään. Tämä nähdään kaavan aidoimmaksi ja perustavanlaatuisimmaksi sovellukseksi. Jaken, Zachin, Avin ja Sorterin (Mark Strong) hahmojen nähdään viime kädessä hylkäävän egon "säännöt". Dorothy Machan hahmon nähdään alistuvan niihin.</w:t>
      </w:r>
    </w:p>
    <w:p>
      <w:r>
        <w:rPr>
          <w:b/>
        </w:rPr>
        <w:t xml:space="preserve">Tulos</w:t>
      </w:r>
    </w:p>
    <w:p>
      <w:r>
        <w:t xml:space="preserve">Oliko Dorothy Machan rooli näyttelijä vai näyttelijä?</w:t>
      </w:r>
    </w:p>
    <w:p>
      <w:r>
        <w:rPr>
          <w:b/>
        </w:rPr>
        <w:t xml:space="preserve">Esimerkki 2.3531</w:t>
      </w:r>
    </w:p>
    <w:p>
      <w:r>
        <w:t xml:space="preserve">David Greene (Brendan Fraser) on Pennsylvanian Scrantonista 1950-luvulla kotoisin oleva työläisjuutalainen teini-ikäinen, joka saa jalkapallostipendin St. Matthew'siin, Massachusettsin yläluokkaiseen valmistavaan kouluun. Perillä hän tapaa joukkuetoverinsa Rip Van Keltin (Randall Batinkoff), Charlie Dillonin (Matt Damon), Jack Connorsin (Cole Hauser) ja kämppäkaverinsa Chris Reecen (Chris O'Donnell) ja oppii koulun arvostetusta kunniakoodijärjestelmästä. Pian hän huomaa, että hänen uudet ystävänsä suhtautuvat juutalaisiin ennakkoluuloisesti, ja peittää taustansa.Davidista tulee joukkueen sankari, ja hän voittaa kauniin deittitytön Sally Wheelerin (Amy Locane) huomion, jota Dillon väittää tyttöystäväkseen. Koulun pääkilpailijaa St. Luke'sia vastaan saavutetun voiton jälkihurmoksessa Dillon saa vahingossa selville, että David on juutalainen, ja mustasukkaisuuden vuoksi hän tekee tämän laajalti tunnetuksi, mikä saa Sallyn ja hänen joukkuetoverinsa kääntymään Davidia vastaan. Pian hän löytää sänkynsä yläpuolelta kyltin, jossa lukee hakaristi ja sanat "Mene kotiin, juutalainen". Davidia ahdistelevat jatkuvasti hänen luokkatoverinsa, joita johtavat Richard "McGoo" Collins (Anthony Rapp) ja hänen henkivartijan kaltainen kämppäkaverinsa Chesty Smith (Ben Affleck); vain Reece ja eräs toinen nimeämätön opiskelija pysyvät uskollisina Greeneä kohtaan.Arvostetun perheensä painostuksen vuoksi Dillon käyttää virka-apulappua huijatakseen tärkeässä historian kokeessa. David ja Van Kelt huomaavat molemmat, että hän tekee niin, mutta vaikenevat. Dillon joutuu tönäistyksi poistuessaan luokasta ja pudottaa lakanan lattialle kokeen jälkeen; kun opettaja, herra Geirasch (Michael Higgins), huomaa sen, hän ilmoittaa luokalle, että hän reputtaa kaikki, jos huijari ei tunnusta. Hän jättää huijarin etsimisen oppilaiden tehtäväksi, jota johtaa pääprefekti Van Kelt.Kun David kohtaa Dillonin ja uhkaa ilmiantamisella, jos tämä ei tunnusta, Dillon yrittää turhaan ostaa Davidin hiljaisuuden rahalla. Juuri kun David aikoo paljastaa Dillonin muille oppilaille, Dillon syyttää Davidia. Molemmat sopivat lähtevänsä ja luottavat siihen, että muu luokka päättää, kumpi puhuu totta. Suurin osa luokasta syyttää Davidia antisemitististen ennakkoluulojen vuoksi, kun taas Reece, nimeltä mainitsematon oppilas ja Connors, joka vastoin omaa antisemitismiä, väittävät, ettei Davidin tapana ole huijata tai olla epärehellinen. Tästä huolimatta luokka äänestää Davidin syyllisyydestä, mikä saa Van Keltin käskemään häntä ilmoittautumaan elitistiselle rehtorille, tohtori Bartramille (Peter Donat), tunnustamaan huijaamisensa.David menee Bartramin toimistoon ja sanoo huijanneensa, mutta hänen tietämättään Van Kelt on jo kertonut rehtorille, että todellinen huijari oli Dillon. Bartram kertoo Davidille ja Van Keltille, että heidän olisi pitänyt ilmoittaa rikkomuksesta, mutta antaa heille synninpäästön; Dillon puolestaan erotetaan. Kun David lähtee rehtorin toimistosta, hän näkee Dillonin poistuvan koulusta. Dillon sanoo, että hänet hyväksytään joka tapauksessa Harvardiin ja että vuosia myöhemmin kaikki ovat unohtaneet hänen huijaamisensa koulussa, kun taas David on edelleen vain juutalainen. "Ja sinä olet edelleen mulkku", David vastaa ja kävelee pois.</w:t>
      </w:r>
    </w:p>
    <w:p>
      <w:r>
        <w:rPr>
          <w:b/>
        </w:rPr>
        <w:t xml:space="preserve">Tulos</w:t>
      </w:r>
    </w:p>
    <w:p>
      <w:r>
        <w:t xml:space="preserve">Miksi Dillion kutsui Davidia?</w:t>
      </w:r>
    </w:p>
    <w:p>
      <w:r>
        <w:rPr>
          <w:b/>
        </w:rPr>
        <w:t xml:space="preserve">Esimerkki 2.3532</w:t>
      </w:r>
    </w:p>
    <w:p>
      <w:r>
        <w:t xml:space="preserve">Jonathan Rivers (Michael Keaton) on menestyvä arkkitehti ja elää rauhallista elämää vaimonsa Annan (Chandra West) kanssa, kunnes tämä yllättäen katoaa. Lopulta häneen ottaa yhteyttä Raymond Price (Ian McNeice), joka väittää, että myös hänen oma poikansa oli kuollut. Hän sanoo, että hänellä on nauhoitettuja viestejä Annalta elektronisten ääni-ilmiöiden (EVP) avulla. Vaikka Jonathan on aluksi torjuva ja vihainen, hän saa myöhemmin tietää vaimonsa traagisesta hukkumisesta. Epätoivoissaan hän alkaa uskoa, että nauhoitettu ääni on todellakin hänen vaimonsa. Jonathanille tulee pakkomielle yrittää ottaa itse yhteyttä vaimoon, vaikka selvänäkijä Mirabelle Keegan (Keegan Connor Tracy) varoittaa häntä siitä, miten nauhoitus voi houkutella puoleensa muita, ei-toivottuja entiteettejä. Nainen nimeltä Sarah Tate (Deborah Kara Unger), joka myös tuli Raymondin luokse EVP-työskentelyä varten, koska hän oli menettänyt sulhasensa, ystävystyy Jonathanin kanssa.Raymond löydetään kuolleena. Jonathania alkaa seurata kolme demonia, joita hänen pakkomielteensä EVP:n suhteen houkuttelee, ja hän huomaa, että osa hänen saamistaan viesteistä on peräisin ihmisiltä, jotka eivät ole vielä kuolleet, mutta saattavat pian kuolla. Jonathan kuulee huutoja naiselta, jonka hän löytää autosta lapsen kanssa. Hän pystyy pelastamaan lapsen, mutta ei naista. Naisen hautajaisissa, joihin Jonathan ja Sarah molemmat osallistuvat, Jonathan lähestyy aviomiestä ja kertoo hänelle tapahtuneesta. Tämä kiittää Jonathania poikansa pelastamisesta, mutta pyytää sitten, että hänet jätettäisiin rauhaan. Aviomies jatkaa Jonathanin kehottamista pysymään erossa hänestä ja hänen perheestään. Tämän jälkeen Jonathan näkee kuvia toisesta henkilöstä, kadonneesta naisesta nimeltä Mary Freeman, työskennellessään EVP-laitteillaan. Sarah loukkaantuu myöhemmin vakavasti pudotessaan parvekkeelta demonien riivaamana, ja tätä tapausta ennakoi Sarahin kuva EVP-laitteissa olevien kuvien joukossa.Jonathan löytää vaimonsa kuolinpaikan seuraamalla nauhoituksissa olevia merkkejä, ja hän löytää myös vaimonsa hylätyn auton. Jonathan löytää paikalta tietokoneet ja elektroniikkalaitteet. Hänen yrityksensä rakennusmies (Mitchell Kosterman), joka on tehnyt omia EVP-tutkimuksiaan, pitää Marya vankina. Hän on ollut demonien hallinnassa tappaakseen kaikki nämä ihmiset, myös Annan. Kolme demonia kiduttaa Jonathania murtamalla hänen kätensä ja jalkansa ja saavat hänet putoamaan kuolemaan, mutta paikalle saapuu SWAT-ryhmä yhdessä etsivä Smitsin (Mike Dopud) kanssa, jotka pystyvät pelastamaan Maryn ampumalla rakennustyöläisen kuoliaaksi. Hautajaisten jälkeen Jonathanin ääni kuuluu radiosta staattisen häiriön läpi sanomassa pojalleen "Olen pahoillani". Lapsi tunnistaa äänen ja hymyilee. Sarahia, joka on haudan äärellä pyörätuolissa, uhkaavat oudot äänet. Ja juuri ennen lopputekstejä kamera välähtää televisioon, jossa Jonathan ja hänen vaimonsa ovat näkyvissä.</w:t>
      </w:r>
    </w:p>
    <w:p>
      <w:r>
        <w:rPr>
          <w:b/>
        </w:rPr>
        <w:t xml:space="preserve">Tulos</w:t>
      </w:r>
    </w:p>
    <w:p>
      <w:r>
        <w:t xml:space="preserve">Mikä kontrolloi Mitchelliä?</w:t>
      </w:r>
    </w:p>
    <w:p>
      <w:r>
        <w:rPr>
          <w:b/>
        </w:rPr>
        <w:t xml:space="preserve">Esimerkki 2.3533</w:t>
      </w:r>
    </w:p>
    <w:p>
      <w:r>
        <w:t xml:space="preserve">Tohtori Ryan Stone (Sandra Bullock), biolääketieteen insinööri Lake Zürichistä, Illinoisista, on NASA:n avaruussukkula Explorerin kyydissä ensimmäisellä avaruuslennollaan STS-157. Astronauttiveteraani Matt Kowalski (George Clooney) johtaa viimeistä tehtäväänsä. Hubble-avaruusteleskoopin huoltoa varten tehdyn avaruuskävelyn aikana Houstonissa sijaitseva lennonjohto varoittaa ryhmää venäläisten ohjusiskusta, joka on kohdistunut käytöstä poistuneeseen satelliittiin ja aiheuttanut tahattomasti ketjureaktion, joka on muodostanut avaruuteen roskapilven. Lennonjohto määrää, että tehtävä keskeytetään ja miehistö aloittaa paluun välittömästi, koska romu syöksyy kohti sukkulaa. Yhteys lennonjohtoon katkeaa pian tämän jälkeen. venäläisen satelliitin nopeat roskat osuvat Exploreriin ja Hubbleen, jolloin Stone irtoaa sukkulasta ja lähtee syöksymään avaruuteen. Kowalski ottaa Stonen takaisin miehitetyn ohjausyksikön (MMU) avulla, ja he palaavat Exploreriin. He huomaavat, että se on kärsinyt katastrofaalisia vaurioita ja muu miehistö on kuollut. He päättävät käyttää MMU:ta päästäkseen Kansainväliselle avaruusasemalle (ISS), joka on kiertoradalla noin 1 450 kilometrin päässä. Kowalski arvioi, että heillä on 90 minuuttia aikaa, ennen kuin romukenttä täydentää kiertoradan ja uhkaa heitä uudelleen.Matkalla ISS:lle he keskustelevat Stonen kotielämästä ja hänen tyttärestään, joka kuoli nuorena onnettomuudessa. Kun he lähestyvät huomattavasti vaurioitunutta, mutta yhä toimintakykyistä ISS:ää, he näkevät, että sen miehistö on evakuoitu toisella sen kahdesta Sojuz-moduulista. Jäljelle jääneen Sojuzin laskuvarjo on avautunut, joten kapselista ei ole enää paluuta Maahan. Kowalski ehdottaa, että sen avulla matkustettaisiin 100 kilometrin päässä sijaitsevalle kiinalaiselle Tiangongin avaruusasemalle, jossa voitaisiin nousta kiinalaiseen moduuliin ja palata turvallisesti Maahan. Ilman ilmaa ja ohjailuvoiman puutteessa he yrittävät tarttua ISS:ään, kun se lentää ohi. Stonen jalka sotkeutuu Sojuzin laskuvarjohihnoihin, ja hän tarttuu Kowalskin puvun hihnaan, mutta pian käy selväksi, että hihnat eivät kanna heitä molempia. Stonen vastalauseista huolimatta Kowalski irrottautuu köydestä pelastaakseen Stonen ajelehtimasta pois, ja Stone vedetään takaisin kohti ISS:ää Kowalskin leijuessa kohti varmaa kuolemaa. Kowalski jatkaa tytön tukemista, kunnes hän on poissa viestintäyhteyksien ulottumattomissa.Stone pääsee ISS:lle ilmalukon kautta. Hän ei saa yhteyttä Kowalskiin ja päättelee, että hän on ainoa eloonjäänyt. Sisällä syttyy tulipalo, joka pakottaa hänet ryntäämään Sojuziin. Kun hän ohjaa kapselia pois ISS:stä, sotkeutuneet laskuvarjohihnat estävät kapselin irtoamisen asemasta. Hän kävelee avaruuskävelyllä irrottaakseen vaijerit ja onnistuu siinä juuri kun romukenttä saavuttaa kiertoratansa ja tuhoaa aseman. Stone kohdistaa Sojuzin Tiangongin kanssa, mutta huomaa, että sen moottorissa ei ole polttoainetta. Kun Stone on yrittänyt saada radioviestintää Maan eskimoa puhuvan kalastajan kanssa, hän tyytyy siihen, että hän on jumissa, ja sulkee hytin hapensaannin tehdäkseen itsemurhan. Kun Stone alkaa menettää tajuntansa, Kowalski astuu kapseliin. Kowalsky nuhtelee Kowalskia luovuttamisesta ja käskee häntä virittämään Sojuzin pehmeät laskeutumissuihkut, jotta kapseli ajaisi kohti Tiangongia. Stone tajuaa silloin, että Kowalskin ilmestyminen ei ollut todellista, mutta se on kuitenkin antanut hänelle voimaa jatkaa matkaa. Hän palauttaa hapen virtauksen ja käyttää laskeutumissuihkuja navigoidakseen kohti Tiangongia vauhdilla.Koska hän ei pysty ohjaamaan Sojuzia telakoitumaan asemaan, Stone heittäytyy ulos asemalta räjähdysmäisen paineenpurkauksen avulla ja käyttää sammutinta tilapäisenä työntömoottorina kulkeakseen viimeiset metrit Tiangongiin, joka on nopeasti poistumassa avaruudesta. Stone astuu Shenzhou-kapseliin juuri kun Tiangong alkaa hajota ilmakehän yläreunalla. Stone ilmoittaa radiolla olevansa valmis palaamaan Maahan. Palattuaan ilmakehään Stone kuulee lennonjohtoa, joka seuraa kapselia. Kovasta paluusta ja lämpösuojan ennenaikaisesta irtoamisesta johtuen kapselin sisällä syttyy kuitenkin tulipalo. kiihdytettyään ilmakehän läpi kapseli laskeutuu järveen, mutta tiheä savu pakottaa Stonen evakuoimaan kapselin heti laskeutumisen jälkeen. Hän avaa kapselin luukun, jolloin vesi pääsee sisään ja uppoaa kapseliin, jolloin Stone joutuu riisumaan avaruuspukunsa ja uimaan rantaan. Sitten hän seuraa, kuinka Tiangongin jäännökset palaavat ilmakehään, ja ottaa ensimmäiset huterat askeleensa maalla.</w:t>
      </w:r>
    </w:p>
    <w:p>
      <w:r>
        <w:rPr>
          <w:b/>
        </w:rPr>
        <w:t xml:space="preserve">Tulos</w:t>
      </w:r>
    </w:p>
    <w:p>
      <w:r>
        <w:t xml:space="preserve">Mitä MMU tarkoittaa?</w:t>
      </w:r>
    </w:p>
    <w:p>
      <w:r>
        <w:rPr>
          <w:b/>
        </w:rPr>
        <w:t xml:space="preserve">Esimerkki 2.3534</w:t>
      </w:r>
    </w:p>
    <w:p>
      <w:r>
        <w:t xml:space="preserve">Lukiolainen Nick Powell aikoo jättää valmistumisensa väliin ja lentää Lontooseen kirjoittajakoulutukseen, vaikka hänen kontrolloiva äitinsä Diane ei sitä halua. Äiti painostaa häntä menestymään ja on emotionaalisesti etäinen.Nickin paras ystävä Pete Egan uskoutuu Nickille, että Annie Newton, ongelmallinen teini, kiusaa häntä. Nick yrittää puuttua asiaan eräässä tilanteessa, mutta tilanne kärjistyy fyysiseksi yhteenotoksi. Annien lähimmät ystävät ovat muutama väkivaltainen varas, ja hänen poikaystävänsä Marcus on ehdonalaisessa vastaavista rikkomuksista.Nick kertoo Petelle suunnitelmistaan lähteä Lontooseen, ja he hyvästelevät. Annie päättää ryöstää koruliikkeen vastapäätä katua, jossa Marcus varastaa auton. Marcus moittii häntä ja yrittää ottaa korut itselleen, mutta Annie pitää ne ja patistaa Marcusta yrittämään estää häntä. Marcus uskoo, että Annie on menettänyt kontrollin, ja antaa vihjeen poliisille. Annie pidätetään, ja hän olettaa Peten olevan syyllinen, koska hän näki Annien lastaavan tavarat kaappiinsa. myöhemmin Annie yrittää hakata Petestä tunnustuksen. Kun Annie ei usko hänen syyttömyyttään, Pete luovuttaa vastentahtoisesti Nickin nimen, sillä hän luulee, että Nick on jo lentokoneessa Lontooseen. Hän ei tiedä, että Nick antoi lippunsa juhlissa tytölle, joka oli päättänyt olla lähtemättä. Kun Annie ja hänen miehensä löytävät Nickin kävelemässä kotiin juhlista, he ajavat hänet tieltä ja pahoinpitelevät häntä armottomasti. Kun Annie uskoo tappaneensa Nickin, he heittävät hänen ruumiinsa viemäriin.Seuraavana aamuna Nick menee kouluun ja huomaa, ettei kukaan näe tai kuule häntä. Hän palaa kotiin ja huomaa, että hänen äitinsä on tehnyt katoamisilmoituksen, ja poliisi tutkii hänen katoamistaan. Hetken kuluttua Nick tajuaa, että hän on yhä elossa, mutta tajuton. Kun Nick tajuaa, että hänellä on kehon ulkopuolinen kokemus, hän kääntyy Annien ja Peten puoleen pelastaakseen henkensä. etsivä Larson näyttää olevan lähellä koko totuuden kokoamista, ja vihjaa, että kun hän löytää Annien, hän voi laittaa ryöstöt ja murhan Marcuksen syyksi. Koska Marcus on yhä ehdonalaisessa, etsivä Larson kertoo hänelle, että jo murhaan sekaantuminen voi lähettää hänet takaisin vankilaan. Marcus päättää sekaantua asiaan ja kidnappaa Peten, joka pakottaa hänet johtamaan hänet Nickin ruumiin luo, jotta he voivat siirtää sen toiseen paikkaan. Hän salaliittoutuu tappamaan Annien ja järjestää tapaamisen Annien kanssa. Annie kutsuu tapaamispaikalle myös Peten, jota poliisi tarkkailee. Kun Annie pakenee sekä Marcusta että poliisia, Nick huutaa hänelle ja Annie kuulee hänet ensimmäistä kertaa. vaikka he eivät pysty keskustelemaan, Annie kuulee päässään miehen äänen ja aistii miehen läsnäolon. Annie tuntee tekojensa painavan omaatuntoaan ja pysähtyy käymään Nickin huoneessa saadakseen käsityksen siitä, kuka hän on. Molemmat tajuavat, että he olivat samanlaisia ja eri olosuhteissa he olisivat voineet olla läheisiä. Diane saa Annien kiinni hänen huoneessaan, ja tämä pakenee. Hän palaa metsään etsimään Nickin ruumista, mutta huomaa, että se on siirretty. Hän kohtaa Peten ja Marcuksen saadakseen tietää ruumiin sijainnin. Marcus kertoo sen hänelle, mutta ampuu häntä vatsaan lähtiessään. Hän ampuu Marcusta vastavuoroisesti ja soittaa poliisille kertoakseen, mistä Nick löytyy. Nickin ruumis löytyy padosta ja hänet pelastetaan. Vierailtuaan hänen luonaan sairaalassa Annie kuolee haavoihinsa. sairaalasta lähdettyään Nick tapaa puistossa Annien nuoremman veljen Victorin lentämässä pienoismallilentokonettaan. Molemmat muistavat Annieta kirjoittamalla hänelle viestin lentokoneen päälle ja lentävät sillä joen rannan yli.Juonierot uusintaversion ja alkuperäisen välillä[muokkaa]Ruotsalaisessa elokuvassa Den osynlige, jonka uusintaversio Näkymätön on, "Niklas" (Nick Powell) ei palaa tajuihinsa, eikä "Annelie" (Annie Newton) päädy ammutuksi, eikä kuole, vaan antautuu tunnustettuaan ja pyydettyään anteeksi. Alkuperäisessä Pete kuolee itsemurhayrityksensä jälkeen. kumpikaan versio ei ole uskollinen romaanille, jossa Annie-hahmo on uusnatsi. Hän ei koskaan kadu mitään romaanissa, eikä häntä esitetä sympaattisessa valossa. Lisäksi romaanissa kaikki teinit ovat 14-15-vuotiaita, Hilmerin (elokuvassa "Nick") tyttöystävä on raskaana, eikä Hilmerin äiti ole liian kontrolloiva.</w:t>
      </w:r>
    </w:p>
    <w:p>
      <w:r>
        <w:rPr>
          <w:b/>
        </w:rPr>
        <w:t xml:space="preserve">Tulos</w:t>
      </w:r>
    </w:p>
    <w:p>
      <w:r>
        <w:t xml:space="preserve">Kuinka vanhoja kaikki romaanin teinit ovat?</w:t>
      </w:r>
    </w:p>
    <w:p>
      <w:r>
        <w:rPr>
          <w:b/>
        </w:rPr>
        <w:t xml:space="preserve">Esimerkki 2.3535</w:t>
      </w:r>
    </w:p>
    <w:p>
      <w:r>
        <w:t xml:space="preserve">Korean niemimaan kaakkoiskärjessä sijaitsevan Busanin kaupungin Haeundae-gu houkuttelee vuosittain miljoona kävijää rannoilleen. Useita vuosia sitten Haeundaessa asuva paikallinen Man-sik menetti Yeon-heen isän, koska hän erehtyi vuonna 2004 Intian valtameren maanjäristyksessä, kun he olivat yhdessä syvänmeren kalastuksessa Intian valtamerellä. Tämän vuoksi Man-sik ei ole vuosiin pystynyt kertomaan Yeon-heelle, pitkäaikaiselle tyttöystävälleen, joka pyörittää luvatonta kalaravintolaa, että hän rakastaa häntä (Yeon-hee ei tiedä, että hänen isänsä kuoli Man-sikin erehdyksen vuoksi).Samaan aikaan Dong-choon, toinen Haeundaen paikallinen ja myös Man-sikin naapuri, liittoutuu Man-sikin pojan kanssa ja tekee typeriä asioita ansaitakseen rahaa, mutta poliisi saa heidät kiinni. Sen jälkeen Dong-choonin äiti, joka on huolissaan työttömäksi jääneestä pojastaan, päättää valmistella häntä työhaastatteluun, mutta Dong-choon ei halua mennä työhaastatteluun. Ajan kuluessa Man-sik suunnittelee lopulta kosivansa Yeon-heetä ilotulitusiltana.Geologi Kim Hwi törmää jotenkin eronneeseen vaimoonsa Yoo-jiniin, joka valmistautuu messuille Busanissa. Vaikka Yoo-jinillä on tytär (ja myös uusi aviomies), he päättävät olla kertomatta tyttärelleen, että hän (Hwi) on hänen oikea isänsä, koska he pelkäävät, että lapsi järkyttyisi suuresti. Samaan aikaan Soulista kotoisin oleva varakas opiskelija Hee-mi putoaa vahingossa mereen ylellisestä jahdista. Hyeong-sik, Man-sikin nuorempi veli ja myös hengenpelastaja, pelastaa Hee-min melko "väkivaltaisesti". Myöhemmin Hee-mi suuttuu suuresti "väkivaltaisesta" pelastuksesta ja ärsyttää häntä loputtomiin seuraamalla häntä ympäriinsä. Mutta ajan myötä heidän välilleen alkaa kasvaa rakkaus.Ilotulituksen aikana Man-sik kosii Yeon-heetä. Yeon-hee sanoo, että nauha, joka ripustetaan hänen ravintolansa ulkopuolelle seuraavana päivänä, merkitsisi "kyllä". Seuraavana päivänä Man-sik ei näe nauhaa, ja hän tapaa lähellä olleen Dong-choonin. Dong-choon kertoo Man-sikille kertoneensa Yeon-heelle, miksi tämän isä kuoli useita vuosia sitten. Man-sik suuttuu, sillä hän luulee, että se, mitä Dong-choon kertoi Yeon-heelle, aiheutti nauhan puuttumisen.Samaan aikaan Hwi huomaa, että Japaninmerellä (Itämerellä) on samanlaista toimintaa kuin Intian valtamerellä vuoden 2004 Intian valtameren maanjäristyksen aikaan. Katastrofisuojavirasto vakuuttaa hänelle, että Korea ei ole vaarassa, mutta pian Japanin lähelle muodostuu megatsunami, joka alkaa kulkea 500 mailin tuntinopeudella kohti Haeundaeta. Hwi huomaa, että Haeundaen asukkailla on vain 10 minuuttia aikaa paeta. Haeundaessa tapahtuu lyhyt maanjäristys; hissi, jossa Yoo-jin on, pysähtyy ehkä maanjäristyksen takia. Ihmiset juoksevat henkensä edestä, mutta tsunami saavuttaa pian Haeundaen. Kadut tulvivat nopeasti ihmisten yrittäessä paeta, ja jotkut rakennukset romahtavat. Tsunami pyyhkäisee mukanaan joitakin ihmisiä ja autoja Gwanganin sillalla. Puhelinpylväästä tulee voimakas sähköisku kadulla, jossa Man-sik ja Yeon-hee ovat, mutta he selviävät hengissä.Suuri rahtilaiva jää jumiin Gwanganin sillalle. Dong-choon, joka on sillalla, yrittää paeta putoavia rahtikontteja (laivasta). Kontit näytetään putoavan äärimmäisellä vauhdilla. Dong-choon on selvinnyt tästä, ja myöhemmin hän yrittää sytyttää savukkeen ollessaan yhä sillalla. Hänen kannettava sytyttimensä päätyy yhdestä kontista virtaavaan palavaan nesteeseen; tapahtuu jättimäinen räjähdys, jossa silta katkeaa kahtia. hyeong-sik hyppää alas pelastushelikopterista ja pelastaa Hee-min, joka oli kaukana meressä yhden ystävänsä kanssa. Kun Hyeong-sik ja ystävä ovat yhdessä köyden varassa, Hyeong-sik tajuaa, että köysi on katkeamassa ja vain toinen voi nousta helikopteriin. Syvällisen pohdinnan jälkeen Hyeong-sik katkaisee köyden, johon hänen ruumiinsa on kiinnitetty, ja putoaa väkivaltaiseen mereen. Hissi, jossa Yoo-jin on, tulvii veden alle, ja hän puhuu kyynelehtien tyttärelleen kannettavan puhelimensa ääressä. Pian eräs työntekijä pelastaa Yoo-jinin. Rakennuksen katolla Yoo-jin tapaa tyttärensä ja Hwin. Kaksikko auttaa tytärtään nousemaan täpötäyteen pelastushelikopteriin. Ennen helikopterin lähtöä Hwi kertoo tyttärelleen totuuden siitä, että hän oli oikeasti hänen isänsä. Yoo-jin pyytää kyynelehtien anteeksi Hwiltä, ja he halailevat toisiaan toisen tsunamin edessä.Tsunamin jälkeen järjestetään tsunamissa kuolleiden hengenpelastajien hautajaiset; kuolleiden joukossa on myös Hyeong-sik. Dong-choon tajuaa, että hänen äitinsä on kuollut tsunamissa, ja hän purskahtaa itkuun. Ihmisiä näytetään auttamassa kaupungin jälleenrakentamisessa. Man-sik löytää Yeon-heen ravintolan raunioita siivotessaan punaisen nauhan, jonka Yeon-hee sanoi olevan "kyllä" hänen kosinnalleen. Elokuva päättyy Haeundaen raunioihin, mutta pikemminkin toiveikkaisiin tunnelmiin.</w:t>
      </w:r>
    </w:p>
    <w:p>
      <w:r>
        <w:rPr>
          <w:b/>
        </w:rPr>
        <w:t xml:space="preserve">Tulos</w:t>
      </w:r>
    </w:p>
    <w:p>
      <w:r>
        <w:t xml:space="preserve">Mikä on Man-sikin tyttöystävän nimi?</w:t>
      </w:r>
    </w:p>
    <w:p>
      <w:r>
        <w:rPr>
          <w:b/>
        </w:rPr>
        <w:t xml:space="preserve">Esimerkki 2.3536</w:t>
      </w:r>
    </w:p>
    <w:p>
      <w:r>
        <w:t xml:space="preserve">Simon Wells, keski-ikäinen turisti, on veneilylomalla Englannin etelärannikolla. Hän on hiljattain eronnut ja jättänyt uransa vakuutusjohtajana. Weymouthissa hän tapaa 20-vuotiaan Joanin, joka houkuttelee hänet veljensä Kingin ja tämän moottoripyöräjengin tekemään raakaan ryöstöön. Seuraavana päivänä Joan uhmaa ylisuojelevaa veljeään ja liittyy Simonin seuraan tämän veneeseen. Simon on valmis antamaan anteeksi edellisen välikohtauksen, ja Joan antaa ymmärtää, että pahoinpitely oli väistämätön sen jälkeen, kun Simon yritti iskeä Joanin baarissa. Hän kuvailee, kuinka King pahoinpitelee häntä aina, kun miehet osoittavat kiinnostusta häntä kohtaan. Simon kehottaa häntä pakenemaan kanssaan, mutta Joan vaatii palaamaan rantaan. Kingin jengin jäsen tarkkailee heidän aikaansa vesillä. sinä yönä Joan ja Simon tapaavat kallion laella sijaitsevassa talossa, jossa he harrastavat seksiä. Kingin jengi piirittää talon, mutta pariskunta pakenee ja pääsee läheisen sotilastukikohdan suhteellisen turvaan. Heidät viedään tapaamaan tukikohdan komentajaa, tiedemies Bernardia. Hän kieltäytyy puhumasta työstään ja torjuu heidän kysymyksensä epämääräisillä uhkauksilla. Joan ja Simon voivat lähteä vapaasti. pariskunta laskeutuu kalliota alas rannalle Kingin takaa-ajamina. He löytävät luolaverkoston, joka johtaa sotilastukikohtaan liitettyyn maanalaiseen bunkkeriin. Luolissa asuu yhdeksän 11-vuotiasta lasta, joiden iho tuntuu kylmältä. He vaikuttavat terveiltä, hyvin pukeutuneilta ja älykkäiltä, mutta eivät tiedä juuri mitään ulkomaailmasta. Heidän kotinsa on jatkuvan videovalvonnan alaisena. Bernard opettaa heitä suljetun television välityksellä, ja hän torjuu heidän kysymyksiään heidän tarkoituksestaan ja eristäytyneisyydestään lupaamalla, että he oppivat vastaukset jonain päivänä. Vaikka Bernardin on pakko pitää lapset jatkuvassa tarkkailussa, hän sallii heille yhden luolaston, jossa ei ole kameroita. Lapset eivät tiedä, että heidän "salainen piilopaikkansa" on heidän vangitsijoidensa tiedossa, ja he säilyttävät siellä muistoja ihmisistä, joiden he uskovat olevan heidän vanhempiaan. Lapset isännöivät Joania, Simonia ja Kingiä tässä "salaisessa" huoneessa ja salakuljettavat heille ruokaa. Joan ja Simon sitoutuvat pelastamaan lapset ja painostavat Kingiä auttamaan heitä. Pian kaikki kolme vierailijaa voivat huonosti, ja Bernard kehottaa lapsia luopumaan uusista ystävistään ja paljastaa tietävänsä heidän salaisesta paikastaan. Lapset kieltäytyvät ja tuhoavat valvontakamerat. Bernard lähettää säteilypukuisia miehiä, mutta King ja Simon nujertavat heidät. Simon käyttää yhtä heidän Geiger-mittareistaan ja saa selville, että lapset ovat radioaktiivisia. Tunkeilijat johdattavat lapset ulos luolista, mutta lisää säteilypukuisia miehiä väijyy heitä, ja suurin osa lapsista viedään takaisin bunkkeriin.King nappaa yhden pojista ja pakenee varastetulla autolla. Hän joutuu säteilysairauden valtaan ja käskee pojan ulos autosta. Poika otetaan heti kiinni. King joutuu helikopterin takaa-ajamaksi, menettää auton hallinnan ja kuolee.Joan ja Simon pakenevat veneellä, mutta myös he joutuvat säteilysairauden valtaan. Helikopteri leijuu yläpuolella, kun heidän veneensä ajautuu pois kurssiltaan; lentäjällä on käsky tuhota se, kun matkustajat on todettu kuolleiksi.Bernard uskoutuu rakastajattarelleen Freyalle, että hän pahoittelee, että lapset tietävät nyt olevansa vankeja. He ovat syntyneet radioaktiivisina ja heidät on suunniteltu kestämään ydinlaskeumaa, jotta he selviytyisivät tulevasta "väistämättömästä" ydinsodasta. Kun Freya torjuu hänet ja hänen suunnitelmansa, hän tappaa hänet. loppukohtauksessa lomailijat nauttivat rannalla eivätkä kuule lähellä olevien vangittujen lasten epätoivoisia huutoja.</w:t>
      </w:r>
    </w:p>
    <w:p>
      <w:r>
        <w:rPr>
          <w:b/>
        </w:rPr>
        <w:t xml:space="preserve">Tulos</w:t>
      </w:r>
    </w:p>
    <w:p>
      <w:r>
        <w:t xml:space="preserve">Mistä Simon yritti hakea Joanin?</w:t>
      </w:r>
    </w:p>
    <w:p>
      <w:r>
        <w:rPr>
          <w:b/>
        </w:rPr>
        <w:t xml:space="preserve">Esimerkki 2.3537</w:t>
      </w:r>
    </w:p>
    <w:p>
      <w:r>
        <w:t xml:space="preserve">Beverly Hillsin poliisin ylikomisario Andrew Bogomil, etsivä Billy Rosewood ja ylikonstaapeli John Taggart yrittävät selvittää, kuka on "aakkosrikosten" takana. Kyseessä on sarja useimmiten kalliiden kauppojen ryöstöjä, jotka erottuvat siitä, että hyökkääjät jättävät jälkeensä aakkosjärjestykseen merkityt kirjekuoret. Asioita mutkistaa Beverly Hillsin poliisilaitoksen uusi "poliittinen" tila, jota johtaa epäpätevä ja sanallisesti loukkaava uusi poliisipäällikkö Harold Lutz, joka tekee kaikkensa pysyäkseen pormestari Ted Eganin suosiossa. Kun Rosewood soittaa FBI:lle apua tapauksen selvittämiseen, Lutz ei ole vaikuttunut, vaan pitää Bogomilia vastuullisena komentajana ja erottaa hänet virantoimituksesta huolimatta Bogomilin yrityksistä vakuuttaa hänelle, että Rosewood seurasi vain aavistustaan. Lutz rankaisee myös Taggartia ja Rosewoodia määräämällä heidät liikennetehtäviin. Kotimatkalla Bogomilia ampuu ja haavoittaa Karla Fry, Maxwell Dentin, joka on salaa aakkosrikosten takana oleva Maxwell Dentin päällikkö, kätyri. Kun Axel Foley saa tietää ampumisesta uutisraportin kautta, hän luopuu nykyisistä peitetehtävistään ja lentää välittömästi Beverly Hillsiin auttamaan Bogomilin ampujan selvittämisessä. Taggart ja Rosewood suostuvat auttamaan Axelia, koska Lutz yrittää keksiä tekosyyn saada heidät erotetuksi. esiintyessään FBI:n peiteagenttina päästäkseen Lutzin ohi rikosylikonstaapeli Jeffrey Friedmanin avustuksella Axel alkaa pian saada selville yhteyttä ryöstöjen ja Dentin välillä. Ensin hän saa selville, että eräässä ryöstössä käytetyt ammukset on suunnitellut Charles Cain, Dentin omistaman asekerhon johtaja. Axel pyytää Bogomilin tytärtä Jania käyttämään yhteyksiään vakuutusasiamiehenä saadakseen selville Dentin taloudellisia suhteita. Dent ryöstää omia yrityksiään tarkoituksella rahoittaakseen asekauppoja Nikos Thomopolis -nimisen asekauppiaan kanssa ja käyttää Cainia hienovaraisesti toimiensa peitetehtävänä. Bogomil ammuttiin, koska hänen tutkintansa oli oikeilla jäljillä tapaukseen. kun Axel on estänyt pankkivarikolla tehdyn ryöstöyrityksen, hän saa huijattua Dentin kirjanpitäjän Sidney Bernsteinin käyttämään tietokonettaan ja saa selville, että Dent ja Karla suunnittelevat lähtöä maasta. Axel saa Janilta myös tietää, että Dentin kaikkien yritysten vakuutukset on peruttu ja ne ovat menossa konkurssiin, paitsi hänen kilparatansa, joka on Axelin mielestä seuraava kohde. Matkalla kilparadalle Axel ratkaisee viimeisimmän poliisille lähetetyn arvoituksen ja on vakuuttunut siitä, että tämä arvoitus on tehty helposti ratkaistavaksi, jotta Kain saataisiin epäiltyä aakkosrosvoksi. Axel kuitenkin tietää, että Cain on syntipukki, jonka tarkoituksena on harhauttaa viranomaiset Dentin jäljiltä. kolme saapuu paikalle liian myöhään estääkseen ryöstön ja löytää Karlan ampuman Cainin kuolleiden joukosta. Samalla kun Lutz ilmoittaa julkisesti, että aakkosrikokset on ratkaistu, Axel huomaa tallilla punamultaa, joka johtaa hänet, Taggartin ja Rosewoodin Dentin öljykentälle, jossa Dent tekee viimeistä asekauppaa Thomopoliksen kanssa. He joutuvat tulitaisteluun kaikkien kauppaan osallistuvien kanssa. Dent kohtaa Axelin varastossa, mutta Axelia häiritsee yksi Dentin kätyreistä, joka on katolla hänen yläpuolellaan, ja Dent pääsee karkuun. Tämän jälkeen Dent törmää autollaan seinän läpi ja Axel ampuu Dentiä tuulilasin läpi, jolloin hänen autonsa syöksyy mäkeä alas ja syttyy liekkeihin ajettuaan Axelin päälle. Karla ilmestyy paikalle ja aikoo tappaa Axelin, mutta Taggart ampuu hänet kuoliaaksi.Juuri kun viimeiset roistot ovat lähdössä pakoon, poliisi saapuu paikalle ja pidättää loput Dentin roistoista ja Thomopoliksen. Lutz ja pormestari Egan saapuvat paikalle. Lutz yrittää erottaa Rosewoodin ja Taggartin niskoittelun vuoksi ja yrittää myös pidättää Axelin. Sekä Taggart että Rosewood nousevat kuitenkin tällä kertaa Lutzia vastaan ja todistavat, että Dent oli todellinen Aakkosrosvo ja että lopuissa Aakkosrikoksissa oli kyse asekaupasta. He pystyvät myös vakuuttamaan pormestari Eganin Lutzin epäpätevyydestä (koska Lutz olisi joutunut tielle, jos olisi tiennyt heidän toiminnastaan, koska hän on tahallaan jättänyt totuuden huomiotta muilta poliiseilta), ja pormestari erottaa Lutzin henkilökohtaisesti, koska on kyllästynyt tämän loukkaavaan asenteeseen omia miehiään kohtaan. pormestari Egan valitsee Lutzin tilalle uudeksi poliisipäälliköksi Bogomilin. Axel palaa Detroitiin, mutta ei ennen kuin komisario Todd on haukkunut hänet puhelimessa sen jälkeen, kun Egan oli soittanut Toddille onnitellakseen häntä siitä, että Axel saa auttaa heitä tässä tapauksessa.</w:t>
      </w:r>
    </w:p>
    <w:p>
      <w:r>
        <w:rPr>
          <w:b/>
        </w:rPr>
        <w:t xml:space="preserve">Tulos</w:t>
      </w:r>
    </w:p>
    <w:p>
      <w:r>
        <w:t xml:space="preserve">Kuka on Beverly Hillsin poliisilaitoksen johtaja?</w:t>
      </w:r>
    </w:p>
    <w:p>
      <w:r>
        <w:rPr>
          <w:b/>
        </w:rPr>
        <w:t xml:space="preserve">Esimerkki 2.3538</w:t>
      </w:r>
    </w:p>
    <w:p>
      <w:r>
        <w:t xml:space="preserve">Monien lapsettomien vuosien jälkeen kuningas Stefan ja kuningatar Leah toivottavat tyttärensä, prinsessa Auroran, tervetulleeksi. He julistavat alamaisilleen juhlapäivän, jotta he voivat kunnioittaa prinsessaa. Kastejuhlassa hänet kihlataan prinssi Phillipille, Stefanin ystävän, kuningas Hubertin nuorelle pojalle, jotta heidän kuningaskuntansa olisivat aina yhdistyneet.Vieraiden joukossa on kolme hyvää keijua: Flora, Fauna ja Merryweather, jotka ovat tulleet siunaamaan lasta lahjoilla. Flora ja Fauna antavat siunauksensa (kauneus ja laulu). Juuri ennen kuin Merryweather ehtii puhua, paha keiju Maleficent ilmestyy. Vihaisena siitä, ettei häntä ole kutsuttu ristiäisiin, Maleficent kiroaa prinsessan ja julistaa, että ennen kuin aurinko laskee hänen kuusitoistavuotissyntymäpäivänään, hän pistää sormensa lumotun kehruupyörän kierteeseen ja kuolee. Maleficentin lähdettyä Merryweather käyttää siunaustaan heikentääkseen kirousta niin, että Aurora vaipuu sen sijaan syvään uneen, josta hänet voi herättää vain tosirakkauden ensimmäinen suudelma. Kuningas Stefan, joka yhä pelkää tyttärensä hengen puolesta, määrää poltettavaksi kaikki kehräämöt valtakunnassa. Keijut eivät usko, että se riittää Auroran turvaksi, ja niinpä ne vievät Auroran metsän siimekseen metsänraivaajan mökkiin, jossa hän elää kuolevaisten tavoin, kunnes täyttää kuusitoista vuotta. vuosia myöhemmin Aurora, jonka nimi on nyt Briar Rose, on kasvanut kauniiksi nuoreksi neidoksi. Hänen kuudentoista syntymäpäivänään kolme keijua pyytää Rosea keräämään marjoja metsästä, jotta he voivat valmistella hänelle yllätysjuhlat. Sillä välin Maleficent turhautuneena laittaa korppinsa Diablon etsimään Auroraa sen jälkeen, kun hänen kömpelöt demonisotilaansa eivät löydä häntä. Metsässä Ruusun kaunis lauluääni herättää prinssi Phillipin huomion, joka on nyt komea nuori mies. He rakastuvat heti, tietämättä, että he olivat kihloissa monta vuotta sitten. Rose pyytää Phillipiä tulemaan samana iltana mökille laaksoon tapaamaan häntä, kertomatta toistensa nimiä.Keijuilla on vaikeuksia ommella tanssiaispukua ja valmistaa syntymäpäiväkakkua Roselle, joten keijut turvautuvat taikuuteen. Taikuus, jossa mökin savupiipusta poistuu puhalluksia, herättää Diablon huomion. Kun Rose saapuu paikalle, keijut kertovat hänelle totuuden hänen kuninkaallisesta perinnöstään ja siitä, että hän ei voi tavata uutta rakkauttaan vierasta. Sydän murtuneena Rose poistuu huoneesta. Kuultuaan tämän Diablo lähtee ilmoittamaan asiasta Maleficentille. Samaan aikaan Phillip kertoo isälleen talonpoikaistytöstä, jonka hän tapasi ja jonka hän haluaa naimisiin Auroran kanssa sovitusta avioliitosta huolimatta. Kuningas Hubert ei onnistu vakuuttamaan häntä muusta, joten hän on yhtä pettynyt. keijut vievät Auroran takaisin linnaan samana iltana. Maleficent houkuttelee Auroran pois keijujen luota ja huijaa prinsessan pistämään sormensa kehruupyörään, jolloin kirous toteutuu, ja hän vaipuu ikuiseen uneen. Keijut laittavat Auroran korkeimman tornin sänkyyn ja loitsivat kaikki linnassa olevat lempeällä loitsulla, joka saa heidät kaikki nukahtamaan, kunnes loitsu puretaan. Kuningas Hubertin ja kuningas Stefanin keskustelusta Flora tajuaa, että Phillip on se muukalainen, johon Aurora on rakastunut. Maleficent ja hänen kätyrinsä ovat kuitenkin väijyneet ja siepanneet hänet mökillä. He vievät hänet Maleficentin linnaan Kielletylle vuorelle ja vangitsevat hänet tyrmään. Maleficent näyttää Phillipille, että talonpoikaistyttö ja nyt rauhallisesti nukkuva Aurora ovat yksi ja sama. Hän aikoo pitää Phillipiä lukittuna, kunnes hän on vanha mies kuoleman partaalla, ja vapauttaa hänet sitten tapaamaan rakkauttaan, joka ei ole vanhentunut päivääkään.Kun Maleficent on palannut torniinsa, keijut saapuvat linnaan, jossa he välttyvät täpärästi tulemasta nähdyksi. Onneksi he löytävät ja vapauttavat Phillipin ja varustavat hänet Totuuden miekalla ja Hyveen kilvellä. Keijut ja Phillip lähtevät sitten pakenemaan hevosensa Samsonin kyydissä. Samalla Merryweather muuttaa myös Diablon kiveksi, mutta huudot hälyttävät Maleficentin huomaamaan prinssin pakenemisen. Kun Phillip ja keijut kulkevat kohti kuningas Stefanin linnaa, Maleficent yrittää pysäyttää hänet salamoilla ja jopa loihtia piikkimetsän ympäröimään linnaa, mutta kaikki hänen yrityksensä epäonnistuvat. Sitten hän teleporttaa itsensä linnan portille ja muuttuu jättimäiseksi lohikäärmeeksi taistellakseen prinssiä vastaan. Taistelu siirtyy jyrkänteelle, jossa Maleficentin liekkipurkaus saa Phillipin menettämään kilvensä. Juuri kun näyttää siltä, että Maleficent aikoo tuhota hänet, kolme keijua lentää Phillipin avuksi. Siunatessaan sitä kaikella taikuudellaan Phillip heittää miekan suoraan Maleficentin sydämeen. Kuolettavasti haavoittuneena Maleficent kaatuu jyrkänteeltä.Nyt kun Maleficent on tuhottu, piikkimetsä katoaa. Korkeimmasta tornista hän löytää tosirakkautensa, joka on yhä uniloitsun alla. Hän suutelee Auroraa ja tämä herää, jolloin kirous lopulta murtuu ja kaikki palatsissa heräävät. Kuninkaallinen pariskunta laskeutuu tanssisaliin, jossa Aurora on kuningas Hubertin hämmennyksestä huolimatta onnellisena yhdessä riemuitsevien vanhempiensa kanssa. Kun Aurora tanssii Phillipin kanssa, Flora ja Merryweather jatkavat riitelyä Auroran puvun väristä ja vaihtavat sitä vaaleanpunaiseen ja siniseen ja taas takaisin. Aurora ja Phillip elävät onnellisina elämänsä loppuun asti.</w:t>
      </w:r>
    </w:p>
    <w:p>
      <w:r>
        <w:rPr>
          <w:b/>
        </w:rPr>
        <w:t xml:space="preserve">Tulos</w:t>
      </w:r>
    </w:p>
    <w:p>
      <w:r>
        <w:t xml:space="preserve">Mitä varten loma on?</w:t>
      </w:r>
    </w:p>
    <w:p>
      <w:r>
        <w:rPr>
          <w:b/>
        </w:rPr>
        <w:t xml:space="preserve">Esimerkki 2.3539</w:t>
      </w:r>
    </w:p>
    <w:p>
      <w:r>
        <w:t xml:space="preserve">1921: Englanti. Florence Cathcart (Rebecca Hall) on yliluonnollisia huijauksia käsittelevä kirjailija, joka työskentelee poliisin kanssa paljastaakseen huijareita ja kumotakseen yliluonnollisia ilmiöitä. Hän on aloittanut ammattinsa harjoittamisen rakastajansa kuoltua ensimmäisessä maailmansodassa. Kun sisäoppilaitoksen opettaja Robert Mallory (Dominic West) tulee vierailulle ja pyytää häntä tutkimaan erään oppilaan, Walter Portmanin, hiljattaista kuolemaa ja selvittämään, liittyykö se lapsen haamuhavaintoihin, ja jos liittyy, niin miten, hän matkustaa kouluun toivoen voivansa selittää havainnot ja kuoleman. Aavehavaintoja luullaan aluksi erään koulun pojan pilaksi. Florence päättelee, että yksi opettajista oli viimeinen, joka näki pojan elossa, ja kuulustelee häntä, kunnes hän myöntää laittaneensa pojan ulos "miehistymään", mikä pelästytti pojan ja aiheutti hänelle astmakohtauksen. Koulu on suljettu lukukauden ajaksi, ja ainoat asukkaat ovat Robert, taloudenhoitaja Maud (Imelda Staunton) ja Tom, yksinäinen lapsi, joka kertoo Florencelle, että hänen vanhempansa asuvat Intiassa, jonne matkustaminen kestää liian kauan.Firenzen lähtiessä Florencen luokse lammesta kurottautuu selittämättömän näköinen käsi, jonka jälkeen hän pyörtyy ja putoaa lampeen. Robert pelastaa Florencen. Jälkeenpäin hahmot pitävät tapausta selvästi itsemurhayrityksenä. joka voi olla tai olla olematta itsemurhayritys, mutta Florence toipuu ja kuulee toisen selittämättömän äänen, ja hänestä tulee päättäväinen lopettamaan yliluonnolliset pelot. Florence ja Robert alkavat tuntea keskinäistä vetovoimaa. Lisää selittämättömiä yliluonnollisia tapahtumia alkaa ilmetä, ja myöhemmin tarina purkautuu paljastusten kautta. Edward Judd (Joseph Mawle), pihanvartija, jolla tiedetään aiemmin olleen kaunaa Robertia kohtaan, on mustasukkainen ja yrittää raiskata Florencen metsässä. Florence tappaa yliluonnollisten voimien avustamana hänet vahingossa oman aseensa perään. Robertin paljastuu pystyvän näkemään ja kommunikoimaan joidenkin omien aaveidensa kanssa, jotka muodostavat tarinan tutkimattoman sivujuonen. Tom paljastuu nyt aaveeksi ja hän oli Florencen velipuoli ja Maudin poika. Florence ja Tom kasvoivat talossa, joka on nykyään sisäoppilaitos. Firenzen ja Tomin ollessa nuoria heidän isänsä tuli hulluksi ja tappoi Firenzen äidin, Tomin ja itsensä yrittäen myös tappaa Firenzen. Florence oli tukahduttanut nämä muistot lapsuudestaan. Maud, joka näkee myös Tomin, selittää, että Tom on yksinäinen ja tarvitsee perhettään; Maud myrkyttää itsensä ja Florencen tarkoituksenaan, että heidän haamunsa liittyisivät Tomin seuraan. Florence kuitenkin kertoo Tomille, että hän ei ole onnellinen, jos hän kuolee nyt, ja että hän on aina Tomin kanssa. Tom auttaa sitten Florencea tuomalla hänelle lääkettä myrkyn oksentamiseksi." Kuten monissa kummitustarinoissa on tapana, ei ole selvää, onko Florence epilogin ajan aave. Jotkut katsojat uskovat, että lääkkeestä ei ole mitään hyötyä, ja Florence kuolee. Elokuvan voi tulkita niin, että ainoa aikuinen, joka näkee Florencen, on Mallory, sillä aiemmin on todettu, että myös Malloryssa kummittelee; rehtori puhuu hänestä kuin häntä ei olisi olemassa. Vain lapset näkevät aaveet, ja vain lapset näkevät Firenzen, kun hän lähtee koulurakennuksesta yksinäinen lapsi (sellainen, joka pystyi näkemään Tomin) tunnustaa hänet. Maud ja Tom ovat poissa, ja Florence sanoo, että vaikka hän ei näe heitä, heitä ei ole unohdettu, mikä herättää mahdollisuuden, että he ovat nyt rauhassa.Suoraviivaisempi tulkinta on, että vastalääke oli onnistunut: rehtori ei huomioi Florencea koulun kielteisen julkisuuden vuoksi (ja hän mainitsee vain yhden kuolemantapauksen); Florence ja Mallory jakavat savukkeen elokuvan lopussa; hän lähtee autolla (Maudin tavoitteena oli pitää hänet talossa); ja hän puhuu toisen kirjan kirjoittamisesta.</w:t>
      </w:r>
    </w:p>
    <w:p>
      <w:r>
        <w:rPr>
          <w:b/>
        </w:rPr>
        <w:t xml:space="preserve">Tulos</w:t>
      </w:r>
    </w:p>
    <w:p>
      <w:r>
        <w:t xml:space="preserve">jotka olivat ainoat, jotka pystyivät näkemään aaveita?</w:t>
      </w:r>
    </w:p>
    <w:p>
      <w:r>
        <w:rPr>
          <w:b/>
        </w:rPr>
        <w:t xml:space="preserve">Esimerkki 2.3540</w:t>
      </w:r>
    </w:p>
    <w:p>
      <w:r>
        <w:t xml:space="preserve">Osa 1[muokata]Elokuva alkaa Seattlessa, Washingtonin alueella, jossa maanjäristykset ovat yhä voimakkaampia. Maanjäristyskeskuksessa mitataan 7,9 magnitudin järistys, jonka komentajaksi tulee tohtori Samantha Hill, joka syrjäyttää tohtori Jordan Fisherin. Yhdysvaltain presidentti Paul Hollisterille ja FEMA:n johtajalle Roy Nolanille kerrotaan tilanteesta. 8,4 magnitudin maanjäristys avaa halkeaman, joka nielaisee junan Kalifornian Reddingin itäpuolella. Sen seurauksena kuvernööri Carla Williams, joka oli juuri saattanut tyttärensä ja ex-miehensä retkelle, suostuu auttamaan Washingtonin kuvernööriä. Amanda Williams ja hänen isänsä Clark Williams saapuvat Browning-nimiseen kaupunkiin, jossa kaikki on paksun punaisen sumun peitossa. He löytävät auton, jonka sisällä on kuollut perhe, ja jäävät melkein loukkuun juoksuhiekkaan.Roy Nolan kokoaa parhaista geologeista ja seismologeista koostuvan työryhmän, johon kuuluvat myös tohtori Fisher ja tohtori Hill. Tohtori Hill mainitsee Hidden Fault -teoriansa, ja lopulta hän saa luvan todistaa sen. Hän ja tohtori Fisher vierailevat järvellä, jossa he näkevät hiilimonoksidimyrkytykseen kuolleita eläimiä, ja melkein myrkyttävät itsensä.Takaisin työryhmäkeskuksessa tohtori Hill ennustaa, että seuraava järistys tapahtuu lähellä San Franciscoa, Kaliforniassa. Koko San Franciscon evakuointi katsotaan liian riskialttiiksi, ja lopulta 9,2 magnitudin maanjäristys tuhoaa koko kaupungin. Sen jälkeen tohtori Hill ennustaa seuraavan järistyksen tapahtuvan San Andreaksen vyöhykkeellä, joka pyyhkäisee länsirannikon nykyisessä muodossaan ja tappaa matkalla 50 miljoonaa ihmistä. Tohtori Hill arvelee, että he voisivat "hitsata" vian kiinni antamalla sen kokea valtavaa kuumuutta, joka voitaisiin luoda vain ydinpommeilla. 2. osa[edit]Presidentti noudattaa harkinnan jälkeen Nolanin neuvoa toteuttaa tohtori Hillin suunnitelma ja sallii ydinkärkien sijoittamisen. Lisäksi hän antaa käskyn evakuoida koko länsirannikko siltä varalta, että se epäonnistuu, ja mobilisoi kaikki käytettävissä olevat voimavarat.Viisi kuudesta ydinpommista on asennettu onnistuneesti, mutta kuudennen asentamisen aikana tapahtuu maanjäristys, ja yksi ydinkärki menetetään. Nolan yrittää asentaa sitä käsin, mutta jää taistelukärjen puristuksiin.Williamsit löytävät selviytyjiä kuljettavan kuorma-auton, ja heidät kuljetetaan Tent Cityyn, joka on perustettu pakolaisia varten. Haavoittuneessa San Franciscossa Carla Williams ja hänen avustajansa Rachel jäävät loukkuun seinän alle. Carla selviytyy, mutta Rachel kuolee.Päätettyään, ettei kadonneelle kuudennelle taistelukärjelle voida tehdä mitään, tohtori Hill päättää jatkaa vikahitsaussuunnitelmaa ja räjäyttää viisi ensimmäistä. Kuudennen aktivoi Nolan, joka onnistuu pääsemään ohjauspaneeliin juuri ajoissa, mutta joutuu itse tuhkaksi.Se näyttää toimivan, kunnes tohtori Hill, joka on huolissaan Etelä-Kaliforniasta, havaitsee takaperin virtaavan joen, joka valuu avoinna olevaan repeämään. Viimeinen taistelukärki ei ollut tarpeeksi syvällä räjähtäessään, ja Etelä-Kalifornia on yhä vaarassa. Pian tämän jälkeen tapahtuu massiivinen maanjäristys. Lopulta halkeama saavuttaa Tent Cityn ja saavuttaa huippunsa 10,5. Kun maanjäristys loppuu, selviytyjät näkevät, että Kalifornian lounaisrannikko on leikattu irti ja muodostunut uudeksi saareksi.</w:t>
      </w:r>
    </w:p>
    <w:p>
      <w:r>
        <w:rPr>
          <w:b/>
        </w:rPr>
        <w:t xml:space="preserve">Tulos</w:t>
      </w:r>
    </w:p>
    <w:p>
      <w:r>
        <w:t xml:space="preserve">Minkä rannikon maanjäristys katkaisi muodostaen uuden saaren?</w:t>
      </w:r>
    </w:p>
    <w:p>
      <w:r>
        <w:rPr>
          <w:b/>
        </w:rPr>
        <w:t xml:space="preserve">Esimerkki 2.3541</w:t>
      </w:r>
    </w:p>
    <w:p>
      <w:r>
        <w:t xml:space="preserve">Hiljaisena kevätaamuna New Yorkissa poliisit Daniel Madigan (Richard Widmark) ja Rocco Bonaro (Harry Guardino) yrittävät tuoda Brooklynin osaston kuulusteltavaksi pikkurikollisen Barney Beneschin (Steve Ihnat), kun roisto pääsee heidän jäljilleen varastamalla heidän aseensa ja asettamalla heidät pulaan poliisipäällikkö Anthony X. Russellin (Henry Fonda) kanssa, joka on jo valmiiksi sitä mieltä, että etsivä Madigan on hieman sekaisin. Lisäksi poliisiakatemian päättäjäistilaisuuksien aamuna komisario Anthony X. Russell on juuri saanut todisteita siitä, että hänen luotettu ystävänsä ylikomisario Charles Kane (James Whitmore) ottaa lahjuksia, ja komisario suhtautuu tähän samalla stoalaisuudella kuin mustan miehen väärään pidättämiseen, jonka hänelle on esittänyt miehen isä, New Yorkin paikallisyhteisön arvostettu pappi tohtori Taylor (Raymond St. Jacques). Kotona Madiganilla ja Russellilla on naisongelmia. Madiganin vaimo Julia Madigan (Inger Stevens) valittaa, että hänen miehensä ei ole käytettävissä fyysisesti eikä emotionaalisesti, eikä ole kunnianhimoinen kuten muut aviomiehet, ja hän tapailee edelleen lohdutukseksi entistä tyttöystäväänsä Jonesya (Sheree North). Russellilla on suhde naimisissa olevan seurapiirikaunotar Tricia Bentleyn (Susan Clark) kanssa ja hän tuntee syyllisyyttä siitä. Madigan ja Rocco saavat 72 tuntia aikaa jäljittää miehensä, ja pienen vedonvälittäjän, "Midget" Castiglionen (Michael Dunn) avulla he saavat roiston nurkkaan hotellissa, ja Madigan siirtyy ottamaan hänet kiinni.</w:t>
      </w:r>
    </w:p>
    <w:p>
      <w:r>
        <w:rPr>
          <w:b/>
        </w:rPr>
        <w:t xml:space="preserve">Tulos</w:t>
      </w:r>
    </w:p>
    <w:p>
      <w:r>
        <w:t xml:space="preserve">Missä "Kääpiö" Castiglione on nurkissa?</w:t>
      </w:r>
    </w:p>
    <w:p>
      <w:r>
        <w:rPr>
          <w:b/>
        </w:rPr>
        <w:t xml:space="preserve">Esimerkki 2.3542</w:t>
      </w:r>
    </w:p>
    <w:p>
      <w:r>
        <w:t xml:space="preserve">Viikko Robert ja Katherine Thornin hautaamisen jälkeen arkeologi Carl Bugenhagen (Leo McKern) saa tietää, että heidän adoptiopoikansa Damien on jäänyt henkiin. Bugenhagen uskoutuu ystävälleen Michael Morganille (Ian Hendry), että Damien on Antikristus, ja yrittää vakuuttaa hänet antamaan Damienin holhoojalle laatikon, joka sisältää keinot Damienin tappamiseen. Koska Morgan ei ole vakuuttunut, Bugenhagen vie hänet paikallisille raunioille katsomaan Yigaelin seinämaalausta, jonka sanotaan olleen sellaisen ihmisen piirtämä, joka näki paholaisen ja jolla oli näkyjä Antikristuksesta sellaisena kuin hän näyttäytyisi syntymästä kuolemaan. Vaikka Morgan uskoo häntä nähtyään muinaisen antikristuksen kuvauksen, jossa on Damienin kasvot, sekä hän että Bugenhagen hautautuvat elävältä, kun tunneli romahtaa heidän päälleen. 7 vuotta myöhemmin 12-vuotias Damien (Jonathan Scott-Taylor) asuu setänsä, teollisuusmies Richard Thornin (William Holden) ja tämän vaimon Annin (Lee Grant) luona. Damien tulee hyvin toimeen serkkunsa Markin (Lucas Donat), Richardin ensimmäisestä avioliitosta syntyneen pojan, kanssa, jonka kanssa hän on kirjoittautunut sotilasakatemiaan. Richardin täti Marion (Sylvia Sidney) kuitenkin halveksii Damienia, sillä hänestä on huono vaikutus Markiin. Vaikka Marion uhkaa jättää Richardin testamenttinsa ulkopuolelle, jos tämä ei erota poikia toisistaan, hän kuolee sydänkohtaukseen korpin vieraillessa hänen luonaan keskellä yötä. Pian tämän jälkeen Richard tutustuu ystävänsä ja Thorn-museon kuraattorin, tohtori Charles Warrenin (Nicholas Pryor) kautta toimittaja Joan Hartiin (Elizabeth Shephard). Hart oli Keith Jenningsin kollega, toimittajan, joka seitsemän vuotta aiemmin mestattiin sen jälkeen, kun hän oli ystävystynyt Robert Thornin kanssa tutkiakseen Damienin syntymään ja Thornien adoptioon liittyviä olosuhteita. Hart on koonnut Jenningsin kuoleman olosuhteet yhteen nähtyään Yigaelin seinän. Vaikka kukaan ei usko häntä, Joan uskoo erehtyneensä Damienista, kunnes näkee tämän kasvot koulussa ja ajaa paniikissa pois. Tien päällä, kun hänen autonsa moottori kuolee salaperäisesti, korppi hyökkää Joanin kimppuun, kun se nokkii hänen silmänsä ja katsoo sitten, kuinka ohi ajava rekka ajaa hänen päälleen. Thorn Industriesissa johtaja Paul Buher (Robert Foxworth) ehdottaa yrityksen toiminnan laajentamista maatalouteen, mutta vanhempi johtaja Bill Atherton (Lew Ayres) hyllyttää hankkeen, sillä hän kutsuu Buherin aikomusta ostaa maata prosessin aikana moraalittomaksi. Markin syntymäpäivillä Buher esittäytyy Damienille, kutsuu hänet tutustumaan tehtaaseen ja puhuu myös lähestyvästä vihkimisestään. Buher näennäisesti tekee sovinnon Athertonin kanssa, joka hukkuu pudottuaan jään läpi jääkiekko-ottelussa jäätyneellä järvellä seuraavana päivänä. Järkyttynyt Richard lähtee lomalle, jättää Buherin periaatteessa valvomaan maataloushanketta ja palatessaan huomaa, että hän on itse aloittanut maanostot. sillä välin akatemiassa Damienin uusi komentaja, kersantti Neff (Lance Henriksen), paljastuu Buherin tavoin salaiseksi satanistiksi, kun hän ottaa pojan siipiensä suojaan neuvoen tätä olemaan kiinnittämättä huomiota itseensä ennen oikeaa hetkeä. Hän myös osoittaa pojalle Raamatun Ilmestyskirjan 13. luvun ja kertoo Damienille, että kirja on hänelle juuri sitä; ilmestys. Damien lukee kappaleen ja huomaa pedon 666-merkin päänahassaan. Kun hän oppii todellisen luonteensa, hän pakenee akatemian alueelta kauhuissaan. Myöhemmin, kun Buher varoittaa, että hän aikoo kertoa Richardille, että osa heidän saamastaan maasta oli otettu ihmisiltä, jotka murhattiin kieltäydyttyään myymästä maataan, tohtori David Pasarian (Allan Arbus) kuolee, kun hän ja hänen assistenttinsa tukehtuvat myrkyllisiin kaasuihin teollisuus-"onnettomuuden" aikana. Onnettomuudessa loukkaantuu Damienin luokka, joka oli tuolloin vierailulla tehtaalla. Kun Damienin yksinään havaitaan olevan vahingoittumaton kaasuista, lääkäri (Meshach Taylor) ehdottaa, että hänet pidetään sairaalassa varotoimenpiteenä. Lääkäri havaitsee, että Damienin luuydinsolut muistuttavat sakaalin soluja; ennen kuin hän ehtii tutkia asiaa tarkemmin tai raportoida havainnoistaan, putoava hissikaapeli kuitenkin katkaisee hänet. sillä välin Bugenhagenin laatikko on löydetty raunioilla tehdyissä kaivauksissa ja toimitettu Thorn-museoon. Tohtori Warren avaa laatikon ja löytää sieltä Megiddon seitsemän tikaria, ainoat aseet, joilla Damien voidaan tappaa, sekä Bugenhagenin kirjeen, jossa hän selittää, että Damien on Antikristus. Warren kiirehtii kertomaan asiasta Richardille, joka kieltäytyy vihaisesti uskomasta sitä, kun Warren lähtee katsomaan Yigaelin muuria itse. Seuraavana päivänä Richard kohtaa Annin kirjeen kanssa, mutta Ann vakuuttaa hänelle, että kirje on järjetön. Tilanne pahenee, kun Mark, joka kuuli Richardin ja Warrenin riidan, ottaa Damienin vastaan. Damien myöntää ensin vastahakoisesti ja sitten ylpeänä olevansa paholaisen poika ja pyytää Markia liittymään hänen mukaansa hänen valtaannousuunsa. Mutta Markin vankkumaton kieltäytyminen pakottaa Damienin tappamaan Markin aiheuttamalla aneurysman serkkunsa aivoihin. Poikansa kuolemasta järkyttynyt Richard lähtee New Yorkiin tapaamaan puolihullua Warrenia, ennen kuin hänet viedään rautatieasemalle, jossa Yigaelin muuri on rahtilaivassa. Kun kauhistunut Richard näkee Damienin kuvan, vaihtuva veturi puukottaa Charlesin ja murskaa hänet vaunua vasten, jolloin seinä tuhoutuu ja Richard saa kiistatta vakuutettua, että Damien on Antikristus. Palattuaan Richard hakee Damienin pois akatemian valmistujaisilta viedessään Annin museoon. Kun he löytävät tikarit Warrenin toimistosta Thorn-museossa, Ann käyttää niitä tappaakseen Richardin ja paljastaa olevansa satanisti, joka "on aina kuulunut hänelle". Kuultuaan riidan ulkokäytävältä Damien sytyttää huoneen tuleen, ja Ann palaa liekkeihin. Damien poistuu palavasta museosta, ja perheen kuljettaja Murray ottaa hänet kyytiin palokunnan saapuessa paikalle.</w:t>
      </w:r>
    </w:p>
    <w:p>
      <w:r>
        <w:rPr>
          <w:b/>
        </w:rPr>
        <w:t xml:space="preserve">Tulos</w:t>
      </w:r>
    </w:p>
    <w:p>
      <w:r>
        <w:t xml:space="preserve">Mikä on Damienin serkkujen nimi?</w:t>
      </w:r>
    </w:p>
    <w:p>
      <w:r>
        <w:rPr>
          <w:b/>
        </w:rPr>
        <w:t xml:space="preserve">Esimerkki 2.3543</w:t>
      </w:r>
    </w:p>
    <w:p>
      <w:r>
        <w:t xml:space="preserve">Etsivä Rita Rizzoli (Whoopi Goldberg) on huumepoliisi, joka tekee peiteostoksen huumekauppias Tito Delgadillon kanssa, kun hän näkee pidätyksen aikana ystävänsä ja tiedonantajansa Charlenen raahattavan parittajansa toimesta ulos baarista ja juoksee tämän avuksi, jolloin Delgadillo saa tietää, että hän on peitetehtävissä. Pelastettuaan Charlenen ja ammuttuaan parittajan Rizzoli huomaa, että kaikki ostoon käytetyt rahat ovat kadonneet. Delgadillo vetäytyy Los Angelesissa sijaitsevaan varastoon, jossa aasialainen maahanmuuttajaperhe valmistelee muovikuorissa tuontikokaiinia, joka on leimattu jengin tuotemerkillä "Fatal Beauty". Yksi työntekijä on kuitenkin maistanut liikaa huumetta ja valmistaa päihtyneenä kirjekuoria, joissa on kohtalokkaan korkea kokaiinipitoisuus ja väärän suuntainen leima. Delgadillo huomaa virheen, mutta ennen kuin he ehtivät korjata sen, taloon hyökkää kaksi pikkuhuligaania, Leo Nova ja Earl Skinner (Brad Dourif ja Mike Jolly), jotka tappavat kaikki talossa olleet Delgadillo mukaan lukien ja varastavat tappavan tuotteen.Takaisin poliisiasemalla Rizzoli saa pomoltaan, komisario Kellermanilta (John P. Ryan) selkäsaunan ryöstön pilalle menemisestä, kun hän saa puhelun, jossa Rizzolia tarvitaan varastossa, jossa huumeita valmistettiin. Varastossa Rizzoli tunnistaa Delgadillon ainoaksi uhriksi, jota viranomaiset eivät pystyneet tunnistamaan, koska hänen kasvonsa oli silvottu hyökkäyksen aikana, osoittamalla hänen sormessaan olevaa timanttista pikkusormusta, jossa oli hänen nimikirjaimensa ja jonka hän näytti Rizzolille aiemmin samana iltana. Rizzoli löytää myös jälkiä Fatal Beautysta ja Charlie Dawsonin ruumiista, joka oli tungettu pakettiautoon, jossa luki "Kroll Enterprises". Seuraavana aamuna Rizzoli saa Charlenelta puhelun, jossa hän pyytää rahaa. Kun Rizzoli kieltäytyy, Charlene tarjoaa tietoja edellisen illan huumemurhasta ja toivoo, että hän saisi Rizzolin antamaan hänelle rahat. Charlene kertoo Rizzolille, että murhaajia etsii kyttäjoukko. Hän kertoo myös, että henkilö, jolle kaikki huumeet kuuluivat, ajoi "Rollsia". Tämä saa Rizzolin vierailemaan Conrad Krollin (Harris Yulin) luona, jota hän syyttää huumekaupoista. lähdettyään Krollin kotoa Rizzoli kuulee skannerin kautta avunpyynnön, jossa poliisi on pattitilanteessa. Tajutessaan, että Charlene asuu siellä, hän ryntää välittömästi paikalle. Paikalla Charlenen talosta astuu esiin huumeiden vaikutuksen alaisena oleva mies, jota ammutaan useita kertoja, mutta joka ei kaadu heti. Kun mies lopulta kaatuu maahan ja kuolee, Rizzoli juoksee Charlenen taloon, jossa hän yrittää elvyttää häntä tuloksetta. Paikalla oleva poika kertoo Rizzolille, että sekä Charlene että ammuttu mies, "Big Bubba", olivat molemmat saaneet uudet huumeet ja että he saivat ne Charlenen uudelta parittajalta, "Jimmylta". Rizzoli ja hänen parinsa etsivä Jimenez (Ruben Blades) löytävät hänet ravintolasta, jossa Rizzoli pidättää hänet; kun mies yrittää paeta, Rizzoli ampuu häntä pakaraan. Kun Rizzoli on ripustanut hänet pakastimeen ja uhkaillut lisää ruumiinvammoilla, hän saa hänet paljastamaan, että hän oli ostanut huumeet ostopalvelusta Rafael-nimiseltä mieheltä. Rizzoli suuntaa ostotalolle, josta parittaja kertoi hänelle, ja häntä tervehtii Epifanio-niminen mies, joka kertoo hankkivansa hänelle haluamansa. Hän saa Epifanion viemään hänet Rafaelin luo, mutta huppumies, joka oli paikalla sinä iltana, kun hän järjesti pidätyksen Delgadillon kanssa, tunnistaa hänet poliisiksi ja hälyttää välittömästi Novan ja Skinnerin. Rizzoli onnistuu lukitsemaan itsensä Rafaelin kanssa huoneeseen, jossa hän saa Rafaelin myöntämään, että hän toimii Novan ja Skinnerin edustajana juuri kun kaksi hänen miehensä jäsentä ampuu sisään. Rizzoli sukeltaa turvaan, mutta Rafael kuolee ristitulessa. Rizzoli ampuu toisen roistoista alas, mutta toinen saa hänet kiinni, mutta hänet pelastaa ajoissa paikalle saapunut Mike Marshak, Krollin henkivartija (Sam Elliot), joka ilmestyy ostotalolle auttamaan Rizzolia ja myöntää, että hän on seurannut Rizzolia edellisestä illasta lähtien käyttämällä hänen puskurinsa alle piilotettua lähetintä. Kun Rizzoli ja Marshak ovat hoitaneet loput Rafaelin jengistä, he ovat lähellä ottaa kiinni Novan ja Skinnerin, kun osa katosta romahtaa Rizzolin päälle; Marshak juoksee välittömästi hänen avukseen, jolloin Nova ja Skinner pääsevät pakoon.Rizzoli viedään läheiseen sairaalaan, joka tunnetaan nimellä Vista Verde, mutta joka tunnetaan nimellä"(Linda Vista Hospital)", jossa Marshak käy katsomassa häntä. Rizzolin huoneeseen astuessaan Marshak näkee Rizzolin ja Jiminezin käyvän läpi Novan ja Skinnerin pidätyskuvia ja Jiminez poistuu välittömästi Marshakin saavuttua. Kun Jiminez menee kohti hissiä, hän huomaa pidätyskuvasta tutun Novan kantavan pakettia ja käskee tätä pysähtymään. Nova ottaa paketista haulikon ja ampuu Jiminezia kohti, mutta ei osu häneen. Jouduttuaan riitaan siitä, mitä Marshakin pomo Kroll väitetysti tekee, Rizzoli suostuu antamaan Marshakin viedä hänet kotiin. Rizzoli huomaa kissansa katolla ja selittää Marshakille kissansa korkeanpaikankammosta ja siitä, että hänen etuovensa on auki. Molemmat menevät asunnolleen ja näkevät Zack Yeagerin (James LeGros) nukkuvan. Yeager kertoo Rizolille, että kaikki hänen ystävänsä ovat kuolleet Fatal Beautyn käyttöön. Tämä vahvistuu entisestään, kun hän, Rizzoli ja Marshak saapuvat yhden juhlat järjestäneen lapsen kotiin ja löytävät heidät kaikki kuolleina olohuoneesta. Yeager kertoo Rizolille saaneensa huumeet äidiltään Cecilleltä (Jennifer Warren). Kun Rizzoli menee Cecillen luo saadakseen tietoa siitä, mistä huumeet ovat peräisin, he joutuvat fyysiseen riitaan, kunnes Marshak saapuu lopettamaan riidan ja vie Rizollia kotiin. Kotona Rizzoli kutsuu Marshakin kotiinsa kahville ja saa puhelinsoiton, jonka mukaan neljä pientä lasta oli kuollut Fatal Beautyn käyttöön; Rizzoli saa sitten hermoromahduksen ja kertoo Marshakille olevansa toipuva huumeriippuvainen, joka lopetti sen jälkeen, kun hänen tyttärensä joutui hänen huumekätkönsä kätköihin ja hukkui uima-altaaseen. Rizzoli käy suihkussa, jonka aikana hän saa puhelun ja huomaa Marshakin lähteneen ja että Marshak kävi läpi hänen poliisitietonsa epäillyistä, joita hän etsi. Siinä vaiheessa Rizzoli saa tietää, että Kroll ei ollut lähettänyt Marshakia suojelemaan Rizzolia, vaan vakoilemaan häntä saadakseen selville, kuka häntä huijasi.Rizzoli saa puhelun Cecilleltä, joka kuulee, että Zack oli leikannut ranteensa ja oli sairaalassa. Cecille pyytää Rizzolia tapaamaan hänet sairaalassa, jossa hän paljastaa, keneltä hän osti huumeet ja että hänen toimittajansa Denny Mifflin noutaa tavarantoimittajansa Novan ja Skinnerin Kroll Plazalta. Rizzoli ja Jiminez suuntaavat Kroll Plazalle, ja Krollin turvamiehet huomaavat heidät. Rizolli ja Jiminez tarkkailevat Miffliniä, ja Rizolli käskee Jiminezia viemään huumeet pois joidenkin lasten luota, joille he näkivät Mifflinin myyvän. Kun Jiminez saa huumeet lapsilta, yksi Krollin turvamiehistä tyrmää hänet. Kun Kroll saa hälytyksen Rizzolin läsnäolosta, Krollin mukana oleva Marshak huomaa Novan ja Skinnerin saapuvan aukiolle. Kroll käskee yhtä miehistään tappamaan Novan ja Skinnerin ja käskee sitten Marshakia tappamaan Rizzolin. Rizzoli huomaa sillä välin Novan, Skinnerin, Mifflinin ja hänen henkivartijansa Frankensteinin kokoontuvan kauppakeskuksen myymälässä keskustelemaan huumeiden jakelusta ja seuraa heitä myymälään. Krollin turvamiehet seuraavat Rizzolia kauppaan aseet esillä. Juuri kun Rizzoli on aikeissa pidättää Novan, Skinnerin, Mifflinin ja Frankensteinin, Marshak puhuttelee häntä ja varoittaa, että kyseessä on pyyhkäisy, jossa kaikki viisi heistä kuolevat. Rizzoli lyö Marshakia, mikä säikäyttää Novan, Skinnerin, Mifflinin ja Frankensteinin. Kun Frankenstein juoksee kaupassa, yksi vartijoista nappaa hänet kiinni. Sitten hän puukottaa häntä vatsaan. Vartija kaatuu maahan ja kaataa vaatehyllyn. Sitten Krollin henkivartija Eddie tarttuu Frankensteiniin ja häntä ammutaan kolme kertaa vatsaan. Frankenstien viiltää Eddien kättä veitsellä ja pakottaa hänet perääntymään, mutta kuolee sekuntia myöhemmin huutaessaan Mifflinille apua. Rizzoli ampuu sitten Mifflinin tämän ammuttua häntä. Rizzoli ja vartijat ajavat takaa Novaa ja Skinneriä, jotka avaavat tulen ostoskeskuksessa tappaen useita vartijoita ja Eddien ja vetäytyvät sitten urheiluvälineliikkeeseen, jota seuraa toinen Krollin miehistä ja kolme eloonjäänyttä vartijaa. Nova ja Skinner juoksevat kaupan takaosaan ja ampuvat sulakerasiaan, jolloin kaupan valojen päävirta katkeaa (mutta hätävalot syttyvät sekunnin kuluttua). Rizzoli kulkee varovasti läpi kaupan, mutta vartijat saavat hänet kiinni, mutta Nova ja Skinner pelastavat hänet vahingossa, kun he ampuvat vartijat alas. Rizzolin ja näiden kahden miehen välillä syntyy lyhyt tulitaistelu, mutta häneltä loppuvat ammukset. Nova ja Skinner yrittävät hyökätä ja tappaa hänet, mutta Rizzoli onnistuu pakenemaan heitä tarpeeksi kauan murtautuakseen asekaappiin ja saadakseen haulikon ja luoteja. Kun Rizzoli on tappanut Krollin toisen henkivartijan, joka oli valmistautunut väijymään häntä ylhäältä käsin, ja ottanut hänen aseensa, hylly, jolla hän seisoi, romahtaa hänen päälleen, ja Skinner valmistautuu tappamaan hänet; viime hetkellä Marshak kuitenkin ilmestyy ja ampuu hänet. Nova haavoittaa Marshakia, ennen kuin Rizzoli haavoittaa häntä ja vetäytyy kaupasta. Rizzoli lähtee Novan perään ja törmää Krolliin, joka aikoo tappaa hänet, kun Nova hyppää piilopaikastaan ja tappaa hänet. Rizzoli seuraa Novaa parkkihalliin ja ampuu häntä useita kertoja, mutta ei ilmeisesti pysty haavoittamaan häntä. Novan paljastettua Rizzolille, että hänellä oli koko ajan luodinkestävä liivi yllään, Rizolli ottaa esiin kuolleelta vartijalta varastamansa aseen ja ampuu Novaa kurkkuun, jolloin tämä kuolee.Rizzoli tapaa ensihoitajat aukion ulkopuolella, jossa Jiminez odottaa yhdessä Marshakin kanssa, joka pohtii Rizzolille, että hän saattaa joutua vankilaan pitkäksi aikaa yhteytensä vuoksi Krollin kanssa. Rizzoli on samaa mieltä, mutta kertoo miehelle hellästi odottavansa häntä, kun hän pääsee ulos. Sitten hän antaa miehelle suukon ja sanoo hymyillen, että hän pärjää kyllä.</w:t>
      </w:r>
    </w:p>
    <w:p>
      <w:r>
        <w:rPr>
          <w:b/>
        </w:rPr>
        <w:t xml:space="preserve">Tulos</w:t>
      </w:r>
    </w:p>
    <w:p>
      <w:r>
        <w:t xml:space="preserve">Mikä on Rita Rizzolin ammatti?</w:t>
      </w:r>
    </w:p>
    <w:p>
      <w:r>
        <w:rPr>
          <w:b/>
        </w:rPr>
        <w:t xml:space="preserve">Esimerkki 2.3544</w:t>
      </w:r>
    </w:p>
    <w:p>
      <w:r>
        <w:t xml:space="preserve">Salaperäisen kaasuhyökkäyksen jälkeen, joka tappaa suurimman osan maapallon väestöstä, muutamat eloonjääneet kokoontuvat maalaismajoitukseen miettimään selviytymissuunnitelmaa. Kaasuhyökkäys on kuitenkin vain ensimmäinen askel muukalaisinvaasiossa, jossa luodinkestävien tappajarobottien ryhmät vaanivat kaduilla ja pystyvät tappamaan kenet tahansa pelkällä käden kosketuksella. Ryhmän jäsenet löytävät lisäaseita läheisestä harjoitushallista, mutta robotit jatkavat kauhukampanjaansa, joka vain lisääntyy, kun niiden uhrit nousevat kuolleista zombeina, jotka haluavat tappaa kaikki, jotka yrittävät pysäyttää ne. Huolimatta ryhmän sisäisistä erimielisyyksistä - ja vauvan syntymästä, joka mutkistaa asioita entisestään - suurin osa ryhmän jäsenistä selviytyy hengissä. Kun selviytyjät saavat selville, että alueen robotteja ohjataan paikallisesta lähetystornista käsin, he räjäyttävät tornin ja suuntaavat läheiselle lentokentälle, jossa he ottavat lentokoneen ja lentävät etelään kohti tuntematonta määränpäätä toivoen, että muut selviytyjät näkevät heidän koneensa ja liittyvät heihin.</w:t>
      </w:r>
    </w:p>
    <w:p>
      <w:r>
        <w:rPr>
          <w:b/>
        </w:rPr>
        <w:t xml:space="preserve">Tulos</w:t>
      </w:r>
    </w:p>
    <w:p>
      <w:r>
        <w:t xml:space="preserve">Miten alueella olevia robotteja ohjataan?</w:t>
      </w:r>
    </w:p>
    <w:p>
      <w:r>
        <w:rPr>
          <w:b/>
        </w:rPr>
        <w:t xml:space="preserve">Esimerkki 2.3545</w:t>
      </w:r>
    </w:p>
    <w:p>
      <w:r>
        <w:t xml:space="preserve">Osborne Cox (John Malkovich) on CIA:n analyytikko, joka saa potkut virastosta näennäisesti alkoholiongelmansa vuoksi. Hän kertoo vaimolleen irtisanoutuneensa ja haluaa kirjoittaa muistelmat elämästään CIA:ssa. Hänen vaimonsa Katie Cox (Tilda Swinton) haluaa erota Osbornesta ja kopioi avioerojuristinsa neuvojen perusteella monia Osbornen henkilökohtaisia ja taloudellisia tiedostoja Osbornen tietokoneelta CD-levylle. Katiella sattuu olemaan suhde Yhdysvaltain marsalkan ja valtiovarainministeriön agentin Harry Pfarrerin (George Clooney) kanssa. CD-levy löytyy Hardbodies-kuntosalilta. Kuntosalin työntekijä Chad Feldheimer (Brad Pitt) saa levyn kuntosalin huoltajalta ja uskoo, että se sisältää hallituksen salaisia tietoja. Yhdessä työtoverinsa Linda Litzken (Frances McDormand) kanssa he aikovat käyttää levyä Osbornen kiristämiseen - Linda tarvitsee rahat kauneusleikkaukseen. he soittavat Coxille keskellä yötä, mutta hän ei ole vastaanottavainen. Chad ja Osborne sopivat tapaamisen kasvotusten keskustellakseen 50 000 punnan maksusta CD:n turvallisesta palauttamisesta. Chad nousee Osbournen autoon, mutta tapaaminen muuttuu nopeasti riidaksi, jossa Osbourne lyö Chadia kasvoihin. Chad poistuu autosta, ja Linda ilmestyy yhtäkkiä omalla autollaan, ja he lähtevät takaa-ajoon. Linda ryntää sitten raivon vallassa Osbournen autoon. Coxin käytöksestä turhautuneena Linda päättää viedä tiedot Venäjän suurlähetystöön. Suurlähetystössä hän luovuttaa levykkeen venäläisille ja lupaa, että hän antaa lisätietoja myöhemmin. Koska Lindalla ja Chadilla ei ole enempää tietoa, he päättävät murtautua Coxin taloon." Harry Pfarrer on naimisissa lastenkirjailijan kanssa, mutta hän on playboy, joka seurustelee monien naisten kanssa internetistä. Sattumalta hän tapaa Lindan, joka myöskin on nettideittailija, ja he alkavat tapailla toisiaan. Harry esittelee ylpeänä kotitekoista laitetta, jonka hän näki kuvattuna "herrasmieslehdessä". Harry on myös huomannut, että joku tuntuu seuraavan häntä, sillä hänen lähellään on aina tumma auto. sillä välin Osborne palaa kotiinsa vain huomatakseen, että hän on lukittu ulos, koska Katie on vaihtanut lukot ja siirtänyt kaikki pankkitilit viimeisenä siirtona salaisessa avioeroprosessissaan. Hän nukkuu yön yli purjeveneessään.Chad tarkkailee Coxien taloa ja murtautuu sisään Harryn ja Katien lähdettyä pois päiväkohtaamisen jälkeen. Harry, joka palaa lenkiltä, löytää Chadin vahingossa kaapista ja ampuu häntä yllättäen kasvoihin. Harry, joka luulee Chadin olevan vakooja, hävittää ruumiin. Päiviä myöhemmin Harry, jonka vainoharhaisuus kasvaa Chadin murhan jälkeen, lähtee Coxin asunnosta riideltyään Katien kanssa. Matkalla hän onnistuu kohtaamaan miehen, joka on seurannut häntä jo jonkin aikaa. Harry saa selville, että mies työskentelee asianajotoimistossa, jonka on palkannut hänen vaimonsa, joka, kuten myöhemmin paljastuu, on myös pettänyt häntä.Seuraavana aamuna Harry ja Linda tapaavat puistossa. Linda mainitsee ystävänsä Chadin kadonneen. Kun Harry tajuaa, että Chad oli se mies, jota hän ampui Coxien luona, hänestä tulee vainoharhainen ja hän pakenee kauhuissaan.Lindan johtaja Hardbodiesilla, Ted Treffon (Richard Jenkins), on myötätuntoinen ja suostuu auttamaan Lindaa hankkimaan lisätietoja Coxien talosta venäläisille.Osborne, vihainen ja humalainen, murtautuu omaan taloonsa kirveen kanssa. Siellä hän löytää Tedin penkomasta hänen tietokonettaan. Osborne ampuu ja haavoittaa Tediä, joka kompuroi ulos talosta. Osborne tarttuu kirveeseen ja hyökkää Tedin kimppuun keskellä kirkasta päivää.CIA:n päämajassa Osbornen entinen johtaja (David Rasche) ja hänen johtajansa (J.K. Simmons) yrittävät selvittää tapahtunutta: Chad on kuollut, Ted on kuollut, Osborne on vegetatiivisessa tilassa ja kuolemaisillaan sen jälkeen, kun agentti ampui häntä Tedin kimppuun hyökätessään, Harry on pidätetty yrittäessään nousta Venezuelan lennolle (mutta CIA:n johtaja ehdottaa hänen vapauttamistaan), ja Linda on suostunut yhteistyöhön vastineeksi siitä, että CIA rahoittaa hänen kauneusleikkauksensa. Hämmentyneet CIA:n agentit päättävät sitten, että he ovat oppineet läksynsä: he eivät saa koskaan toistaa sitä, mitä he tekivät tässä tapauksessa, vaikka he eivät vieläkään ole selvillä siitä, mitä he tekivät.</w:t>
      </w:r>
    </w:p>
    <w:p>
      <w:r>
        <w:rPr>
          <w:b/>
        </w:rPr>
        <w:t xml:space="preserve">Tulos</w:t>
      </w:r>
    </w:p>
    <w:p>
      <w:r>
        <w:t xml:space="preserve">Mikä ongelma Osborne Coxilla on?</w:t>
      </w:r>
    </w:p>
    <w:p>
      <w:r>
        <w:rPr>
          <w:b/>
        </w:rPr>
        <w:t xml:space="preserve">Esimerkki 2.3546</w:t>
      </w:r>
    </w:p>
    <w:p>
      <w:r>
        <w:t xml:space="preserve">Ihastuttava tarina rakkaudesta ja anteeksiannosta "Miracle on 34th Streetin" tapaan ja samalla viehätyksellä kuin "Field of Dreams". Elokuva korostaa sitä, että nuoret lapset ymmärtävät elämän henkistä puolta paremmin kuin aikuiset, joka iän myötä on saanut heidät jämähtämään. Meillä on paljon voitettavaa lasten kuuntelemisesta, ja tämän elokuvan hahmot kasvavat halusta avata mielensä ja sydämensä nuoren tytön oivalluksille. Elokuvan aikana useimpien ihmisten on vaikea uskoa, että pieni tyttö näkee "enkeleitä ulkokentällä", mutta vähitellen esitetään niin paljon todisteita siitä, että enkeleitä todella on olemassa, että ihmisten on mahdotonta uskoa toisin.</w:t>
      </w:r>
    </w:p>
    <w:p>
      <w:r>
        <w:rPr>
          <w:b/>
        </w:rPr>
        <w:t xml:space="preserve">Tulos</w:t>
      </w:r>
    </w:p>
    <w:p>
      <w:r>
        <w:t xml:space="preserve">Mitä tyttö näkee ulkokentillä?</w:t>
      </w:r>
    </w:p>
    <w:p>
      <w:r>
        <w:rPr>
          <w:b/>
        </w:rPr>
        <w:t xml:space="preserve">Esimerkki 2.3547</w:t>
      </w:r>
    </w:p>
    <w:p>
      <w:r>
        <w:t xml:space="preserve">Sean (Graham Kosakoski), Ritch (Brody Harms), Wes (Tyler Hoechlin) ja Lauren (Kate Todd) juhlivat valmistumistaan murtautumalla Saranoc Grottoon, metsään, joka on merkitty voimakkaasti "Läpikulku kielletty" -kyltillä ja jota ympäröi korkea aita. Kun he ajavat ylinopeutta hiekkatietä pitkin, he törmäävät harmaakarhunpentuun ja tappavat sen, jolloin heidän Jeep Cherokeensa törmää puuhun ja jäähdytin murtuu. Kun he kiistelevät siitä, pitäisikö heidän haudata kuollut pentu, he kuulevat sen emon tulevan ja pakenevat. Auto ylikuumenee tiellä, joten Wes ja Ritch menevät metsään etsimään vettä. Harmaakarhu löytää Ritchin ja hyökkää sen kimppuun. Kuultuaan Ritchin huudot juosta, Wes juoksee vahingossa karhun päälle ja se hyökkää hänen kimppuunsa. Kaksi muuta saapuvat paikalle ja pelastavat Wesin, mutta eivät pysty auttamaan Ritchiä. Karhu tappaa hänet, kun muut pakenevat jeeppiin. auto käynnistyy uudelleen ja he lähtevät, mutta Wes joutuu paniikkiin ja yrittää pakottaa Seanin kääntymään ja palaamaan Ritchin perään, jolloin auto syöksyy jyrkänteelle. Rauhoittuneena hän haluaa odottaa apua, mutta kukaan ei tiedä, missä he ovat, koska he olivat kertoneet perheilleen menevänsä jonnekin muualle. He vinssaavat auton takaisin tielle, mutta eivät saa sitä käynnistymään. Sean lähtee hölkkäämään 15 kilometrin matkan metsästä etsimään apua, kun Wes ja Lauren odottavat jeeppiä. Hän törmää muutamiin ränsistyneisiin rakennuksiin, joista hän löytää metsästystarvikkeita, karhunloukun ja kuolleita eläimiä. Kun hän lähtee, karhu ilmestyy. Hän yrittää hiipiä karhun ohi, mutta sen sijaan hän törmää karhuun, joka heittää hänet hökkelin katolle ja putoaa sen jälkeen kanakoppiin. Tunteja myöhemmin hän pääsee takaisin jeeppiin, mutta hänen jalkansa on loukkaantunut. Wes päättää kiivetä aukean toisella puolella olevalle korkealle kukkulalle nähdäkseen, saako hän kännykällään signaalia. Se ei onnistu, ja karhu saa hänet melkein kiinni. Hän kiipeää nopeasti takaisin alas ja pääsee takaisin jeeppiin, vaikka se ei vieläkään käynnisty. Hän ja Lauren piiloutuvat jeeppiin haavoittuneen Seanin kanssa takapenkille. karhu seuraa häntä ja kiipeää jeepin päälle, rikkoo auton ja kaataa sen lopulta ennen kuin lähtee auringon laskiessa. Sean herää ja kertoo heille metsästysvälineistä ja itkee, että haluaa kotiin ennen kuolemaansa. Wes ja Lauren kääntävät jeepin oikein päin, lastaavat Seanin takaisin autoon ja työntävät jeeppiä alas mäkistä tietä ukkosmyrskyn iskiessä. Alaspäin suuntautuvan vauhdin ja ajoittaisen työntämisen avulla he saapuvat lähelle rakennuksia. Kun Lauren tutkii rakennusta, jossa on ansa, karhu huitoo häntä ikkunan läpi ja lähettää hänet selällään ansaan, joka puukottaa hänen selkäänsä. Lauren palaa ajoneuvoon, jossa karhu repii takaluukun irti ja raahaa Seanin ruumiin pois. Wes nappaa bensakanisterin ja valaa jäljen jeeppistä metsään. He houkuttelevat harmaakarhun sinne ja sytyttävät sitten bensiinin tuleen. Jeeppi räjähtää, mutta karhu on vahingoittumaton. He päättävät kokeilla toista suunnitelmaa ja hajaantuvat. Wes kiipeää puuhun ja jättää veriset vaatteensa maahan huijatakseen karhua. Karhun haistellessa vaatteita Wes pudottaa vahingossa rengasraudan, mikä herättää karhun huomion. Karhu ravistelee Wesin pois puusta, mutta Wes pakenee ja menee hökkeliin, jonne Lauren on rakentanut ansan. Ne houkuttelevat karhun hökkeliin ja sulkevat liipaisimella etuoven karhun taakse, jolloin se lukittuu hökkeliin. He juhlivat ja alkavat lähteä, mutta karhu murtautuu ulos hökkelistä ja molemmat yrittävät paeta. Valitettavasti Wes kompastuu, ja Lauren yrittää saada hänet takaisin ylös ja kieltäytyy jättämästä häntä, vaikka Wes epätoivoisesti vaatii häntä pakenemaan. Kun karhu saa heidät kiinni, Wes kuolee, ja ei tiedetä, selvisikö Lauren hengissä vai ei.</w:t>
      </w:r>
    </w:p>
    <w:p>
      <w:r>
        <w:rPr>
          <w:b/>
        </w:rPr>
        <w:t xml:space="preserve">Tulos</w:t>
      </w:r>
    </w:p>
    <w:p>
      <w:r>
        <w:t xml:space="preserve">Kenet karhu raahaa pois?</w:t>
      </w:r>
    </w:p>
    <w:p>
      <w:r>
        <w:rPr>
          <w:b/>
        </w:rPr>
        <w:t xml:space="preserve">Esimerkki 2.3548</w:t>
      </w:r>
    </w:p>
    <w:p>
      <w:r>
        <w:t xml:space="preserve">Will Stronghold aloittaa yhdeksännen luokan Sky High -lukiossa, jossa opetetaan yksinomaan supervoimia omaavia teinejä. Willin vanhemmat ovat The Commander ja Jetstream, maailman tunnetuimpia supersankareita. Willin parhaalla ystävällä Laylalla, joka sattuu olemaan ihastunut häneen, on kyky manipuloida kasvien elämää. Will on huolissaan Sky High -yliopistosta, joka sijaitsee leijuvalla kampuksella, jonne pääsee lentävällä koulubussilla, koska hänen vanhempiensa tietämättä hänellä ei ole supervoimia. Ensimmäisenä päivänä hän ja muut yhdeksäsluokkalaiset joutuvat kiusaajien ahdistelemiksi: Speed, jykevä ylioppilas, jolla on supernopeus, Lash, laiha ylioppilas, jolla on äärimmäinen notkeus, ja Penny, ylioppilas-huutosakin cheerleader, joka osaa kloonata itsensä. Voimiensa puutteen vuoksi Will joutuu "sankarituen" opetussuunnitelmaan ja hänestä tulee apuri. Hänen luokkatovereihinsa kuuluvat Ethan, joka sulaa nesteeksi, Zach, joka hehkuu pimeässä, Magenta, joka muuttuu marsuksi, ja Layla, joka liittyy luokkaan vastalauseena koulun koulutusjärjestelmän kaksijakoisuudelle. Luokkaa opettaa komentajan entinen apuri, "All American Boy." Komentaja ei tiedä, että hänen poikansa on siirretty sankaritukeen, ja näyttää Willille piilotetun palkintohuoneensa. Erityisen ylpeä hän on salaperäisestä aseesta, "Tuttia", jonka hän vei tiede-aiheiselta viholliseltaan, Royal Painilta, vuosia sitten. Kummankin tietämättä kuolleeksi oletettu Royal Pain seuraa vaihtoa piilokamerasta, joka on yhdessä muista pokaaleista. Kun Will asettuu Sky High -yliopistoon ja ystävystyy muiden apureiden kanssa, hän joutuu ristiriitaan pyrokineettisen oppilaan Warren Peacen kanssa, jonka superkonna-isä oli jäänyt komentajan vangiksi. Kaksikon välisessä taistelussa Will osoittaa supervoimansa ja tekee vaikutuksen Gwen Graysoniin, kauniiseen ja suosittuun "teknopaattiin", joka hallitsee koneita mielellään. Will alkaa viettää enemmän aikaa Gwenin ja hänen kaveriporukkansa kanssa, eikä välitä apureista eikä Laylasta, joka paljastaa Warrenille rakastaneensa Williä jo pitkään. Tansseja edeltävänä päivänä Gwen huijaa Willin järjestämään juhlat hänen kotonaan ja varastaa Speedin avulla tutin, kun hän viettelee Willin näyttämään hänelle Secret Sanctumin. Kun Gwen valehtelee Laylalle, joka ilmestyy tutkimaan melua ja uskoo valheen, Will eroaa Gwenistä ja kieltäytyy osallistumasta tansseihin, vaikka hänen vanhempansa oli kutsuttu kunniavieraiksi. Myöhemmin hän katselee isänsä vanhaa vuosikirjaa ja näkee oppilaan, joka muistuttaa Gweniä. Hän uskoo, että oppilas on Royal Pain ja että Gwen on tämän tytär, ja ryntää tansseihin.Tanssijuhlissa Gwen paljastaa, että hän on oikeasti Royal Pain. Hänen edellisessä yhteenotossaan komentajan kanssa tutti, jonka tarkoitus on muuttaa kohde vauvaksi, oli toiminut väärin ja muuttanut hänet sen sijaan vauvaksi, mikä lavasti hänen epäillyn kuolemansa. Sen jälkeen hän on odottanut kostoa kuusitoista vuotta. Speedin, Lashin ja Pennyn avulla hän ottaa koulun haltuunsa ja muuttaa tutin avulla opettajat ja oppilaat vauvoiksi. Kouluun palattuaan Will pyytää Laylalta anteeksi ja liittoutuu Warrenin ja apureiden kanssa yrittäessään pelastaa tilanteen. Kätyrit osoittavat sankaruutensa, kun Royal Pain sabotoi koulun painovoimanestolaitteen, ja heidän voimansa tulevat tarpeeseen sen uudelleenkäynnistämisessä. Will puolestaan huomaa, että hänellä on myös äitinsä lentokyky, kun hänet heitetään koulualueen reunalta ja hänen on estettävä kampuksen putoaminen. Gwen ja hänen kätyriensä kukistetaan ja pidätetään, ja opettajakunta ja oppilaat palautetaan oikeaan ikäänsä. Will ja Layla suutelevat, ja lopussa kuuluva ääni paljastaa, että heistä tulee pari, hänestä ja Warrenista tuli parhaita ystäviä ja Ron Wilson sai yli-inhimilliset voimat pudottuaan myrkyllisen jätteen sammioon, jolloin hänestä tuli supersankari.</w:t>
      </w:r>
    </w:p>
    <w:p>
      <w:r>
        <w:rPr>
          <w:b/>
        </w:rPr>
        <w:t xml:space="preserve">Tulos</w:t>
      </w:r>
    </w:p>
    <w:p>
      <w:r>
        <w:t xml:space="preserve">Mikä on lukion nimi?</w:t>
      </w:r>
    </w:p>
    <w:p>
      <w:r>
        <w:rPr>
          <w:b/>
        </w:rPr>
        <w:t xml:space="preserve">Esimerkki 2.3549</w:t>
      </w:r>
    </w:p>
    <w:p>
      <w:r>
        <w:t xml:space="preserve">Karkuun karannut heimopoika (Kaima, jota näyttelee Master Suresh) palaa takaisin aikuisena koulutettuna miehenä (Gabriel) tapaamaan siskoaan ja hänen poikaansa (Kaima, jota näyttelee Ranjith Kumar), joka on kylän ensi-illan laiton lapsi. Nämä kaksi Kaiman yhdessä taistelee heimojensa oikeuksien puolesta ja onnistuu rikkomaan heimojen taikauskon ja aloittaa uuden aikakauden. Elokuva korostaa, miten koulutus voi parantaa paikallisten heimojen elämää näyttämällä, millaisia muutoksia yksi ainoa koulutettu mies voi saada aikaan heimoyhteisössään. Elokuva päättyy siihen, että nuori Kaima pyytää heimonsa nähdä Jumalan vuoren huipulla.</w:t>
      </w:r>
    </w:p>
    <w:p>
      <w:r>
        <w:rPr>
          <w:b/>
        </w:rPr>
        <w:t xml:space="preserve">Tulos</w:t>
      </w:r>
    </w:p>
    <w:p>
      <w:r>
        <w:t xml:space="preserve">Millainen on karannut heimopoika, kun hän palaa takaisin?</w:t>
      </w:r>
    </w:p>
    <w:p>
      <w:r>
        <w:rPr>
          <w:b/>
        </w:rPr>
        <w:t xml:space="preserve">Esimerkki 2.3550</w:t>
      </w:r>
    </w:p>
    <w:p>
      <w:r>
        <w:t xml:space="preserve">William Edward "Billy" Lenz on poika, joka on syntynyt maksasairaudesta johtuvaan vaikeaan keltaisuuteen, ja hänen vihamielinen äitinsä pahoinpitelee häntä jatkuvasti. Murhattuaan Billyn isän ja haudattuaan tämän ruumiin maanalaiseen ryömintätilaan poikaystävänsä avustuksella rouva Lenz lukitsee Billyn ullakolle estääkseen häntä puhumasta. Vuosia myöhemmin hän yrittää saada uuden lapsen, mutta huomaa, että hänen uusi miehensä on impotentti. Hän menee ullakolle ja raiskaa 12-vuotiaan Billyn. Yhdeksän kuukautta myöhemmin syntyy Agnes-niminen tytär, jota rouva Lenz kohtelee kuin prinsessaa. Kun Agnes on kahdeksanvuotias ja joulu koittaa, Billy pakenee ullakolta ja runnoo Agnesin rikki kaivamalla häneltä silmän. Sitten hän pilkkaa kauhistunutta äitiään sanomalla, että "hän on nyt minun perheeni", ja tappaa julmasti äitinsä ja tämän rakastajan. Poliisi saa hänet kiinni äitinsä lihasta tehtyjen keksien syömisestä, ja hänet lähetetään mielisairaalaan. 15 vuotta myöhemmin, jouluaattona, Billy, nyt 35-vuotias, pakenee sellistään ja suuntaa entiseen kotiinsa, joka on nykyään opiskelijayhdistyksen talo. Delta Alpha Kappassa Clair (Leela Savasta) tapetaan makuuhuoneessaan. Samaan aikaan Megan (Jessica Harmon) alkaa kuulla ääniä ja menee ullakolle tutkimaan asiaa. Löydettyään Clairin ruumiin keinutuolista Meganin kimppuun hyökätään ja hänet tapetaan. Olohuoneessa muut sisarkuntatytöt saavat puhelun räyhäävältä mieheltä, joka lopettaa puhelun uhaten tappaa heidät. pian Clairin sisarpuoli Leigh (Kristen Cloke) saapuu paikalle etsimään häntä. Kun valot yhtäkkiä sammuvat, Dana (Lacey Chabert) lähtee tarkistamaan talon alla olevia voimia, mutta kohtaa hahmon ja saa surmansa puutarhatyökalulla. Talossa olevat tytöt saavat puhelun Danalta ja kuulevat huudon. He lähtevät talosta etsimään häntä, mutta Kelli (Katie Cassidy) ja Melissa (Michelle Trachtenberg) löytävät talon alta veriroiskeita, kun taas Heather (Mary Elizabeth Winstead) ja Leigh löytävät Eve (Kathleen Kole) mestaantuneena hänen autostaan.Heather ja kotiäiti rouva Mac (Andrea Martin) pakenevat välittömästi, mutta Heather kuolee myöhemmin autossa ollessaan, ja rouva Mac saa pudonneen jääpuikon puukosta päänsä läpi. Kun Kelli ja Leigh laskeutuvat autotalliin tutkimaan asiaa, Melissan kimppuun hyökätään ja hänet tapetaan. Sitten Kelli ja Leigh löytävät Laurenin (Crystal Lowe), jonka silmät on kaivettu ulos sängystä. Sitten paikalle saapuu Kellin poikaystävä Kyle (Oliver Hudson), joka väittää, ettei hän ole tappaja. Kolmikko kiipeää ullakolle, jossa Kylea raahataan ja puukotetaan päähän. Tappaja paljastuu Agnesiksi, joka on nyt aikuinen. Billy, joka paljastuu toiseksi tappajaksi, pääsee myös ullakolle, ja molemmat tappajat lähestyvät Kelliä ja Leighia ja sytyttävät tulipalon. Kelli ja Leigh onnistuvat pakenemaan ja jättävät Billyn ja Agnesin palamaan tulipalossa.Myöhemmin Kelli ja Leigh toipuvat sairaalassa. Kun Kelli menee röntgeniin, Agnes ilmestyy sairaalaan vahingoittumattomana ja tappaa Leighin katkaisemalla tämän kaulan. Kun Kelli palaa huoneeseensa, Agnes astuu sisään katon läpi ja hyökkää myös hänen kimppuunsa, mutta Kelli käyttää defibrillaattoria ja tappaa Agnesin. Hetkeä myöhemmin Billy tulee kuitenkin välittömästi myös katon läpi ja jahtaa Kelliä porraskaiteelle, jossa Kelli lopulta työntää Billyn alas kaiteelta, jossa tämä jää joulukuusen kärkeen ja kuolee lopullisesti, ja Kelli jää katsomaan järkyttyneenä.</w:t>
      </w:r>
    </w:p>
    <w:p>
      <w:r>
        <w:rPr>
          <w:b/>
        </w:rPr>
        <w:t xml:space="preserve">Tulos</w:t>
      </w:r>
    </w:p>
    <w:p>
      <w:r>
        <w:t xml:space="preserve">Mikä on Billyn ikä?</w:t>
      </w:r>
    </w:p>
    <w:p>
      <w:r>
        <w:rPr>
          <w:b/>
        </w:rPr>
        <w:t xml:space="preserve">Esimerkki 2.3551</w:t>
      </w:r>
    </w:p>
    <w:p>
      <w:r>
        <w:t xml:space="preserve">Kentuckyssa perhe seuraa hämmentyneenä, kun karjalauma alkaa juosta heidän kotinsa ohi tulessa. Avaruusalus räjähtää ennen kuin se palaa Marsiin, ja sadat muut Marsin alukset lähtevät Marsista kohti Maata. Presidentti James Dale ja hänen avustajansa puhuvat Yhdysvalloissa historiallisesta tapahtumasta. Presidentin tiedeavustajat järjestävät ensikontaktitapaamisen marsilaisten kanssa Pahrumpissa, Nevadassa, kun presidentti Dale vaimonsa Marsha ja tyttärensä Taffyn kanssa seuraa kehitystä televisiosta. marssilaislähettiläs ilmoittaa tulkkia käyttäen, että he "tulevat rauhassa". Kun hippi päästää kyyhkysen irti rauhan symbolina, suurlähettiläs ampuu sen, minkä jälkeen hän ja muut marsilaiset teurastavat suuren määrän tapahtumassa olleita ihmisiä, mukaan lukien kenraali Caseyn, uutistoimittaja Jason Stonen ja Billy-Glenn Norrisin, ennen kuin he vangitsevat chat-show-juontaja Nathalie Laken ja hänen lemmikkinsä Chihuahua Poppyn, joiden päät he myöhemmin siirtävät takaisin yhteen lentävistä lautasistaan.Presidentti Dale luulee marsilaisten olettaneen, että kyyhkynen on sodan symboli, ja kehottaa professori Donald Kessleriä neuvottelemaan uudelleen marsilaisten kanssa, joiden suurlähettiläs kutsutaan puhumaan Yhdysvaltain kongressiin. Tässä kokouksessa marsilaiset teurastavat suurimman osan kongressista. Donald rukoilee marsilaisten suurlähettilästä lopettamaan, mutta hänet lyödään tajuttomaksi ja viedään heidän alukseensa, jossa hänet myöhemmin näytetään ruumiinosiensa paloiteltuna ja hänen ruumiittoman päänsä pysyvän elossa. Kenraali Decker yrittää vakuuttaa presidentti Dalea ryhtymään vastatoimiin ydinsodan avulla, mutta presidentti kieltäytyy.Kun epäonnistunut yritys salamurhata presidentti Dale epäonnistuu, marsilaiset hyökkäävät Maahan aloittaen Washingtonista. Kun he hyökkäävät Valkoiseen taloon, salainen palvelu evakuoi presidentin, mutta ensimmäinen nainen Marsha murskautuu kuoliaaksi Nancy Reaganin kattokruunuun. Taffy katoaa kaaoksen aikana. Kun Yhdysvaltain hallitus yrittää epäonnistuneesti ydinhyökkäystä emoalusta vastaan, marsilaiset laajentavat hyökkäyksensä muualle maapallolle ja turmelevat huvikseen maailman maamerkkejä. Samana yönä marsilaiset tunkeutuvat bunkkeriin, jonne Dale on viety, ja johtaja pienentää Deckerin hyönteisen kokoiseksi ennen kuin tappaa hänet. Marsilaiset tappavat kaikki muut bunkkerissa paitsi Dalen, joka pitää kiihkeän puheen ja yrittää anoa rauhaa ja elämäänsä. Marsilaiset vaikuttavat vakuuttuneilta, mutta sitten he käyttävät väärää kättä tappaakseen presidentin.Marsilaisten riehuessa Las Vegasissa ja Art Landin ollessa yksi heidän uhreistaan, Byron Williams, kasinon työntekijä ja entinen nyrkkeilyn maailmanmestari, johtaa pienen selviytyjäjoukon, joka koostuu Barbara Landista, Tom Jonesista, kauniista tarjoilijattaresta nimeltä Cindy ja uhkapelien lakimiehestä, lentokentälle toivoen voivansa lennättää pienen suihkukoneen turvaan. He selviytyvät juuri ja juuri ja menettävät samalla asianajajan, mutta löytävät suuren joukon marsilaisia, jotka ovat asemissa siellä, kun he valmistautuvat nousemaan ilmaan. Byron järjestää harhautuksen haastamalla heidät nyrkkitappeluun. Vaikka hän onnistuu tappamaan suurlähettilään, hän on alakynnessä ja jää alakynteen, mutta Tom, Barbara ja Cindy pääsevät pakoon.Billy-Glennin veli Richie saa selville, että marsilaisten päät räjähtävät, kun ne kuulevat Slim Whitmanin "Indian Love Call" -kappaleen. Hän ja hänen isoäitinsä Florence ajavat ympäri kaupunkia ja käyttävät laulua marsilaisten tappamiseen. Tämän jälkeen armeija lähettää laulun ympäri maailmaa, mikä tappaa suurimman osan marsilaisista ja heidän johtajansa ja saa muutamat jäljelle jääneet eloonjääneet joko pakenemaan Maasta. Nathalie ja Donaldin ruumiittomat päät suutelevat samalla, kun marsilaisten avaruusalus, jossa he ovat, räjähtää törmätessään mereen. jälkiseurauksena Richie ja Florence saavat kunniamitalin Taffylta, joka on ainoa elossa oleva hallituksen jäsen. Byron, joka selvisi hengissä marsilaisten tappelusta, saapuu D.C:hen tapaamaan entistä vaimoaan ja heidän kahta poikaansa (jotka pelastivat Dalen hengen Valkoisessa talossa kahdella kuolleelta marsilaiselta varastetulla aseella), kun tuhoja siivotaan. Barbara, Cindy ja Tom Jones nousevat luolasta eläinten kanssa ja näkevät viereisessä Tahoe-järvessä kymmeniä pudonneita marsilaisten aluksia.</w:t>
      </w:r>
    </w:p>
    <w:p>
      <w:r>
        <w:rPr>
          <w:b/>
        </w:rPr>
        <w:t xml:space="preserve">Tulos</w:t>
      </w:r>
    </w:p>
    <w:p>
      <w:r>
        <w:t xml:space="preserve">Missä on perhe, joka näkee karjan palavan?</w:t>
      </w:r>
    </w:p>
    <w:p>
      <w:r>
        <w:rPr>
          <w:b/>
        </w:rPr>
        <w:t xml:space="preserve">Esimerkki 2.3552</w:t>
      </w:r>
    </w:p>
    <w:p>
      <w:r>
        <w:t xml:space="preserve">Neljä pikkurikollista, Chakri (J. D. Chakravarthy), Raghu (Bramhaji), Abbas (Mukul Dev) ja Gogineni Gangaraju eli Goga (Kevin Dave), ryhtyvät kidnappauksiin saadakseen nopeasti rahaa. He kidnappaavat Megahanan (Tara Alisha), miljonääri Jagadishin (Nagababu) tyttären ja vaativat rahaa (1 crore). He joutuvat tunkeutumaan 35-henkisen kasvissyöjäperheen kotiin. Talon johtaja on Khan Dada (Bramhanandam), entinen don ja Chakrin kilpailija.Heidän oleskelunsa talossa pitenee, kun he saavat tietää, että Jagadish on lähtenyt ulkomaille ja heidän on odotettava hänen paluutaan. Kidnappaajat joutuvat ottamaan lisää panttivankeja pitääkseen henkilöllisyytensä salassa ja estääkseen kidnappausyrityksen epäonnistumisen. Lopulta taloon juuttuu muitakin ihmisiä, mm: Jagadish ilmestyy vihdoin ja antaa neljälle sieppaajalle rahat, mutta nyt näiden neljän välillä alkaa tappelu, ja sitten Jagadish soittaa poliisille. Sieppaajat menevät poliisiasemalle, Jagadish ja Meghana sanovat, että Chakri, Goga ja Raghu ovat syyttömiä, mutta Abbas ei. 16 kuukauden kuluttua Chakri omistaa hotellin ja työskentelee Shankarabharanamin kanssa. Meghana ja Chakri ovat molemmat ystäviä, Trisha työskentelee Raghun kanssa myyntiliikkeessä, Goga omistaa makeiskaupan, Bullabbai ei ole konstaapeli vaan tiedustelija, Abbas joutuu vankilaan, ja Khanin asunto elää onnellisena elämänsä loppuun asti, ja Khanista ja Chakrista tulee hyviä ystäviä.</w:t>
      </w:r>
    </w:p>
    <w:p>
      <w:r>
        <w:rPr>
          <w:b/>
        </w:rPr>
        <w:t xml:space="preserve">Tulos</w:t>
      </w:r>
    </w:p>
    <w:p>
      <w:r>
        <w:t xml:space="preserve">Kenen kanssa Trisha työskentelee?</w:t>
      </w:r>
    </w:p>
    <w:p>
      <w:r>
        <w:rPr>
          <w:b/>
        </w:rPr>
        <w:t xml:space="preserve">Esimerkki 2.3553</w:t>
      </w:r>
    </w:p>
    <w:p>
      <w:r>
        <w:t xml:space="preserve">Elokuva alkaa käsien hieromalla toisiaan ja rystyset halkeilevat.Seuraava kohtaus on samanlainen kuin lähellä loppua oleva kohtaus, jossa suuri mekanistinen - ilmeisesti höyrykäyttöinen - puoliksi silmä, joka on peitetty elottomilla pyhimysten patsailla, leijuu meren pinnan yläpuolella, ja siinä on vastassaan Kristuksen kaltainen hahmo, joka seisoo ruudullisella pinnalla. Mekanismista kuuluu höyrypilli, joka näyttää herättävän nuoren tytön.Elokuvan seuraavassa osassa seurataan nuorta tyttöä läpi näennäisesti hylätyn, goottilaisen maailman. Hän pitelee munaa mekkonsa alla kuin raskaana. Ennen kuin hän astuu kaupunkiin, hän kuvittelee olevansa kokonaan vedessä. Hän kerää hylätyistä taloista ruokaa ja kirkkaita lasipolttimoita, jotka hän täyttää oudon suihkulähteen vedellä. Pian ilmestyvät keihäsmiesten patsaat pelästyttävät hänet, mutta ne elävöityvät vasta myöhemmin.Jossain vaiheessa häntä houkuttelee ääni, joka kuuluu suuresta kulkueesta, joka näyttää eläviltä säiliöiltä. Sieltä tulee Kristuksen kaltainen hahmomme, krusifiksi perässään, kädet sidottuina, joka näyttää liftanneen. Tämä jakso on ominaista vuorovaikutusta näiden 2 merkkiä, kun mies seuraa tyttöä, tiedustelemalla hänen muna, kun taas tyttö tiedustelee, kuka hän on. kun 2 on tulossa nopeasti kumppaneiksi (tyttö on haluton ja ujo 1.), keihäsmiehet elävöittävät jäljittääkseen varjoja sarcoptergy kalat, lähes sukupuuttoon kuollut suku. Tämä on elokuvan toiminnallisin kohtaus. Pariskunta hakeutuu suojaan kirkolta näyttävään paikkaan, jossa tyttö hehkuu hyvin värikkään lasimaalauksen läsnä ollessa, joka on selvästi erilainen kuin se, mikä houkuttelee keihäsmiehiä. 2 löytää tiensä jättimäiseltä näyttävään arkkiarkkiin, joka on täynnä vesilamppuja ja jättimäisiä fossiileja, jossa mies kertoo muunnellun version vedenpaisumuskertomuksesta 1. Mooseksen kirjan 8. luvusta. Mielenkiintoista on seinään kaiverrettu kaiverruskuvio, joka näyttää olevan fylogeneettinen puu eli elämän puu. Tyttö yhdistää tarinan kyyhkysen ja munan, jota hän kantaa, ja näyttää miehelle, joka kyseenalaistaa hänen henkilöllisyytensä ja muistinsa, kyyhkysen fossiilin, jossa näyttää olevan antropoligisia merkkejä." Tähän mennessä tyttö näyttää viihtyvän seurassaan varsin hyvin, joten hän nukahtaa tämän läsnäollessa. Mies käyttää tilaisuutta hyväkseen ja murtaa tytön munan auki krusifiksityökalullaan. Tyttö herää tuskissaan ja lähtee epätoivoisesti miehen perään. Kun mies tulee näkyviin, tyttö syöksyy kuiluun, ja törmätessään pohjassa olevaan resevoiriin hän muuttuu vanhemmaksi, kypsäksi itsekseen, jonka uloshengittämät kuplat nousevat pintaan munina.Munan särkemisen jälkeen maisema on peittynyt jättimäisiin juuriin, jotka kehdottavat syntymättömiä poikasia. Tämän jälkeen mies nähdään kuten ennenkin, mekaanista silmää vastassaan, kun se nousee vedestä, mutta tyttömme lukeutuu sen pyhimysten-ihmisten joukkoon. Elokuva päättyy, kun koko maisema paljastuu hitaasti osaksi arkkia.</w:t>
      </w:r>
    </w:p>
    <w:p>
      <w:r>
        <w:rPr>
          <w:b/>
        </w:rPr>
        <w:t xml:space="preserve">Tulos</w:t>
      </w:r>
    </w:p>
    <w:p>
      <w:r>
        <w:t xml:space="preserve">Mikä lintu on fossiilissa?</w:t>
      </w:r>
    </w:p>
    <w:p>
      <w:r>
        <w:rPr>
          <w:b/>
        </w:rPr>
        <w:t xml:space="preserve">Esimerkki 2.3554</w:t>
      </w:r>
    </w:p>
    <w:p>
      <w:r>
        <w:t xml:space="preserve">Elokuvan alussa Kolchak istuu rähjäisen hotellihuoneen sängyllä ja sanelee kirjaa tavaramerkikseen muodostuneeseen kannettavaan nauhuriinsa. Kirja kertoo Las Vegasissa sattuneista epätavallisista tapahtumista ja siitä, että viranomaiset peittelevät näitä tapahtumia. Hän kuvailee murhasarjaa, joka oli vaivannut maailmankuulua Las Vegas Stripiä. Kaikkien uhrien veri oli valutettu, ja Kolchak alkaa epäillä, että murhaaja uskoo olevansa vampyyri, näyttelijä Simon Oaklandin esittämän kiukkuisen pomonsa Anthony (alias Tony, Antonio) Vincenzon harmiksi. Kolchakilla on myös tyttöystävä Gail Foster (Carol Lynley), joka ansaitsee elantonsa tanssijana. Elokuvan aikana Kolchak yrittää saada tyttöä luopumaan yötyöstään, mutta ei kuitenkaan tarjoa tälle avioliittoa tai muuta sitoumusta. Tämän tyttöystävän kehotuksesta Kolchak alkaa perehtyä vampyyritarinoihin, mutta suhtautuu niihin epäilevästi. Kun sheriffin, DEA:n, poliisin ja muiden tahojen kanssa järjestetään kokous, he saavat selville epäillyn todellisen henkilöllisyyden nimeltä Janos Skorzeny, joka on pääepäilty useista vuosia sitten tapahtuneista murhista, joihin liittyy massiivinen verenhukka. Kun murhaaja ryöstää sairaalan, poliisi saapuu paikalle yrittäen pysäyttää hänet ja jopa ampumalla aseilla, mutta hän pakenee pakoon poliisiautoa ja moottoripyörää. selittämättömät tapahtumat saavat Kolchakin alkamaan uskoa, että jotain yliluonnollista on tapahtumassa, ja omien silmiensä todisteet saavat hänet lopulta vakuuttumaan siitä, että kyseessä on itse asiassa oikea vampyyri. Kolchak pystyy vakuuttamaan poliisille, että he taistelevat vampyyria vastaan, kun epäonnistunut vangitsemisyritys tapahtuu, kun epäillyllä on uskomaton voima eikä hän hidastu, kun häntä ammutaan toistuvasti, mutta Kolchak tuhoaa lopulta vampyyrin, ja toisin kuin myöhemmissä tuotannoissa, hän tekee sen FBI:ssä työskentelevän ystävänsä (uskottavan silminnäkijän) avulla. kolchak kirjoittaa versionsa tarinasta sanomalehteä varten ja kosii tyttöystäväänsä kertoen tälle, että he muuttavat kumpikin new yorkilaisuuteen. Nopeasti peräkkäin viranomaiset kuitenkin painavat väärän version lehtijutusta, jossa on hänen nimimerkkinsä, ja uhkaavat syyttää Kolchakia ensimmäisen asteen murhasta, ellei hän hiljaa poistu Las Vegasista. Kolchakille kerrotaan, että myös hänen tyttöystäväänsä Gailia on "pyydetty lähtemään kaupungista", koska hän on sekaantunut epämiellyttävään toimintaan, ja hänet on jo pakotettu lähtemään kaupungista. Carl kuluttaa säästönsä laittamalla henkilökohtaisia ilmoituksia eri puolille maata yrittäessään löytää hänet, mutta ei onnistu siinä. loppukohtauksessa Kolchak on likaisessa hotellihuoneessa viimeistelemässä kirjaansa. Hän selittää, että jos joku yrittää todentaa kirjassa kuvattuja tapahtumia, hän huomaa, että kaikki osalliset ovat joko lähteneet kaupungista tai eivät puhu, eikä epäillystä ole mitään kansiota ja viranomaiset ovat tuhonneet kaikki todisteet ja kaikki ruumiit polttohaudattu.</w:t>
      </w:r>
    </w:p>
    <w:p>
      <w:r>
        <w:rPr>
          <w:b/>
        </w:rPr>
        <w:t xml:space="preserve">Tulos</w:t>
      </w:r>
    </w:p>
    <w:p>
      <w:r>
        <w:t xml:space="preserve">Mikä saa Kolchakin uskomaan, että jotakin yliluonnollista tapahtuu?</w:t>
      </w:r>
    </w:p>
    <w:p>
      <w:r>
        <w:rPr>
          <w:b/>
        </w:rPr>
        <w:t xml:space="preserve">Esimerkki 2.3555</w:t>
      </w:r>
    </w:p>
    <w:p>
      <w:r>
        <w:t xml:space="preserve">Vuonna 1957 everstiluutnantti-lääkäri Irina Spalko ja joukko neuvostoagentteja, jotka esiintyvät amerikkalaisina sotilaina, soluttautuvat sotilastukikohtaan Nevadan autiomaassa. He ovat vanginneet arkeologi Indiana Jonesin ja pakottavat hänet johdattamaan heidät "Hangar 51:ssä" olevaan laatikkoon, jossa on kymmenen vuotta aiemmin Roswellissa, New Mexicossa, pudonneen avaruusolennon jäännökset. Indy käyttää sekä ruutia että hauleja löytääkseen laatikon, jolla on magneettisia ominaisuuksia. Indiana yrittää paeta, mutta hänen kumppaninsa Mac estää hänet, ja hän paljastaa työskentelevänsä Neuvostoliiton kanssa. Tappelun ja monimutkaisen takaa-ajon jälkeen Indiana pakenee rakettikelkalla aavikolle, jossa hän törmää ydinkokeiden kohteena olevaan kaupunkiin ja selviytyy ydinräjähdyksestä piiloutumalla lyijyllä vuorattuun jääkaappiin. Kun häntä kuulustellaan, Indiana saa selville, että hän on FBI:n tutkinnan kohteena Macin yhteyksien vuoksi Neuvostoliittoon. Indiana palaa Marshall Collegeen, jossa hänelle tarjotaan toistaiseksi voimassa olevaa virkavapautta, jotta häntä ei erotettaisi tutkinnan vuoksi. Juna-asemalla Mutt Williams pysäyttää Indianan ja kertoo, että hänen vanha kollegansa Harold Oxley katosi löydettyään kristallikallon Nazca-linjojen läheltä Perusta. Jones ja Mutt menevät paikalliseen kuppilaan, jossa he keskustelevat Akatorista (tunnetaan myös nimellä El Dorado), kristallikalloista ja Ugha-heimosta. Mutt antaa Indylle kirjeen Oxleylta. Neuvostoliiton agentit lähestyvät heitä, ja takaa-ajo alkaa yliopiston alueella. Indiana tajuaa, että neuvostoliittolaiset seurasivat Muttia saadakseen hänet purkamaan Oxleyn kirjeen. Perussa Indiana ja Mutt saavat selville, että Oxley oli suljettu kirkon ylläpitämään psykiatriseen sairaalaan, kunnes neuvostoliittolaiset sieppasivat hänet. Oxleyn entisessä sellissä Indiana löytää vihjeitä Francisco de Orellanan haudasta, konkistadorin, joka katosi 1500-luvulla etsiessään Akatoria. Indiana löytää kristallikallon, jonka Oxley piilotti Orellanan hautaan. Neuvostoliittolaiset ottavat Indianan ja Muttin kiinni ja vievät heidät leirille, jossa he pitävät Oxleya sekä Muttin äitiä (ja Indianan entistä rakastajaa) Marion Ravenwoodia. Indiana saa tietää, että neuvostoliittolaiset uskovat, että kallo, joka vetää puoleensa magneettisesti jopa värimetalliesineitä, on peräisin maan ulkopuolisesta elämänmuodosta ja että sillä on suuria psyykkisiä voimia; Oxley on kärsinyt mielenterveyden romahduksesta, joka johtuu liiallisesta altistumisesta kallon voimille. Marion paljastaa, että Muttin oikea nimi on Henry Jones III ja että hän on Indianan poika. Nelikko pakenee neuvostoliittolaisia, mikä johtaa pitkään takaa-ajoon, johon liittyy Muttin ja Spalkon välinen miekkataistelu ja tappajamuurahaisparvi. Indiana, Mutt, Marion, Oxley ja Mac pakenevat amfibioajoneuvolla ja saapuvat Akatorin temppeliin, mayatyyliseen pyramidiin Amazonin sademetsässä. Mac väittää olevansa CIA:n kaksoisagentti, joka työskentelee neuvostoliittolaisia vastaan, ja menee Indianan ja ryhmän kanssa temppeliin, mutta todellisuudessa hän jättää jäljityslaitteita, joita Spalko voi seurata. ryhmä menee temppeliin, ja Indiana avaa pääkallon avulla oven kammiohautaan, jossa istuu kolmellatoista kristalliluurangolla, joista yhdeltä puuttuu pääkallo, valtaistuimilla. Kun neuvostoliittolaiset saapuvat ja paljastavat jälleen Macin osallisuuden, Spalko asettaa kallon luurangon päälle. Se alkaa kommunikoida ryhmälle Oxleyn kautta muinaisella mayojen murteella. Indiana kääntää tämän tarkoittavan, että muukalaiset haluavat antaa heille "suuren lahjan". Spalko vaatii "tietää kaiken", ja kallo alkaa siirtää tietoa hänen mieleensä. Kun huoneen ylle ilmestyy portaali toiseen ulottuvuuteen, Oxley saa mielenterveytensä takaisin ja selittää, että avaruusolennot ovat ulottuvuuksien välisiä olentoja, jotka opettivat Ugha-sotureille heidän kehittynyttä teknologiaansa. Indiana, Mutt, Marion ja Oxley pakenevat temppelistä, mutta Mac ja sotilaat imetään portaaliin. Luurangot muodostuvat yhdeksi muukalaiseksi, joka jatkaa Spalkon ruokkimista tiedolla; tieto kuitenkin hukuttaa Spalkon, jolloin hän syttyy tuleen ja hajoaa, ja myös hänen hajallaan oleva olemuksensa imeytyy portaaliin. Temppeli romahtaa, ja lentävä lautanen nousee raunioista ja katoaa, kun Amazon-joki tulvii laaksoon. Kun he palaavat kotiin, Indianan asema palautetaan ja hänestä tehdään Marshall Collegen apulaisdekaani, ja hän ja Marion menevät naimisiin.</w:t>
      </w:r>
    </w:p>
    <w:p>
      <w:r>
        <w:rPr>
          <w:b/>
        </w:rPr>
        <w:t xml:space="preserve">Tulos</w:t>
      </w:r>
    </w:p>
    <w:p>
      <w:r>
        <w:t xml:space="preserve">jotka vangittiin arkeologi Indiana Jonesin ja voiman ?</w:t>
      </w:r>
    </w:p>
    <w:p>
      <w:r>
        <w:rPr>
          <w:b/>
        </w:rPr>
        <w:t xml:space="preserve">Esimerkki 2.3556</w:t>
      </w:r>
    </w:p>
    <w:p>
      <w:r>
        <w:t xml:space="preserve">Elokuva alkaa siitä, mihin sen edeltäjä jäi. Mike pakenee Boultonin ruumishuoneelta ruumisautossa, kun taas Reggie on Pitkän miehen pallojen loukussa. Sen sijaan, että hän olisi tappanut Reggien, Pitkä mies päästää hänet menemään ja sanoo tekevänsä niin "pelatakseen viimeistä peliä", minkä jälkeen Pitkä mies lähtee Boultonista. Miken veli Jody, joka on nyt teräspallo, joka voi toisinaan palata ihmismuotoonsa, suostuttelee vastahakoisen Reggien etsimään Miken. Matkalla Reggien kimppuun hyökkää poliisiksi naamioitunut salaperäinen psykopaattinen demoni. Reggie pääsee pakoon vasta ammuttuaan, puukotettuaan ja tuhottuaan demonin. Myöhemmin Reggie pelastaa Jennifer-nimisen naisen kaatuneesta autosta ja vie hänet seuraavaan kaupunkiin. He yöpyvät hylätyssä motellissa, jossa Reggie kertoo naiselle tarinan Pitkästä miehestä. Epäuskoinen Jennifer torjuu miehen lähentelyt ennen kuin Reggie nukahtaa ja näkee unta Mikestä. Häiriintyneenä Reggie etsii lohtua Jenniferistä ja huomaa, että hänellä on kaksi palloa rintojensa paikalla. Pallot hyökkäävät Reggien kimppuun, joka onnistuu tuhoamaan toisen lekalla, mutta toinen palloista nipistää hänet seinään. Epätoivoissaan hän iskee virityshaarukkaa, ja pallo räjähtää. Sitten Reggie hävittää demonin Jenniferin lekalla ja lähtee pois.Mike, joka yrittää selvittää Pitkän miehen salaisuuksia välttääkseen hänen muodonmuutoksensa, ajaa läpi hylättyjen kaupunkien ja muistelee viimeisiä nuoruuspäiviä ennen Pitkän miehen saapumista. Pitkä Mies ilmestyy auton takapenkille, ottaa auton hallintaansa ja katoaa arkkuun. Mike ajaa ruumisauton Death Valleyyn, jossa hän kirjoittaa viimeisen testamentin, jossa hän ilmaisee aikovansa pakottaa Pitkän miehen "lopulliseen" yhteenottoon. Kun Pitkä Mies keskeyttää hänen itsemurhayrityksensä, Mike kulkee avaruusportin läpi ja saapuu 1800-luvun siirtomaatyyliseen taloon. Talon ulkopuolella hän tapaa jonkun, joka muistuttaa Pitkää miestä; mies on kuitenkin ystävällinen ja toivottaa hänet sydämellisesti tervetulleeksi esittäytyen Jebediah Morningsideksi. Mies yrittää puhua pelästyneelle Mikelle, joka pakenee takaisin portin läpi.Takaisin Kuolemanlaaksossa Mike tajuaa, että hän voi siirtää kiviä mielensä voimalla. Jody ilmestyy paikalle, mutta epäluuloinen Mike syyttää veljeään siitä, että tämä on hylännyt hänet. Puolusteltuaan käytöstään Jody katoaa. Mike alkaa työstää ruumisauton moottoria ja näyttää käyttävän osia tilapäisen pallon rakentamiseen. Teoretisoidessaan, että Jebediahista on jotenkin tultava Pitkä mies matkustettuaan avaruusportin läpi, Mike suunnittelee estävänsä Jebediahin ensimmäisen matkan. Mike menee portin läpi, mutta löytää itsensä autiosta kaupungista ja pakenee The Tall Mania vain Jodyn avulla. sillä välin Reggie saapuu Kuolemanlaaksoon ja taistelee zombikääpiöjoukkoa vastaan vähän ennen kuin Mike ja Jody ilmestyvät uudelleen portin läpi. Mike syleilee Reggieä ja kehottaa häntä olemaan luottamatta Jodyyn. Kun Mike ja Jody ottavat Reggieltä virityshaarukan, he kulkevat portin läpi ja ilmestyvät Jebediahin taloon. Näkymättömänä vanhukselle he todistavat, kuinka tämä viimeistelee taitojaan ja lähestyy ulottuvuuksien välistä porttia. Mike yrittää epäonnistuneesti puukottaa Jebediahia, joka katoaa ja hetkeä myöhemmin hänen tilalleen ilmestyy paha Pitkä Mies. Pitkä mies näkee Jodyn ja Miken, mikä pakottaa Miken pakenemaan portin läpi. jody löytää Miken hautausmaalta ja hyökkää tämän kimppuun. Herätessään ruumishuoneen lautasella Mike käyttää äänihaarukkaa lamauttaakseen Jodyn ja Pitkän miehen, kun nämä yrittävät sahata hänen päänsä auki. Hän tappaa Jodyn rakentamallaan pallolla. Pitkä mies herää nopeasti henkiin ja ottaa haarukan Mikeltä telekineettisesti. Jälleen Mike pakenee portin kautta takaisin Kuolemanlaaksoon, tällä kertaa hänen vihollisensa jahtaamana.Reggie yrittää ampua, mutta Pitkä Mies voittaa hänet. Mike kutsuu sitten rakentamansa pallon ja käyttää sitä puukottaakseen Pitkää miestä kaulaan. Pitkä mies on hetken huvittunut siitä, mitä hän kutsuu Miken "leluksi", ja hänen huomionsa häiriintyy hetkeksi. Tällä hetkellä Mike aktivoi ruumisauton moottorin, joka osoittautuu todelliseksi aseeksi, oudoksi ulottuvuuksienväliseksi pommiksi, Pitkä miestä vastaan. Pitkä mies on jälleen kerran oletettavasti voitettu, kun räjähdys kuluttaa sekä hänet että auton. Uusi Pitkä mies tulee kuitenkin välittömästi portista sisään ja paljastaa, että Pitkä mies on vain yksi monista. Jatkamalla edeltäjänsä aloittamaa leikkausta Pitkä Mies poistaa kultaisen pallon Miken päästä ja kulkee sitten portin läpi.Reggie aseistautuu ja jahtaa Pitkä Miestä portin läpi. Lähellä kuolemaa Mike muistelee lapsuusmuistoaan, jossa hän kiipeää Reggien jäätelöautoon, kun he molemmat ajavat pois pimeään yöhön.</w:t>
      </w:r>
    </w:p>
    <w:p>
      <w:r>
        <w:rPr>
          <w:b/>
        </w:rPr>
        <w:t xml:space="preserve">Tulos</w:t>
      </w:r>
    </w:p>
    <w:p>
      <w:r>
        <w:t xml:space="preserve">Ketä Mike yritti puukottaa?</w:t>
      </w:r>
    </w:p>
    <w:p>
      <w:r>
        <w:rPr>
          <w:b/>
        </w:rPr>
        <w:t xml:space="preserve">Esimerkki 2.3557</w:t>
      </w:r>
    </w:p>
    <w:p>
      <w:r>
        <w:t xml:space="preserve">Allison Krameria (Carrie Chambers), alkuperäisestä Sleepaway Camp -leiristä selviytynyttä, vaivaavat painajaiset, jotka pakottavat hänet palaamaan leiripaikalle. Koska Allison ei pysty muistamaan todellisia tapahtumia pakkomielteen vuoksi, hän hakee psykiatrin apua unettomuutensa voittamiseksi. lukuisten käyntien ja hypnoosin jälkeen Allisonin psykiatri neuvoo hänelle, että hän on yli kymmenen vuotta sitten leirillä tapahtuneen verilöylyn selviytyjä. Allisonin epäusko koko tilanteeseen saa lääkärin kehottamaan häntä palaamaan paikalle iltapäiväksi toivoen, että jos hän näkisi rikospaikat, hän muistaisi ne ja pääsisi niistä yli.Epäilevänä Allison lähtee leirille, jossa hän oli ollut, mutta jota ei koskaan muistanut. Kun hän saapuu määränpäähänsä, hän löytää leirin suljettuna ja hylättynä, maa-alue on nyt liittovaltion omaisuutta. Hän muistelee alkuperäisen trilogian tapahtumia. Allison kertoo monien näiden kohtausten aikana. Arkistomateriaalia kolmesta ensimmäisestä elokuvasta on järjestetty teemojen mukaan, kuten Angela pelkää vettä. Allison etsii metsänvartija Jackia (John Lodicos), jota hänen psykologinsa, tohtori Lewis, kehotti häntä tapaamaan. Metsänvartija yrittää harrastaa seksiä hänen kanssaan, mutta Allison päättää, että asiat menevät liian pitkälle ja juoksee pois. Metsänvartija jahtaa häntä metsän läpi. Allison pysähtyy, koska hän ei enää pysty juoksemaan. Sitten hänet löytää metsästäjä Eugene (Victor Campos). Myöhemmin hän lähestyy metsänvartijaa aseen kanssa ja uhkaa tappaa tämän, jos tämä ei pysy erossa hänestä. Sitten hän lähestyy metsästäjää ja ampuu tämän. Seuraavassa kohtauksessa Allison seisoo auringossa veitsen kanssa, josta aurinko heijastaa valoa. Metsänvartija lähestyy häntä, mutta Allison pyörähtää ympäri, ja elokuva pysähtyy, kun Allison pitää veistä miehen lähellä. Sitten elokuva leikataan mökkiin, jossa nähdään metsänvartijan ruumis. Aloituspätkässä annetaan ymmärtää, että Allison saattaa itse asiassa olla Angela, sillä siinä todetaan, että hän "on nainen vailla identiteettiä", ja kysytään: "Mutta kuka Allison oikeastaan on?". Tätä voi tukea myös se, että hänellä oli flashbackeja tietyistä kohtauksista koko alkuperäisen trilogian aikana, joissa vain Angela oli läsnä tai joista vain Angela selvisi hengissä.</w:t>
      </w:r>
    </w:p>
    <w:p>
      <w:r>
        <w:rPr>
          <w:b/>
        </w:rPr>
        <w:t xml:space="preserve">Tulos</w:t>
      </w:r>
    </w:p>
    <w:p>
      <w:r>
        <w:t xml:space="preserve">Kuka kertoo Allisonille, että hän on verilöylystä selvinnyt?</w:t>
      </w:r>
    </w:p>
    <w:p>
      <w:r>
        <w:rPr>
          <w:b/>
        </w:rPr>
        <w:t xml:space="preserve">Esimerkki 2.3558</w:t>
      </w:r>
    </w:p>
    <w:p>
      <w:r>
        <w:t xml:space="preserve">Yhdentoista vuoden ikäisellä Kevinillä on vilkas mielikuvitus, ja hän on kiinnostunut historiasta, erityisesti antiikin Kreikasta. Hänen vanhempansa eivät välitä Kevinin puuhista, sillä heidän pakkomielteekseen on tullut ostaa uusimpia kodinkoneita pysyäkseen naapureidensa perässä. Eräänä yönä Kevinin nukkuessa hänen vaatekaapistaan ponnahtaa esiin hevosella ratsastava panssaroitu ritari. Kevin pelästyy ja piiloutuu, kun ritari ratsastaa metsään, jossa hänen makuuhuoneensa seinä oli ennen; kun Kevin katsoo takaisin ulos, huone on taas normaali ja hän löytää seinältä yhden valokuvistaan, joka muistuttaa näkemäänsä metsää. Seuraavana yönä hän valmistelee laukun, jossa on tarvikkeita ja Polaroid-kamera, mutta yllättyy, kun kuusi kääpiötä valuu ulos vaatekaapista. Kevin saa nopeasti selville, että ryhmä on varastanut ison, kuluneen kartan, ja he etsivät uloskäyntiä Kevinin huoneesta ennen kuin heidät huomataan. He huomaavat, että Kevinin makuuhuoneen seinää voi työntää, jolloin paljastuu pitkä käytävä. Kevin epäröi liittyä mukaan, kunnes heidän taakseen ilmestyy uhkaavan pään - Korkeimman Olennon - näky, joka vaatii kartan palauttamista. Kevin ja kääpiöt putoavat käytävän päässä olevaan tyhjään tyhjyyteen. he laskeutuvat Italiaan Napoleonin sotien aikaan. Kun he toipuvat, Kevin saa tietää, että Randall on Fidgitin, Strutterin, Ogin, Wallyn ja Verminin muodostaman ryhmän johtava kääpiö. Korkein olento palkkasi heidät aikoinaan korjaamaan aukkoja avaruusaikakudoksessa, mutta sen sijaan he tajusivat käyttää karttaa rikkauksien varastamiseen. Kartan ja Kevinin avulla he vierailevat useissa paikoissa avaruusajassa ja tapaavat muun muassa Napoleon Bonaparten ja Robin Hoodin; Kevin käyttää kameraansa dokumentoimaan heidän vierailujaan. He eivät kuitenkaan tiedä, että heidän toimintaansa tarkkailee Evil, pahansuopa olento, joka pystyy manipuloimaan todellisuutta ja yrittää hankkia kartan itselleen, jotta hän voisi muokata maailmankaikkeuden uudelleen suunnitelmiensa mukaiseksi.Evilin toimien ansiosta Kevin joutuu eroon ryhmästä ja päätyy mykeneläiseen Kreikkaan, jossa hän tapaa kuningas Agamemnonin. Kun Kevin vahingossa auttaa Agamemnonia tappamaan minotauruksen, kuningas adoptoi hänet omaksi pojakseen, mihin Kevin on tyytyväinen. Randall ja muut löytävät pian Kevinin ja sieppaavat hänet, mikä on Kevinin pahaksi, ja pakenevat toisen reiän läpi, ja saapuvat epäonniseen RMS Titaniciin. Kun alus uppoaa, he joutuvat polkemaan vettä ja riitelevät keskenään. Paha manipuloi ryhmää ja kuljettaa heidät valtakuntaansa, Legendojen aikaan. Selviydyttyään kohtaamisista örkkejä ja suurta jättiläistä vastaan Kevin ja kääpiöt löytävät Perimmäisen Pimeyden linnoituksen, ja heille uskotellaan, että heitä odottaa "Maailman upein esine", joka houkuttelee heidät Pahan ansaan. Evil ottaa kartan ja lukitsee ryhmän häkkiin ilmeisen pohjattoman kuilun yllä. Kevin löytää ottamiaan polarideja tutkiessaan yhden, jossa on kartta, ja ryhmä huomaa, että linnoituksessa on reikä heidän lähellään. He pakenevat häkistä, varastavat kartan uudelleen ja häipyvät: Kevinin on harhautettava takaa-ajajia, kun taas muut menevät reiän läpi. pahuus kohtaa Kevinin ja vie kartan takaisin. Kääpiöt palaavat erilaisten sotureiden ja aikojen halki vietyjen taistelukoneiden kanssa, mutta Evilillä ei ole vaikeuksia päihittää heitä kaikkia. Kun Kevin ja kääpiöt lymyilevät, Evil valmistautuu vapauttamaan lopullisen voimansa. Yhtäkkiä hän muuttuu kiveksi ja räjähtää; savusta nousee esiin pukuun pukeutunut keski-ikäinen mies, joka paljastuu korkeimmaksi olennoksi. Hän paljastaa, että hän antoi kääpiöiden lainata karttansa ja että koko seikkailu oli ollut hänen luomistyönsä testi. Hän käskee kääpiöitä keräämään kaikki keskittyneen Pahan kappaleet, varoittaa, että ne voivat olla tappavia, jos niitä ei pidetä kurissa, ottaa kartan takaisin ja antaa kääpiöiden palata luomisvelvollisuuksiensa pariin. Korkein Olento katoaa kääpiöiden kanssa ja jättää Kevinin pulaan, kun väkevöityä Pahuutta sisältävä pala alkaa kyteä. Kevin pyörtyy ja herää makuuhuoneessaan, joka on täynnä savua. Palomiehet rikkovat oven ja pelastavat hänet, kun he sammuttavat tulipaloa hänen talossaan. Yksi palomiehistä huomaa, että hänen vanhempiensa uusi leivänpaahdin aiheutti tulipalon. Kun Kevin toipuu, hän huomaa, että yksi palomiehistä muistuttaa Agamemnonia, ja huomaa, että hänellä on yhä valokuvia seikkailustaan. Kevinin vanhemmat löytävät leivänpaahtimesta kytevän kiven. Kevin tunnistaa sen Paholaisen kappaleeksi ja varoittaa heitä koskemasta siihen. He eivät välitä hänestä, vaan koskettavat sitä ja räjähtävät, jolloin jäljelle jää kaksi kasaa tuhkaa. Kevin lähestyy varovasti savuavaa tuhkaa, ja hänen hahmonsa pienenee ylhäältä katsottuna, ja kamera vetäytyy taaksepäin paljastaen planeetan ja sitten ulkoavaruuden, ennen kuin korkein olento käärii hänet karttaan.</w:t>
      </w:r>
    </w:p>
    <w:p>
      <w:r>
        <w:rPr>
          <w:b/>
        </w:rPr>
        <w:t xml:space="preserve">Tulos</w:t>
      </w:r>
    </w:p>
    <w:p>
      <w:r>
        <w:t xml:space="preserve">Kuka ilmestyy heidän taakseen?</w:t>
      </w:r>
    </w:p>
    <w:p>
      <w:r>
        <w:rPr>
          <w:b/>
        </w:rPr>
        <w:t xml:space="preserve">Esimerkki 2.3559</w:t>
      </w:r>
    </w:p>
    <w:p>
      <w:r>
        <w:t xml:space="preserve">Ellen Ripley pelastetaan ajelehdittuaan avaruudessa 57 vuotta staasissa. Hänen työnantajansa Weyland-Yutani Corporationissa kuulustelevat häntä hänen aluksensa USCSS Nostromon tuhoutumisesta; he suhtautuvat epäilevästi hänen väitteisiinsä, joiden mukaan muukalainen tappoi aluksen miehistön ja pakotti hänet tuhoamaan aluksen.Exomoon LV-426, jossa Nostromo kohtasi muukalaismunat, on nyt Hadleys Hopen maanmuokkaussiirtokunnan koti. Kun yhteys Hadleys Hopeen katkeaa, Weyland-Yutanin edustaja Carter Burke ja siirtomeren merijalkaväen luutnantti Gorman pyytävät Ripleytä Burken ja siirtomeren merijalkaväen yksikön mukaan tutkimaan häiriötä. Traumatisoituneena kohtaamisestaan avaruusolennon kanssa Ripley kieltäytyy aluksi, mutta hän taipuu nähtyään toistuvia painajaisia olennosta; hän panee Burken lupaamaan, että hän tuhoaa avaruusolennot eikä vangitse niitä. Avaruusalus USS Sulacolla Ripley tutustuu siirtomaa-armeijan sotilaisiin, niiden komentajaan luutnantti Gormaniin ja androidi Bishopiin, jota kohtaan Ripley suhtautuu aluksi vihamielisesti, koska hänellä oli kokemusta Nostromon kyydissä olleesta petollisesta androidista Ashista. pudotusalus vie retkikunnan LV-426:n pinnalle, jossa he löytävät siirtokunnan autiona. Sisältä he löytävät tilapäisiä barrikadeja ja merkkejä kamppailusta, mutta ei ruumiita; kaksi elävää kasvonsyöjää lääkintälaboratorion säiliöissä; ja yhden eloonjääneen, traumatisoituneen nuoren tytön, lempinimeltään Newt, joka käytti ilmanvaihtojärjestelmää välttääkseen vangitsemisen tai kuoleman. Miehistö käyttää siirtokunnan tietokonetta löytääkseen siirtolaiset, jotka ovat ryhmittyneet fuusiovoimalla toimivan ilmakehän käsittelyaseman alle. He suuntaavat paikalle ja laskeutuvat muukalaisten eritteiden peittämiin käytäviin. merijalkaväen sotilaat löytävät aseman keskeltä siirtolaiset koteloituneina, jotka toimivat muukalaisten jälkeläisten hautomoina. Kun merijalkaväen sotilaat tappavat vastasyntyneen muukalaisen, muukalaiset heräävät ja hyökkäävät merijalkaväen sotilaiden kimppuun tappaen ja vangiten useita. Kun kokematon Gorman joutuu paniikkiin, Ripley ottaa heidän ajoneuvonsa haltuunsa ja ajaa sen pesän läpi pelastaakseen merijalkaväen sotilaat Hicksin, Hudsonin ja Vasquezin. Hicks käskee pudotusaluksen hakea eloonjääneet, mutta salamatkustaja Alien tappaa lentäjät, jolloin alus syöksyy asemalle. Ripley, Newt, Gorman, Burke ja jäljelle jääneet merijalkaväen sotilaat linnoittautuvat siirtokunnan komentokeskukseen. Ripley saa selville, että Burke lähetti siirtolaiset tarkoituksella tutkimaan hylättyä avaruusalusta, jossa Nostromon miehistö ensimmäisen kerran kohtasi avaruusolennon munat, uskoen voivansa rikastua ottamalla talteen avaruusolennon yksilöitä biologisiksi aseiksi. Hän uhkaa paljastaa miehen, mutta Bishop ilmoittaa ryhmälle suuremmasta vaarasta: voimalaitos vaurioitui pudotusaluksen törmäyksessä, ja se räjähtää pian 40 megatonnin lämpöydinaseen voimalla. Hän ilmoittautuu vapaaehtoiseksi ryömimään useiden satojen metrien pituisten putkijohtojen läpi päästäkseen siirtokunnan lähettimeen ja ohjaamaan Sulacon jäljellä olevaa pudotusalusta kauko-ohjatusti pinnalle.Ripley ja Newt nukahtavat lääketieteellisessä laboratoriossa ja heräävät huomatakseen olevansa lukittuna huoneeseen, jossa on kaksi kasvonsyöjää, jotka on vapautettu säiliöistään. Ripley laukaisee palohälyttimen ja hälyttää merijalkaväen sotilaat, jotka pelastavat heidät ja tappavat olennot. Ripley syyttää Burkea siitä, että hän oli vapauttanut kasvojenpurkaajat, jotta ne olisivat hedelmöittäneet hänet ja Newtin, minkä ansiosta Burke olisi voinut salakuljettaa muukalaisten alkiot Maan karanteenin ohi, ja että hän suunnitteli tappavansa loput merijalkaväen sotilaat hypernukuksissa paluumatkan aikana, jotta kukaan ei voisi kiistää hänen versiotaan tapahtumista. Ennen kuin merijalkaväen sotilaat ehtivät tappaa Burken, sähköt katkaistaan ja muukalaiset hyökkäävät katon läpi. Hudson, Burke, Vasquez ja Gorman kuolevat, ja Newt otetaan vangiksi.Ripley ja loukkaantunut Hicks saavuttavat Bishopin toisella pudotusaluksella, mutta Ripley ei suostu hylkäämään Newtia. Ryhmä saapuu käsittelyasemalle, jolloin raskaasti aseistettu Ripley pääsee pesään ja pelastaa Newtin. Pakomatkalla he kohtaavat muukalaiskuningattaren munakammiossaan. Ripley tuhoaa munat, mikä raivostuttaa kuningattaren, joka repii itsensä irti munapesästä. Kuningattaren takaa-ajamina Ripley ja Newt tapaavat Bishopin ja Hicksin pudotusaluksella. Kaikki neljä pakenevat hetkeä ennen kuin asema räjähtää ja siirtokunta tuhoutuu ydinräjähdyksessä.Sulacolla Ripleyn ja Bishopin helpotus pakenemisesta keskeytyy, kun avaruusaluksen laskeutumisalustaan piilotettu muukalaiskuningatar ilmestyy ja repii Bishopin kahtia. Kuningatar etenee Newtin kimppuun, mutta Ripley taistelee häntä vastaan exosuit-lastin avulla ja karkottaa sen ilmalukon kautta avaruuteen. Ripley, Newt, Hicks ja pahoin vaurioitunut Bishop siirtyvät hypernukkumaan paluumatkalle Maahan.</w:t>
      </w:r>
    </w:p>
    <w:p>
      <w:r>
        <w:rPr>
          <w:b/>
        </w:rPr>
        <w:t xml:space="preserve">Tulos</w:t>
      </w:r>
    </w:p>
    <w:p>
      <w:r>
        <w:t xml:space="preserve">Kuka ilmoittaa ryhmälle suuremmasta vaarasta?</w:t>
      </w:r>
    </w:p>
    <w:p>
      <w:r>
        <w:rPr>
          <w:b/>
        </w:rPr>
        <w:t xml:space="preserve">Esimerkki 2.3560</w:t>
      </w:r>
    </w:p>
    <w:p>
      <w:r>
        <w:t xml:space="preserve">Kun Michael, Margaret, heidän nuori tyttärensä Debbie ja heidän koiransa Peppy ovat automatkalla lähellä El Pasoa, Texasissa, Michael ja Margaret etsivät "Valley Lodgea". Michael ja hänen perheensä pääsevät lopulta talolle, jota hoitaa outo, satiirimainen Torgo, joka huolehtii talosta "kun isäntä on poissa". Michael ja Margaret kysyvät Torgolta tietä Valley Lodgeen; Torgo kieltää tietävänsä sellaisesta paikasta. Tämän tiedon saatuaan Michael pyytää Torgoa antamaan hänen ja hänen perheensä jäädä yöksi, vaikka sekä Torgo että Margaret vastustavat sitä. sisällä perhe näkee häiritsevän maalauksen, jossa on tumma, pahansuovan näköinen mies ja musta koira, jolla on hehkuvat silmät; mies, jota se kuvaa, on Mestari. Margaret pelästyy kuultuaan pahaenteistä ulvontaa; Michael tutkii asiaa ja hakee autostaan taskulampun ja revolverin, ja myöhemmin hän löytää Peppyn kuolleena maasta. Torgo paljastaa vetovoimansa Margaretille ja kertoo, että vaikka Mestari haluaa hänet morsiamekseen, hän aikoo pitää hänet itsellään. Margaret uhkaa kertoa Michaelille Torgon lähentelyistä, mutta Torgo vakuuttaa hänet olemaan kertomatta miehelleen lupaamalla suojella häntä. Mikael palaa takaisin, mutta ei saa autoa käyntiin. Kun paljastuu, ettei talossa ole puhelinta, perhe päättää vastahakoisesti jäädä yöksi. Michael ja Margaret törmäävät "Mestariin" ja useisiin läpikuultaviin yöpaitoihin pukeutuneisiin naisiin, jotka myöhemmin paljastuvat hänen vaimoikseen. He kaikki nukkuvat. Torgo tyrmää Michaelin kepillä ja sitoo Michaelin sitten tolppaan raahattuaan hänet siihen, ja Mestari herää yhtäkkiä henkiin. Myös hänen vaimonsa heräävät, ja seuraa lyhyt riita perheen kohtalosta. Mestari päättää, että hänen on uhrattava Torgo ja hänen ensimmäinen vaimonsa elokuvan salaperäiselle jumaluudelle ja nimihenkilölle, "Manosille". Kun Mestari lähtee, hänen vaimonsa aloittavat uuden riidan, joka pahenee pian tappeluksi, ja naiset painivat hiekalla.Torgo alistuu Mestarin hypnoottiselta vaikuttavaan loitsuun. Mestari lopettaa tappelun ja sitoo ensimmäisen vaimonsa tolppaan uhrattavaksi. Torgo asetetaan kivivuoteelle, jossa Mestarin muut vaimot hyökkäävät hänen kimppuunsa, mutta tämä ei sinänsä ole kohtalokasta. Jonkin salaperäisen voiman avulla Mestari katkaisee ja polttaa kauheasti Torgon vasemman käden. Torgo juoksee pimeyteen heiluttaen jäljelle jäänyttä palavaa tynkää. Mestari nauraa mielipuolisesti ja lähtee etsimään perhettä, minkä jälkeen hän uhraa ensimmäisen vaimonsa, ja perhe pakenee autiomaahan. Kun heidän eteensä ilmestyy kalkkarokäärme, Michael ampuu sen, mikä herättää läheisten apulaisseriffien huomion. Myöhemmin Margaret ja Michael suostutellaan palaamaan Mestarin taloon, jossa Mestari toivottaa heidät tervetulleiksi. Michael ampuu useita laukauksia Mestarin kasvoihin lähietäisyydeltä, mutta niillä ei ole vaikutusta. Ruutu häipyy mustaksi, mikä todennäköisesti osoittaa, että Mestari on jälleen käyttänyt hypnoottista voimaansa.Myöhemmin lumoutunut Mikael tervehtii kahta uutta eksynyttä matkustajaa. Margaretista ja Debbiestä on tullut Mestarin vaimoja. Elokuva päättyy, kun Michael toistaa Torgon repliikin "Minä pidän huolta paikasta, kun Mestari on poissa". Tuotantotekstit on sijoitettu elokuvan aiempien kohtausten päälle sanoin: "The End?"</w:t>
      </w:r>
    </w:p>
    <w:p>
      <w:r>
        <w:rPr>
          <w:b/>
        </w:rPr>
        <w:t xml:space="preserve">Tulos</w:t>
      </w:r>
    </w:p>
    <w:p>
      <w:r>
        <w:t xml:space="preserve">Kenen luona Michael pyytää yöpymään?</w:t>
      </w:r>
    </w:p>
    <w:p>
      <w:r>
        <w:rPr>
          <w:b/>
        </w:rPr>
        <w:t xml:space="preserve">Esimerkki 2.3561</w:t>
      </w:r>
    </w:p>
    <w:p>
      <w:r>
        <w:t xml:space="preserve">Bo Laramie (Cole Hauser) on nouseva elokuvatähti, joka on vihdoin saavuttanut suuren menestyksen uusimmalla elokuvallaan.Sitkeät valokuvaajat Rex Harper (Tom Sizemore), Wendell Stokes (Daniel Baldwin), Leonard Clark (Tom Hollander) ja Kevin Rosner (Kevin Gage) ahdistelevat Bo:ta ja hänen perhettään, johon kuuluu hänen vaimonsa Abby (Robin Tunney) ja heidän 8-vuotias poikansa Zach (Blake Bryan). Bo vie Zachin jalkapalloharjoituksiin Bo:n uuden elokuvan ensi-iltaa seuraavana päivänä, jolloin Rex häiritsee häntä heti, kun hän näkee Rexin nappaavan kuvia Zachista kentällä.Bo ottaa aluksi korkeimman tien ja pyytää Rexiä kohteliaasti perääntymään. Vaikka Rex teeskentelee perääntyvänsä, hän palaa pian takaisin ja saa Bo:lta turpaansa, minkä jälkeen Rex haastetaan oikeuteen 500 000 dollarin maksusta. Tämän jälkeen Rex vannoo tuhoavansa Bon elämän. Myöhemmin, kun Bo, Abby ja Zach ovat ulkona autollaan, Rex ja hänen miehistönsä ajavat heidän viereensä neljällä eri autolla ja alkavat ottaa kuvia. häiriintyneenä Bo joutuu pysähtymään risteykseen, ja heidän autonsa joutuu lava-auton töytäisemäksi. Rex ja hänen miehistönsä ryntäävät ulos ajoneuvoistaan napsimaan kuvia aiheuttamastaan romusta. Bo ei loukkaannu vakavasti, mutta Abbyn perna on poistettu ja Zach on koomassa.Bo puhuu LAPD:n etsivä Burtonin (Dennis Farina) kanssa. Burton kertoo, että Rex, Wendell, Leonard ja Kevin kertoivat hänelle kaikki saman tarinan, että he ajoivat onnettomuuden kohdalle jonkin aikaa sen jälkeen, kun se oli tapahtunut. Burton sanoo, että ennen kuin hän saa todistajia, hänellä ei ole muuta näyttöä.Seuraavana päivänä Bo saa vahingossa Kevinin ajamaan moottoripyörällään jyrkänteelle. Bo yrittää pelastaa Kevinin, mutta Kevin sanoo: "Luuletko, että olimme ennenkin perseessäsi? Nyt minä omistan sinut, slick." Bo, joka muistelee onnettomuutta, antaa Kevinin pudota kuolemaan.Komisario Burton saa tietää, että Leonard oli ennen asianajaja, kunnes hänet erotettiin huumausaineiden levittämisestä. Leonard on edelleen ehdonalaisessa laittomien ampuma-aseiden hallussapidosta. Kun Leonard oli asianajaja, hän oli kerran saanut Rexin vapaaksi raiskauksen yrityksestä. Bo ei myöskään ole ensimmäinen näyttelijä, joka on lyönyt Rexiä ennen yhtä Baldwinin veljeksistä. Kun Baldwin oli lyönyt Rexiä, Rex haastoi hänet oikeuteen ja muutti sitten veneeseen paikallisessa venesatamassa." Seuraavaksi Bo käy Leonardin kimppuun. Soitettuaan hätänumeroon Bo kuvailee Leonardin autoa ja sanoo, että kuljettaja heiluttelee asetta ympäriinsä. Leonard pysäytetään, ja hän löytää takin taskusta aseen, jonka hän ei tiennyt olevan siellä. Kun Leonard vetää sen esiin, poliisit ampuvat hänet kuoliaaksi.Rex ja Wendell ovat vakuuttuneita siitä, että Bo ottaa heidät seuraavaksi kohteekseen. Niinpä he asentavat pieniä kameroita Bon taloon. Abby törmää Wendelliin, joka uhkaa tappaa hänen poikansa, jos hän kertoo poliiseille. Pian tämän jälkeen apulaisseriffi Walker (Forry Smith) ja apulaisseriffi Wilson (Donal Gibson) tulevat paikalle. Burton lähetti heidät lisäturvaa antamaan.Rex on raivoissaan siitä, että Wendell hyökkäsi Abbyn kimppuun, koska se antaa Bo:lle entistä enemmän syytä lähteä heidän peräänsä. Bo hiipii ulos kahden apulaissheriffin ohi ja pääsee Wendellin taloon. Bo raivostuu huomatessaan, että hänen taloonsa on asennettu kameroita. Wendell saapuu kotiin, ja Bo kohtaa hänet pesäpallomailan kanssa. Aamulla Bo laittaa auton takaisin paikalleen ja huomaa, että Burton on matkalla talolle. Bo ryntää talolle ja päästää sisään Burtonin, joka näyttää Bo:lle videon, jonka on ottanut Leonardin paidan napissa oleva kamera elokuvan kuvauksissa. Burton luulee, että joku on laittanut aseen Leonardin takkiin." Rex saapuu Wendellin talolle, katsoo ikkunasta sisään ja näkee Wendellin ruumiin. Rex palaa veneelleen ja löytää verisen mailan. Rex tajuaa, että Bo yrittää lavastaa hänet syylliseksi. poliisin lähestyessä Rex nappaa aseen ja piiloutuu veneestään. Wendellin talossa Burton huomaa Bo:n talossa olevien kameroiden videokuvan. Hän näkee videolla Rexin menevän taloon aseen kanssa. Rex menee Bo:n ja Abbyn makuuhuoneeseen ja avaa tulen, mutta Bo osuu Rexiin ja heittää hänet lattialle. Bo pahoinpitelee Rexiä rajusti ja kerskailee kostostaan.Rex pidätetään. Kun hänet viedään ulos, paparazzit kuvaavat häntä säälimättömästi. Myöhemmin, kun Bo valmistautuu viimeistelemään kuvaamaansa elokuvaa, hänet kutsutaan sairaalaan, jossa Zach on herännyt koomasta. Myöhemmin Bo, Abby ja Zach ovat Adrenaline Force 2 -elokuvan ensi-illassa, joka on jatko-osa elokuvalle, joka teki Bo:sta tähden. Abby on nyt raskaana tytölle. Elokuvan esityksen jälkeen Abby ja Zack lähtevät salaa, kun Bo menee yksinään tapaamaan lehdistöä ulos.</w:t>
      </w:r>
    </w:p>
    <w:p>
      <w:r>
        <w:rPr>
          <w:b/>
        </w:rPr>
        <w:t xml:space="preserve">Tulos</w:t>
      </w:r>
    </w:p>
    <w:p>
      <w:r>
        <w:t xml:space="preserve">Mikä on Bo:n elokuvan jatko-osan nimi?</w:t>
      </w:r>
    </w:p>
    <w:p>
      <w:r>
        <w:rPr>
          <w:b/>
        </w:rPr>
        <w:t xml:space="preserve">Esimerkki 2.3562</w:t>
      </w:r>
    </w:p>
    <w:p>
      <w:r>
        <w:t xml:space="preserve">Ellie ja hänen veljensä Tom kuuntelevat, kun isoäiti lukee heille tarinaa pahasta Lumikuningattaresta. Kun heidän pikkusiskonsa Polly kysyy Tomilta, tuleeko kuningatar heidän kotiinsa, Tom sanoo, että kuningatar on olemassa vain tarinassa. Lumikuningatar asuu kuitenkin todella pohjoisnavalla sijaitsevassa jäisessä palatsissa kolmen peikkopalvelijansa kanssa: Eric, Baggy ja Wardrobe. Hänen suunnitelmansa on pystyttää valtava taikapeili vuorelle heijastamaan auringonvalo pois, jotta koko maailmasta tulisi hänen valtakuntansa. Peili putoaa kuitenkin vuorelta alas ja laskeutuu peikkojen lentokoneeseen, jossa se hajoaa palasiksi. Kaksi palasta osuu Tomia silmään ja sydämeen, että hän joutuu pahan kirouksen alaiseksi. lumikuningatar lähettää lepakkonsa hakemaan palat takaisin. Koska ne eivät voi ottaa niitä kahta, jotka ovat Tomin sisällä, kuningatar lähtee sieppaamaan häntä. Ellie ja Tom kytkevät kelkkansa isompaan kelkkaan, joka paljastuu Lumikuningattaren ajamaksi. Hän vie Tomin palatsiinsa ja katkaisee Ellien kelkasta, jolloin tämä putoaa puhuvan Peeps-nimisen linnun päälle. Ellie lähtee pelastamaan Tomia, ja Peeps päättää vastahakoisesti lähteä hänen mukaansa. Lumisesta metsästä he löytävät talon, joka kuuluu vanhalle naiselle, joka vaikuttaa mukavalta, mutta on itse asiassa paha noita, joka saa heidät ansaan saadakseen Ellien sydämestä elämän eliksiiriä, jotta hän voisi olla ikuisesti nuori. Peeps huijaa noidan kissan, Cuddlesin, jahtaamaan häntä ja kaatamaan elämän eliksiirin, ja käyttää sekaannusta Ellien sellin avaamiseen. Ellie ja Peeps pakenevat ja vangitsevat noidan kellariin, minkä jälkeen he tapaavat kaksi ihmismäistä lintua nimeltä Les ja Ivy, jotka Ellien Tomista antaman kuvauksen perusteella kertovat, että Tom aikoo mennä naimisiin prinsessan kanssa, joten Elliestä tulee henkilökunnan jäsen, joka tarjoilee prinsessalle ruokaa. Pian hän kuitenkin huomaa, että prinssi ei olekaan Tom. Samaan aikaan Tom rakentaa Lumikuningattaren peilin uudelleen, sillä hän on hyvä arvoituksissa. Peikot yrittävät varoittaa Tomia, että kuningatar aikoo tappaa hänet saadakseen kaksi viimeistä palaa, mutta kuningatar vakuuttaa Tomin toisin ja suutelee häntä, jolloin hän joutuu hypnoottiseen tilaan hänen suoniensa ollessa täynnä jäätä, joka aiheuttaa hänen kuolemansa, kun se saavuttaa hänen sydämensä.prinsessa ja prinssi antavat Ellielle ja Peepsille kuninkaallisen ajoneuvon, jolla he voivat ajaa Lumikuningattaren valtakuntaan, mutta he törmäävät kuitenkin ihmismäisten rottien ryöstäjäjoukkoon. Rosvokuningas lupaa tyttärelleen Angorralle, että Elliestä voi tulla hänen orjansa, mutta muuttaa myöhemmin mielensä. Ellie suljetaan huoneeseen lentävän poron Dimlyn kanssa, jonka rosvot ovat ottaneet vangiksi. Peeps astuu huoneeseen ja irrottaa Ellien kädet, ja hän irrottaa Dimlyn. Angorra astuu sisään, mutta hänet vangitaan tynnyrillä. Dimly lennättää heidät pois, mutta kuningas tarttuu köyteen, joka on yhä kiedottu Dimlyn ympärille, minkä seurauksena kuningas törmää rakennukseen ja putoaa reunan yli Angorran päälle.Dimly ei tiedä, missä Lumikuningatar on, joten hän menee lentävään porokouluunsa ja kysyy Fredalta, lappilaiselta naiselta, joka johtaa koulua. Freda antaa Dimlyn lentää heidät kuningattaren linnaan. Siellä he tapaavat kolme peikkoa, jotka lopulta päättävät auttaa heitä. Tomilla ei ole enää paljon aikaa jäljellä, ja hän on saanut peilin kasaan kahta sisällä olevaa palaa lukuun ottamatta. Freda paljastaa, että hänen sisällään olevat kaksi palaa tappavat hänet, ja tekee sitten juoman, joka hajottaa peilin. Ellie käskee Tomia juomaan sitä, mutta juuri kun hän aikoo juoda, kuningatar ampuu pullon pois taikasauvallaan. He taistelevat kuningatarta vastaan, mutta Eric ja Freda jäätyvät, ja Baggy ja Wardrobe nappaavat hänen sauvansa juuri kun hekin jäätyvät. Taistelu saa lopulta aikaan sen, että putkilo putoaa peilin päälle ja hajoaa, liuottaa peilin ja muodostaa jäisen syklonin, joka jahtaa kuningattaren lentäviä vaunuja ja jäädyttää hänet, kun hän yrittää paeta. Tomin sisällä olevat peilin palaset liukenevat ja kuningattaren suudelman vaikutukset katoavat, jolloin Tom vapautuu. Freda ja peikot vapautuvat jäädytyksestä.Freda varoittaa, että kuningatar ei ole kuollut ja saattaa palata tulevaisuudessa. Hän pyytää Dimlyä viemään Ellien, Tomin ja Peepsin takaisin kylään ja palaamaan sitten hakemaan hänet ja peikot. Dimly syöksyy kylään, ja Ellie, Tom ja Peeps menevät kuuntelemaan loput tarinasta, kun Dimly suuntaa takaisin Lumikuningattaren palatsiin. Elokuva päättyy lähikuvaan, jossa jäätyneen kuningattaren silmät syttyvät palamaan.Musiikkinumerot: Lentokoulu: Welcome To My World; Recommended By Me; Open Road; Down And Dirty; Flying School</w:t>
      </w:r>
    </w:p>
    <w:p>
      <w:r>
        <w:rPr>
          <w:b/>
        </w:rPr>
        <w:t xml:space="preserve">Tulos</w:t>
      </w:r>
    </w:p>
    <w:p>
      <w:r>
        <w:t xml:space="preserve">Mitä tapahtuu vuorella olevalle peilille?</w:t>
      </w:r>
    </w:p>
    <w:p>
      <w:r>
        <w:rPr>
          <w:b/>
        </w:rPr>
        <w:t xml:space="preserve">Esimerkki 2.3563</w:t>
      </w:r>
    </w:p>
    <w:p>
      <w:r>
        <w:t xml:space="preserve">Juoni on päivä loistokkaan muotikuvaajan Thomasin (Hemmings) elämässä, joka on saanut inspiraationsa todellisen "Swinging London" -valokuvaajan David Baileyn elämästä.[9] Vietettyään yön asuntolassa, jossa hän on ottanut kuvia taidekuvakirjaa varten, Thomas myöhästyy studiollaan kuvauksesta Veruschkan kanssa, mikä puolestaan myöhästyttää hänet kuvauksesta muiden mallien kanssa myöhemmin aamulla. Hän kyllästyy ja lähtee pois, jättäen mallit ja tuotantohenkilökunnan pulaan. Studiolta poistuessaan kaksi teini-ikäistä tyttöä (Birkin ja Hills), jotka ovat aloittelevia malleja, pyytävät saada puhua hänen kanssaan, mutta valokuvaaja ajaa pois katsomaan antiikkikauppaa. Maryon-puistoon vaeltaessaan hän ottaa kuvia kahdesta rakastavaisesta. Nainen (Redgrave) on raivoissaan siitä, että häntä kuvataan. Sitten valokuvaaja tapaa agenttinsa lounaalla ja huomaa miehen seuraavan häntä ja katsovan hänen autoonsa. Takaisin studiolleen Redgrave saapuu pyytämään filmiä, mutta mies antaa naiselle tarkoituksella toisen filmirullan. Nainen puolestaan kirjoittaa väärän puhelinnumeron, jonka hän antaa miehelle. Hänen mustavalkoisesta filmistä ottamansa lukuisat suurennokset ovat rakeisia, mutta niissä näyttää siltä, että ruohikossa on ruumis ja puissa väijyy tappaja aseen kanssa. Häntä häiritsee koputus ovelle, mutta se on taas kaksi tyttöä, joiden kanssa hän riehuu studiossaan ja nukahtaa. Herätessään hän huomaa, että tytöt toivovat hänen kuvaavan heitä, mutta hän käskee heitä lähtemään sanoen: "Huomenna!". Huomenna!" Illan laskeutuessa valokuvaaja palaa puistoon ja löytää miehen ruumiin, mutta hän ei ole ottanut kameraansa mukaan ja säikähtää, kun oksa katkeaa, aivan kuin sen päälle olisi astuttu. Valokuvaaja palaa studioonsa ja huomaa, että kaikki negatiivit ja vedokset ovat kadonneet lukuun ottamatta yhtä hyvin rakeista suurennosta, jossa näkyy ruumis. Ajettuaan kaupunkiin hän näkee Redgraven ja seuraa tätä klubille, jossa The Yardbirds -yhtye, jossa kitaristit Jimmy Page ja Jeff Beck sekä laulaja Keith Relf esiintyvät, esittää kappaleen "Stroll On". Beckin vahvistimessa oleva surina suututtaa hänet niin, että hän hajottaa kitaransa lavalla ja heittää sen kaulan sitten yleisöön, valokuvaaja nappaa sen matkamuistoksi. Valokuvaaja nappaa kaulan ja juoksee ulos klubilta ennen kuin kukaan ehtii siepata sen häneltä. Sitten hän miettii asiaa, heittää sen jalkakäytävälle ja kävelee pois. Ohikulkija poimii kaulan ja heittää sen takaisin alas, tajuamatta, että se on Jeff Beckin kitarasta.[10]Huumeiden vallassa järjestetyissä juhlissa talossa Thamesin rannalla lähellä Lontoon keskustaa valokuvaaja löytää sekä Veruschkan, joka oli kertonut olevansa lähdössä Pariisiin - vastatessaan hän sanoo olevansa Pariisissa - että hänen agenttinsa (Peter Bowles), jonka hän haluaa tuoda puistoon todistajaksi. Valokuvaaja ei kuitenkaan pysty kertomaan, mitä hän on kuvannut. Kun hän herää talossa auringonnousun aikaan, hän palaa yksin puistoon ja huomaa, että ruumis on kadonnut. hämmentyneenä hän katsoo jäljiteltyä tennisottelua, ajautuu siihen mukaan, nostaa kuvitteellisen pallon ja heittää sen takaisin kahdelle pelaajalle. Samalla kun hän katselee mimiikkaa, kuuluu pallon pelaamisen ääni. Kun valokuvaaja katsoo yksinään nurmikolla tätä tekaistua ottelua, hänen kuvansa katoaa ja jäljelle jää vain ruoho, kun elokuva päättyy.</w:t>
      </w:r>
    </w:p>
    <w:p>
      <w:r>
        <w:rPr>
          <w:b/>
        </w:rPr>
        <w:t xml:space="preserve">Tulos</w:t>
      </w:r>
    </w:p>
    <w:p>
      <w:r>
        <w:t xml:space="preserve">Mikä on Thomasin ammatti?</w:t>
      </w:r>
    </w:p>
    <w:p>
      <w:r>
        <w:rPr>
          <w:b/>
        </w:rPr>
        <w:t xml:space="preserve">Esimerkki 2.3564</w:t>
      </w:r>
    </w:p>
    <w:p>
      <w:r>
        <w:t xml:space="preserve">Vuonna 1882 New Mexicon Appaloosan pikkukaupunkia terrorisoi paikallinen karjatilallinen Randall Bragg (Jeremy Irons), joka tappoi kaupungin seriffin Jack Bellin ja kaksi apulaisseriffiä, kun nämä tulivat Braggin tilalle pidättämään kahta miestä. Kaupunki palkkaa lainvalvojan ja rauhanturvaajan Virgil Colen (Ed Harris) ja hänen apulaisseriffinsä Everett Hitchin (Viggo Mortensen) suojelemaan ja saamaan kaupungin takaisin hallintaansa. Kaksikko suostuu yhteen ehtoon: kaupunki noudattaa Colen lakia ja luovuttaa käytännössä kontrollin hänelle. Lainvalvojat aloittavat kohtaamalla neljä Braggin miestä, jotka aiheuttavat levottomuuksia saluunassa. Kolme miestä kieltäytyy antamasta itseään pidätettäväksi, mikä pakottaa Colen ja Hitchin tappamaan heidät. Neljäs mies antautuu ja poistuu saluunasta. Bragg tapaa Colen ja Hitchin ja aloittaa pattitilanteen, jossa Cole tapaa kaupunkiin vastikään tulleen leskeksi jääneen Allie Frenchin (René Zellweger), joka on matkustanut länteen etsimään uutta elämää. He aloittavat romanttisen suhteen ja ostavat pian yhteisen talon. Allie paljastuu kuitenkin siveettömäksi ja yrittää vietellä Hitchin, kun he ovat kahden. Vaikka Hitch on osoittanut aiemminkin kiinnostusta Alliea kohtaan, hän kieltäytyy hänen lähentelyistään uskollisuudesta Colelle.Kun yksi Braggin miehistä kertoo Colelle ja Hitchille todistavansa, että hän näki Braggin ampuvan sheriffin, Bragg joutuu oikeuteen, hänet tuomitaan hirttotuomioon ja hirtetään. Oikeudenkäynnin jälkeen Cole ja Hitch sekä useat apulaissheriffit kuljettavat Braggin junalla. Kun juna pysähtyy tankkausta varten sillan yli, Colen vanhat tuttavat Ring ja Mackie Shelton (Lance Henriksen ja Adam Nelson), palkkamurhaajat, ilmestyvät paikalle Allie mukanaan aseella uhaten ja pakottavat Colen luovuttamaan Braggin heille.Cole ja Hitch saavat lainsuojattomat kiinni ja huomaavat, ettei Allie ole panttivanki, kun he näkevät Allien ja Ring Sheltonin leikkivän alastomina yhdessä purossa. Kun Chiricahua-apassit hyökkäävät lainsuojattomien kimppuun, Cole ja hänen miehensä pakottavat intiaanit pois. Sitten he luovuttavat Braggin Beauvillen sheriffille, joka Colen tietämättä on Sheltonin veljesten serkku. Koska Sheltonit ja sheriffi tietävät, että Cole aikoo viedä Braggin hirsipuuhun, he vapauttavat Braggin ja ryhtyvät tulitaisteluun Colen ja Hitchin kanssa. Cole ja Hitch haavoittuvat, mutta onnistuvat tappamaan Ringin, Mackien ja sheriffin. Bragg pakenee hevosen selässä, ja Cole ja Hitch palaavat Allien kanssa Appaloosaan.Jonkin aikaa myöhemmin presidentti Chester Arthur (jonka hän väitti aiemmin tunteneensa) armahtaa Braggin täysin, ja hän palaa Appaloosaan yrittäen julkisesti parantaa itseään. Hän ostaa hotellin ja ystävystyy paikallisten kanssa. Yksityisesti Bragg uhkailee Colea ja Hitchiä, jos he aiheuttavat lisää ongelmia. Hitch saa selville, että Alliella on salainen suhde Braggin kanssa, ja hän lopettaa apulaisseriffin työnsä ja haastaa Braggin kaksintaisteluun ulkona. Cole yrittää estää häntä, mutta Hitch pysyy lujana ja pyytää Colea sallimaan tulitaistelun. Hitch onnistuu ampumaan ensimmäisenä juuri ennen kuin Bragg ampuu, mutta Braggin laukaus menee ohi, ja Hitch osuu Braggia kurkkuun tappaen hänet. Tämän jälkeen Hitch lähtee kaupungista; hänen jäähyväisajatuksissaan hän toivoo, että Cole voi löytää onnen Allien kanssa.</w:t>
      </w:r>
    </w:p>
    <w:p>
      <w:r>
        <w:rPr>
          <w:b/>
        </w:rPr>
        <w:t xml:space="preserve">Tulos</w:t>
      </w:r>
    </w:p>
    <w:p>
      <w:r>
        <w:t xml:space="preserve">jotka ovat kiinni lainsuojattomien kanssa?</w:t>
      </w:r>
    </w:p>
    <w:p>
      <w:r>
        <w:rPr>
          <w:b/>
        </w:rPr>
        <w:t xml:space="preserve">Esimerkki 2.3565</w:t>
      </w:r>
    </w:p>
    <w:p>
      <w:r>
        <w:t xml:space="preserve">Nuori Tony Thompson (Jonathan Lipnicki) muuttaa perheensä kanssa Kaliforniasta Skotlantiin, jossa hänen perheensä asuu pienessä linnassa, kun hänen isänsä työskentelee golfkentän rakentajana lordi McAshtonin tilalla. Uuteen kotiinsa saavuttuaan Tony on nähnyt toistuvia painajaisia vampyyreistä ja salaperäisestä komeetasta. Asiat eivät myöskään parane hänen koulussaan, sillä hän joutuu kiusaajien kiusattavaksi, jotka sattuvat olemaan hänen isänsä uuden pomon pojanpoikia. eräänä yönä vampyyriksi pukeutuneena Tonya luulee vampyyriksi nuori vampyyri Rudolph (Rollo Weeks), joka on pakomatkalla ilkeää vampyyrinmetsästäjää Rookeryta (Jim Carter). Tony auttaa Rudolphia löytämään lehmän, josta hän saa ruokaa, ja vastineeksi Rudolph vie Tonyn lentämään. Pojista tulee nopeasti ystäviä, ja Rudolph uskoutuu Tonylle, että hänen perheensä juo vain eläinten verta ja haluaa tulla ihmiseksi. Rudolph paljastaa, että he etsivät maagista amulettia, jonka avulla vampyyrit voidaan muuttaa ihmisiksi, mutta myös Rookery pyrkii käyttämään amulettia heitä vastaan. Kun Rudolph vie Tonyn hautausmaalle, jossa hänen perheensä asuu, he kohtaavat Rudolphin vanhemmat Frederick (Richard E. Grant) ja Freda (Alice Krige) sekä Rudolphin romanttisen siskon Annan (Anna Popplewell) ja kapinallisen teiniveljen Gregoryn (Dean Cook). Frederick epäilee Tonyn lojaalisuutta poikaansa kohtaan, mutta kun Tony auttaa torjumaan Rookeryn hyökkäyksen, Frederick antaa vastahakoisesti Tonyn auttaa heitä. Tony ja Rudolph ryhtyvät sitten kostamaan Flintille ja Nigelille, koulukiusaajille, jotka hakkasivat Tonya joka päivä.Rookery ilmoittaa lordi McAshtonille vampyyrien läsnäolosta kylässä. Lordi McAshton paljastaa, että hänen perheensä on tiennyt vampyyrien olemassaolosta jo sukupolvien ajan. Elizabeth, lordi McAshtonin esi-isä, oli romanttisessa suhteessa Rudolphin Von-sedän kanssa, joka oli viimeinen tunnettu amuletin haltija, ja McAshtonit tappoivat molemmat rakastavaiset. Kun Tony, Rudolph ja Anna saavat tietää tämän, he etsivät Elizabethin hautaa, jossa Tony näkee näyn, joka osoittaa amuletin sijainnin: Tonyn oma makuuhuone. Rudolph ja Tony juoksevat kilpaa Rookeryn kanssa amuletin perässä, kun taas muu Rudolphin perhe sekä Tonyn vanhemmat matkustavat paikalle, jossa vampyyrit toivovat suorittavansa rituaalin.Tony ja Rudolph onnistuvat tuomaan amuletin Frederickille, mutta Rookery keskeyttää seremonian. Vampyyrit eivät pysty vastustamaan Rookeryn hehkuvaa ristiä, mutta Tonyn vanhemmat ja Tony saattavat seremonian päätökseen toivomalla, että vampyyrit muuttuvat ihmisiksi. Rudolph ja hänen perheensä katoavat, kun komeetta menee ohi, ja Tony ja hänen vanhempansa jäävät yksin. Jonkin aikaa myöhemmin, käydessään kylän markkinoilla, Tony huomaa Rudolfin ja hänen perheensä, jotka ovat nyt ihmisiä, muuttavan kylän taloon. Aluksi he eivät tunnu tunnistavan Tonya, mutta kun hän kutsuu heitä, heidän muistinsa palaavat, ja ystävät palaavat yhteen.</w:t>
      </w:r>
    </w:p>
    <w:p>
      <w:r>
        <w:rPr>
          <w:b/>
        </w:rPr>
        <w:t xml:space="preserve">Tulos</w:t>
      </w:r>
    </w:p>
    <w:p>
      <w:r>
        <w:t xml:space="preserve">joka on nähnyt toistuvia painajaisia vampyyreistä ja salaperäisestä komeetasta?</w:t>
      </w:r>
    </w:p>
    <w:p>
      <w:r>
        <w:rPr>
          <w:b/>
        </w:rPr>
        <w:t xml:space="preserve">Esimerkki 2.3566</w:t>
      </w:r>
    </w:p>
    <w:p>
      <w:r>
        <w:t xml:space="preserve">Rebecca on työtön näyttelijätär, joka asuu yhtä epäonnistuneen käsikirjoittaja Sarfrasin kanssa. Rebecca hankkii elantonsa hoitamalla sokeaa ja diabeetikkoa naista samalla, kun hän kulkee yhdestä katastrofaalisesta suhteesta toiseen.Rebeccaa pyydetään näyttelemään kuuluisan elokuvatähden Simone Harwinin (Drive By -trilogiasta) sijaista näytelmässä Electra. Tosin Rebeccan täyttymättömyys vain pahenee: vaikka hän loistaa Action-tähteä omilla lahjoillaan, Rebeccaa kohdellaan kuin toista luokkaa, joko kiusataan tai jätetään huomiotta näyttelijäkaartin ja -ryhmän toimesta, mukaan lukien ohjaaja Ian ja näyttämömestari Alison. Hänen pelastuksensa piilee suhteessa täydelliseltä vaikuttavaan palomies Bobbyyn. onnettomuudet alkavat häiritä Electran johtohahmoja ja Rebeccan tähti alkaa nousta, epäilykset ympäröivät häntä. Pystyykö Rebecca pitämään kiinni pääroolista ja vapaudestaan?</w:t>
      </w:r>
    </w:p>
    <w:p>
      <w:r>
        <w:rPr>
          <w:b/>
        </w:rPr>
        <w:t xml:space="preserve">Tulos</w:t>
      </w:r>
    </w:p>
    <w:p>
      <w:r>
        <w:t xml:space="preserve">Missä näytelmässä Rebecca on sijaisnäyttelijä?</w:t>
      </w:r>
    </w:p>
    <w:p>
      <w:r>
        <w:rPr>
          <w:b/>
        </w:rPr>
        <w:t xml:space="preserve">Esimerkki 2.3567</w:t>
      </w:r>
    </w:p>
    <w:p>
      <w:r>
        <w:t xml:space="preserve">Shana Festen käsikirjoittama ja ohjaama THE GREATEST kertoo Allen ja Grace Brewerista, surun murtamasta pariskunnasta, jonka perhe on ajautunut murtumispisteeseen vanhemman pojan Bennettin kuoltua auto-onnettomuudessa. Kun nuori nainen, Rose, ilmestyy muutamaa kuukautta myöhemmin ilmoittamaan olevansa raskaana Bennettin lapselle, Brewerit joutuvat ottamaan hänet luokseen. Aluksi Rosen läsnäolo uhkaa repiä perhettä yhä kauemmas toisistaan, mutta lopulta hänen vuorovaikutuksensa jokaisen Brewersin kanssa osoittautuu juuri siksi, että se tuo heidät takaisin yhteen.</w:t>
      </w:r>
    </w:p>
    <w:p>
      <w:r>
        <w:rPr>
          <w:b/>
        </w:rPr>
        <w:t xml:space="preserve">Tulos</w:t>
      </w:r>
    </w:p>
    <w:p>
      <w:r>
        <w:t xml:space="preserve">Miten Bennett kuoli?</w:t>
      </w:r>
    </w:p>
    <w:p>
      <w:r>
        <w:rPr>
          <w:b/>
        </w:rPr>
        <w:t xml:space="preserve">Esimerkki 2.3568</w:t>
      </w:r>
    </w:p>
    <w:p>
      <w:r>
        <w:t xml:space="preserve">Taikavaltakunnan pahamaineisimman killan mahtavin taikuriryhmä kohtaa tässä toiminnantäyteisessä seikkailussa hiilistä nousevan pahan. Seuraa Fairy Tailin unelmajoukkuettaNatsu, Gray, Erza, Lucy, Wendy, Happy ja Carlaa, kun he ojentavat auttavan käden tytölle, jolla on vain vähän muistia ja kaunaa velhoja kohtaan. Kun he saavat selville johtolankoja tytön salaperäisestä menneisyydestä, hullu prinssi hautoo puolittaisen suunnitelman uhrata tyttö kuolemattomuuden vastineeksi. Kun hölmö päästää valloilleen muinaisen voiman, raivoava sota muuttuu kiivaimmaksi infernoksi, jonka Keijuhäntä on koskaan kohdannut. Voiko kilta, jolla on kultainen sydän, pelastaa planeetan tuliselta lopulta?</w:t>
      </w:r>
    </w:p>
    <w:p>
      <w:r>
        <w:rPr>
          <w:b/>
        </w:rPr>
        <w:t xml:space="preserve">Tulos</w:t>
      </w:r>
    </w:p>
    <w:p>
      <w:r>
        <w:t xml:space="preserve">Minkälaisen voiman prinssi päästää valloilleen?</w:t>
      </w:r>
    </w:p>
    <w:p>
      <w:r>
        <w:rPr>
          <w:b/>
        </w:rPr>
        <w:t xml:space="preserve">Esimerkki 2.3569</w:t>
      </w:r>
    </w:p>
    <w:p>
      <w:r>
        <w:t xml:space="preserve">Gil (Owen Wilson), menestyvä mutta hajamielinen Hollywood-käsikirjoittaja, ja hänen morsiamensa Inez (Rachel McAdams) ovat Pariisissa lomalla Inezin varakkaiden, konservatiivisten vanhempien (Mimi Kennedy, Kurt Fuller) luona. Gil kamppailee saadakseen valmiiksi esikoisromaaninsa, joka kertoo nostalgiakaupassa työskentelevästä miehestä, mutta Inez ja hänen vanhempansa suhtautuvat kriittisesti ja torjuvasti Gilin haluun luopua tuottoisasta Hollywood-urastaan kirjoittaakseen sen. Vaikka Gil harkitsee muuttoa kaupunkiin, Inez on päättänyt asua Malibussa. Sattumalta heidän seuraansa liittyy Inezin ystävä Paul (Michael Sheen), pseudo-älymystö, joka puhuu suurella auktoriteetilla, mutta ei juurikaan todellisella tarkkuudella kaupungin historiasta ja taiteesta. Inez ihannoi häntä, mutta Gil, joka on Lost Generationin innokas ihailija, pitää häntä sietämättömänä.Paul ja hänen vaimonsa Carol (Nina Arianda) kutsuvat Inezin ja Gilin tanssimaan. Inez suostuu, mutta Gil kieltäytyy ja päättää palata hotellille Pariisin katujen kautta ja eksyy lopulta. Kun hän pysähtyy, kellot soivat keskiyöllä ja antiikkiauto pysähtyy, ja 1920-luvun vaatteisiin pukeutuneet matkustajat kehottavat Giliä liittymään heihin. He menevät baariin, jossa Gil tajuaa, että hänet on siirretty 1920-luvulle, aikakauteen, jota hän ihailee ja ihannoi kirjoittamassaan romaanissa. Hän tapaa Cole Porterin (Yves Heck), Josephine Bakerin (Sonia Rolland) sekä Zeldan ja F. Scott Fitzgeraldin (Alison Pill ja Tom Hiddleston), jotka vievät hänet tapaamaan Ernest Hemingwayta (Corey Stoll). Hemingway suostuu näyttämään Gilin romaanin Gertrude Steinille (Kathy Bates), ja Gil lähtee hakemaan käsikirjoitustaan hotellista. Heti baarista lähdettyään hän kuitenkin huomaa palanneensa vuoteen 2010.Gil yrittää seuraavana iltana tuoda Inezin mukanaan menneisyyteen, mutta heidän odottaessaan Inez kyllästyy ja palaa kiukkuisena takaisin hotelliin. Juuri kun Inez on lähtenyt, kello lyö keskiyöllä, ja auto pysähtyy jälleen, tällä kertaa Hemingway kyydissä. Hän vie Gilin tapaamaan Gertrude Steinia, joka suostuu lukemaan hänen romaaninsa ja esittelee hänet Pablo Picassolle (Marcial Di Fonzo Bo) ja Picasson rakastajattarelle Adrianalle (Marion Cotillard), kauniille couture-opiskelijalle, johon Gil ihastuu välittömästi. Seuraavana päivänä, takaisin vuonna 2010, Gil kohtaa museossa Picasson maalauksen Adrianasta ja kertoo paljon tietoa sen syntymisestä, mikä ärsyttää Paulia (koska se on ristiriidassa monien hänen sanomistensa kanssa), ja Inez joutuu nolostumaan, koska hän ei voi arvostaa Picasson sanomisia ja uskoo Paulia.Seuraavien päivien aikana Gil viettää jokaisen yön menneisyydessä. Hänen myöhäisillan vaelluksensa turhauttavat Inezin, joka ei ymmärrä hänen kiinnostustaan Pariisiin tai hänen haluaan kirjoittaa romaani, ja herättävät isän epäilykset, joka palkkaa etsivän (Gad Elmaleh) seuraamaan Giliä. Tämä ei onnistu, sillä etsivä yrittää seurata autoa ja eksyy Versaillesiin Ludvig XIV:n aikakaudella.Gil viettää yhä enemmän aikaa Adrianan kanssa, joka jättää Picasson ja harrastaa lyhyttä seurustelua Hemingwayn kanssa. Gil tajuaa rakastuvansa Adrianaaan, mikä jättää hänet ristiriitaan ja hämmennykseen. Hän kertoo ahdingostaan Salvador Dalílle (Adrien Brody), Man Raylle (Tom Cordier) ja Luis Buñuelille (Adrien de Van), mutta surrealisteina he pitävät hänen asemaansa täysin normaalina eivätkä näe mitään outoa siinä, että hän tulee tulevaisuudesta.Inezin ostaessa huonekaluja Marché aux puces -kirpputorilla Pariisin laitamilla Gil tapaa antiikkikauppias Gabriellen (Léa Seydoux), joka on yhtä ihastunut kuin hänkin 20-lukuun ja Cole Porterin musiikkiin. Myöhemmin Gil löytää Seinen varrella sijaitsevasta kirjakioskista Adrianan päiväkirjan 1920-luvulta ja saa selville, että Adriana oli rakastunut häneen. Kun Gil lukee, että Inez unelmoi saavansa mieheltä korvakorut lahjaksi ja rakastelevansa hänen kanssaan, hän yrittää varastaa Ineziltä korvakoruparin antaakseen sen Adrianalle, mutta Inezin ennenaikainen paluu matkalta estää sen... Gil ostaa Adrianalle korvakorut ja tunnustaa menneisyyteen palattuaan rakkautensa Adrianalle. Kun he suutelevat, hevosvaunut ilmestyvät paikalle. Rikkaasti pukeutunut pariskunta kutsuu heidät sisälle, ja he siirtyvät takaisin Belle Époque -aikakauteen, jota Adriana pitää Pariisin kultakautena. Heidät viedään kuuluisaan Maxim's Paris -ravintolaan ja he tapaavat Henri de Toulouse-Lautrecin (Vincent Menjou Cortes), Paul Gauguinin (Olivier Rabourdin) ja Edgar Degasin (François Rostain). Kun Gil kysyy, mikä heidän mielestään oli paras aikakausi, kolme päättää, että suurin aikakausi oli renessanssi. Innostuneelle Adrianalle tarjotaan työtä balettipukujen suunnittelijana, ja hän ehdottaa Gilille, että he jäisivät tänne, mutta Gil tajuaa, että nostalgian houkutuksesta huolimatta on parempi hyväksyä nykyisyys sellaisena kuin se on. Adriana päättää jäädä menneisyyteen, ja heidän tiensä eroavat surullisesti.Gil hakee romaaninsa Gertrude Steinilta, joka kehuu hänen edistymistään kirjailijana mutta ihmettelee, miksi päähenkilö ei ole tajunnut, että hänen morsiamensa (joka perustuu Ineziin) on suhteessa Pauliin perustuvan pedanttisen hahmon kanssa. Gil palaa nykyhetkeen ja kohtaa Inezin. Hän myöntää maineensa Paulin kanssa, mutta väittää, että asian voi unohtaa, kun he palaavat Kaliforniaan. Gil eroaa Inezistä ja päättää jäädä Pariisiin. Kävellessään keskiyöllä hän tapaa yllättäen Gabriellen ja tarjoutuu saattamaan tämän kotiin.</w:t>
      </w:r>
    </w:p>
    <w:p>
      <w:r>
        <w:rPr>
          <w:b/>
        </w:rPr>
        <w:t xml:space="preserve">Tulos</w:t>
      </w:r>
    </w:p>
    <w:p>
      <w:r>
        <w:t xml:space="preserve">Minkä lahjan Gil unelmoi saavansa?</w:t>
      </w:r>
    </w:p>
    <w:p>
      <w:r>
        <w:rPr>
          <w:b/>
        </w:rPr>
        <w:t xml:space="preserve">Esimerkki 2.3570</w:t>
      </w:r>
    </w:p>
    <w:p>
      <w:r>
        <w:t xml:space="preserve">Mary Kathering Ghallagher (Molly Shannon) haluaa elämältään vain yhden asian: suudelman. Ei mitä tahansa suudelmaa. Hän haluaa Hollywoodin ilotulituksen tyyppisen suudelman. Ainoa tapa, jolla hän voi saada haluamansa, on tulla samanlaiseksi kuin kaikki ne ihmiset, joita hän näki televisiossa. Hänen piti tulla SUPERTÄHTI! Sky Corrigan (Will Ferrell) on hänen intohimonsa ja hän tekee mitä tahansa saadakseen miehen huulet. Sitten tarjoutuu täydellinen tilaisuus. Catholic Teen Magazine sponsoroi kykyjenetsintää, ja palkintona on mahdollisuus päästä statistiksi elokuvaan, jossa on positiivisia moraalisia arvoja. Tämä ei suju ilman muutamaa koomista estettä matkan varrella. Tämä koominen parodia katolisen teinitytön elämästä herättää varmasti naurua koko perheessä. Toteutuvatko Marian unelmat? Onko hänessä sitä, mitä tarvitaan, jotta hänestä tulisi seuraava suuri juttu SUPERSTAR!?</w:t>
      </w:r>
    </w:p>
    <w:p>
      <w:r>
        <w:rPr>
          <w:b/>
        </w:rPr>
        <w:t xml:space="preserve">Tulos</w:t>
      </w:r>
    </w:p>
    <w:p>
      <w:r>
        <w:t xml:space="preserve">Mikä oli Marian intohimo?</w:t>
      </w:r>
    </w:p>
    <w:p>
      <w:r>
        <w:rPr>
          <w:b/>
        </w:rPr>
        <w:t xml:space="preserve">Esimerkki 2.3571</w:t>
      </w:r>
    </w:p>
    <w:p>
      <w:r>
        <w:t xml:space="preserve">Elokuva alkaa, kun nuori pariskunta, Pat Wheeler (Grady Vaughn) ja Liz Humphries (Yolanda Salas), on pysäköinyt autonsa synkkään maaseutupaikkaan, josta on näkymät rotkoon. Jättiläismäinen gilahirviö hyökkää auton kimppuun, sinkoaa sen rotkoon ja tappaa pariskunnan. Myöhemmin pariskunnan ystävät päättävät auttaa paikallista sheriffiä (Fred Graham) kadonneiden teinien etsinnöissä. Chase Winstead (Sullivan), nuori mekaanikko ja hot rod -autoilija, löytää kolaroidun auton rotkosta ja löytää todisteita jättiläisliskosta. Kuitenkin vasta kun nälkäinen matelija hyökkää junan kimppuun (pienen budjetin tehosteeksi on korvattu pienoisjunakalusto), viranomaiset tajuavat, että heillä on vastassaan (noin) 70-metrinen myrkyllinen lisko. Hyökkäyksistään rohkaistuneena ja saaliin nälkäisenä olento hyökkää kaupungin kimppuun. Se suuntaa paikalliseen tanssisaliin, jonne kaupungin teinit ovat kokoontuneet sukkahyppyyn. Chase kuitenkin pakkaa arvokkaaseen hot rodiinsa nitroglyseriiniä ja virittää sen ajamaan suoraan hirviötä päin, jolloin lisko tuhoutuu tulisessa räjähdyksessä ja kaupunki pelastuu sankarillisesti.</w:t>
      </w:r>
    </w:p>
    <w:p>
      <w:r>
        <w:rPr>
          <w:b/>
        </w:rPr>
        <w:t xml:space="preserve">Tulos</w:t>
      </w:r>
    </w:p>
    <w:p>
      <w:r>
        <w:t xml:space="preserve">Miksi kaupungin nuoret ovat kokoontuneet paikalliseen tanssisaliin?</w:t>
      </w:r>
    </w:p>
    <w:p>
      <w:r>
        <w:rPr>
          <w:b/>
        </w:rPr>
        <w:t xml:space="preserve">Esimerkki 2.3572</w:t>
      </w:r>
    </w:p>
    <w:p>
      <w:r>
        <w:t xml:space="preserve">Sairasta veljeään Raleighia hoitava Iris on nuori nainen, jolla ei ole varaa hänen hoitokuluihinsa. Veljensä onkologi, tohtori Barden, esittelee Iriksen Shepard Lambrickille, hyväntekijälle, joka tarjoaa Irikselle tarjouksen: jos Iris voittaa illalliskutsuilla salonkipelin, hänen hyväntekeväisyyssäätiönsä maksaa Raleighin leukemian hoidon ja etsii tälle välittömästi luuytimen luovuttajan. Tohtori Barden oli pelin entinen voittaja. Iris suostuu vastahakoisesti.Seuraavana päivänä Lambrickin kartanossa Iris esitellään hänen pojalleen Julianille ja muille kilpailijoille: Lucas, Travis, sotaveteraani, Linda, iäkäs, halvaantunut nainen, Peter, peliriippuvainen, Cal, Amy ja Conway, alkoholisti-velallinen. Tarjolla on pihvi- ja fois gras -illallinen, mutta kasvissyöjä Iris kieltäytyy aluksi syömästä sitä. Sitten Shepherd tarjoaa Irikselle 10 000 dollaria, jos hän luopuu periaatteistaan, ja Iris syö pihvin. Kun Shepard huomaa, että Conway on toipuva alkoholisti, hän tarjoaa Conwaylle 10 000 dollaria viinilasillisen juomisesta. Kun Conway kieltäytyy, Shepard tarjoaa hänelle 50 000 dollaria, jos hän juo kokonaisen dekantterillisen viskiä. Conway hyväksyy 50 000 dollaria ja juo vastentahtoisesti viskin.Illallisen päätyttyä peli alkaa. Shepard paljastaa sen olevan versio juhlapelistä "Haluaisitko mieluummin...?", jossa pelaajien on valittava kahden vaihtoehdon välillä. Shepard antaa vierailleen mahdollisuuden lähteä pelaamatta, mutta kaikki jäävät. Kun Shepardin hovimestari, entinen MI5:n agentti Bevans, on tuonut paikalle sähköshokkikoneen, juopunut Conway yrittää lähteä, mutta hänet ammutaan kuoliaaksi. Tämän jälkeen jokainen kilpailija joutuu valitsemaan, shokkiiko hän itseään vai jotakuta toista henkilöä. Jokaisella pelaajalla on 15 sekuntia aikaa tehdä valintansa. Iris, Cal ja Lucas (nyökkättyään Travisille suostumuksensa) shokkailevat itseään. Toisella kierroksella jokaisen kilpailijan on valittava, puukottaako hän jotakuta reiteen jääpiikillä vai ruoskitaanko Travisia kolme kertaa sjambokilla. Travis valitaan sen jälkeen, kun hän oli loukannut Juliania edellisellä kierroksella. Toisella kierroksella pelaajilla on 30 sekuntia aikaa tehdä valintansa. Travis alistuu Iriksen ja Lucasin piiskattavaksi, jotta kukaan ei joutuisi puukotuksen kohteeksi. Vuorollaan Travisin on valittava, ruoskitaanko häntä Bevansin toimesta vai puukotetaanko hän Lucasia; hän valitsee taas ruoskittavaksi joutumisen. Tietäen, että Travis ei selviä toisesta ruoskimisesta, Peter puukottaa Lindaa ja tappaa hänet vahingossa osuessaan tämän reisivaltimoon. Shepard antaa Amylle mahdollisuuden puukottaa ketä tahansa, ja Amy valitsee Iriksen, koska hän on päättänyt, että hänen on tapettava muut pelaajat selviytyäkseen ja voittaakseen pelin. Cal on samaa mieltä Amyn kanssa ja valitsee ruoskimisen Travisin, joka eliminoituu, kun hän ei enää reagoi. Lucas aiheuttaa harhautuksen, ja kaikki muut paitsi Amy yrittävät paeta huoneesta. Cal etenee Shepardin kimppuun sjambokin kanssa, kun Lucas hyökkää vartijoiden kimppuun ja Iris pakenee. Kun Shepard ampuu ja tappaa Calin, muut antautuvat. Shepard lähettää Bevansin ja Julianin Iriksen perään. Julian löytää Iriksen ensin ja yrittää raiskata hänet, mutta Iris puukottaa häntä jääpiikillä. Tohtori Barden, joka on miettinyt uudelleen Iriksen lähettämistä Shepardille, murtautuu kartanoon pelastaakseen hänet. Barden ja Bevanit lähestyvät Irista hänen huutojensa houkuttelemina. Bevans tappaa Bardenin, saattaa Iriksen takaisin peliin ja lähettää Julianin yläkertaan.Kun Shepard on pyytänyt Irisiltä anteeksi Julianin käytöstä, alkaa kolmas kierros: pelaaja voi valita, upotetaanko hänet tynnyriin kahdeksi minuutiksi vai annetaanko hänelle tuntematon tehtävä, joka on kirjoitettu korttiin, joka on sinetöity vasta pelaajan valinnan jälkeen. Peter valitsee korttinsa, jossa on symboli, joka esittää Shepardin mukaan sähikäisen sytyttämistä Peterin kädessä, mutta kun sähikäinen esitellään, se osoittautuukin neljännesdynamiittitikuksi. Shepard käskee Bevansin kiinnittää tikun paikalleen ilmastointiteipillä, ja Peterin on pakko sytyttää se, koska hänellä on väärä toivo siitä, että se saattaa olla tyhjä. Järkytys aiheuttaa sydänkohtauksen, ja hän kuolee. Lucasin kortti pakottaa hänet viiltämään oman silmänsä auki. Iris valitsee piipun ja selviää; hänen korttinsa paljastuu kaikkien hänen hampaidensa poistamiseksi. Amy, jonka lapsi kuoli hukkumalla, valitsee korttinsa ja löytää tynnyrin ja 4:n, joka edustaa minuutteja, jotka hän on veden alla, mikä vastaa aikaa, jonka jälkeen aivovaurio alkaa ilman happea. Amy hukkuu, ja vain Iris ja Lucas jäävät neljännelle kierrokselle. Iris voittaa kolikonheiton ja pääsee ensimmäiseksi. Hän saa valita, ampuuko hän Lucasin voittaakseen pelin vai säästääkö hän hänet, jolloin molemmat lähtisivät tyhjin käsin. Kun Lucas yrittää puhua Iristä säästämään hänet ja selittää perheensä vaikeuksia, Iris ampuu ja tappaa hänet äkkiä. Shepard kruunaa hänet mestariksi, antaa hänelle kassillisen rahaa ja selittää, että hänen veljelleen on jo löydetty luovuttaja, ja hänet leikataan myöhemmin samalla viikolla. Kotona Iris löytää Raleighin nukkumasta sängystään, joten hän lähtee suihkuttamaan verta pois. Seuraavana aamuna hän menee veljensä huoneeseen vain huomatakseen, että Raleigh ei nukkunutkaan, vaan oli tehnyt itsemurhan ottamalla yliannostuksen lääkkeitään. Kaikki mitä hän oli kestänyt ja tehnyt (murha mukaan lukien), oli ollut turhaa. Iris huutaa tuskissaan.</w:t>
      </w:r>
    </w:p>
    <w:p>
      <w:r>
        <w:rPr>
          <w:b/>
        </w:rPr>
        <w:t xml:space="preserve">Tulos</w:t>
      </w:r>
    </w:p>
    <w:p>
      <w:r>
        <w:t xml:space="preserve">Kuka on samaa mieltä Amyn kanssa Travisin ruoskimisesta?</w:t>
      </w:r>
    </w:p>
    <w:p>
      <w:r>
        <w:rPr>
          <w:b/>
        </w:rPr>
        <w:t xml:space="preserve">Esimerkki 2.3573</w:t>
      </w:r>
    </w:p>
    <w:p>
      <w:r>
        <w:t xml:space="preserve">Vilkas Lontoon asema. Myöhästynyt juna Birminghamista. Kaksi tuntematonta ihmistä odottaa junaa... Rikki Thukral (Abhishek Bachchan), joka on syntynyt Bhatindassa ja asuu Lontoossa, ja Alvira Khan (Preity Zinta), joka on brittiläisempi kuin kuningatar itse, mutta jolla on lahorilaista verta suonissaan. Yksi pöytä jaettavana. Kaksi tuntia aikaa tappaa. Täydelliset puitteet rakkaustarinan alkamiselle. Hitch? Sekä Rikki että Alvira ovat kihloissa ja tulleet hakemaan sulhasensa, jotka tulevat samalla junalla. Tappaakseen aikaa he päätyvät kertomaan toisilleen tarinoita siitä, miten tapasin sulhaseni: Rikki tapasi kihlattunsa Anaidan (Lara Dutta) Pariisin Ritzissä samana iltana, kun prinsessa Diana ja Dodi kävelivät hotellista paparazzien eteen. Kuten Rikki sanoo: Kun kaksi rakastajaa kuolee, kaksi uutta syntyy. He tanssivat... he laulavat... he ovat rakastuneita!Alvira, luonteeltaan prinsessa, löytää prinssinsä Madame Tussaudsista. Kun jättimäinen Teräsmiehen vahamalli putoaa katosta, Alvira on helppo kohde. Mutta prinssi Steve (Bobby Deol), ammatiltaan asianajaja, pelastaa Alviran hengen, mutta varastaa myös hänen sydämensä! He myös laulavat, he myös tanssivat ja he myös rakastuvat... Tarinat etenevät, aika kuluu, kaksi tuntematonta alkavat nauttia toisistaan. Että Alvira on pakistanilainen britti ja Rikki alunperin Intiasta... että Rikki on kiero, maanläheinen ja rämäpäinen: harrastaa erilaisia bisneksiä; että Alvira on prim-n-proper, wannabe blue-blood, stiff upper-lip: apulaispäällikkö House of Frasersissa... millään näistä yksityiskohdista ei ole väliä. He ovat alkaneet tuntea hälyttävää vetoa toisiinsa!Heidän lyhyt kohtaamisensa on synnyttänyt monimutkaisen nelikentän... Rikki Thukral ja Alvira Khan ovat saaneet itsensä sekä Steven ja Anaidan ihanaan sotkuun... Päästäkseen siitä ulos molemmat taipuvat takapakkia, ajattelevat nopeasti jaloillaan, tanssivat toistensa tunteiden ympärillä... Loppujen lopuksi, kun pelaat musiikkituoleja rakkauden kanssa, et voi tehdä mitään muuta kuin... Jhoom Barabar Jhoom (Dance Baby Dance)!</w:t>
      </w:r>
    </w:p>
    <w:p>
      <w:r>
        <w:rPr>
          <w:b/>
        </w:rPr>
        <w:t xml:space="preserve">Tulos</w:t>
      </w:r>
    </w:p>
    <w:p>
      <w:r>
        <w:t xml:space="preserve">Missä Alvira tapasi sulhasensa?</w:t>
      </w:r>
    </w:p>
    <w:p>
      <w:r>
        <w:rPr>
          <w:b/>
        </w:rPr>
        <w:t xml:space="preserve">Esimerkki 2.3574</w:t>
      </w:r>
    </w:p>
    <w:p>
      <w:r>
        <w:t xml:space="preserve">Mandwan saarikylässä kyläläisten suuresti kunnioittama koulunopettaja Dinanath Chauhan (Chetan Pandit) yrittää saada kyläläiset luopumaan siitä, että he antaisivat maansa vuokralle Kanchalle (Sanjay Dutt), kylän johtajan pojalle, joka aikoo perustaa huumemafian. Tietäen tämän Kancha päättää päästä eroon koulun opettajasta. Hän väijyy ja murhaa nuoren tytön koulun sisällä ja lavastaa Chauhanin syylliseksi murhaan. Kyläläisten tuella Kancha tappaa Chauhanin hirttämällä hänet kuoliaaksi puuhun, minkä nuori Vijay Chauhan (Arish Bhiwandiwala), opettajan poika, todistaa. Vijay Chauhan ja hänen raskaana oleva äitinsä Suhasini Chauhan (Zarina Wahab) lähtevät kylästä. Köyhinä he löytävät turvaa Mumbain kaupungista, mutta Vijay aikoo palata Mandwaan ja tappaa Kanchan. Mumbaissa Vijayn äiti synnyttää tytön nimeltä Shiksha. Vijay tuntee vetoa Rauf Lalaan (Rishi Kapoor), paikalliseen tyttökauppiaaseen ja Kanchan viholliseen, ja haluaa päästä hänen seuraansa. Hän ansaitsee tämän suosion ja liittyy tämän jengiin. Samaan aikaan hänen äitinsä ja pikkusiskonsa jättävät Vijayn, koska tämä turvautuu väkivaltaan.Aikuinen Vijay (Hrithik Roshan) työskentelee nyt Rauf Lalan palveluksessa ja päätyy tämän luotettavaksi siipimieheksi. Entinen komisario ja nykyinen komisario Gaitonde (Om Puri) toimii Vijayn hiljaisena suojelijana ja yrittää poistaa rikollisuuden Mumbaissa. Sinä aikana, kun Raufin vaikutusvalta Mumbain huumebisneksessä vähenee, Kancha päättää kasvattaa vaikutusvaltaansa huumeparonina kaupungissa ja lähettää apulaisensa Shantaramin (Ravi Jhankal) Mumbaihin prosessia varten. Vijay komissaarin avustuksella häiritsee tätä suunnitelmaa ja saa Lalalta kiitosta. Hän voittaa Lalan luottamuksen ottamalla luodin, joka oli suunnattu Lalan pojalle Mazharille (Rajesh Tandon), mutta myöhemmin paljastuu, että Vijay ja Shantaram olivat salaliitto Mazharin eliminoimiseksi.Murhattuaan sekä Mazharin että Shantaramin Vijay tuo Mazharin ruumiin Lalalle, joka sairastuu ja joutuu sairaalaan. Sillä välin Vijay ottaa haltuunsa Lalan imperiumin ja lopettaa kaikki Lalan jengin tekemät rikokset. Sitten Kancha ottaa häneen yhteyttä ja tarjoutuu menemään Mandwaan liikesopimusta varten. Mandwassa Vijay yrittää tehdä Kanchan kanssa sopimuksen, jonka mukaan hän luovuttaa Mumbain huumebisneksen Kanchalle ja ottaa vastineeksi Mandwan. Vaikka Kancha aluksi epäilee tätä sopimusta, hän suostuu myöhemmin sillä ehdolla, että Gaitonde on tapettava.Sillä välin Mumbaissa Lala tervehtyy ja saa selville totuuden Mazharin kuoleman takana. Hän saa käsiinsä Shikshan (Kanika Tiwari) ja yrittää myydä hänet. Kancha ilmoittaa tästä Vijaylle, joka pakenee takaisin Mumbaihin ja tappaa Lalan. Pian tämän jälkeen Kancha lähettää miehen salamurhaamaan Gaitonden. Tämä mies tunnistaa Vijayn Kanchan tappaman opettajan pojaksi ja ilmoittaa asiasta Kanchalle. Kun mies kuitenkin yrittää salamurhata Gaitonden, Vijay tappaa hänet. Vijay menee sillä välin naimisiin rakkautensa Kaali Gawden (Priyanka Chopra) kanssa, jonka Kanchan miehet tappavat heti sen jälkeen ampumavälikohtauksen aikana.Vijay lähtee Mandwaan kostaakseen isänsä ja vaimonsa kuoleman, ja Kanchan kanssa käydyn kiihkeän taistelun jälkeen hän tappaa Kanchan hirttämällä hänet samaan puuhun, johon hänen isänsä hirtettiin. Vijay kuitenkin kuolee vakaviin vammoihinsa.</w:t>
      </w:r>
    </w:p>
    <w:p>
      <w:r>
        <w:rPr>
          <w:b/>
        </w:rPr>
        <w:t xml:space="preserve">Tulos</w:t>
      </w:r>
    </w:p>
    <w:p>
      <w:r>
        <w:t xml:space="preserve">Mitä Kancha yrittää viedä kyläläisiltä?</w:t>
      </w:r>
    </w:p>
    <w:p>
      <w:r>
        <w:rPr>
          <w:b/>
        </w:rPr>
        <w:t xml:space="preserve">Esimerkki 2.3575</w:t>
      </w:r>
    </w:p>
    <w:p>
      <w:r>
        <w:t xml:space="preserve">Päähenkilö on Jean Valjean (Liam Neeson), ranskalainen mies, joka on vangittu 20 vuodeksi leivän varastamisesta. Hän reagoi piispan ymmärtäväisyyteen ja ystävällisyyteen, ja hänestä tulee menestyvä liikemies ja pikkukaupungin pormestari. Uma Thurman näyttelee yksinhuoltaja Fantinea, joka taistelee tyttärensä Cosetten kasvattamisesta. Hän työskentelee Valjeanin tehtaassa ja lähettää rahaa pitääkseen tyttärensä toisessa kaupungissa asuvan pariskunnan luona, kunnes hänen salaisuutensa paljastuu ja hänet erotetaan, jotta hänen huono moraalinen vaikutuksensa ei vaikuttaisi muuhun työvoimaan. Näin alkaa hänen vajoamisensa köyhyyteen, prostituutioon, sairauteen ja kuolemaan. Tänä aikana kehittyy elokuvan pääteema, Valjeanin ja Javert-nimisen poliisin välinen konflikti. Javert tunnistaa Valjeanin ajoilta vankilan vartijana. Javert horjuu tunnustamisen ja epäilyn välillä (ottaen huomioon Valjeanin nyt kohonneen aseman), kunnes Valjeaniksi luultua vankia vastaan käytävä oikeudenkäynti pakottaa Valjeanin paljastamaan todellisen henkilöllisyytensä ja pakenemaan menneisyyttään. Tilanne osuu samaan aikaan Fantinen kuoleman kanssa, ja Valjean päättää noutaa nuoren Cosetten tämän vähemmän ihanteellisesta kasvatuksesta. He pakenevat Pariisin luostariin ja piileskelevät siellä Javertilta, kunnes Cosette on kasvanut nuoreksi naiseksi (jota nyt esittää Clare Daynes - Homeland-sarjan pääosanesittäjä). Nyt siirrytään elokuvan loppuvaiheeseen, joka keskittyy Pariisissa kesäkuun 5.-6. kesäkuuta 1832 järjestettävään republikaanien innoittamaan kansannousuun. Cosette rakastuu yhteen kansannousua organisoivista opiskelijoista, ja tämä saa Valjeanin palaamaan Javertin kynsiin. Kansannousun aikana Valjeanilla on tilaisuus tappaa Javert, mutta hän uskoo, ettei hänellä ole siihen oikeutta. Javert sanoo, ettei lopeta Valjeanin jahtaamista, ja neuvoo tätä tappamaan hänet. Pian tämän jälkeen tilanteet ovat tietenkin päinvastaiset, ja jälleen vallitsee moraalinen umpikuja. Javert on aina yrittänyt tehdä oikein koko elämänsä ajan, ja Valjeanin hyvyyden edessä hän riistää itseltään hengen hukuttautumalla Seine-jokeen (näköetäisyydellä Notre Damen katedraalista).Elokuva antaa käsityksen tuon ajan moralistisista tarinoista, joissa yritetään kuvata köyhyydelle ominaista kärsimystä ja alennustilaa sekä siihen kietoutuvia henkilökohtaisia ristiriitoja havainnollistamaan niitä erityishaasteita ja -valintoja, joita siinä on paljon. Se kuvastaa Ranskan tasavallan palauttamisen kaipuuta ja pyrkii tuomaan julki köyhien kärsimyksen, josta syytetään Napoleon III:n hallinnon riittämättömyyttä. Se antaa tyydyttävän, joskin innoittamattoman kuvan romaanin päätavoitteesta (jonka Victor Hugo kirjoitti toisen imperiumin aikana vuonna 1862), ja sen lisäbonuksena on se, että se ei ole musikaali!</w:t>
      </w:r>
    </w:p>
    <w:p>
      <w:r>
        <w:rPr>
          <w:b/>
        </w:rPr>
        <w:t xml:space="preserve">Tulos</w:t>
      </w:r>
    </w:p>
    <w:p>
      <w:r>
        <w:t xml:space="preserve">Kuinka kauan Jean Valjean oli vangittuna?</w:t>
      </w:r>
    </w:p>
    <w:p>
      <w:r>
        <w:rPr>
          <w:b/>
        </w:rPr>
        <w:t xml:space="preserve">Esimerkki 2.3576</w:t>
      </w:r>
    </w:p>
    <w:p>
      <w:r>
        <w:t xml:space="preserve">Kun Australian kuninkaallinen laivasto evakuoi Salamauan helmikuussa 1942[3] ennen japanilaisten hyökkäystä, komentaja Frank Houghton (Trevor Howard) pakottaa vanhan ystävänsä, amerikkalaisen rantautumisvahdin Walter Ecklandin (Cary Grant) ryhtymään liittoutuneiden rannikkovalvojaksi. Houghton saattaa Ecklandin autiolle Matalava-saarelle tarkkailemaan japanilaisia lentokoneita. Varmistaakseen, että Eckland pysyy paikallaan, Houghton ohjaa laivaansa niin, että se "vahingossa" lyö reiän Ecklundin laivaan. Houghton palkitsee Ecklandin havainnot ohjeilla, jotka johtavat yhteen saaren ympärille piilotetuista viskipulloista, kun ne on vahvistettu.Houghton löytää korvaavan tarkkailijan, mutta Ecklandin on haettava hänet läheiseltä Bundy-saarelta. Hän löytää sieltä yllättäen ranskalaisnainen Catherine Freneaun (Leslie Caron) ja seitsemän hänen hoidossaan olevaa nuorta koulutyttöä, jotka ovat jääneet saarelle. Nainen ilmoittaa hänelle, että mies, jota hän etsi, on kuollut ilmahyökkäyksessä. Eckland ottaa heidät vastahakoisesti mukaansa takaisin Matalavalle, josta heitä ei voi evakuoida turvallisesti. Aluksi Houghton lupaa heille laskuvarjohyppyä, jossa on lisää tarvikkeita, mutta alueella on liian paljon vihollisen toimintaa, jotta se voitaisiin toteuttaa turvallisesti. Vaativan Freneaun ja huolimattoman ja rähjäisen Ecklandin persoonallisuudet törmäävät toisiinsa; he kutsuvat toisiaan "neiti kiltiksi" ja "töykeäksi, räävittömäksi, juopuneeksi, likaiseksi pedoksi". Eckland kuitenkin sopeutuu Ecklandiin ja hänen tyttöihinsä ja huolehtii hänestä sen ajan, jonka Eckland erehtyy luulemaan tappavaksi käärmeenpuremaksi. Freneau saa tietää, että Eckland oli ollut historian professori ennen kuin hän pakeni sivilisaatiota eteläiselle Tyynellemerelle. pariskunta rakastuu ja järjestää avioliiton sotilaspapin toimesta radion välityksellä. Japanilaisen lentokoneen tulitus keskeyttää seremonian. Koska heidät on havaittu, Houghton lähettää amerikkalaisen sukellusveneen hakemaan heidät, mutta vihollisen partiovene ilmestyy paikalle ensin. Samalla kun hän jättää Catherinen ja koulutytöt moottorijahdin jollan kanssa matkalle sukellusveneen luo, Eckland lähtee veneellään houkuttelemaan japanilaisalusta riutan taakse, jotta sukellusvene voi torpedoida sen. Japanilaiset upottavat hänen veneensä, mutta Eckland jää henkiin, ja amerikkalainen sukellusvene upottaa japanilaisen aluksen.</w:t>
      </w:r>
    </w:p>
    <w:p>
      <w:r>
        <w:rPr>
          <w:b/>
        </w:rPr>
        <w:t xml:space="preserve">Tulos</w:t>
      </w:r>
    </w:p>
    <w:p>
      <w:r>
        <w:t xml:space="preserve">Mikä on Ecklandin persoonallisuus?</w:t>
      </w:r>
    </w:p>
    <w:p>
      <w:r>
        <w:rPr>
          <w:b/>
        </w:rPr>
        <w:t xml:space="preserve">Esimerkki 2.3577</w:t>
      </w:r>
    </w:p>
    <w:p>
      <w:r>
        <w:t xml:space="preserve">Amy Sanchez (Bebe Pham) on vapaasukelluksen mestari, joka rikkoo ratkaisevan tärkeän vapaasukellusennätyksen. Hänen poikaystävänsä Tony dela Cruz (Jack Prinya), ilmavoimien lentäjä, katoaa salaperäisesti yhdessä lentokoneensa kanssa, joka kuljetti miljoonien dollarien arvoista kultaa, joka oli tarkoitus viedä keskuspankkiin.[4][5]Amy lähtee siskonsa Jess Sanchezin (Jaymee Ong) seurassa selvittämään totuutta. Hän jatkaa seikkailullista matkaansa tietämättä, että hän itse sotkeutuu valheiden ansaan, joka johtaa hänet paljon monimutkaisempaan salaliittoon[6][7].</w:t>
      </w:r>
    </w:p>
    <w:p>
      <w:r>
        <w:rPr>
          <w:b/>
        </w:rPr>
        <w:t xml:space="preserve">Tulos</w:t>
      </w:r>
    </w:p>
    <w:p>
      <w:r>
        <w:t xml:space="preserve">Kuka lähti hänen mukaansa selvittämään, mitä on tapahtunut?</w:t>
      </w:r>
    </w:p>
    <w:p>
      <w:r>
        <w:rPr>
          <w:b/>
        </w:rPr>
        <w:t xml:space="preserve">Esimerkki 2.3578</w:t>
      </w:r>
    </w:p>
    <w:p>
      <w:r>
        <w:t xml:space="preserve">Alkukantainen ihmisheimo elää karulla, kivisellä erämaalla ja kamppailee selviytymisestään, vaikka läheisen joen toisella puolella on rehevä, kasvien täyttämä maa. He kieltäytyvät ylittämästä jokea, koska muinaisesta tarinasta kehittynyt laki varoittaa siellä vaanivasta jumalasta, joka tuo kuoleman yhdellä kosketuksella.Heimoon kuuluva nuori mies haastaa lain, ja lopulta hänen perässään on muita heimonsa miespuolisia jäseniä, jotka pelokkaina ylittävät joen tuodakseen hänet takaisin. Pian he kohtaavat hirvittävän jumalan, suuren, kauheasti palaneen mutta oudon ihmismäisen olennon. Huolimatta nuoren miehen rauhanpyrkimyksestä jumalalle, eräs toinen heimon jäsen asettaa pelosta ansan ja kivittää olennon kuoliaaksi suurella kivellä; nuori mies sitten ampuu ja tappaa kyseisen heimon jäsenen yhdellä nuolellaan. Muut kokoontuvat nyt kuolleen jumalan ympärille ja huomaavat, että olento on itse asiassa paljon vanhempi mies, jolla on pitkät valkoiset hiukset. Hänellä on yllään jokin outo, tuntematon päällysvaate, jossa on pelottava huppu. He löytävät vanhan miehen hallusta toisenkin oudon esineen; tHe ovat ymmällään tästä litteästä, paksusta esineestä, joka avautuu ja sisältää salaperäisiä merkintöjä ja eläviä mustavalkoisia ja harmaita kuvia, jotka näyttävät heille tuntemattoman, vielä oudomman ihmismaailman.Yllättävässä loppuratkaisussa, jonka muinainen mies tarjoaa kuolemansa jälkeen, totuus paljastuu ääninäyttelyssä, kun heimolainen selaa kirjaansa: Hän oli itse asiassa kauan sitten tapahtuneen ydinholokaustin selviytyjä, joka joutui elämään vuosikymmeniä nyt riekaleisessa, värjäytyneessä ja tilaa vievässä säteilypuvussaan (jonka on annettu ymmärtää olleen aikoinaan tappavan radioaktiivisen laskeuman peitossa). Vanha mies on vaeltanut maassa vuosikymmeniä, kun tuhoutuneen ihmisrodun primitiiviset jäänteet ovat hitaasti kasvattaneet lukumääräänsä, ja hänen pelottava ulkoinen olemuksensa on saanut heidät pelkäämään ja karttamaan häntä." Vanha mies esittää viimeisen, varoittavan kysymyksen äänellä: Toistaisiko ihmiskunta jonain päivänä ydintuhoukkuutensa sen jälkeen, kun sivilisaatio on jälleen kerran noussut entisiin korkeuksiinsa?</w:t>
      </w:r>
    </w:p>
    <w:p>
      <w:r>
        <w:rPr>
          <w:b/>
        </w:rPr>
        <w:t xml:space="preserve">Tulos</w:t>
      </w:r>
    </w:p>
    <w:p>
      <w:r>
        <w:t xml:space="preserve">missä alkukantaiset ihmiset elävät?</w:t>
      </w:r>
    </w:p>
    <w:p>
      <w:r>
        <w:rPr>
          <w:b/>
        </w:rPr>
        <w:t xml:space="preserve">Esimerkki 2.3579</w:t>
      </w:r>
    </w:p>
    <w:p>
      <w:r>
        <w:t xml:space="preserve">Osgood Perkins John "Johnny" Lovona ja Paul Muni Antonio "Tony" Camonte elokuvan trailerin kohtauksessa.1920-luvun Chicagossa italialainen siirtolainen Antonio "Tony" Camonte (Paul Muni) toimii italialaisen mafioso John "Johnny" Lovon (Osgood Perkins) käskystä ja tappaa "Iso" Louis Costillon (Harry J. Vejar), kaupungin eteläisen puolen johtavan rikollispomon. Sen jälkeen Johnny ottaa South Siden haltuunsa ja Tony toimii hänen tärkeimpänä luutnanttinaan, myy suuria määriä laitonta olutta salakapakoihin ja tunkeutuu kilpailevien järjestöjen ylläpitämiin baareihin. Johnny kuitenkin varoittaa Tonya toistuvasti sekaantumasta North Sidea johtavan O'Haran johtamiin irlantilaisjengeihin. Pian Tony alkaa olla piittaamatta näistä käskyistä, ampua O'Haran omistamia baareja ja herättää poliisin ja kilpailevien gangsterien huomion. Johnny tajuaa, että Tony on riistäytynyt käsistä, ja hänellä on kunnianhimoa ottaa hänen paikkansa. sillä välin Tony jahtaa Johnnyn tyttöystävää Poppya (Karen Morley) yhä itsevarmemmin. Aluksi tyttö suhtautuu Tonyyn torjuvasti, mutta kiinnittää Tonyyn enemmän huomiota, kun tämän maine nousee. Eräässä vaiheessa tyttö vierailee miehen "räikeässä" asunnossa, jossa mies näyttää hänelle näkymänsä Cook's Toursia mainostavaan sähköiseen mainostauluun, jossa on miehen innoittama iskulause: "Maailma on sinun." Tony päättää lopulta julistaa sodan ja ottaa North Siden haltuunsa. Hän lähettää kolikonheittäjän Guino Rinaldon (George Raft), yhden parhaista miehistään ja myös läheisen ystävänsä, tappamaan O'Haran kukkakaupassa, jota hän käyttää tukikohtanaan. Tämä saa North Siden jengit, joita nyt johtaa Gaffney (Boris Karloff) ja jotka ovat varustautuneet Thompson-konepistooleilla - aseella, joka vangitsee heti Tonyn synkän mielikuvituksen. Tony johtaa omia joukkojaan tuhoamaan North Siden jengit ja ottamaan haltuunsa heidän markkinansa, jopa niinkin pitkälle, että hän esiintyy poliiseina ja ampuu useita kilpailijoita autotallissa. Tony tappaa myös Gaffneyn, kun tämä tekee iskun keilaradalla. Johnny uskoo, että hänen suojattinsa yrittää ottaa vallan, ja hän järjestää Tonyn salamurhan hänen autossaan. Tony onnistuu pakenemaan hyökkäystä, ja hän ja Guino tappavat Johnnyn, jolloin Tony jää kaupungin kiistattomaksi pomoksi.Tonyn toiminta on herättänyt julkista paheksuntaa, ja poliisi lähestyy hitaasti. Sitten hän näkee rakkaan siskonsa Francescan ("Ceska", Ann Dvorak) Guinon kanssa ja tappaa ystävänsä mustasukkaisen raivon vallassa - ennen kuin pari ehtii kertoa hänelle salaisesta avioliitostaan. Hänen siskonsa juoksee ulos järkyttyneenä ja kertoo poliisille, mitä hän on tehnyt. Poliisi ryhtyy pidättämään Tonya Guinon murhasta, ja Tony piiloutuu taloonsa ja valmistautuu ampumaan sen ulos. Ceska palaa takaisin ja aikoo tappaa hänet, mutta päätyykin auttamaan häntä taistelemaan poliisia vastaan. Hetkeä myöhemmin hän kuitenkin kuolee harhaluotiin. Kun asunto täyttyy kyynelkaasusta, Tony lähtee portaita alas, ja poliisi kohtaa hänet. Tony rukoilee henkensä puolesta, mutta pakenee sitten, mutta poliisi ampuu hänet. Ulkona sähköinen mainostaulu julistaa "The World is Yours".</w:t>
      </w:r>
    </w:p>
    <w:p>
      <w:r>
        <w:rPr>
          <w:b/>
        </w:rPr>
        <w:t xml:space="preserve">Tulos</w:t>
      </w:r>
    </w:p>
    <w:p>
      <w:r>
        <w:t xml:space="preserve">Mitä ulkona olevassa sähkötaulussa näytetään?</w:t>
      </w:r>
    </w:p>
    <w:p>
      <w:r>
        <w:rPr>
          <w:b/>
        </w:rPr>
        <w:t xml:space="preserve">Esimerkki 2.3580</w:t>
      </w:r>
    </w:p>
    <w:p>
      <w:r>
        <w:t xml:space="preserve">Elokuva kertoo kolmesta miehestä, jotka etsivät, usein toisten kustannuksella, tietoa haudatun kolikkoaarteen sijainnista. Elokuvan ensimmäinen esitelty hahmo on Tuco Benedicto Pacifico Juan Maria Ramirez (Ruma) - nimeltään Tuco - (Eli Wallach), josta on maksettu palkkio lukuisista rikoksista. Tucolla on kumppanuus Blondien (The Good, näyttelee Clint Eastwood) kanssa, jossa tämä ilmiantanee hänet palkkion saamiseksi, jonka he sitten jakavat sen jälkeen, kun Blondie pelastaa Tucon hirttämiseltä viime hetkellä. Samaan aikaan kolmas hahmo nimeltä Angel Eyes (Lee Van Cleef, näyttelee Pahaa) on saanut tietää kätketystä kulta-arkusta, jonka omistaa Bill Carson -niminen konfederaatiosotilas. Hän lähtee etsimään kultaa.Pian Blondie kyllästyy suhteeseensa Tucon kanssa ja jättää Tucon autiomaahan ilman vettä. Tuco jää henkiin ja aikoo kostaa entiselle kumppanilleen. Hän löytää Blondien ja kääntää pelin kulun suunnittelemalla, että hän hylkää Blondien autiomaahan. Ennen kuin Tuco ehtii suorittaa kidutuksensa New Mexicon autiomaassa, paikalle ilmestyy kuitenkin karannut postivaunu täynnä kuolleita ja kuolevia konfederaatiosotilaita. Janoon kuoleva Bill Carson, jolla on tietoa kullan olinpaikasta, suostuttelee Tucon hankkimaan hänelle juotavaa paljastamalla sen hautausmaan nimen, jossa saalis sijaitsee. Kun Tuco hakee vettä, Carson kuolee, mutta ei ennen kuin hän on paljastanut haudan nimen Blondille. kuolleiden sotilaiden univormuihin pukeutuneena Tuco vie lähellä kuolemaa olevan Blondin paikalliseen katoliseen lähetysasemaan, jota hänen veljensä, pappi, johtaa. Blondien toipuessa Tuco ja hänen veljensä (Luigi Pistilli) kohtaavat toisensa virheistä, joita kumpikin on tehnyt elämässään. Lähdettyään lähetyssaarnaajalta molemmat, jotka yhä esiintyvät konfederaation sotilaina, jäävät kiinni ja heidät viedään unionin vankileirille. Angel Eyes on seurannut Bill Carsonin jälkiä vankileirille ja esiintyy unionin kersanttina. Angel Eyes ja hänen kollegansa Wallace hakkaavat ja kiduttavat Tucoa, kunnes tämä paljastaa hautausmaan sijainnin. Kun Angel Eyes saa tietää, että vain Blondie tietää nimen, hän vaihtaa taktiikkaa. Hän ehdottaa kumppanuutta, ja viiden tai kuuden muun tappajan seurassa he lähtevät etsimään kolikoita. Tuco pakenee, kun häntä kuljetetaan junalla leiriltä, ja samalla hän tappaa Wallacen. Lähimmässä kaupungissa Tuco kohtaa elokuvan alussa haavoittamansa palkkionmetsästäjän (Al Mulock), joka haluaa kostaa. Kun Tuco ampuu palkkionmetsästäjää, Blondie, joka on samassa kaupungissa Angel Eyesin kanssa, tunnistaa Tucon aseen äänen, etsii hänet ja jatkaa Tucon kanssa vanhaa kumppanuuttaan. Yhdessä he tappavat Angel Eyesin pyssymiehet pääkadun varrella, mutta Angel Eyes itse pakenee.Tuco ja Blondie törmäävät taisteluun unionin ja konfederaation välillä, jossa taistellaan strategisesti kyseenalaisen arvoisesta sillasta. Koska hautausmaa on sillan toisella puolella, he päättävät tuhota sen ja pakottaa sotilaat menemään muualle taistelemaan. Dynamiittia asentaessaan Tuco paljastaa, että hautausmaan nimi on Sad Hill ja Blondie paljastaa, että kolikot on haudattu Arch Stantonin (Adam S. Gottbetter) nimellä merkittyyn hautaan.joen toisella puolella Tuco jättää Blondien hevosen selässä ja pääsee lopulta läheiselle hautausmaalle.Tuco etsii kuumeisesti hautausmaalla Arch Stantonin hautaa. Lopulta Tuco löytää sen, mutta ennen kuin hän voi alkaa kaivaa sitä, Blondie uhkaa häntä aseella, jota puolestaan uhkaa Angel Eyes, joka on vihdoin saanut molemmat kiinni. Blondie kuitenkin paljastaa, että Arch Stantonin haudassa on vain mätänevä ruumis. blondie johdattaa heidät sitten kolmikon tyhjälle tontille keskellä hautausmaata. Hän kirjoittaa oikean haudan nimen kiven alle, jonka hän asettaa sen keskelle.Kolmen ampumavälikohtauksen päätteeksi Blondie ampuu Angel Eyesin, ja Tuco löytää aseensa tyhjänä, sillä Blondie on purkanut sen edellisenä iltana. Blondie paljastaa sitten, että kolikoiden todellinen sijaintipaikka on hauta, jossa lukee "Tuntematon" aivan Arch Stantonin vieressä. Tuco kaivaa saaliin haudasta vain huomatakseen jälleen kerran tuijottavansa Blondien aseen piippuun, joka nyt pitää kädessään silmukkaa. Laitettuaan Tucon silmukkaan, kiinnitettyään sen läheiseen puuhun ja pakotettuaan Tucon seisomaan yhden haudan epävakaan puuristin päällä Blondie ottaa puolet kolikoista ja ratsastaa pois Tucon huutaessa apua. Dramaattisena käänteenä Blondie kääntyy ympäri ja ampuu köyden Tucon pään yläpuolelle, kuten hänellä oli tapana tehdä heidän kumppanuusaikoinaan, ja vapauttaa Tucon vielä kerran ennen kuin hän ratsastaa pois Tucon huutaessa raivoissaan.</w:t>
      </w:r>
    </w:p>
    <w:p>
      <w:r>
        <w:rPr>
          <w:b/>
        </w:rPr>
        <w:t xml:space="preserve">Tulos</w:t>
      </w:r>
    </w:p>
    <w:p>
      <w:r>
        <w:t xml:space="preserve">Mikä on hautausmaan nimi?</w:t>
      </w:r>
    </w:p>
    <w:p>
      <w:r>
        <w:rPr>
          <w:b/>
        </w:rPr>
        <w:t xml:space="preserve">Esimerkki 2.3581</w:t>
      </w:r>
    </w:p>
    <w:p>
      <w:r>
        <w:t xml:space="preserve">Wyatt Frame (Alan Cumming) on levy-yhtiö MegaRecordsin levy-yhtiön johtaja. Levy-yhtiö, jota johtaa trendikäs ja juonitteleva Fiona (Parker Posey), tuottaa pop-yhtyeitä ja saa Yhdysvaltojen hallituksen kanssa tehdyn sopimuksen avulla teinit ostamaan levyjään ja seuraamaan "uutta trendiä joka viikko" laittamalla musiikin alle alitajuisia viestejä. Nämä viestit vaihtuvat viikoittain; elokuvan täytä-vain-lause on [Vain] on uusi [vain], kuten Oranssi on uusi vaaleanpunainen! Hallituksen motiivina on auttaa rakentamaan vankkaa taloutta teinien lastenvahtitehtävistä ja minimipalkkatöistä ansaitsemilla "rahapulloilla". Kun Wyattin villisti menestyneen poikabändin Du Jourin jäsen löytää tällaisen alitajuisen viestin ja kysyy siitä viattomasti huolestuneena Du Jourin yksityiskoneessa, Wyatt hyppää laskuvarjolla ulos lentäjän kanssa ja jättää koneen putoamaan. hän laskeutuu Riverdalen kaupungin ulkopuolelle, ja etsiessään epätoivoisesti korvaajaa Du Jourille hän tapaa Josien (Rachael Leigh Cook), Melodyn (Tara Reid) ja Valeryn (Rosario Dawson): taloudellisesti vaikeuksissa olevan The Pussycats -yhtyeen. Hän tarjoaa heille tuottoisaa levytyssopimusta ja lennättää heidät Hollywoodiin, jossa heidän nimensä muutetaan Josie and the Pussycatsiksi. Kaikki sujuu hyvin, ja bändi saa heti suosiota, kunnes Valerie turhautuu siihen, että bändi ei keskitykään heihin kokonaisuutena, vaan Josieen. Melody, joka on liian yksinkertainen huomatakseen Josien saaman huomion, käyttää outoa käyttäytymishavaintokykyään ja alkaa epäillä Fionaa ja Wyattia. näiden epäilyjen vuoksi Valerie ja Melody yritetään tappaa, kun he esiintyvät ilman Josieta MTV:n Total Request Live -ohjelmassa. Samaan aikaan Josie joutuu aivopesun kohteeksi uuden demo-CD:n alitajuisilla viesteillä, joilla häntä yritetään ajaa soolouralle. Valerie ja Melody selviävät hengissä murhayrityksestä ja palaavat majapaikkaansa, jossa Josie huomaa, että hän aikoo tehdä soolouraa. Tappelun jälkeen bändikavereidensa kanssa Josie tajuaa, että musiikki vaikutti tappeluun, ja hän lähtee studiolle tutkimaan CD:tä, jonka hän sai. Hänen epäilyksensä saavat studiolla vahvistusta, mutta Fiona saa hänet kiinni. megaRecords on järjestänyt jättimäisen maksullisen konsertin, jossa on tarkoitus päästää valloilleen tähän mennessä suurin alitajuinen viestiohjelma. He yrittävät pakottaa Josien esiintymään lavalla, muuten Melody ja Valerie tapetaan. Eloonjääneet, mutta pahasti loukkaantuneet Du Jourin jäsenet, joiden luultiin kuolleen, ilmestyvät juuri ajoissa auttamaan Pussycatsia. Tämän seurauksena syntyvässä taistelukohtauksessa Josie onnistuu tuhoamaan koneen, jota käytettiin alitajuisten viestien tuottamiseen. Viesti paljastuu viestiksi, joka tekee Fionasta suositun, ja paljastuu, että Fiona ei olekaan se kaikkivoipa ja itsevarma hahmo, jolta hän on näyttänyt. Hänen huono itsetuntonsa alkoi lukiossa, jossa hän puhui kömpelösti. Wyatt huudahtaa "Lisping Lisa?" ja paljastaa, että hänen ulkonäkönsä on valepuku - hän kävi samaa lukiota kuin Fiona, mutta hänet tunnettiin albiinopoikana, "Valkoperse-Wallynä". He rakastuvat välittömästi, ja hallitus pidättää heidät rikoksista Amerikan nuorisoa vastaan. MegaRecordsin alitajuntaviestiohjelma oli romutettu, koska hallitus päätti käyttää sen sijaan elokuvia. Josie, Valerie ja Melody jatkavat konsertin esiintymistä, ja ensimmäistä kertaa yleisö pystyy arvioimaan bändiä sen ansioiden perusteella, eikä sen sijaan, että se suostuteltaisiin alitajuntaviestillä pitämään bändistä. Yleisö huutaa suosiotaan, kun elokuva päättyy.</w:t>
      </w:r>
    </w:p>
    <w:p>
      <w:r>
        <w:rPr>
          <w:b/>
        </w:rPr>
        <w:t xml:space="preserve">Tulos</w:t>
      </w:r>
    </w:p>
    <w:p>
      <w:r>
        <w:t xml:space="preserve">Mikä on Fionan lempinimi lukiossa?</w:t>
      </w:r>
    </w:p>
    <w:p>
      <w:r>
        <w:rPr>
          <w:b/>
        </w:rPr>
        <w:t xml:space="preserve">Esimerkki 2.3582</w:t>
      </w:r>
    </w:p>
    <w:p>
      <w:r>
        <w:t xml:space="preserve">Tämän artikkelin juonitiivistelmä voi olla liian pitkä tai liian yksityiskohtainen. Auta parantamaan sitä poistamalla tarpeettomia yksityiskohtia ja tekemällä siitä tiiviimpi. (Huhtikuu 2016) (Lue, miten ja milloin voit poistaa tämän mallin mukaisen viestin)FBI:n aluetoimiston päällikkö Gordon Cole (David Lynch) lähettää agentit Chester Desmondin (Chris Isaak) ja Sam Stanleyn (Kiefer Sutherland) tutkimaan kulkurin ja teini-ikäisen prostituoidun Teresa Banksin murhaa Deer Meadowin kaupungissa Oregonissa.Desmond ja Stanley näkevät Teresan ruumiin paikallisella ruumishuoneella kaupungin sheriffin kanssa käydyn jännittyneen keskustelun jälkeen. He huomaavat, että Teresan sormesta puuttuu sormus ja että yhden hänen kynsiensä alle on työnnetty pieni paperinpala, johon on painettu T-kirjain. Agentit kuulustelevat asukkaita Teresasta, mutta saavat vain vähän vihjeitä, joten Stanley lähtee Deer Meadowista Desmondin jäädessä sinne. Desmond löytää Teresan kadonneen sormuksen sheriffin apulaissheriffin asuntovaunun alta. Kun hän kurottautuu sen luokse, ruutu häipyy mustaksi.Seuraavana päivänä FBI:n päämajassa Philadelphiassa Cole ja agentti Dale Cooper (Kyle MacLachlan) näkevät lyhyen näyn kauan sitten kadonneesta kollegastaan agentti Phillip Jeffriesistä (David Bowie). Surrealistisessa montaasissa hän kertoo heille tapaamisesta, jonka hän näki ja jossa olivat mukana Mies toisesta paikasta, Tappaja-Bob, rouva Chalfont (Frances Bay) ja tämän pojanpoika, kaikki salaperäisiä henkiä, jotka esiintyivät alkuperäisen televisiosarjan hahmoina. Desmond ilmoitetaan kadonneeksi, ja agentti Cooper lähetetään Deer Meadowiin tutkimaan asiaa. Teresan murhan johtolangat johtavat umpikujaan, mutta Cooper on varma, että hänen tappajansa iskee uudelleen.Vuotta myöhemmin Twin Peaksissa lukion tanssiaisten kuningatar Laura Palmer (Sheryl Lee) ja hänen paras ystävänsä Donna Hayward (Moira Kelly) käyvät koulua. Laura on riippuvainen kokaiinista ja pettää poikaystäväänsä, ylimielistä ja pahantuulista urheilijakaveria Bobby Briggsiä (Dana Ashbrook), motoristi James Hurleyn (James Marshall) kanssa.Laura huomaa, että hänen salaisesta päiväkirjastaan puuttuu sivuja, ja kertoo ystävälleen, agorafobiselle erakolle Harold Smithille (Lenny Von Dohlen), että Bob vei ne. Laura väittää, että Bob on todellinen ja tappaa hänet, jos hän ei anna Bobin riivata itseään. Sitten Lauran kasvot vaihtavat väriä, kun hän lausuu sanat: "Tuli kulkee kanssani". Hän palaa nopeasti normaaliksi ja antaa näkyvästi järkyttyneenä Haroldille päiväkirjansa säilytettäväksi. Hän lähtee sanomalla, ettei tiedä, milloin tai palaako hän takaisin.Ateriapalvelun kierroksen aikana Laura näkee rouva Chalfontin ja tämän pojanpojan. He antavat Lauralle taulun ja varoittavat häntä, että "mies naamion takana" on hänen makuuhuoneessaan. Laura juoksee kotiin, jossa hän näkee Bobin. Hän ryntää kauhuissaan ulos ja piiloutuu aluskasvillisuuteen, minkä jälkeen hän näkee isänsä Lelandin (Ray Wise) tulevan ulos talosta. Laura alkaa epäillä, että hänen isänsä on Bob. Samana iltana, kun Palmerin perhe syö päivällistä. Leland näkee Lauran puolisydänkaulakorun ja kyselee Lauralta uhkaavasti hänen "rakastajistaan". Myöhemmin hän menee tyttärensä makuuhuoneeseen ja kertoo Lauralle rakastavansa tätä. Laura miettii, voisiko hän todella olla Bob. ennen nukkumaanmenoa Laura ripustaa maalauksen seinälleen ja nukahtaa sitten. Hän näkee unta siitä, että hän astuu Mustaan lootaan. Yhtäkkiä Cooper ja Mies toisesta paikasta ilmestyvät hänen uneensa. Mies toisesta paikasta kertoo Cooperille olevansa "käsivarsi" ja tarjoaa Teresan sormusta Lauralle, mutta Cooper kehottaa häntä olemaan ottamatta sitä. Laura löytää Annie Blackburnin (Heather Graham) vierestään sängystä verisenä. Annie kehottaa Lauraa kirjoittamaan päiväkirjaansa, että "hyvä Dale" on loukussa Lodgeen eikä voi lähteä. Laura näkee sormuksen kädessään ja pelästyy. Katsottuaan ulos makuuhuoneensa ovesta Laura huomaa olevansa maalauksen sisällä.Laura herää aamulla ja sormus on poissa hänen kädestään. Häiriintyneenä hän poistaa maalauksen seinältään. Samaan aikaan Bobby, Leo ja Jacques Renault keskustelevat huumepisteistä. Jacques suostuu lähettämään jonkun tapaamaan häntä. Samana iltana Laura valmistautuu menemään Bang Bang -baariin, jossa hän kohtaa Log Lady -naisen. Baarissa Jacques esittelee Lauran kahdelle miehelle. Seurue on lähdössä Pink Roomiin harrastamaan seksiä, mutta Donna ilmestyy paikalle. Miehet ovat vaikuttuneita hänen "koesuudelmastaan" ja antavat hänen tulla mukaan.Pink Roomissa Laura keskustelee Teresa Banksin murhasta Ronette Pulaskin (Phoebe Augustine) kanssa. Sitten hän harrastaa suuseksiä miesten kanssa. Laura järkyttyy, kun hän näkee yläosattoman Donnan pussailevan yhden miehen kanssa. Hän vie Donnan kotiin, ja aamulla Laura sanoo Donnalle, ettei halua, että Donnasta tulee hänen kaltaisensa. Leland saapuu hakemaan Lauraa kotiin. Kotimatkalla yksikätinen Mike (Al Strobel) huutaa Lelandille, että "lanka repeää" ja näyttää Lauralle Teresan sormusta, mutta Leland ja Laura pelästyvät ja ajavat pois. leland pysähtyy huoltoaseman parkkipaikalle kerätäkseen järkeään ja muistelee suhdettaan Teresaan. Hän oli pyytänyt Teresaa järjestämään nelinpelin ja kutsumaan mukaan joitakin ystäviään, mutta pakeni, kun huomasi Lauran olevan heidän joukossaan. Teresa tajusi, kuka hän oli, ja juoni kiristää häntä, ja Teresa tappoi hänet estääkseen salaisuuksiensa paljastumisen. Laura tajuaa, että Miken sormus oli sama kuin hänen unessaan, ja sitä käytti myös Teresa. seuraavana yönä Laura ja Bobby ottavat kokaiinia metsässä ja odottavat Jacquesin huumelähettilästä, Deer Meadowin sheriffin apulaissheriffiä. Lähetti toimittaa huumeet ja ottaa esiin aseen, mutta Bobby ampuu hänet ensin. Hän yrittää hätäisesti haudata viestinviejän, kun Laura nauraa maanisesti huumeiden huumassa. Seuraavana yönä Bob tulee Lauran ikkunasta sisään ja alkaa harrastaa seksiä Lauran kanssa. Laura kysyy Bobilta toistuvasti, kuka hän on, ja tajuaa sitten yhtäkkiä, että Bob on Leland, ja varoittaa Lelandia seuraavana aamuna pois hänen luotaan. Huolestuneena Laura käyttää lisää kokaiinia ja hänellä on keskittymisvaikeuksia koulussa. Bobby yrittää aloittaa seksin hänen kanssaan, mutta Laura kieltäytyy. Bobby tajuaa, että Laura käytti häntä vain siksi, että hän pääsi kokaiinin pariin. Hän luovuttaa tytölle kätkönsä ja katkaisee heidän suhteensa. Lauran maalauksessa oleva enkeli katoaa.Metsässä Laura kertoo Jamesille, että "hänen Lauransa" on poissa. Laura kertoo rakastavansa häntä ja juoksee metsään, jossa hän tapaa Ronetten, Jacquesin ja Leon. He viettävät orgiat Jacquesin mökissä Lelandin katsellessa ulkopuolelta. Leland hyökkää Jacquesin kimppuun ulkona, ja Leo pakenee paniikissa. Leland vie Lauran ja Ronetten, molemmat sidottuina, junavaunuun. Samaan aikaan Mike tajuaa, että Bob/Leland aikoo tappaa jälleen, ja lähtee hänen peräänsä. Junavaunussa Laura kysyy Lelandilta, aikooko tämä tappaa hänet. Hän katsoo peiliin ja huutaa nähtyään peilikuvansa muuttuvan Bobiksi, joka sanoo haluavansa Lelandin. Samaan aikaan Ronette rukoilee pelastusta, mutta murtuu, koska hän on "likainen". Yhtäkkiä junavaunuun ilmestyy enkeli. Ronette huomaa vapautuvansa ja avaa oven päästääkseen Miken sisään, mutta Leland potkaisee hänet ulos junavaunusta. Mike onnistuu heittämään kehään. Laura pukee sen päälleen, mikä estää Bobia riivaamasta häntä. Raivostuneena Bob puukottaa Lauran kuoliaaksi.Bob/Leland laittaa Lauran ruumiin järveen. Kun Lauran ruumis ajelehtii pois, Bob/Leland menee Mustaan lootaan, jossa hän kohtaa Miken ja Toisesta paikasta tulleen miehen, jotka kertovat Bobille haluavansa kaikki heidän garmonboziansa ("kipu ja suru"). Bob vetää verta Lelandin haavasta ja heittää sen lattialle. Lauran ruumis huuhtoutuu järven rantaan, josta sheriffi löytää sen seuraavana aamuna. Lauran henki istuu myöhemmin Mustassa loosissa ja huomaa agentti Cooperin hänen vierellään. Hän laskee lohduttavan käden hänen olkapäälleen. Laura näkee enkelin ilmestyvän ja alkaa itkeä ja sitten nauraa.</w:t>
      </w:r>
    </w:p>
    <w:p>
      <w:r>
        <w:rPr>
          <w:b/>
        </w:rPr>
        <w:t xml:space="preserve">Tulos</w:t>
      </w:r>
    </w:p>
    <w:p>
      <w:r>
        <w:t xml:space="preserve">Missä on FBI:n päämaja?</w:t>
      </w:r>
    </w:p>
    <w:p>
      <w:r>
        <w:rPr>
          <w:b/>
        </w:rPr>
        <w:t xml:space="preserve">Esimerkki 2.3583</w:t>
      </w:r>
    </w:p>
    <w:p>
      <w:r>
        <w:t xml:space="preserve">Teini-ikäiset Sherlock Holmes (Nicholas Rowe) ja John Watson (Alan Cox) tapaavat toisensa ja ystävystyvät keskenään Lontoon vähemmän arvostetun Brompton Academy -akatemian oppilaina. Watson tutustuu Holmesin mentoriin Rupert T. Waxflatteriin (Nigel Stock), joka on eläkkeellä oleva koulumestari ja keksijä. Waxflatterin veljentytär Elizabeth Hardy (Sophie Ward) on myös Holmesin läheinen ystävä ja rakkauden kohde. Holmesia pidetään yleisesti nerokkaana, mutta suurin osa koulun johtokunnasta pitää häntä kurittomana häirikkönä. Hän on lähimpänä professori Rathea (Anthony Higgins), hänen miekkailunopettajaansa, joka varoittaa Holmesia siitä, että hän on liian tunteellinen ja impulsiivinen.Samaan aikaan huppupäinen hahmo ampuu puhallusputkella Bentley Bobsteria ja pastori Duncan Nesbittia hallusinogeenisilla piikeillä, jolloin miehet saavat painajaismaisia hallusinaatioita, jotka johtavat heidän kuolemaansa. Holmes epäilee rikosta, mutta Scotland Yardin poliisi Lestrade (Roger Ashton-Griffiths) torjuu hänet, kun hän ehdottaa yhteyttä kuolemantapausten välillä. Holmes erotetaan epäoikeudenmukaisesti akatemiasta kilpailevan oppilaan Dudleyn juonittelun vuoksi, sillä hän on lavastanut Holmesin huijaajaksi. Kun Holmes valmistautuu vastentahtoisesti lähtemään, professori Waxflatteria ammutaan hallusinogeenisella piikillä ja hän tappaa itsensä vahingossa yrittäessään torjua kuvitteellisia peikkoja. Kuollessaan Waxflatter kuiskaa Holmesille sanan "Eh-tar". Holmes tapaa salaa Watsonin ja Elizabethin ja aloittaa murhien tutkimisen. Yhdistämällä johtolankoja - murhaajan soittokellon ääni, pala kangasta ja Waxflatterin murhapaikalle pudotettu puhallusputki - kolmikko saa selville Rame Tepin, muinaisen egyptiläisen Osiriksen palvojien kultin, olemassaolon. Kultin tärkeimmät aseet olivat puhallusputket, joilla ammuttiin piikkejä, jotka oli kastettu kasviuutteesta valmistettuun liuokseen, joka saa uhrin kokemaan realistisia, painajaismaisia hallusinaatioita. He jäljittävät kultin lontoolaiseen varastoon, jossa Rame Tepit suorittavat ihmisuhreja salaisessa maanalaisessa puisessa pyramidissa. Keskeytettyään yhden seremoniasta Rame Tepit jahtaavat Holmesia, Elizabethia ja Watsonia, ampuvat heitä piikeillä ja pakenevat juuri ja juuri hengissä hautausmaalle. He kaikki kokevat hallusinaatioita (Elizabeth, että epäkuolleet jahtaavat häntä, Watson, että hänen lempileivonnaisensa heräävät henkiin ja syöttävät itseään hänelle väkisin, ja Holmes, että hänen kuollut isänsä on raivoissaan hänelle), mutta Holmes pystyy pitämään heidät kaikki järjissään, ja he selviytyvät.Seuraavana iltana Holmes ja Watson löytävät Waxflatterin vintiltä kuvan kolmesta uhrista ja neljännestä miehestä, Chester Cragwitchistä (Freddie Jones). Professori Rathe ja koulun terveydenhoitaja rouva Dribb (Susan Fleetwood) kuitenkin löytävät nämä kolme ja valmistautuvat karkottamaan Watsonin ja Elizabethin aamulla. Sinä iltana, kun Elizabeth suuntaa Waxflatterin vintille pelastamaan hänen työnsä, Holmes ja Watson löytävät herra Cragwitchin, joka selittää, että nuoruudessaan hän ja muut miehet olivat löytäneet Rame Tepin maanalaisen pyramidin suunnitellessaan hotellin rakentamista Egyptiin. Heidän löytönsä johti paikallisen väestön vihaiseen kansannousuun, jonka brittiarmeija tukahdutti väkivaltaisesti. Paikallinen poika nimeltä Eh-tar ja hänen siskonsa vannoivat kostoa vanhempiensa kuoleman jälkeen. Cragwitchia ammutaan myrkyllisellä piikillä ja hän yrittää tappaa Holmesin, mutta komisario Lestrade lyö hänet tajuttomaksi, koska hän harkitsi Holmesin neuvoa uudelleen sen jälkeen, kun hän itse oli vahingossa saanut myrkytyksen hallusinogeenista.Kun he palaavat koulun alueelle, Watsonin sattumanvarainen huomautus saa Holmesin tajuamaan, että Rathe on Eh-Tar, mutta hän ja Watson saapuvat paikalle liian myöhään estääkseen Rathea ja rouva Dribbiä, joka paljastuu Eh-Tarin siskoksi, sieppaamasta Elizabethia. Waxflatterin itseohjautuvan, ilmaa raskaamman lentokoneen avulla he matkustavat varastolle juuri ajoissa estääkseen Rathea uhraamasta Elizabethia ja sytyttämästä kultin pyramiditemppelin tuleen. Kun Rathe pakenee Elizabethin kanssa, rouva Dribb nielaisee yhden hallusinogeenisen piikin taistellessaan Holmesin kanssa. Watson onnistuu estämään Rathen pakenemisen sabotoimalla hänen vaununsa. Rathe yrittää sitten ampua Holmesin, mutta Elizabeth puuttuu asiaan ja haavoittuu sen sijaan. Raivostuneena Holmes kaksintaistelee Rathea vastaan ja onnistuu voittamaan hänet, kun Rathe putoaa jäätyneen Thames-joen läpi. Holmes palaa Elizabethin luokse ja pitää häntä sylissään, kun tämä kuolee.Sen jälkeen Holmes kertoo Watsonin kanssa hyvästellessään, miten hän sai selville Rathen ja Dribbin henkilöllisyyden, ja Watson huomauttaa, että "Rathe" on "Eh-Tar" takaperin kirjoitettuna - vihje, jota Holmes ei ollut huomannut. Holmes sanoo siirtyvänsä toiseen kouluun saadakseen ajatukset pois Elizabethista. Watson antaa ystävälleen piipun jäähyväislahjaksi. Kun Holmes lähtee hevosvaunuilla uudessa etsiväasussaan, Watsonin vanhempi minä (kertoja) ilmaisee olevansa varma, että hän kokisi vielä lisää seikkailuja Holmesin rinnalla.Jälkikohtauksessa Rathe paljastuu elossa; hän kirjautuu Alppien majataloon uudella nimellä âMoriartyâ, mikä ennakoi hänen rooliaan Holmesin tulevana vihollisena.</w:t>
      </w:r>
    </w:p>
    <w:p>
      <w:r>
        <w:rPr>
          <w:b/>
        </w:rPr>
        <w:t xml:space="preserve">Tulos</w:t>
      </w:r>
    </w:p>
    <w:p>
      <w:r>
        <w:t xml:space="preserve">Herra Cragwitch selitti, että nuoruudessaan hän ja muut miehet olivat saaneet selville, mitä suunnitellessaan hotellin rakentamista Egyptiin?</w:t>
      </w:r>
    </w:p>
    <w:p>
      <w:r>
        <w:rPr>
          <w:b/>
        </w:rPr>
        <w:t xml:space="preserve">Esimerkki 2.3584</w:t>
      </w:r>
    </w:p>
    <w:p>
      <w:r>
        <w:t xml:space="preserve">Saapuu alus, joka kuljettaa myrkyllisiä kemikaaleja, jotka ovat tappaneet kaksi sen miehistön jäsentä. Frank Martin ja komisario Tarconi kalastelevat Marseillessa, kun Tarconi saa puhelun mustasta Audi A8 -autosta, joka on kiilannut Ranskan tullin ohi ja väistänyt poliisia takaa-ajossa. Samalla kun Tarconi palaa päämajaan antamaan Frankin alibin; Odessassa Ukrainassa ympäristöviraston ministeri Leonid Tomilenko saa Ecocorp-pomo Johnsonilta uhkauksen aloittaa uudelleen liikeneuvottelut. Yöllä Audi syöksyy Frankin kotiin, mukanaan haavoittunut kuljetusyrittäjä Malcolm Melville, jonka Frank oli lähettänyt, kun hän kieltäytyi edellisestä työstä. Kun ensihoitajat vievät Malcolmia pois, Frank löytää Audin takapenkiltä naisen, joka varoittaa Frankia ottamasta häntä pois autosta; nainen näyttää Frankille metallisen rannekorun, jota hänellä ja Malcolmilla on ollut yllään. Frank ryntää ulos, mutta ambulanssi räjähtää, jolloin Malcolm kuolee. Sen jälkeen yksi Johnsonin kätyreistä lyö Frankin tajuttomaksi. Johnson kiinnittää Frankiin räjähderannekkeen ja pakottaa hänet viemään paketin ja naisen, Valentinan, Budapestiin. Tomilenko neuvottelee Ecocorpin sopimuksen allekirjoittamisen lykkäämisestä, jotta kemikaaleja kuljettava alus pääsisi hänen maahansa. Samalla kun Tarconi tutkii Johnsonin motiiveja, Frank lähtee harhaan ja vierailee autokorjaamossa yrittäen hoitaa rannekkeen, mutta kun hän torjuu Johnsonin miehiä, hänen mekaanikkoystävänsä Otto ei saa autossa olevaa laitetta pois päältä. Budapestissä Johnson kertoo Frankille, että hän on erotettu; yksi Johnsonin miehistä varastaa Audin, ja Frank joutuu jahtaamaan häntä. Frankin ja Johnsonin sovittua sovinnosta Johnson lähettää hänet Bukarestiin, mutta Frankia ja Valentinaa jahtaa Tomilenkon agenttien ajama musta Mercedes-Benz E-Class. Kun Frank on avannut takakontissa olevan paketin, hän tajuaa, että Valentina on oikea paketti; sitten hän viettelee Frankin pitelemällä tämän auton avaimia. Valentina, joka paljastuu Tomilenkon tyttäreksi, selittää, että hänet huumattiin Ibizalla ja että Malcolm kuljetti hänet, jotta Johnson voisi kiristää hänen isäänsä.Johnson ohjaa hänet Odessaan, jossa hän miehineen piirittää heidät sillalla. Vaikka Valentina toimitetaan Johnsonille ja hänen rannekkeensa poistetaan, Johnsonin miehet ampuvat Frankin autoa. Frank ajaa sillalta järveen; hän huijaa Johnsonia uskomaan, että hän on kuollut, mutta selviytyy hengissä käyttämällä auton renkaiden ilmaa poijulaitteen täyttämiseen. Junassa Johnson antaa Tomilenkon puhua Valentinan kanssa ja antaa hänelle 15 minuuttia aikaa allekirjoittaa sopimus. Tarconin ja ukrainalaisen poliisin noudettua Frankin ja Audin, Frank jatkaa takaa-ajoa ja hyppää auton päälle junaan, jossa on Johnson ja hänen miehensä. Hän tappaa kaikki Johnsonin miehet, mutta ei voi koskea Johnsoniin, koska tämä on liian kaukana autosta. Kun Johnson on erottanut junan ohjaamot toisistaan, Frank hyppää autollaan ohjaamoon ja lyö Johnsonin; hän sitoo hänet rannekkeella ja lähettää autonsa peruutusajoon, jonka seurauksena Johnson räjähtää kappaleiksi. Kuultuaan Tarconilta, että Valentina on turvassa, Tomilenko repii Ecocorpin sopimukset ennen kuin lähtee liikeneuvotteluihinsa. Poliisi ratsastaa rahtilaivan ja lähettää sen pois Ukrainan rannoilta.Frank ja Tarconi palaavat kalastamaan Marseilleen, mutta Valentina ehdottaa, että he sen sijaan syövät ulkona.</w:t>
      </w:r>
    </w:p>
    <w:p>
      <w:r>
        <w:rPr>
          <w:b/>
        </w:rPr>
        <w:t xml:space="preserve">Tulos</w:t>
      </w:r>
    </w:p>
    <w:p>
      <w:r>
        <w:t xml:space="preserve">Mikä on haavoittuneen kuljetusauton nimi?</w:t>
      </w:r>
    </w:p>
    <w:p>
      <w:r>
        <w:rPr>
          <w:b/>
        </w:rPr>
        <w:t xml:space="preserve">Esimerkki 2.3585</w:t>
      </w:r>
    </w:p>
    <w:p>
      <w:r>
        <w:t xml:space="preserve">Jimmy "Popeye" Doyle (Gene Hackman), huumepoliisi Jimmy "Popeye" Doyle (Gene Hackman), jatkaa kahden tai kolmen vuoden kuluttua alkuperäisen elokuvan loppupuolelta etsimällä yhä vaikeasti tavoitettavaa ranskalaista huumekuningasta Alain Charnieria (Fernando Rey). Kapteenin käskystä Doyle lähetetään Ranskan Marseilleen jäljittämään rikollinen suurmies ja hajottamaan hänen huumeringinsä. Ranskassa Doyle kohtaa komisario Henri Barthélémyn (Bernard Fresson), joka paheksuu hänen töykeää ja karkeaa rikostorjuntatyyliään. Doyle alkaa sitten huomata olevansa kuin kala kuivalla maalla Ranskassa, jossa hänelle on sovitettu kieli, jota hän ei ymmärrä. päättänyt löytää Charnierin omin päin, Kippari pakenee ranskalaisia saattajiaan ja päätyy Charnierin kätyreiden sieppaamaksi. Doyleen ruiskutetaan useiden päivien ajan heroiinia, jotta hänet pakotettaisiin antautumaan; kun hän murtuu ja kertoo Charnierille kaiken tietämänsä, hänet jätetään elävänä mutta koukussa poliisin päämajan edustalle.Pelastaakseen sekä henkensä että maineensa Barthélémy laittaa pahoinpidellyn ja nöyryytetyn Doylen välittömästi karanteeniin ja aloittaa pitkän ja tuskallisen kylmän vieroituksen heroiinista. Valvomalla hänen kuuriaan ja olemalla hänen rinnallaan sekä henkisellä tuella että hänen kovuuttaan kyseenalaistavilla piloilla Barthélemy provosoi Doylea pitämään yllä fyysisen vieroituskierteen läpi. Kun Doyle on vihdoin tarpeeksi terve ollakseen jaloillaan, hän muistelee piilopaikkaa/huumevarastoa, jonne hänet tuotiin. Barthélemy ja muut tarkastajat liittyvät Doylen seuraan, kun Charnier ja hänen kätyriensä kimppuun käydään heidän piilopaikassaan. Pitkän tulitaistelun jälkeen ratsia onnistuu, mutta Charnier pakenee jälleen kerran. Doyle ottaa aseensa esiin, huutaa Charnierin nimeä ja ampuu lopulta Charnierin kuoliaaksi tämän purjehtiessa pois Marseillen satamasta jahdillaan.</w:t>
      </w:r>
    </w:p>
    <w:p>
      <w:r>
        <w:rPr>
          <w:b/>
        </w:rPr>
        <w:t xml:space="preserve">Tulos</w:t>
      </w:r>
    </w:p>
    <w:p>
      <w:r>
        <w:t xml:space="preserve">Mitä huumeita pahikset käyttävät Doylen taltuttamiseen elokuvassa?</w:t>
      </w:r>
    </w:p>
    <w:p>
      <w:r>
        <w:rPr>
          <w:b/>
        </w:rPr>
        <w:t xml:space="preserve">Esimerkki 2.3586</w:t>
      </w:r>
    </w:p>
    <w:p>
      <w:r>
        <w:t xml:space="preserve">Tämän artikkelin juonitiivistelmä voi olla liian pitkä tai liian yksityiskohtainen. Auta parantamaan sitä poistamalla tarpeettomia yksityiskohtia ja tekemällä siitä tiiviimpi. (Kesäkuu 2014) (Lue, miten ja milloin voit poistaa tämän mallin mukaisen viestin)Travis (Michael Angarano) huomaa, että paloaseman sireeniä irrotetaan pylväästä ja että Five Points Trinity Churchin jäsenet Abin Cooperin (Michael Parks) johdolla protestoivat murhatun paikallisen homoseksuaaliteinin hautajaisia vastaan. Travisin ystävä Jared (Kyle Gallner) paljastaa saaneensa seksisivustolla tapaamaltaan Sarah Cooper -nimiseltä naiselta (Melissa Leo) kutsun ryhmäseksiin Travisin ja Billy Rayn (Nicholas Braun) kanssa. He lainaavat Travisin vanhempien autoa ja matkustavat tapaamaan naista. Matkan varrella he ajavat vahingossa seriffi Wynanin (Stephen Root) auton kylkeen, kun tämä oli harrastamassa seksiä miehen kanssa. Peloissaan pojat ajavat pois. sheriffi Wynan palaa asemalle ja käskee apulaissheriffinsä Peten (Matt L. Jones) lähteä etsimään ajoneuvoa. Sillä välin pojat saapuvat naisen asuntovaunulle. Nainen rohkaisee heitä juomaan, ja oluen huumaannuttua he sammuvat riisuutuessaan. Jared herää, kun häntä siirretään katetussa häkissä. Hän tajuaa olevansa Five Pointsin pyhäkössä tunnistettuaan Cooperin. Cooper aloittaa pitkän, vihan täyttämän saarnan ennen kuin hän tunnistaa toisen vangin, homoseksuaalin, jonka he houkuttelivat tänne internetin keskustelupalstalla. He sitovat hänet ristiin muovikelmulla, teloittavat hänet revolverilla ja pudottavat hänet pieneen ryömintätilaan, jossa Travis ja Billy Ray on sidottu yhteen.Cooper alkaa sitoa Jaredia ristiin, mutta lopettaa, kun hän huomaa Peten ajavan kirkkoa kohti. Travis ja Billy Ray käyttävät ruumiista ulkonevaa luuta leikkautuakseen irti, minkä Caleb (Ralph Garman) kuulee. Hän nostaa luukun ylös juuri ajoissa nähdäkseen Billy Rayn pakenevan ja juoksee tämän perään. Billy Ray ei pysty auttamaan Travisia irti tiukoista käsiraudoista ja jättää hänet kuolemaan. Caleb ajaa Billy Rayn takaa aseilla varustettuun huoneeseen, jossa he ampuvat toisiaan. Pete kuulee laukaukset ja kutsuu Wynanin apuun, mutta Mordechai (James Parks) ampuu hänet. Cooper kiristää sen jälkeen Wynania käskemällä tämän pysyä poissa tai hän paljastaa Wynanin homoseksuaalisuuden tämän vaimolle käyttäen kirkon ottamia paljastavia valokuvia. Epätoivoissaan Wynan soittaa ATF-agentti Joseph Keenanille (John Goodman), joka alkaa asettua kirkon ulkopuolelle. perheen surraessa Calebia, vapauteen murtautunut Travis aseistautuu ja aikoo ampua seurakuntalaisia, mutta näkee Jaredin olevan yhä vangittuna ristillä. Travis pakenee, mutta Wynan erehtyy luulemaan häntä seurakunnan jäseneksi ja hänet ammutaan. Keenan yrittää puhua perheelle järkeä, mutta sen sijaan puhkeaa tulitaistelu, kun Cooper ampuu ATF:n erikoisagentti Brooksia (Kevin Pollak) päähän. Kesken ammuskelun Wynan kuolee, ja agentti Keenan saa ATF:n ylemmiltä tahoilta puhelun, jossa häntä käsketään aloittamaan täydellinen ratsia rakennukseen sen varmistamiseksi, ettei todistajia jää jäljelle. Keenan on selvästi järkyttynyt tästä, mutta antaa käskyn eteenpäin toiselle taktiselle agentille nimeltä Harry (Kevin Alejandro), joka myös kamppailee tämän päätöksen kanssa ja riitelee Keenanin kanssa. Keenan hylkää Harryn vastalauseet henkilökohtaisista syistä ja järkeistää päätöksensä henkilökohtaisen hyödyn ja ATF:n maineen perusteella, ja Harry ryntää pois inhoten.Ampumavälikohtauksen aikana Cheyenne (Kerry Bishé) pakenee ja jää ATF-agentin (Marc Blucas) vangiksi, joka aikoo ampua hänet, mutta Cheyennen äiti Sarah tappaa hänet. Cheyenne palaa taloon ja vapauttaa Jaredin ja pyytää tätä auttamaan häntä piilottamaan seurakunnan lapset. Jared kieltäytyy, ja Cheyenneen pyynnöt muuttuvat tappeluksi. Sarah huomaa heidät ja hyökkää Jaredin kimppuun. Cheyenne yrittää katkaista tappelun ja ampuu Sarahin vahingossa, jolloin tämä kuolee. Cheyenne lähettää lapset ullakolle, ja Jared muuttaa mielensä ja päättää auttaa Cheyenneä piilottamaan lapset. He juoksevat ulos rukoilemaan Keenania säästämään lapset, mutta Harry tappaa heidät, ja tulitaistelu keskeytyy salaperäiseen trumpun soittoon. Jäljelle jääneet Cooperit laskevat aseensa ja juoksevat ulos riemuiten väittäen, että "ylöstempaus" on tullut heidän ylleen. Abin lähestyy tyynesti tyrmistynyttä ATF-tiimiä ja pilkkaa heille luottavaisesti, että Jumalan viha on maan päällä. Hän nostaa kätensä ylös ja seisoo hämmentyneen ja huolestuneen Keenanin edessä voitonriemun hetkellä uhmaten tätä uhmaamaan Jumalaa. useita päiviä myöhemmin, tiedotustilaisuudessa korkea-arvoisille hallituksen virkamiehille, Keenan raportoi, että hän sitten löi Cooperia päähän ja otti loput seurakunnasta kiinni. Hän selittää, että trumpettien äänet eivät olleet tempausta, vaan ne tulivat joukosta opiskelijoita, jotka asuivat tien varrella ja olivat ärsyyntyneet Cooperista. Pilana he virittivät vanhan paloaseman sireenin iPodiin, jossa kuului kovaäänisiä trumpettiääniä, tietämättä kukkulan takana tapahtuvasta ammuskelusta. Keenan saa ylennyksen huolimatta siitä, että hän ei totellut silloisen esimiehensä suoraa käskyä tappaa kaikki yhdyskunnan jäsenet. keenan on yllättynyt siitä, että häntä ei rangaista teoistaan, mutta hänen esimiehensä selittävät, että heidän alkuperäinen päätöksensä tappaa seurakunnan jäsenet oli lähinnä henkilökohtainen ja että he ovat tyytyväisiä vaihtoehtoiseen rangaistukseen, joka on se, että vangeilta viedään perustuslaillinen oikeus oikeudenmukaiseen oikeudenkäyntiin, kun heidän rikoksensa luokitellaan terrorismiksi ja heidät suljetaan vankilaan ilman, että heitä koskaan päästetään oikeuteen. Keenan pahoittelee tätä lopputulosta kertomalla tarinan parista nälkäisestä tappelukoirasta, jonka hän kerran tunsi ja jotka opettivat hänelle ihmisluonnon pimeästä puolesta ja siitä, miten yksinkertaiset uskomukset voivat tehdä ihmisistä verenhimoisia eläimiä.Cooperin nähdään lopulta kuljeskelevan ympäri selliään laulaen ja saarnaten itsekseen, kunnes toinen vanki (Kevin Smith) käskee häntä "pitämään turpansa kiinni".Alkuperäinen loppu[muokkaa]Erilaisissa interaktiivisissa Q&amp;amp;As-elokuvaan liittyvissä kysymyksissä Smith on todennut, että alkuperäinen loppu jatkui siten, että temppaus tapahtui ja maailmanlopun neljä ratsumiestä laskeutuivat paikalle[11].</w:t>
      </w:r>
    </w:p>
    <w:p>
      <w:r>
        <w:rPr>
          <w:b/>
        </w:rPr>
        <w:t xml:space="preserve">Tulos</w:t>
      </w:r>
    </w:p>
    <w:p>
      <w:r>
        <w:t xml:space="preserve">Minne Cheyenne lähettää lapset?</w:t>
      </w:r>
    </w:p>
    <w:p>
      <w:r>
        <w:rPr>
          <w:b/>
        </w:rPr>
        <w:t xml:space="preserve">Esimerkki 2.3587</w:t>
      </w:r>
    </w:p>
    <w:p>
      <w:r>
        <w:t xml:space="preserve">Edward Fox elokuvassa The Day of the Jackal22. elokuuta 1962 Ranskan militantti maanalainen järjestö OAS yrittää murhata Ranskan presidentin, kenraali Charles de Gaullen, koska Ranskan hallitus oli suuttunut Algerialle myönnetystä itsenäisyydestä. Kun presidentin saattue kulkee ohi, de Gaullen panssaroimaton Citroën DS -auto joutuu konekivääritulen kohteeksi, mutta koko seurue pääsee pakoon loukkaantumatta. Kuuden kuukauden kuluessa OAS:n johtaja Jean Bastien-Thiry ja useita muita salaliittoon osallistuneita vangitaan, ja Bastien-Thiry teloitetaan.Jäljellä olevat OAS:n johtajat, jotka ovat nyt maanpaossa Wienissä, päättävät tehdä uuden yrityksen ja palkkaavat brittiläisen salamurhaajan (Edward Fox), joka valitsee koodinimen "Jackal". He tilaavat useita pankkiryöstöjä maksaakseen hänen palkkionsa: 500 000 dollaria. Samaan aikaan Sakaali matkustaa Genovaan ja tilaa mittatilaustyönä valmistetun kiväärin ja väärennetyt henkilöllisyyspaperit. Hän tappaa väärentäjän, kun tämä yrittää kiristää häntä. Pariisissa hän salaa avaimenjäljennöksen asuntoon, josta on näköala Place du 18 juin 1940:lle. Roomassa, jonne OAS:n ryhmä on muuttanut, Ranskan toimintapalvelun jäsenet kidnappaavat OAS:n pääkirjanpitäjän Viktor Wolenskin (Jean Martin). Wolenski kuolee kuulusteluissa, mutta ei ennen kuin agentit ovat saaneet tietoja salaliitosta, muun muassa sanan "Jackal". Sisäministeri (Alan Badel) kutsuu koolle salaisen kabinettikokouksen Ranskan turvallisuusjoukkojen johtajista. Poliisipäällikkö Berthier (Timothy West) suosittelee parhaan etsivän nimeä, ja hän ehdottaa apulaispäällikköään Claude Lebeliä (Michel Lonsdale). Pian tämän jälkeen Lebel saa hätätilanteessa erityiset valtuudet suorittaa tutkintaansa, jota vaikeuttaa de Gaullen kieltäytyminen muuttamasta suunniteltuja julkisia esiintymisiään. eversti St. Clair (Barrie Ingham), presidentin henkilökohtainen avustaja ja yksi kabinetin jäsenistä, paljastaa hallituksen tietämyksen uudelle rakastajattarelleen Deniselle (Olga Georges-Picot), joka välittää tiedon OAS:n yhteyshenkilölleen. Samaan aikaan Lebel selvittää, että brittiläinen epäilty Charles Calthrop saattaa matkustaa lapsena kuolleen Paul Oliver Dugganin nimellä ja on saapunut Ranskaan. vaikka hänelle kerrotaan, että viranomaiset tietävät salaliitosta, Sakaali jatkaa. Hän viettelee aristokraattisen Colette de Montpellierin (Delphine Seyrig). Juuri ennen kuin Lebel ja hänen miehensä saapuvat paikalle, sakaali pakenee ja ajaa Madame de Montpellierin maalaistilalle. Makuuhuoneessa hän makaa jälleen naisen kanssa ja saa tietää, että poliisi on puhunut hänen kanssaan, minkä jälkeen hän kuristaa naisen. Tämän jälkeen sakaali omaksuu Per Lundquist -nimisen tanskalaisen opettajan henkilöllisyyden. Hän ajaa rautatieasemalle ja nousee junaan kohti Pariisia. Kun Madame de Montpellierin ruumis löydetään ja hänen autonsa löydetään rautatieasemalta, Lebel aloittaa avoimen ajojahdin, jota ei enää estä salassapitovelvollisuus. Sakaali antaa ottaa itsensä kyytiin turkkilaisesta kylpylästä ja viedä miehen asuntoon. Seuraavana päivänä sakaali tappaa isäntänsä sen jälkeen, kun mies saa televisiolähetyksestä tietää, että "Lundquist" on etsintäkuulutettu murhasta.Sisäministerin kabinettikokouksessa Lebel ilmoittaa uskovansa, että sakaali yrittää ampua de Gaullen kolme päivää myöhemmin vapautuspäivänä Ranskan vastarintaliikkeen jäsenten kunniaksi järjestettävän seremonian aikana. Myöhemmin Lebel soittaa nauhoituksen puhelusta, jossa St. Clairin rakastajatar antaa tietoja OAS:n yhteyshenkilölleen. St. Clair poistuu kokouksesta. Denise palaa St. Clairin asunnolle ja huomaa, että St. Clair on tappanut itsensä ja että poliisi odottaa häntä.Vapautuspäivänä sakaali, joka on naamioitunut iäkkääksi amputoiduksi veteraaniksi, astuu sisään aiemmin valitsemaansa rakennukseen. Hän kokoaa kiväärinsä, joka on naamioitu yhdeksi hänen kainalosauvoistaan, ja odottaa yläkerran asunnon ikkunassa. Kun Lebel saa selville, että poliisi on päästänyt miehen kulkemaan eristyksen läpi, he juoksevat yhdessä rakennukseen. Kun de Gaulle ojentaa ensimmäisen mitalin, sakaali ampuu, mutta ampuu ohi, kun pitkä presidentti kumartuu suutelemaan mitalin saajaa poskelle. Lebel ja poliisi ryntäävät sisään. Sakaali ampuu poliisia, mutta Lebel tappaa hänet.</w:t>
      </w:r>
    </w:p>
    <w:p>
      <w:r>
        <w:rPr>
          <w:b/>
        </w:rPr>
        <w:t xml:space="preserve">Tulos</w:t>
      </w:r>
    </w:p>
    <w:p>
      <w:r>
        <w:t xml:space="preserve">Kenelle Ranskan hallitus myönsi itsenäisyyden?</w:t>
      </w:r>
    </w:p>
    <w:p>
      <w:r>
        <w:rPr>
          <w:b/>
        </w:rPr>
        <w:t xml:space="preserve">Esimerkki 2.3588</w:t>
      </w:r>
    </w:p>
    <w:p>
      <w:r>
        <w:t xml:space="preserve">Tämän artikkelin juonitiivistelmä voi olla liian pitkä tai liian yksityiskohtainen. Auta parantamaan sitä poistamalla tarpeettomia yksityiskohtia ja tekemällä siitä tiiviimpi. (Syyskuu 2016) (Lue, miten ja milloin voit poistaa tämän mallin mukaisen viestin)Hatari! on tarina ryhmästä seikkailijoita Itä-Afrikassa, jotka harjoittavat jännittävää ja tuottoisaa, mutta vaarallista bisnestä pyydystämällä villieläimiä toimitettavaksi eläintarhoihin ympäri maailmaa. Momella Game Ltd. -nimellä he toimivat Arushan kaupungin lähellä sijaitsevalla alueella. Ryhmän johtaja on Sean Mercer (John Wayne); muita ovat safariveteraani Little Wolf eli "intiaani" (Bruce Cabot), kuljettajat "Pockets" (Red Buttons), entinen Brooklynin taksikuski, ja Kurt (Hardy KrÃ¼ger), saksalainen kilpa-ajaja, roper Luis (Valentin de Vargas), entinen meksikolainen entinen härkätaistelija, ja Brandy (Michele Girardon), nuori nainen, jonka edesmennyt isä kuului ryhmään; hän on varttunut siellä.Heidän menetelmänsä (joka näkyy useissa toimintakohtauksissa) on jahdata valittua eläintä tasangon halki kuorma-autolla, jota ajaa Pockets. Sean seisoo kuorma-auton lavalla pitkän tangon päässä oleva köysisilmukka kädessään ja nappaa eläimen päästä kiinni. (Pienempiä eläimiä varten Sean istuu istuimella, joka on kiinnitetty kuorma-auton vasempaan etulokasuojaan.) Pienempi, nopeampi "paimentava auto", jota ajaa Kurt, heilahtaa ulos ja ajaa eläimen takaisin kohti "pyyntiautoa". Kun eläin on saatu kiinni, Luis, joka on taitava köyttäjä, ottaa sen jaloista kiinni ja kiinnittää sen. Sen jälkeen eläin siirretään matkalaatikkoon ja kuljetetaan kolmanteen kuorma-autoon, jota ajaa Brandy. Pyydystettyjä eläimiä pidetään tarhoissa, joita alkuasukkaat hoitavat, kunnes ne lähetetään pois metsästyskauden päätyttyä. Joskus ryhmä liikkuu useiden päivien ajan kaukana tarhan ulkopuolella, ja mukana on ylimääräisiä kuorma-autoja, joissa on leirivarusteita. avausjaksossa ryhmä jahtaa sarvikuonoa, mutta se hyökkää paimentoauton kimppuun ja haavoittaa vakavasti intialaista, joka joudutaan kuljettamaan Arushan sairaalaan. Odottaessaan tietoa intiaanin tilasta nuori ranskalainen (Gerard Blain) lähestyy Seania ja ehdottaa, että hän ottaisi intiaanin paikan. Tämä loukkaa Kurtia, joka tyrmää ranskalaisen. Sitten tohtori Sanderson (Eduard Franz) sanoo, että intiaani voi kuolla ilman verensiirtoa harvinaista AB-veriryhmää. Ranskalaisella on kuitenkin kyseinen veriryhmä. Hän antaa verensiirron, mutta vasta saatuaan Kurtin pyytämään sitä.Ryhmä palaa intiaanin selviytymistä juhlittuaan takaisin leiriin. Siellä Sean ja sitten Pockets yllättyvät suuresti, kun Seanin sängyssä nukkuu outo nuori nainen. Seuraavana aamuna nainen esittäytyy Anna Maria D'Alessandroksi ("Kutsukaa minua vain Dallasiksi"; Elsa Martinelli), Baselin eläintarhan lähettämäksi kuvajournalistiksi, joka on kuvaamassa monien tilattujen eläinten vangitsemista. Sean on ärsyyntynyt, mutta eläintarhan kanssa tehdyn sopimuksen mukaan heidän on otettava hänet vastaan, ja Dallas ystävystyy nopeasti muiden, erityisesti Pocketsin, kanssa. Dallas on mukana ryhmän saalistusretkillä ja ottaa kuvia. hän tuntee heti vetoa Seaniin ja (hänen mielestään) mieskin häneen, mutta mies suhtautuu häneen tylysti. hän ei kuitenkaan ole kovin ystävällinen. Pockets selittää: muutama vuosi aiemmin Sean oli kihloissa naisen kanssa, joka tuli yhdyskuntaan ja jätti hänet sitten äkillisesti. Siitä lähtien hän on suhtautunut epäluuloisesti naisiin - etenkin niihin, joihin hän on ihastunut. Jos hän ei olisi ihastunut Dallasiin, hän ei olisi ollut töykeä naiselle." Nuori ranskalainen saapuu leirintäalueelle, ja kun hän on osoittautunut taitavaksi ampujaksi, hänet palkataan intiaanin tilalle. Hänen nimensä on Charles Maurey, mutta Sean kutsuu häntä Chipsiksi. Hänen tehtävänään on ajaa Kurtin kanssa paimentamisautossa, ja hänellä on kivääri mukanaan eläinten hyökkäyksen varalta. intiaani palaa ja kehottaa Seania luopumaan sarvikuonojen pyydystämisestä tällä kaudella. "Mukava belgialaispoika" ja Brandyn isä kuolivat aiemmassa sarvikuonojen takaa-ajossa, ja nyt intiaani oli vähällä kuolla. Hän ehdottaa, että kyseessä on kirous. Sean suostuu vain lykkäämään sarvikuonojen pyyntiä kauden loppuun." Dallas edistyy jonkin verran Seanin kanssa, mutta kitka heidän välillään jatkuu, varsinkin kun Dallas adoptoi ensin yhden, sitten kaksi ja lopulta kolme orpoa norsuvasikkaa. Tämä johtaa siihen, että paikallinen Warusha-heimo adoptoi hänet "Mama Temboksi" ("Norsujen äidiksi").Chips ja Kurt flirttailevat Brandyn kanssa; kuten Sean huomaa, "hän on kasvanut aikuiseksi". Mutta hän ihastuu sen sijaan Pocketsiin. Eläinten takaa-ajot jatkuvat, ja ryhmä ottaa kiinni seepran, kirahvin, gasellin, puhvelin ja gnun. He myös vangitsevat leopardin syötillä varustettuun häkkiin. Kun paimentava auto jää jumiin joen ylityksessä, Chips ampuu Kurtia uhkaavan krokotiilin. Pockets viettää useita päiviä yksityisesti puuhastellen työpajassa. Hän keksii menetelmän, jolla hän voi heittää verkon apinoita täynnä olevan puun yli, mitä eläintarhat haluavat, ja pyydystää yli 500 apinaa.Kun kaikki muut tilaukset on täytetty, ryhmä pyydystää sarvikuonon ilman vakavia vaaratilanteita, ja intialainen myöntää, että kirous on murrettu. Ryhmä lähtee Arushaan juhlimaan kauden päättymistä, mutta Dallas kieltäytyy. Hän on turhautunut, sillä vaikka hänellä on ollut intiimejä hetkiä Seanin kanssa, tämä ei ole koskaan ilmaissut tunteitaan. Kun Sean kehottaa Dallasaa liittymään ryhmän retkelle, Dallas raivostuu ja purskahtaa kyyneliin jättäen miehen ymmälleen. seuraavana aamuna Dallas on poissa ja jättää jäähyväiskirjeen Pocketsille. Sean ja ryhmä ryntäävät Arushaan saadakseen hänet kiinni. Dallasin paikantamisen helpottamiseksi he ottavat mukaansa yhden norsunpoikasista, joka jäljittää häntä hajun perusteella. Kaksi muuta norsunpoikasta eivät halua jäädä jälkeen, ja ne juoksevat kuorma-auton perässä. Seurannut takaa-ajo päättyy, kun norsut saavat Dallasin kiinni hotellin aulassa.Loppukohtauksessa Dallas on jälleen Seanin sängyssä, kun tämä astuu huoneeseen, ja he toistavat vuoropuhelun ensimmäisestä tapaamisesta. Kuten aiemminkin, myös Pockets tulee sisään humalassa ja kysyy jälleen Seanilta "Mitä hän tekee sängyssäsi?". Mutta tällä kertaa Sean ilmoittaa: "Menimme tänään naimisiin!".</w:t>
      </w:r>
    </w:p>
    <w:p>
      <w:r>
        <w:rPr>
          <w:b/>
        </w:rPr>
        <w:t xml:space="preserve">Tulos</w:t>
      </w:r>
    </w:p>
    <w:p>
      <w:r>
        <w:t xml:space="preserve">Kuka on Seanin sängyllä?</w:t>
      </w:r>
    </w:p>
    <w:p>
      <w:r>
        <w:rPr>
          <w:b/>
        </w:rPr>
        <w:t xml:space="preserve">Esimerkki 2.3589</w:t>
      </w:r>
    </w:p>
    <w:p>
      <w:r>
        <w:t xml:space="preserve">Kun hylätty tekstiilitehdas avataan uudelleen, useat työntekijät saavat salaperäisen kuoleman. Murhia yhdistää se, että ne kaikki tapahtuivat kello 23.00 ja 7.00 välisenä aikana - hautausmaavuorossa. Sadistinen tehtaan työnjohtaja (Stephen Macht) on valinnut juuri palkatun kulkurin John Hallin (David Andrews) auttamaan ryhmää siivoamaan tehtaan rottien saastuttaman kellarin. Työntekijät löytävät maanalaisen tunnelilabyrintin, joka johtaa hautausmaalle, ja jättiläisrotan, joka metsästää öisin. Lopulta Hall onnistuu tappamaan jättiläisrotan, kun se jää kiinni puuvillankorjuukoneen hiomapyöriin ja murskautuu kuoliaaksi.</w:t>
      </w:r>
    </w:p>
    <w:p>
      <w:r>
        <w:rPr>
          <w:b/>
        </w:rPr>
        <w:t xml:space="preserve">Tulos</w:t>
      </w:r>
    </w:p>
    <w:p>
      <w:r>
        <w:t xml:space="preserve">Mitä tapahtuu, jos työntekijöitä on useita?</w:t>
      </w:r>
    </w:p>
    <w:p>
      <w:r>
        <w:rPr>
          <w:b/>
        </w:rPr>
        <w:t xml:space="preserve">Esimerkki 2.3590</w:t>
      </w:r>
    </w:p>
    <w:p>
      <w:r>
        <w:t xml:space="preserve">1952[muokkaa]Vuoden 1952 jakso käsittelee Claire Donnellya (Demi Moore), Chicagon esikaupunkialueella asuvaa leskeksi jäänyttä sairaanhoitajaa, joka tulee raskaaksi lankonsa (Jason London) kanssa ja päättää tehdä abortin, jottei loukkaisi edesmenneen miehensä perhettä. Abortti on kuitenkin tuolloin tiukasti laiton. Claire löytää lopulta toisen sairaanhoitajan (CCH Pounder), joka antaa hänelle sellaisen naisen puhelinnumeron, joka voi löytää hänelle jonkun tekemään abortin. Nainen puhelimessa kertoo Clairelle, että ainoa hänen tuntemansa luotettava abortin tekijä sijaitsee Puerto Ricossa, eikä Clairella ole varaa matkakuluihin. Kun Claire on epäonnistunut yrityksessään lopettaa raskautensa neulepuikolla, hän ottaa lopulta yhteyttä mieheen, joka tulee hänen kotiinsa ja tekee hänelle salaisen toimenpiteen hänen maatessaan keittiön pöydän päällä. Claire onnistuu lopulta tekemään abortin, mutta kuolee pian sen jälkeen verenvuotoon.1974[muokkaa]Vuoden 1974 jakso käsittelee Barbara Barrowsia (Sissy Spacek), vaikeuksissa olevaa ja ikääntyvää äitiä, jolla on neljä lasta ja poliisimies aviomies, joka työskentelee yövuorossa, ja joka huomaa, että hänen on toivotettava tervetulleeksi toinen perheenlisäys, vaikka hän on hiljattain palannut takaisin yliopistoon. Hän harkitsee aborttia teini-ikäisen tyttärensä (Hedy Burress) tuella, mutta päättää lopulta pitää lapsen. 1996[muokkaa]Vuoden 1996 jakso käsittelee Christine Cullenia (Anne Heche), yliopisto-opiskelijaa, joka on tullut raskaaksi naimisissa olevalta professorilta ja päättää tehdä abortin, kun professori jättää hänet ja tarjoaa hänelle vain rahaa. Kämppäkaverinsa (Jada Pinkett) kanssa neuvoteltuaan hän varaa ajan tohtori Beth Thompsonille (Cher). Abortti tapahtuu kuitenkin väkivaltaisen mielenosoituksen aikana, ja abortinvastainen mielenosoittaja (Matthew Lillard) kävelee sisään leikkaukseen ja ampuu tohtori Thompsonin.</w:t>
      </w:r>
    </w:p>
    <w:p>
      <w:r>
        <w:rPr>
          <w:b/>
        </w:rPr>
        <w:t xml:space="preserve">Tulos</w:t>
      </w:r>
    </w:p>
    <w:p>
      <w:r>
        <w:t xml:space="preserve">Kuka ampuu tohtori Thompsonin?</w:t>
      </w:r>
    </w:p>
    <w:p>
      <w:r>
        <w:rPr>
          <w:b/>
        </w:rPr>
        <w:t xml:space="preserve">Esimerkki 2.3591</w:t>
      </w:r>
    </w:p>
    <w:p>
      <w:r>
        <w:t xml:space="preserve">Tämän artikkelin juonitiivistelmä voi olla liian pitkä tai liian yksityiskohtainen. Auta parantamaan sitä poistamalla tarpeettomia yksityiskohtia ja tekemällä siitä tiiviimpi. (Heinäkuu 2016) (Lue, miten ja milloin voit poistaa tämän mallin mukaisen viestin)Mafioso Carmine Ricca (Richard Devon) ajaa pois oikeudesta ja vihaisesta väkijoukosta, kun hänet on vapautettu syytteestä muotoseikan vuoksi. SFPD:n moottoripyöräpoliisi pysäyttää Riccan limusiinin vähäisen liikennerikkomuksen vuoksi. Yhtäkkiä partiomies vetää palvelusrevolverinsa esiin, ampuu kaikki neljä autossa ollutta miestä ja ajaa pois. komisario Harry Callahan (Clint Eastwood) ja hänen parinsa Earlington "Early" Smith (Felton Perry) käyvät rikospaikalla, vaikka he ovat kyttäysvuorossa. Callahanin esimies, komisario Neil Briggs (Hal Holbrook) hylkää heidät, koska pitää Callahania ja hänen taktiikkaansa holtittomana ja vaarallisena. Callahan puolestaan vitsailee: "Miehen on tunnettava rajansa", ja pilkkaa Briggsin ylpeyttä siitä, ettei hän koskaan vedä asettaan esiin virkatehtävissä. Callahan ja Early törmäävät sitten kaappausyritykseen lentokentällä; Callahan esiintyy lentäjänä estääkseen kaksi terroristia. aloittelevat poliisit Phil Sweet (Tim Matheson), John Davis (David Soul), Alan "Red" Astrachan (Kip Niven) ja Mike Grimes (Robert Urich) kohtaavat Callahanin sisäampumaradalla. Sweet, joka osoittaa nopeutensa ja tarkkuutensa Callahanin aseella, paljastaa olevansa entinen ilmavoimien ja erikoisjoukkojen veteraani ja että muut ovat yhtä hyviä tai parempia ampujia kuin hän itse. Nuorten poliisien innokkuus ja ampumataito tekevät Callahaniin vaikutuksen. myöhemmin moottoripyöräpoliisi teurastaa mafioson uima-allasjuhlien osanottajat salkopanoksen ja konepistoolien avulla. Pian tämän jälkeen toinen moottoripyöräpoliisi ampuu kuoliaaksi sutenöörin (Albert Popwell), joka murhasi yhden prostituoistaan (Margaret Avery). Callahan tajuaa, että parittaja oli antanut tappajansa lähestyä itseään ja tarjonnut lahjusta. Hän päättelee, että poliisi on todennäköisesti syyllinen, ja epäilee vanhaa ystäväänsä Charlie McCoyta (Mitchell Ryan), josta on tullut epätoivoinen ja itsetuhoinen jätettyään vaimonsa Carolin (Christine White).Toinen moottoripyöräpoliisi murhaa huumepomo Lou Guzmanin (Clifford A. Pellow) ja kumppanit käyttämällä Colt Pythonia, jossa on äänenvaimennin. Guzmania kuitenkin tarkkaillaan, ja Callahanin vanha työpari Frank DiGiorgio (John Mitchum) näkee McCoyn jättävän pyöränsä Guzmanin asuinkompleksin ulkopuolelle juuri ennen murhia. Moottoripyöräpoliisi kohtaa McCoyn parkkihallissa ja tappaa hänet eliminoidakseen mahdollisen todistajan. Harry esittää McCoyta koskevat epäilynsä Briggsille, joka ilmoittaa McCoyn kuolemasta. vuotuisissa taistelupistoolin mestaruuskilpailuissa hämmentynyt DeGeorgio kertoo Callahanille, että Davis saapui ensimmäisenä poliisina paikalle Guzmanin ja McCoyn murhien jälkeen. Kun Davis rikkoo Callahanin nopeus- ja tarkkuusennätyksiä, Callahan lainaa Davisin Colt Pythonia ja upottaa tarkoituksella luodin ampumaradan seinään. Samana iltana hän hakee luodin takaisin, ja ballistiikan mukaan se vastaa Guzmanin ja McCoyn rikospaikoilta löydettyjä luoteja. Harry alkaa epäillä, että osaston salainen kuolemanpartio on vastuussa murhista.Briggs ei välitä Callahanin epäilyistä ja vaatii, että mafian tappaja Frank Palancio (Tony Giorgio) on murhien takana. Kun Briggs hankkii pidätysmääräyksen Palancion pidättämiseksi ja käskee Harrya johtamaan ratsiaa, Callahan pyytää Davisia ja Sweetia apuun. Palancio ja hänen jenginsä saavat vihjeen puhelinsoiton välityksellä ja aseistautuvat; sitä seuraavassa tulitaistelussa Sweet kuolee, samoin kuin Palancio ja kaikki hänen miehensä. Palancion toimistosta tehdyssä etsinnässä ei löydy mitään häntä raskauttavaa, mikä herättää Harryn epäilykset entisestään.Kolme jäljelle jäänyttä luopiokyttiä kohtaavat Callahanin hänen autotallialueellaan. He esittävät Callahanille peitellyn uhkavaatimuksen liittyä heidän järjestöönsä: "Joko olet meidän puolellamme tai olet meitä vastaan." Hän vastaa: "Pelkäänpä, että arvioitte minut väärin." Tarkistaessaan postilaatikkoaan Harry löytää kostajien jättämän pommin ja onnistuu purkamaan sen, mutta toinen pommi tappaa Earlyn, kun Harry soittaa varoittaakseen häntä.Callahan kutsuu Briggsin ja näyttää hänelle pommin. Ajaessaan kaupungintalolle Briggs vetää yhtäkkiä revolverinsa esiin ja pakottaa Harryn riisumaan aseensa, jolloin hän paljastuu kuolemanpartioiden johtajaksi. Hän vetoaa rajantakaisen oikeuden ja pikaisten teloitusten perinteisiin ja ilmaisee pettymyksensä Callahanin kieltäytymiseen liittyä hänen ryhmäänsä. Grimes ilmestyy auton perään ja seuraa häntä taustatukena. Callahan harhauttaa Briggsin sivuun ajamalla bussin ja lyö hänet tajuttomaksi. Grimes lähtee takaa-ajoon ja ampuu auton takalasin läpi, ennen kuin Harry ehtii ajaa hänen päälleen. Kaksi jäljellä olevaa moottoripyöräpoliisia ilmestyy paikalle, ja Callahan pakenee laivanrakentajan telakalla olevaan vanhaan lentotukialukseen. Kun he vainoavat Callahania pimeän laivan läpi, Astrachan ampuu holtittomasti ja ammukset loppuvat, jolloin Callahan pääsee väijymään ja hakkaamaan hänet kuoliaaksi. Callahan juoksee ylimmälle kannelle ja käynnistää Astachanin moottoripyörän, joka johtaa Davisia useisiin hyppyihin alusten välillä, ennen kuin kannelta loppuu tila. Callahan onnistuu liukumaan pysähtymään, mutta Davis kaatuu kuoliaaksi. callahan pääsee takaisin autolle, mutta verinen Briggs ilmestyy paikalle ja aikoo syyttää häntä omankädenoikeudellisten poliisien tappamisesta sen sijaan, että vain ampuisi hänet kuoliaaksi. Kun Callahan perääntyy autosta, hän aktivoi salaa postipommin ajastimen ja heittää sen takapenkille. Briggs on ajamassa pois, kun auto räjähtää ja tappaa hänet. "Miehen on tunnettava rajansa", Callahan vitsailee jälleen ennen kuin kävelee pois.Poistetut kohtaukset[muokkaa]Lopullisesta elokuvasta leikattiin kaksi kohtausta, jotka käsittelevät tarkemmin Harryn epäluuloja aloittelevia moottoripyöräpoliiseja kohtaan.Ensimmäinen leikattu kohtaus tapahtuu ennen taistelupistoolin mestaruuskilpailua ja sen jälkeen, kun Davis ja Harry katsovat McCoyn hautajaislentokoneen nousua. Harry ja Davis ajavat lentokentältä keilahalliin nauttimaan muutamasta drinkistä, ja mustaa nuorukaista jahdataan ulos ja neljä kovanaamaa hyökkää hänen kimppuunsa. Davis hyökkää kovanaamojen kimppuun, kun taas Harry tappaa yhden olutmukillaan. Kun ryöstäjät on saatu nujerrettua, Davis haukkuu silminnäkijöiden ryhmää siitä, että he antavat tällaisten rikosten tapahtua. Harry todistaa tämän ja näkee siinä oman lähestymistapansa rikostorjuntaan, vaikkakin paljon ankarampana.Myöhemmin, tutkittuaan Davisin aseesta seinään ampuman luodin, Harry tutustuu poliisilehden vanhoihin numeroihin. Hän löytää artikkeleita, joissa tuomitaan liberaalin politiikan sallima pyöröovioikeus - suurin osa niistä on neljän aloittelevan poliisin kirjoittamia.</w:t>
      </w:r>
    </w:p>
    <w:p>
      <w:r>
        <w:rPr>
          <w:b/>
        </w:rPr>
        <w:t xml:space="preserve">Tulos</w:t>
      </w:r>
    </w:p>
    <w:p>
      <w:r>
        <w:t xml:space="preserve">Kuka on Callahanin vanha kumppani?</w:t>
      </w:r>
    </w:p>
    <w:p>
      <w:r>
        <w:rPr>
          <w:b/>
        </w:rPr>
        <w:t xml:space="preserve">Esimerkki 2.3592</w:t>
      </w:r>
    </w:p>
    <w:p>
      <w:r>
        <w:t xml:space="preserve">Joukko kuljetettuja vankeja, jotka kärsivät raa'asta kohtelusta Sarah Islandin rangaistussiirtokunnassa Van Diemens Landilla, pakenee Tasmanian erämaahan toivoen pääsevänsä itäpuolella sijaitseviin siirtokuntiin.Heidän innostuksensa ja urheutensa väistyy pian nälän tieltä, joka kuluttaa heidän voimansa ja saa heidät epätoivoon.Englantilaiset, irlantilaiset ja skotlantilaiset vankeja, entisiä kaupunkilaisia, huomaavat, että he eivät ole vain eksyksissä[5], vaan he eivät edes osaa metsästää tai kalastaa. Maiseman ahdistavuudesta tulee murhan näyttämö, kun nälkä pakottaa ryhmän kääntymään kannibalismiin, tappamaan ja syömään ryhmän jäsenet yksi kerrallaan. Miehet tekevät kaikkensa pysyäkseen liikkeellä, varoakseen selustaansa ja välttääkseen nukkumista, etteivät he olisi seuraava ateria.[6]Vangit[muokkaa][7]Alexander Pearce â 32-vuotias, irlantilainen, varasRobert Greenhill â 32-vuotias, englantilainen, merimiesMatthew Travers â 27-vuotias, irlantilainen, maanviljelijäAlexander Dalton â 25-vuotias, irlantilainen, entinen sotilasJohn Mather â 24-vuotias, skotlantilainen, leivänpaistajaThomas Bodenham â 22-vuotias, englantilainen, varasWilliam Kennerly â 44-vuotias, irlantilainen, varasEdward "Little" Brown â 48-vuotias, englantilainen, ammatti tuntematon.</w:t>
      </w:r>
    </w:p>
    <w:p>
      <w:r>
        <w:rPr>
          <w:b/>
        </w:rPr>
        <w:t xml:space="preserve">Tulos</w:t>
      </w:r>
    </w:p>
    <w:p>
      <w:r>
        <w:t xml:space="preserve">Minne karanneet vangit toivovat pääsevänsä?</w:t>
      </w:r>
    </w:p>
    <w:p>
      <w:r>
        <w:rPr>
          <w:b/>
        </w:rPr>
        <w:t xml:space="preserve">Esimerkki 2.3593</w:t>
      </w:r>
    </w:p>
    <w:p>
      <w:r>
        <w:t xml:space="preserve">Sravan (Suresh Gopi) on Intian laivaston kapteeni, joka taistelee Sri Lankassa tamilisissejä vastaan. Hän onnistuu tappamaan satoja sissejä Intian rauhanturvajoukkojen (IPKF) käynnistämissä operaatioissa.Operaation jälkeen hän päättää asua Lankassa. Nyt hän on naistenmies, joka hoitaa tehtäväänsä innokkaasti. Hän on haisevan rikas ja omistaa useita palatsimaisia bungaloweja. Sravanilla on myös psyykkinen ongelma. Hänen näyttelijääitinsä oli hylännyt hänet. Sravanin rohkeat operaatiot tamilisissejä vastaan herättävät Tamil Ealamin vapautuksen tiikerien (LTTE) vihan. He haluavat tappaa hänet, ja hänen elämäänsä astuu Lanka (Mamta Mohandas), joka on mustalaistyttö. Sravan raiskaa hänet, mutta päätyy lopulta naimisiin hänen kanssaan tietämättä, että hän on LTTE:n linnakkeesta, joka on lähtenyt kostamaan tamilien puolesta.Hän melkein onnistuu suunnitelmissaan. Mutta Sravan selviää murhaavasta hyökkäyksestä. Hän on kuitenkin täysin toimintakyvytön ja sidottu sänkyyn. Lanka teeskentelee hoitavansa häntä takaisin terveeksi. Mutta hänen todellisena tavoitteenaan on paeta miehen koko omaisuus mukanaan.</w:t>
      </w:r>
    </w:p>
    <w:p>
      <w:r>
        <w:rPr>
          <w:b/>
        </w:rPr>
        <w:t xml:space="preserve">Tulos</w:t>
      </w:r>
    </w:p>
    <w:p>
      <w:r>
        <w:t xml:space="preserve">MISSÄ SRAVAN ON LIVENÄ?</w:t>
      </w:r>
    </w:p>
    <w:p>
      <w:r>
        <w:rPr>
          <w:b/>
        </w:rPr>
        <w:t xml:space="preserve">Esimerkki 2.3594</w:t>
      </w:r>
    </w:p>
    <w:p>
      <w:r>
        <w:t xml:space="preserve">Bugs Bunny saa pääroolin uudessa elokuvassa, ja myös Daffy Duck haluaa olla mukana. Studion johtaja Kate (Jenna Elfman) kuitenkin katsoo numeroita ja huomaa, ettei kukaan halua Daffya. Hän antaa Daffylle potkut ja käskee sen pois Warner Brothersin tontilta. Brendan Fraser esittää DJ Drake -nimistä vartijaa, jonka on saatettava Daffy pois tontilta. Daffy ei lähde helpolla, ja DJ:n on jahdattava Daffya ympäri tonttia aiheuttaen valtavaa vahinkoa studiolle. DJ saa myös potkut ja hänet potkitaan pois tontilta. Hän lähtee kotiin tietämättä, että Daffy piileskelee hänen repussaan. Kotona DJ saa kuuluisan vakoojan isältään (Timothy Dalton) viestin, että Acme Corporationin puheenjohtaja (Steve Martin) pitää häntä vankina ja haluaa Blue Monkey Diamondin. DJ:n on ensin löydettävä Blue Monkey Diamond ennen Acme Corporationia pelastaakseen maailman. DJ ja Daffy yhdistävät voimansa löytääkseen Blue Monkey Diamondin ja pelastaakseen sitten isänsä. Douglas Young (the-movie-guy)</w:t>
      </w:r>
    </w:p>
    <w:p>
      <w:r>
        <w:rPr>
          <w:b/>
        </w:rPr>
        <w:t xml:space="preserve">Tulos</w:t>
      </w:r>
    </w:p>
    <w:p>
      <w:r>
        <w:t xml:space="preserve">Kuka toimii ACME-yhtiön puheenjohtajana?</w:t>
      </w:r>
    </w:p>
    <w:p>
      <w:r>
        <w:rPr>
          <w:b/>
        </w:rPr>
        <w:t xml:space="preserve">Esimerkki 2.3595</w:t>
      </w:r>
    </w:p>
    <w:p>
      <w:r>
        <w:t xml:space="preserve">Hellraiser II:ssa tapahtuneen entisen ihmisyytensä paljastumisen seurauksena Cenobiitti Pinhead (Doug Bradley) on jakautunut kahteen eri entiteettiin: entiseen minäänsä, ensimmäisen maailmansodan aikaiseen brittiläisen armeijan kapteeniin Elliot Spenceriin, ja Spencerin id:n ilmentymään, joka ottaa Pinheadin muodon. Kun Spencer päätyy limboon, Pinhead jää palapelilaatikon kanssa loukkuun kiemurtelevien hahmojen ja vääristyneiden kasvojen joukkoon, jotka on kaiverrettu taidokkaasti kaiverretun pilarin, Sielujen pilarin, pintaan.Pilarin ostaa J.P. Monroe (Kevin Bernhardt), suositun The Boiler Room -nimisen yökerhon rikas omistaja. Tutkimustensa aikana kunnianhimoinen nuori televisiotoimittaja Joey Summerskill (Terry Farrell) alkaa hiljalleen tutustua Pinheadiin ja salaperäiseen palapelilaatikkoon. Joey saa tietää, millaista tuskaa laatikko voi aiheuttaa, kun hän näkee sairaalan ensiapupoliklinikalla, kuinka laatikon ketjut repivät erään teini-ikäisen klubikävijän kappaleiksi. Joey jäljittää laatikon ja nuoren naisen nimeltä Terri (Paula Marshall) Boiler Room -yökerhoon. Terri oli aiemmin varastanut laatikon yökerhosta.Channard-instituutista löydetään videonauhan haastattelut yhdeltä Pinheadin entiseltä uhrilta Kirsty Cottonilta (Ashley Laurence). Joey ja Terri saavat videoiden kautta tietää demonisista Cenobiiteista ja Lament Configuration -palapelilaatikon voimasta ja siitä, että se on ainoa keino lähettää Pinhead takaisin helvettiin. Pinhead pysyy horroksessa, kunnes eräänä yönä pylväästä ampuu ulos useita koukkuketjuja, jotka repivät yhden klubikävijän, Sandyn (Aimée Leigh), jonka kanssa Monroe oli juuri hiljattain maannut. Tapettuaan Sandyn Pinhead syö hänen lihansa ja hänen vääristyneet kasvonsa ilmestyvät pylvääseen. Pinhead suostuttelee Monroen tuomaan hänelle lisää klubin jäseniä, jotta hän voi syödä heistä ja vapautua pylväästä.Samaan aikaan Joeyn ottaa yhteyttä Elliot Spencerin henki, joka kertoo hänelle, että tämä "Pinhead" on erilainen entiteetti kuin se, jonka Kirsty on aiemmin kohdannut. Ilman Spencerin ihmisyyttä tasapainottavana tekijänä tämä Pinhead on täysin paha eikä sillä ole minkäänlaista järjestyksen tajua. Sen sijaan, että hän noudattaisi Cenobiittimaailman lakeja, hän tuhoaa Maata mielivaltaisesti omaksi ilokseen, ellei häntä pysäytetä. Voittaakseen hänet Joey joutuu yhdistämään Spencerin hengen ja Pinheadin, jolloin ne sulautuvat jälleen yhdeksi kokonaisuudeksi.Pinhead ja Joey kohtaavat toisensa The Boiler Roomissa sen jälkeen, kun Pinhead on teurastanut klubin asiakkaita erilaisilla irvokkailla tavoilla. Pinhead sanoo, että hän on olemassa pakottaakseen ihmiskunnan tunnistamaan sydämessään olevan pimeyden, ja hänen vapautensa on ainoa tapa mahdollistaa se. Hän käskee Joeyn luovuttaa laatikon hänelle, mutta Joey vapautuu ja pakenee klubilta. Pinhead herättää henkiin uhriensa ruumiit Cenobiitteina; Terri, joka on muuttunut savuketta polttavaksi Cenobiitiksi, joka osaa nähdä unta, mihin hän ei pystynyt ihmisenä; Monroe, jonka kallon läpi on pistetty mäntiä; Baarimikko, jonka pään ympärille on kiedottu piikkilankaa ja joka sylkee tulta suustaan; DJ, jonka kalloon on istutettu CD-levyjä ja joka heittelee CD-levyjä uhrejaan täyttä vauhtia; ja "Doc", jonka silmäkuoppaan on istutettu televisiokamera. Joey pakenee hiljaisten katujen halki uusien Cenobiittien jahtaamana. Cenobiitit tappavat paikallisen poliisin, kun Joey menee kirkkoon ja anelee papilta apua. Pappi, jolla ei ole uskoa demonien olemassaoloon, kauhistuu Pinheadin ilmestymisestä. Cenobiitit vangitsevat Joeyn rakennustyömaalle ja valmistautuvat kiduttamaan häntä - mutta Lament Configuration aktivoituu ja heidät lähetetään nopeasti helvettiin. Joey löytää itsensä taivaan kaltaisesta maailmasta ja kohtaa ilmestyksen, joka vaikuttaa hänen kuolleelta isältään. Ilmiö käskee Joeyn antaa hänelle Lament Configurationin eli palapelilaatikon, ja paljastuu Pinheadiksi valepuvussa. Pinhead kietoo hänet koneisiin ja valmistautuu muuttamaan hänet Cenobiitiksi, mutta kohtaa Spencerin hengen, joka sulautuu väkisin Pinheadiin. Joey pääsee vapaaksi ja käyttää muunnettua Lament Configuration -laitteistoa puukottaakseen Pinheadia sydämeen, mikä lopulta lähettää hänet takaisin helvettiin. Kun Pinheadin ihmisyys on palautettu, Joey hautaa palapelilaatikon betonilammikkoon rakennustyömaalla.Loppukohtauksessa nähdään saman työmaan lopputulos - rakennus, joka on rakennettu Joeyn laatikon hautaaman paikan päälle ja jonka sisustus on identtinen Lament Configurationin kanssa.</w:t>
      </w:r>
    </w:p>
    <w:p>
      <w:r>
        <w:rPr>
          <w:b/>
        </w:rPr>
        <w:t xml:space="preserve">Tulos</w:t>
      </w:r>
    </w:p>
    <w:p>
      <w:r>
        <w:t xml:space="preserve">Mistä videonauhahaastattelut otetaan talteen?</w:t>
      </w:r>
    </w:p>
    <w:p>
      <w:r>
        <w:rPr>
          <w:b/>
        </w:rPr>
        <w:t xml:space="preserve">Esimerkki 2.3596</w:t>
      </w:r>
    </w:p>
    <w:p>
      <w:r>
        <w:t xml:space="preserve">1980-luvun lopulla Robert "Fish" Fishman (Rainn Wilson) on rumpali Vesuviuksessa, fiktiivisessä heavy metal/glam metal -yhtyeessä Clevelandista, Ohiosta, joka on nousemassa suursuosioon. Bändille tarjotaan levytyssopimusta yhdellä ehdolla - Fishin tilalle rumpaliksi on otettava levy-yhtiön puheenjohtajan veljenpoika. Aluksi bändi kieltäytyy, mutta antaa periksi, kun heidän managerinsa kertoo heille, että he pääsisivät kiertueelle Whitesnaken avajaisnäyttelijänä. 20 vuotta myöhemmin Vesuvius on edelleen suunnattoman menestyvä bändi, kun taas Fish työskentelee arkisessa toimistotyöpaikassa, josta hän saa potkut hyökättyään työkaverin kimppuun, joka yritti pakottaa hänet kuuntelemaan Vesuviuksen uutta levyä. Kun hänen tyttöystävänsä on potkaissut hänet ulos, Fish joutuu siskonsa Lisan (Jane Lynch) ja tämän perheen hoiviin. Matt (Josh Gad), Fishin lukioikäinen veljenpoika, soittaa koskettimia vaihtoehtorockbändissä nimeltä A.D.D. yhdessä ystäviensä Curtisin (Teddy Geiger) ja Amelian (Emma Stone) kanssa. Bändin on tarkoitus soittaa koulunsa tanssiaisissa, mutta keikka on vaarassa, kun heidän rumpalinsa erotetaan koulusta. Matt saa muut vakuuttuneiksi siitä, että Fish voi tuurata, mutta hän pilaa keikan aloittaessaan improvisoidun rumpusoolon. Fish on kuitenkin niin innoissaan Curtisin lauluista ja mahdollisuudesta soittaa taas, että hän suostuttelee heidät ottamaan hänet mukaan bändiin, jos hän pystyy toimittamaan toisen keikan. Toistuvien epäonnistuneiden yritysten jälkeen hän onnistuu lopulta saamaan keikan klubilta Fort Waynessa Indianassa. Koska muut jäsenet ovat kaikki alaikäisiä, heidän on hiiviskeltävä keikalle ja otettava Lisan auto ilman lupaa, minkä seurauksena bändi pidätetään.Kun Fish potkitaan ulos siskonsa talosta ja hän vuokraa suosikkikiinalaisravintolansa helteisen kellarin, bändi keksii uuden tavan harjoitella nelisuuntaisen iChatin avulla. Bänditovereidensa inhoksi Fish esiintyy alasti yrittäessään pysyä viileänä. Harjoitusvideo vuotaa ja leviää nopeasti "alastoman rumpalin bändin" nimellä. Bändi saa levytyssopimuksen samalta levy-yhtiöltä kuin Vesuvius, ja heidät lähetetään keskilännen kiertueelle. Fish syyllistyy kuitenkin stereotyyppisiin tekoihin kehoonsa kohdistuvista fyysisistä kustannuksista huolimatta ja tekee ilkivaltaa hotellihuoneessa, mikä taas johtaa bändin pidättämiseen. takuita vastaan Curtisin äiti Kim (Christina Applegate) lupaa muille vanhemmille jäävänsä kiertueen loppuajaksi, jotta Fishin tempaukset eivät vaikuttaisi heidän lapsiinsa. levy-yhtiö pyytää A.D.D:tä avaamaan keikan Vesuviuksen kunniaksi, joka on tarkoitettu heidän liittämisekseen Rock and Roll Hall of Fameen. Fish kieltäytyy keikasta ja lopettaa. Curtis saa hänet lopulta suostuteltua unohtamaan kaunansa entisiä bändikavereitaan kohtaan ja soittamaan keikan. Fish tapaa Vesuviuksen ennen keikkaa ja huomaa, että bändistä on tullut turhamainen ja ylimielinen, he käyttävät väärennettyä brittiläistä aksenttia eivätkä oikeastaan muista Fishiä, kunnes yksi bändin jäsen sanoo muistavansa hänet heikosti. Huomatessaan, että hän pystyy jatkamaan elämään eteenpäin, Fish toivottaa Vesuviukselle hyvää show'ta. Fish ja bändi esiintyvät ja saavat seisovat aplodit. Keikan jälkeen Amelia ja Curtis sekä Fish ja Kim aloittavat suhteen. Vesuvius nousee lavalle, ja heidän settinsä aikana laulajan mikrofoni putoaa jalustalta heidän kappaleensa ääniraidan jatkuessa, sitten yksi kappaleen rivi alkaa lakkaamatta kuulostaa rikkinäiseltä äänilevyltä, mikä paljastaa, että he ovat synkronoineet huulilta. Yleisö tuomitsee Vesuviuksen ja huutaa A.D.D:lle encorea. Davidin (bändin managerin) vastustuksesta huolimatta bändi hylkää hänet ja esiintyy yleisölle vielä kerran.</w:t>
      </w:r>
    </w:p>
    <w:p>
      <w:r>
        <w:rPr>
          <w:b/>
        </w:rPr>
        <w:t xml:space="preserve">Tulos</w:t>
      </w:r>
    </w:p>
    <w:p>
      <w:r>
        <w:t xml:space="preserve">Mikä on Vesuvius?</w:t>
      </w:r>
    </w:p>
    <w:p>
      <w:r>
        <w:rPr>
          <w:b/>
        </w:rPr>
        <w:t xml:space="preserve">Esimerkki 2.3597</w:t>
      </w:r>
    </w:p>
    <w:p>
      <w:r>
        <w:t xml:space="preserve">Tositapahtumasta inspiroituneessa elokuvassa kipinät lentävät, kun juutalainen ja muslimi rakastuvat New Yorkissa. David (David Moscow), "Sex &amp;amp; Happiness" -ohjelman juontaja, ihastuu tuuheaan Laylaan (Shiva Rose) - salaperäiseen, sensuelliin tanssijaan, joka osoittautuu pakolaiseksi. Davidin holtiton Laylan jahtaaminen saa aikaan heidän vanhojen kulttuuriensa yhtäläisyyksien ja vastakohtien paljastumisen. Hänen himonsa kasvaa rakkaudeksi, kun hän löytää upeasta Laylasta herkän, älykkään sodasta selvinneen, jonka rikas kulttuuri on kuin hänen omansa. Mutta heidän perheensä vastustavat jyrkästi heidän epätodennäköistä romanssiaan. Karkotuksen uhalla Laylan on valittava: David vai tohtori Ahmad? Seuraavatko David ja Layla sydäntään ja räjäyttävätkö he vuosisatojen uskonnollisen vihamielisyyden? Elokuva on saanut inspiraationsa tositarinasta, joka kertoo muslimi-juutalaisesta pariskunnasta Alwand Jaffista ja hänen miehestään David Rubysta, joilla molemmilla on cameoroolit elokuvassa.</w:t>
      </w:r>
    </w:p>
    <w:p>
      <w:r>
        <w:rPr>
          <w:b/>
        </w:rPr>
        <w:t xml:space="preserve">Tulos</w:t>
      </w:r>
    </w:p>
    <w:p>
      <w:r>
        <w:t xml:space="preserve">Mitä ohjelmaa David juontaa?</w:t>
      </w:r>
    </w:p>
    <w:p>
      <w:r>
        <w:rPr>
          <w:b/>
        </w:rPr>
        <w:t xml:space="preserve">Esimerkki 2.3598</w:t>
      </w:r>
    </w:p>
    <w:p>
      <w:r>
        <w:t xml:space="preserve">Napoleon on maanpaossa Saint Helenalla Waterloon taistelun jälkeen, ja hänen seuraajansa salakuljettavat saarelle kaksoisolennon ja Napoleonin laivaan, joka on matkalla takaisin Eurooppaan. Suunnitelman mukaan huijari naamioituu Napoleoniksi, kunnes keisari ehtii Pariisiin, ja sitten huijari ilmoittaa olevansa huijari, jotta oikea Napoleon voi ilmoittaa paluustaan Pariisiin. Sitten Ranskan kansa kerääntyy johtajansa luokse ja nousee jälleen kerran Napoleonin kunniaksi... Ongelmana on, että huijari lämpenee nopeasti maanpaossa olevan keisarin rooliin, etuoikeuksiin ja hienoon elämään. Hän kieltäytyy paljastamasta todellista henkilöllisyyttään, ja kun yksi Napoleonin kanssa maanpaossa olevista kenraaleista yrittää ilmiantamaan huijarin, huijari lähettää kenraalin pois, koska tämä on menettänyt järkensä Helenan eristyksissä. Samaan aikaan oikea Napoleon ei voi vain seistä Pariisin aukiolla ja ilmoittaa paluustaan, koska kaikki ihmiset uskovat hänen olevan Pyhällä Helenalla. Läheskään kukaan kansalaisista ei ole koskaan nähnyt Napoleonia läheltä, ja joka tapauksessa hän on nyt vanhempi ja sievemmän näköinen. Itse asiassa saamme tietää, että kokonaiset ryhmät Pariisin mielisairaalan asukkaita kulkevat ympäriinsä Napoleonin puvuissa ja väittävät olevansa keisari!Todellinen Napoleon on siis jumissa. Ja sitten huijari kuolee Pyhällä Helenalla. Napoleonin kuolemasta ilmoitetaan koko maailmalle, ja kaikki toivo siitä, että oikea Napoleon tunnustettaisiin sellaiseksi, katoaa. Onneksi hän on sillä välin solminut terveen avioliiton erään suurarmeijan sotilaansa lesken kanssa. Jopa nainen uskoo, että Napoleonin väite Napoleoniksi on suuruuden illuusio, mutta nainen sanoo hänelle suloisesti, että hän voi olla "hänen Napoleoninsa." Elokuva herättää mielenkiintoisia identiteettikysymyksiä. On selvää, että olemme sitä, mitä olemme, ainakin osittain siksi, että muut ovat samaa mieltä siitä, että olemme sitä, mitä olemme.</w:t>
      </w:r>
    </w:p>
    <w:p>
      <w:r>
        <w:rPr>
          <w:b/>
        </w:rPr>
        <w:t xml:space="preserve">Tulos</w:t>
      </w:r>
    </w:p>
    <w:p>
      <w:r>
        <w:t xml:space="preserve">Miksi huijari kieltäytyy tunnistamasta itseään huijariksi?</w:t>
      </w:r>
    </w:p>
    <w:p>
      <w:r>
        <w:rPr>
          <w:b/>
        </w:rPr>
        <w:t xml:space="preserve">Esimerkki 2.3599</w:t>
      </w:r>
    </w:p>
    <w:p>
      <w:r>
        <w:t xml:space="preserve">Vuonna 180 jKr. espanjalainen-roomalainen kenraali Maximus Decimus Meridius johtaa Rooman armeijan ratkaisevaan voittoon germaaniheimoja vastaan Vindobonan lähellä pohjoisella rajalla. Taisteluihin väsynyt Maximus haluaa vain vetäytyä espanjalaiselle maatilalleen. Keisari Marcus Aurelius kuitenkin kertoo hänelle, että hänen oma poikansa ja perijänsä Commodus on kelvoton hallitsijaksi, ja nimittää Maximuksen sijaishallitsijaksi pelastamaan Rooman korruptiolta. Kun keisari paljastaa suunnitelmansa pojalleen, Commodus murhaa hänet raivokohtauksessa. commodus ilmoittaa olevansa uusi keisari ja pyytää Maximukselta uskollisuutta. Kun kenraali kieltäytyy, hänen upseerinsa pidättävät hänet ja tuomitsevat hänet kuolemaan aamunkoitteessa. Hän tappaa vangitsijansa ja ratsastaa maatilalleen. Hän saapuu kuitenkin liian myöhään ja huomaa, että se on tuhottu ja hänen perheensä murhattu Commoduksen käskystä. Maximus hautaa heidät ja lyyhistyy haavoihinsa ja suruunsa. Orjakauppiaat löytävät hänet ja vievät hänet Zucchabariin, roomalaisen Pohjois-Afrikan Mauretania Caesariensis -provinssissa sijaitsevaan coloniaan, jossa hänet myydään Proximo-nimiselle lanistalle (gladiaattorikouluttajalle).Vaikka Maximus on aluksi vastahakoinen, hän osallistuu paikallisiin turnauksiin ja ystävystyy kahden muun gladiaattorin, numidialaisen Juban ja germaanin Haganin, kanssa. Kun Maximus voittaa jokaisen ottelun sotilaallisten taitojensa ja kuolemasta välinpitämättömyytensä ansiosta, hän saa mainetta ja tunnustusta. Proximo, joka paljastaa olleensa itsekin aikoinaan gladiaattori, joka taisteli niin hyvin, että sai vapautensa, neuvoo Maximusta, ettei riitä, että on hyvä tappaja, vaan hyvä gladiaattori on se, joka pystyy "voittamaan yleisön". Proximo rohkaisee Maximusta lähtemään Roomaan ja taistelemaan Colosseumilla, koska Commodus on järjestänyt 150 päivää kestävät pelit. Silloin hän voisi käyttää areenalla hallitsemaansa valtaa painostuskeinona keisaria vastaan." Maximuksen ensimmäinen gladiaattoritaistelu Colosseumilla on uusintaesitys roomalaisten voitosta Karthagosta Zaman taistelussa. Vaikka gladiaattoreiden (jotka esittävät karthagolaisia) odotetaan joutuvan verilöylyyn, Maximus johtaa heidät voittoon Scipio Africanuksen legioonalaisia vastaan. Tämä saa yllättyneen ja ilahtuneen Commoduksen astumaan areenalle onnittelemaan henkilökohtaisesti. Kun myös keisarin nuori veljenpoika Lucius liittyy joukkoon, Maximus päättää olla tappamatta Commodusta. Sen sijaan hän paljastaa itsensä ja vannoo kostoa. Pretoriaanikaarti käsketään hyökkäämään, mutta tämä suututtaa väkijoukon. Paineen alaisena, jotta Rooman väkijoukko pysyisi tyytyväisenä, Commodus antaa vihaisena periksi." Maximuksen seuraava taistelu on voitto suurta voittamatonta gladiaattoria vastaan. Vaikka väkijoukko haluaa tappaa hänet, Maximus säästää voitetun vastustajansa hengen. Tämä uhma ansaitsee hänelle lempinimen "Maximus armollinen" ja lisää hurraahuutoja. Tästä tuloksesta suuttunut Commodus astuu areenalle pilkatakseen Maximusta hänen perheensä kuolemasta. Gladiaattori kääntää kuitenkin selkänsä ja kävelee pois, mikä on jälleen yksi uhmakas teko, joka tekee hänestä suositumman kuin keisari." Maximus saa tietää entiseltä järjestysmieheltään Cicerolta, että hänen entiset legioonansa ovat edelleen uskollisia. Commoduksen sisko Lucilla ja senaatin jäsen Gracchus tapaavat salaa Maximuksen. Hän saa heiltä lupauksen auttaa häntä pakenemaan Roomasta, liittymään uudelleen sotilaidensa joukkoon, kaatamaan Commoduksen väkisin ja luovuttamaan vallan takaisin Rooman senaatille. Commodus saa kuitenkin tietää juonesta Lucillalta uhkaamalla Luciusta. Pretoriaanikaarti pidättää Gracchuksen, kun taas muut lähetetään gladiaattorien kasarmille. Maximus pakenee sen jälkeen, kun Proximo ja hänen miehensä (mukaan lukien Hagen) uhraavat itsensä. Mutta kohtaamispaikalla Maximus otetaan kiinni ja Cicero tapetaan. commodus haastaa Maximuksen kaksintaisteluun Colosseumilla. Hän kuitenkin puukottaa Maximusta salaa kylkeen saadakseen etulyöntiaseman. Maximus riisuu kuitenkin lopulta Commoduksen aseista. Kun hänen pretoriaanivartijansa kieltäytyvät antamasta hänelle toista miekkaa, keisari kaivaa esiin piilotetun veitsen, mutta Maximus iskee terän takaisin Commoduksen kurkkuun.Kun Maximus makaa kuolemaisillaan, hänen viimeiset sanansa ovat poliittisten uudistusten pyytäminen, gladiaattoriliittolaistensa vapauttaminen ja senaattori Gracchuksen palauttaminen virkaansa. Commoduksen ruumis jätetään juhlattomasti areenan lattialle, mutta Maximus kannetaan juhlallisesti pois ja hänelle järjestetään kunnialliset hautajaiset "Rooman sotilaana". Nyt vapaa Juba palaa Colosseumille yöllä. Hän hautaa Maximuksen vaimon ja pojan hahmot Maximuksen kuolinpaikalle. Hän sanoo palaavansa nyt oman perheensä luokse, mutta lupaa nähdä Maximuksen uudelleen, "mutta ei vielä".</w:t>
      </w:r>
    </w:p>
    <w:p>
      <w:r>
        <w:rPr>
          <w:b/>
        </w:rPr>
        <w:t xml:space="preserve">Tulos</w:t>
      </w:r>
    </w:p>
    <w:p>
      <w:r>
        <w:t xml:space="preserve">Mistä Hagan on kotoisin?</w:t>
      </w:r>
    </w:p>
    <w:p>
      <w:r>
        <w:rPr>
          <w:b/>
        </w:rPr>
        <w:t xml:space="preserve">Esimerkki 2.3600</w:t>
      </w:r>
    </w:p>
    <w:p>
      <w:r>
        <w:t xml:space="preserve">Vuosi valintansa jälkeen nuorekas paavi (Conti) kaipaa jälleen osallistua tavallisten ihmisten elämään, kuten hän teki pappeutensa aikana.Erään audienssin aikana paavi kommunikoi kuuromykän nuoren tytön kanssa, jonka kylässä ei ole pappia. Vatikaanista vahingossa ulos suljettu paavi matkustaa pieneen köyhtyneeseen ja demoralisoituneeseen kylään, ja hänen henkilöllisyytensä peittyy parran kasvuun. Hän tajuaa, että ihmiset tarvitsevat ränsistyneen vesijohdon uudelleenrakentamista, mutta mikä tärkeämpää, heidän on saatava takaisin yhteisöllisyytensä ja omavaraisuutensa. Ilman asiantuntemusta ja aluksi vain joidenkin katutietoisten orpojen avustuksella hän aloittaa rakennustyöt. Gianninin esittämä salaperäinen naapuri seuraa kaikkea tätä epäilevästi, ja Ciolinon (Olmos) johtamat paikalliset roistot vastustavat sitä, sillä heidän rikolliset voittonsa ovat riippuvaisia siitä, että kylä pysyy liian riippuvaisena ulkopuolisista.</w:t>
      </w:r>
    </w:p>
    <w:p>
      <w:r>
        <w:rPr>
          <w:b/>
        </w:rPr>
        <w:t xml:space="preserve">Tulos</w:t>
      </w:r>
    </w:p>
    <w:p>
      <w:r>
        <w:t xml:space="preserve">Kuka esittää salaperäistä naapuria?</w:t>
      </w:r>
    </w:p>
    <w:p>
      <w:r>
        <w:rPr>
          <w:b/>
        </w:rPr>
        <w:t xml:space="preserve">Esimerkki 2.3601</w:t>
      </w:r>
    </w:p>
    <w:p>
      <w:r>
        <w:t xml:space="preserve">Viktoriaanisella ajalla kaksi nuorta serkkua, Richard (Glenn Kohan) ja Emmeline Lestrange (Elva Josephson), sekä kaleerikokki Paddy Button (Leo McKern) selviytyvät haaksirikosta eteläisellä Tyynellämerellä ja saapuvat vehreälle trooppiselle saarelle. Paddy huolehtii pienistä lapsista ja kieltää heitä "lailla" menemästä saaren toiselle puolelle, sillä hän on löytänyt veristen ihmisuhrien jäänteitä. Hän myös varoittaa heitä syömästä tulipunaista marjaa, joka on ilmeisesti tappava. (Hän kutsuu sitä "ei koskaan herääväksi marjaksi".) Paddy kuolee pian juopottelun jälkeen, ja Richard ja Emmeline löytävät hänen ruumiinsa. Nyt yksin, lapset menevät saaren toiseen osaan ja rakentavat kotinsa uudelleen. vuodet kuluvat, ja heistä molemmista kasvaa pitkiä, vahvoja ja kauniita teini-ikäisiä. He asuvat mökissään ja viettävät päivänsä yhdessä kalastaen, uiden ja sukeltaen helmiä. Richard ja Emmeline (joita nyt esittävät Christopher Atkins ja Brooke Shields) alkavat rakastua, vaikka tämä on heille emotionaalisesti stressaavaa, koska heillä ei ole koulutusta ihmisen seksuaalisuudesta. Emmeline pelästyy ensimmäisten kuukautistensa alettua; hämmentyneenä hän kieltäytyy antamasta Richardille lupaa tarkastaa hänet, koska tämä kuvittelee, että hänellä on viilto.Jonkin aikaa myöhemmin heidän suhteensa kokee suuren kolauksen, kun laiva ilmestyy paikalle ensimmäistä kertaa vuosiin. Richardin halu lähteä joutuu ristiriitaan Emmelinen halun jäädä, eikä hän sytytä merkkitulta. Tämän seurauksena laiva kulkee ohi huomaamatta heitä. Richardin raivo saa hänet potkaisemaan Emmelinen ulos heidän majastaan. He sovittavat riitansa sen jälkeen, kun Emmeline melkein kuolee astuessaan kivikalan päälle ja Richard myöntää pelkäävänsä Emmelinen menettämistä. Emmeline toipuu, ja kun hän on saanut kävelykykynsä takaisin, he uivat alasti laguunissa ja uivat sitten rantaan. Alastomina Richard ja Emmeline löytävät yhdynnän ja intohimoisen rakkauden. Siitä lähtien he rakastelevat säännöllisesti ja viettävät välillä aikaa yhdessä alasti. Heidän säännöllisten seksuaalisten kohtaamistensa seurauksena Emmeline tulee raskaaksi. Raskauden aikana Emmaline huomaa mielihaluja ja aamupahoinvointia, kun hän jatkuvasti nauttii kookospähkinöitä ja hedelmiä, minkä jälkeen Richard löytää hänet seuraavana aamuna oksentamassa meren rannalta. Richard ja Emmeline eivät itse tiedä totuutta synnytyksestä ja ihmisen lisääntymisestä ja olettavat, että Emmelinen fyysinen muutos kehossa on hänen lihomistaan. He hämmästyvät, kun he tuntevat vauvan liikkuvan Emmelinen sisällä ja olettavat, että vatsa aiheuttaa liikkeet. eräänä yönä Emmeline synnyttää poikavauvan, jonka he nimeävät Paddyksi. Turhautuneena siitä, ettei Emmeline osaa ruokkia vauvaa, hän pitää häntä sylissään ja oppii ruokkimaan häntä, kun vauva alkaa vaistomaisesti imeä hänen rintaansa. Nuoret vanhemmat viettävät aikansa leikkimällä Paddyn kanssa, kun tämä kasvaa, ja opettavat häntä uimaan, kalastamaan ja rakentamaan.Kun perhe leikkii, Richardin isän Arthurin (William Daniels) johtama laiva lähestyy saarta ja näkee perheen leikkivän rannalla. Koska he ovat mudan peitossa, heidän ulkonäköään on vaikea määrittää. Kun he huomaavat lähestyvän laivan ja ovat tällä hetkellä tyytyväisiä elämäänsä kauniilla saarella nuoren Paddyn kanssa, he vaihtavat katseita ja päättävät hiljaisesti kävellä pois ja jäädä saarelle sen sijaan, että antaisivat avunpyyntösignaalin. Arthur olettaa, että kyseessä ovat alkuasukkaat, eivätkä nuoripari, jota he ovat etsineet kaikki nämä vuodet, ja laiva menee ohi. eräänä päivänä nuori perhe lähtee pelastusveneellä vierailemaan alkuperäisellä kotipaikkakunnallaan. Richard lähtee etsimään heille banaaneja syötäväksi ja jättää Emmelinen ja Paddyn veneeseen. Emmeline katselee saaren rantaa eikä huomaa, kun Paddy tuo veneeseen oksan, jossa on tulipunaisia marjoja. Emmeline ja Paddy palaavat veneeseen ja ajelehtivat hitaasti pois, kunnes Paddy heittää yhden airoista ulos. Koska Emmeline ei pääse airoa kiinni, hän huutaa Richardille, ja Richard ui hänen luokseen, ja hai seuraa häntä tiiviisti. Emmeline heittää toisen airoa hain päälle, osuu siihen ja antaa Richardille aikaa nousta veneeseen. Vaikka he ovat lähellä rantaa, he eivät voi palata takaisin tai hakea airoja vaarantamatta hain hyökkäystä. He melovat käsillään turhaan; vene jää virran vietäväksi ja ajautuu merelle. ajelehtimisen jälkeen Richard ja Emmeline heräävät ja näkevät Paddyn syövän poimimiaan marjoja. He ymmärtävät, että marjat ovat myrkyllisiä, ja yrittävät pysäyttää hänet, mutta hän on jo niellyt muutaman (eivätkä he tiedä, miten oksennuttaa). Toivottomina Richard ja Emmeline syövät myös marjat ja makaavat odottamaan kuolemaa. Muutamaa tuntia myöhemmin Arthurin laiva löytää heidät kellumassa veneessä. Arthur kysyy: "Ovatko he kuolleet?", ja laivan kapteeni (Alan Hopgood) vastaa: "Ei, sir. He nukkuvat".</w:t>
      </w:r>
    </w:p>
    <w:p>
      <w:r>
        <w:rPr>
          <w:b/>
        </w:rPr>
        <w:t xml:space="preserve">Tulos</w:t>
      </w:r>
    </w:p>
    <w:p>
      <w:r>
        <w:t xml:space="preserve">Miten Richard ja Emmeline ovat sukua?</w:t>
      </w:r>
    </w:p>
    <w:p>
      <w:r>
        <w:rPr>
          <w:b/>
        </w:rPr>
        <w:t xml:space="preserve">Esimerkki 2.3602</w:t>
      </w:r>
    </w:p>
    <w:p>
      <w:r>
        <w:t xml:space="preserve">Donovan Donaly (Geoffrey Rush), saippuaoopperan tuottaja, yllättää vaimonsa Bonnien (Stacey Travis) intiimissä seurustelussa entisen poikaystävänsä kanssa. Hän hakee avioeroa, ja Bonnie palkkaa Miles Masseyn (George Clooney), huippuavioerojuristin ja täysin idioottivarman avioehtosopimuksen, "Massey pre-nupin", keksijän. Miles voittaa Donalyltä suuren omaisuuskorvauksen, joka jättää hänet vararikkoon. yksityisetsivä Gus Petch (Cedric the Entertainer) seuraa rikkaan ja naimisissa olevan Rex Rexrothin (Edward Herrmann) juopotteluiltaa blondin kanssa. Kun he pysähtyvät motelliin, Gus tallentaa heidän seurustelunsa videolle. Hän vie videon Rexin vaimolle, Marylin Rexrothille (Catherine Zeta-Jones), joka on rahasta avioliittoon -saalistaja. Hän hakee avioeroa ja vaatii suurta omaisuuskorvausta. Koska Rexillä ei ole varaa avioeroratkaisuun, hän palkkaa Milesin edustajakseen. Marylinin ystävä, sarjaeronnut Sarah Sorkin (Julia Duffy), varoittaa Marilynia, että Miles on vaarallinen vastustaja.Marylin ja hänen asianajajansa Freddy Bender (Richard Jenkins) eivät pääse sopimukseen Milesin ja Rexin kanssa. Kyllästynyt Miles pyytää kiehtovan Marylinin illalliselle, jossa he flirttailevat. Kun he ovat ulkona, Petch murtautuu sisään ja kopioi Marylinin osoitekirjan Milesille, joka antaa avustajansa etsiä nimien joukosta Marylinin rikoskumppania saalistusavioliitossa. Oikeudessa Marylin teeskentelee tunnekatkosta Rexin uskottomuuden vuoksi ja tunnustaa rakastaneensa Rexiä ehdoitta ensi silmäyksellä, minkä jälkeen Miles soittaa avustajansa paikantamalle sveitsiläisen hotellin conciergeille "Puffy" Krauss von Espylle (Jonathan Hadary). Puffy todistaa, että Marylin pyysi häntä etsimään hänelle avioliittokohteen, joka oli hyvin rikas, hölmö ja naistenmies, josta Marylin voisi helposti erota, ja että Puffy osoitti hänelle Rexin. Avioero myönnetään, mutta Marylin ei saa mitään, ja Milesin ikivanha pomo Herb Myerson (Tom Aldredge) onnittelee häntä." Marylin haluaa kostaa. Hän löytää kadulla asuvan, nyt pennittömän Donalyn, joka on yhä kiinni Emmy-patsaassaan. Hän tarjoaa Donlinille tilaisuutta saada takaisin menetetty kunnia, jos tämä auttaa häntä kostamaan Milesille. Pian tämän jälkeen Marylin ilmestyy Milesin toimistoon uuden sulhasensa, öljymiljonääri Howard D. Doylen (Billy Bob Thornton) kanssa. Marylin vaatii Masseyn avioehtoa, joka tekee täysin mahdottomaksi sen, että hän voisi vaatia mitään sulhasensa omaisuudesta avioeron sattuessa, vastoin sekä Howardin että Milesin vastalauseita. Howard kuitenkin tuhoaa avioehdon häiden aikana rakkaudenosoituksena. 6 kuukautta myöhemmin Miles lähtee Las Vegasiin pitämään pääpuhetta avioerojuristien kongressissa. Hän tapaa Marylinin, joka on eronnut Howardista ja oletettavasti kerännyt huomattavan osan Doyle Oilin omaisuudesta. Hän myöntää kuitenkin olevansa pettynyt varakkaaseen mutta yksinäiseen elämäänsä. Miles on innoissaan ja nai hänet hetken mielijohteesta. Todistaakseen, ettei häntä kiinnosta hänen omaisuutensa, hän allekirjoittaa Masseyn avioehdon, mutta nainen repii sen. Seuraavana aamuna sekaisin oleva Miles kertoo kokouksessa, että rakkaus on tärkeintä ja että hän luopuu avioerosta hyväntekeväisyystyön vuoksi. vähän myöhemmin Miles saa selville, että "Howard D. Doyle" oli vain näyttelijä yhdestä Donalyn saippuaoopperasta. Marylin on huijannut häntä, ja nyt hänen huomattava omaisuutensa on vaarassa. Milesin pomo vaatii, että jotain on tehtävä firman maineen pelastamiseksi, ja ehdottaa palkkamurhaajaa "Wheezy Joe" (Irwin Keyes). Miles palkkaa hänet tappamaan Marylinin. sitten Miles saa tietää, että Marylinin entinen aviomies Rex on kuollut muuttamatta testamenttiaan ja jättänyt Marylinille koko omaisuutensa. Koska Marylin on nyt varakkaampi osapuoli, hänen omaisuutensa ei ole enää vaarassa. Katuva Miles kiirehtii pelastamaan Marylinin Wheezy Joelta, mutta Marilyn on jo tarjoutunut maksamaan hänelle kaksinkertaisen summan, jos hän sen sijaan tappaisi Milesin. Syntyy kamppailu; sekaannuksessa Wheezy Joe sekoittaa aseensa astmainhalaattoriinsa ja tappaa itsensä.Myöhemmin Miles, Marylin ja heidän asianajajansa tapaavat neuvotellakseen avioerosta. Miles anoo toista mahdollisuutta ja allekirjoittaa taannehtivasti Masseyn avioehdon. Tajutessaan omat tunteensa miestä kohtaan hän repii sen, ja he suutelevat. Marylin kertoo sitten Milesille, että saadakseen Donalyn avun Doylen toimittamista varten hän antoi Milesille idean menestyksekkäästä tv-ohjelmasta ja palautti samalla Milesin omaisuuden: America's Funniest Divorce Videos, jonka juontajana toimii Gus Petch.</w:t>
      </w:r>
    </w:p>
    <w:p>
      <w:r>
        <w:rPr>
          <w:b/>
        </w:rPr>
        <w:t xml:space="preserve">Tulos</w:t>
      </w:r>
    </w:p>
    <w:p>
      <w:r>
        <w:t xml:space="preserve">Kenet Marylin löytää kadulta?</w:t>
      </w:r>
    </w:p>
    <w:p>
      <w:r>
        <w:rPr>
          <w:b/>
        </w:rPr>
        <w:t xml:space="preserve">Esimerkki 2.3603</w:t>
      </w:r>
    </w:p>
    <w:p>
      <w:r>
        <w:t xml:space="preserve">Joe Niemand (John Matshikiza), Sangoma lähellä Spitzkoppea Namibiassa, aloittaa tarinan, jossa todetaan, että "ensimmäisinä aikoina, punaisen valon aikana, Aavikkotuuli oli samanlainen mies kuin me." Tämä tarina ei ole totta. Kunnes sattumalta hän kasvatti siivet ja lensi kuin lintu. Hänestä tuli metsästäjä, ja haukan tavoin hän lensi etsimään saalistaan. Hän hakeutui maailman kaukaisiin kolkkiin, joissa taikuutta on yhä jäljellä. Mutta koska hän kerran oli ihminen, niin hän kärsii yhä ihmisen intohimoista, lentää joskus raivoissaan ja heittäytyy maahan kuin lapsi purkaakseen vihansa maahan. Suuren Namibin asukkailla on toinenkin nimi niille rajuille tuulille, jotka puhaltavat tyhjästä. He kutsuvat niitä pölypaholaisiksi." Keski-ikäinen mies (Robert John Burke) kävelee autiomaantietä pitkin ja pysäyttää auton, jonka kyydissä ajaa Saarke-niminen nainen (Terri Norton), joka vie miehen kotiinsa. kun he rakastelevat, mies katkaisee Saarken kaulan ja tappaa tämän. Samaan aikaan Bethanien kaupungissa ylikonstaapeli Ben Mukurob (Zakes Mokae) saa puhelinsoiton, jossa puhuvat oudot äänet, samoin Wendy Robinson (Chelsea Field) Johannesburgissa Etelä-Afrikassa. Aamulla mies polttaa Saarken talon, jonka sisälle hän on piirtänyt monia outoja symboleja ja kuvakirjoituksia. sitten hän nousee Saarken autoon ja ajaa pois. Johannesburgissa Wendyn aviomies Mark (Rufus Swart) syyttää Wendyä pettämisestä, minkä vuoksi Wendy jättää miehen ja ajaa Namibiaan. Sillä välin Mukurob saa puhelun Saarken talosta ja ajaa tutkimaan asiaa esimiehensä, kapteeni Beymanin (William Hootkins) kanssa. Mukurob vierailee tohtori Leidzingerin (Marianne Sägebrecht) luona, joka kertoo hänelle, että tapaus saattaa olla osa outoa noitarituaalia.Wendy ajaa autollaan tieltä ja löytää hylätyn asuntoauton (johon Dust Devil oli liftannut Bethanien kyydissä), jossa on outo mies, jota hän pyytää auttamaan häntä työntämään autonsa pois hiekasta. Sitten hän näkee Dust Devilin tien varrella ja pysähtyy tämän luo. Kersantti Dutoit (Russell Copley) ja kersantti Bates (Andre Odendaal) löytävät hylätyn asuntoauton, jonka sisällä on paloiteltuja ruumiinosia. Mukurob ajaa Joen kotiin, entiseen Bethanie-elokuvateatteriin, ja kysyy häneltä talossa olleista symboleista. Hän vastaa, että se oli taikuuden työtä, mihin Mukurob pilkkaa. Wendy ja Dust Devil jatkavat ajamista ja ohittavat toisen liftarin, mutta Dust Devil kehottaa Wendyä olemaan pysähtymättä. Kun he ohittavat liftarin, Dust Devil katoaa autosta.Beyman kertoo Mukurobille, että hänen on otettava hänet pois jutusta ja luovutettava se YK:lle, mutta sanoo, että hän voi antaa hänelle kaikki tiedot. Wendy pysähtyy yöksi pieneen motelliin ja yrittää viiltää ranteensa auki, kun Dust Devil odottaa partakoneen kanssa kylpyhuoneen oven ulkopuolella, mutta Wendy ei tee itsemurhaa. Seuraavana aamuna hän menee autolleen ja löytää sieltä Dust Devilin, joka kertoo, että Wendy nukkui edellisenä päivänä. sillä välin Beyman antaa Mukurobille kasan dokumentoituja murhia, jotka ovat samanlaisia kuin se, jota Wendy seuraa. Wendy ja Dust Devil saavuttavat Fish Riverin kanjonin, kun Wendyn aviomies Mark, saapuu Namibiaan. Mukurob näkee taas yhden toistuvista painajaisistaan, ja Joe käy hänen luonaan ja kehottaa häntä lähtemään mukaansa. Mark saapuu Bethanieen ja kyselee Wendystä, mutta joutuu baarin väen pahoinpitelemäksi. Joe vie Mukurobin pieneen vuoristoluolaan ja kertoo hänelle, että murhat ovat "naghtloeperin", muodonmuutosdemonin, tekosia, joka pyrkii saamaan vallan aineellisessa maailmassa murhaten. Hän vetää puoleensa heikot ja uskottomat ja imee heidät kuiviin. Joe selittää, että naghtloeperin on pysyttävä liikkeessä toimiakseen rituaalissa, mutta jos hänet huijataan astumaan kerrie-kepin yli, hän sitoutuu yhteen paikkaan ja hänen voimansa voidaan ottaa. Joe antaa sitten Mukurobille Kerrie-kepin ja pyhän juuren poltettavaksi, jotta naghtloeper ei saisi häntä haltuunsa sen jälkeen, kun se on tapettu.Wendy löytää pölypaholaisen tavaroiden joukosta ihmissormet, ja hän yrittää tappaa hänet, mutta Wendy tyrmää hänet ja pakenee. Sen jälkeen Dust Devil jahtaa häntä ja aiheuttaa hänen autonsa kolarin, mikä pakottaa Wendyn juoksemaan aavikon halki. Sillä välin Mukurob vapauttaa Markin vankilasta, ja yhdessä he etsivät Wendyä. Kun he yrittävät ajaa pölymyrskyn läpi, Dust Devil hyökkää heidän kimppuunsa, jolloin auto kaatuu. Mukurob sitoo Markin käsiraudoilla autoon ja suuntaa myrskyyn kertoen, että hänellä on mahdollisuus, sillä Naghtloeper vie vain ne, joilla ei ole mitään elämisen arvoista. Wendy saavuttaa Kolmanskopin hylätyn kaupungin, jossa Mukurob löytää hänet ja etsii Dust Deviliä. Hän törmää Dust Deviliin, joka puukottaa häntä. Sitten Wendy löytää Pölypaholaisen ja yrittää ampua häntä, mutta ase jumiutuu. Kun Dust Devil kävelee häntä kohti, Mukurob ottaa kerryn ja laittaa sen Dust Devilin eteen, kun tämä astuu eteenpäin. Wendy ottaa Mukurobin haulikon ja tappaa Dust Devilin tämän sanoessa: "Rakastan sinua, Wendy". Wendy kävelee sitten autiomaahan Markin ja auton ohi, makaa tiellä ja pysäyttää armeijan Casspirien laivueen." Elokuva päättyy Joen sanoessa: "Aavikko tietää nyt hänen nimensä, hän on varastanut hänen molemmat silmänsä. Kun hän katsoo peiliin, hän näkee hänen henkensä kuin rannan, joka puhaltaa riekaleina hänen hartioidensa ympärillä sumussa. Ja hämärän horisontin takana avautuu pahuuden väylien tapetti, ja koko historia syttyy tuleen".</w:t>
      </w:r>
    </w:p>
    <w:p>
      <w:r>
        <w:rPr>
          <w:b/>
        </w:rPr>
        <w:t xml:space="preserve">Tulos</w:t>
      </w:r>
    </w:p>
    <w:p>
      <w:r>
        <w:t xml:space="preserve">Kuka mies kasvatti siivet ja lensi kuin lintu?</w:t>
      </w:r>
    </w:p>
    <w:p>
      <w:r>
        <w:rPr>
          <w:b/>
        </w:rPr>
        <w:t xml:space="preserve">Esimerkki 2.3604</w:t>
      </w:r>
    </w:p>
    <w:p>
      <w:r>
        <w:t xml:space="preserve">Seriffi Walt Cooganin (Clint Eastwood) toiminnassa crackin jäljittäjänä ja naistenmiehenä on katkos, kun hänet määrätään rangaistuksena matkustamaan kotiosavaltiostaan Arizonasta luovuttamaan takuita vastaan hyppäävä Ringerman (Don Stroud) New Yorkin vankilasta. Kun Coogan saapuu paikalle, hän kohtaa byrokraattisen byrokratian, sillä Ringerman on sairaalassa toipumassa pahasta LSD-annoksesta. Coogan ei myöskään saa mitään yhteistyötä ylikuormitetulta poliisietsivältä ja osaston esimieheltä luutnantti McElroylta (Lee J. Cobb), joka kehottaa Coogania odottamaan itsevaltaisen koneiston toimintaa. Coogan ottaa asiat omiin käsiinsä ja karkaa Ringermanin vankisairaalasta, mutta joutuu rikollisen kumppaneiden tielle, joista yksi on ihastuttava ja vaikeasti lähestyttävä Linny Raven (Tisha Sterling), joka tyrmää arizonalaisen seriffin ja varastaa tämän aseen. Luutnantti McElroy käskee Cooganin lähteä kaupungista, mutta sheriffi on tavannut ihastuttavan ehdonalaisvalvojan Julien (Susan Clark), naiivin tapauskohtaisen työntekijän, joka lankeaa Cooganin viehätysvoimaan. Coogan saa selville, että Linny on yksi Julien potilaista, ja onnistuu jäljittämään nuoren tytön, mikä johtaa hänet Ringermanin luo.</w:t>
      </w:r>
    </w:p>
    <w:p>
      <w:r>
        <w:rPr>
          <w:b/>
        </w:rPr>
        <w:t xml:space="preserve">Tulos</w:t>
      </w:r>
    </w:p>
    <w:p>
      <w:r>
        <w:t xml:space="preserve">Minne seriffi Walt Coogan menee noutamaan Ringermanin?</w:t>
      </w:r>
    </w:p>
    <w:p>
      <w:r>
        <w:rPr>
          <w:b/>
        </w:rPr>
        <w:t xml:space="preserve">Esimerkki 2.3605</w:t>
      </w:r>
    </w:p>
    <w:p>
      <w:r>
        <w:t xml:space="preserve">Kun hänen kuorma-autonsa varastetaan huoltoasemalla, Nathan Hayes lähtee sen perään ja onnistuu pidättämään kuljettajan ja saamaan kuorma-auton takaisin. Vaikka hän on loukkaantunut, hän ryömii takaisin autoon ja näkee, että hänen pieni poikavauvansa takapenkillä on kunnossa. Kun poliisit saapuvat paikalle, Adam Mitchell ja Shane Fuller tapaavat Hayesin ja huomaavat, että hän on uusi apulaisseriffi, joka on hiljattain muuttanut.Näiden poliisien yksityiselämää seurataan: Mitchell jumaloi yhdeksänvuotiasta tytärtään Emilyä, mutta on etäinen viisitoistavuotiaasta pojastaan Dylanista, koska Mitchell ei jaa Dylanin kiinnostusta 5 kilometrin juoksuun. Hayes ei koskaan tuntenut biologista isäänsä, vaan kohtelee naapuria isänään (jopa antaa hänelle vuosittain isänpäiväkortteja), mutta vaarantaisi henkensä pelastaakseen kolme lastaan; hänen teini-ikäinen tyttärensä Jade (Taylor Hutcherson), kuitenkin paheksuu häntä, koska hänellä on tiukka politiikka seurustelun suhteen. Fuller on vanhempiensa tavoin eronnut, ja hänellä on poikansa yhteishuoltajuus. Thomson on nuori ja naimaton.Javier Martinez (Robert Amaya), maahanmuuttaja, joka kamppailee elättääkseen perheensä, kävelee kujalla ja kysyy Jumalalta, mitä hän haluaa hänen tekevän, kun hänet on irtisanottu, kun rakennusfirma ylittää budjetin, ja Mitchell kutsuu hänet auttamaan vajan kanssa, koska luulee, että hän on eri Javier, jonka Mitchellin ystävät sanoivat auttavan häntä. Maksettuaan hänelle työstä Mitchell suosittelee häntä uuteen kokopäivätyöhön, jonne hänet palkataan. eräänä päivänä Emily kuolee rattijuopon toimesta, mikä tuhoaa Mitchellin ja hänen perheensä. Tyttärensä kuoleman jälkeen Mitchell lukee Raamatusta paljon isyydestä. Hän päättää, että hänen on oltava parempi isä, ja laatii yksityiskohtaisen "päätöslauselman" kunnioittaakseen Jumalaa perheensä kaikilla osa-alueilla. Mitchell, Hayes, Fuller, Thomson ja Martinez liittyvät hänen päätöslauselmaan virallisessa seremoniassa, jonka järjestää Hayesin naapuruston mentori, mies, jota hän pitää isänään. Päätöslauselman seurauksena Mitchell ja Fuller parantavat suhteensa poikiinsa, Hayes tyttäreensä, ja hän vierailee myös biologisen isänsä haudalla, jota hän ei ollut koskaan tavannut, ja antaa tälle anteeksi. Thomson paljastaa, että hän oli isä yliopistossa ja hylkäsi lapsen äidin, kun tämä kieltäytyi abortista. Hän kirjoittaa äidille ja pyrkii korjaamaan heidän suhteensa ja näkemään lapsensa nähtyään, että lasten hylkääminen synnyttää rikoksia kaduilla, eikä halua sitä äidille.Martinezin esimies tarjoaa hänelle ylennystä sillä ehdolla, että hän väärentää inventaarioasiakirjoja. Saatuaan päivän harkinta-aikaa Martinez kieltäytyy myöntäen, että se olisi väärin. Pomo on vaikuttunut, ylentää Martinezin ja nostaa hänen palkkaansa, kun hän paljastaa, että ehto oli Javierin rehellisyyden testi, jonka hän läpäisi ainoana monien testattujen jälkeen.Mitchell saa selville, että Fuller on varastanut huumeita poliisin todisteista myydäkseen niitä rahan vuoksi kaduilla. Mitchell päättää, että hänen on kunnioitettava päätöslauselmaa ja ilmoitettava korruptiosta. Hän järjestää ansan, joka johtaa Fullerin pidätykseen ja vangitsemiseen. Fuller selittää motiivikseen, että hän teki sen poikansa vuoksi, koska tunsi, että hänen vuosipalkkansa ei riittänyt tämän elättämiseen. Mitchell vierailee Fullerin luona vankilassa, jossa Fuller myöntää virheensä ja pyytää Mitchelliä huolehtimaan pojastaan. Pienen liikennepysäytyksen aikana Hayes ja Thomson kohtaavat tietämättään aseistetun jengin johtajan, jonka he ovat kohdanneet toistuvasti. Yksi jengin jäsenistä on Derrick, joka estää jengijohtajaa ampumasta Hayesia haulikolla. Kiihkeän riidan jälkeen apulaisseriffi Hayes kysyy Derrickiltä, pojalta, joka halusi seurustella Jaden kanssa Hayesin kieltäydyttyä siitä, mitä hän tekee jengin kanssa, ja tämä vastaa, ettei hänellä ollut ketään muuta, joka välittäisi hänestä. isänpäivän jumalanpalveluksessa miehet esittävät päätöslauselman, ja Mitchell kehottaa seurakunnan isiä olemaan jumalallinen vaikutus perheilleen. Mitchell juoksee 5 kilometrin juoksukilpailussa poikansa ja Fullerin pojan kanssa, Hayes vaikuttaa raamatullisesti Derrickiin vankilassa, ja Thomson tapaa tyttärensä ensimmäistä kertaa.</w:t>
      </w:r>
    </w:p>
    <w:p>
      <w:r>
        <w:rPr>
          <w:b/>
        </w:rPr>
        <w:t xml:space="preserve">Tulos</w:t>
      </w:r>
    </w:p>
    <w:p>
      <w:r>
        <w:t xml:space="preserve">Mitä Dylanin kiinnostuksen kohteita hän ei jaa isänsä, konstaapeli Mitchellin kanssa?</w:t>
      </w:r>
    </w:p>
    <w:p>
      <w:r>
        <w:rPr>
          <w:b/>
        </w:rPr>
        <w:t xml:space="preserve">Esimerkki 2.3606</w:t>
      </w:r>
    </w:p>
    <w:p>
      <w:r>
        <w:t xml:space="preserve">Miksi liekki sammuu? Lontoon talon valot ovat kaasuliekillä varustetuista valaisimista, ja kun sytytät yhden valon, se vähentää kaasun syöttöä talon muihin lähellä oleviin valoihin, ja valo himmenee. Kukaan talossa ei kuitenkaan ole sytyttänyt muita valoja! Lisäksi yläpuolelta kuuluu askelia, jotka tulevat naulattua ullakolta. Kumpikaan palvelijoista ei näe tai kuule kumpaakaan näistä merkeistä. Paula Anton (Ingrid Bergman) luulee menettävänsä järkensä, samoin kuin hän on kadottanut miehensä Gregoryn (Charles Boyer) hänelle antaman rintaneulan. hänen uusi avioliittonsa on hajoamassa; hän ei voi lähteä ulos, jottei joutuisi taas kiusalliseen kohtaukseen. Onko kyse talosta, jossa Paulan täti, kuuluisa ja kaunis konserttilaulaja, murhattiin, kun nuori Paula asui siellä? Mitä hänen uusi miehensä, joka soittaa kauniisti pianoa, tekee työkseen? Ei mitään. Miksi mies lähtee joka ilta ulos ja jättää Paula yksin murehtimaan ja huolehtimaan?Kuka on se mies, joka näkee heidät odottamattomina aikoina ja odottomissa paikoissa, mies, josta pian selviää, että hän on Scotland Yardin etsivä Brian Cameron (Joseph Cotton)? Cameron on utelias selvittämättömästä Alice Alquist -tädin murhasta, joka näytti paljolti Paulan näköiseltä kuin Paula nyt - murha, joka uhmasi tutkijoita. Ei motiivia, ei epäiltyjä, ei johtolankoja... Nyt sinulla on johtolangat tähän Oscar-palkittuun (paras naispääosa) synkkään mysteeriin. Esittelyssä (ensimmäinen kuva) Angela Lansbury (parhaan naissivuosan ehdokkaana) yhden palvelijan roolissa. Ehdolla myös parhaasta elokuvasta, parhaasta miespääosasta (Boyer) ja kolmesta muusta.</w:t>
      </w:r>
    </w:p>
    <w:p>
      <w:r>
        <w:rPr>
          <w:b/>
        </w:rPr>
        <w:t xml:space="preserve">Tulos</w:t>
      </w:r>
    </w:p>
    <w:p>
      <w:r>
        <w:t xml:space="preserve">Kuka näytteli Gregorya?</w:t>
      </w:r>
    </w:p>
    <w:p>
      <w:r>
        <w:rPr>
          <w:b/>
        </w:rPr>
        <w:t xml:space="preserve">Esimerkki 2.3607</w:t>
      </w:r>
    </w:p>
    <w:p>
      <w:r>
        <w:t xml:space="preserve">Kylmänä yönä kaksi miestä pukeutuu nunnaksi ja huoraksi. Huoraksi pukeutunut mies murhataan raa'asti, ja pian myös häntä odottanut tyttöystävä (Julie Strain) tapetaan.Tarina siirtyy Shawnin (Danny Wolske) uuteen työpaikkaan. Shawn haastattelee Maddya (Debbie Rochon) ja saa työpaikan. Sinä iltana, kun Maddy syö illallista asunnollaan, hän näyttää puhuvan mielikuvitusihmisille ja näennäisesti saa kirjeen vanhemmiltaan, joita hän aiemmin väitti kuolleiksi, jossa häntä onniteltiin uudesta työpaikasta. Kun hän menee nukkumaan, hän näkee unta kahdesta kuolemantapauksesta ja herää peloissaan.Shawn ja Maddy lähentyvät toisiaan, menevät treffeille ja päätyvät seksiin. Aamulla Shawn kutsuu Maddyn allasbileisiin, joihin Maddy suostuu. Allasbileissä tutustutaan Keithiin ( Barry Bedwell ), Kareniin ( Anne Star ) ja isäntänä toimivaan Tillieen (Orly Tepper), Maddy saapuu paikalle ja tapaa Shawnin muut ystävät Chrisin (Allen Nabours), Peterin (Ronny Gene Blevins) ja Lauran (Laura Nativo). Myöhemmin juhlien loput ihmiset alkavat puhua "murhakerhosta". Hämmentyneenä Maddy lähtee pois, koska häntä häiritsevät Chrisin hänelle esittämät sanat: "Koskaan ei voi tietää, milloin tarvitsee kerhon apua". Karenin ja Keithin nähdään harrastavan kovaa bondage-seksiä, kun murhaaja astuu makuuhuoneeseen ja kuristaa heidät. Maddy näkee unissaan takauman siitä, kun hän teki abortin. Sen seurauksena hänen äitinsä (Brinke Stevens) oli potkaissut hänet ulos talosta kutsuen Maddya "murhaajaksi". Hänen isänsä (Lloyd Kaufman) oli yrittänyt estää häntä, mutta turhaan.Erään ostosreissun aikana Maddy aloittaa kiivaan riidan erään naisen kanssa ja lopulta tappaa tämän lyömällä tämän pään isoon pylvääseen. Tämän jälkeen Maddy herää kotona veren peitossa. Hän tajuaa, mitä on tehnyt, ja soittaa Shawnille. Mies ryntää paikalle ja sanoo Maddylle, ettei tarvitse olla huolissaan, sillä hän antaa Maddylle alibin. Seuraavana päivänä matkalla Tillien luokse Maddy kuulee Shawnin, Tillien, Peterin ja Lauran puhuvan keskenään. Sitten hän saa selville, että "murhakerho" oli pelkkä vitsi. Shawn yrittää vakuuttaa muut antamaan Maddylle alibin. Chris suostuu, ja Peter ja Laura haluavat olla välittämättä kaikesta, vaikka Tillien mielestä heidän pitäisi mennä poliisin puheille. Maddy lähtee kotiinsa järkyttyneenä paljastuksesta. Myöhemmin hän näkee unta Peterin ja Lauran murhasta. hän käy jälleen Tillien kotona, mutta piiloutuu välttääkseen tulemasta nähdyksi. Tillie puhuu Shawnille Peterin ja Lauran ruumiiden löytämisestä. Tämän jälkeen Maddy menettää tajuntansa ja näkee näyn Tillien kuolemasta. Herättyään hän menee Tillien kotiin ja löytää tämän kuolleena. Maddy menee Chrisin kotiin ja uskoo Shawnin olevan vastuussa kuolemista. Sitten hän ryntää Lauran ja Peterin kotiin. Siellä hän löytää ruumiit ja kertoo Chrisille uskovansa, että Shawn on kuolemien takana. Hän suuntaa takaisin kotiin ja Shawn saapuu paikalle. Shawn yrittää hyökätä miehen kimppuun, mutta tämä kostaa ja kertoo Maddylle, että Chris on oikea murhaaja. Hän näyttää naamarin ja veitsen ja sanoo löytäneensä ne Chrisin kodista. Juuri silloin Chris tappaa hänet puukottamalla hänet kirveellä. Järkyttynyt Maddy vaatii selitystä. Chris myöntää murhat ja sanoo tehneensä ne, jotta saisi Maddyn. Ensimmäinen kuollut oli yrityksen omistaja. Hänen tappamisensa teki Shawnista pään ja antoi Maddylle työpaikan. Sen jälkeen hän tappoi eri ihmiset, jotka halusivat estää Maddya olemasta hänen kanssaan." Alkaa pieni takaa-ajo, jossa Maddy on jumissa kotinsa kylpyhuoneessa. Chris alkaa hakata ovea kirveellään, mutta ennen kuin hän ehtii Maddyn luo, tämä lyö häntä vaa'alla ja pakenee. Sitten Maddy jää loukkuun makuuhuoneeseen ja kohtaus vaihtuu mustaksi. Seuraavassa kohtauksessa Chris on matkalla Las Vegasiin. Hän pysähtyy tien sivuun juuttuneen auton kohdalle. Autossa istuva mies pyytää rengasrautaa. Chris harkitsee miehen tappamista, kunnes näkee, että miehellä on vaimo. Autettuaan heitä ja katsottuaan pariskunnan lähtevän pois, Chris suuntaa takaisin takakontille. Hän avaa sen ja löytää sieltä yhä elossa olevan ja sidotun Maddyn. Hän hymyilee, sulkee takakontin ja jatkaa matkaa Vegasiin.</w:t>
      </w:r>
    </w:p>
    <w:p>
      <w:r>
        <w:rPr>
          <w:b/>
        </w:rPr>
        <w:t xml:space="preserve">Tulos</w:t>
      </w:r>
    </w:p>
    <w:p>
      <w:r>
        <w:t xml:space="preserve">Mistä juhlissa jäljellä olevat ihmiset alkavat puhua?</w:t>
      </w:r>
    </w:p>
    <w:p>
      <w:r>
        <w:rPr>
          <w:b/>
        </w:rPr>
        <w:t xml:space="preserve">Esimerkki 2.3608</w:t>
      </w:r>
    </w:p>
    <w:p>
      <w:r>
        <w:t xml:space="preserve">Tämän artikkelin juonitiivistelmä voi olla liian pitkä tai liian yksityiskohtainen. Auta parantamaan sitä poistamalla tarpeettomia yksityiskohtia ja tekemällä siitä tiiviimpi. (Elokuu 2014) (Lue, miten ja milloin voit poistaa tämän mallin mukaisen viestin)Vuonna 1792 Espanja horjuu Ranskan vallankumouksen aiheuttaman myllerryksen ja kuohunnan keskellä. Francisco Goya (Stellan SkarsgÃ¥rd) on maineikas taidemaalari, joka muun muassa tekee muotokuvia kuningasperheelle kuninkaan ja kuningattaren virallisena hovimaalarina.Espanjan inkvisitio häiriintyy osasta Goyan töistä. Veli Lorenzo Casamares (Javier Bardem) palkkaa Goyan maalaamaan muotokuvan ja puolustaa häntä sanomalla, että hänen teoksensa eivät ole pahoja, ne vain näyttävät pahuutta. Hän suosittelee kirkkoa tehostamaan taistelua katolilaisvastaisia käytäntöjä vastaan. Hän pyytää ja saa tehtäväkseen tehostaa inkvisitiota.Poseeratessaan Goyan ateljeessa Lorenzo kysyy Goyalta tämän käyttämästä nuoresta mallista, Inésistä (Natalie Portman), joka on rikkaan kauppiaan, Tomáís Bilbatáºan (José Luis Gómez) tytär, jolla on myös poika nimeltä Ãngel (Unax Ugalde). Inkvisition vakoojat (joita Lorenzo on kouluttanut) näkevät Inêsin vähentämässä sianlihaa tavernassa. Inkvisition pyhä toimisto käskee InÃ©sin tulla toimistoon. Siellä hänet pidätetään ja häntä syytetään "juutalaisuudesta" eli juutalaisten rituaalien levittämisestä, koska hän ei syönyt sianlihaa edellisenä iltana. Hänet riisutaan alastomaksi ja kidutetaan strappadolla ("pannaan kuulusteltavaksi"), hän tunnustaa ja joutuu vankilaan. Luonnollisesti inkvisition arkistoista oli jo paljastunut, että yksi hänen isänsä esi-isistä oli kääntynyt juutalaisuudesta kristinuskoon vuonna 1624 saapuessaan Espanjaan Amsterdamista.Tomé¡s anoo apua Goyalta, joka puolestaan pyytää Lorenzoa selvittämään Inéðsin tilanteen. Lorenzo vierailee Inésin luona vankilassa ja kertoo, että hän aikoo auttaa Inésiä ja välittää viestin Inésin perheelle, jos tämä haluaa. Lorenzo tarjoutuu rukoilemaan Inésin kanssa, mutta kamppailee selvästi halunsa kanssa raiskata hänet, sillä Inés rukoilee Inésin kanssa alasti Inésin pyynnöstä. Illallisella TomÃ¡sin kotona, jossa hän ja Goya ovat vieraina, Lorenzo puolustaa "kysymystä" (ja ottaa esille isän juutalaisen esi-isän): hän väittää, että jos syytetty on todella syytön, Jumala antaa hänelle voimaa kieltää syyllisyytensä, joten henkilön, joka tunnustaa, täytyy olla syyllinen. Tomá¡s ei ole samaa mieltä: hän väittää, että ihmiset tunnustavat mitä tahansa kidutuksen alla, ja Goya on samaa mieltä. Todistaakseen tämän Tomá¡s laatii lausunnon, jonka mukaan Lorenzo tunnustaa olevansa apina, ja poikiensa avustuksella hän ei päästä Lorenzoa lähtemään, ellei tämä suostu allekirjoittamaan sitä. Goya rukoilee Lorenzon puolesta tuloksetta, ja hänet saatetaan pois ja työnnetään ulos talosta. Tomá¡s, hänen poikansa ja palvelijansa kiduttavat häntä tilapäisellä strappadolla (kattokruunuun kiinnitetyt köydet), jolloin Lorenzo murtuu ja allekirjoittaa. Tomá¡s lupaa tuhota asiakirjan, kun Ináës on vapautettu. Hän antaa Lorenzolle suuren kultasumman kirkon puolesta toivoen, että se saisi Pyhän toimiston harkitsemaan lempeyttä. Lorenzo vetoaa Inénsin puolesta, mutta kenraali-inkvisiittori isä Gregorio ottaa rahat vastaan, mutta kieltäytyy, koska Inéns on tunnustanut. Lorenzo vierailee jälleen Inèsin luona vankilassa ja tarjoutuu rukoilemaan tämän kanssa, mutta raiskaa tämän sen sijaan. Tomé¡s vie asiakirjan kuningas Kaarle IV:lle (Randy Quaid), joka on erittäin huvittunut nähdessään sen ja lupaa auttaa Inésiä. Lorenzo on nyt kiusallinen Espanjan kirkolle, ja se tulee pidättämään hänet. Hän pakenee. Kirkko takavarikoi Lorenzon muotokuvan, ja se sytytetään julkisesti tuleen, jotta Lorenzon kuva poltettaisiin. 15 vuotta kuluu, ja Goya on luovuutensa huipulla, mutta on kuuroutunut. Napoleonin johtama Ranskan armeija hyökkää Espanjaan, lakkauttaa inkvisition ja vapauttaa vangit. Lorenzo oli paennut Ranskaan, jossa hän tutustui Ranskan vallankumouksen aatteisiin ja tuli niiden fanaattiseksi kannattajaksi. Nyt hän on Napoleonin pääsyyttäjä entisiä espanjalaisia kollegoitaan vastaan inkvisitiossa. (Tämä käänne Lorenzon uskollisuudessa on saattanut saada vaikutteita Juan Antonio Llorenten urasta.) Ranskalainen tuomioistuin johtaa näytösoikeudenkäyntiä, tuomiota ja kuolemantuomiota kenraali inkvisiittorille. Inèsin, jonka sanottiin joutuvan oikeuteen, on itse asiassa jätetty tähän asti kärsimään vankityrmään. Hän oli synnyttänyt vankilassa tyttären, joka vietiin häneltä pois heti syntymän jälkeen. Vierailtuaan vanhassa kodissaan ja löydettyään perheensä tapetuksi InÃ©s kääntyy Goyan puoleen saadakseen apua lapsensa löytämiseksi. Lorenzo on lapsen isä, mikä on hänelle kiusallista, ja hän lähettää vankilassa mielenterveytensä menettäneen Inénin mielisairaalaan. Lorenzo kuulustelee tuomittua inkvisiittorin kenraalia ja säästää häneltä tietoja siitä, mitä inkvisition vankilassa syntyneelle lapselle tapahtuisi. Kenraali inkvisiittori kertoo hänelle, että lapsi sijoitettaisiin orpokotiin. Lorenzo jäljittää sen, ja hän kuulee sitä johtavilta nunnilta, että hänen tyttärensä nimi on Alicia. Tyttö oli karannut useita vuosia aiemmin." Garden Parkista Goya löytää Alicia-nimisen prostituoidun (jota esittää myös Natalie Portman), joka näyttää identtiseltä Inén kanssa. Hän menee Lorenzon luokse pyytämään Inésiä, jotta tämä saisi tavata tyttärensä. Lorenzo tekee aloitteen ja lähtee salaa tapaamaan Alician ja tarjoutuu maksamaan hänen matkansa Amerikkaan, jos hän suostuu lähtemään Espanjasta. Lorenzo kuitenkin kieltäytyy tarjouksesta ja hyppää ulos hänen vaunuistaan julistamalla hänet hulluksi. Sillä välin Goya matkustaa maaseudulle, jossa Inésiä on pidetty mielisairaalassa. Goya maksaa johtajalle lahjuksen, jotta tämä vapauttaa hänet, ja yrittää sitten tuoda Inèsin tapaamaan Alician. Valitettavasti Goyan yrittäessä suostutella Alician tapaamaan äitiään joukko sotilaita tunkeutuu Lorenzon käskystä kapakkaan ja pidättää väkisin kaikki prostituoidut. Goya saa selville Lorenzon aikomuksen myydä naiset Amerikkaan, jossa heitä kohdellaan orjina. Ulkona Alician tapaamista odottava Inés eksyy tavernaan ja löytää pöydän alle hylätyn vauvan, jonka Alicia jätti pöydän alle, kun hänet otettiin kiinni ratsiassa. Harhassaan InÃ©s luulee vauvaa, joka saattaa olla hänen lapsenlapsensa (vaikka Alicia kiistääkin, että se on hänen, kun Goya kysyy häneltä vauvasta), omaksi kadonneeksi tyttärekseen; hän ilahtuu ja vaeltaa lapsen kanssa pois... Britit hyökkäävät Portugalista Espanjaan ja kukistavat ranskalaiset joukot espanjalaisten avustuksella. Vaunut, joissa prostituoituja kuljetetaan, hylätään niitä vartioivan ranskalaisen ratsuväen toimesta, kun britit hyökkäävät, ja Alicia kiinnittää brittiläisen upseerin huomion. Lorenzo pidätetään hänen pakomatkallaan. Espanjalaiset ottavat uudelleen käyttöön inkvisition, joka tuomitsee Lorenzon kuolemaan, ja kenraali-inkvisiittori tuomitsee hänet lähes samoin sanoin kuin Lorenzon oikeudenkäynnissä pitämässä puheessa. He ovat valmiita säästämään Lorenzon, jos hän katuu, ja he kehottavat häntä tekemään niin viimeiseen hetkeen asti kaupungin keskustassa sijaitsevalla teloituspaikalla, jonne hänet viedään auto da fe -autolla ja jossa on sanbenito, johon on maalattu liekit, jotka osoittavat, että hänet on tuomittu kuolemaan. Telineellä Lorenzo näkee tyttärensä Alician brittiläisen upseerin käsivarrella pilkkaamassa häntä. Hän huomaa myös Goyan istuvan etäällä ja piirtävän koko koettelemuksen. Myös Inés on paikalla väkijoukossa, ja hän kutsuu Lorenzoa innokkaasti näyttääkseen tälle vauvaa, jonka hän uskoo olevan heidän tyttärensä. Lorenzo kieltäytyy katumasta, vaikka hänen entiset kollegansa, munkit, pyytävätkin sitä, ja hänet kuristetaan. Elokuva päättyy, kun Lorenzon ruumis viedään pois kärryjen kyydissä, ja Inés, joka kantaa yhä lasta, pitää kädestä kiinni kuollutta Lorenzoa, lapset hyppelevät ympäriinsä ja laulavat lauluja, ja Goya seuraa tiiviisti hänen perässään kutsuen häntä. Inéa vilkaisee vain hymyillen takaisin, mutta tyytyy sen sijaan saattamaan Lorenzoa suudellessaan tämän kättä.</w:t>
      </w:r>
    </w:p>
    <w:p>
      <w:r>
        <w:rPr>
          <w:b/>
        </w:rPr>
        <w:t xml:space="preserve">Tulos</w:t>
      </w:r>
    </w:p>
    <w:p>
      <w:r>
        <w:t xml:space="preserve">Mikä on Lorenzon tyttären nimi?</w:t>
      </w:r>
    </w:p>
    <w:p>
      <w:r>
        <w:rPr>
          <w:b/>
        </w:rPr>
        <w:t xml:space="preserve">Esimerkki 2.3609</w:t>
      </w:r>
    </w:p>
    <w:p>
      <w:r>
        <w:t xml:space="preserve">Korean sodan aikana neuvostoliittolaiset vangitsevat yhdysvaltalaisen joukkueen ja vievät sen kommunistisen Kiinan Mantsuriaan. Joitakin päiviä myöhemmin kaikki sotilaat kahta lukuun ottamatta palaavat Yhdysvaltain linjoille, ja joukkueen jäsenet uskovat ylikersantti Raymond Shaw'n (Laurence Harvey) pelastaneen heidän henkensä taistelussa. Joukkueen komentajan, kapteeni Bennett Marcon (Frank Sinatra) suosituksesta Raymondille myönnetään kunniamitali. Kun Marcoa ja muita sotilaita pyydetään kuvailemaan häntä, he vastaavat automaattisesti: "Raymond Shaw on ystävällisin, rohkein, lämpimin ja ihanin ihminen, jonka olen koskaan elämässäni tuntenut." Syvällä sisimmässään he kuitenkin tietävät, että Shaw on kylmä, surullinen ja epäsympaattinen erakko. palattuaan Amerikkaan Marco, joka on sittemmin ylennetty majuriksi, kärsii toistuvasta painajaisesta, jossa hypnotisoitu Shaw murhaa kaksi kadonnutta sotilasta iloisesti ja raa'asti kommunististen maiden sotilasjohdon edessä vallankumouksellisen aivopesutekniikan käytännön demonstraation aikana. Marco haluaa tutkia asiaa, mutta hänellä ei ole vankkoja todisteita väitteidensä tueksi, eikä hän siksi saa tukea armeijan tiedustelupalvelusta. Marco saa kuitenkin tietää, että eräs toinen joukkueen sotilas, Allen Melvin (James Edwards), on nähnyt saman painajaisen. Kun Melvin ja Marco tunnistavat erikseen eräät unessa esiintyneet miehet kommunistihallitusten johtohahmoiksi, armeijan tiedustelu suostuu auttamaan Marcoa tutkimuksissa.Kersantti Shaw (Harvey, vas.) tapaa majuri Marcon (Sinatra, oik.) hypättyään järveen New Yorkin Central Parkissa.Samaan aikaan Shaw'n äiti, rouva Eleanor Iselin (Angela Lansbury), ajaa miehensä ja Shaw'n isäpuolen, senaattori John Yerkes Iselinin (James Gregory), McCarthyn kaltaisen demagogin poliittista uraa, jota yleisesti pidetään typeryksenä. Senaattori Iselin nostaa poliittista profiiliaan väittäessään, että puolustusministeriössä työskentelee vaihteleva määrä kommunisteja. Raymondin tietämättä rouva Iselin on kuitenkin itse kommunistinen agentti, jonka suunnitelmana on varmistaa presidentin virka kommunistien vaikutuksesta. rouva Iselin on amerikkalainen operaattori, joka on vastuussa Raymondin ohjaamisesta, joka "aivopestiin" Mantšuriassa tietämättään salamurhaajaksi, jonka ohjelmoinnin käynnistää ruuturouva-pelikortti. Kun hän näkee sen, hän tottelee sokeasti seuraavaa hänelle annettua ehdotusta tai käskyä, eikä hänellä ole koskaan mitään muistoja näistä toimista. Paljastuu, että Shaw'n sankaruus oli "valemuisto", joka istutettiin joukkueeseen aivopesun aikana, ja että tekoja, joista Shaw sai kunniamitalin, ei koskaan tapahtunut. Shaw'n ehdollistamista vahvistaa Chunjin (Henry Silva), pohjoiskorealainen agentti, joka valvoo Shaw'ta kokin ja kotipojan roolissa. Kun Marco vierailee Shaw'n asunnossa, tämä alkaa epäillä korealaista, ja he ottavat yhteen karatetekniikoita käyttäen.Raymond löytää hetkeksi onnen, kun hän aloittaa uudelleen nuoruuden romanssin Jocelyn Jordanin (Leslie Parrish) kanssa, joka on senaattori Thomas Jordanin (John McGiver), yhden hänen isäpuolensa poliittisen kilpailijan, tytär. Rouva Iselin oli aiemmin rikkonut suhteen, mutta helpottaa nyt parin jälleennäkemistä osana juontaan, jolla hän pyrkii saamaan Jordanin tuen miehensä varapresidenttiehdokkuudelle. Ruutukuningatar-asuun pukeutunut Jocelyn laukaisee vahingossa Raymondin ohjelmoinnin pukujuhlissa ja karkaa hänen kanssaan. Vaikka Jordan on tyytyväinen liittoon, hän tekee selväksi, että hän aikoo estää senaattori Iselinin ehdokkuuden. Rouva Iselin laukaisee Raymondin ja lähettää hänet tappamaan Jordanin; hän myös ampuu Jocelynin, kun tämä sattuu paikalle. Sen jälkeen Raymond ei tiedä teoistaan mitään, ja hän on surun murtama, kun hän kuulee murhista." Saatuaan selville kortin roolin Raymondin ehdollistamisessa Marco käyttää pakotettua korttipakkaa saadakseen koko tarinan selville. Sen jälkeen hän poraa Raymondille sanallisesti ehdotuksen tai vahvistuksen siitä, että ruuturouvalla ei ole enää mitään valtaa häneen. Rouva Iselin valmistelee poikansa salamurhaamaan puolueensa presidenttiehdokkaan ehdokaskokouksessa, jotta senaattori Iselinistä, joka on varapresidenttiehdokas, tulisi oletusarvoisesti ehdokas ja hänet valittaisiin hätätilavaltuuksilla, jotka rouva Iselinin sanoin "saavat sotatilalain näyttämään anarkialta". Rouva Iselin kertoo Raymondille, ettei tiennyt, että kommunistit valitsevat hänet, mutta vannoo, että kun hän pääsee valtaan, hän "jauhaa heidät maan rakoon" kostoksi... Marcon yritys vapauttaa Raymond aivopesusta näyttää epäonnistuneen, ja Raymond menee Madison Square Gardeniin papiksi naamioituneena ja asettuu asemiin salamurhan toteuttamiseksi. Marco ja hänen esimiehensä, eversti Milt (Douglas Henderson), saapuvat kongressiin pysäyttämään hänet. Kun ehdokas pitää puheensa, Raymond salamurhan sijaan ampuu ensin isäpuolensa ja sitten äitinsä tämän hänelle antamalla tarkkuuskiväärillä. Sen jälkeen hän tekee itsemurhan Marcon edessä kunniamitali yllään. Elokuvan loppukohtauksessa Marco lukee Daniel R. Edwardsin ja Nelson M. Holdermanin (oikeat) kunniamerkit, ennen kuin hän lausuu kuvitteellisen kunniamerkin Raymondin aidosta sankariteosta Iselinien pysäyttämisessä.</w:t>
      </w:r>
    </w:p>
    <w:p>
      <w:r>
        <w:rPr>
          <w:b/>
        </w:rPr>
        <w:t xml:space="preserve">Tulos</w:t>
      </w:r>
    </w:p>
    <w:p>
      <w:r>
        <w:t xml:space="preserve">Mitä Shaw sai?</w:t>
      </w:r>
    </w:p>
    <w:p>
      <w:r>
        <w:rPr>
          <w:b/>
        </w:rPr>
        <w:t xml:space="preserve">Esimerkki 2.3610</w:t>
      </w:r>
    </w:p>
    <w:p>
      <w:r>
        <w:t xml:space="preserve">Equilibrium sijoittuu vuoteen 2072 Libriassa, maailman tuhonneen kolmannen maailmansodan jälkeen eloonjääneiden perustamassa kaupunkivaltiossa, jossa totalitaarinen hallitus vaatii kaikkia kansalaisia ottamaan päivittäin Prozium II -injektioita tunteiden tukahduttamiseksi ja tottelevaisuuden edistämiseksi. Kaikki tunteita herättävä materiaali on kielletty, ja "tunnerikolliset" - ne, jotka eivät ota Proziumia - teloitetaan, koska hallitus väittää, että kaikkien sotien ja väkivallan syy on tunteissa. Libriaa hallitsee Tetragrammaton-neuvosto, jota johtaa "Isä", joka näkyy vain jättimäisillä videonäytöillä eri puolilla kaupunkia. Librian lainvalvonnan huipulla ovat Grammatonin papit, jotka on koulutettu asekatan taistelutaitoon. Papit tekevät usein ratsioita kaupungin ulkopuolella sijaitseville "Nether"-alueille etsiäkseen ja tuhotakseen laittomia materiaaleja - taidetta, kirjallisuutta ja musiikkia - ja teloittaakseen niitä piilottelevia henkilöitä. Syntyy vastarintaliike, joka tunnetaan nimellä "Maanalainen" ja jonka tavoitteena on kaataa Isä ja Tetragrammatonin neuvosto. Lipun neljä Ts-kirjainta edustavat Tetragrammatonin neuvostoaJohn Preston (Christian Bale) on korkea-arvoinen pappi. Hänen vaimonsa Viviana (Alexa Summer ja Maria Pia Calzone) teloitettiin järjenrikkojana. Erään ratsian jälkeen Preston huomaa, että hänen kumppaninsa Errol Partridge (Sean Bean) säästää runokirjan sen sijaan, että olisi luovuttanut sen poltettavaksi. Preston jäljittää Partridgen, joka piileskelee Nether-alueella lukemassa kirjaa. Partridge tunnustaa Prestonin uskovan, että oli väärin palvella hallitusta. Hän myöntää, että tunteiden tuntemisen seuraukset ovat "kova hinta", mutta huomauttaa: "Maksan sen mielelläni", kun hän hitaasti kurottautuu aseensa luo. Preston joutuu teloittamaan hänet." Preston näkee toisinaan unia vaimostaan ja siitä päivästä, jolloin hänet pidätettiin. Kun Preston rikkoo vahingossa päivittäisen Prozium-pullonsa, hänen poikansa Robbie astuu sisään ja muistuttaa häntä siitä, että hänen on ilmoitettava katoamisesta ja pyydettävä korvaavaa lääkettä, mutta Preston ei pysty tekemään sitä ennen kuin hän lähtee seuraavaan ratsiansa. Tämän seurauksena hän alkaa kokea lyhyitä tunnekohtauksia, jotka herättävät muistoja, herättävät tunteita ja saavat hänet tiedostamaan ympäristönsä paremmin. Hän jättää tarkoituksella useampia Prozium-annoksia väliin ja piilottaa ne kylpyhuoneensa peilin taakse." Prestonin kumppanin tilalle tulee uratietoinen Brandt (Taye Diggs), joka ilmaisee ihailunsa Prestonin "tinkimättömälle" työlle pappina. Ensimmäisessä ratsiassaan he pidättävät Mary O'Brienin (Emily Watson), joka on tunnistettu kansalaiseksi, joka on Sense Offender. Brandtin yllätykseksi Preston estää häntä teloittamasta O'Brienia paikan päällä ja sanoo haluavansa pitää hänet hengissä kuulustelua varten. Brandt alkaa epäillä Prestonin epäröintiä teloittaa Aistirikollisia ja tuhota salakuljetettua tavaraa. Uusien salaisten tunteidensa seurauksena Preston tuntee katumusta Partridgen tappamisesta, ja hän myös kehittää tunnesuhteen Maryyn, jonka hän saa selville olleen Partridgen romanttinen kumppani. Preston löytää lopulta johtolankoja, jotka johtavat tapaamiseen maanalaisen vastarinnan johtajan Jurgenin (William Fichtner) kanssa. Jurgen vakuuttaa hänet siitä, että isä on murhattava. He aikovat häiritä Proziumin tuotantoa yrittäessään saada aikaan kansannousun.Preston tuodaan varatuomari DuPontin (Angus Macfadyen) eteen, joka paljastaa, että papiston ylemmissä riveissä on petturi. DuPont näyttää olevan Prestonin perässä, mutta antaa hänelle sitten tehtäväksi paljastaa ja pysäyttää petturi. Preston on helpottunut kuullessaan, että häntä ei ole sotkettu asiaan, ja hän hyväksyy sen ja uudistaa lupauksensa etsiä maanalaisen johto. Hän saa tietää O'Brienin suunnitellusta teloituksesta, mutta Jurgen neuvoo häntä olemaan puuttumatta siihen, sillä se voisi sabotoida vallankumousta koskevia suunnitelmia. Jurgen päättää antaa Prestonin vangita vastarinnan johtajat, jotta Preston voi saada hallituksen luottamuksen lähestyäkseen Isää ja salamurhatakseen hänet. Koska Preston ei kuitenkaan kestä O'Brienin teloitusta, hän ryntää tuloksetta estämään sitä. Brandt saa Prestonin kiinni hermoromahduksesta kadulla, pidättää hänet ja vie hänet varatuomarin eteen. Preston huijaa DuPontin uskomaan, että Brandt on todellinen petturi. Brandtin pidätyksen jälkeen Prestonin kotietsinnän ilmoitetaan olevan muodollisuus. Hän ryntää kotiin tuhoamaan piilotetut injektiopullot, mutta huomaa, että hänen poikansa, joka lopetti Proziumin käytön äitinsä kuoltua, on jo tuhonnut ne.Preston paljastaa Jurgenin ja muut vastarintaliikkeen jäsenet, ja saa palkkioksi yksinoikeudella audienssin isän kanssa. Saavuttuaan hän saa tietää, että Brandtia ei todellisuudessa pidätetty, vaan että hän oli osa juonta, jolla Preston ja maanalainen järjestö haluttiin paljastaa. DuPont paljastuu myös oikeaksi Isäksi; hän oli salaa korvannut alkuperäisen Isän tämän kuoleman jälkeen. Lisäksi käy selväksi, että DuPont ei käytä Proziumia ja että hän voi tuntea tunteita. Hän pilkkaa Prestonia ja kysyy, miltä tuntui pettää Maanalainen. Raivostuneena Preston taistelee tiensä henkivartijoiden armeijan läpi DuPontin toimistoon ja voittaa Brandtin katana-taistelussa. Lopullisessa asekatan välienselvittelyssä DuPontin kanssa Preston voittaa. DuPont anoo henkeään muistuttaen Prestonia siitä, että hän edustaa elämää ja tunteita, ja kysyy: "Onko se todella hintansa arvoista?". Preston vastaa Partridgen viimeisillä sanoilla: "Maksan sen mielelläni", ampuu DuPontin ja tuhoaa komentokeskuksen, joka lähettää propagandavideoita Isästä. Maanalainen toteuttaa Proziumin valmistus- ja varastointitilojen tuhoamisen ja hyökkää keskeisiin pisteisiin eri puolilla kaupunkia. Preston seuraa onnistunutta vallankumousta tyytyväisenä ylhäältä DuPontin toimistosta.</w:t>
      </w:r>
    </w:p>
    <w:p>
      <w:r>
        <w:rPr>
          <w:b/>
        </w:rPr>
        <w:t xml:space="preserve">Tulos</w:t>
      </w:r>
    </w:p>
    <w:p>
      <w:r>
        <w:t xml:space="preserve">Mistä ratsiasta Mary O'Brien on pidätetty?</w:t>
      </w:r>
    </w:p>
    <w:p>
      <w:r>
        <w:rPr>
          <w:b/>
        </w:rPr>
        <w:t xml:space="preserve">Esimerkki 2.3611</w:t>
      </w:r>
    </w:p>
    <w:p>
      <w:r>
        <w:t xml:space="preserve">Vuonna 1969 tohtori Malcolm Sayer (Robin Williams) on omistautunut ja huolehtiva lääkäri Bronxin sairaalassa. Työskenneltyään laajasti vuosien 1917-1928 enkefaliitti lethargica -epidemiasta selvinneiden katatonisten potilaiden kanssa Sayer havaitsee, että tietyt ärsykkeet ulottuvat potilaiden katatonisten tilojen ulkopuolelle: Toiminnoilla, kuten pallon nappaamisella, tutun musiikin kuulemisella ja ihmisen kosketuksella, on ainutlaatuinen vaikutus tiettyihin potilaisiin, ja ne tarjoavat näkymän heidän maailmaansa. Vaikka potilas Leonard Lowe (Robert De Niro) osoittautuu tässä suhteessa vaikeasti lähestyttäväksi, Sayer huomaa pian, että Lowe pystyy kommunikoimaan hänen kanssaan Ouija-laudan avulla.Osallistuttuaan luennolle, jossa käsitellään L-Dopa-valmistetta ja sen menestystä Parkinson-potilaiden hoidossa, Sayer uskoo, että lääke voi tarjota läpimurron hänen omalle potilasryhmälleen. Koeajo Lowen kanssa tuottaa hämmästyttäviä tuloksia, sillä Lowe "herää" täysin katatonisesta tilastaan; tämä innostaa Sayeria hakemaan rahoitusta, jotta kaikki hänen potilaansa voisivat saada L-Dopaa ja kokea "heräämisen" takaisin todellisuuteen.Sillä välin Leonard sopeutuu uuteen elämäänsä ja kiinnostuu romanttisesti Paulasta (Penelope Ann Miller), toisen potilaan tyttärestä, ja hän alkaa viettää aikaa Paulan kanssa, kun tämä käy sairaalassa isänsä luona. Leonard alkaa myös närkästyä rajoituksista, joita häneen kohdistuu sairaalahoitona, ja hän haluaa vapauden tulla ja mennä miten haluaa, ja hän lietsoo kapinaa, kun hän argumentoi asiansa toistuvasti Sayerille ja sairaalan johdolle. Sayer huomaa, että kun Leonard kiihtyy yhä enemmän taistellessaan hallintohenkilökunnan ja henkilökunnan kanssa hänen kokemistaan rajoituksista, alkaa ilmetä useita kasvojen ja vartalon tikkejä, joita Leonardilla on vaikeuksia hallita.Vaikka Sayer ja sairaalan henkilökunta iloitsevat edelleen L-Dopa-valmisteen menestyksestä tämän potilasryhmän kohdalla, he huomaavat pian, että kyseessä on vain tilapäinen riemuvoitto. Ensimmäisenä "heränneenä" Leonard on myös ensimmäinen, joka osoittaa "heräämisen" rajallisen keston: Hänen tikit tulevat yhä selvemmiksi, hän alkaa kävellessään huitoa enemmän, ja muut potilaat joutuvat todistamaan, mitä heille lopulta tapahtuu. Pian hän alkaa kärsiä kokovartalokouristuksista ja pystyy tuskin liikkumaan. Hän sietää kuitenkin kipua hyvin ja pyytää Sayeria kuvaamaan häntä siinä toivossa, että hän voisi jonain päivänä osallistua tutkimukseen, joka voisi lopulta auttaa muita. Leonard myöntää surullisena, mitä hänelle on tapahtumassa, ja käy Paulan kanssa viimeisellä lounaalla, jossa hän kertoo Paulalle, ettei voi enää nähdä häntä. Leonard ja tohtori Sayer sopivat erimielisyytensä, ja Leonard palaa pian sen jälkeen katatoniseen tilaansa. Muiden potilaiden pelot toteutuvat samalla tavalla, sillä jokainen heistä palaa lopulta katatoniseen tilaan, vaikka heidän L-Dopa-annostuksiaan nostettaisiin kuinka paljon tahansa. sayer kertoo sairaalalle apurahan lahjoittajista koostuvalle ryhmälle, että vaikka "herääminen" ei kestänytkään, toinen tällainen herääminen, jossa opitaan arvostamaan ja elämään elämää, tapahtui. Elokuva päättyy, kun Sayer seisoo jälleen kerran katatonisen Leonardin yläpuolella Ouija-laudan takana, kädet Leonardin käsillä, aktivoiden planchettea. "Aloitetaan", Sayer sanoo.</w:t>
      </w:r>
    </w:p>
    <w:p>
      <w:r>
        <w:rPr>
          <w:b/>
        </w:rPr>
        <w:t xml:space="preserve">Tulos</w:t>
      </w:r>
    </w:p>
    <w:p>
      <w:r>
        <w:t xml:space="preserve">Kuka on Paula?</w:t>
      </w:r>
    </w:p>
    <w:p>
      <w:r>
        <w:rPr>
          <w:b/>
        </w:rPr>
        <w:t xml:space="preserve">Esimerkki 2.3612</w:t>
      </w:r>
    </w:p>
    <w:p>
      <w:r>
        <w:t xml:space="preserve">College-tyttöystävät Marie (Cécile de France) ja Alex eli Alexia (Maïwenn Le Besco) ovat matkalla Alexin vanhempien luokse viikonlopuksi. Kun he saapuvat, Alex esittelee Marialle taloa ennen kuin he asettuvat illalliselle. Illallisen jälkeen Marie ja Alex valmistautuvat menemään nukkumaan. kun Alex nukkuu, Marie makaa sängyllä kuunnellen musiikkia ja masturboiden. Marie kuulee ovikellon soivan ja Alexin isän vastaavan. Ovella oleva mies on sarjamurhaaja (Philippe Nahon), joka viiltää Alexin isän ja mestaa hänet. Marie kuulee kaiken tämän makuuhuoneestaan. Hän järjestää huoneensa niin, ettei siellä näytä olevan ketään, ja piiloutuu sänkynsä alle. Tappaja tutkii Marien huoneen, mutta ei löydä häntä. Marie hiipii alakertaan ja löytää Alexin kahlittuna makuuhuoneestaan. Lupaa etsiä apua ja hiipii vanhempien huoneeseen löytääkseen puhelimen. Kuultuaan kovia kolahduksia hän piiloutuu komeroon ja todistaa Alexin äidin murhan. Alexin pikkuveli pakenee talosta, mutta murhaaja seuraa häntä pellolle ja ampuu hänet. Alex raahataan tappajan autoon. Marie hiipii kuorma-autoon teurastusveitsi mukanaan ja piiloutuu sinne Alexin kanssa. kun tappaja pysähtyy koko yön kestävälle huoltoasemalle tankatakseen pienen kuorma-autonsa, Marie antaa Alexille veitsen ja hiipii huoltoasemalle ennen häntä. Piileskellessään rivin takana hän näkee, kuinka tappaja puhuu hetken aikaa sekatavarakaupan virkailijan kanssa ennen polttoaineen maksamista, ja sitten kun virkailija menee yhdelle lukituista hyllyistä hankkimaan viskipulloa, jota tappaja pyytää, tappaja tappaa virkailijan raa'asti palokirveellä. Marie piiloutuu alakerran vessaan sillä aikaa, kun tappaja menee vapautumaan. Kun tappaja ajaa pois, Marie yrittää soittaa poliisille, mutta turhautuu ja katkaisee puhelun.Marie ottaa myyjän auton avaimet ja jahtaa tappajaa autiolla tiellä. Tappaja huomaa Marien seuraavan häntä ja törmää Marien autoon työntäen tämän auton tieltä ja haavoittaa häntä lievästi päähän. Marie lähtee jalkaisin ja juoksee metsään, ja murhaaja seuraa häntä. Lopulta Marie haavoittaa tappajaa kuolettavasti tolpalla, jonka ympärille on kiedottu piikkilankaa. Kun Marie tutkii ruumista, mies tarttuu hänen kurkkuunsa, joten Marie tukehduttaa hänet muovilakanalla. Sen jälkeen Marie palaa takaisin autolle.Sillä välin huoltoasemamurhia tutkivat poliisit katsovat myymälän videonauhan... ja näkevät Marien murhaavan myymälän myyjän. Kuorma-autolla Marie irrottaa Alexin siteet. Heti kun Alex on vapaa, hän uhkaa Mariea veitsellä ja syyttää tätä perheensä teurastamisesta. Alex viiltää Marieta kasvoihin ja puukottaa häntä vatsaan ennen kuin juoksee metsään. Marie/Tappaja jahtaa Alexia betonisahan kanssa. Alex löytää tien ja pysäyttää auton. Kun Alex on kiipeämässä autoon, Marie ilmestyy paikalle betonisaha kädessään. Marie työntää betonisahan tuulilasin läpi ja leikkaa kuljettajan sisälmykset irti. Lasinsiru viiltää Alexin akillesjänteen. Alex ottaa sorkkaraudan auton työkalulaatikosta ja ryömii tietä pitkin. Marie pakottaa Alexin sanomaan, että hän rakastaa häntä, ja suutelee häntä. Suudelmaan uppoutuessaan Alex iskee sorkkaraudan murhaajan rintaan ja selän läpi samalla, kun murhaaja julistaa, kuinka hän ei koskaan anna kenenkään tulla heidän väliinsä. loppukohtauksessa nähdään arpinen Marie psykiatrisessa sairaalahuoneessa ja Alex katselee häntä yksisuuntaisen peilin läpi. Marie virnistää ja kurottautuu Alexia kohti tietäen, että hän on sen takana.</w:t>
      </w:r>
    </w:p>
    <w:p>
      <w:r>
        <w:rPr>
          <w:b/>
        </w:rPr>
        <w:t xml:space="preserve">Tulos</w:t>
      </w:r>
    </w:p>
    <w:p>
      <w:r>
        <w:t xml:space="preserve">Kuka tutkii Marien huoneen, mutta ei löydä häntä?</w:t>
      </w:r>
    </w:p>
    <w:p>
      <w:r>
        <w:rPr>
          <w:b/>
        </w:rPr>
        <w:t xml:space="preserve">Esimerkki 2.3613</w:t>
      </w:r>
    </w:p>
    <w:p>
      <w:r>
        <w:t xml:space="preserve">Valokuvaaja Adam herää kylpyammeessa suuressa ränsistyneessä kylpyhuoneessa ja huomaa olevansa nilkoista kiinni putkeen kahlittuna. Onkologina työskentelevä Lawrence Gordon on samalla tavalla kahlittuna huoneen toisella puolella, ja heidän välissään on ruumis, jolla on kädessään revolveri ja mikrokasettinauhuri. Kummallakin miehellä on taskussaan nauha, ja Adam saa nauhurin talteen. Adamin nauha kehottaa häntä pakenemaan kylpyhuoneesta, kun taas Lawrencen nauha käskee häntä tappamaan Adamin kuuteen mennessä, tai hänen vaimonsa ja tyttärensä tapetaan ja hän jää kuolemaan. Adam löytää pussin, jossa on kaksi rautasahaa wc-säiliön sisältä; he yrittävät katkaista ketjut, mutta Adamin saha katkeaa ja hän heittää sen vihaisena peiliin. Lawrence tajuaa, että rautasahat on tarkoitettu heidän jalkoihinsa, ja tunnistaa heidän vangitsijansa Jigsaw-murhaajaksi, jonka Lawrence tuntee, koska hän oli epäiltynä viisi kuukautta aiemmin. takaumat osoittavat, että kun Lawrence keskusteli lääketieteen opiskelijoidensa kanssa erään Zep Hindle -nimisen sairaanhoitajan Johniksi tunnistaman potilaan kuolemaan johtavasta aivosyövästä, etsivät David Tapp ja Steven Sing lähestyivät häntä, kun he löysivät hänen kynänvalaisimensa Jigsaw-"pelin" tapahtumapaikalta, joista ainakin kolmea on tutkittu. Lawrencen alibi puhdistaa hänet, mutta hän suostuu vastahakoisesti katsomaan ainoan tiedossa olevan eloonjääneen, Amanda Young -nimisen heroiiniriippuvaisen, todistajanlausuntoa, joka uskoo Jigsaw'n auttaneen häntä.Samaan aikaan Alison ja Diana Gordon ovat kotonaan Zepin vankina, joka tarkkailee Adamia ja Lawrencea kylpyhuoneen kaksisuuntaisen peilin takana olevan kameran kautta. Samaan aikaan taloa vahtii Tapp, joka on sittemmin erotettu poliisista. Välähdykset osoittavat, että Tappista tuli Amandan todistajanlausunnon kuultuaan pakkomielle Jigsaw-tapaukseen ja että hän lopulta löysi Jigsaw'n varaston käyttämällä hänen pelinsä videonauhaa. Hän ja Sing menivät varastoon, jossa he ottivat Jigsaw'n kiinni ja pelastivat miehen poran ansasta, mutta Jigsaw pakeni viiltämällä Tappin kurkun auki, ja Sing kuoli haulikon aiheuttamaan ansaan häntä jahdatessaan. Tapp on vakuuttunut siitä, että Lawrence on Jigsaw, ja alkoi kyttäämään häntä vapautumisensa jälkeen.Kylpyhuoneesta Lawrence löytää laatikon, jossa on sytytin, kaksi savuketta ja yksisuuntainen matkapuhelin. Sitten hän muistelee sieppaustaan: hän yritti käyttää puhelintaan jäätyään loukkuun parkkihalliin, ja yhtäkkiä sikanaamioinen hahmo hyökkäsi hänen kimppuunsa. He yrittävät käyttää ruumiin "myrkytettyyn" vereen kastettua savuketta lavastaakseen Adamin kuoleman, mutta suunnitelma epäonnistuu, kun Adam saa sähköiskun nilkkaketjunsa läpi. Adam muistelee sitten omaa sieppaustaan: hän heräsi valokuvakehityshuoneessaan siihen, että sähköt olivat poikki, ja löydettyään nuken hän joutui samanlaisen sikanaamioidun hahmon hyökkäyksen kohteeksi. Aseella uhaten Alison soittaa Lawrencelle ja kehottaa häntä olemaan luottamatta Adamiin, joka myöntää, että hänelle maksettiin Lawrencesta otetuista valokuvista, joista monet olivat rautasahalaukussa. Adam paljastaa myös tietävänsä Lawrencen suhteesta erään lääketieteen opiskelijansa kanssa; Lawrence oli ollut tämän kanssa ennen sieppausta. Lawrence tajuaa Adamin kuvauksen perusteella, että Tapp maksoi hänelle. Adam löytää valokuvan, jota hän ei ottanut ja jossa mies tuijottaa Lawrencen talon ikkunasta ulos, ja jonka Lawrence tunnistaa Zepiksi. Valitettavasti kello lyö sitten kuusi, kun hän tajuaa tämän. kun Alison, joka on onnistunut vapautumaan, soittaa Lawrencelle jälleen aseella uhaten, hän taistelee Zepin kanssa aseesta. Kamppailu saa Tappin huomion, ja hän pelastaa Alisonin ja Dianan ja jahtaa Zepiä viemäriin, jossa tämä lopulta ammutaan kamppailun aikana. Lawrence, joka on tietoinen vain laukauksista ja huudoista, saa myös sähköiskun ja menettää puhelimen käden ulottuvilta; epätoivoissaan hän sahaa jalkansa irti ja ampuu Adamin ruumiin revolverilla. Zep menee kylpyhuoneeseen tappaakseen Lawrencen, mutta Adam kaataa hänet ja lyö hänet kuoliaaksi vessanpöntön kannella, mutta Adam sai vain lihashaavan. Kun Lawrence ryömii ulos huoneesta hakemaan apua, Adam etsii Zepin ruumiista avainta ja löytää toisen mikrokasettinauhurin, joka paljastaa, että Zep oli toinen uhri, joka noudatti omia pelisääntöjään saadakseen vastalääkettä kehossaan olevaan hitaasti vaikuttavaan myrkkyyn. Kun nauha loppuu, "ruumis" nousee ylös ja paljastuu Lawrencen potilaaksi, Johniksi, oikeaksi Jigsaw-murhaajaksi. Hän sanoo, että ketjun avain on kylpyammeessa, joka oli tyhjennetty, kun Adam heräsi. Hän lyö Adamia zapilla, kun tämä yrittää ampua Johnia ja menettää Zepin pistoolin käden ulottuvilta, ja sitten John sammuttaa valot ja sulkee kylpyhuoneen oven jättäen Adamin kuolemaan, mutta vasta sen jälkeen, kun hän on sanonut hänelle "Game Over".</w:t>
      </w:r>
    </w:p>
    <w:p>
      <w:r>
        <w:rPr>
          <w:b/>
        </w:rPr>
        <w:t xml:space="preserve">Tulos</w:t>
      </w:r>
    </w:p>
    <w:p>
      <w:r>
        <w:t xml:space="preserve">Mikä on Adamin ammatti?</w:t>
      </w:r>
    </w:p>
    <w:p>
      <w:r>
        <w:rPr>
          <w:b/>
        </w:rPr>
        <w:t xml:space="preserve">Esimerkki 2.3614</w:t>
      </w:r>
    </w:p>
    <w:p>
      <w:r>
        <w:t xml:space="preserve">Vuonna 1989 kuusivuotias Martin Bristoll kidnapattiin takapihan keinusta Minersvillessä Pennsylvaniassa. Graham Sutter, psykoottinen erakko, piti Martinia vangittuna hylätyllä sikatilallaan ja pakotti hänet todistamaan ja osallistumaan sanoinkuvaamattomiin kauheuksiin. Satunnaisesti valitut uhrin huudot hukkuivat maaseudun maisemaan. Viiden vuoden ajan Martinin olinpaikka on pysynyt mysteerinä, kunnes 17-vuotias Allison Miller (Alexandra Daddario) tulee asumaan setänsä Jonathanin (Michael Biehn) luokse. Tutkiessaan uutta ympäristöään Allison huomaa, etteivät asiat ole aivan kunnossa tien varrella sijaitsevassa maalaistalossa. Hänen uteliaisuutensa häiritsee pahuuden ja epätoivon ampiaispesää, jota kerran auki revittyään ei voi enää koskaan sulkea. Pääosissa Michael Biehn, Brett Rickaby, Alexandra Daddario ja John Savage. Käsikirjoitus ja ohjaus: Stevan Mena</w:t>
      </w:r>
    </w:p>
    <w:p>
      <w:r>
        <w:rPr>
          <w:b/>
        </w:rPr>
        <w:t xml:space="preserve">Tulos</w:t>
      </w:r>
    </w:p>
    <w:p>
      <w:r>
        <w:t xml:space="preserve">Kuka kidnappasi Martinin?</w:t>
      </w:r>
    </w:p>
    <w:p>
      <w:r>
        <w:rPr>
          <w:b/>
        </w:rPr>
        <w:t xml:space="preserve">Esimerkki 2.3615</w:t>
      </w:r>
    </w:p>
    <w:p>
      <w:r>
        <w:t xml:space="preserve">Sue Ellen Crandell (Christina Applegate) on 17-vuotias abiturientti, joka ei voi rahapulan vuoksi lähteä kesäksi Eurooppaan ystäviensä kanssa. Hän on lähdössä syksyllä collegeen. Sue Ellen suhtautuu kuitenkin optimistisesti vapaaseen kesään sisarustensa, 20-vuotiaan laiskottelijan Kennyn (Keith Coogan), 13-vuotiaan poikamiehen Melissan (Danielle Harris), 16-vuotiaan naistenmiehen Zachin (Christopher Pettiet) ja 12-vuotiaan tv-fanaatikon Walterin (Robert Hy Gorman) kanssa, kun heidän äitinsä matkustaa Australiaan poikaystävänsä kanssa. Sue Ellenin kauhuksi hänen äitinsä palkkaa lapsenvahdin, rouva Sturakin, näennäisen herttaisen ja nöyrän vanhan naisen, joka vakuuttaa rouva Crandellille, että hän pystyy huolehtimaan kaikista viidestä lapsesta. Heti kun rouva Crandell lähtee, rouva Sturak näyttää todellisen tyrannin puolensa ja saa nopeasti lasten vihat niskaansa. Myöhemmin hän kuitenkin kuolee sydänkohtaukseen. Kun Sue Ellen löytää hänen ruumiinsa, lapset suostuvat tunkemaan lapsenvahdin takakonttiin ja viemään hänet paikalliseen hautaustoimistoon ja pitämään hänen autonsa. He huomaavat, että kirjekuori, jonka heidän äitinsä oli antanut rouva Sturakille heidän kesärahoillaan, on tyhjä; se oli hänellä mukanaan, kun he veivät hänen ruumiinsa hautaustoimistoon.Koska perheellä ei ole rahaa maksaa laskuja, Sue Ellen löytää töitä pikaruokaravintola Clown Dogista. Vaikka hänellä on orastava suhde Bryan-nimiseen työtoveriinsa, hän irtisanoutuu vastenmielisen johtajan takia. Sitten Sue Ellen väärentää ansioluettelon nuoren muotisuunnittelijan varjolla ja hakeutuu General Apparel Westiin (GAW) toivoen saavansa töitä vastaanottovirkailijana. Yrityksen johtaja Rose Lindsey kuitenkin pitää Sue Ellenin ansioluetteloa niin vaikuttavana, että hän tarjoaa Sue Ellenille työtä hallintoassistenttina, mikä harmittaa Carolynia, Rosen kerroksen vastaanottovirkailijaa, joka oli alun perin jonossa työpaikan saajaksi. Illallisella ravintolassa samana iltana rouva Sturakin auto varastetaan drag queenien toimesta, ja Sue Ellen joutuu pyytämään Bryanilta palvelusta, jotta hän voisi tuoda heidät kotiin. Sue Ellen saa sitten äitinsä Volvon avaimet ja alkaa varastaa GAW:n pikkukassasta elättääkseen perheen ja aikoo palauttaa sen, kun saa palkkansa.Töissä Sue Ellen joutuu tasapainoilemaan aikuisten velvollisuuksien kanssa, joita hänelle on sysätty, ja yrittää silti nauttia teininä. Kaksoiselämä rasittaa hänen suhdettaan Bryaniin, kun hän saa selville, että tämä ja Carolyn ovat veli ja sisko. Sitten Sue Ellen joutuu koetukselle, kun hän kuulee, että GAW on vaarassa mennä konkurssiin. Hän ottaa tehtäväkseen luoda uuden vaatemalliston, ja Rose ehdottaa muotinäytöksen järjestämistä uusien mallien esittelemiseksi. Sue Ellen tarjoutuu isännöimään juhlia ja vakuuttaa sisaruksensa auttamaan talon siivoamisessa, pihan kaunistamisessa ja pitopalvelun tarjoilussa. Vaikka hän onnistuu järjestämään juhlat, ne päättyvät, kun rouva Crandall tulee kotiin etuajassa ja saa Sue Ellenin kiinni itse teosta, jolloin tämä joutuu tunnustamaan valheensa kaikkien edessä. Pyydellessään anteeksi Roselta juhlien jälkeen Sue Ellen saa tietää, että hänen ainutlaatuiset suunnitelmansa olivat pelastaneet GAW:n. Rose tarjoaa sitten oikealle Sue Ellenille työtä henkilökohtaisena avustajanaan, mutta tämä kieltäytyy kunnioittavasti ja menee ensin yliopistoon. Rose kertoo Sue Ellenille, että hän voi "vetää naruista" saadakseen hänet Vassariin, ja he suunnittelevat tapaamista illallisella. lopulta Sue Ellen ja Bryan sopivat, mutta pian rouva Crandall keskeyttää heidät ja kyselee rouva Sturakin olinpaikkaa. Kun lopputekstit pyörivät, kohtaus leikataan hautausmaalle, jossa kaksi hautausurakoitsijaa katselee hautakiveä, jossa lukee "Mukava vanha nainen sisällä, kuoli luonnollisista syistä".</w:t>
      </w:r>
    </w:p>
    <w:p>
      <w:r>
        <w:rPr>
          <w:b/>
        </w:rPr>
        <w:t xml:space="preserve">Tulos</w:t>
      </w:r>
    </w:p>
    <w:p>
      <w:r>
        <w:t xml:space="preserve">Kuka keksii?</w:t>
      </w:r>
    </w:p>
    <w:p>
      <w:r>
        <w:rPr>
          <w:b/>
        </w:rPr>
        <w:t xml:space="preserve">Esimerkki 2.3616</w:t>
      </w:r>
    </w:p>
    <w:p>
      <w:r>
        <w:t xml:space="preserve">Tässä elokuvassa Ro, saarella asuva tyttö, joka haaksirikkoutui lapsena, joutuu suloisen punaisen pandan, uteliaan norsun ja kauniin riikinkukon kasvattamaksi. Kun komea prinssi löytää hänet, hän vie hänet takaisin linnaansa. Hänen vanhempansa (kuningatar ja kuningas) eivät pidä hänestä ja pitävät häntä hulluna, koska hän osaa puhua kuninkaallisen palatsin eläimille.Prinssi on kuitenkin rakastunut Ro:hon, mutta hänen vanhempansa haluavat, että hän nai prinsessa Lucianan, jonka äiti, kuningatar Ariana, on päättänyt kostaa prinssin perheelle.Ro (tai Rosella, kuten sen nimi on) saa selville, että hänen perheensä saattaa sittenkin olla elossa, ja prinsessan äiti keksii juonen päästäkseen eroon hänestä. Hänen paha suunnitelmansa on saada eläimet nukkumaan, eikä niitä voi herättää, ja Ro saa syyn niskoilleen.</w:t>
      </w:r>
    </w:p>
    <w:p>
      <w:r>
        <w:rPr>
          <w:b/>
        </w:rPr>
        <w:t xml:space="preserve">Tulos</w:t>
      </w:r>
    </w:p>
    <w:p>
      <w:r>
        <w:t xml:space="preserve">Kuka keksii suunnitelman päästä eroon Roista?</w:t>
      </w:r>
    </w:p>
    <w:p>
      <w:r>
        <w:rPr>
          <w:b/>
        </w:rPr>
        <w:t xml:space="preserve">Esimerkki 2.3617</w:t>
      </w:r>
    </w:p>
    <w:p>
      <w:r>
        <w:t xml:space="preserve">Mungaru Male (Kannada: ) (kirjaimellinen käännös - Monsoon Rain, Southwest Monsoon kannalta Meteorology) on Kannada kieli elokuva ohjannut Yograj Bhat featuring Ganesh, Sanjana Gandhi, ja Anant Nag päärooleissa. Elokuva on kiistatta yksi Etelä-Intian elokuvateatterin suurimmista hiteistä, jonka lipputulot ylittivät 65 miljoonaa rupiaa 400 päivän kuluttua sen julkaisusta. Elokuva teki kansallisen ennätyksen ensimmäisenä intiankielisenä elokuvana, joka on pyörinyt PVR Cinemas -elokuvateattereissa valtakunnallisesti yhden vuoden ajan. Elokuva teki Ganeshista tunnetun nimen Karnatakassa ja hän on nyt yksi teollisuutemme johtavista tähdistä.Preetham (Ganesh) on moderni kaveri, jolla ei ole tulevaisuuden suunnitelmia itselleen ja jonka hänen äitinsä vie ovelasti Malnadiin ystävänsä tyttären häihin. Siellä hän tapaa Nandinin (Pooja/Sanjana Gandhi), unelmiensa tytön (tietenkin rakkautta ensisilmäyksellä), jonka hän oli nähnyt ostoskeskuksessa Bangaloressa. Valtavaksi yllätyksekseen hän saa selville, että tyttö on morsian, joka menee naimisiin viikon sisällä ja lähtee pois sydänsurun takia. Mutta Nandini haastaa hänet vitsillä palaamaan ja voittamaan hänen sydämensä. Preetham hyväksyy haasteen ja palaa. Siellä hän ystävystyy tytön isän, eversti Subbaiahin (Ananth Nag) ja tytön äidin kanssa. Voittaako Preetham tytön vai meneekö hän naimisiin toisen miehen kanssa? Elokuvan iskulause on "Rakkaus on suloista, uhrautuminen kuolematonta".</w:t>
      </w:r>
    </w:p>
    <w:p>
      <w:r>
        <w:rPr>
          <w:b/>
        </w:rPr>
        <w:t xml:space="preserve">Tulos</w:t>
      </w:r>
    </w:p>
    <w:p>
      <w:r>
        <w:t xml:space="preserve">Mikä on elokuvan nimen Mungaru Male kirjaimellinen englanninkielinen käännös?</w:t>
      </w:r>
    </w:p>
    <w:p>
      <w:r>
        <w:rPr>
          <w:b/>
        </w:rPr>
        <w:t xml:space="preserve">Esimerkki 2.3618</w:t>
      </w:r>
    </w:p>
    <w:p>
      <w:r>
        <w:t xml:space="preserve">Tarina seuraa etsivää, joka ottaa vastaan murhatapauksen, jota monimutkaistavat moninaiset epäillyt ja monet seksuaaliset tilanteet. Yksityisetsivä nimeltä Jake Masters palkataan eksentrisen miljonäärin Jason Dominicin toimesta selvittämään tekaistua murhasyytettä. NYPD jahtaa Dominicia Lucille Reynolds -nimisen cocktail-tarjoilijan raa'an murhan yhteydessä, ja Dominic haluaa Mastersin löytävän oikean murhaajan. Masters lähetetään La Guardian lentokentälle noutamaan Cora Merrillâ Dominicin liipasinherkkä ongelmanratkaisija. Alun erehdyksen jälkeen Jake, hänen harjoitteleva veljenpoikansa Keith ja neiti Merrill lähtevät Dominicin palatsimaiselle (mutta rähjäiselle) huvijahdille. Dominic kertoo heille, että poliisi uskoo hänen tappaneen Lucillen, koska tämä oli kuvannut orgian, jossa hän oli ollut kolmen huumeidenkäyttäjän kanssa, jotka sitten kiristivät häneltä 50 000 dollaria.Epäiltyjä etsiessään Jake sekaantuu huoraryhmään, johon kuuluu myös omituinen nekrofilian teko.Jake törmää lopulta paljastukseen, että Cora Merrill on johdattanut häntä harhaan â itse asiassa hän työskentelee Jason Dominicin hyväksi tappaakseen kiristäjät sen jälkeen, kun Jake on paikantanut heidät hänen puolestaan!</w:t>
      </w:r>
    </w:p>
    <w:p>
      <w:r>
        <w:rPr>
          <w:b/>
        </w:rPr>
        <w:t xml:space="preserve">Tulos</w:t>
      </w:r>
    </w:p>
    <w:p>
      <w:r>
        <w:t xml:space="preserve">Miksi Jake Masters palkkaa Jason Dominicin?</w:t>
      </w:r>
    </w:p>
    <w:p>
      <w:r>
        <w:rPr>
          <w:b/>
        </w:rPr>
        <w:t xml:space="preserve">Esimerkki 2.3619</w:t>
      </w:r>
    </w:p>
    <w:p>
      <w:r>
        <w:t xml:space="preserve">Gloria Mullins on lähetetty kotikaupunkiinsa Grimleyyn selvittämään kaivoksen kannattavuutta British Coalin johtoa varten. Hän soittaa myös huilunsarvea, ja saa soittaa paikallisen puhallinorkesterin kanssa soitettuaan Concierto de Aranjuezin heidän kanssaan. Orkesteri koostuu kaivostyöläisistä, joilta hänen on salattava tarkoituksensa. Hän uusii lapsuudenromanssin Andy Barrow'n kanssa, mikä johtaa pian komplikaatioihin. Andy on katkera kaivosten sulkemisohjelmasta ja päättänyt taistella, mutta hän suhtautuu olosuhteisiin myös realistisesti ja ennustaa, että enemmistö 4:1 kannattaa kaivosten sulkemista ja irtisanomisia. Kun Andy tajuaa, että Gloria työskentelee yritysjohdolle, hän syyttää Gloriaa naiiviudesta, koska hän luulee, että hiililautakunta harkitsee, onko kaivoksella tulevaisuutta, ja väittää, että päätös Grimleyn sulkemisesta olisi tehty jo vuosia sitten. Myöhemmin Glorian ja kaivoksen johdon välisessä yhteenotossa paljastuu, että päätös kaivoksen sulkemisesta oli tehty jo kaksi vuotta aiemmin ja että päätös olisi tehty Glorian raportin tuloksista riippumatta; raportti oli vain PR-teko, jolla haluttiin rauhoitella kaivostyöläisiä ja heidän ahdinkonsa kanssa myötätuntoa tuntevia yleisön jäseniä. intohimoinen yhtyeen kapellimestari Danny Ormondroyd huomaa käyvänsä häviävänsä taistelun pitääkseen loputkin yhtyeen jäsenet sitoutuneina. Hänen poikansa Phil on pahasti velkaantunut ja ryhtyy lastenjuhlien klovniksi, mutta ei onnistu estämään vaimoaan ja lapsiaan jättämästä häntä. Velkaantuneena Phil äänestää irtisanomisrahan puolesta, mitä hän alkaa hävetä. Kun Danny lyyhistyy kadulla ja joutuu sairaalaan, Phil saa mielenhäiriön viihdyttäessään lapsiryhmää osana kirkon sadonkorjuujuhlaa. Hän kutsuu itseään nimellä "Coco the scab" - nimellä, jolla velanperijä oli kutsunut häntä ja pyytänyt häntä odottamaan, kunnes irtisanomisrahan saisi. Lopulta hän yrittää itsemurhaa hirttäytymällä, mutta hänet viedään sairaalaan. Phil paljastaa Dannylle, että kaivoksen sulkemisen vuoksi bändi on päättänyt olla jatkamatta soittamista.Kun Jim tajuaa, että Gloria työskentelee yritysjohdolle, hän ei ole vaikuttunut Andyn suhteesta Andyn kanssa. Pubissa käydyssä keskustelussa muut kaivostyöläiset eivät ole erityisen huolissaan ja ovat sitä mieltä, että Jim on liian ankara Andya kohtaan. Kun Andy sanoo, että hänen pitäisi olla tarpeeksi vanha tekemään omat päätöksensä, Jim vastaa: "Tarpeeksi vanha ollakseen sitten rupusakki?". Tämä herättää koko pubin huomion, sillä se on merkki vakavasta riidasta. Jim peruu sitten loukkauksen ja sanoo, että Andy on vain "tyhmä". Myöhemmin elokuvassa Jim pyytää Gloriaa jättämään bändin ja pilkkaa tämän yrityksiä rahoittaa bändin matka kansallisiin finaaleihin." Tarkoituksena, että tämä olisi bändin viimeinen esiintyminen, bändi, joka on pukeutunut täydessä univormussaan ja kaivostyöläisten kypärään ja lamppuihin, soittaa myöhään illalla sairaalan ulkopuolella "Danny Boyn". Andy, joka on menettänyt tenorisarvensa vedonlyönnissä, viheltää mukana kädet taskuissaan. Kun bändi on lopettanut, he sammuttavat kaikki lamppunsa.Kun bändi soittaa kansallisessa semifinaalissa, äänestystulos ilmoitetaan 4:1 irtisanomisen hyväksi, kuten Andy oli ennustanutkin. (Myöhemmin annetaan ymmärtää, että päähenkilöt muodostavista viidestä kaivostyöläisestä neljä oli äänestänyt irtisanomisen puolesta ja vain Andy oli äänestänyt uudelleentarkastelumenettelyn puolesta.) Kun Gloria on perustanut pankkitilin matkan rahoittamiseksi kansallisiin loppukilpailuihin, bändi kootaan jälleen yhteen kilpailemaan. Andy voittaa tenorisarvensa takaisin biljardipelissä, ja annettuaan Glorialle anteeksi, kun tämä on antanut heille rahat, jotka hänelle maksettiin raportin laatimisesta (sanottuaan, ettei hän halua niitä, koska ne ovat "likaista rahaa"), yhtye matkustaa loppukilpailuun Lontoon Royal Albert Halliin (Birminghamin kaupungintaloa käytettiin näiden kohtausten kuvaamiseen)[4], jossa yhtye huvittuu pukuhuoneen äänentoistojärjestelmästä kuuluvan naisen kyvyttömyydestä lausua "colliery". Ennen lähtöään Phil jättää Dannylle viestin, jossa hän kertoo, että he ovat menossa finaaliin. Danny saapuu paikalle juuri ajoissa nähdäkseen yhtyeen voittavan kilpailun esittämällä William Tell -ouvertuurin, jonka aikana Phil huomaa, että hänen vaimonsa ja lapsensa ovat yleisön joukossa. Danny kieltäytyy ottamasta pokaalia vastaan todeten, että vain ihmisillä on väliä, ei musiikilla eikä pokaalilla, ja että "tämä hiton hallitus on järjestelmällisesti tuhonnut kokonaisen teollisuudenalan. Meidän teollisuutemme. Eikä vain teollisuutemme, vaan myös yhteisömme, kotimme ja elämämme. Kaikki "edistyksen" nimissä. Ja muutaman surkean pennin takia." Tämän eleen jälkeen toinen bändin jäsen ottaa kuitenkin pokaalin. Bändi juhlii voittoaan, kun Andy ja Gloria suutelevat Lontoon halki kulkevan avobussin yläkannella muun bändin soittaessa Land of Hope and Glorya Dannyn johdolla.</w:t>
      </w:r>
    </w:p>
    <w:p>
      <w:r>
        <w:rPr>
          <w:b/>
        </w:rPr>
        <w:t xml:space="preserve">Tulos</w:t>
      </w:r>
    </w:p>
    <w:p>
      <w:r>
        <w:t xml:space="preserve">Kenelle Gloria työskentelee?</w:t>
      </w:r>
    </w:p>
    <w:p>
      <w:r>
        <w:rPr>
          <w:b/>
        </w:rPr>
        <w:t xml:space="preserve">Esimerkki 2.3620</w:t>
      </w:r>
    </w:p>
    <w:p>
      <w:r>
        <w:t xml:space="preserve">Lapsina Michael ja Lacey katsovat äitiään rakastajansa kanssa ja saavat siitä rangaistuksen. Willy suukapuloidaan ja sidotaan sänkyyn, mutta Lacey vapauttaa hänet, ja hän puukottaa miehen kuoliaaksi keittiöveitsellä.Aikuisena Lacey on naimisissa, hänellä on pieni poika ja hän asuu tätinsä ja setänsä kanssa maatilalla. Myös Willy asuu heidän kanssaan, mutta hän ei ole puhunut sanaakaan sen yön jälkeen, jolloin hän tappoi äitinsä rakastajan. Lacey pelkää, että "jotain tapahtuu", ja näkee painajaisia, joissa näkymätön henkilö sitoo hänet sänkyyn ja uhkailee häntä veitsillä. Hänen miehensä vie hänet psykiatrille, joka yrittää auttaa häntä kohtaamaan pelkonsa, ja he päättävät vierailla sekä Laceyn äidin luona että talossa, jossa hän kasvoi. Talossa Lacey näkee kuitenkin äitinsä rakastajan heijastuksen tulevan häntä kohti peilissä makuuhuoneessa, jossa hän kuoli, ja rikkoo peilin paniikissa. Hänen miehensä ottaa rikkinäisen peilin mukaansa yrittäen korjata sitä, mutta jäljelle jää pala, joka myöhemmin hehkuu punaisena, kun näkymätön voima tappaa talon kolme lasta.Myös Willyllä on ongelmia peilien kanssa, kun hän näkee peilikuvansa yhdessä peilissä ja melkein kuristaa erään tytön, joten hän maalaa kaikki talon peilit mustiksi. Myöhemmin hänen jaloissaan olevassa pussissa olevan rikkinäisen peilin palaset saavat heittohaarukan leijumaan ja melkein puukottamaan häntä. toinen rikkinäisen peilin sirpale tarttuu Laceyn pojan kenkään, ja kun se heijastaa auringonvalon läheiseen teiniryhmään, myös he kuolevat, mukaan lukien pariskunta, joka kuolee, kun poikaystävää puukotetaan ruuvimeisselillä niskaan terän poistuessa hänen suustaan, kun taas tyttöystävä pakotetaan ruuvimeisselin terän päälle, mikä tappaa hänetkin.Peilin pala jää Laceyn silmän päälle, ja hänen äitinsä rakastajan paha henki riivaa hänet. Vain perheen papin toimien ansiosta sirpale saadaan irrotettua ja heitettyä veteen, jossa se syttyy tuleen. Loput peilistä heitetään kaivoon, jossa sama tapahtuu, jolloin painajainen päättyy. elokuva päättyy, kun Lacey, hänen miehensä ja lapset käyvät hautausmaalla ja lähtevät, mutta huomaavat, että viimeinen peilin sirpale, joka jäi Laceylta ja hänen mieheltään huomaamatta, hehkuu punaisena maassa, mikä osoittaa, että kauhu ei ole vielä ohi.</w:t>
      </w:r>
    </w:p>
    <w:p>
      <w:r>
        <w:rPr>
          <w:b/>
        </w:rPr>
        <w:t xml:space="preserve">Tulos</w:t>
      </w:r>
    </w:p>
    <w:p>
      <w:r>
        <w:t xml:space="preserve">Missä Lacey asuu aikuisena?</w:t>
      </w:r>
    </w:p>
    <w:p>
      <w:r>
        <w:rPr>
          <w:b/>
        </w:rPr>
        <w:t xml:space="preserve">Esimerkki 2.3621</w:t>
      </w:r>
    </w:p>
    <w:p>
      <w:r>
        <w:t xml:space="preserve">Katso myös: Kun Washingtonin poliisi, oikeuspsykologi ja kirjailija Alex Cross (Morgan Freeman) menettää hallinnan salakuvaoperaatiossa, jonka seurauksena hänen työparinsa kuolee, hän päättää jäädä eläkkeelle. Hän huomaa, että häntä vetää takaisin poliisin työhön, kun Yhdysvaltain senaattorin tytär Megan Rose (Mika Boorem) kidnapataan hienostuneesta yksityiskoulustaan tietotekniikan opettaja Gary Sonejin (Michael Wincott) toimesta. Yhdysvaltain salaisen palvelun erikoisagentti Jezzie Flannigan (Monica Potter), jota pidetään vastuullisena turvallisuusrikkomuksesta, yhdistää voimansa Crossin kanssa kadonneen tytön löytämiseksi. soneji ottaa puhelimitse yhteyttä Crossiin ja ilmoittaa hänelle, että yksi Meganin lenkkareista on etsivän postilaatikossa, mikä todistaa, että hän on kidnappaaja. Cross päättelee, että miehellä on pakkomielle vuoden 1932 Charles A. Lindbergh Jr:n kidnappaukseen ja toivoo saavansa yhtä pahamaineisen maineen kuin Bruno Hauptmann tekemällä uuden "vuosisadan rikoksen", jota Cross saattaa käsitellä jossakin tosirikoskirjassaan. Meganin kidnappaus osoittautuu vain osaksi Sonejin todellista suunnitelmaa: hän aikoo kidnapata Dimitri Starodubovin (Anton Yelchin), Venäjän presidentin pojan, ja taata näin itselleen vielä suuremman häpeän.Sen jälkeen kun Cross ja Flannigan ovat tehneet tyhjäksi hänen toisen kidnappausjuonensa, kidnappaajalta tulee oletettu puhelu, jossa Crossia vaaditaan toimittamaan 10 miljoonan dollarin lunnaat timantteina seuraamalla ympäri kaupunkia hajallaan oleviin yleisiin puhelinkopeihin soitettujen puheluiden monimutkaista sokkeloa. Lopulta Cross heittää jalokivet nopeasti liikkuvan metrojunan ikkunasta raiteilla seisovalle hahmolle. Kun Soneji myöhemmin saapuu Flanniganin kotiin ja kohtaa Crossin sen jälkeen, kun hän on lamauttanut Flanniganin taserilla, etsivä tajuaa, ettei kidnappaaja ole tietoinen lunnasvaatimuksesta ja -lähetyksestä. Soneji yrittää lähteä Flanniganin kanssa, mutta Cross tappaa hänet. cross tulee epäluuloiseksi ja tajuaa, että joku löysi Sonejin kauan ennen kuin hänen juonensa toteutui. Tutkittuaan Flanniganin kotitietokoneen hän löytää tarpeeksi todisteita todistaakseen, että Flannigan ja hänen salaisen palvelun agenttikollegansa Ben Devine (Billy Burke) käyttivät Sonejia pelinappulana omassa juonessaan. Hän jäljittää heidät eristäytyneeseen maalaistaloon, jossa Flannigan on murhannut Devinen ja aikoo nyt eliminoida Megan Rosen. Cross pelastaa Meganin ja ampuu Flannigania sydämeen, jolloin tämä kuolee. Sen jälkeen Alex vie Meganin takaisin vanhempiensa luo.</w:t>
      </w:r>
    </w:p>
    <w:p>
      <w:r>
        <w:rPr>
          <w:b/>
        </w:rPr>
        <w:t xml:space="preserve">Tulos</w:t>
      </w:r>
    </w:p>
    <w:p>
      <w:r>
        <w:t xml:space="preserve">Kuka tajusi, että joku löysi Sonejin?</w:t>
      </w:r>
    </w:p>
    <w:p>
      <w:r>
        <w:rPr>
          <w:b/>
        </w:rPr>
        <w:t xml:space="preserve">Esimerkki 2.3622</w:t>
      </w:r>
    </w:p>
    <w:p>
      <w:r>
        <w:t xml:space="preserve">Brittiläinen agentti 009 löydetään kuolleena Britannian suurlähetystöstä Itä-Berliinissä sirkusklovniksi pukeutuneena ja väärennetty Fabergé©-muna mukanaan. MI6 epäilee välittömästi Neuvostoliiton osallisuutta, ja nähtyään aidon munan huutokaupassa Lontoossa James Bond lähetetään tutkimaan asiaa ja selvittämään myyjän henkilöllisyys. Huutokaupassa Bond pystyy vaihtamaan aidon munan väärennökseen ja aloittaa huutokauppasodan afganistanilaisen maanpaossa elävän prinssi Kamal Khanin kanssa pakottaen Khanin maksamaan 500 000 puntaa väärennetystä munasta. Bond seuraa Khania tämän palatsiin Rajasthaniin, Intiaan, jossa Bond voittaa Khanin backgammon-pelissä. Bond pakenee intialaisen kollegansa Vijayn kanssa välttäen Khanin henkivartijan Gobindan yritykset tappaa heidät molemmat. Bondin viettelee yksi Khanin kumppaneista, Magda, ja hän huomaa, että hänellä on sinirenkainen mustekala-tatuointi. Bond antaa Magdan varastaa aidon Fabergé©-munan, johon Q on asentanut kuuntelulaitteen, kun taas Gobinda ottaa Bondin kiinni ja vie hänet Khanin palatsiin. Paettuaan sellistään Bond kuuntelee Fabergé©-munan salakuuntelulaitetta ja saa selville, että Khan työskentelee neuvostokenraali Orlovin kanssa, joka pyrkii laajentamaan Neuvostoliiton hallintaa Länsi-Keski-Eurooppaan.Paettuaan Khanin palatsista Bond soluttautuu Intian Udaipurissa sijaitsevaan kelluvaan palatsiin ja löytää sieltä sen omistajan, Octopussyn, varakkaan liikenaisen ja salakuljettajan, joka on Khanin kumppani. Hän johtaa myös Octopus-kulttia, jonka jäsen Magda on. Octopussyn palatsissa Bond saa selville, että Orlov on toimittanut Khanille korvaamattoman arvokkaita neuvostoaarteita ja korvannut ne jäljennöksillä, kun taas Khan on salakuljettanut oikeita versioita länteen Octopussyn sirkusryhmän kautta. Orlov aikoo tavata Khanin Karl-Marx-Stadtissa (Chemnitz) Itä-Saksassa, jossa sirkuksen on määrä esiintyä. Pakoiltuaan Khanin salamurhaajia, jotka tappoivat Vijayn, Bond lähtee Itä-Saksaan. Bond soluttautuu sirkukseen ja saa selville, että Orlov on korvannut Neuvostoliiton aarteet ydinkärjellä, joka on valmisteltu räjähtämään sirkusesityksen aikana Yhdysvaltain ilmavoimien tukikohdassa Länsi-Saksassa. Räjähdys saisi Euroopan pyrkimään aseistariisuntaan siinä uskossa, että pommi oli yhdysvaltalainen, joka räjähti vahingossa, jolloin sen rajat jäisivät avoimiksi Neuvostoliiton hyökkäykselle. Bond ottaa Orlovin auton, ajaa sillä junaraiteita pitkin ja nousee liikkuvaan sirkusjunaan. DDR:n vartijat ampuvat Orlovin kuoliaaksi, kun hän yrittää seurata junaa rajan yli Länsi-Saksaan, ja he olettavat, että hän yrittää loikata länteen. Bond tappaa veitsenheittäjäkaksikko Mischkan ja Grischkan kostaakseen 009:n kuoleman, ja pudottuaan junasta hän komentaa auton päästäkseen ilmavoimien tukikohtaan. Tukikohdassa Bond naamioituu klovniksi välttääkseen Länsi-Saksan poliisia. Hän yrittää vakuuttaa Octopussyn siitä, että Khan on pettänyt hänet, näyttämällä hänelle yhden Orlovin autosta löytyneistä aarteista, jotka hänen oli määrä salakuljettaa hänelle. Octopussy tajuaa, että häntä on huijattu, ja auttaa Bondia deaktivoimaan taistelukärjen.Bond ja Octopussy palaavat Intiaan ja aloittavat hyökkäyksen Khanin palatsiin. Khan ja Gobinda pakenevat palatsista ja ottavat samalla Octopussyn kiinni. Bond seuraa heitä, kun he yrittävät paeta lentokoneella, takertuu koneen runkoon ja lamauttaa yhden moottorin. Gobinda putoaa koneen katolta kuolemaan, ja Bond pelastaa Octopussyn Khanilta, ja kaksikko hyppää läheiselle kalliolle hetkeä ennen kuin lentokone syöksyy vuoreen ja Khan kuolee. M:n ja kenraali Gogolin keskustellessa korujen palauttamisesta Bond toipuu Octopussyn kanssa tämän yksityisveneellä Intiassa.</w:t>
      </w:r>
    </w:p>
    <w:p>
      <w:r>
        <w:rPr>
          <w:b/>
        </w:rPr>
        <w:t xml:space="preserve">Tulos</w:t>
      </w:r>
    </w:p>
    <w:p>
      <w:r>
        <w:t xml:space="preserve">Missä Orlov aikoo tavata Khanin?</w:t>
      </w:r>
    </w:p>
    <w:p>
      <w:r>
        <w:rPr>
          <w:b/>
        </w:rPr>
        <w:t xml:space="preserve">Esimerkki 2.3623</w:t>
      </w:r>
    </w:p>
    <w:p>
      <w:r>
        <w:t xml:space="preserve">Marvin Mange (Rob Schneider) on nöyrä, koordinoimaton mies, joka haaveilee poliisin urasta kuten hänen isänsä. Sen sijaan Marvin työskentelee harjoittelijana pikkukaupungin poliisiaseman todistusaineistohuoneessa. Hän yrittää muutaman kerran läpäistä fyysisen testin, jotta hänestä tulisi täysivaltainen poliisi, mutta hän ei vain tunnu pääsevän esteiden läpi. eräänä päivänä, kun hän on jäänyt yksin asemalle, hän saa puhelun ryöstöstä. Kun kaikki oikeat poliisit ovat softball-pelissä, Marvin ryntää itse paikalle. Matkalla hän väistää tiellä olevaa hyljettä ja syöksyy jyrkänteen yli. Hän loukkaantuu vakavasti, mutta hänet pelastaa tohtori Wilder (Michael Caton), hullu tiedemies, joka kokoaa Marvinin uudelleen kasaan eläimen osista. päiviä myöhemmin Marvin palaa normaaliin elämäänsä ilman mitään muistikuvaa siitä, mitä hän on juuri kokenut. Yhtäkkiä hän on täynnä elämää. Hän pystyy juoksemaan hevosia nopeammin, ilkeät koirat pelkäävät häntä, eikä hän enää tarvitse astmalääkettään. Hän luulee sen johtuvan siitä, että hän on ostanut myöhään illalla televisiosta "mäyränmaitoa", jonka mainoksissa taataan tekevän hänestä vahvemman.Eräänä päivänä Marvin tapaa puistossa Riannan (Colleen Haskell), kun tämä on ulkoiluttamassa eläinsuojan koiria. Hänen eläimelliset taipumuksensa ottavat hänet hitaasti valtaansa. Kun hänen suuntaansa heitetään frisbee, hän ei pysty hillitsemään itseään ja hyppää nappaamaan sen suuhunsa. hän menee lentokentälle puhumaan ongelmastaan ystävälleen, vartija Milesille (Guy Torry). Siellä ollessaan Marvin haistaa miehen, joka yrittää piilottaa heroiinia peräsuoleensa. Huumeiden salakuljettajan paljastamisesta Marvin julistetaan sankariksi ja hänestä tehdään täysivaltainen poliisi. päivien kuluessa Marvinin eläimelliset vaistot vahvistuvat ja vahvistuvat. Hän herää usein oudoissa paikoissa ja kuulee myöhemmin keskellä yötä tapahtuneista eläinten hyökkäyksistä. Näiden hyökkäysten vuoksi tohtori Wilder uskoo, että Marvin on menettänyt kontrollin. Hullu tiedemies kohtaa hänet, vie hänet navettalaboratorioonsa ja selittää siirteistä ja siirteistä, jotka pelastivat ja muuttivat Marvinin elämän ja antoivat hänelle huomattavat eläimelliset voimat, joilla on tiettyjä ongelmallisia sivuvaikutuksia.Myöhemmin pormestarin järjestämissä juhlissa Marvin jahtaa kissaa ja tuhoaa takaa-ajossaan kaiken ympäriltään. Marvin saa potkut saman tien. Moitteensa aikana hän kuulee jotain, hyppää läheiseen järveen ja pelastaa pormestarin pojan käyttämällä merileijonasta ja delfiinistä saatuja voimia. Hänet otetaan nopeasti takaisin virkaansa.päällikkö Wilson {Edward Asner) kuulustelee Marvinia myöhäisillan hyökkäyksistä maatilan eläimiä vastaan, koska yksi silminnäkijöistä on tehnyt poliisin piirroksen ja se on identtinen Marvinin kanssa.Rianna menee Marvinin talolle, jossa hän on linnoittautunut sisälle. He viettävät yön yhdessä, mutta Marvin haluaa olla sidottuna, jotta hän ei voi enää satuttaa ketään. Aamulla hän löytää itsensä irti, koska Riannan mielestä hän näytti epämukavalta. Yhtäkkiä poliisi ilmestyy ulos. Samana yönä oli tapahtunut toinen hyökkäys, ja poliisi on tullut hakemaan Marvinia. Rianna suostuttelee hänet pakenemaan.Marvin pakenee metsään, jossa alkaa valtava takaa-ajo. Poliisi on järjestänyt vihaisen väkijoukon etsintäpartioksi saadakseen Marvinin kiinni. Juostessaan metsässä Marvin löytää tohtori Wilderin. Tiedemies kertoo, että hänen toinen "potilaansa" on menettänyt kontrollin, ja hän on metsässä etsimässä sitä.ylikonstaapeli Sisk (John C. McGinley) kohtaa Marvinin ja aikoo ampua hänet. Yhtäkkiä toinen "eläin" hyppää puusta ja kaataa Siskin. Se on Rianna. Nyt väkijoukko haluaa tappaa sekä Marvinin että Riannan. Myös Miles on paikalla, ja hän ottaa syyt niskoilleen kaikesta. Hän on väittänyt, että hänen kohdallaan on käänteistä syrjintää, koska hän on musta, ja että kukaan ei halua saattaa häntä vastuuseen mistään. Totta kai, kun väkijoukko luulee, että musta mies oli syyllinen, he eivät enää välitä ja lähtevät pois, ja yksi mies (Norm Macdonald) sanoo: "En aio olla osa väkijoukkoa, joka tappaa mustan miehen." Marvin ja Rianna menevät naimisiin ja saavat pentueen lapsia, jotka kaikki näyttävät Marvinilta.</w:t>
      </w:r>
    </w:p>
    <w:p>
      <w:r>
        <w:rPr>
          <w:b/>
        </w:rPr>
        <w:t xml:space="preserve">Tulos</w:t>
      </w:r>
    </w:p>
    <w:p>
      <w:r>
        <w:t xml:space="preserve">Kenet Marvin pelastaa hukkumasta läheiseen järveen, kun häntä nuhdellaan?</w:t>
      </w:r>
    </w:p>
    <w:p>
      <w:r>
        <w:rPr>
          <w:b/>
        </w:rPr>
        <w:t xml:space="preserve">Esimerkki 2.3624</w:t>
      </w:r>
    </w:p>
    <w:p>
      <w:r>
        <w:t xml:space="preserve">Elokuva alkaa, kun vanha englantilaisnainen Amy Wilkinson (Carole Trungmar), joka on melkein kuolinvuoteellaan Lontoossa, haluaa tulla Chennaihin etsimään nuorta miestä Parithia (Arya), jonka hän näki viimeksi elokuun 15. päivänä 1947, palauttaakseen äitinsä Thali-kaulakorun (pyhä lanka, jonka sulhanen sitoo morsiamen kaulan ympärille), jonka hän antaa merkkinä siitä, että hän kuuluu Intiaan eikä kukaan voi erottaa heitä toisistaan. Hän haluaa palauttaa sen takaisin miehelle, koska tämä menee naimisiin toisen miehen kanssa kotikaupungissaan, eikä se enää kuulu hänelle. 60 vuotta siitä on kulunut, ja hän on neuvoton, koska hänellä on vain kuva Parithista, joka on otettu tuolloin. Etsintä alkaa yhdessä hänen tyttärentyttärensä Catherinen (Lisa Lazarus) kanssa. On kohtauksia, joissa hän muistelee menneisyyttään. Paljastuu, että Parithi oli urhea dhobi Madarasapattinamissa. Hän kapinoi brittivirkamiehiä vastaan, koska nämä aikovat rakentaa golfkentän heidän dhobikhaansa.Paikalle saapuu nuori Amy (Amy Jackson), Madras Presidency -hallituksen kuvernöörin tytär, ja hän kehittää kiintymystä Parithiin. Hän on ystävällinen ja avulias. Tapahtumien kulku saa romanssin kukoistamaan heidän välillään. Parithi kutsuu Amya hellästi Duraiammaksi. Hän esittelee Madrasia ja sen kulttuuria yhdessä huumorintajuisen kääntäjän Nambin (edesmennyt V.M.C.Haneefa eli Cochin Hanifa) kanssa. 15. elokuuta 1947, jolloin Intia vapautuu, tuo mukanaan valkoisten vihaisten virkamiesten aiheuttamia ongelmia. Duraiamman on nyt pakko palata Englantiin. Parithi juoksee pylväästä pylvääseen ja taistelee pitääkseen rakkaansa kädestä kiinni. intialainen poliisi pyytää heitä pysymään poissa näkyvistä, jotta hän voisi suojella heitä. He menevät ja jäävät muutamaksi tunniksi Madrasin keskusrautatieaseman yläkerrassa olevaan kellohuoneeseen, jolloin jokin menee pieleen ja aika näyttää neljä, kun se on viisi, ja tämä tulee Robertin tietoon, ja Ilamparithi ei voinut saavuttaa tehtäväänsä. Leikkaus nykyhetkeen, Duraiamma on palannut etsimään Parithia. he menevät paikkoihin, joista he haluavat löytää hänet. Sitten kun he ovat lähdössä Lontooseen, eräs mies soittaa heille ja kertoo, että he tuntevat Parithin. Sitten Duraiamma lähtee kävellen ja sitten taksilla, jonka omistaja oli ensimmäinen henkilö, jonka hän tapasi Madrasin lentokentällä, Duraimma roadille, jossa on hyväntekeväisyysjärjestöjä terveyden, vanhuuden, koulutuksen, lääketieteen, koulunkäynnin jne...,. joka oli itse asiassa nuoren Amyn lupaus madrasilaisille lapsille 1940-luvulla. Taksinkuljettaja ei tiennyt, että nainen oli Duraiamma itse, kun hän näytti hänen oman kuvansa kuin hänelle, koska hän oli vieras. Viimein hän vie hänet Elamparithin haudalle, jossa hän saa tietää, että hän oli kuollut noin 12 vuotta sitten. Sitten hän väittää, että Thali-kaulakoru on hänen omaisuuttaan ja kuolee sanottuaan "Se on minun".(Wikipediasta).</w:t>
      </w:r>
    </w:p>
    <w:p>
      <w:r>
        <w:rPr>
          <w:b/>
        </w:rPr>
        <w:t xml:space="preserve">Tulos</w:t>
      </w:r>
    </w:p>
    <w:p>
      <w:r>
        <w:t xml:space="preserve">Mitkä kaksi maata näytetään tässä elokuvassa?</w:t>
      </w:r>
    </w:p>
    <w:p>
      <w:r>
        <w:rPr>
          <w:b/>
        </w:rPr>
        <w:t xml:space="preserve">Esimerkki 2.3625</w:t>
      </w:r>
    </w:p>
    <w:p>
      <w:r>
        <w:t xml:space="preserve">Jotkut lapset kasvavat siinä uskossa, että heidän vanhempansa ovat täydellisiä. Tämä elokuva kysyy: mitä tapahtuu, kun isää syytetään pahamaineisesta unkarilaisesta sotarikollisesta yli 40 vuotta myöhemmin? Hänen asianajajatyttärensä haluaa todistaa isän syyttömyyden. Tässä pyrkimyksessä tuomari, syyttäjä ja hänen asianajajatyttärensä matkustavat Budapestiin tapaamaan "yllätystodistajan", joka "naulitsee syytetyn miehen arkun". Mutta he huomaavat, että tämä todistaja on valehtelija. Asianajajatytär, joka uskoo mielellään saaneensa isänsä oikeuteen, matkustaa kotimatkallaan tapaamaan isänsä sotilasystävän sisarta. Vieraillessaan naisen luona tämä pyytää asianajajatytärtä hakemaan ja lähettämään hänelle panttilainaksi annetun, vanhan ja kauniin unkarilaisen soittorasian. Saatuaan sen käsiinsä asianajajatytär löytää sen sisälle kätketyn kauhistuttavan totuuden.</w:t>
      </w:r>
    </w:p>
    <w:p>
      <w:r>
        <w:rPr>
          <w:b/>
        </w:rPr>
        <w:t xml:space="preserve">Tulos</w:t>
      </w:r>
    </w:p>
    <w:p>
      <w:r>
        <w:t xml:space="preserve">Minne tuomari, syyttäjä ja asianajajatytär matkustivat?</w:t>
      </w:r>
    </w:p>
    <w:p>
      <w:r>
        <w:rPr>
          <w:b/>
        </w:rPr>
        <w:t xml:space="preserve">Esimerkki 2.3626</w:t>
      </w:r>
    </w:p>
    <w:p>
      <w:r>
        <w:t xml:space="preserve">Kersantti James Allen (Paul Muni) palaa ensimmäisen maailmansodan jälkeen siviilielämään, mutta sotakokemukset tekevät hänestä levottoman. Hänen perheensä mielestä hänen pitäisi olla kiitollinen ikävästä toimistovirkailijan työstä, ja kun hän ilmoittaa haluavansa insinööriksi, perhe reagoi tyrmistyneenä. Hän lähtee kotoa etsimään töitä minkä tahansa projektin parissa, mutta ammattitaidotonta työvoimaa on runsaasti, ja hänen on vaikea löytää töitä. Vaeltelemalla ja vajoamalla köyhyyteen hän joutuu vahingossa ryöstön kohteeksi ja tuomitaan kymmeneksi vuodeksi raa'an etelävaltioiden ketjujengiin. hän pakenee ja pääsee Chicagoon, jossa hän menestyy rakennusalalla. Hän ystävystyy täysihoitolan omistajan Marie Woodsin (Glenda Farrell) kanssa, joka saa selville hänen salaisuutensa ja kiristää hänet onnettomaan avioliittoon. Sitten hän tapaa Helenin (Helen Vinson) ja rakastuu häneen. Kun hän pyytää vaimoltaan avioeroa, tämä pettää hänet viranomaisille. Hänelle tarjotaan armahdusta, jos hän antautuu; Allen hyväksyy tarjouksen, mutta huomaa, että se oli vain juoni. Hän pakenee jälleen kerran. lopulta Allen käy Helenin luona kadulla varjoissa ja kertoo tälle lähtevänsä lopullisesti. Hän kysyy: "Etkö voi kertoa minulle, minne olet menossa? Kirjoitatko sinä? Tarvitsetko rahaa?" James ravistaa toistuvasti päätään vastaukseksi perääntyessään. Lopulta Helen sanoo: "Mutta sinun täytyy, Jim. Miten sinä elät?" Jamesin kasvot näkyvät hädin tuskin ympäröivässä pimeydessä, ja hän vastaa: "Minä varastan", kun hän perääntyy pimeyteen.</w:t>
      </w:r>
    </w:p>
    <w:p>
      <w:r>
        <w:rPr>
          <w:b/>
        </w:rPr>
        <w:t xml:space="preserve">Tulos</w:t>
      </w:r>
    </w:p>
    <w:p>
      <w:r>
        <w:t xml:space="preserve">Kuka näyttelee elokuvassa kersantti James Allenia ?</w:t>
      </w:r>
    </w:p>
    <w:p>
      <w:r>
        <w:rPr>
          <w:b/>
        </w:rPr>
        <w:t xml:space="preserve">Esimerkki 2.3627</w:t>
      </w:r>
    </w:p>
    <w:p>
      <w:r>
        <w:t xml:space="preserve">Leskeksi jäänyt Hank Grotowski (Billy Bob Thornton) ja hänen poikansa Sonny (Heath Ledger) työskentelevät Louisianan vankilassa. He asuvat Hankin sairaan isän, Buckin (Peter Boyle), rasistisen eläkkeellä olevan vankeinhoitovirkailijan, jonka vaimo teki itsemurhan, luona. Hän valvoo tuomitun murhaajan Lawrence Musgroven (Sean Combs) teloitusta. Kuten Hank selittää Sonnylle kuppilan baarissa edellisenä iltana, "Monster's Ball" on se, miksi teloitusryhmä kutsuu illan kokoontumista. Menettely osoittautuu liian intensiiviseksi Sonnylle, joka alkaa oksentaa ja lyyhistyy, kun Lawrencea ollaan viemässä sähkötuoliin.Hank kohtaa Sonnyn sen jälkeen vankilan vessassa ja läimäyttää häntä, koska hän on ollut niin "pehmeä" ja pilannut miehen viimeisen kävelyn. Kotona Hank hyökkää Sonnyn kimppuun tämän sängyssä ja käskee tätä lähtemään talosta. Sonny tarttuu aseeseen ja uhkaa isäänsä, joka perääntyy. Yhteenotto päättyy heidän olohuoneeseensa, jossa Hank makaa aseella uhattuna matolla ja Sonny Buckin tavanomaisessa tuolissa. Sonny kysyy isältään, vihaako tämä häntä. Kun isä rauhallisesti vahvistaa, että hän vihaa ja on aina vihannut, Sonny vastaa: "No, minä olen aina rakastanut sinua", ja ampuu sitten itseään rintaan ja kuolee välittömästi. Hank hautaa Sonnyn takapuutarhaan ilman kunnon hautajaisia, koska, kuten Buck toteaa, "hän oli heikko". Sen jälkeen Hank irtisanoutuu työstään, polttaa univormunsa takapihalla ja lukitsee Sonnyn huoneen oven.Lawrencen vankilavuosien aikana hänen vaimonsa Leticia (Halle Berry) on kamppaillut kasvattaessaan heidän poikaansa Tyrelliä (Coronji Calhoun), joka on perinyt isänsä taiteellisen lahjakkuuden. Hän haukkuu poikaa väkivaltaisesti tämän lihavuudesta. Perheongelmiensa ohella Leticia kamppailee taloudellisesti, mikä johtaa perheen auton menettämiseen ja, mikä vielä pahempaa, häätöilmoituksen saamiseen. Leticia tarvitsee epätoivoisesti rahaa, ja hän ottaa töitä ruokalasta, jossa Hank käy usein.Eräänä sateisena iltana Leticia ja Tyrell kävelevät läpimärkää valtatietä pitkin, kun Tyrell jää auton alle. Hank sattuu ajamaan ohi ja näkee Letician ja Tyrellin. Epäröinnin jälkeen hän ajaa Letician ja Tyrellin sairaalaan, mutta Tyrell kuolee saapuessaan. Sairaalan viranomaisten ehdotuksesta Hank ajaa Letician kotiin. muutamaa päivää myöhemmin Hank vie Letician kotiin ruokalasta. He alkavat puhua autossa yhteisistä menetyksistään, ja Leticia kutsuu hänet sisään. Hank saa selville, että Leticia on Lawrencen leski, mutta hän ei kerro Leticalle osallistuneensa hänen miehensä teloitukseen. He hukuttavat surunsa alkoholiin ja harrastavat seksiä.Leticia pysähtyy Hankin kotiin tuodessaan hänelle lahjan, mutta tämä ei ole paikalla. Hän tapaa Buckin, joka solvaa häntä ja vihjaa, että Hank on tekemisissä hänen kanssaan vain siksi, että hän haluaa harrastaa seksiä mustan naisen kanssa. Huomautuksista loukkaantunut Leticia kieltäytyy olemasta tekemisissä Hankin kanssa. Tapaus osoittautuu Hankille viimeiseksi pisaraksi, ja hän päättää lähettää isänsä hoitokotiin. Leticia häädetään kodistaan vuokranmaksun laiminlyönnin vuoksi, ja Hank kutsuu Letician muuttamaan luokseen. Myöhemmin Leticia saa selville Hankin osallisuuden miehensä kuolemaan, kun hän löytää Lawrencen tekemän piirroksen Hankista, kun tämä odotti teloitusta. Hän purkautuu, mutta on paikalla odottamassa häntä, kun tämä palaa kaupungista jäätelön kanssa. Elokuva päättyy siihen, kun he syövät jäätelöä yhdessä takakuistilla tyytyväisinä toisiinsa.</w:t>
      </w:r>
    </w:p>
    <w:p>
      <w:r>
        <w:rPr>
          <w:b/>
        </w:rPr>
        <w:t xml:space="preserve">Tulos</w:t>
      </w:r>
    </w:p>
    <w:p>
      <w:r>
        <w:t xml:space="preserve">Miksi Leticia häädetään kodistaan?</w:t>
      </w:r>
    </w:p>
    <w:p>
      <w:r>
        <w:rPr>
          <w:b/>
        </w:rPr>
        <w:t xml:space="preserve">Esimerkki 2.3628</w:t>
      </w:r>
    </w:p>
    <w:p>
      <w:r>
        <w:t xml:space="preserve">Saving Face kertoo kahdesta naisesta, joiden kimppuun happo on hyökännyt, ja heidän kamppailustaan oikeudenmukaisuuden ja paranemisen puolesta.Se seuraa Lontoossa asuvaa pakistanilaista plastiikkakirurgia, tohtori Mohammad Jawadia[5][6][7], joka matkustaa Pakistaniin suorittamaan korjaavaa kirurgiaa happoväkivallasta selvinneille.Saving Face käsittelee naisiin kohdistuvan happoväkivallan liian vähäistä raportointia, joka johtuu pakistanilaisten miesten naisiin kohdistuvasta kulttuurisesta ja rakenteellisesta epätasa-arvosta.[9] Elokuvassa esiintyvä Acid Survivors Foundation of Pakistan oli dokumentoinut yli 100 happohyökkäystä vuodessa Pakistanissa, mutta arvioi, että raportoinnin puutteen vuoksi niitä on paljon enemmän.Obaid-Chinoy on todennut, että elokuva on "positiivinen tarina Pakistanista kahdesta näkökulmasta: ensinnäkin se kuvaa, miten pakistanilais-brittiläinen lääkäri tulee hoitamaan heitä, ja lisäksi siinä keskustellaan perusteellisesti parlamentin päätöksestä hyväksyä laki happoväkivallasta."[10] Hän on sanonut, että elokuva auttoi oikeudenkäynnissä ja yhden happoväkivallan tekijän tuomitsemisessa[11].</w:t>
      </w:r>
    </w:p>
    <w:p>
      <w:r>
        <w:rPr>
          <w:b/>
        </w:rPr>
        <w:t xml:space="preserve">Tulos</w:t>
      </w:r>
    </w:p>
    <w:p>
      <w:r>
        <w:t xml:space="preserve">Millaisesta väkivallasta keskustellaan?</w:t>
      </w:r>
    </w:p>
    <w:p>
      <w:r>
        <w:rPr>
          <w:b/>
        </w:rPr>
        <w:t xml:space="preserve">Esimerkki 2.3629</w:t>
      </w:r>
    </w:p>
    <w:p>
      <w:r>
        <w:t xml:space="preserve">Onko kohtaloa todella olemassa? Varjoaako kohtalo liikkeitämme, kasaako se pakkaa, vai ovatko kaikki hetkemme satunnaisia ja poikkeuksellisia?Merijalkaväen sotilas (Zac Efron) on näennäisesti uhmannut vastoinkäymisiä kolmen Irakissa suoritetun palveluskierroksen aikana. Tarina alkaa Irakissa, jossa Yhdysvaltain merijalkaväen kersantti Logan Thibault on kolmannella palveluskierroksellaan. Lähes välittömästi hän joutuu tulitaisteluun, joka muuttaa hänen elämänsä lopullisesti. tarinan keskiössä on Loganin yhteys siihen, mitä hän alkaa pitää omana onnenamulettinsa - valokuvaan muukalaisesta, jonka hän löytää keskeltä sota-aluetta. palattuaan Yhdysvaltoihin Logan ei pysty sopeutumaan takaisin omaan perheeseensä. Will Fetters sanoo, että monet hänen palveluksessa olleista ystävistään ovat samaa mieltä. "Veteraanit tuntevat kotiin palattuaan niin suurta eripuraa. Kestää jonkin aikaa päästä takaisin elämänrytmiin. Aikoinaan tavallinen ympäristö tuntuu vieraalta. Mikään ei ole enää entisensä." Logan ei myöskään pysty eroon uteliaisuudestaan kuvan naista (Taylor Schilling) kohtaan, joka vahingossa pelasti hänen henkensä. Hän päättää, että hänen on yritettävä löytää nainen, ja etsii internetistä taustan majakkaa ja löytää sen. Pian hän lähtee vaellukselle Coloradosta Louisianaan koira Zeus rinnallaan.Kun Beth kuitenkin tapaa Loganin, syntyy välitön epäluottamus. Beth asuu perheensä kotona, jossa hän pyörittää koirakennel- ja koulutusyritystä isoäitinsä Ellien (Blythe Danner) kanssa. Ellie, joka havaittuaan Loganin hallitsevan Zeusta, palkkaa tämän auttamaan kennelissä Bethin vastustuksesta huolimatta. Hicks kommentoi, että Elliellä saattaa olla myös taka-ajatuksia." Toinen henkilö, joka toivottaa Loganin saapumisen tervetulleeksi, on Bethin seitsemänvuotias poika Ben (Riley Thomas Stewart). Logan ystävystyy nopeasti Benin kanssa, joka nauttii siitä, että hän voittaa hänet shakissa ja esittelee taikatemppujaan. Logan ei myöskään vain hyväksy Benin viulunsoittoa, vaan rohkaisee häntä siihen, vaikka hänen oma isänsä torjuu sen.Benin isä ja Bethin entinen aviomies on kaupungin apulaissheriffi Keith Clayton (Jay R. Ferguson), joka käyttää poikaansa Beniä pelinappulana pelotellakseen ja hallitakseen Bethiä. Tilanne vain pahenee, kun hän alkaa mustasukkaisesti pitää Logania tunkeilijana perheessään.</w:t>
      </w:r>
    </w:p>
    <w:p>
      <w:r>
        <w:rPr>
          <w:b/>
        </w:rPr>
        <w:t xml:space="preserve">Tulos</w:t>
      </w:r>
    </w:p>
    <w:p>
      <w:r>
        <w:t xml:space="preserve">Mihin joukko-osastoon kersantti Thibault on värvätty?</w:t>
      </w:r>
    </w:p>
    <w:p>
      <w:r>
        <w:rPr>
          <w:b/>
        </w:rPr>
        <w:t xml:space="preserve">Esimerkki 2.3630</w:t>
      </w:r>
    </w:p>
    <w:p>
      <w:r>
        <w:t xml:space="preserve">Boheemissa kahvilassa San Franciscon matalien vuokrien alueella monet taiteilijat, beat-runoilijat ja muusikot hengailevat bussikuski ja tarjoilija Walter Paisley (Dick Miller) pyyhkii pöytiä ja kaipaa päästä osaksi boheemien taiteilijoiden maailmaa osittain siksi, että hän on ihastunut Carlaan (Barboura Morris), taiteilijaan, joka on ystävällinen tarjoilijan kanssa. Kahvila on myös paikka, jossa peitetehtävissä olevat huumepoliisit kiertelevät ja yläluokan ihmiset tykkäävät häärätä taiteilijoiden kanssa. Walterilla ei ole ystäviä, ja hän viettää yönsä yksin yrittäen veistää savella tuloksetta, kunnes eräänä yönä hän vahingossa tappaa naapurinsa kissan ja sairaalloisen inspiraation vallassa hän peittää kissan saveen ja vie sen kahvilaan, jossa rähjäinen väki ja erityisesti Carla ihailevat hänen uutta taiteellista vireyttään ja ylistävät häntä uutena lahjakkuutena. Walteria painostaa uusi yleisönsä luomaan uusia todellisia teoksia ja hän on ymmällään siitä, mistä aloittaa, kunnes Lou Raby (Bert Convy) yrittää pidättää hänet heroiinin hallussapidosta ja Walter käyttää paistinpannua saadakseen aikaan uuden teoksen, jonka hän peittää savella ja vie kahvilaan, jossa hänen faninsa ylistävät teosta upeaksi. Walter huomaa, että hänen on toistettava luovuusmenetelmäänsä yhä uudelleen ja uudelleen ja turvautuu ensin keskivertotyömiehen lähettämiseen puutavarapihalta ja sitten nuoren viehättävän mallin lähettämiseen. Kun hänen taiteensa näyttely kahvilassa johtaa siihen, että Waltersin taiteen todellinen lähde paljastuu vahingossa, hänestä tulee karkuri, jota häntä ylistäneet taiteilijat jahtaavat, ja hän etsii turvapaikkaa jostain, minne kukaan ei voi seurata.</w:t>
      </w:r>
    </w:p>
    <w:p>
      <w:r>
        <w:rPr>
          <w:b/>
        </w:rPr>
        <w:t xml:space="preserve">Tulos</w:t>
      </w:r>
    </w:p>
    <w:p>
      <w:r>
        <w:t xml:space="preserve">Minkä huumeen hallussapidosta Walteria syytettiin?</w:t>
      </w:r>
    </w:p>
    <w:p>
      <w:r>
        <w:rPr>
          <w:b/>
        </w:rPr>
        <w:t xml:space="preserve">Esimerkki 2.3631</w:t>
      </w:r>
    </w:p>
    <w:p>
      <w:r>
        <w:t xml:space="preserve">Sara Matthews (Minka Kelly) on aloittamassa ensimmäistä vuottaan yliopistossa. Hän tapaa Tracyn (Aly Michalka), Stephenin (Cam Gigandet) - hänen rakkautensa - ja Rebeccan (Leighton Meester) - hänen collegekämppiksensä. Tytöt alkavat lähentyä toisiaan, ja Rebecca saa tietää, että Saralla oli vanhempi sisko Emily, joka kuoli Saran ollessa yhdeksänvuotias, ja entinen poikaystävä Jason (Matt Lanter), joka soittelee hänelle jatkuvasti yrittäen tehdä sovintoa. Ajan myötä Rebeccan pakkomielle Saraan kasvaa, minkä vuoksi hän karkottaa kaikki, jotka voisivat tulla heidän väliinsä. Rebecca hyökkää Tracyn kimppuun suihkussa, painaa hänet maahan ja repii hänen napasormuksensa irti ja uhkaa tappaa hänet, ellei hän pysy erossa Sarasta. Tracy muuttaa toiseen asuntolaan peläten Rebeccaa. Saran vanha ystävä Irene (Danneel Harris), joka on lesbo, kutsuu Saran muuttamaan luokseen, kun Saran kissa Cuddles löydetään. Rebecca sitten tappaa Cuddlesin laittamalla sen kuivausrumpuun. Sitten hän valehtelee Saralle, että kissa karkasi. Sitten Rebecca aiheuttaa itselleen vammoja ja sanoo, että roisto kävi hänen kimppuunsa. Sara säälii häntä ja päättää viettää kiitospäivän Rebeccan kanssa. Kun Saran filandisoiva muotisuunnittelun professori Roberts (Billy Zane) suutelee häntä, Rebecca suunnittelee saavansa professorin pois kuvioista viettelemällä hänet ja nauhoittamalla samalla heidän vuoropuhelunsa nauhuriin, jotta se kuulostaisi siltä, että mies yrittää raiskata hänet. oleskelunsa aikana Sara kuulee Rebeccan ja hänen isänsä (Tomas Arana) välisen keskustelun, jossa viitataan siihen, että Rebeccalla on ollut vaikeuksia saada ystäviä aiemmin. Rebeccan äiti (Frances Fisher) mainitsee, että Rebeccan pitäisi ottaa lääkkeitä. Myöhemmin hän ja Stephen löytävät pullon Zyprexa-pillereitä, joita käytetään skitsofrenian ja kaksisuuntaisen mielialahäiriön hoitoon. Pullo on kuitenkin täynnä, mikä viittaa siihen, että Rebecca ei ole ottanut pillereitä. Sara, joka on huolissaan siitä, mitä tapahtuisi, päättää muuttaa Irenen luo. Irene menee klubille, jossa hän näkee Rebeccan. He pussailevat klubin vessassa, ja Irene, joka ei tiedä, että Rebecca on Saran kämppis, vie Rebeccan kotiinsa. Seuraavana aamuna Sara menee Irenen asunnolle, mutta tämä ei ole siellä." Rebecca tatuoi Saran siskon nimen samaan paikkaan rintaansa kuin Sara ja sanoo, että Sara voi nyt pitää Rebeccaa siskonaan. Järkyttynyt Sara tajuaa, että Rebeccalla on pakkomielle häneen ja pakkaa kaikki tavaransa, paitsi siskonsa kaulakorun, jota hän ei löydä (myöhemmin paljastuu, että Rebecca oli varastanut kaulakorun häneltä). Jason saapuu Saran asuntolaan ja sujauttaa Saran oven alta lapun, jossa hän sanoo haluavansa tavata Saran. Rebecca lukee viestin, tekeytyy Saraksi siskonsa kaulakorun ja tatuoinnin avulla ja värjää hiuksensa Saran näköisiksi. Sitten hän menee Jasonin hotellihuoneeseen ja puukottaa tämän kuoliaaksi.Myöhemmin Sara saa tekstiviestin Ireneltä, jossa hän sanoo tarvitsevansa häntä heti. Sara ilmoittaa Stephenille olevansa Irenen luona. Kun hän saapuu sinne, hän löytää Irenen panttivankina Rebecca revolverin kanssa. Rebecca paljastaa, että hän oli vastuussa siitä, mitä Tracylle, Cuddlesille, professori Robertsille ja Jasonille tapahtui, ja että hän teki sen kaiken voittaakseen Saran ystävyyden. Rebecca haluaa tappaa Irenen saadakseen Saran vihdoin kokonaan itselleen. Stephen saapuu paikalle juuri ajoissa ja auttaa estämään Rebeccaa painamasta liipaisinta Irenen päälle. Sara tarttuu revolveriin ampuakseen Rebeccan, mutta patruuna on tyhjä. Tästä raivostuneena Rebecca tarttuu Saraan ja yrittää kuristaa tämän kuoliaaksi, mutta Sara puukottaa Rebeccaa selkään laatikkoleikkurilla, jolloin tämä kuolee. Sara muuttaa takaisin asuntolaansa ja siirtää ylimääräisen sängyn pois huoneestaan poikaystävänsä Stephenin avulla ja julistaa, ettei hän halua kämppistä vähään aikaan.</w:t>
      </w:r>
    </w:p>
    <w:p>
      <w:r>
        <w:rPr>
          <w:b/>
        </w:rPr>
        <w:t xml:space="preserve">Tulos</w:t>
      </w:r>
    </w:p>
    <w:p>
      <w:r>
        <w:t xml:space="preserve">Millä aseella Rebecca pitää Irenea panttivankina?</w:t>
      </w:r>
    </w:p>
    <w:p>
      <w:r>
        <w:rPr>
          <w:b/>
        </w:rPr>
        <w:t xml:space="preserve">Esimerkki 2.3632</w:t>
      </w:r>
    </w:p>
    <w:p>
      <w:r>
        <w:t xml:space="preserve">Jatko-osa kerrotaan takaumana 2000-luvun alkupuolelle, ja siitä kertoo oranki Lawgiver (John Huston) "Pohjois-Amerikassa - 2670 A.D.", ja siinä seurataan apinajohtaja Caesaria (Roddy McDowall) vuosia sen jälkeen, kun maailmanlaajuinen ydinsota on tuhonnut sivilisaation. Tässä ydinaseiden jälkeisessä yhteiskunnassa Caesar yrittää viljellä rauhaa apinoiden ja eloonjääneiden ihmisten välillä. Gorillakenraali Aldo (Claude Akins) kuitenkin vastustaa tätä ja juonittelee Caesarin kaatamista. Caesar on naimisissa edellisen elokuvan naisapinan Lisan (Natalie Trundy) kanssa, ja heillä on poika nimeltä Cornelius (Bobby Porter) Caesarin isän kunniaksi.Caesar katuu, ettei ole koskaan tuntenut vanhempiaan, kunnes hänen ihmisavustajansa MacDonald (Austin Stoker) kertoo hänelle vanhempiensa arkistofilmistä, jossa Caesar voi oppia myös tulevaisuudesta. Arkisto sijaitsee Kielletyssä kaupungissa, joka on nykyään radioaktiivinen raunio. Hankittuaan asevarastosta geiger-laskurin ja aseita Caesar matkustaa MacDonaldin ja oranki Virgilin (Paul Williams) kanssa Kiellettyyn kaupunkiin ja hiipii sinne etsimään arkistoja. Siellä asuu kuitenkin yhä mutantteja (säteilyyn haavoittuneita ihmisiä) kuvernööri Kolpin (Severn Darden) komennossa. Caesar ja hänen seurueensa katsovat Corneliuksen ja Ziran nauhoitukset ja saavat tietää maailman tulevaisuudesta, mutta ehtivät juuri ja juuri tutkia nauhoja ennen kuin heidän on paettava vangiksi joutumista. Caesar kokoaa kokouksen raportoidakseen löydöksistään Kielletyssä kaupungissa. Aldo vastustaa, kun paikalle ilmestyy ihmisiä, ja hän johdattaa gorillat pois. kuvernööri Kolpin lähettämä tiedustelijaryhmä palaa ja kertoo hänelle Apinakaupungista. Kolp pitää tätä Caesarin salakäyntiä vakoiluna. Hänen apulaisensa MÃ©ndez (Paul Stevens) mielestä he eivät tehneet mitään väärää ja heidät pitäisi jättää rauhaan, mutta kuvernööri Kolp julistaa itsepäisesti sodan Apinakaupunkia vastaan ja kutsuu mutantti-ihmiset koolle tuhoamaan apinayhteiskunnan.Aldo on raivoissaan siitä, että Caesar haluaa elää rauhanomaisesti ihmisten kanssa, ja hän suunnittelee vallankaappausta tullakseen itse apinoiden johtajaksi. Cornelius kuulee tämän yrittäessään ottaa kiinni karannutta lemmikkioravaansa läheisestä puusta. Aldo huomaa hänet ja katkaisee puun oksan, jolloin Cornelius loukkaantuu vakavasti. Kun lähestyvät ihmiset hyökkäävät gorillojen tiedusteluparin kimppuun (tosin gorillat iskivät tässä tapauksessa ensimmäisen iskun tappamalla ihmisen tiedustelijan etukäteen), Aldo määrää kaikki ihmiset eristettäviksi ja johtaa gorillat ryöstämään aseiden asevaraston Virgilin kauhuksi. Cornelius kuolee lopulta vammoihinsa, mikä jättää Caesarin murtuneena, mutta ei kuitenkaan jättämättä hänelle varoitusta Aldon vallankaappauksesta.Juuri sillä hetkellä Kolpin rähjäiset joukot aloittavat hyökkäyksensä Ape Cityä vastaan. Ensimmäinen mutanttihyökkäys onnistuu, mikä pakottaa Caesarin määräämään puolustajat vetäytymään. Kun Kolp löytää Caesarin makaamassa kymmenien apinoiden joukossa, hän uhkaa tappaa hänet, mutta kaatuneet apinat, jotka teeskentelivät kuolemaa tai piileskelivät Caesarin käskystä, aloittavat vastahyökkäyksen, joka vangitsee suurimman osan mutanteista. Aldon joukot tappavat Kolpin ja hänen jäljelle jääneet joukkonsa yrittäessään perääntyä. taistelun jälkeen Aldo haluaa tappaa kahlitut ihmiset, mutta Caesar suojelee heitä. Aldo julistaa, että Caesar on tapettava, jos hän suojelee ihmisiä. Vergilius kuitenkin paljastaa Aldon olevan vastuussa Corneliuksen kuolemasta ja apinayhteisön pyhimmän lain ("Apina ei saa koskaan tappaa apinaa") rikkomisesta. Raivostunut Caesar jahtaa Aldoa ylös suureen puuhun, minkä seurauksena Aldo kaatuu taistelun aikana kuoliaaksi. Sen jälkeen Caesar yrittää vapauttaa ihmiset, mutta ne kieltäytyvät poistumasta karsinasta, ellei ihmisiä kohdella tasavertaisina. Silloin Caesar tajuaa, että apinat ovat yhtä halveksittavia kuin entiset orjanomistajat. Apinat ja ihmiset päättävät sitten elää rinnakkain ja perustaa uuden yhteiskunnan." Lainsäätäjä päättää kääpiökertomuksensa (hän sanoo, että Caesarin kuolemasta on kulunut yli 600 vuotta). Paljastuu, että hän puhuu ryhmälle nuoria ihmisiä ja apinoita; apinat ja ihmiset ovat jatkaneet rauhanomaista rinnakkaiseloa. Kun ihmislapsi kysyy: "Kuka tietää tulevaisuudesta?", lainsäätäjä vastaa: "Ehkä vain kuolleet." Caesarin patsaan lähikuvassa näkyy, että yhdestä silmästä putoaa kyynel.</w:t>
      </w:r>
    </w:p>
    <w:p>
      <w:r>
        <w:rPr>
          <w:b/>
        </w:rPr>
        <w:t xml:space="preserve">Tulos</w:t>
      </w:r>
    </w:p>
    <w:p>
      <w:r>
        <w:t xml:space="preserve">Kuka suojelee ihmisiä?</w:t>
      </w:r>
    </w:p>
    <w:p>
      <w:r>
        <w:rPr>
          <w:b/>
        </w:rPr>
        <w:t xml:space="preserve">Esimerkki 2.3633</w:t>
      </w:r>
    </w:p>
    <w:p>
      <w:r>
        <w:t xml:space="preserve">Vuonna 2080 suuri osa maapallosta on muuttunut asumiskelvottomaksi joutomaaksi. Vaikka jotkut ihmiset onnistuvat selviytymään karussa "kirotussa maassa", suurin osa ihmiskunnasta asuu valtavissa megakaupungeissa, joissa asuu kymmeniä miljoonia ihmisiä. Rikollisuuden torjumiseksi perinteinen oikeusjärjestelmä on korvattu tuomareilla, joiden roolissa yhdistyvät poliisin, tuomarin, valamiehistön ja pyövelin tehtävät.Mega-City One -kaupungissa Joseph Dredd (Sylvester Stallone), yksi omistautuneimmista "katutuomareista", auttaa aloittelevaa tuomaria Hersheytä (Diane Lane) lopettamaan korttelisodan. Herman "Fergee" Ferguson (Rob Schneider), vastikään vankilasta vapautunut hakkeri, joutuu tulitaisteluun ja piiloutuu ruokaa jakavan robotin sisään. Dredd pidättää Hermanin omaisuuden tuhoamisesta ja tuomitsee hänet viideksi vuodeksi vankeuteen. Rico (Armand Assante), entinen tuomari, pakenee vankilasta tuomari Griffinin (JÃ¼rgen Prochnow) avulla. Hän palaa Mega-City Oneen ja hakee takaisin univormunsa ja "Lawgiver"-aseensa. Hän löytää myös käytöstä poistetun ABC Warrior -taistelurobotin ja aktivoi sen uudelleen.Dreddiä arvosteleva uutistoimittaja (Mitch Ryan) murhataan, ja hänestä tulee pääepäilty. Dredd viedään oikeudenkäyntiin neuvoston tuomareista koostuvan tuomioistuimen eteen, johon kuuluvat Griffin ja hänen mentorinsa ylituomari Fargo (Max von Sydow). Dredd todetaan syylliseksi, koska hänen DNA:nsa löytyy toimittajan tappamiseen käytetyistä luodeista (Lawgiverin ominaisuutena on käyttäjän DNA:n painaminen kuhunkin luodista). Pelastaakseen Dreddin Fargo luopuu tuomarin virasta ja pyytää viimeisenä pyyntönään neuvostoa säästämään Dreddin hengen. Dredd tuomitaan elinkautiseen vankeusrangaistukseen, kun Fargo lähtee "pitkälle kävelylle", jossa eläkkeelle jäävä tuomari uskaltautuu erämaahan "tuomaan lakia lainsuojattomille". Griffinistä, joka vapautti Ricon lavastaakseen Dreddin syylliseksi murhaan, tulee ylituomari ja hän käskee Ricoa aiheuttamaan kaaosta kaupungissa. dredd viedään ilmalaivalla Aspenin rangaistussiirtolaan, jossa hän istuu Hermanin vieressä. Matkalla laivan ampuu alas Angel Gang, kannibalistinen haaskalintujen perhe. He tuovat Dreddin ja Hermanin takaisin luolaansa. Tuomareiden ryhmä tutkii pudonnutta alusta ja pääsee luolaan, ja heidän tarkoituksenaan on tappaa kaikki eloonjääneet, ei pelastaa heitä. Fargo saapuu ajoissa pelastamaan Dreddin hengen, mutta Mean Machine Angel (Chris Adamson) haavoittaa häntä kuolettavasti. Kuoleva Fargo paljastaa, että Dredd ja Rico ovat Janus-hankkeen tulosta, geenitekniikan kokeilun, jonka tarkoituksena on luoda täydellinen tuomari neuvoston tuomareiden DNA:n avulla. Dredd päättelee, että Rico lavasti hänet syylliseksi toimittajan murhaan käyttämällä heidän identtistä DNA:taan. Fargo uskoo Griffinin yrittävän aktivoida Janus-hankkeen uudelleen ja kehottaa Dreddiä pysäyttämään hänet.Mega-City One -kaupungissa Rico terrorisoi kaupunkia ja salamurhaa tuomareita eri tavoin. Griffin käyttää tilannetta hyväkseen vakuuttaakseen neuvoston tuomarit avaamaan Janus-tiedostot. Hän aikoo luoda DNA:nsa avulla tuomareiden armeijan. Kun neuvoston tuomarit avaavat tiedoston, Griffin tapattaa heidät. Dredd ja Herman hiipivät takaisin kaupunkiin ja tapaavat Hersheyn, joka oli myös itse löytänyt Janus-projektin. He menevät Vapaudenpatsaalle, jossa Janusin laboratoriot ovat. He kohtaavat ABC Warriorin, joka haavoittaa Hermania ja vangitsee Dreddin ja Hersheyn. Rico käyttää omaa DNA:taan Janus-kloonien mallina ja käskee sitten ABC-soturia tappamaan Griffinin. Herman lamauttaa ABC Warriorin haavoistaan huolimatta, kun Dredd taistelee Ricoa vastaan, kun taas Hershey taistelee hänen apulaistaan vastaan. Rico aktivoi klooninsa ennenaikaisesti, mutta ne eivät pysty pysäyttämään Dreddiä. Dredd jahtaa Ricoa Vapaudenpatsaan huipulle asti, ja viimeisessä kamppailussa Rico putoaa kuoliaaksi.Central, kaupunkia valvova supertietokone, on tallentanut koko tapahtuman ja lähettää tiedot, jolloin Dreddin nimi puhdistuu. Jäljellä olevat tuomarit pyytävät häntä uudeksi ylituomariksi, mutta Dredd kieltäytyy ja jää katutuomariksi.</w:t>
      </w:r>
    </w:p>
    <w:p>
      <w:r>
        <w:rPr>
          <w:b/>
        </w:rPr>
        <w:t xml:space="preserve">Tulos</w:t>
      </w:r>
    </w:p>
    <w:p>
      <w:r>
        <w:t xml:space="preserve">Mitä Griffin suostuttelee neuvoston tuomarit avaamaan?</w:t>
      </w:r>
    </w:p>
    <w:p>
      <w:r>
        <w:rPr>
          <w:b/>
        </w:rPr>
        <w:t xml:space="preserve">Esimerkki 2.3634</w:t>
      </w:r>
    </w:p>
    <w:p>
      <w:r>
        <w:t xml:space="preserve">Elokuva alkaa siitä, kun debytoiva ohjaaja ja käsikirjoittaja Shuvobrata (Indraneil Sengupta) ehdottaa kuuluisalle bengalilaiselle näyttelijälle Arun Chatterjeelle (Prosenjit) Satyajit Rayn kuuluisan Nayak-elokuvan uudelleenfilmatisointia. Arun hyväksyy Shuvobratan ehdotuksen ja suostuu rahoittamaan projektin. Shuvobrata pyytää avopuolisoaan Srinanditaa eli Shrinia (Nandana Sen) näyttelemään Arunin vastapuolella. Tällä välin Arun ja Shrin ystävystyvät läheisesti ja Arun kertoo tälle eri tapahtumista menneisyydestään tunteidensa laukaisemassa tilassa. Keskustelu nauhoitetaan vahingossa, ja Shuvobrata saa tietää siitä ja vuotaa sen lehdistölle ilman Srinanditan suostumusta elokuvan mainostempauksena. Srinandita jättää Shuvobratan saatuaan tietää tästä harkitsemattomuudesta. Vuodosta raivostunut Arun estää elokuvan julkaisun. Myöhemmin Arun saa tietää, ettei Shrinrinitalla ollut osuutta vuotoon, ja pyytää häneltä anteeksi. Elokuva päättyy siihen, että Shrin jättää Arunille viestin ja puhelinnumeron tienvarsiravintolaan, jossa he olivat tavanneet aiemmin.</w:t>
      </w:r>
    </w:p>
    <w:p>
      <w:r>
        <w:rPr>
          <w:b/>
        </w:rPr>
        <w:t xml:space="preserve">Tulos</w:t>
      </w:r>
    </w:p>
    <w:p>
      <w:r>
        <w:t xml:space="preserve">Miten Shuvobrata ja Shrin liittyvät elokuvassa toisiinsa?</w:t>
      </w:r>
    </w:p>
    <w:p>
      <w:r>
        <w:rPr>
          <w:b/>
        </w:rPr>
        <w:t xml:space="preserve">Esimerkki 2.3635</w:t>
      </w:r>
    </w:p>
    <w:p>
      <w:r>
        <w:t xml:space="preserve">Austin Millbarge on nörtti, kellarissa asuva Pentagonin koodinmurtaja, joka haluaa paeta aliarvostettua työtään ja ryhtyä salaiseksi agentiksi. Emmett Fitz-Hume, viisasteleva, kynäilevä lähettilään poika, osallistuu ulkoasiainhallinnon kokeeseen vertaistensa painostuksesta. Millbarge ja Fitz-Hume tapaavat kokeen aikana, jossa Fitz-Hume yrittää avoimesti huijata sen jälkeen, kun yritys vietellä hänen lähin esimiehensä vastauksia vastaan epäonnistuu. Millbargen oli kuitenkin pakko osallistua kokeeseen, sillä hänellä oli vain yksi päivä aikaa valmistautua, kun hänen esimiehensä oli antanut hänelle kaksi viikkoa vanhan ilmoituksen.Koska puolustustiedustelupalvelu DIA (Defense Intelligence Agency) tarvitsee tarpeettomia agentteja toimimaan houkutuslintuina, jotka vievät huomion pois kyvykkäämmältä tiimiltä, se päättää värvätä nämä kaksi, ylennyttää heidät ulkomaanpalvelun agentteihin, antaa heille minimaalisen koulutuksen ja lähettää heidät määrittelemättömään operaatioon Neuvostoliiton keskiseen Aasiaan. Sillä välin ammattitaitoiset agentit ovat hyvää vauhtia saavuttamassa todellista tavoitettaan: liikkuvan SS-50 ICBM-laukaisulaitteen haltuunottoa. Pääryhmä kärsii tappioita, kun taas Millbarge ja Fitz-Hume välttyvät kuin ihmeen kaupalla vihollisen ansoista, hyökkäyksistä ja muista varmoista vaaroista. Lopulta kömpelö parivaljakko kohtaa Karen Boyerin, pääjoukon ainoan eloonjääneen agentin.Tadžikistanin sosialistisen neuvostotasavallan Pamir-vuorilla kolmikko kukistaa liikkuvan ohjusvartioyksikön käyttämällä hätäisesti rakennettuja avaruusolentojen asuja ja tainnutusaseita. He noudattavat tiedustelupalvelun (joka toimii syvällä hylätyn drive-in-teatterin alla sijaitsevassa sotilasbunkkerissa) reaaliaikaisia käskyjä ja alkavat käyttää laukaisulaitetta. Ohjeiden päätyttyä ajoneuvo laukaisee ICBM:n avaruuteen, jonka kohteena on määrittelemätön alue Yhdysvalloissa. Luullessaan aloittaneensa ydinsodan amerikkalaiset agentit ja heidän neuvostoliittolaiset kollegansa muodostavat parin harrastaakseen seksiä ennen maailmanloppua. sillä välin operaatiobunkkerin sotilaskomentaja (Steve Forrest) käynnistää drive-in-teatterin muuntamisen paljastamaan sen, mikä on piilossa valkokankaiden ja esityskopin alla: valtava SDI:n kaltainen mustan operaation laser ja keräily-/säteilynäyttö. Näin paljastuu, miksi agentit lähetettiin laukaisemaan neuvostoliittolainen ICBM-raketti, jolla testataan tätä ballististen ohjusten vastaista järjestelmää. Valitettavasti laser ei onnistu pysäyttämään ydinohjusta, joka on matkalla kohti Yhdysvaltoja ja laukaisee lähes varmasti maailmanlaajuisen lämpöydinsodan.Takaisin Neuvostoliitossa, syyllisyydentunteen vallassa ja kauhuissaan ajatuksesta, että he ovat laukaisseet ydinohjuksen omaa maataan kohti, amerikkalaiset vakoojat (ja heidän uudet neuvostoliittolaiset ystävänsä) käyttävät Millbargen teknistä tietämystä pakottaakseen kantoraketin toimintahäiriön ja lähettäessään romuohjukselle romuohjeita, jotka lähettävät ohjuksen avaruuteen, jossa se räjähtää harmittomana. Heti sen jälkeen Yhdysvaltain armeijan rangerit rynnäköivät autokuvateatterin maanalaiseen bunkkeriin, ja salaiseen operaatioon osallistuneet tiedustelu- ja sotilasviranomaiset pidätetään. Millbarge, Fitz-Hume ja Boyer puolestaan ryhtyvät ydinaseriisuntaneuvottelijoiksi ja pelaavat ydinvoimaversiota riskin ja triviaalin juoksupelin yhdistelmästä neuvostoliittolaisia ystäviään vastaan.</w:t>
      </w:r>
    </w:p>
    <w:p>
      <w:r>
        <w:rPr>
          <w:b/>
        </w:rPr>
        <w:t xml:space="preserve">Tulos</w:t>
      </w:r>
    </w:p>
    <w:p>
      <w:r>
        <w:t xml:space="preserve">Millä tavoin kulutettavat agentit toimivat vetääkseen huomion pois kyvykkäämmältä joukkueelta?</w:t>
      </w:r>
    </w:p>
    <w:p>
      <w:r>
        <w:rPr>
          <w:b/>
        </w:rPr>
        <w:t xml:space="preserve">Esimerkki 2.3636</w:t>
      </w:r>
    </w:p>
    <w:p>
      <w:r>
        <w:t xml:space="preserve">Los Angeles Timesin toimittaja Irwin "Fletch" Fletcher (Chase) kirjoittaa artikkelia, joka paljastaa huumekaupan Los Angelesin rannoilla. Hän esiintyy tutkinnassaan narkomaanina, ja Boyd Aviationin varatoimitusjohtaja Alan Stanwyk (Matheson) lähestyy häntä, kun hän erehtyy luulemaan Fletchiä narkkariksi. Stanwyk väittää sairastavansa luusyöpää, ja hänellä on enää kuukausia elinaikaa jäljellä, ja hän haluaa välttää kipua ja kärsimystä. Stanwyk tarjoaa 50 000 dollaria siitä, että Fletch tulee hänen kartanolleen muutaman päivän kuluttua, tappaa hänet ja pakenee sitten Rio de Janeiroon lavastaen murhan näyttämään murtovarkaudelta.Fletch, joka ei ole täysin vakuuttunut Stanwykin tarinan totuudesta, suostuu vastahakoisesti suunnitelmaan. Kollegansa Larryn (Davis) kanssa hän ryhtyy tutkimaan Stanwykia sen sijaan, että hän saisi valmiiksi huumekaupan paljastuksensa, mikä herättää paheksuntaa hänen ylimielisessä päätoimittajassaan Frank Walkerissa (Libertini). Lääkäriksi naamioituneena Fletch pääsee käsiksi Stanwykin sairaalan tietoihin ja saa selville, että Stanwyk valehteli syöpäsairaudestaan.Fletch vierailee Stanwykin vaimon Gailin (Wheeler-Nicholson) luona tämän tennisklubilla. Hän teeskentelee olevansa tennisopettaja ja Alanin ystävä ja flirttailee tämän kanssa improvisoidun tennistunnin aikana. Stanwykin taloutta tutkiessaan Fletch saa selville, että Gail vaihtoi hiljattain Boyd Aviationin osakkeita 3 miljoonan dollarin arvosta käteiseksi miehelleen ostaakseen maatilan Utahin Provosta. Fletch murtautuu kiinteistönvälittäjän toimistoon ja saa selville, että kauppakirjassa kauppahinnaksi on merkitty vain 3 000 dollaria.Samaan aikaan LAPD:n poliisipäällikkö Jerry Karlin (Baker) saa tietää Fletchin huumeartikkelista. Hän varoittaa Fletchiä, että artikkeli vaarantaa hänen peiteoperaationsa rannalla. Karlin uhkaa tappaa Fletchin, ellei tämä suostu luopumaan tutkinnasta. Tennisklubilla Fletch kuulee, kuinka ylimielinen klubin jäsen Underhill loukkaa tarjoilijaa, ja päättää käyttää Underhillin laskua tarjoillakseen Gailille kalliin lounaan hänen yksityiskabanassaan. Fletch paljastaa Alanin murhasuunnitelman Gailille ja kertoo hänelle tilan todellisen hinnan.Fletch seuraa, kun Stanwyk vaihtaa epäilyttävää salkkua päällikkö Karlinin kanssa, mutta ei pysty selvittämään heidän suhteensa luonnetta. Hän palaa kotiin ja huomaa LAPD:n poliisien väijyvän hänen asunnollaan. Hän pakenee, mutta joutuu takaa-ajon kohteeksi. Fletch joutuu piileskelemään ja palaa Provoon. Hän esiintyy vakuutusetsivänä ja haastattelee Stanwykin vanhempia. Fletch saa selville, että Stanwyk on ollut salaa naimisissa toisen naisen kanssa kahdeksan vuoden ajan; Gailin kanssa solmittu avioliitto mahdollisti hänelle pääsyn Gailin henkilökohtaiseen omaisuuteen.Fletch saapuu Stanwykin kartanolle suunnitellun murhan yönä, mutta Stanwyk on valmis tappamaan hänet. Fletch paljastaa selvittäneensä Stanwykin todellisen suunnitelman: hän lavastaa oman kuolemansa tappamalla Fletchin ja polttamalla tämän ruumiin tunnistamattomaksi ja pakenee sitten Brasiliaan ensimmäisen vaimonsa ja Gailin kolmen miljoonan dollarin kanssa. Stanwyk käytti yksityiskonettaan myös salakuljettamaan Etelä-Amerikasta kokaiinia päällikkö Karlinille, joka kiristi entisiä vankeja myymään sitä rannoilla. Karlin saapuu paikalle yllättäen; kun hän saa tietää Stanwykin aikomuksesta paeta 800 000 dollarin huumausainerahat mukanaan, hän tappaa Stanwykin. Karlin ja Fletch tappelevat aseesta, kunnes Gail lyö Karlinia takaapäin, jolloin tämä menettää tajuntansa.Karlin joutuu syytteeseen Fletchin todistajanlausunnon turvin. Fletch alkaa seurustella Gailin kanssa ja vie hänet loppukohtauksessa lomalle Rioon, jälleen herra Underhillin laskuun.</w:t>
      </w:r>
    </w:p>
    <w:p>
      <w:r>
        <w:rPr>
          <w:b/>
        </w:rPr>
        <w:t xml:space="preserve">Tulos</w:t>
      </w:r>
    </w:p>
    <w:p>
      <w:r>
        <w:t xml:space="preserve">Missä Fletch lounasti Gaiilin kanssa?</w:t>
      </w:r>
    </w:p>
    <w:p>
      <w:r>
        <w:rPr>
          <w:b/>
        </w:rPr>
        <w:t xml:space="preserve">Esimerkki 2.3637</w:t>
      </w:r>
    </w:p>
    <w:p>
      <w:r>
        <w:t xml:space="preserve">Elokuva rakentuu pitkälti epälineaariseksi sarjaksi Ãdith Piafin elämän keskeisiä tapahtumia. [huomautus 3] Elokuva alkaa hänen lapsuudestaan ja lopussa hänen kuolemaansa edeltävistä ja ympäröivistä tapahtumista, joita vastakkain asetetaan koskettavasti hänen laulunsa "Non, je ne regrette rien".Elokuva alkaa, kun Ãdith Piaf on pieni lapsi vuonna 1918 ja itkee, kun muut lapset ovat kiusanneet häntä. Hänen äitinsä seisoo vastapäätä kujalla ja laulaa, kun hän on tienaamassa pikkurahaa. Ãdithin äiti kirjoittaa lapsensa isälle, akrobaatille, joka taistelee ensimmäisen maailmansodan taistelukenttien juoksuhaudoissa, että hän jättää Ãdithin äidin luokse, jotta tämä voi jatkaa taiteilijan elämää. Hänen isänsä palaa Pariisiin ja hakee sairaan Ãdithin, mutta jättää lapsen sitten omalle äidilleen, joka on bordellin madame Normandiassa. Nyt hän elää lapsena bordellissa, jossa häntä ympäröi usein julma ja alentava prostituutio, ja Ãdith joutuu siellä olevien naisten siipien suojaan, erityisesti Titinen, nuoren, ongelmallisen punapään, joka kiintyy tunteellisesti pieneen tyttöön. Titine laulaa, leikkii ja huolehtii hellästi Ãdithistä läpi vaikeuksien, kuten keratiitin aiheuttaman sokeuden.Vuosia myöhemmin Ãdithin isä palaa hakemaan häntä. Huolimatta Titinen ja Ãdithin tuskallisista vastalauseista hän vie lapsen mukanaan sirkusakrobaatin työhön. Kun Ãdith on eräänä iltana ulkona siivoamassa päivällisen jälkeen, hän näkee tulensyöjän harjoittelevan ja näkee liekeissä Pyhän Tyrén ilmestyksen, joka vakuuttaa hänelle, että hän on aina hänen kanssaan - uskomus, jota hän kantaa mukanaan koko loppuelämänsä.Kun Ãdith on yhdeksänvuotias, hänen isänsä lähtee sirkuksesta riideltyään sirkuksen johtajan kanssa ja alkaa esiintyä Pariisin kaduilla. Kun Ãdith pitää hattua kolikoiden keräämiseksi, eräs ohikulkija kysyy, kuuluuko Ãdith esitykseen, ja isän kehotettua häntä "tekemään jotain", jotta puoliksi kiinnostunut yleisö ei lähtisi pois, hän laulaa spontaanisti ja raa'alla tunteella "La Marseillaisea" ja lumoaa katuyleisön.Vuosia myöhemmin yökerhon omistaja Louis Leplée lähestyy Ãdithiä, kun tämä laulaa (ja juo) Montmartren kaduilla illallisrahasta ystävänsä Mämonen kanssa. Mies kutsuu hänet klubilleen epäviralliseen koe-esiintymiseen. Vaikuttuneena hän palkkaa hänet luodessaan pienikokoiselle Ãdithille (pituus 1,47 m) näyttämön sukunimen Piaf, joka on puhekielessä varpusta tarkoittava sukunimi.Pian Leplée ammutaan kuoliaaksi, ja poliisi epäilee, että syynä ovat Ãdithin yhteydet mafiaan parittajan kautta, joka on vaatinut suuren osan hänen katulaulutuloistaan. Kun Ãdith seuraavaksi yrittää esiintyä heikkotasoisessa kabareessa, vihamielinen yleisö pilkkaa häntä ja huutaa hänet pois lavalta. Tilanne pahenee entisestään, kun MÃ´mone viedään väkisin tyttöluostariin äitinsä määräyksestä. Epätoivoissaan Ãdith kääntyy lauluntekijä ja säestäjä Raymond Asson puoleen. Kovin keinoin hän elävöittää hänen esityksiään opettamalla häntä elehtimään "suurilla käsillään" laulaessaan ja työskentelee hänen kanssaan ääntämisen ja muiden lavaesiintymisen näkökohtien parissa, mukaan lukien kuinka taistella ensimmäisiä rajuja lavakammon kohtauksia vastaan, jotka melkein estävät häntä nousemasta lavalle ensimmäisessä musiikkisali-esiintymisessään.Esiintyessään New Yorkissa Ãdith tapaa Marcel Cerdanin, ranskalaisen maanmiehen, joka on nyrkkeilijä ja kilpailee maailmanmestaruudesta. Vaikka Ãdith saa nopeasti tietää mieheltä, että hänellä on vaimo, joka hoitaa heidän sikafarmiaan, kun mies on poissa, Ãdith kertoo MÃ´monelle rakastuvansa Marceliin. Suhde, joka seuraa (se alkaa pian sen jälkeen, kun Marcel on voittanut Tony Zalen ja tullut keskisarjan maailmanmestariksi), vaikka se on muka salainen, johtaa siihen, että "La Vie En Rose" soitetaan Marcelille kaikkialla, minne hän menee. Aamulla sen jälkeen, kun Ãdith on saanut Marcelin lentämään Pariisista hänen luokseen New Yorkiin, hän herää Marcelin suudelmaan. Hän kiirehtii iloisena hakemaan miehelle kahvia ja hänelle lahjaksi antamansa kellon, samalla kun hän pilkkaa ja huutaa raivostuneena omituisen hillitylle seurueelleen, joka seisoo velttona asunnossaan. Lopulta he kertovat hänelle uutisen, että Marcelin lentokone on pudonnut. Ãdith etsii hysteerisesti Marcelin haamua, joka vain hetkeä aiemmin loikoili hänen sängyllään huutaen kadonneen rakastettunsa nimeä.Kerronta täydentää näitä kohtauksia Ãdithin keskimmäisestä elämästä toistuvilla vinjeteillä, joissa ikääntyneen näköistä Ãdithiä, jolla on kihara punainen tukka, hoidetaan ja hoivataan. Hän viettää suuren osan ajastaan istuen tuolissa järven rannalla, ja kun hän nousee seisomaan, hänellä on paljon vanhemman ihmisen kumara asento ja hitaus. Toinen sarja hajanaisia muistoja näyttää Ãdithin, jolla on lyhyet kiharat hiukset, jotka ovat kiinni hänen kasvoillaan kuin kuumeessa, laulamassa lavalla ja romahtamassa yrittäessään laulaa, hetken, jolloin Ãdith itse ymmärtää, että hänen kehonsa pettää hänet, kun hän on järjestämässä juhlia pariisilaisessa bistrossa ja kaataa samppanjapullon kehittyvän niveltulehduksensa vuoksi, ja morfiiniriippuvuuteen, jolla on lopulta suuri merkitys hänen kuolemassaan, kun hän pistää lääkettä nuoren rakastajansa kanssa makuuhuoneessaan.Kun hänen aviomiehensä Jacques Pills suostuttelee hänet kuntoutukseen riippuvuutensa vuoksi, hän matkustaa Kaliforniaan, ja yleisö näkee, kuinka raitista mutta maanista Ãdithiä ajetaan ympäriinsä avoautolla, jossa hän nauraa, vitsailee, kiusaa maanmiehiään ja on yleisesti ottaen juhlien henki, kunnes hän tarttuu rattiin ja ajetaan välittömästi päin Joshua-puuta. Koko episodi näyttää olevan vertauskuva hänen elinikäisistä kiihkeistä pyrkimyksistään olla onnellinen ja hajamielinen viihdyttämällä muita kaikenlaisten katastrofien kautta.Vuosia myöhemmin Piaf, joka on nyt hauras ja kyttyräselkäinen, riitelee seurueensa kanssa siitä, pystyykö hän esiintymään Olympiassa. Kukaan muu kuin Ãdith ei usko, että Piaf on valmis yrittämään sitä, mutta lopulta hän joutuu kohtaamaan tämän todellisuuden itse. Sitten uusi lauluntekijä ja sovittaja ilmestyy paikalle kappaleen "Non, je ne regrette rien" kanssa, ja Ãdith huudahtaa: "Olet ihmeellinen! Juuri sitä, mitä olen odottanut. Se on uskomatonta. Se olen minä! Se on minun elämäni, se olen minä." Hän ilmoittaa, että hän todellakin esittää sen Olympiassa." Muistoja viimeistä esitystä edeltävältä ajalta ja sen aikana, jolloin hän romahtaa lavalle, kietoutuu läpi elokuvan ja ennakoi traagista loppua loistavalle, mutta ennenaikaisesti päättyneelle näyttämöelämälle. Muistot tuntuvat lähes vainoavan Piafia. Eräässä sarjassa, ennen hänen viimeiseksi jäävää esitystään, Ãdith on vihdoin valmis menemään lavalle useiden viivästysten jälkeen, kun hän pyytää ristikaulakorua, jota hän aina pitää yllään. Kun henkilökunta kiirehtii hakemaan sitä, Piaf istuu ja kokee hiljaisessa yksinäisyydessään lisää muistoja menneisyydestään, ja kun Ãdith on laittanut haetun ristin päähänsä ja astunut lavalle, elokuva näyttää lisää takaumia, kun hän laulaa yhtä tunnuslauluistaan, Je ne regrette rien."Hän elää uudelleen aurinkoisen päivän rannalla neulomassa, kun vanhempi Ãdith, jolla on ilmeinen kyykky, vastaa ystävällisesti haastattelijan yksinkertaisiin ja kohteliaisiin kysymyksiin: mikä on hänen lempivärinsä (sininen), lempiruokansa (patapaisti), ja sitten kiperimpiin kysymyksiin, joihin hän myös vastaa epäröimättä, mikä taas osoittaa hänen elämänsä kaipuun. Jos voisit antaa neuvon naiselle, mikä se olisi? "Rakasta." Nuorelle tytölle? "Rakasta." Lapselle? "Rakkautta." Kuin kantaisi vauvaa, Louis kantaa 47-vuotiaana pienen ja kuihtuneen Ãdithin helposti makuuhuoneeseensa ja peittää hänet sänkyynsä, ja alaotsikko poistaa kaikki illuusiot siitä, että kyseessä olisi jokin muu kuin hänen elämänsä viimeinen päivä. Häntä pelottaa. Hän sanoo, ettei muista asioita, mutta hänellä on hajanaisia muistoja pienistä hetkistä, jotka jotenkin määrittelevät elämäämme enemmän kuin "suuret hetket" - hajanaisia ja hajanaisia, kuten kuoleva ihminen voi kokea - hänen äitinsä kommentoi hänen "villejä silmiään", hänen isänsä lahjoittaa hänelle nuken ja ajatuksia hänen omasta kuolleesta lapsestaan Marcellesta. elokuva päättyy, kun Ãdith esittää Olympiassa kappaleen "Non, je ne regrette rien".</w:t>
      </w:r>
    </w:p>
    <w:p>
      <w:r>
        <w:rPr>
          <w:b/>
        </w:rPr>
        <w:t xml:space="preserve">Tulos</w:t>
      </w:r>
    </w:p>
    <w:p>
      <w:r>
        <w:t xml:space="preserve">Mikä on yökerhon omistajan nimi?</w:t>
      </w:r>
    </w:p>
    <w:p>
      <w:r>
        <w:rPr>
          <w:b/>
        </w:rPr>
        <w:t xml:space="preserve">Esimerkki 2.3638</w:t>
      </w:r>
    </w:p>
    <w:p>
      <w:r>
        <w:t xml:space="preserve">Elokuva on sovitus Childersin muistelmateoksesta Another Man's War (Toisen miehen sota)[4].[5] Vaikka elokuva keskittyy Childersiin, se alkaa kohtauksella Sudanissa, jossa LRA hyökkää kylään. Tämä avauskohtaus asetetaan kontekstiin myöhemmin elokuvassa. Childers oli alkoholisoitunut, huumeita käyttävä motoristi Minnesotasta. Vapauduttuaan vankilasta hän huomaa, että hänen vaimonsa on luopunut stripparin työstään, koska hänestä on sittemmin tullut kristitty. Lopulta, tapettuaan edellisenä iltana melkein kulkurin, hänen vaimonsa suostuttelee hänet menemään hänen kanssaan kirkkoon, jossa hän lopulta kääntyy.Myöhemmin kirkon/lähetyssaarnaajan matkalla Ugandaan rakentamaan koteja pakolaisille, hän pyytää erästä SPLA:n sotilasta, joka vahtii heitä, ottamaan hänet mukaansa matkalle pohjoiseen, Sudaniin. Sotilas varoittaa häntä, että siellä on sota-alue, mutta Samin vaatimuksesta he lähtevät. He saapuvat Sudanissa sijaitsevaan lääkintätelttaan, ja kun hänen ystävänsä lähtee puhumaan joidenkin ihmisten kanssa, punatukkainen naislääkäri köyttää Samin auttamaan huulettoman sudanilaisnaisen nostamisessa tutkimuspöydälle. Sinä yönä, kun he makaavat sängyissään avustusasemalla, he kuulevat ääniä ulkoa, ja kun he katsovat ulos, Sam ja sotilas näkevät suuren joukon sudanilaislapsia, jotka parveilevat nukkumassa rakennuksen ulkopuolella. sotilas selittää, että heidän vanhempansa lähettävät heidät sinne nukkumaan, koska siellä on turvallisempaa kuin heidän omassa kylässään. Sam herättää lapset ja saa heidät nukkumaan huoneeseensa yöksi. Seuraavana päivänä he seuraavat lapsia takaisin kyläänsä vain huomatakseen, että LRA on polttanut kylän ja tappanut heidän vanhempansa. Sitten yksi lapsista juoksee koiransa perässä ja kuolee astuessaan piilotettuun maamiinaan. Sen jälkeen Sam päättää rakentaa orpokodin Etelä-Sudanin lapsille. Kun orpokoti on rakennettu, LRA hyökkää siihen yön suojassa ja polttaa sen maan tasalle. Sen jälkeen Sam soittaa kotiin ja kertoo vaimolleen, mitä tapahtui ja että hän luovuttaa. Vaimo muistuttaa häntä siitä, että orpolapset ovat kokeneet pahempaa, mutta he eivät ole luovuttaneet, ja että Samin ei pitäisi luovuttaa ja kehottaa häntä rakentamaan orpokodin uudelleen. eräänä yönä sen jälkeen, kun orpokoti on rakennettu uudelleen, LRA hyökkää hänen ja hänen SPLA:n ystäviensä kimppuun tiellä, ja he onnistuvat karkottamaan heitä vastaan hyökänneen pienen LRA:n joukon. Sitten he tutkivat alueen ja löytävät suuren joukon sudanilaisia lapsia, jotka piileskelevät ojassa lähellä tietä, ja koska he eivät voi ottaa kaikkia lapsia yhdellä matkalla, Sam päättää ottaa ensimmäisellä matkallaan takaisin orpokotiin mukaansa ne, jotka tarvitsevat lääketieteellistä hoitoa, sekä muutaman muun lapsen. Palattuaan paikalle niin nopeasti kuin mahdollista hän kuitenkin huomaa, että LRA poltti ne, jotka hän oli jättänyt taakseen. Sieltä käsin hän johtaa aseellisia hyökkäyksiä pelastaakseen lapsia Lords Resistance Armyn käsistä." Lopputeksteihin on liitetty mustavalkoisia kuvia oikeasta Sam Childersista, hänen vaimostaan ja tyttärestään sekä hänen orpokodistaan Sudanissa. Kuvien jälkeen on lyhyt mustavalkoinen kotivideopätkä, jossa Sam kertoo työstään, ja koko ajan ruudun vasemmassa reunassa pyörii lopputekstit.</w:t>
      </w:r>
    </w:p>
    <w:p>
      <w:r>
        <w:rPr>
          <w:b/>
        </w:rPr>
        <w:t xml:space="preserve">Tulos</w:t>
      </w:r>
    </w:p>
    <w:p>
      <w:r>
        <w:t xml:space="preserve">Mikä on Childersin etunimi?</w:t>
      </w:r>
    </w:p>
    <w:p>
      <w:r>
        <w:rPr>
          <w:b/>
        </w:rPr>
        <w:t xml:space="preserve">Esimerkki 2.3639</w:t>
      </w:r>
    </w:p>
    <w:p>
      <w:r>
        <w:t xml:space="preserve">Elokuva alkaa, kun nuori nainen (Gabriela Oltean) ajaa BMW:tä holtittomasti vuoristotiellä. Nainen kuolee kahden kuorma-auton alle jäämisen jälkeen (koko tämä koettelemus sijoittuu elokuvaan) John Quincy Archibald (Denzel Washington) ja hänen vaimonsa Denise (Kimberly Elise) näkevät, kuinka heidän nuori poikansa Michael (Daniel E. Smith) romahtaa baseball-ottelussaan. Sairaalassa tehtyjen testien jälkeen tohtori Raymond Turner (James Woods) ja sairaalan hallintovirkailija Rebecca Payne (Anne Heche) ilmoittavat Johnille, että Michaelilla on laajentunut sydän ja hän tarvitsee elinsiirron. Koska Johnin työpaikka on kuitenkin muuttunut kokopäiväisestä osa-aikaiseksi, hänen sairausvakuutustaan on muutettu, eikä uusi vakuutus kata leikkausta, joten heidän on kerättävä 30 prosenttia (75 000 dollaria) 250 000 dollarin summasta, jotta heidän poikansa nimi saadaan luovuttajalistalle. Perhe yrittää kerätä rahaa, mutta saa kokoon vain kolmanneksen tarvittavasta maksusta. Lopulta sairaala kyllästyy odotteluun ja päättää vapauttaa Michaelin, jolloin Denise kehottaa Johnia "tekemään jotain". Koska John ei halua antaa lapsensa kuolla, hän kävelee sairaalan päivystykseen käsiase kädessään, kerää panttivankeja ja asettaa vaatimuksia: hänen poikansa nimi vastaanottajalistalle mahdollisimman pian. Panttivankineuvottelija, luutnantti Frank Grimes (Robert Duvall), vetäytyy sivuun antaakseen Johnin rauhoittua. sillä välin John ja 11 panttivankia kommunikoivat keskenään ja oppivat lisää toisistaan. He alkavat ymmärtää Johnin tilannetta ja tukevat häntä hieman, kun hän varmistaa, että jokainen heistä saa sen hoidon, jota varten he tulivat ensiapuun. Yksi heistä, Miriam (Troy Beyer), on raskaana, ja hänen miehensä Steve (Troy Winbush) toivoo, että heidän ensimmäinen lapsensa on terve. Nuorella panttivangilla Juliella (Heather Wahlquist) on murtunut käsi, ja hän ja hänen poikaystävänsä Mitch (Shawn Hatosy) väittävät, että auto-onnettomuus aiheutti sen, mutta koska heidän tarinassaan on joitakin aukkoja, John ja toinen panttivanki Lester (Eddie Griffin) pystyvät päättelemään, että kaksikko valehtelee ja että Mitch oli itse asiassa hakannut Julien. jonkin ajan kuluttua John suostuu vapauttamaan joitakin panttivankeja vastineeksi siitä, että hänen poikansa nimi on listalla tuntia myöhemmin. Hän vapauttaa Steven, Miriamin ja panttivangin nimeltä Rosa (Martha Chaves) vauvansa kanssa. chicagon poliisipäällikkö Gus Monroe (Ray Liotta) antaa SWAT-yksikölle luvan tuoda tarkka-ampuja rakennukseen ilmakuilun kautta. Johnia ammutaan, mutta hän saa lopulta vain lievän haavan, joka hoidetaan heti. Laukauksen jälkeen tarkka-ampujan jalka putoaa kattolaattojen läpi, ja raivostunut John vetää hänet ulos ilmakuilusta ja pahoinpitelee hänet ennen kuin hän käyttää sidottua SWAT-poliisia ihmiskilpenä astuessaan ulos, jossa kymmeniä poliiseja osoittaa häntä aseilla ja suuri väkijoukko on kerääntynyt tukemaan hänen asiaansa. John vaatii, että hänen poikansa tuodaan ensiapuun. Poliisi suostuu hänen vaatimukseensa SWAT-ampujaa vastaan. kun hänen poikansa saapuu, John paljastaa panttivangeille aikovansa tehdä itsemurhan, jotta hänen sydäntään voitaisiin käyttää hänen poikansa pelastamiseen. Hän suostuttelee tohtori Turnerin suorittamaan leikkauksen, ja kaksi panttivankia todistaa testamentin, jossa lukee Johnin viimeinen toive. John jättää viimeiset jäähyväiset Michaelille ja menee leikkaussaliin. Hän lataa aseeseen yhden luodin ja vetää liipaisimesta, mutta varmistin on päällä. Kun hän pitää asetta toista kertaa omaa päätään vasten ja valmistautuu lopettamaan elämänsä, hänen vaimolleen kerrotaan auto-onnettomuudessa kuolleesta naisesta, avauskohtauksen naisesta, jolla sattuu olemaan sama veriryhmä kuin Michaelilla ja joka on lennätetty sairaalaan elinten talteenottoa varten. Nainen juoksee ensiapuun ja estää Johnia ampumasta itseään, ja John päästää panttivangit vapaaksi. Michaelille tehdään hengenpelastava leikkaus, ja kun hän on katsonut toimenpidettä Denisen kanssa, John otetaan poliisin huostaan. Hänen oikeudenkäynnissään kaikki todistajat puhuvat hänen puolestaan. Myöhemmin hänet vapautetaan syytteistä murhayrityksestä ja aseellisesta rikollisesta toiminnasta, mutta hänet todetaan syylliseksi kidnappaukseen. Hänen tuomionsa rikoksesta ei koskaan paljastu, mutta hänen asianajajansa kuullaan sanovan, ettei yksikään tuomari anna hänelle "enempää kuin kolmesta viiteen (vuotta)" ja että hän yrittää saada tuomion pudotettua kahteen vuoteen.</w:t>
      </w:r>
    </w:p>
    <w:p>
      <w:r>
        <w:rPr>
          <w:b/>
        </w:rPr>
        <w:t xml:space="preserve">Tulos</w:t>
      </w:r>
    </w:p>
    <w:p>
      <w:r>
        <w:t xml:space="preserve">Kuinka monta ihmistä John vapauttaa siitä, että hänen poikansa nimi laitetaan luetteloon?</w:t>
      </w:r>
    </w:p>
    <w:p>
      <w:r>
        <w:rPr>
          <w:b/>
        </w:rPr>
        <w:t xml:space="preserve">Esimerkki 2.3640</w:t>
      </w:r>
    </w:p>
    <w:p>
      <w:r>
        <w:t xml:space="preserve">Lukion pelinrakentaja Woody Deane (Kevin Zegers, Transamerica) ja Nell Bedworth (Samaira Armstrong, The O.C. ja Entourage) ovat elinikäisiä vannoutuneita vihollisia, jotka heräävät eräänä päivänä löytääkseen itsensä hyvin oudosta paikasta: toistensa ruumiista. Vaikka he nyt selviytyisivätkin vaihtuneesta elämästään, joka koostuu tyttöjen suihkuista, poikien pukuhuoneista, yliopistohaastatteluista, Homecoming-jalkapallopelistä ja toistensa maineen tuhoamisesta, huomaavatko he, että rakastuminen saattaa olla äärimmäinen kehon ulkopuolinen kokemus? Sharon Osbourne näyttelee tässä villiä sukupuolta muuttavassa komediassa, jonka kuuma soundtrack sisältää Eminemin, Black Eyed Peasin, Elton Johnin, James Bluntin, Ozzy Osbournen, Girls Aloudin, Mysticalin ja muiden hittejä! [D-Man2010]</w:t>
      </w:r>
    </w:p>
    <w:p>
      <w:r>
        <w:rPr>
          <w:b/>
        </w:rPr>
        <w:t xml:space="preserve">Tulos</w:t>
      </w:r>
    </w:p>
    <w:p>
      <w:r>
        <w:t xml:space="preserve">Kuka on Woodyn vannoutunut vihollinen?</w:t>
      </w:r>
    </w:p>
    <w:p>
      <w:r>
        <w:rPr>
          <w:b/>
        </w:rPr>
        <w:t xml:space="preserve">Esimerkki 2.3641</w:t>
      </w:r>
    </w:p>
    <w:p>
      <w:r>
        <w:t xml:space="preserve">Vaimonsa kuoltua Sveitsin Haut-Valaisin vuoristoisella alueella sijaitsevan Saint-Lucin kylän pormestari ("prÃ©sident") Pierre Amsler jää kasvattamaan kahta lastaan, noin 10-vuotiasta Jeania ja noin 5-vuotiasta Pierretteä. Hän lähettää poikansa pois kummitätinsä Canon Taillierin luokse ja menee uudelleen naimisiin Jeanne Dutois'n kanssa, joka on leski ja jolla on oma tytär (Arlette). Kun Canon Taillier kertoo Jeanille isänsä avioliitosta, Jean on järkyttynyt, mutta lupaa yrittää kunnioittaa päätöstä.Kun Jean palaa kotiin, hän suuttuu äitipuolelleen Jeannelle, jonka hän näkee anastavan hänen äitinsä paikan, ja hänen tunteensa purkautuvat hänen kasvavassa vihamielisyydessään Arlettea kohtaan. Kun Jean huomaa, että hänen tilava makuuhuoneensa on nyt Arletten ja Pierretten käytössä ja että hänellä on nyt pienempi huone, hän vie ainoan äitinsä muotokuvan uuteen huoneeseensa lohdutukseksi. Leikkiessään Pierretten kanssa hän kieltäytyy päästämästä Arlettea heidän seuraansa. Kun hän näkee Jeannen ottavan mekon, jota hänen äitinsä käytti tehdessään mekkoja kahdelle tytölle, hän pilaa sen tahallaan." Jean ja Arlette halveksivat nyt toisiaan. Eräänä talvipäivänä, kun Jean on matkalla kelkalla, hän heittää salaa Arletten rakkaan lapsuuden nuken radalle. Sinä yönä hän huijaa Arlettea uskaltautumaan lumiselle vuorelle kertomalla hänelle, mihin nukke putosi. Arlette eksyy ja hakeutuu kappeliin, jonka lumivyöry peittää. Syyllisyydentunteen vallassa Jean kertoo Pierrelle, mitä hän on tehnyt, ja etsintäpartio pelastaa Arletten kappelista. Perheensä moittii Jeania hiljaa, ja kun hän kääntyy lohduttaakseen äitinsä muotokuvan puoleen, se näyttää haalistuneelta ja etäiseltä. Seuraavana päivänä Jean kirjoittaa isälleen anteeksipyyntökirjeen, jossa hän ilmoittaa lähtevänsä pois, ja pyytää Arlettea ja Pierretteä toimittamaan sen. Hän menee läheiseen puroon, jossa hän on nähnyt kuvan äidistään hymyilemässä hänelle, ja valmistautuu hukuttamaan itsensä. Tytöt kertovat Jeannelle hänen lähdöstään, ja tämä lähtee etsimään häntä. Jeanne löytää hänet juuri, kun tämä putoaa puroon, ja hän kahlaa nopeasti virtaavaan veteen pelastaakseen hänet. Kun Jeanne lohduttaa häntä huoneessaan, Jean hyväksyy hänet vihdoin uudeksi äidikseen.</w:t>
      </w:r>
    </w:p>
    <w:p>
      <w:r>
        <w:rPr>
          <w:b/>
        </w:rPr>
        <w:t xml:space="preserve">Tulos</w:t>
      </w:r>
    </w:p>
    <w:p>
      <w:r>
        <w:t xml:space="preserve">Kuinka monta lasta Pierre Amslerilla on?</w:t>
      </w:r>
    </w:p>
    <w:p>
      <w:r>
        <w:rPr>
          <w:b/>
        </w:rPr>
        <w:t xml:space="preserve">Esimerkki 2.3642</w:t>
      </w:r>
    </w:p>
    <w:p>
      <w:r>
        <w:t xml:space="preserve">Natalie on akateemisesti keskittynyt opiskelija, jonka tarkoituksena on päästä Duken yliopistoon tennisstipendillä. Natalie käy useiden muiden luokkatovereidensa kanssa ulkona sijaitsevassa bilepaikassa nimeltä The Brick. Siellä hän ystävystyy Rafaelin, uuden siirto-opiskelijan, kanssa. Samaan aikaan Natalie saa kemian tunnilla parikseen Keithin, huolettoman pojan, jolla on kapinallinen elämänkatsomus. Kun Natalie pyytää Keithiä auttamaan häntä laboratorioraportin kanssa, hän ajaa hänet koulusta ulos ja tunkeutuu toimistorakennukseen, jolloin hän pääsee mukaan Keithin rentoon elämäntyyliin. Vaikka Rafaelista tulee Natalien poikaystävä, Keith pyytää sinnikkäästi Natalieta lähtemään ulos hänen kanssaan, vaikkakin hän pitää kiinni siitä, että he ovat ystäviä, ja kutsuu tarjouksiaan "ei-treffeiksi." Vähitellen Keith ja Natalie lähentyvät toisiaan, ja Natalie lähtee Keithin kanssa "ei-treffeille". Hänen jatkuva kanssakäymisensä Keithin kanssa alkaa tehdä Rafaelin mustasukkaiseksi. Eräänä iltana Keith ja Natalie riitelevät juuri kun Al ja Billy-niminen poika ilmestyvät paikalle. Alin ja Billyn suhdetta ei selvitetä. Keithin ystävällisyys Billyä kohtaan saa Natalien ajattelemaan, että Keith on "pehmo". Ajettuaan jonkin aikaa Natalie käskee Keithiä kääntymään hiekkatielle, The Brickin ylle avautuvalle kalliolle, joka sattuu olemaan Keithin lempipaikka. He juttelevat ja lopulta suutelevat. Seuraavana päivänä Natalie ja Keith menevät kalliolle ja keskustelevat tulevaisuuden unelmistaan. Kun he makaavat ja keskustelevat auton takapenkillä, Natalie huomaa, että auto liikkuu. Hän joutuu paniikkiin ja nousee ulos autosta huutaen Keithille, että tämä hyppäisi turvaan. Keith jää kuitenkin makaamaan rennosti ja höpöttää. Juuri ennen kuin Keith lähtee liikkeelle, hän siirtyy nopeasti kuljettajan istuimelle ja painaa jarruja. Natalie raivostuu Keithille ja kysyy häneltä, halusiko hän tappaa itsensä. Kun Natalie pääsee kotiin, hänellä on yhä Keithin takki yllään ja hän löytää Keithin taskusta masennuslääkkeitä. huolestuneena Natalie haluaa puhua Keithin kanssa lääkityksestä, mutta Keith ei tule kouluun moneen päivään. Kun Natalie ei saa koulun toimistosta hänen osoitettaan, hän muistaa Keithin sanoneen, että hän asuu vanhassa valkoisessa talossa, jossa on iso kuisti, ja päättää mennä käymään. Perillä hän huomaa, että Keith valehteli hänelle asuinpaikasta. Kaksi viikkoa myöhemmin Keith ilmestyy paikalle, ja Natalie on ärsyyntynyt hänen valheistaan. Hän päättää selvittää Keithin oikean osoitteen murtautumalla tämän kaappiin, minkä seurauksena hänet erotetaan koulusta. Kun Natalie vierailee hänen kotonaan, Keith kieltäytyy tapaamasta häntä, joten Natalie piiloutuu hänen keltaisen kuorma-autonsa takapenkille. Myöhemmin samana iltana Keith tulee ulos talosta ja ajaa kallion laelle. Siellä Natalie ilmaisee rakkautensa Keithille, ja he päätyvät harrastamaan seksiä Keithin auton takapenkillä, jossa Natalie lopulta menettää neitsyytensä Keithille. Kun Keith ajaa Natalien kotiin, Natalie on innoissaan aloittaessaan suhteen Keithin kanssa, mutta Keith sanoo, että heidän pitäisi unohtaa tapahtumat, ja Natalie on särkynyt sydämeensä.Natalien tennisranking laskee, ja hän on menettämässä stipendinsä. Hän myös jättää Rafaelin. Matkalla Natalie tapaa Alin, joka paljastuu Keithin neuvonantajaksi. Natalie saa tietää, että Billy kuoli syöpään ja että Billy ja Keith saivat yhdessä kemoterapiahoitoa. Natalie tajuaa vihdoin, että Keith on kuolemassa syöpään. Eräänä yönä Keith ilmestyy hänen kotiinsa, ja Natalie vie Keithin lentokentälle, jotta hän voi seurata unelmiaan jäljellä olevan lyhyen ajan. Keith ilmaisee vihdoin todelliset tunteensa Natalieta kohtaan, ja Natalie kertoo Keithille, että hän haluaa olla hänen kanssaan huolimatta siitä, mitä tulevaisuus tuo tullessaan. He suutelevat, ja kamera kääntyy pois.Elokuva siirtyy Natalien valmistumisen aikaan; Keith on oletettavasti kuollut, ja Natalie on omaksunut monia Keithin vanhoja tapoja. Hänestä on tullut rasva-apina ja hän ajaa Keithin keltaista kuorma-autoa. Hän päättää, että koska Keith ei saanut elää unelmaansa, hän tekee sen hänen puolestaan. Hän ajaa Lontooseen, Ontarioon laittamaan Keithin keltaisen kuorma-auton vuosittaiseen kuorma-autonäyttelyyn.</w:t>
      </w:r>
    </w:p>
    <w:p>
      <w:r>
        <w:rPr>
          <w:b/>
        </w:rPr>
        <w:t xml:space="preserve">Tulos</w:t>
      </w:r>
    </w:p>
    <w:p>
      <w:r>
        <w:t xml:space="preserve">Mihin Natalie ja Keith menevät keskustelemaan unelmistaan?</w:t>
      </w:r>
    </w:p>
    <w:p>
      <w:r>
        <w:rPr>
          <w:b/>
        </w:rPr>
        <w:t xml:space="preserve">Esimerkki 2.3643</w:t>
      </w:r>
    </w:p>
    <w:p>
      <w:r>
        <w:t xml:space="preserve">Akeelah Anderson (Keke Palmer) on 11-vuotias tyttö Los Angelesin eteläosassa, joka rakastaa sanoja. Sanojen tavuttaminen oli hänelle keino saada yhteys isäänsä, joka tapettiin, kun hän oli kuudenvuotias. Akeelah on fiksu oppilas, mutta hän on lintsannut tunneilta ja läpäisee ne vaivoin. Akeelahin rehtori on laittamassa hänet jälki-istuntoon, kun hän suostuttelee Akeelahin osallistumaan Crenshawin koulun tavauskilpailuun. Akeelah voittaa oikeinkirjoituskilpailun, ja nyt hän pääsee osavaltion kilpailuun. Tohtori Larabee (Laurence Fishburne), yliopiston professori ja entinen valtakunnallinen oikeinkirjoituskilpailija, astuu kuvaan. Rehtori on pyytänyt tohtori Larabeeta auttamaan Akeelahin valmentamisessa. Aluksi Akeelah on itsepäinen ja kovapäinen, ettei hän tarvitse apua voittaakseen seuraavan tavauskilpailun. Tohtori Larabee kuitenkin osoittaa Akeelahille, ettei hän osaa kaikkia sanoja voittaakseen. Kesän aikana tohtori Larabee on kova työnjohtaja, joka opettaa Akeelahille niin paljon kuin pystyy. Sitten hän antaa Akeabeelle 5 000 uutta sanaa opeteltavaksi ja käskee häntä tekemään sen itse. Koko naapuruston avulla Akeelah oppii kaikki sanat ja pääsee kansallisiin oikeinkirjoituskilpailuihin Washington D.C.:hen.Douglas Young (the-movie-guy)</w:t>
      </w:r>
    </w:p>
    <w:p>
      <w:r>
        <w:rPr>
          <w:b/>
        </w:rPr>
        <w:t xml:space="preserve">Tulos</w:t>
      </w:r>
    </w:p>
    <w:p>
      <w:r>
        <w:t xml:space="preserve">Ketä Akeelahin rehtori pyytää valmentamaan häntä osavaltion oikeinkirjoituskilpailua varten?</w:t>
      </w:r>
    </w:p>
    <w:p>
      <w:r>
        <w:rPr>
          <w:b/>
        </w:rPr>
        <w:t xml:space="preserve">Esimerkki 2.3644</w:t>
      </w:r>
    </w:p>
    <w:p>
      <w:r>
        <w:t xml:space="preserve">Kim Hyun-Soo (Sang-Woo Kwone) on "Fist of Fury" -elokuvassa riippuvainen Bruce Leestä.Vuosi 1978. Hyun-Soo muutti KangNamiin, Souliin.Hyun-Soo siirtyi JungMoon High Schooliin, Maljuk Street, Kangnam, Soul.Hän käy koulua nro 78:lla. Ensimmäisenä päivänä eräs vanhempi mies otti Hyun-Soon kaulapannan ja sai Hyun-Soon rangaistukseen JungMoonin leikkikentällä kaulapannan unohtamisen vuoksi Hyun-Soo ystävystyi Kim Woo-Sikin (Bruce Lee -fani) ja Hamburgerin kanssa.Hamburger toi aina aikuisten lehtiä kouluun ja koulun sotilaat löysivät hänet aina.Hyun-Soon isällä oli oma TaeKwonDo Dojo - hänen toiveenaan oli, että Hyun-Soo tulisi JungMoonin yläasteen luokan viiden parhaan joukkoon ja että hän saisi ylennyksen yliopistoon.Eräänä päivänä bussissa #78 Hamburger ja Hyun-Soo tapasivat Kang Eun-Jun (EunYang Female High), naispuolisen Bruce Lee -fanin, joka näyttää "Olivia Husseylta", jonka musiikkisuosikkeja ovat Agaetha (ABBA) ja Celsia Chan, Hyun-Soo alkoi rakastua Eun-Juun.Hyun-Soosta ja Woo-Sikistä tuli Cha Jung-Hoonin (Triadin johtaja, JungMoon High) kilpailijoita, kun Jung-Hoon vei Eun-Jun koululaukun bussin #78 sisällä, ja Woo-Sik sopi kaiken.Woo-Sik yritti flirttailla Eun-Jun kanssa, mutta Eun-Ju kieltäytyi, koska hän rakastaa Hyun-Soota.Sateisena päivänä Hyun-Soo puhui Eun-Jun kanssa bussissa 78. Hän tiesi, että Eun-Ju kuunteli keskiyön radio-ohjelmaa, ja hän oli jopa kirjoittanut postikortteja kyseiseen ohjelmaan, mutta se ei puhunut postikortin viesteistä. Hyun-Soo lainasi Eun-Julle mustan sateenvarjonsa ja juoksi kotiin. Eun-Ju pyysi Woo-Sikiä palauttamaan sateenvarjon Hyun-Soolle, Hyun-Soo kirjoitti postikortin radio-ohjelmaan ja se puhui viestin kahdelta yöllä, kun Eun-Ju oli bussissa 78. Hyun-Soo kutsui Eun-Jun kuuntelemaan kitaransoittoaan. Eun-Ju pyysi Hyun-Soota palauttamaan Woo-Sikin kynän. Hän jopa kirjoitti vastauksensa radio-ohjelmaan.Woo-Sik ja Hyun-Soo saivat rangaistuksen vaatekaapissa, jossa sotilas kertoi heille kuinka monta Vietkongia hän oli koskaan tappanut Vietnamin sodassa yksin ilman tovereita auttamassa.Hyun-Soo meni kirjastoon ja kuuli Eun-Jun postikorttiviestin radio-ohjelmasta, jota sekä Eun-Ju että Hyun-Soo aina kuuntelivat.Eun-Ju katui sitä, että pyysi Woo-Sikia palauttamaan sateenvarjon ja hän lupasi Hyun-Soolle, ettei enää koskaan tuota hänelle pettymystä.Sitten Hamburgerista tuli Jung-Hoonin jengin jäsen.Woo-Sik repi Hamburgerin aikuisten kuvat, Jung-Hoon haastoi Woo-Sikin kattotaisteluun.Lopulta Woo-Sik hävisi ja Hyun-Soo kantoi hänet.Woo-Sik jopa lähti JungMoon Highista ottamatta enää yhteyttä Hyun-Soon.Eun-Jun huhuttiin lähtevän Woo-Sikin kanssa, mutta myöhemmin Hamburger sai selville, että hän ei ollutkaan lähtenyt Woo-Sikin kanssa, vaan hänet erotettiin vuodeksi huonojen tulosten vuoksi.Eräänä päivänä Hyun-Soo tapasi Jung-Hoonin jengin. he uhkasivat poistaa Hyun-Soon silmämunat hänen silmistään.Hyun-Soo päätti kouluttaa itseään mahdolliseen jatkokamppailuun Jung-Hoonin jengin kanssa.Hyun-Soon taistelupäivänä eräs luokkakaveri heitti maitonsa Jung-Hoonille.Jung-Hoonin jengi juoksi Hyun-Soon luokkaan ja kysyi kuka sen teki. Hamburger yritti rauhoitella Jung-Hoonia mutta epäonnistui.Hyun-Soo nousi ylös ja haastoi Jung-Hoonin katolla. Hyun-Soo käytti kaksoiskeppiä lyödäkseen Jung-Hoonia, kun he menivät yläkertaan.Lopulta, suuressa vastarinnassa, Hyun-Soo voitti taistelun ja meni alakertaan.Sotilaat pysäyttivät Hyun-Soon, mutta hän pakeni, tuhosi 2 ikkunaa ja puhui: "Fick alle Korean Hoch Schule!" Hyun-Soon isä puhui Jung-Hoonin äidille, mutta tämä syytti Hyun-Soota poikansa kasvojen tuhoamisesta.Hyun-Soo pyysi anteeksi isältään, isä kysyi Hyun-Soolta, oliko Bruce Lee koskaan opiskellut yliopistossa. Hyun-Soo hymyili, isä tiesi ei.Hyun-Soo opiskeli GED:ssä (General Education Diploma) ja tapasi Hamburgerin kun Hamburger myi aikuisten lehtiä luokkatovereilleen 2 dollarilla.Hamburger kertoi Hyun-Soolle että Eun-Ju opiskeli myös tässä GED-keskuksessa.Hyun-Soo odotti Eun-Jua mutta epäonnistui, pääsi bussiin nro 78.Hyun-Soo kaipasi Eun-Jua kunnes naiset sanoivat "Hei hei Eun-Ju!"." Hyun-Soo käänsi päänsä ja näki Eun-Ju yksin.Eun-Ju sanoi, että Korea sää on kylmempi kuin ennen, Hyun-Soo sanoi kyllä.Eun-Ju nousi pois HanNam asemalla.Hampurilainen pyytää Hyun-Soo katsomaan Jackie Chan elokuva, "Drunken Master" ja jopa sanoi Bruce Lee on jo vanhentunut.Hyun-Soo potkaisi kostaa Bruce Lee ulkopuolella elokuvateatterin ovenTämä on darkfacer imdb. Siksi sallin IMDB:n jäsenen "Toyama Kazuha" käyttävän tarinaani. Toyama Kazuha pyysi minua 24/7/2010 ja minulla oli hänen pyyntönsä.Olen iloinen voidessani lainata Maljuk-juoni IMDB:lle, Toyama KazuhaHän ei kopioinut työtäni, kiitos niille, jotka tekivät huolen.Von, "DarkfaceR"</w:t>
      </w:r>
    </w:p>
    <w:p>
      <w:r>
        <w:rPr>
          <w:b/>
        </w:rPr>
        <w:t xml:space="preserve">Tulos</w:t>
      </w:r>
    </w:p>
    <w:p>
      <w:r>
        <w:t xml:space="preserve">Kuka näyttelee Kim Hyun-Soota?</w:t>
      </w:r>
    </w:p>
    <w:p>
      <w:r>
        <w:rPr>
          <w:b/>
        </w:rPr>
        <w:t xml:space="preserve">Esimerkki 2.3645</w:t>
      </w:r>
    </w:p>
    <w:p>
      <w:r>
        <w:t xml:space="preserve">Maggie Peyton (Lohan) on kunnianhimoinen kilpa-autoilija. Maggien perheeseen kuuluvat hänen veljensä Ray Jr. ja isänsä Ray Sr., jotka ovat nimimiehensä kilpa-autoilutiimin jäseniä. Herbie, Volkswagen Beetle, hinataan romuttamolle hävittyään useita kilpailuja, ja Ray Sr. vie Maggien romuttamolle ostamaan hänelle auton valmistujaislahjaksi. Kun Maggie on valinnut Herbien, hän löytää Herbien hansikaslokerosta nimettömän viestin, jonka on mahdollisesti kirjoittanut Herbien vanha omistaja Hank Cooper (vuoden 1997 The Love Bug -televisioelokuvasta): "Ole kiltti ja pidä huolta Herbiestä. Olipa ongelmasi mikä tahansa, hän auttaa sinua löytämään ratkaisun". Herbie vie hänet vastoin tahtoaan korjaamolle, jossa hänen ystävänsä Kevin työskentelee mekaanikkona. Kevin käskee Maggien viedä Herbien autonäyttelyyn ostamaan osia Herbieä varten, mutta kun he saapuvat paikalle, Herbie huijaa Maggien naamioitumaan ajopukuun ja kypärään ja haastamaan NASCAR-mestari Trip Murphyn improvisoituun kilpailuun, jonka Herbie voittaa sekunnilla. tämä ilahduttaa Keviniä, joka yrittää suostutella Maggien ajamaan kilpaa uudelleen. Ray vanhempi, joka on kieltänyt Maggiä ajamasta kilpaa sen jälkeen, kun hän joutui sairaalaan vuosia sitten tapahtuneen katuajo-onnettomuuden jälkeen, on kuitenkin huolissaan. Se raivostuttaa myös Murphya, joka on pakkomielteinen Herbien suhteen. Murphy järjestää paikallisen katuajokilpailun houkutellakseen Herbien takaisin uusintaotteluun, johon Maggie ja Kevin osallistuvat. Herbie voittaa helposti muut autot ja pääsee loppuotteluun Murphyn kanssa, mutta kun Murphy suostuttelee Maggien kilpailemaan pinkistä (jossa voittaja ottaa vastustajan auton haltuunsa), Herbie huolestuu Maggien halusta voittaa Murphyn pistoauto - olettaen virheellisesti, että Maggie romuttaa hänet, jos hän voittaa toisen auton, ja tietämättä, että Murphy suostui otteluun vain siksi, että hän voisi romuttaa Herbien, jos hän saisi hänet haltuunsa - ja häviää tahallaan kilpailun Murphyn Corvette C6 Z06 -autoa vastaan. Maggie joutuu nöyryytetyksi, Herbie hinataan pois, ja Ray vanhempi läksyttää Maggiea siitä, että hän ajoi kilpaa ilman lupaa. ystävänsä Charisman rohkaisemana Maggie kuitenkin päättää ajaa kilpaa ammattimaisesti. Hän yrittää ostaa Herbien takaisin Murphylta, mutta Murphy on ilmoittanut Herbien purkupeliin. Epätoivoisesti pelastaakseen Herbien tuhoutumiselta Maggie menee derbyyn, juoksee kentälle derbyn ollessa käynnissä, rukoilee Herbietä auttamaan häntä ja voittaa derbyn.Samaan aikaan Team Peyton saattaa joutua hylkäämään tulevan pistoautokilpailun taloudellisten ongelmien ja Ray Jr:n kahden kolarin vuoksi. Ray vanhempi kieltäytyy Maggien tarjouksesta ajaa tiimin autoa, mutta Ray nuorempi antaa Maggien ajaa hänen tilallaan ja lähettää Team Peytonin miehistön auttamaan Maggiea ja Keviniä valmistelemaan Herbietä kilpailuun. Radalla Maggie ja Herbie käyvät keskustelun, ja Murphy varoittaa Maggiea pahaenteisesti, että kisasta tulee vaarallinen.Herbie aloittaa kisan hitaasti, mutta lopulta hän ottaa kiinni ja alkaa ohittaa muita autoja ennen kuin Maggie tekee ensimmäisen varikkokäyntinsä. Ray vanhempi päättää seurata kilpailua kotonaan, mutta hän päättää katsoa sen itse. Radalla Herbie joutuu taas pian muiden autojen saartamaksi, mutta Ray Sr. saapuu radalle ja kannustaa Maggiea tiimiradion välityksellä, ja Maggie pakenee ansasta ajamalla suoraan hänen edessään olleen Tony Stewartin yli. Tämä vaurioittaa Herbien öljyjärjestelmää, joten Maggie pysähtyy uudelleen varikolle ja Kevin hakee kiireesti varaosan keltaisesta New Beetlestä, jota Herbie on koko elokuvan ajan silmäillyt rakastuneesti ja jonka omistaa Sally, yksi Team Peytonin harvoista jäljellä olevista sponsoreista. Jerry-rakenteinen öljyjärjestelmä on hauras, ja Murphy aikoo estää Herbien voiton. Maggie, Herbie ja Ray Sr. työskentelevät nyt yhdessä, ja Maggie ja Herbie saavuttavat Murphyn. Murphy yrittää vahingoittaa Herbietä työntämällä hänet radan seinään, kun Maggie yrittää ohittaa hänet, mutta Murphy yllättyy ja törmää seinään, kun Maggie jarruttaa seuraavalla yrityksellään. Herbie ohittaa Murphyn auton, joka on nyt ylösalaisin radalla, kiipeämällä seinän yläpuolella olevan aidan päälle. Laskeuduttuaan takaisin radalle Maggie ja Herbie voittavat kilpailun. Isä ja veli onnittelevat Maggiea, ja Murphy joutuu sairaalaan Maggien ja Kevinin suudellessa. Myöhemmin Ray vanhempi varoittaa Herbietä ja Sallyn New Beetleä jäämästä liian pitkäksi aikaa treffeille.</w:t>
      </w:r>
    </w:p>
    <w:p>
      <w:r>
        <w:rPr>
          <w:b/>
        </w:rPr>
        <w:t xml:space="preserve">Tulos</w:t>
      </w:r>
    </w:p>
    <w:p>
      <w:r>
        <w:t xml:space="preserve">Kuka on Herbien edellinen omistaja?</w:t>
      </w:r>
    </w:p>
    <w:p>
      <w:r>
        <w:rPr>
          <w:b/>
        </w:rPr>
        <w:t xml:space="preserve">Esimerkki 2.3646</w:t>
      </w:r>
    </w:p>
    <w:p>
      <w:r>
        <w:t xml:space="preserve">Mary Beth Hughes: Connie WallaceSuuri Flamarion (Erich von Stroheim) on ylimielinen, ystävätön ja naisvihamielinen ampuja, joka esittelee vaudeville-tapahtumissa temppuratojaan. Hänen esityksessään esiintyy kaunis avustaja Connie (Mary Beth Hughes) ja hänen juoppo miehensä Al (Dan Duryea), Flamarionin toinen avustaja. Flamarion rakastuu Connieen, elokuvan kohtalokkaaseen naiseen, ja pian hän manipuloi häntä tappamaan kelvottoman aviomiehensä erään esityksensä aikana.Alin oletetun tapaturmaisen kuoleman jälkeen Connie suostuttelee Flamarionin odottamaan kolme kuukautta, ennen kuin he voivat mennä naimisiin, ja pakenee takaisin Minnesotaan. Sillä välin Connie on jo aloittanut suhteen toisen esiintyjän, Eddien (Stephen Barclay) kanssa. Kun Flamarion ei saavu sovittuun tapaamispaikkaan kolme kuukautta myöhemmin, hän ajautuu juomisen ja uhkapelaamisen syöksykierteeseen. Flamarion löytää lopulta Connien, joka kertoo hänelle, ettei hän koskaan rakastanut häntä ja käytti häntä vain päästäkseen eroon miehestään.</w:t>
      </w:r>
    </w:p>
    <w:p>
      <w:r>
        <w:rPr>
          <w:b/>
        </w:rPr>
        <w:t xml:space="preserve">Tulos</w:t>
      </w:r>
    </w:p>
    <w:p>
      <w:r>
        <w:t xml:space="preserve">Kuka oli elokuvassa ylimielinen?</w:t>
      </w:r>
    </w:p>
    <w:p>
      <w:r>
        <w:rPr>
          <w:b/>
        </w:rPr>
        <w:t xml:space="preserve">Esimerkki 2.3647</w:t>
      </w:r>
    </w:p>
    <w:p>
      <w:r>
        <w:t xml:space="preserve">Tämän artikkelin juonitiivistelmä voi olla liian pitkä tai liian yksityiskohtainen. Auta parantamaan sitä poistamalla tarpeettomia yksityiskohtia ja tekemällä siitä tiiviimpi. (Huhtikuu 2015) (Lue, miten ja milloin voit poistaa tämän mallin mukaisen viestin)Tarina keskittyy brittiläiseen valokuvaajaan John Bradleyyn, joka lähetetään Thaimaan sademetsään ottamaan luontokuvia. Toimeksiannon aikana alueen alkuperäisheimo ottaa hänet vangiksi.Bradley aloittaa Bangkokissa, ottaa valokuvia ja tutustuu nähtävyyksiin, kunnes hän saapuu nyrkkeilyotteluun seuralaisensa kanssa. Seuralaisensa tylsistyy ja tyytymätön Bradleyn kieltäytymisestä lähteä, kunnes nainen lopulta jättää Bradleyn, mikä ei häiritse Bradleytä lainkaan. Tuntematon mies näkee treffikumppanin lähtevän, ja oletettavasti järkyttyneenä nuoren naisen osoittamasta epäkunnioituksesta hän seuraa Bradleya baariin, jossa hän kohtaa tämän veitsen kanssa. Lyhyen kamppailun jälkeen Bradley onnistuu kääntämään aseen miestä vastaan ja tappaa hänet. Vaikka hän tappoi itsepuolustukseksi, Bradley pakenee välittömästi paikalta." Seuraavana päivänä John aloittaa matkansa syvälle sademetsään. Hän vuokraa kanootin ja oppaan, joka vie hänet läheiselle joelle. Koska hän yhä pelkää, että viranomaiset ottavat hänet kiinni, hän maksaa miehelle, jotta tämä ei mainitsisi heidän kohtaamisestaan. Kun Bradleyn opas Tuan on soutanut jonkin matkaa ja ottanut useita luontokuvia, hän mainitsee olevansa huolissaan matkasta niin pitkälle jokea pitkin, jonka hän ilmoittaa olevan vaarallinen. John suostuu palaamaan takaisin vielä yhden päivän matkan jälkeen. John nukahtaa, ja kun hän herää, hän löytää Tuanin kuolleena ja nuoli kurkussaan. Ennen kuin hän ehtii paeta, alkuasukasheimo nappaa hänet verkkoon ja kuljettaa hänet kyläänsä. Päällikkö Luhanalle kerrotaan, että ryhmä on vanginnut suuren kalamiehen. Kylässä Bradley ripustetaan verkkoon korkeaan tolppaan, jossa joukko nuoria lapsia lyö häntä bambunvarsien avulla. Hirttäessään Bradley todistaa, kuinka hänen vangittu heimonsa teloittaa kaksi sotarikollista. Heimo on sodassa toisen, vielä alkukantaisemman kannibaaliheimon, kurujen, kanssa. Kahdelta kannibaalilta leikataan kieli irti kylän keskustassa. Bradley reagoi vastenmielisesti leimaamalla heimon murhaajiksi. yhä verkossa ja tuntikausia roikkumassa, John huomaa herättäneensä päällikön kauniin ja alastoman tyttären MarayÃ¥in huomion, joka ihastuu välittömästi muukalaiseen. Hän vakuuttaa isälleen, ettei John ole kalamies, vaan pelkkä mies. LuhanÃ suostuu vapauttamaan Bradleyn MarayÃ¥in orjaksi. Hänet pakotetaan jäämään tuntikausiksi lukkojen taakse hökkeliin, jossa Taima, MarayÃ¥in kotiopettajatar, esittäytyy. Hän on lähetyssaarnaajalapsi ja osaa englantia, ja hän kertoo Bradleylle, että pian hänet vapautetaan, sillä MarayÃ¥ menee kymmenen päivän kuluttua naimisiin Karenin kanssa. LuhanÃ keskeyttää heidät ja irrottaa Bradleyn siteet, koska on auringonjuhlan päivä. Juhlan aikana yläpuolella lentää helikopteri. Bradley yrittää pelastautua, mutta muut soturit alistavat hänet ja melkein tappavat hänet. MarayÃ¥ kuitenkin puuttuu tilanteeseen ja suojelee omaisuuttaan. Helikopteri antaa Johnille toivoa, ja hän suunnittelee pakenemista, jossa Taima suostuu lopulta auttamaan häntä.Kuluu kuukausi, ja Bradley on yhä kireämpi. Erään työpäivän aikana rakennusonnettomuudessa kuolee nuori mies. Bradley seuraa hautajaisseremonioita ja järkyttyy jälleen alkuasukkaiden toiminnasta. Seremonian aikana Taima kertoo Bradleylle, että nyt on hänen aikansa paeta. Hän tekee niin, mutta Karen ja joukko sotureita lähtee hänen peräänsä. He ajavat hänet vesiputoukselle, jossa Bradley tappaa Karenin. Jälleen helikopteri lentää ohi, ja jälleen John jää huomaamatta. Karenin kuoleman jälkeen heimo päättää liittää Bradleyn joukkoonsa. Hän joutuu kohtaamaan erilaisia rituaaleja ja kidutuksia, kunnes hänet lopulta vapautetaan ja hyväksytään soturiksi, ja hän käyttää tietämystään modernista teknologiasta ja lääketieteestä heimon auttamiseksi, mutta joutuu sen seurauksena heimon noitatohtorin viholliseksi. Tänä aikana hän ja MarayÃ¥ alkavat ihastua toisiinsa, kunnes MarayÃ¥in on valittava uusi sulhanen. Heimon sotureista MarayÃ¥ valitsee Johnin, ja he menevät naimisiin. Häiden jälkeen he pakenevat erämaahan, jossa Bradley riisuutuu ja harrastaa seksiä MarayÃ¥in kanssa. Tämä johtaa siihen, että MarayÃ¥ tulee raskaaksi. Hedelmöityksen aikana rakastavaisten yllä lensi kuitenkin musta perhonen, joka enteilee pahaa kohtaloa.Nyt on kulunut kuusi kuukautta Bradleyn vangitsemisesta, ja hän on vihdoin hyväksynyt uuden elämänsä MarayÃ¥in kanssa. Silloin kannibaalit kuitenkin päättävät iskeä. Kurut hyökkäävät kylän ulkopuolella kahden teini-ikäisen, pojan ja tytön, kimppuun. Tyttö kuolee ja poika haavoittuu kuolettavasti, mutta poika ehtii vielä ilmoittaa muille hyökkäyksestä ennen kuolemaansa. John liittyy muiden sotureiden joukkoon eliminoimaan hyökkäysjoukkoa, ja kun he saapuvat paikalle, he näkevät Kurun seurueen kuluttavan nuoren naisen. Ryhmä hyökkää kannibaalien kimppuun, ja John osallistuu toimintaan, jonka hän aiemmin tuomitsi. Kun Bradley kuitenkin palaa, hän saa tietää, että MarayÃ¥ on sairastunut raskauteen ja sokeutunut. John uskoo, että ainoa tapa pelastaa hänet on viedä hänet takaisin sivilisaatioon nykyaikaista lääkehoitoa varten. Taima auttaa heitä pakenemaan, mutta jää kiinni ja saa rangaistukseksi kätensä irti. Bradley ja MarayÃ¥ jäävät kiinni ja heidät pakotetaan palaamaan takaisin.Palattuaan MarayÃ¥ alkaa synnyttää. Bradley torjuu jälleen noitatohtorin ja lähettää hänet pois sairaan MarayÃ¥in luota. Tällä hetkellä kurut palaavat hyökkäämään kylään. He sytyttävät palamaan monia majoja ennen kuin John ja muut soturit ehtivät reagoida. Seuranneessa kuvauksellisessa taistelussa John vie MarayÃ¥in turvaan, kunnes kannibaalit on lyöty takaisin ja vetäytyvät. Kun John yrittää lohduttaa MarayÃ¥in tuskaa, hän osoittaa mustaa perhosta yläpuolella. MarayÃ¥ paljastaa perhosen merkityksen: kuolema. MarayÃ¥ synnyttää lopulta ja kuolee pian sen jälkeen. John vaeltaa vaimonsa kuoleman jälkeen päämäärättömästi viidakossa ja muistelee surullisena vain muistoja vaimostaan. Jälleen kerran helikopteri lentää yläpuolella, ja hetken mietittyään hän suojautuu muun heimon kanssa päättäen jäädä heidän luokseen, luultavasti loppuelämäkseen, auttaakseen heitä jälleenrakentamisessa ja elääkseen kuruja ja luonnonvoimia vastaan.</w:t>
      </w:r>
    </w:p>
    <w:p>
      <w:r>
        <w:rPr>
          <w:b/>
        </w:rPr>
        <w:t xml:space="preserve">Tulos</w:t>
      </w:r>
    </w:p>
    <w:p>
      <w:r>
        <w:t xml:space="preserve">Kenen huomion Johannes herätti?</w:t>
      </w:r>
    </w:p>
    <w:p>
      <w:r>
        <w:rPr>
          <w:b/>
        </w:rPr>
        <w:t xml:space="preserve">Esimerkki 2.3648</w:t>
      </w:r>
    </w:p>
    <w:p>
      <w:r>
        <w:t xml:space="preserve">Chicagosta kotoisin oleva varakas Philip Colbert, joka suunnitteli tehtaan rakentamista Mississippin maaseutukaupunkiin Spartaan, löydetään murhattuna. Poliisipäällikkö Bill Gillespie (Rod Steiger) joutuu painostuksen kohteeksi, jotta murhaaja löydettäisiin nopeasti. läpikulkumatkalla oleva afroamerikkalainen pohjoisen asukas Virgil Tibbs (Sidney Poitier) joutuu juna-asemalla junien välissä rasistisen poliisin puheille, ja hänellä on lompakossaan huomattava määrä käteistä. Gillespie, jolla on vahvoja ennakkoluuloja mustia kohtaan, päättelee heti, että hänellä on syyllinen, mutta joutuu nolostumaan kuullessaan, että Tibbs on arvostettu Philadelphian murharyhmän etsivä, joka oli käynyt äitinsä luona. Saamansa rasistisen kohtelun jälkeen Tibbs ei halua muuta kuin lähteä mahdollisimman pian, mutta hänen kapteeninsa suosittelee, että hän jää auttamaan. uhrin leski, joka on jo turhautunut paikallisen poliisin taitamattomuuteen, on vaikuttunut Tibbsin asiantuntijakyvystä, kun hän vapauttaa toisen väärin syytetyn epäillyn, jonka Gillespie on pidättänyt hatarien todisteiden perusteella. Nainen uhkaa pysäyttää kaivattua tehdasta koskevan rakennustyön, ellei Tibbs johda tutkimusta. Gillespie ei halua ottaa apua vastaan, mutta kaupungin pormestarin käskystä hän suostuttelee Tibbsin lainaamaan palveluksiaan.Vaikka heidän suhteensa on alkanut kivikkoisesti, poliisit oppivat kunnioittamaan toisiaan, kun heidän on pakko työskennellä yhdessä rikoksen selvittämiseksi. Tibbs epäilee aluksi varakasta plantaasinomistajaa Eric Endicottia, joka vastusti uutta tehdasta. Kun hän yrittää kuulustella Endicottia Colbertista, Endicott lyö häntä kasvoihin. Tibbs läimäyttää häntä takaisin, mikä johtaa siihen, että Endicott lähettää jengin punaniskahuligaaneja Tibbsin perään. Gillespie pelastaa hänet tappelusta ja käskee häntä poistumaan kaupungista oman turvallisuutensa vuoksi. Tibbs kieltäytyy lähtemästä, ennen kuin on ratkaissut tapauksen.Tibbs pyytää Sam Woodia, ruumiin löytänyttä konstaapelia, jäljittämään jälkensä murhayönä. Hän ja Gillespie kulkevat Samin mukana tämän partioreitillä ja pysähtyvät ruokalaan, jossa tiskimies Ralph Henshaw kieltäytyy palvelemasta Tibbsiä, koska tämä on musta. Kun Tibbs huomaa, että Sam on tahallaan muuttanut reittiään, Gillespie alkaa epäillä Samia rikoksesta. Kun hän saa selville, että Sam teki murhaa seuraavana päivänä pankkitililleen huomattavan summan rahaa (jonka Sam väittää olevan uhkapelivoitto) ja kun paikallinen Lloyd Purdy nostaa syytteen Samia vastaan, koska tämä on saattanut 16-vuotiaan siskonsa Deloresin raskaaksi, Gillespie pidättää Samin murhasta Tibbsin vastalauseista huolimatta. Purdy on loukkaantunut siitä, että Tibbs, musta mies, oli läsnä, kun hänen siskoaan kuulusteltiin tämän seksuaalisesta kohtaamisesta Samin kanssa, ja hän kokoaa lynkkausjoukon kostaakseen Tibbsille. Tibbs pystyy vapauttamaan Samin syytteistä löytämällä alkuperäisen murhapaikan ja huomauttamalla, että Sam ei olisi voinut ajaa kahdella autolla yhtä aikaa hylätäkseen ruumiin ja uhrin auton jatkaessaan samalla partiointia. Aavistuksen perusteella hän jäljittää paikallisen takahuoneen aborttilääkärin, joka paljastaa, että joku on maksanut Delores Purdylle abortin tekemisen. Kun Delores saapuu paikalle, Tibbs lähtee hänen peräänsä ulos, jossa hän kohtaa murhaajan, joka on ruokalan tiskimies Ralph Henshaw. Purdyn mafia jäljittää Tibbsin juuri tällä hetkellä, ja häntä uhataan aseella, kun hän todistaa Purdylle, että Ralph, ei Sam, oli se, joka sai Deloresin raskaaksi. Purdy hyökkää Ralphin kimppuun, joka tappaa Purdyn itsepuolustukseksi. Ralph pidätetään ja hän tunnustaa Colbertin murhan. Hän oli yrittänyt ryöstää Colbertin saadakseen rahaa maksaakseen Deloresin abortin, mutta tappoi hänet vahingossa.Työ on tehty, ja Tibbs nousee lopulta Gulf, Mobile &amp; Ohio -junaan, joka vie hänet pois kaupungista.</w:t>
      </w:r>
    </w:p>
    <w:p>
      <w:r>
        <w:rPr>
          <w:b/>
        </w:rPr>
        <w:t xml:space="preserve">Tulos</w:t>
      </w:r>
    </w:p>
    <w:p>
      <w:r>
        <w:t xml:space="preserve">Mikä on Tibbsin ammatti?</w:t>
      </w:r>
    </w:p>
    <w:p>
      <w:r>
        <w:rPr>
          <w:b/>
        </w:rPr>
        <w:t xml:space="preserve">Esimerkki 2.3649</w:t>
      </w:r>
    </w:p>
    <w:p>
      <w:r>
        <w:t xml:space="preserve">Kun mestarivaras Tornado varastaa kalliita artefakteja ympäri maailmaa, Ranska kokoaa amatöörietsivien unelmaryhmän ratkaisemaan tapauksen. Ylikomisario Dreyfus siirtää komisario Clouseaun pysäköintivirkailijan tehtävästä liittyäkseen unelmaryhmään Japanissa, jossa Tornado teki äskettäisen ryöstön. Heti kun hän on astunut rajan yli ja lähtenyt Ranskasta, lentokentällä kerrotaan, että Vaaleanpunaisen pantterin timantti on varastettu, mikä saa Clouseaun, joka oli siihen asti varonut lähtemästä, sanomaan: "Minähän sanoin". Clouseau matkustaa takaisin rikospaikalle ja liittyy muiden Dream Teamin jäsenten seuraan: Komisario Pepperidge Isosta-Britanniasta, Vincenzo Italiasta, Kenji, elektroniikka-asiantuntija Japanista, ja Sonia, tutkija ja rikostutkija Intiasta. He lähtevät Roomaan tutkimaan mustan pörssin aituri Alonso Avellanedaa, joka kauppaa Tornadoa. Olettaen, että hän on The Tornado, Dream Team kuulustelee häntä Clouseaun nuuskiessa. Avellaneda oikeuttaa itsensä osoittamalla, että häneltä puuttuu oikeaan olkapäähän luodin aiheuttama haava, jonka Tornado sai yli kymmenen vuotta sitten. Kun he lähtevät, hän tapaa oikean Tornadon.Sinä iltana Clouseau ja hänen kumppaninsa Ponton vakoilevat Avellanedaa tämän seurusteluseurueen kanssa illalliselle asettamansa mikin avulla. Tehtävä vaarantuu, kun he löytävät Vincenzon ja Clouseaun tyttöystävän, Nicolen, yhdessä ravintolasta. Koska Clouseau on saanut porttikiellon ravintolan polttamisesta kolme kuukautta aiemmin, hän naamioituu tanssijaksi ja vaihtaa mikkiä Nicolen pöytään. Samalla hän päätyy polttamaan ravintolan uudelleen. Samaan aikaan Tornado varastaa paavin sormuksen, mikä kääntää yleisen mielipiteen Dream Teamia vastaan. Kun Clouseaun hölmöilyt pahentavat tilannetta, hänet äänestetään ulos tiimistä; vain Sonia tuntee sympatiaa häntä kohtaan. Pian tämän jälkeen Clouseau kutsutaan toimistoon, jossa nähdään, että Tornado on tappanut itsensä ja jättänyt itsemurhaviestin, jossa hän väittää tuhonneensa Vaaleanpunaisen Pantterin - pitäen sitä niin kauniina, ettei voinut saada ketään muuta kuin itseään omistamaan sitä - ja jättäneensä muut aarteet talteen. Tutkiessaan paavin kammiosta löytämäänsä avainta he vertaavat uhrin DNA:ta Tornadon DNA:han, jonka he saivat, kun hänet ammuttiin, ja uskovat näin ratkaisseensa tapauksen. Clouseau ei kuitenkaan ole vakuuttunut ja uskoo, ettei Tornado ollut varas. voiton johdosta järjestetään juhlat Dream Teamin kunniaksi. Clouseau, jota ei ollut kutsuttu, kertoo Dreyfusille, että oikea varas on yhä vapaalla jalalla, mutta häntä ei oteta huomioon. Dreyfus kertoo ryhmälle, että Clouseau kertoi Sonian olleen varas, ja ryhmä pitää ajatusta vitsinä, mutta keksii uskottavan selityksen sille, miten Sonia olisi voinut tehdä sen: Tornadon entisenä rakastajana Sonia tuntee Tornadon menetelmät perusteellisesti ja on lavastanut tilanteen, jolla hän on kiinnittänyt kaiken huomion muiden esineiden varkauksiin ja jättänyt Sonian vapaaksi myymään Vaaleanpunaisen pantterin. Kun Sonia lähtee, Nicole pyytää häntä ottamaan kaiken pois käsilaukustaan. Sonia vetää aseen esiin, ja uhattuaan aluksi ampua Nicolen hän ampuu Clouseaun, mutta luoti osuu kunniamitaliin. Takaa-ajon jälkeen Sonia uhkaa tuhota Vaaleanpunaisen pantterin, ja Clouseau yllyttää häntä siihen. Clouseau paljastaa vaihtaneensa aidon jalokiven väärennökseen, minkä asiantuntija Tornado olisi tiennyt; siksi hänen itsemurhaviestinsä oli väärennetty, ja hänet murhattiin. Hän paljastaa, että hän oli antanut Sonian autolle lipun kaksi päivää ennen Vaaleanpunaisen pantterin varastamista, mikä on ristiriidassa Sonian alibin kanssa, jonka mukaan hän oli myöhästynyt rikospaikalle lentonsa takia. Dreyfus yrittää väittää, että hän oli nimittänyt Clouseaun pysäköintitehtäväänsä, mutta Clouseau, joka muistaa Dreyfusin käskeneen hänen kiistää tämän keneltä tahansa kysyjältä, kiistää väitteen. Myöhemmin Clouseau menee naimisiin Nicolen kanssa, ja komisario Dreyfus suorittaa seremonian. elokuva päättyy häihin täydellisessä kaaoksessa, ja Clouseau ja Nicole pakenevat animoidun Vaaleanpunaisen pantterin katsellessa; sitten hän menee sulkemaan ovet ja iskee silmää kameralle.</w:t>
      </w:r>
    </w:p>
    <w:p>
      <w:r>
        <w:rPr>
          <w:b/>
        </w:rPr>
        <w:t xml:space="preserve">Tulos</w:t>
      </w:r>
    </w:p>
    <w:p>
      <w:r>
        <w:t xml:space="preserve">Minkä esineen Tornado varastaa Paavilta?</w:t>
      </w:r>
    </w:p>
    <w:p>
      <w:r>
        <w:rPr>
          <w:b/>
        </w:rPr>
        <w:t xml:space="preserve">Esimerkki 2.3650</w:t>
      </w:r>
    </w:p>
    <w:p>
      <w:r>
        <w:t xml:space="preserve">Nic (Annette Bening) ja Jules (Julianne Moore) ovat naimisissa oleva lesbopari, joka asuu Los Angelesin alueella. Nic on synnytyslääkäri ja Jules kotiäiti, joka on perustamassa maisemasuunnittelualaa. Kumpikin on synnyttänyt lapsen saman spermanluovuttajan avulla. nuorempi lapsi Laser (Josh Hutcherson) haluaa löytää spermanluovuttajan isänsä, mutta hänen on täytettävä 18 vuotta täyttääkseen sen. Hän pyytää 18-vuotiasta siskoaan Jonia (Mia Wasikowska) ottamaan yhteyttä spermapankkiin, joka tunnistaa Paulin (Mark Ruffalo) luovuttajaksi. He kolme tapaavat. Joni on vaikuttunut hänen boheemista elämäntyylistään, ja Paul innostuu olemaan mukana heidän elämässään. Joni vannoo veljelleen vaitiolovelvollisuutta, sillä hän ei halua järkyttää heidän äitiään. Jules ja Nic saavat kuitenkin tietää asiasta ja kutsuvat Paulin illalliselle. Kun Jules paljastaa, että hänellä on maisemointiyritys, Paul pyytää häntä muuttamaan takapuutarhansa. Jules suostuu, vaikka Nic ei pidä ajatuksesta.Paulille työskennellessään Jules pitää siitä, että Paul arvostaa hänen työtään, toisin kuin Nic, joka ei Julesin mielestä koskaan tukenut hänen uraansa. Jules suutelee Paulia eräänä iltapäivänä impulsiivisesti, ja he päätyvät sänkyyn yhdessä, mistä alkaa suhde.Jules ja lapset alkavat viettää enemmän aikaa Paulin kanssa. Nic uskoo Paulin heikentävän hänen auktoriteettiaan lapsia kohtaan esimerkiksi antamalla Jonille moottoripyöräkyydin, jonka Nic on kieltänyt, ja ehdottamalla, että Paul antaisi Jonille enemmän vapautta. Julesin kanssa käydyn kiivaan riidan jälkeen Nic ehdottaa, että he kaikki menisivät Paulin luokse illalliselle jännityksen lievittämiseksi. Nic rentoutuu ja saa ensimmäistä kertaa yhteyden Pauliin. Nic kuitenkin löytää Paulin kylpyhuoneesta ja makuuhuoneesta Julesin hiusten jälkiä. Kun he palaavat kotiin, Nic kohtaa Julesin. Aluksi Jules kiistää asian, mutta myöntää sitten suhteen. Nic on murtunut, mutta Jules vakuuttaa, ettei ole rakastunut Pauliin eikä ole kääntynyt heteroksi, vaan halusi vain saada arvostusta. Joni ja Laser ovat kuulleet riidan ja ovat myös suuttuneet Julesille. Kotitalous käy kireäksi ja Jules joutuu nukkumaan sohvalla. Paul luulee rakastuneensa Julesiin ja ehdottaa, että Jules jättää Nicin, tuo lapset mukanaan ja tulee asumaan Julesin luo. Jules kieltäytyy, koska häntä inhottaa Paulin ymmärtämättömyys heidän suhdettaan kohtaan. Lapset ovat vihaisia molemmille.iltana ennen kuin Joni lähtee kotoa opiskelemaan, Paul ilmestyy taloon. Nic kohtaa hänet vihaisena, kutsuu häntä tunkeilijaksi ja sanoo hänelle, että jos hän haluaa perheen, hänen pitäisi perustaa oma perhe. Hylätynään Paul tarkkailee Laseria ikkunan ulkopuolelta ja yrittää saada tämän huomion, mutta Laser ei välitä hänestä. Myöhemmin samana iltana Jules myöntää kyynelehtien virheensä perheelleen ja anoo heiltä anteeksiantoa. Seuraavana aamuna perhe vie Jonin opiskelemaan. Kun Nic ja Jules yhdessä halaavat Jonia hyvästelläkseen, he myös koskettelevat hellästi toisiaan. Kotimatkan aikana Laser kertoo äideilleen, ettei heidän pitäisi erota, koska he ovat liian vanhoja. Jules ja Nic kikattavat, ja elokuva päättyy siihen, että he hymyilevät toisilleen ja pitävät toisiaan kädestä kiinni.</w:t>
      </w:r>
    </w:p>
    <w:p>
      <w:r>
        <w:rPr>
          <w:b/>
        </w:rPr>
        <w:t xml:space="preserve">Tulos</w:t>
      </w:r>
    </w:p>
    <w:p>
      <w:r>
        <w:t xml:space="preserve">Kenen mielestä Jules ei ole koskaan tukenut hänen uraansa?</w:t>
      </w:r>
    </w:p>
    <w:p>
      <w:r>
        <w:rPr>
          <w:b/>
        </w:rPr>
        <w:t xml:space="preserve">Esimerkki 2.3651</w:t>
      </w:r>
    </w:p>
    <w:p>
      <w:r>
        <w:t xml:space="preserve">Tom Witzky on puhelinmies, joka asuu Chicagon työläiskaupunginosassa raskaana olevan vaimonsa Maggien ja poikansa Jaken kanssa, jolla on kyky kommunikoida kuolleiden kanssa. Eräänä iltana juhlissa Tom haastaa Maggien siskon Lisan, joka uskoo paranormaaleihin ilmiöihin, hypnotisoimaan hänet. Nukutettuaan hänet Lisa antaa Tomille hypnoosin jälkeisen suggestion, jossa häntä kehotetaan "olemaan avoimempi". Sitten Tom alkaa nähdä näkyjä väkivaltaisesta tappelusta, jossa on mukana tyttö, jonka hän myöhemmin oppii olevan Samantha Kozac, 17-vuotias tyttö, joka on kadonnut naapurustosta kuusi kuukautta aiemmin.Tomin ja Maggien osallistuessa lukion jalkapallopeliin Jake kuulee lapsenvahtinsa Debbie Kozacin puhuvan Samanthan kanssa. Debbie suuttuu ja nappaa Jaken ja karkaa hänen kanssaan yöllä. Samaan aikaan Tom aavistaa, että Jake on vaarassa, ja ryntää kotiin, mutta löytää hänet kadonneena. Sitten Tom näkee outoja punaisia valonvälähdyksiä, jotka lopulta johtavat hänet L-asemalle, jossa Debbie puhuu äitinsä kanssa Jakesta. Kun Tom ja Maggie kohtaavat hänet, Debbie kyselee vihaisesti siskostaan Samanthasta ja selittää, että hänellä oli älyllinen kehitysvamma: hänellä oli 8-vuotiaan henkinen kapasiteetti ja siten lapsen taipumus luottaa vieraisiin. Tom kiistää tuntevansa hänet Debbielle, mutta myöntää Maggielle, että hän on tyttö hänen näyissään.Tomista tulee pakkomielle Samanthaan ja hän alkaa kuulustella yhteisön jäseniä hänen katoamisestaan. Tämä herättää hänen vuokranantajansa Harry Damonin, Tomin ystävän Frank McCarthyn ja heidän poikiensa Kurt Damonin ja Adam McCarthyn huomion, jotka kaikki hylkäävät Samanthan karanneena teininä. Iltapäiväkävelyllä Jake ja Maggie törmäävät hautajaisiin, joissa chicagolaiset poliisit tervehtivät seremoniassa; täällä poliisi nimeltä Neil tunnistaa heti Jaken ainutlaatuisen lahjakkuuden ja kutsuu Tomin samanhenkisten ihmisten yksityiseen kokoontumiseen, jossa hän saa tietää lisää siitä, mitä hänen pojalleen tapahtuu. Maggie salaa Tomilta keskustelunsa Neilin kanssa ja menee itse kokoukseen, ja Neil kertoo hänelle, että Tomiin yhteyttä ottanut henki on pyytänyt jotakin ja suuttuu, jos sitä ei saada toteutettua. Kuten ennustettiin, Samantha alkaa vaivata Tomia, mikä johtaa lopulta hänen unettomuuteensa. Hän palaa Lisan luo ja vaatii tätä perumaan tekonsa, mutta kun tämä hypnotisoi hänet, Samantha käskee häntä kaivamaan. Tom suostuu ja kaivaa reikiä takapihalle ja lopulta repii talon hajalle epätoivoisessa yrityksessä lepyttää Samantha.Kun Maggie ja Jake osallistuvat hänen isoäitinsä valvojaisiin sukulaisensa luona, Tom kaataa vahingossa kellarissa olevan huonokuntoisen tiiliseinän ja löytää Samanthan maatuneet jäännökset. Hän saa näyn, joka osoittaa hänelle, että ennen kuin hänen perheensä muutti taloon, Adam ja Kurt houkuttelivat Samanthan taloon raiskatakseen hänet. Kun Samantha vastusti, he tukehduttivat hänet tahattomasti ja piilottivat ruumiin. Tom vie Frankin takaisin kellariin paljastaakseen hänelle rikoksen. Frank murtuu ja myöntää, että Adam ja Kurt olivat jo uskoutuneet salaisuutensa hänelle ja Harrylle. Frank vetää aseen esiin ja vaatii saada olla yksin. Kun Tom lähtee kellarista, hän kuulee yhden laukauksen. Harry ja Kurt ilmestyvät yhtäkkiä paikalle. Harry ilmaisee vuokraisäntänä tyytymättömyytensä revittyyn taloon. He ajavat Tomin nurkkaan tarkoituksenaan tappaa hänet, mutta Maggie keskeyttää heidät saapuessaan takaisin kotiin. Harryn ottaessa hänet panttivangiksi Frank ilmestyy kellarista ja ampuu kuolettavasti sekä Kurtin että Harryn pelastaakseen Tomin ja Maggien. Tom huomaa Samanthan hengen laittavan silmälasit ja takin päälleen, hän hymyilee kävellessään tietä pitkin ja hitaasti häipyy, mikä viittaa siihen, että hänen sielunsa on vihdoin saanut rauhan ja on nyt vapaa siirtymään täysin eteenpäin.Sen jälkeen perhe pakkaa U-Hauliin ja muuttaa pois talosta. Samanthan äiti ja sisko saavat vihdoin järjestää hänelle kunnon hautajaiset ja hautajaiset. Tom ja Maggie hymyilevät onnellisina ajaessaan uuteen naapurustoon, mutta Jake peittää korvansa, kun he lähestyvät uutta kotiaan, sillä henget, jotka viipyvät kaikissa taloissa, joiden ohi he kulkevat, häkellyttävät heitä.</w:t>
      </w:r>
    </w:p>
    <w:p>
      <w:r>
        <w:rPr>
          <w:b/>
        </w:rPr>
        <w:t xml:space="preserve">Tulos</w:t>
      </w:r>
    </w:p>
    <w:p>
      <w:r>
        <w:t xml:space="preserve">Kävivätkö Tom ja Maggie lukion tai yliopiston jalkapallo-ottelussa?</w:t>
      </w:r>
    </w:p>
    <w:p>
      <w:r>
        <w:rPr>
          <w:b/>
        </w:rPr>
        <w:t xml:space="preserve">Esimerkki 2.3652</w:t>
      </w:r>
    </w:p>
    <w:p>
      <w:r>
        <w:t xml:space="preserve">Jackie Chan näyttelee tässä kung fu -toimintakomediassa Eddie Yangia, hongkongilaista etsivää, joka muuttuu kuolemattomaksi soturiksi, jolla on uskomaton nopeus ja voima muinaisen medaljongin ansiosta. Medaljong roikkuu pienen pojan, Jain (Alex Bao), kaulassa, joka on valittu. Medaljonki on kahdessa osassa, ja valittu kokoaa sen yhteen 1000 vuoden välein. Jotta joku saisi yli-inhimilliset voimat ja kuolemattomuuden, henkilön on kuoltava ja herätettävä henkiin medaljonin kosketuksen avulla, kun se on valitun käsissä. Eddie työskentelee Interpolin kanssa saadakseen kiinni kansainvälisen rikollisen, Snakeheadin (Julian Sands), joka on nähty temppelissä Hongkongissa. Eddien on valittava, pelastaako hän pienen pojan temppelissä syttyneeltä tulipalolta vai nappaako hän Snakeheadin, mutta tietysti Snakehead pakenee ja pakenee maasta. Koska Eddie on ainoa, joka on nähnyt hänen kasvonsa, hänen on mentävä Irlantiin auttamaan Interpolia tämän jäljittämisessä. Irlannissa Eddie tapaa jälleen vanhan rakkautensa Nicole Jamesin (Claire Forlani), joka on hyvin vihainen Eddielle, koska tämä ei ole soittanut hänelle kuukausiin. Jutun parissa työskennellessään Eddie ja pikkupoika lukitaan laivakonttiin, joka työnnetään yli laidan satamaan. Eddie kuolee hukkumalla, mutta hän onnistuu pelastamaan pikkupojan, joka herättää hänet henkiin kaikilla medaljongin voimilla. Luuletko, että Jackie Chanin taistelutaidot ovat uskomattomia tavallisella nopeudella; hän on fantastinen näiden uusien voimien kanssa. Snakehead on saanut selville medaljongin voimat ja siepannut pikkupojan saadakseen voimat itselleen. Eddie ja Snakehead kohtaavat viimeisessä taistelussa, jossa ratkaistaan, kumpi hallitsee voimia ja maailman kohtaloa. Douglas Young (the-movie-guy)</w:t>
      </w:r>
    </w:p>
    <w:p>
      <w:r>
        <w:rPr>
          <w:b/>
        </w:rPr>
        <w:t xml:space="preserve">Tulos</w:t>
      </w:r>
    </w:p>
    <w:p>
      <w:r>
        <w:t xml:space="preserve">Kuinka monen vuoden kuluttua medaljongin kaksi osaa yhdistyvät?</w:t>
      </w:r>
    </w:p>
    <w:p>
      <w:r>
        <w:rPr>
          <w:b/>
        </w:rPr>
        <w:t xml:space="preserve">Esimerkki 2.3653</w:t>
      </w:r>
    </w:p>
    <w:p>
      <w:r>
        <w:t xml:space="preserve">(Huomautus: Toisin kuin trilogian muissa elokuvissa, Cube ja Cube 2: Hypercube, Cube Zeron tarinaa seurataan sekä kuution sisältä että ulkopuolelta.) Elokuva keskittyy kuutioteknikko Eric Wynniin ja Cassandra Rainsiin, kuutioon sijoitettuun naiseen. Elokuva alkaa, kun mies, Ryjkin, yrittää paeta kuutiosta. Häneen suihkutetaan nestettä yhdessä kuutiossa, mutta hän uskoo sen olevan vain vettä. Kun hän kuitenkin hieroo kämmenselkäänsä, hän huomaa, että hänen ruumiinsa on hajoamassa. Eric seuraa tätä tarkkailuhuoneessa työtoverinsa Doddin kanssa. Sen jälkeen Ericin näytetään piirtävän muotokuvaa Doddista (supersankarin Chessmanin muodossa) samalla kun hän pelaa shakkia Doddin kanssa, jolla on edessään shakkilauta, jota Eric ei katso. Voitettuaan Eric esittää Doddille kysymyksiä heidän kadonneista kollegoistaan, mutta Dodd kehottaa häntä olemaan kyselemättä liikaa tai sekaantumatta Kuution asukkaisiin.Sekä Eric että Dodd saavat "yläkerrasta" käskyn, jossa heitä pyydetään nauhoittamaan erään kohteen, Cassandra Rainsin, uni. Unessa Eric näkee, että hänet vangittiin, kun hän käveli miellyttävässä metsässä tyttärensä Annan kanssa. Herättyään Cassandra tapaa kuution muut asukkaat. Yhdellä kuutioon sijoitetuista miehistä, Robert Haskellilla, on otsassaan tatuointi kuten Cassandran vanginneella sotilaalla. Haskellilla, kuten kaikilla muillakin, ei kuitenkaan ole mitään muistikuvaa entisestä elämästään. Ericin tietojen mukaan kaikkia kuutiossa olleita uhkasi kuolemantuomio, ja heille esitettiin vaihtoehto: joko he menevät kuutioon, jossa heidän muistinsa on pyyhitty, tai heidät teloitetaan. Vain jos henkilö allekirjoittaa suostumuslomakkeen, hänet laitetaan kuutioon. Eric saa selville, että Cassandralla ei ole suostumuslomaketta, ja väittää Doddin kanssa, että heidän pitäisi ilmoittaa asiasta "yläkerran ihmisille." Juuri kun hän on soittamassa puhelua esimiehille, puhelin soi. Heitä kehotetaan suorittamaan "poistumismenettely" koehenkilölle, joka on päässyt kuution uloskäynnille ja on viimeisen haasteensa edessä. He näkevät, että kyseessä on yksi heidän entisistä kollegoistaan, Owen. Poistumismenettelyn aikana Owenilta kysytään, uskooko hän Jumalaan, ja kun hän vastaa kieltävästi, hänet poltetaan välittömästi. Eric kiistelee Doddin kanssa Owenin kohtalosta. Eric tajuaa, että kuutio on epäinhimillinen, ja päättää mennä kuutioon auttamaan Cassandraa pakenemaan. kuution esimiehiin kuuluva Jax ja kaksi hänen analyytikkoaan tulevat valvontahuoneeseen estämään Ericiä auttamasta Cassandraa. Heidän estämisyrityksistään huolimatta Eric ja Cassandra pääsevät poistumishuoneeseen Doddin avulla, joka sabotoi kuutiota palvelevat ohjauspaneelit ja maksaa siitä hengellään Jaxin käsissä. Sabotaasi saa kuution siirtymään "nollaustilaan", joka höyrystää kaikki kuution sisällä olevat elävät ruumiit tietyn ajan kuluttua. kun Eric pääsee "poistumishuoneeseen", he pakenevat salaisen apulaisuloskäynnin kautta. Heitä etsivät sotilaat ovat kuitenkin jo saapuneet paikalle. Cassandra onnistuu pakenemaan, mutta Ericiä ammutaan tikalla ja hän menettää tajuntansa. Eric herää leikkaussalissa ja kohtaa Jaxin, joka paljastaa, että Cassandra on ehkä päässyt karkuun, mutta Eric on todettu syylliseksi "maanpetokseen" ja "sabotaasiin" "maata ja Jumalaa" vastaan. Hänet on tuomittu "kahdeksi elinkautiseksi" ja hänelle istutetaan aivoihin mikrosiru. Jax väittää, että Eric on jo tuomittu oikeudessa. Jax näyttää hänelle suostumuslomakkeensa ja sanoo, että hänet oli laitettu Kuutioon tarkkailijaksi. Eric näkee unta Cassandran tapaamisesta tyttärensä kanssa ja kehuu Ericiä "supersankariksi". Tämän jälkeen Ericille tehdään lobotomia hänen älykkyytensä poistamiseksi. Loppukohtauksessa Eric näytetään kuution sisällä useiden muiden hallituksen uhrien kanssa kuution testaamiseksi.</w:t>
      </w:r>
    </w:p>
    <w:p>
      <w:r>
        <w:rPr>
          <w:b/>
        </w:rPr>
        <w:t xml:space="preserve">Tulos</w:t>
      </w:r>
    </w:p>
    <w:p>
      <w:r>
        <w:t xml:space="preserve">Kuka on Chessman?</w:t>
      </w:r>
    </w:p>
    <w:p>
      <w:r>
        <w:rPr>
          <w:b/>
        </w:rPr>
        <w:t xml:space="preserve">Esimerkki 2.3654</w:t>
      </w:r>
    </w:p>
    <w:p>
      <w:r>
        <w:t xml:space="preserve">Tähtitieteellisen kerhon kokouksessa sen puheenjohtaja, professori Barbenfouillis, ehdottaa matkaa Kuuhun. Joidenkin eriävien mielipiteiden jälkeen viisi muuta rohkeaa tähtitieteilijää - Nostradamus, Alcofrisbas, Omega, Micromegas ja Parafaragaramus suostuvat suunnitelmaan. He rakentavat luodin muotoisen avaruuskapselin ja valtavan tykin, jolla se ammutaan avaruuteen. Tähtitieteilijät lähtevät matkaan, ja heidän kapselinsa ammutaan tykistä "merijalkaväen sotilaiden" avulla (joista useimpia näyttelee joukko nuoria naisia merimiesasuissa). Mies kuussa seuraa kapselin lähestymistä, ja se osuu häntä silmään. laskeutuessaan turvallisesti kuuhun tähtitieteilijät nousevat kapselista (ilman avaruuspukuja) ja katselevat, kuinka maapallo nousee kaukaisuudessa. Matkasta uupuneina he riisuvat peittonsa ja nukkuvat. Heidän nukkuessaan komeetta kulkee ohi, Iso Kippari ilmestyy, ja jokaisesta tähdestä kurkistavat ihmiskasvot, vanha Saturnus nojaa ulos rengasmaisen planeettansa ikkunasta, ja Phoebe, Kuun jumalatar, ilmestyy istumaan kuunsirpin keinussa. Phoebe aiheuttaa lumisateen, joka herättää tähtitieteilijät, ja he hakeutuvat luolaan, josta he löytävät jättiläissieniä. Yksi tähtitieteilijä avaa sateenvarjonsa; se juurtuu välittömästi ja muuttuu itsekin jättiläissieneksi.Tässä vaiheessa ilmestyy Selenite (Kuun hyönteismainen muukalaisasukas, joka on saanut nimensä yhden kreikkalaisen kuujumalattaren, Selenen, mukaan), mutta tähtitieteilijä tappaa sen helposti, sillä olennot räjähtävät, jos niitä lyödään voimalla. Seleniittejä ilmestyy lisää, ja tähtitieteilijöiden on yhä vaikeampi tuhota niitä, koska heidät on piiritetty. Seleniitit vangitsevat kuusi tähtitieteilijää ja vievät heidät kuninkaansa palatsiin. Tähtitieteilijä nostaa seleniittikuninkaan valtaistuimeltaan ja heittää hänet maahan, jolloin hän räjähtää.Tähtitieteilijät juoksevat takaisin kapseliinsa ja jatkavat samalla takaa-ajavien seleniittien lyömistä, ja viisi pääsee sisään. Kuudes tähtitieteilijä, itse Barbenfouillis, kaataa kapselin köyden avulla Kuun reunan yli avaruuteen. Seleniitti yrittää viime hetkellä kaapata kapselin. Tähtitieteilijä, kapseli ja seleniitti putoavat avaruuden läpi ja laskeutuvat Maan valtamereen, josta alus pelastaa heidät ja hinaa heidät maihin. loppukohtaus kuvaa juhlallista paraatia matkalaisten paluun kunniaksi, jossa näytetään vangittu seleniitti ja paljastetaan muistopatsas, jossa lukee motto "Labor omnia vincit".</w:t>
      </w:r>
    </w:p>
    <w:p>
      <w:r>
        <w:rPr>
          <w:b/>
        </w:rPr>
        <w:t xml:space="preserve">Tulos</w:t>
      </w:r>
    </w:p>
    <w:p>
      <w:r>
        <w:t xml:space="preserve">Kuka on Tähtitieteellisen kerhon puheenjohtaja?</w:t>
      </w:r>
    </w:p>
    <w:p>
      <w:r>
        <w:rPr>
          <w:b/>
        </w:rPr>
        <w:t xml:space="preserve">Esimerkki 2.3655</w:t>
      </w:r>
    </w:p>
    <w:p>
      <w:r>
        <w:t xml:space="preserve">Rauhallisen englantilaiskylän rauhallisuus järkkyy, kun kylän koteihin aletaan toimittaa nimettömiä kirjeitä, jotka sisältävät vastaanottajia ja heidän perheitään koskevia häijyjä väitteitä. Kunnianhimoiset ja kunnialliset asukkaat huomaavat, että heitä ja heidän läheisiään syytetään riettaissa yksityiskohdissa kaikenlaisista moraalisista, seksuaalisista ja rikollisista väärinkäytöksistä. Pastori Rider (Tate) ja hänen sisarensa Mary (Robson) yrittävät lievittää kyläläisten kasvavaa tyrmistystä huomauttamalla, että kirjeet pitäisi jättää huomiotta, koska ne ovat pahansuopaa hölynpölyä. Heidän pyrkimyksensä eivät kuitenkaan onnistu, ja myös Riderin tytär Ann (Todd) joutuu kohteeksi, kun hänen sulhasestaan Davidista (Geoffrey Toone) esitetään irstaita syytöksiä.Kun kirjeitä saapuu yhä enemmän ja yhä kummallisemman sisältöisinä, kylän sosiaalinen rakenne alkaa hajota. Kaikissa kirjeissä on paikallinen postileima, ja ihmiset alkavat epäilevästi katsella ystäviään ja naapureitaan ja miettiä, kuka voisi olla kampanjan takana. Vaikka Rider vaatii, että kirjeiden sisältöön ei pidä kiinnittää huomiota, jotkut huomaavat, että kirjeen kirjoittaja näyttää tuntevan hyvin yksityiskohtaisesti heidän henkilökohtaiset olosuhteensa, ja alkavat epäillä, voisiko kirjoituksissa olla jotain perää. Pian koko kylä joutuu epäluulon ja vainoharhaisuuden valtaan, ja sormet alkavat osoittaa Connie Fateleyyn (Catherine Lacey), nuoreen, ujon ompelijattareen, joka asuu yksin eikä tapaa seurustella. Kyläläiset ovat vakuuttuneita siitä, että hänen persoonallisuutensa on juuri sellainen, joka löytäisi ulospääsyn pahantahtoisesta myrkkykynäkampanjasta, ja kääntyvät Connieta vastaan syyttäen häntä avoimesti syylliseksi ja syrjäyttäen hänet kylän elämästä. Tragediaa seuraa, kun epätoivoinen Connie hirttäytyy kyläkirkon kelloköyteen, ja Rider pitää saarnan, jossa hän ilmaisee inhonsa seurakuntalaisiaan kohtaan siitä, että he ovat ajaneet Connien itsemurhaan ilman, että Conniea vastaan on ollut minkäänlaisia todisteita. Useimmat kuitenkin uskovat yksityisesti, että Connien kuolema oli syyllisyyden myöntämistä, ja tuntevat helpotusta, että koettelemus on ohi. Pian kirjeitä saapuu kuitenkin jälleen, ja poliisi puuttuu asiaan ja tarkkailee paikallisia postilaatikoita yrittäessään saada syyllisen kiinni. David alkaa nyt saada kirjeitä, joissa kerrotaan Annin väitetystä uskottomuudesta, ja epävakaa kyläläinen Sam Hurrin (Robert Newton) saa tietoonsa, että hänen vaimonsa Sucal (Belle Chrystall) harrastaa hänen selkänsä takana seksiä paikallisen kauppias Len Griffinin (Edward Chapman) kanssa. Hurrin juopottelee itsensä raivon partaalle, lähtee kohtaamaan Griffinin ja ampuu hänet kuolettavasti. poliisi alkaa nyt valvoa kylän kaikkia postilaatikoita ympäri vuorokauden, kerätyt kirjeet analysoidaan ja jokaisen kirjeen lähettäneen on ilmoitettava kirjekuoressa oleva osoite. Mukaan otetaan myös käsiala-asiantuntija. Tutkimukset johtavat yllättävään suuntaan, kohti arvostettua yhteisön jäsentä, joka on onnistunut kätkemään vakavasti häiriintyneen mielen huolehtivan tehokkuuden naamion taakse. Kun tekijä tajuaa, että verkko on vihdoin sulkeutumassa, hän ajautuu tuhoisaan mielenhäiriöön ja hyppää kuolettavasti paikallisen louhoksen yläpuolella olevalta kalliolta.</w:t>
      </w:r>
    </w:p>
    <w:p>
      <w:r>
        <w:rPr>
          <w:b/>
        </w:rPr>
        <w:t xml:space="preserve">Tulos</w:t>
      </w:r>
    </w:p>
    <w:p>
      <w:r>
        <w:t xml:space="preserve">Mikä on Robert Newtonin hahmon nimi?</w:t>
      </w:r>
    </w:p>
    <w:p>
      <w:r>
        <w:rPr>
          <w:b/>
        </w:rPr>
        <w:t xml:space="preserve">Esimerkki 2.3656</w:t>
      </w:r>
    </w:p>
    <w:p>
      <w:r>
        <w:t xml:space="preserve">Infernal Affairs keskittyy Chen Wing-yan -nimiseen poliisiin, joka toimii peitetehtävissä triadissa, ja triadin jäseneen Lau Kin-mingiin, joka soluttautuu Hongkongin poliisivoimiin. Kilpaileva järjestö on asettanut kumpikin myyrän saadakseen tiedusteluedun toiseen osapuoleen nähden. Mitä enemmän myyrät sotkeutuvat peite-elämäänsä, sitä enemmän ongelmia heidän on selvittävä.prologi alkaa triadipomo Hon Samin esittelyllä, joka lähettää poliisiakatemiaan myyriksi useita nuoria gangstereita, joiden joukossa on myös nuori Lau. Samaan aikaan nuori Chen liittyy poliisivoimiin, mutta hänet erotetaan näennäisesti akatemiasta, vaikka hän onnistuu tekemään vaikutuksen ylitarkastaja Wong Chi-shingiin. Todellisuudessa Chenistä on tullut salainen agentti, joka raportoi vain Wongille. Kymmenen vuoden aikana Chen kokee suurta stressiä peitetehtävästään, kun taas Lau nousee nopeasti poliisilaitoksen riveissä. Elokuva alkaa Chenin ja Laun tapaamisella hifikaupassa ilman, että kumpikaan heistä tietää toisen henkilöllisyyttä. Wong ja hänen tiiminsä keskeyttävät Hon Samin ja thaimaalaisen kokaiinikauppiaan välisen kaupan saatuaan Cheniltä morsetusta käyttävän vihjeen. Lau kuitenkin hälyttää Honin, jolloin tämä ehtii määrätä kätyrinsä hävittämään kokaiinin ja hävittämään vankat todisteet huumekaupasta. Välikohtauksen jälkeen Wong ja Hon ovat molemmat tietoisia siitä, että kummallakin on vasikka omassa organisaatiossaan, ja he joutuvat kilpajuoksuun aikaa vastaan toisen vasikan kitkemiseksi. Myöhemmin Chen näkee Honin keskustelevan Laun kanssa elokuvateatterissa, mutta ei näe Laun kasvoja selvästi; hän ei lopulta onnistu vangitsemaan Lauta. Tähän mennessä sekä Chen että Lau kamppailevat kaksoisidentiteettinsä kanssa â Chen alkaa menettää uskoa itseensä poliisina oltuaan kymmenen vuotta gangsterina; Lau on tottunut poliisin elämään ja haluaa pyyhkiä pois rikollisen taustansa.Heidän seuraavassa tapaamisessaan Wong aikoo vetää Chenin pois peitetehtävistä, koska pelkää hänen turvallisuutensa puolesta. He eivät tiedä, että Laun alainen, CIB:n komisario B, seuraa häntä. Samaan aikaan Hon lähettää "Crazy" Keungin ja muita kätyreitä kohtaamaan heidät saatuaan tietoja Laulta. Tarkastaja B ilmoittaa Laulle ja lähettää OCTB:n ryhmän pelastamaan Wongin. Chen pakenee rakennuksesta nosturin avulla, kun taas Wong uhrautuu pelastaakseen hänet harhauttamalla Honin miehiä. Gangsterit lyövät Wongin ja heittävät hänet katolta. Kun poliisi lähestyy, syntyy tulitaistelu, jossa useita gangstereita kuolee. Keung ajaa Chenin pois paikalta, mutta kuolee myöhemmin kuolettavaan ampumahaavaan. Uutisissa kerrotaan, että Keung itse oli peitetehtävissä oleva poliisi; Hon olettaa, että hän oli myyrä ja että Chen tappoi hänet suojellakseen triadia.Lau hakee Wongin kännykän ja ottaa yhteyttä Cheniin, ja molemmat sopivat estävänsä Honin huumekaupan. Suunnitelma onnistuu, ja monet Honin miehistä pidätetään, kun taas Lau pettää Honin ja tappaa hänet. Kaikki näyttää palanneen ennalleen â Chen voi palata oikeaan identiteettiinsä poliisina, kun taas Lau on poistanut rikolliset yhteytensä eliminoimalla Honin triadin. Takaisin poliisin päämajassa Chen kuitenkin saa selville, että Lau oli myyrä, ja lähtee välittömästi. Lau, joka tajuaa mitä on tapahtunut, poistaa Chenin tiedot poliisin tietokannasta. Chen viettää illan terapeuttinsa, tohtori Lee Sum-yeen kanssa, johon hän on rakastunut. Hän lähettää Laulle cd-levyn, jolla on Honin ja Laun välillä pidetty nauhoitus; Laun tyttöystävä Mary sieppaa levyn vahingossa. Chen ja Lau tapaavat samalla katolla, jossa Wong aiemmin tapettiin. Chen riisuu Laun aseista ilman vastarintaa ja pitää asetta Laun päätä vastalauseena Laun anteeksipyyntöön ja pyyntöön pysyä poliisina. Komisario B saapuu pian paikalle ja käskee Cheniä vapauttamaan Laun. Chen pitää Lauta panttivankina aseella uhaten ja perääntyy hissiin, mutta kun hän siirtää päätään Laun takaa, B ampuu häntä yhtäkkiä päähän. B paljastaa sitten Laulle, että hänkin on Honin asettama myyrä. Kun he menevät hissillä alas aulaan, Lau tappaa B:n halusta hävittää jäljet menneisyydestään, tulla "hyvä tyyppi" poliisiksi ja lopettaa myyräjahdin. alkuperäisen loppuratkaisu huipentuu siihen, että Lau tunnistautuu poliiseille yhdeksi heistä. Lee löytää tietoja, jotka paljastavat Chenin peitepoliisiksi; B:tä syytetään siitä, että hän on poliisin sisäinen myyrä, ja tapaus lopetetaan. Lau tervehtii Cheniä hänen hautajaisissaan, ja myös Cheung ja Lee ovat läsnä. Takautuma vahvistaa sen, että Lau olisi toivonut valinneensa toisenlaisen tien elämässään. Manner-Kiinassa elokuvalle luotiin vaihtoehtoinen loppu, jossa Lau poistuu hissistä ja Cheung ilmoittaa hänelle, että poliisi on löytänyt todisteita siitä, että hän oli myyrä. Lau antaa heille virkamerkkinsä ja hänet pidätetään ilman vastalauseita. Jatko-osassa, Infernal Affairs III:ssa, käytetään alkuperäistä loppua vaihtoehtoisen lopun sijaan.</w:t>
      </w:r>
    </w:p>
    <w:p>
      <w:r>
        <w:rPr>
          <w:b/>
        </w:rPr>
        <w:t xml:space="preserve">Tulos</w:t>
      </w:r>
    </w:p>
    <w:p>
      <w:r>
        <w:t xml:space="preserve">Missä elokuvan vaihtoehtoinen loppu luotiin?</w:t>
      </w:r>
    </w:p>
    <w:p>
      <w:r>
        <w:rPr>
          <w:b/>
        </w:rPr>
        <w:t xml:space="preserve">Esimerkki 2.3657</w:t>
      </w:r>
    </w:p>
    <w:p>
      <w:r>
        <w:t xml:space="preserve">Tämän osan juonitiivistelmä voi olla liian pitkä tai liian yksityiskohtainen. Auta parantamaan sitä poistamalla tarpeettomat yksityiskohdat ja tekemällä siitä tiiviimpi. (Lokakuu 2015) (Lue, miten ja milloin voit poistaa tämän mallin mukaisen viestin)Etsivä Max Payne (Mark Wahlberg) on New Yorkin poliisin (NYPD) kylmät tapaukset -yksikön kolmen vuoden veteraani. Häntä työllistää vaimonsa Michellen ja heidän pikkulapsensa Rosen murhaajan tutkiminen ja löytäminen. Maxin vasikka Trevor toimittaa tietoja, jotka johtavat Maxin kolmen narkomaanin luo tyhjälle juna-asemalle. He yrittävät ryöstää Maxin vessassa, mutta sen sijaan Max kuulustelee yhtä heistä perheensä murhasta, mutta tuloksetta. Kun yksi narkomaaneista pakenee, varjoiset, siivekkäät ihmisolennot hyökkäävät hänen kimppuunsa ja hän jää junan alle. Trevorin asunnossa Max tapaa Natasha Saxin (Olga Kurylenko), joka riitelee siskonsa Monan (Mila Kunis) kanssa. Kun Natasha ryntää pois, Max etsii häntä takahuoneesta, jossa juhlijat käyttävät huumetta "Valkyr". Jack Lupino (Amaury Nolasco) kohtaa Maxin hiljaa, mutta Natasha vie Maxin takaisin juhliin. Max huomaa Natashan tatuoinnit ja haluaa tietoa niistä, joten hän kutsuu Natashan takaisin asuntoonsa. Kun Natasha kuitenkin yrittää vietellä Maxin, hän tekee epäkohteliaita kommentteja Maxin vaimosta, ja Max heittää hänet ulos. Natasha lähtee kujan kautta, ja siivekkäät varjo-olennot hyökkäävät hänen kimppuunsa. seuraavana aamuna Natasha löydetään kuolleena, ja rikospaikalta löytyy Maxin lompakko. Maxista tulee tapauksen pääepäilty, ja hänen vanha työparinsa Alex Balder (Donal Logue) osallistuu tutkimuksiin. Alex huomaa, että Natashan käsivarressa oleva tatuointi on samankaltainen kuin Maxin vaimon tapauskansiosta löytynyt tatuointi. Alex yrittää ottaa yhteyttä Maxiin, mutta koska hän ei saa vastausta, hän lähtee nopeasti Maxin asunnolle. Kun Max saapuu kotiin, hän löytää oven auki ja asunnon sotkuisena. Alex makaa sisällä kuolleena, ja Maxin tutkiessa asiaa hänet lyödään takaapäin tajuttomaksi.Max herää sairaalassa, ja hänen vierellään on hänen luotettu ystävänsä BB Hensley (Beau Bridges), hänen isänsä entinen työpari NYPD:ssä. Hensley on nyt lääkeyhtiö Aesir Corporationin turvallisuuspäällikkö. Max lähtee sairaalasta aikaisin kunnioittaakseen Alexia, mutta Alexin järkyttynyt vaimo Christa (Nelly Furtado) potkaisee hänet ulos. Sisäisen tutkinnan luutnantti Jim Bravuran (Ludacris) kuulustelun aikana Max ryntää ulos ja tutkii Alexin työpöydän ja löytää Owen Greenin nimen Natashan kansiosta. Myöhemmin Max kohtaa Monan, joka olettaa Maxin tappaneen hänen siskonsa, mutta Max suostuttelee Maxin auttamaan häntä löytämään todellisen murhaajan. Max ja Mona löytävät Greenin (Joel Gordon), mutta eivät voi pelastaa häntä, sillä Owen näki hallusinaatioita ja putoaa sen seurauksena rakennuksesta kuolemaan.Max ja Mona vierailevat Natashan tatuointiliikkeessä. Tatuoija kertoo heille, että Natashan tatuointi esittää valkyyrien siipiä, jotka ovat norjalaisessa mytologiassa olentoja, jotka päättävät sotureiden kohtalosta taistelussa. Sitten Max lähtee hakemaan Michellen tavaroita varastosta ja saa selville, että Michellen Aesir-yhtiössä työskentelyn aikaisia asiakirjoja on kadonnut. Max tapaa BB:n kuppilassa ja vaatii Michellen vanhan esimiehen nimeä. Max kuulustelee esimiestä, Jason Colvinia (Chris O'Donnell), hänen toimistossaan Aesirilla ja saa tietää, että Michelle liittyi sotilaalliseen urakkaan, jonka tarkoituksena oli luoda supersotilaita käyttämällä erittäin riippuvuutta aiheuttavaa huumetta Valkyr. Vain muutamat koehenkilöt saivat positiivisia tuloksia; loput näkivät hallusinaatioita ja tulivat lopulta hulluiksi, joten projekti lopetettiin. Jason suostuu todistamaan, kunhan Max suojelee häntä. Kun epäilevä Max kysyy Jasonilta, keneltä hänen pitäisi suojella häntä, Jason vastaa: "Mieheltä, joka tappoi vaimosi!" Max suostuu ja alkaa saattaa Jasonia ulos toimistostaan, mutta heidän lähtiessään paikalle ilmestyy NYPD:n ESU-ryhmä, joka tappaa Jasonin. Max tajuaa, että he ovat poliiseiksi naamioituneita Aesir-urakoitsijoita, jotka yrittävät tappaa myös hänet. kiivaan tulitaistelun jälkeen Max pakenee todisteiden kanssa ja näyttää videon Monalle. Se selittää Valkyr-projektin; Lupino on entinen merijalkaväen sotilas, ja hänen todistuksensa mukaan Lupino tuntee itsensä lääkettä käyttäessään voittamattomaksi ilman sivuvaikutuksia (toisin kuin useimmat muut koehenkilöt). Max menee Lupinon piilopaikkaan, Ragna Rokiin. Lupinoa vastaan taistellessaan Maxin tappio näyttää varmalta, kunnes BB saapuu paikalle ja tappaa Lupinon. Max menettää tajuntansa tappelun jälkeen, kun hän on poistumassa piilopaikasta. BB selittää myyvänsä Valkyria ja myöntää tappaneensa Michellen, koska tämä löysi vahingossa raskauttavia asiakirjoja. BB suunnittelee hukuttavansa Maxin jokeen nilkkaan kiinnitetyn painon ja Valkyrin taskussaan toivoen, että se näyttäisi huumeiden aiheuttamalta itsemurhalta. Mutta ennen kuin hänet voidaan sitoa painoon, Max pakenee hyppäämällä jäiseen jokeen. Hän ui rantaan, ja hypotermian välttämiseksi hän nauttii molemmat Valkyr-pullot ja muuttuu supersotilaaksi, jolla on näkyjä Valkyrista. Max seuraa BB:tä takaisin Aesir-rakennukseen. Monan avustamana hän tappaa monia Aesirin turvamiehiä. Lopulta Max kohtaa BB:n rakennuksen helikopterikentällä ja tappaa hänet. Kostonsa päätteeksi hän kaatuu polvilleen valmiina kuolemaan. Hän näkee näyn tyttärestään ja vaimostaan, jotka sanovat hänelle: "Ei vielä, Max." Hän tulee tajuihinsa, kun aurinko pilkistää pilvien läpi ja SWAT-ryhmä ympäröi hänet.Loppukohtauksessa Max tapaa Monan baarissa, jossa tämä näyttää hänelle lehtiartikkelin Aesirin pörssikurssin noususta ja kuvan toimitusjohtajasta Nicole Hornesta, joka on oletettavasti seuraava kohde.</w:t>
      </w:r>
    </w:p>
    <w:p>
      <w:r>
        <w:rPr>
          <w:b/>
        </w:rPr>
        <w:t xml:space="preserve">Tulos</w:t>
      </w:r>
    </w:p>
    <w:p>
      <w:r>
        <w:t xml:space="preserve">Kuka on Max Paynen entinen kumppani?</w:t>
      </w:r>
    </w:p>
    <w:p>
      <w:r>
        <w:rPr>
          <w:b/>
        </w:rPr>
        <w:t xml:space="preserve">Esimerkki 2.3658</w:t>
      </w:r>
    </w:p>
    <w:p>
      <w:r>
        <w:t xml:space="preserve">Floridalainen katukilpailija Tej (Ludacris) etsii kuljettajaa ja kutsuu Brian O'Connerin (Paul Walker) kisaan. Brian on entinen poliisi, jolla on nyt kuumin auto. Hän kisaa Suki (Devon Aoki), Orange Julius (Amaury Nolasco) ja Slap Jack (Michael Ealy) vastaan ja voittaa. Poliisi saapuu paikalle ja lähtee takaa-ajoon, jolloin Brian jää kiinni. Agentti Markham (James Remar) ja agentti Bilkins (Thom Barry) perehdyttävät Brianin ja pyytävät häntä soluttautumaan rikollisjengiin. He yrittävät yhdistää hänet agentti Dunnin (Edward Finlay) kanssa, mutta tämä ei ole kovin fiksu. Brian ehdottaa sen sijaan vanhan ystävän Roman Piercen (Tyrese Gibson) ottamista mukaan. lyhyen väittelyn jälkeen Roman suostuu, ja Monica Fuentes (Eva Mendes) antaa heille tiedotuksen. He saavat uudet autot ja tapaavat rikollisen Carter Veronen kätyreitä, ja Monica esittelee heidät Carterille (Cole Hauser). Carter lähettää heidät kilpaa hakemaan pakettia ja tarkistaa heidän tietonsa. Carter palkkaa heidät ajamaan Florida Keysille huumekauppaa varten. Brian ja Roman tuovat autonsa Tejin tarkistettavaksi. Autoihin on kytketty jäljityslaitteet, joten Brian ja Roman ajavat kilpaa parin muun kuljettajan kanssa vaaleanpunaisista lappusista.Sekä Brian että Roman pitävät Monicaa silmällä, mutta Carter varoittaa heitä erossa hänestä. Carter tuo paikalle tunnetun etsivä Whitworthin (Mark Boone Junior) ja kiduttaa häntä saadakseen "ikkunan" tiimilleen salakuljetusajoa varten, minkä jälkeen hän uhkaa Monicaa samanlaisella kohtelulla.Seuraavana päivänä Monica kertoo Brianille, että Carter aikoo tappaa heidät. Carter jatkaa juustoista konnatemppuaan ja kertoo Brianille, että hänen kätyriensä Roberto (Roberto Sanchez) ja Enrique (Mo Gallini) tulevat heidän mukaansa. Brian ja Roman suunnittelevat Tejin ja Sukin kanssa pakoa. Brian ja Roman tapaavat Roberton ja Enriquen saadakseen rahat huumekauppaa varten, ja etsivä Whitworth ohjaa poliisin pidättämään heidät. He ajavat poliisien ohi, kun agentti Markham vahtii Carterin konetta odottaen, että kauppa saadaan päätökseen. Brian ja Roman ajavat varastorakennukseen poliisien katsellessa typerästi. Tejin jengi ryntää ulos varastosta kuorma-autoilla ja rikkoo poliisiautoja, kun taas joukko katuratsastajia ilmestyy harhautukseksi. Poliisit seuraavat autoja jäljityslaitteiden avulla, mutta Brian ja Roman ajavat autoilla, jotka he voittivat aiemmassa kilpailussa. Roman käyttää hölmöä heittoistuinta päästäkseen eroon Robertosta, mutta Enrique vaihtaa kohtaamispaikkaa. poliisit yrittävät kaataa Carterin suihkukoneen, mutta sekin on harhautus. Carter tajuaa, että Monica on ilmiantaja, ja käskee Enriquen tappaa Brianin. Roman tulee Brianin avuksi, ja he lähtevät jahtaamaan Carteria, joka on noussut veneeseen. He juoksevat hänen perässään ja hyppäävät autosta veneeseen. Monica pidättää Carterin. Agentti Markham tyhjentää heidän tietonsa ja Monica katsoo Brianiin. Kun Brian ja Roman lähtevät, he näyttävät toisilleen huumekaupasta saamansa rahat ja nauravat.</w:t>
      </w:r>
    </w:p>
    <w:p>
      <w:r>
        <w:rPr>
          <w:b/>
        </w:rPr>
        <w:t xml:space="preserve">Tulos</w:t>
      </w:r>
    </w:p>
    <w:p>
      <w:r>
        <w:t xml:space="preserve">Kuka on Brian O'Conner?</w:t>
      </w:r>
    </w:p>
    <w:p>
      <w:r>
        <w:rPr>
          <w:b/>
        </w:rPr>
        <w:t xml:space="preserve">Esimerkki 2.3659</w:t>
      </w:r>
    </w:p>
    <w:p>
      <w:r>
        <w:t xml:space="preserve">Elokuva kertoo Simon Calmatista (Vincent Lindon), ranskalaisesta uintivalmentajasta, joka on eroamassa vaimostaan Marionista (Audrey Dana). Simon yrittää auttaa nuorta irakilais-kurdilaista maahanmuuttajaa Bilal Kayania (Firat Ayverdi), jonka unelmana on ylittää Englannin kanaali Ranskan Calais'sta Yhdistyneeseen kuningaskuntaan keinolla millä hyvänsä päästäkseen yhteen tyttöystävänsä Minan (Derya Ayverdi) kanssa. Samaan aikaan Minan isä vastustaa jyrkästi Bilalin suunnitelmia, sillä hän haluaa naittaa tyttärensä tämän serkulle, joka omistaa ravintolan. Kun hänet on otettu kiinni muiden maahanmuuttajien kanssa ja palautettu Ranskaan, Simon antaa hänelle tilapäisen turvapaikan kotonaan sen jälkeen, kun nuori Bilal, jonka lempinimi on "Bazda" (juoksija, koska hänellä on urheilulliset kyvyt ja hän rakastaa jalkapalloa ja erityisesti Manchester Unitedia), ilmoittautuu uimaopetukseen aikomuksenaan harjoitella uimaan Kanaalin yli. Kun poliisi on tutkinut Simonin asunnon, Bilal lähtee viimeiseen yritykseen ja hukkuu 800 metrin päässä Englannin rannikolta piileskellessään rannikkovartiostolta. Simon matkustaa sen jälkeen ilmoittamaan asiasta Minalle.</w:t>
      </w:r>
    </w:p>
    <w:p>
      <w:r>
        <w:rPr>
          <w:b/>
        </w:rPr>
        <w:t xml:space="preserve">Tulos</w:t>
      </w:r>
    </w:p>
    <w:p>
      <w:r>
        <w:t xml:space="preserve">kuka vastustaa Bilalin suunnitelmia?</w:t>
      </w:r>
    </w:p>
    <w:p>
      <w:r>
        <w:rPr>
          <w:b/>
        </w:rPr>
        <w:t xml:space="preserve">Esimerkki 2.3660</w:t>
      </w:r>
    </w:p>
    <w:p>
      <w:r>
        <w:t xml:space="preserve">Ultraviolet sijoittuu vuoteen 2078, kun maailmanlaajuinen epidemia aiheuttaa vampyyrien kaltaisia oireita, kuten yli-inhimillisiä fyysisiä kykyjä, parantumiskykyä ja pitkulaisia kulmahampaita. Tartunnan saaneet "hemofagit" kuolevat kahdentoista vuoden kuluessa tartunnan saamisesta. Varakardinaali Ferdinand Daxusin johtama militantti lääketieteellinen ryhmä, "Archministry", on ottanut hallituksen hallintaansa ja alkanut kerätä tartunnan saaneita kansalaisia ja tuhota heitä viruksen hillitsemiseksi.Violet Song Jat Shariff, joka on saanut tartunnan kymmenen vuotta aiemmin, on liittynyt maanalaiseen vastarintaliikkeeseen, joka taistelee hemofagien suojelemiseksi hallitukselta. Vastarintaliikkeen kanssa työskennellessään Violet varastaa aseen, joka oli ilmeisesti luotu tuhoamaan kaikki hemofagit, mutta huomaa, että kyseessä on nuori poika nimeltä "Six". Sen sijaan, että Violet tappaisi lapsen, hän pakenee pojan kanssa uskoen, että antigeeneistä voidaan kehittää käänteinen parannuskeino tautiin, ennen kuin poika kuolee siihen. hän keskustelee lopulta Daxuksen kanssa, joka kertoo hänelle, että poika on hänen poikansa, mutta Violet ei usko häntä. Sen sijaan hän vie pojan ystävänsä Garthin luo, joka kertoo, ettei pojalla ole antigeenejä eikä hänellä ole mitään arvoa kenellekään. Hän kertoo myös, että poikaan on upotettu jäljityslaite ("niin kuuma, että hän on melkein radioaktiivinen"), että hänet voidaan jäljittää helposti ja että hänellä on vain 8 tuntia elinaikaa. Sillä välin Nerva paljastaa Violetille, että Sixin veressä olevat antigeenit ovat itse asiassa tappavia ihmisille. Lisäksi Daxus selventää, että poika on hänen klooninsa ja että hänen aiempi väitteensä oli vain juoni, jolla hän yritti ansaita tytön sympatian. Koska hemofagit on lähes hävitetty, arkkihallitus aikoo kehittää uuden ruton säilyttääkseen valtansa. Kun poika kieltäytyy antamasta hänelle parannuskeinoa, Violet pakenee kuuden kanssa ja antaa pojan viettää viimeiset hetkensä leikkipuistossa. Daxus saapuu paikalle ja vie Kuutosen ruumiin leikattavaksi, mutta myöhemmin Violet tajuaa, ettei Kuutonen ehkä olekaan kuollut. Hän ryntää arkkihallitukseen ja pääsee laboratorioon juuri kun Daxus on aloittamassa leikkelyä. Sitä seuraavassa taistelussa Daxus paljastaa, että hän käyttää parannuksia, jotka hän sai vahingossa altistuttuaan hemofagivirukselle, auttaakseen nousemaan valtaan. Violet tappaa Daxusin ja lähtee Sixin ruumiin kanssa. Myöhemmin Six herää, koska Violetin kyyneleissä oleva hemofagivirus on immunisoinut hänet. On esitetty teoria, että Kuutonen saattaa loppujen lopuksi olla mukana luomassa parannuskeinoa hemofageja vastaan, vaikka se saattaa olla Violetille (joka on lähestymässä 12 vuoden ikänsä loppua) liian myöhäistä.</w:t>
      </w:r>
    </w:p>
    <w:p>
      <w:r>
        <w:rPr>
          <w:b/>
        </w:rPr>
        <w:t xml:space="preserve">Tulos</w:t>
      </w:r>
    </w:p>
    <w:p>
      <w:r>
        <w:t xml:space="preserve">KUKA ON DAXUS-KLOONI?</w:t>
      </w:r>
    </w:p>
    <w:p>
      <w:r>
        <w:rPr>
          <w:b/>
        </w:rPr>
        <w:t xml:space="preserve">Esimerkki 2.3661</w:t>
      </w:r>
    </w:p>
    <w:p>
      <w:r>
        <w:t xml:space="preserve">Dorothy McGuire teoksessa The Spiral Staircase2000-luvun alun New Englandissa sarjamurhaaja murhaa yhteisön vammaisia nuoria naisia. Hänen seuraava uhrinsa on ilmeisesti Helen (McGuire), mykkä tyttö, joka työskentelee varakkaan, vuodepotilaana olevan rouva Warrenin (Barrymore) asuinkumppanina. Rouva Warren kehottaa Heleniä lähtemään talosta, samoin tohtori Parry, joka tietää syyn Helenin puhekyvyttömyyteen ja toivoo voivansa auttaa häntä saamaan äänensä takaisin. Kotitaloutta täydentävät rouva Warrenin poika ja poikapuoli, hänen verbaalisesti pahoinpidelty hoitajansa, sihteeri, apumies ja hänen vaimonsa, konjakkiin mieltynyt taloudenhoitaja.</w:t>
      </w:r>
    </w:p>
    <w:p>
      <w:r>
        <w:rPr>
          <w:b/>
        </w:rPr>
        <w:t xml:space="preserve">Tulos</w:t>
      </w:r>
    </w:p>
    <w:p>
      <w:r>
        <w:t xml:space="preserve">Millaisia naisia sarjamurhaaja murhaa?</w:t>
      </w:r>
    </w:p>
    <w:p>
      <w:r>
        <w:rPr>
          <w:b/>
        </w:rPr>
        <w:t xml:space="preserve">Esimerkki 2.3662</w:t>
      </w:r>
    </w:p>
    <w:p>
      <w:r>
        <w:t xml:space="preserve">Ryhmä floridalaisia lukiolaisia aikoo menettää neitsyytensä. He menevät Porky'siin, yökerhoon Evergladesissa, ja uskovat voivansa palkata prostituoidun tyydyttämään seksuaaliset halunsa. Porky ottaa heidän rahansa, mutta nöyryyttää nuoria heittämällä heidät suohon. Kun ryhmä vaatii rahojaan takaisin, sheriffi, joka osoittautuu Porkyn veljeksi, saapuu ajamaan heidät pois, mutta ei ennen kuin hänen kätyrinsä kiristävät loputkin rahat ja aiheuttavat heille lisää hämmennystä. Kun Mickey (joka palasi Porkyn luo kostamaan) saa niin pahasti turpiinsa, että joutuu sairaalaan, jengistä tulee helvetinmoinen kostonhimoinen Porkylle ja hänen veljelleen, ja lopulta he onnistuvat upottamaan Porkyn yrityksen suohon. Porky ja hänen miehensä, joihin sheriffi liittyy, lähtevät takaa-ajoon, mutta he pääsevät piirikunnan rajan yli (Porkyn veljen toimialueen ulkopuolelle), jossa heitä vastaan tulee joukko paikallisia poliiseja, joista yksi on Mickeyn vanhempi veli Ted, ja lukion bändi. Kun Ted on toistuvasti vahingoittanut Porkyn autoa, hän sanoo, että kaikki Porkya vastaan nostetut syytteet vaarallisen ajoneuvon kuljettamisesta poistetaan, jos yön tapahtumat annetaan anteeksi. Koska pojat olivat liian nuoria päästäkseen laillisesti Porkyn ravintolaan, Porky ja hänen veljensä eivät voi muuta kuin suostua. Elokuva päättyy siihen, että ryhmä saa kostonsa ja Pee Wee menettää vihdoin neitsyytensä. sivujuonessa pojat myös tirkistelevät naisoppilaita pukuhuoneen suihkussa. (Ilmeisesti) useiden epäonnistuneiden yritysten jälkeen Tommy, Billy ja Pee Wee näkevät vihdoin useita tyttöjä suihkussa, mutta Pee Wee paljastaa heidät, kun hän huutaa erityisen lihavalle tytölle (joka on estänyt hänen näkönsä), että tämä siirtyisi pois, jotta hän voisi nähdä. Muutamat tytöt juoksevat ulos, mutta useimmat jäävät paikalle ja pitävät tilannetta hauskana. Testatakseen heidän asennettaan Tommy työntää kielensä ulos kurkistusaukosta, mutta saa sen likaantumaan saippualla. Raivostuneena hän laskee housunsa ja työntää peniksensä aukon läpi juuri ennen kuin naisvalmentaja Beulah Balbricker (jolla on jatkuva riita Tommyn kanssa) kävelee suihkutilaan. Huomatessaan ulkonevan jäsenen hän hiipii Tommyn luo, tarttuu tämän ulkonevaan osaan ja vetää kaikin voimin. Tommy onnistuu irrottautumaan ja pakenemaan, mutta Beulah on nyt päättänyt todistaa, että loukkaantunut jäsen (jossa on luomi) kuuluu Tommylle, ja hän menee niin pitkälle, että pyytää rehtori Carteria järjestämään poliisityyppisen jonotuksen pojista alastomina, jotta hän voi tunnistaa sen. Carter ei kuitenkaan suostu pyyntöön, ja muiden koripallovalmentajien nauraessa lähes hillittömästi valmentaja Brackett ehdottaa poliisin kutsumista paikalle. Kun tämä saa jopa Carterin nauramaan, Balbricker poistuu vihaisena. Elokuva päättyy siihen, kun neiti Balbricker hiipii pusikosta väijymään Tommya ja itse asiassa vetää Tommyn housut alas, mutta poliisit vetävät hänet pois Tommyn päältä ja raahaavat hänet pois huutaen nähneensä "sen" ja voivansa tunnistaa Tommyn. Elokuva päättyy, kun Tommy rikkoo neljännen seinän ja sanoo kameralle "Jeez!".</w:t>
      </w:r>
    </w:p>
    <w:p>
      <w:r>
        <w:rPr>
          <w:b/>
        </w:rPr>
        <w:t xml:space="preserve">Tulos</w:t>
      </w:r>
    </w:p>
    <w:p>
      <w:r>
        <w:t xml:space="preserve">Kuka valmentaja löysi pojat?</w:t>
      </w:r>
    </w:p>
    <w:p>
      <w:r>
        <w:rPr>
          <w:b/>
        </w:rPr>
        <w:t xml:space="preserve">Esimerkki 2.3663</w:t>
      </w:r>
    </w:p>
    <w:p>
      <w:r>
        <w:t xml:space="preserve">"Suhteellisen" romanttinen komedia ammattimaisesta sydämenmurtajasta (ja kyynisestä poikamiehestä), joka lyöttäytyy yhteen viehättävän serkkunsa kanssa Yhdistyneestä kuningaskunnasta, jotta hänen ystävänsä uskoisivat hänen kykenevän suhteeseen. KISSING COUSINS on Amyn Kaderalin käsikirjoittama ja ohjaama viehättävä romanttinen komedia kyynisestä poikamies Amirista (Samrat Chakrabarti), joka päättää rauhoitella parisuhdehakuisia ystäviään värväämällä kauniin brittiläisen serkkunsa Zaran (Rebecca Hazlewood) teeskentelemään olevansa hänen tyttöystävänsä. Tässä intialais-amerikkalaisittain maustetussa romanttisessa komediassa esiintyvät David Alan Grier (IN LIVING COLOR), Jaleel White (FAMILY MATTERS Urkel) ja Gerry Bednob (joka tunnetaan parhaiten näyttelijäroolistaan elokuvassa THE 40-YEAR-OLD VIRGIN). [D-Man2010]</w:t>
      </w:r>
    </w:p>
    <w:p>
      <w:r>
        <w:rPr>
          <w:b/>
        </w:rPr>
        <w:t xml:space="preserve">Tulos</w:t>
      </w:r>
    </w:p>
    <w:p>
      <w:r>
        <w:t xml:space="preserve">Mikä on Zaran kansallisuus?</w:t>
      </w:r>
    </w:p>
    <w:p>
      <w:r>
        <w:rPr>
          <w:b/>
        </w:rPr>
        <w:t xml:space="preserve">Esimerkki 2.3664</w:t>
      </w:r>
    </w:p>
    <w:p>
      <w:r>
        <w:t xml:space="preserve">Angela Bennett on tietokoneohjelmoija, joka työskentelee kotoa käsin. Hänellä on laaja kokoelma tietokoneviruksia, jotka hän poistaa asiakkaidensa järjestelmistä. Hän saa puhelun kollegaltaan, joka pyytää häntä auttamaan erään asiakkaan verkkosivuilta löytämänsä "häiriön" kanssa. Hän lähettää Angelan sivustolle, jossa Angela klikkaa Pi-symbolia ja joutuu eri valtion virastojen luottamuksellisiin tietokantoihin. Hän kopioi sivuston ohjelmointikoodin levykkeelle tutkiakseen ongelmaa palattuaan kotiin Meksikon-lomaltaan, joka on hänen ensimmäinen lomansa vuosiin. Näemme hänet istumassa Meksikon rannalla kannettavan tietokoneensa kanssa, ja upea mies (Jack Devlin) aloittaa keskustelun hänen kanssaan. Mies voittaa naisen luottamuksen ja kutsuu hänet illalliselle. Illallisen jälkeen mies vie naisen rannalle kävelylle, jossa hänen käsilaukkunsa varastetaan. Varas saa kaikki hänen henkilötietonsa - passin, ajokortin, luottokortit jne. Näemme, että Devlin (pretoriaaniagentti) oli se, joka palkkasi varkaan varastamaan hänen käsilaukkunsa, ja hän löytää luottamuksellisen levykkeen hänen käsilaukustaan. Nainen on hyvin järkyttynyt, joten Devlin lohduttaa häntä tarjoamalla hänelle kyytiä yhtiönsä veneellä (oletettavasti yksi hänen työsuhde-etuuksistaan). Veneessä he harrastavat seksiä. Angelalla on kylmä, joten hän pukeutuu uudelleen. Hän menee pukemaan Devlinin takkia ja löytää aseen. Angela tajuaa, ettei mies ole se, joksi hän itseään väittää, joten hän kysyy mieheltä, mihin ase on tarkoitettu. Mies vastaa, ja nainen tietää, että mies valehtelee. He kamppailevat, ja Angela tyrmää miehen. Sitten Angela pakenee miestä tämän varastamalla levykkeellä, mutta törmää lopulta kiveen ja lyö päänsä. Angela on tajuttomana kolme päivää ja herää sairaalassa Meksikossa. Levyke oli vaurioitunut, koska se oli altistunut vedelle ja auringonvalolle. Hän yrittää palata hotelliin, mutta huomaa, että hänen piti poistua hotellista yli viikko sitten. Hänellä ei ole henkilöllisyystodistusta, joten hän menee Yhdysvaltain suurlähetystöön hakemaan kopiota passistaan. Hänen on allekirjoitettava "Ruth Marx" saadakseen väliaikaisen viisumin. Kun Angela palaa Los Angelesiin, hänen autonsa on kadonnut lentokentältä. Hän saapuu taksilla kotiinsa ja löytää sen tyhjänä ja myytävänä. Hän hakee apua entiseltä rakastajaltaan, tohtori Alan Championilta, joka majoittaa hänet motelliin ja yrittää auttaa häntä selvittämään asian, vaikka ei oikeastaan usko Angela tarinaansa. Pretoriaanit muuttavat Angelan (tai poliisilaitoksen näkökulmasta Ruth Marxin) tietoja ja lavastavat hänet syylliseksi varkauteen, murhaan ja laittomaan huumeiden käyttöön. Laukaisemalla palohälytyksen Cathedralissa, tietokonefirmassa, jossa Angela työskentelee, Angela saa selville huijarinsa olinpaikan. Hän saa hieman aikaa murtautua keskusyksikköön selvittääkseen, kuka tämän kaiken teki hänelle. Hän tallentaa kaikki tiedostot ja tiedot tietokonehuijauksesta levykkeelle ja lähtee tietokonekokoukseen. Hän onnistuu lähettämään tiedostot FBI:lle lainaamallaan tietokoneella ja laittaa viruslevykkeen asemaan. Hän huijaa Devlinin tuhoamaan heidän oman tietokonejärjestelmänsä keskusyksikön. Lopulta hän selvittää henkilöllisyytensä, saa pretoriaanit pidätettyä ja saa takaisin normaalin elämänsä.</w:t>
      </w:r>
    </w:p>
    <w:p>
      <w:r>
        <w:rPr>
          <w:b/>
        </w:rPr>
        <w:t xml:space="preserve">Tulos</w:t>
      </w:r>
    </w:p>
    <w:p>
      <w:r>
        <w:t xml:space="preserve">Mitä Angela kerää?</w:t>
      </w:r>
    </w:p>
    <w:p>
      <w:r>
        <w:rPr>
          <w:b/>
        </w:rPr>
        <w:t xml:space="preserve">Esimerkki 2.3665</w:t>
      </w:r>
    </w:p>
    <w:p>
      <w:r>
        <w:t xml:space="preserve">Vuonna 1983 12-vuotias Shaun joutuu koulussa riitaan Harvey-nimisen pojan kanssa, kun tämä vitsailee loukkaavasti hänen Falklandin sodassa kuolleesta isästään. Kotimatkallaan Shaun törmää nuorten skinheadien jengiin, jota johtaa Woody, joka tuntee sympatiaa Shaunia kohtaan ja kutsuu hänet mukaan ryhmään. Jengi hyväksyy Shaunin jäseneksi, ja hän löytää Woodysta isoveljen, samalla kun hän alkaa romanssia Smellin, vanhemman, uuden aallon tyyliin pukeutuvan tytön, kanssa. vanhempi skinhead Combo palaa vankilatuomion jälkeen ryhmään, ja hänen mukanaan on puukkoa heilutteleva viiksekäs mies nimeltä Banjo. Karismaattinen mutta epävakaa yksilö, jolla on sosiopaattisia taipumuksia, Combo ilmaisee englantilaisnationalistisia ja rasistisia näkemyksiä ja yrittää saada johtajuuttaan muihin skinheadeihin. Tämä johtaa ryhmän hajaannukseen: nuori Shaun, riidanhaluinen Pukey ja Gadget, joka kokee Woodyn kiusaavan häntä painonsa vuoksi, valitsevat Combon Woodyn epäpoliittisen jengin sijaan.Shaun löytää Combosta mentorihahmon, joka puolestaan tekee vaikutuksen Shauniin ja samaistuu häneen. Shaun lähtee Combon ryhmän mukana valkoisten nationalistien kokoukseen. Kun Pukey ilmaisee epäilyksensä heidän rasistisesta ja nationalistisesta politiikastaan, Combo heittää hänet ulos ryhmästä ja lähettää hänet takaisin Woodyn luokse. Tämän jälkeen jengi ryhtyy kiihkoilevaan vihamielisyyteen muun muassa kauppias herra Sandhun, intialaisen miehen kanssa, joka oli aiemmin kieltänyt Shaunin pääsyn kauppaansa.Combo masentuu sen jälkeen, kun Woodyn tyttöystävä Lol hylkää hänet, kun tämä myöntää rakastaneensa häntä siitä lähtien, kun he olivat harrastaneet seksiä vuosia aiemmin. Lohduttaakseen itseään Combo ostaa kannabista Milkyltä, Woodyn jengin ainoalta mustalta skinheadilta. Juhlissa Combo ja Milky lähentyvät toisiaan päihtyneinä, mutta Combosta tulee yhä katkerampi ja kateellisempi, kun Milky kertoo yksityiskohtia monista sukulaisistaan, mukavasta perhe-elämästään ja onnellisesta kasvatuksestaan, kaikesta siitä, mitä Combolta puuttui. Raivostuneena Combo ajautuu raivokohtaukseen ja hakkaa Milkyn raa'asti tajuttomaksi Banjon pidätellessä Shaunia, joka katsoo kauhuissaan. Kun Banjo yrittää lyödä myös Milkyä, Combo pahoinpitelee hänet väkivaltaisesti ja häätää hänet ja Meggyn asunnosta. Combo itkee Milkyn ruumiin äärellä kauhistuneena siitä, mitä hän on tehnyt. Myöhemmin Shaun ja Combo vievät Milkyn läheiseen sairaalaan. elokuva siirtyy eteenpäin, kun Shaun on makuuhuoneessaan miettimässä tapahtunutta ja pohtimassa tapahtunutta, ja hänen äitinsä Cynthia vakuuttaa Shaunille, että Milky toipuu. Sitten Shaun nähdään kävelemässä rannan lähellä ja heittämässä Combolta saamansa Pyhän Yrjön lipun mereen.</w:t>
      </w:r>
    </w:p>
    <w:p>
      <w:r>
        <w:rPr>
          <w:b/>
        </w:rPr>
        <w:t xml:space="preserve">Tulos</w:t>
      </w:r>
    </w:p>
    <w:p>
      <w:r>
        <w:t xml:space="preserve">Kenet Lol hylkäsi?</w:t>
      </w:r>
    </w:p>
    <w:p>
      <w:r>
        <w:rPr>
          <w:b/>
        </w:rPr>
        <w:t xml:space="preserve">Esimerkki 2.3666</w:t>
      </w:r>
    </w:p>
    <w:p>
      <w:r>
        <w:t xml:space="preserve">Rose Lorkowski (Amy Adams) on yksinhuoltajaäiti, joka yrittää elättää poikaansa Oscaria (Jason Spevack) ja epäluotettavaa siskoaan Norahia (Emily Blunt) samalla, kun hän työskentelee arkipäiväisessä kotiapulaisen työssä. Aikoinaan koulun johtava cheerleader, jolla oli paljon tulevaisuudennäkymiä, Rosella ei ole nyt juuri mitään näytettävää, ja vaikka hän tapailee yhä entistä johtavaa jalkapalloilijaa (Steve Zahn), se on vain epätoivoinen suhde. Kun Oscar erotetaan julkisesta koulusta, Rose ryhtyy töihin rikospaikkojen bio-vaarallisten aineiden siivoojaksi auttaakseen maksamaan yksityisopetuksensa, ja hän ottaa Norahin mukaan auttamaan tasaisesti kasvavassa yrityksessään. Kun sisarukset työskentelevät siivotakseen muiden kaoottisen elämän jättämiä sotkuja, heidän on opittava sovittamaan yhteen omat erimielisyytensä ja voitettava ongelmallinen menneisyytensä, jos he toivovat menestyvänsä uudessa yrityksessään.</w:t>
      </w:r>
    </w:p>
    <w:p>
      <w:r>
        <w:rPr>
          <w:b/>
        </w:rPr>
        <w:t xml:space="preserve">Tulos</w:t>
      </w:r>
    </w:p>
    <w:p>
      <w:r>
        <w:t xml:space="preserve">Mitä Rose teki kouluaikanaan?</w:t>
      </w:r>
    </w:p>
    <w:p>
      <w:r>
        <w:rPr>
          <w:b/>
        </w:rPr>
        <w:t xml:space="preserve">Esimerkki 2.3667</w:t>
      </w:r>
    </w:p>
    <w:p>
      <w:r>
        <w:t xml:space="preserve">Elokuva kertoo perheen selviytymiskamppailusta sen jälkeen, kun Saigon kaatui 30. huhtikuuta 1975 Pohjois-Vietnamin kommunistihallinnolle. Kun Mai, hänen poikansa Lai ja anoppi pakenevat Vietnamista laivalla Etelä-Vietnamin armeijan miehensä Longin jouduttua vankilaan Pohjois-Vietnamin uudelleenkoulutusleirille, Mai, hänen poikansa Lai ja anoppi pakenevat Vietnamista laivalla toivoen voivansa aloittaa uuden elämän Etelä-Kaliforniassa. Long uskoo perheensä kuolleen, ja hän luovuttaa raa'at olosuhteet, kun taas Mai taistelee pitääkseen perheensä murtumasta uuden maan paineiden alla. Kun Long saa tietää, että hänen perheensä on elossa Amerikassa, hän saa uutta puhtia ja päättää, että hänen on liityttävä heidän luokseen hinnalla millä hyvänsä.</w:t>
      </w:r>
    </w:p>
    <w:p>
      <w:r>
        <w:rPr>
          <w:b/>
        </w:rPr>
        <w:t xml:space="preserve">Tulos</w:t>
      </w:r>
    </w:p>
    <w:p>
      <w:r>
        <w:t xml:space="preserve">Missä Longin perhe asui, kun hän sai tietää heidän olevan elossa?</w:t>
      </w:r>
    </w:p>
    <w:p>
      <w:r>
        <w:rPr>
          <w:b/>
        </w:rPr>
        <w:t xml:space="preserve">Esimerkki 2.3668</w:t>
      </w:r>
    </w:p>
    <w:p>
      <w:r>
        <w:t xml:space="preserve">Pierre Dulaine (Antonio Banderas) on tunnettu ammattitanssija, joka opettaa tansseja manhattanilaisella tanssistudiollaan. Kun Pierre Dulaine näkee oppilaan vandalisoivan autoa kaupungin sisäisen lukion ulkopuolella, hän kävelee kouluun puhumaan rehtorin (Alfre Woodard) kanssa. Hänellä ei ole aikaa hänelle, ja päästäkseen hänestä eroon hän heittää hänelle haasteen, jonka mukaan hän voisi vaikuttaa työskentelemällä pahimpien oppilaidensa kanssa. Pierre Dulaine ottaa haasteen vastaan ja ilmoittautuu vapaaehtoiseksi opettamaan seuratanssia erilaisille jälki-istuntoon joutuneille oppilaille. Oppilaat suhtautuvat Pierre Dulaineen hyvin epäilevästi, varsinkin kun he saavat tietää, että hän haluaa opettaa heille tansseja. He osaavat vain hiphop-tanssia. Dulainen sitoutuminen ja kyky muuttaa ja mukauttaa tanssiliikkeitä saavat lopulta oppilaat hänen puolelleen. Yhdessä he luovat uuden tanssityylin ja osallistuvat New Yorkissa järjestettävään suureen seuratanssikilpailuun. Douglas Young (the-movie-guy)</w:t>
      </w:r>
    </w:p>
    <w:p>
      <w:r>
        <w:rPr>
          <w:b/>
        </w:rPr>
        <w:t xml:space="preserve">Tulos</w:t>
      </w:r>
    </w:p>
    <w:p>
      <w:r>
        <w:t xml:space="preserve">Missä Pierre Dulaine opettaa?</w:t>
      </w:r>
    </w:p>
    <w:p>
      <w:r>
        <w:rPr>
          <w:b/>
        </w:rPr>
        <w:t xml:space="preserve">Esimerkki 2.3669</w:t>
      </w:r>
    </w:p>
    <w:p>
      <w:r>
        <w:t xml:space="preserve">Tarina alkaa Cashril Plussan, kahdentoista vuoden ikäisen animaattorin ja graffititaiteilija Faith47:n pojan, mielessä. Cashrilin silmien kautta näemme hänen äitinsä maalaavan Kapkaupunkia ympäröiviä katuja ja unohdettuja asuinalueita. Faith47:n, Warongxin (afro-blues), Emile Jansenin (hip hop), Sweat.X:n (glam rap), Blaq Pearlin (spoken word) ja Mthethon (ooppera) elämän kautta elokuva huipentuu yhteen kietoutuvaan tarinaan. Taiteilijat ovat syntyneet Etelä-Afrikan eri alueilla, ja he muokkaavat historiaa - ja apartheidin vaikutuksia - omilla taiteellisilla kielillään. Linssi paljastaa taiteilijoiden yhteiskunnallisen tietoisuuden taustalla olevan impulssin, yksilöiden eksentrisyyden ja kunkin taiteilijan ainutlaatuisen ilmaisumuodon. The Creators sukeltaa kumouksellisen taiteen virtaan, joka ruokkii Etelä-Afrikan monia törmääviä ja sulautuvia kulttuureja, ja tuo esiin näkymättömät yhteydet vieraiden ihmisten erilaisten elämäntapojen välillä ja luovan ilmaisun, jonka avulla kuilu ylitetään. Tuloksena on intiimi, virkistävä ja syvästi paljastava muotokuva niistä, jotka muokkaavat apartheidin perintöä uudelleen.[1] Kertokaa, mitä teokset ovat.</w:t>
      </w:r>
    </w:p>
    <w:p>
      <w:r>
        <w:rPr>
          <w:b/>
        </w:rPr>
        <w:t xml:space="preserve">Tulos</w:t>
      </w:r>
    </w:p>
    <w:p>
      <w:r>
        <w:t xml:space="preserve">Kuinka vanha Cashril on?</w:t>
      </w:r>
    </w:p>
    <w:p>
      <w:r>
        <w:rPr>
          <w:b/>
        </w:rPr>
        <w:t xml:space="preserve">Esimerkki 2.3670</w:t>
      </w:r>
    </w:p>
    <w:p>
      <w:r>
        <w:t xml:space="preserve">Kun uusi 11 porsaan pentue syntyy, maanviljelijän on poistettava yksi porsaista, jotta emo voi ruokkia ne. Maanviljelijä ottaa kirveensä ja valitsee pentueen pienimmän, kun hänen tyttärensä Fern (Dakota Fanning) pysäyttää hänet. Fern alkaa ruokkia uutta porsasta ja antaa sille nimen Wilbur (Dominic Scott Kayn ääni). Kun Wilbur on tarpeeksi vahva ollakseen omillaan, se laitetaan tien toisella puolella olevaan navettaan. Uudessa navetassa hän tapaa monia erilaisia eläimiä: lehmiä, lampaita, hanhia, rotan, hevosen ja tietenkin hämähäkin nimeltä Charlotte (Julia Robertsin ääni). Wilburin ystävyys kaikkien navetan eläinten kanssa tuo ne kaikki yhteen, ja niistä tulee yksi suuri onnellinen perhe. On vain yksi ongelma, jota Wilbur ei tiedä: hän on kevätpossu, eivätkä ne yleensä näe talvea. Charlotte lupaa Wilburille, että hän tekee jotain pelastaakseen Wilburin hengen. Charlotte kehrää sanat "joku sika" verkkoonsa näyttääkseen maanviljelijälle ihmeen, joka voi pelastaa Wilburin hengen. Douglas Young (the-movie-guy)</w:t>
      </w:r>
    </w:p>
    <w:p>
      <w:r>
        <w:rPr>
          <w:b/>
        </w:rPr>
        <w:t xml:space="preserve">Tulos</w:t>
      </w:r>
    </w:p>
    <w:p>
      <w:r>
        <w:t xml:space="preserve">Minkä nimen Fern antaa pelastamalleen porsaalle?</w:t>
      </w:r>
    </w:p>
    <w:p>
      <w:r>
        <w:rPr>
          <w:b/>
        </w:rPr>
        <w:t xml:space="preserve">Esimerkki 2.3671</w:t>
      </w:r>
    </w:p>
    <w:p>
      <w:r>
        <w:t xml:space="preserve">Paul on parikymppinen naistenmies, joka asuu eteläisessä pikkukaupungissa, jossa hän tienaa elantonsa korjaamalla autoja sedälleen. Paul asuu edelleen äitinsä Elviran kanssa, joka työskentelee klovnina piristämässä lapsia paikallisessa sairaalassa. Hän viettää suurimman osan ajastaan parhaan ystävänsä ja itseoikeutetun rikoskumppaninsa Tipin sekä heidän ystäviensä Bon ja Bust-Assin kanssa. Ystäviensä keskuudessa Paulilla on naistenmiehen maine, mutta hän ei ole lainkaan tunnettu pitkäaikaisista suhteista; useimmat Paulin romansseista kestävät vain muutaman viikon, ja hän on maannut lähes kaikkien kaupungin tyttöjen kanssa. Paul alkaa olla siinä pisteessä, että hän haluaisi elää erilaista elämää, ja tämä tunne tulee entistä selvemmäksi, kun hän tapaa Noelin, Tipin teini-ikäisen siskon, joka on palannut kotiin sisäoppilaitoksen jälkeen. Noel on harkitsevampi ja kypsempi kuin tytöt, joihin Paul on tottunut. Paul ja Noel rakastuvat pian, mutta Paulille tämä on erilainen suhde kuin mihin hän on tottunut â Noel on vielä neitsyt, ja Noelin pohdiskeleva luonne saa Paulin haluamaan olla parempi ja vahvempi ihminen, mutta Tip ei hyväksy Paulin seurustelua nuoremman siskonsa kanssa, mikä johtaa eripuraan näiden pitkäaikaisten ystävien välillä.</w:t>
      </w:r>
    </w:p>
    <w:p>
      <w:r>
        <w:rPr>
          <w:b/>
        </w:rPr>
        <w:t xml:space="preserve">Tulos</w:t>
      </w:r>
    </w:p>
    <w:p>
      <w:r>
        <w:t xml:space="preserve">Mikä on Paavalin äidin nimi?</w:t>
      </w:r>
    </w:p>
    <w:p>
      <w:r>
        <w:rPr>
          <w:b/>
        </w:rPr>
        <w:t xml:space="preserve">Esimerkki 2.3672</w:t>
      </w:r>
    </w:p>
    <w:p>
      <w:r>
        <w:t xml:space="preserve">Los Angelesin etsivä Sam Dietz (Leo Rossi), joka kamppailee henkisesti selvitäkseen edellisestä isosta tapauksestaan (ensimmäisestä Relentless-elokuvasta), saa vastentahtoisesti parikseen hämärän FBI-agentin Kyle Valsonen (Ray Sharkey), kun hän jäljittää toista sarjamurhaajaa (Miles O'Keefe), joka tappaa näennäisesti sattumanvaraisesti. Mutta joka kerta kun Dietz saa johtolangan, Valsone tulee tielle ja hieman sekoittaa tutkinnan. Epäillessään enemmän kuin mitä silmä näkee, Dietz kiertää lakia saadakseen selville tappajan henkilöllisyyden ja selvittääkseen, mitä Valsone salaa ja mikä on hänen yhteytensä tappajaan. Samaan aikaan Dietzin vaimo Carol (Meg Foster), joka on vieraantunut Dietzistä tämän pitkien työpäivien vuoksi, yrittää selvitä nykyisestä tilanteestaan ja heidän epävarmasta tulevaisuudestaan[1].</w:t>
      </w:r>
    </w:p>
    <w:p>
      <w:r>
        <w:rPr>
          <w:b/>
        </w:rPr>
        <w:t xml:space="preserve">Tulos</w:t>
      </w:r>
    </w:p>
    <w:p>
      <w:r>
        <w:t xml:space="preserve">Kuka on Carol?</w:t>
      </w:r>
    </w:p>
    <w:p>
      <w:r>
        <w:rPr>
          <w:b/>
        </w:rPr>
        <w:t xml:space="preserve">Esimerkki 2.3673</w:t>
      </w:r>
    </w:p>
    <w:p>
      <w:r>
        <w:t xml:space="preserve">RACHEL (Josie Davis), 30, on täydellinen apulainen pomolleen DAVIDille (Chris Potter), 42. Viimeisten kolmen vuoden ajan hän on tehnyt kaikkensa auttaakseen Davidia hoitamaan kaiken sen, mitä pienen mainostoimiston pyörittämiseen kuuluu. Ongelmana on, että hän on rakastunut Davidiin toivottomasti. Hän ei ole koskaan toiminut tunteidensa mukaan, koska David on naimisissa kauniin naisen nimeltä CAROL, 38, kanssa, ja hänellä on nuori tytär ISABELLE, 7. Mutta kun Carol sairastuu aivotulehdukseen, kärsimätön Rachel alkaa tuntea, että ehkä tämä on hänen tilaisuutensa näyttää Davidille, että hänen pitäisi olla se, jonka luokse David tulee kotiin joka ilta. Rachel tekee parhaansa auttaakseen Davidia hänen vaimonsa sairauden yli, tulee lähemmäksi tytärtä ja jopa järjestää tilanteita, joissa hän voi olla Davidin kanssa kahden. David on tyytyväinen Rachelin apuun, ja tietämättään hän synnyttää Rachelissa kasvavan pakkomielteen, joka päättyy lopulta katastrofiin, kun Rachel saa tietää, ettei Rachel tunne samoin...</w:t>
      </w:r>
    </w:p>
    <w:p>
      <w:r>
        <w:rPr>
          <w:b/>
        </w:rPr>
        <w:t xml:space="preserve">Tulos</w:t>
      </w:r>
    </w:p>
    <w:p>
      <w:r>
        <w:t xml:space="preserve">Miksi Raakel ei toimi tunteidensa mukaan Davidia kohtaan?</w:t>
      </w:r>
    </w:p>
    <w:p>
      <w:r>
        <w:rPr>
          <w:b/>
        </w:rPr>
        <w:t xml:space="preserve">Esimerkki 2.3674</w:t>
      </w:r>
    </w:p>
    <w:p>
      <w:r>
        <w:t xml:space="preserve">Elokuva alkaa, kun Martin Durney leikkii palloa nuoren kehitysvammaisen veljensä Peten (jolla on Downin syndrooma) kanssa erityiskoulussa Lontoossa. Martin on Peten perhe-elämän ainoa säie; heidän isänsä on kuollut vuosia aiemmin, ja äidillä on uusi elämä uuden aviomiehen kanssa. Martin ilmaisee huolensa veljensä hyvinvoinnista koulun lääkärille, joka on tyytyväinen Peten edistymiseen." Avausotsikkokohtauksen jälkeen Martin on lelukaupassa ja tuijottaa Susan Harperia, nuorta naista, joka ostaa lelun. Kun nainen lähtee, Martin seuraa häntä. Kaksi kaupan peitetehtäviin erikoistunutta etsivää pyytää heitä palaamaan johtajan toimistoon. Etsivät väittävät, että Martin ja Susan tekivät yhteistyötä, jotta Martin voisi varastaa lelun. Susan vakuuttaa heille, ettei ole koskaan tavannut Martinia. Johtaja kysyy Susanilta hänen osoitettaan, ja Martin näyttää tekevän muistiinpanon, kun Susan antaa sen. Johtajan kuulusteluissa Martin muuttuu pehmeäksi, esittää itsensä kehitysvammaiseksi ja kutsuu itseään "Georgieksi". Susan suhtautuu häneen myötätuntoisesti ja maksaa lelun. Johtaja on varma, että kyseessä oli väärinkäsitys, ja päästää heidät lähtemään." Martin palaa kotiinsa, jossa hänen vanhempansa riitelevät salongissa siitä, ettei häntä kiinnosta elämä. Martinin perverssiin käytökseen viitataan, mutta sitä ei selvitetä tarkemmin. Hän sulkeutuu huoneeseensa. Eristäytyneenä Martin tuijottaa peiliin paljain rintakehin ja tutkii kehoaan. Hän vaikuttaa pettyneeltä ulkonäköönsä, ja lopulta hän lyö ja särkee peiliä turhautuneena. Kamera paljastaa Martinin lipaston päällä pinon kehonrakennuslehtiä.Seuraavana päivänä Martin menee Susanin luokse ja odottaa tämän paluuta. Hän saapuu paikalle nuoren intialaisen miehen, Shasheen, kanssa. Mies vie Susanin kotiin, joka kiittää häntä ja menee kirjastoon, jossa hänellä on koulun jälkeinen työpaikka. Siellä Martin lähestyy Susania, joka tunnistaa hänet heti "Georgieksi". Mies kertoo seuranneensa häntä ja maksavansa lelun takaisin. Ennen kuin hän lähtee, Martin saa Georgiena esiintyvän Susanin lainaamaan hänelle eläimiä käsittelevän kirjan.Martin käy kiivaan keskustelun isäpuolensa kanssa, joka vaatii häntä matkustamaan Australiaan. Martin kieltäytyy, mutta laatii sitten suunnitelman lähteä kotoa, teeskennellä lähtevänsä Ranskaan ja muuttaa sitten Susanin luo. Martin jättää perheensä ja ilmestyy myöhään Susanin äidin talolle, jossa tämä vuokraa huoneita. Esittäytymällä Georgieksi hän saa sympatiaa sekä Susanilta että tämän äidiltä, ja he antavat hänen jäädä. juoni purkautuu, kun Martinin kaksinaamainen luonne törmää hänen haluunsa voittaa Susanin sydän. Hän haluaa Susanin hyväksyvän hänet rakastajakseen, mutta ei voi paljastaa, että hän on itse asiassa Martin, koska pelkää Susanin karttavan häntä. Samaan aikaan Martin käyttää uutta henkilöllisyyttään hyväkseen kostaakseen isäpuolelleen, joka luulee hänen olevan Ranskassa. Tämä päätösten sarja johtaa Martinin itsetuhon tielle. eräänä yönä Martin hiipii Susanin talosta sinetöityään sakset ja puukottaa isäpuolensa kuoliaaksi tämän kotitalon autotallissa sen jälkeen, kun isäpuoli on tullut kotiin illanistujaisista. Poliisi tutkii asiaa seuraavana päivänä ja keskittää huomionsa Martinin löytämiseen kuulusteluja varten. muutamaa päivää myöhemmin Martin kutsuu itsensä Susanin seuraan, joka on menossa uimaan maalaisjärvelle, jossa Martin yrittää suudella Susania, kunnes Susan kieltäytyy hänen lähentelyistään, mikä saa Susanin tuntemaan itsensä epämukavaksi ja epäilemään häntä. Kotona hieman myöhemmin Susan tutkii Martinin huoneen siivotessaan sitä ja löytää Martinin laatikkoon piilotettuja kirjoja, joita hänen kaltaisensa yksinkertainen ihminen ei lukisi tai ymmärtäisi, sekä kirjan nimeltä "Knowing Yourself from Your Signature", jonka tyhjillä sivuilla oleviin allekirjoituksiin on merkitty "Martin Durney".Tässä vaiheessa Susan alkaa tutkia Martinia puhumalla ensin Martinin äidin kanssa ja tajuaa Martinin ja Georgien olevan yksi ja sama henkilö nähtyään Martinin valokuvan talossa. Seuraavaksi Susan vierailee Shasheen luona sairaalassa, jossa hän työskentelee apulaislääkärinä, kuulustellakseen häntä kahtiajakautuneista persoonallisuuksista ja epäilee, että Martin ei ehkä olekaan mielenterveysongelmainen vaan narsistinen sosiopaatti.Susanin kotona Martin alkaa menettää henkistä kontrollia itseään kohtaan, sillä hän epäilee perustellusti, että Susan saattaa tietää, kuka hän todella on. Kun Susanin laiminlyöty ja pahaa aavistamaton äiti yrittää kiihottaa Martinia seksuaalisesti, Martin tappaa hänet silpomalla hänet kappaleiksi kirveellä takapihan puuvajassa (kameran ulkopuolella).Kun Susan saapuu kotiin, Martin pitää häntä vangittuna huoneessaan paljastettuaan vihdoin todellisen persoonansa. Hän pakottaa Susanin riisuutumaan, jotta hän voi hyväillä häntä seksuaalisesti, kun Susanin äidin ruumis löytyy puuvajasta, ja Susanin aviomies soittaa poliisille juuri silloin, kun Shashee saa tietää totuuden Martinista ja soittaa myös poliisille sairaalasta ja ryntää talolle pelastamaan Susanin. poliisi saapuu Susanin talolle, jossa he lopulta taltuttavat ja pidättävät Martinin juuri silloin, kun tämä näyttää aikovan tappaa Susanin. Kun Martin viedään pois, Susan on vahingoittumaton mutta pahasti järkyttynyt. Viimeinen kuva näyttää Martinin, joka on nyt vangittuna paikallisen mielisairaalan selliin, paasaamassa menetetystä rakkaudestaan Susanista.</w:t>
      </w:r>
    </w:p>
    <w:p>
      <w:r>
        <w:rPr>
          <w:b/>
        </w:rPr>
        <w:t xml:space="preserve">Tulos</w:t>
      </w:r>
    </w:p>
    <w:p>
      <w:r>
        <w:t xml:space="preserve">mikä on Martinin veljen nimi?</w:t>
      </w:r>
    </w:p>
    <w:p>
      <w:r>
        <w:rPr>
          <w:b/>
        </w:rPr>
        <w:t xml:space="preserve">Esimerkki 2.3675</w:t>
      </w:r>
    </w:p>
    <w:p>
      <w:r>
        <w:t xml:space="preserve">Tideland kertoo hylätystä lapsesta, Jeliza-Rosesta, ja hänen yksinäisistä seikkailuistaan yhden kesän aikana Texasin maaseudulla asuessaan ränsistyneessä maalaistalossa nimeltä What Rocks, ja keskittyy tytön yhä synkempään ja mielikuvituksellisempaan fantasiaelämään, jonka hän luo paloiteltujen Barbie-nukkejen päiden avulla, joita hän usein käyttää sormenpäissään. Nukkepäät, joilla on nimet kuten Mystique, Sateen Lips, Baby Blonde ja Glitter Gal, käyvät Jeliza-Rosen kanssa pitkiä keskusteluja, jotka heijastavat tytön psyyken eri puolia, mutta toimivat myös hänen seuralaisenaan, kun hän tutkii karua texasilaismaisemaa.Kun hänen äitinsä tukehtuu kuoliaaksi, Jeliza-Rose ja hänen isänsä Noah pakenevat Noahin äidin kotiin, syrjäiseen texasilaiseen maalaistaloon. Noah pelkää, että kun talossa on huumeita, hän menettää Jeliza-Rosen ja joutuu vankilaan, joten hän yrittää sytyttää talon tuleen ennen heidän lähtöään, vaikka Jeliza-Rose onnistuu estämään hänet. Maalaistalo on hylätty, mutta he asettuvat kuitenkin sinne. Ensimmäisenä yönä Noah kuolee heroiinin yliannostukseen. Suurimman osan elokuvan loppuosasta Noahin ruumis istuu pystyasennossa olohuoneen tuolissa aurinkolasit silmät peittäen. Kun hänen isänsä alkaa hiljalleen hajota, Jeliza-Rose ei helposti myönnä isän kuolemaa, koska hän on tottunut siihen, että isä on tajuton pitkiä aikoja kerrallaan. Sen sijaan hän vetäytyy yhä syvemmälle omaan mieleensä, tutkii korkeaa ruohoa maalaistalon ympärillä ja luottaa nukkepäidensä ystävyyteen tiedostamattomana keinona estää itseään tuntemasta itseään liian yksinäiseksi ja pelokkaaksi.Jeliza-Rosan vaelluksilla hän lopulta kohtaa naapurinsa, kehitysvammaisen nuoren miehen nimeltä Dickens ja hänen vanhemman sisarensa Dellin, joka on sokea toisesta silmästä mehiläisen pistoksen jäljiltä, ja ystävystyy heidän kanssaan. Tässä vaiheessa tarina alkaa avautua ja paljastaa Dellin ja Jeliza-Rosen edesmenneen isän välisen yhteyden. Eksentriset naapurit ottavat tytön siipiensä suojaan ja menevät jopa niin pitkälle, että he säilyttävät Noahin ruumiin eläintentäyttöjen avulla (kuten Dell ja Dickens tekivät omalle kuolleelle äidilleen). Tytön ja Dickensin väliseen lapsenomaiseen suhteeseen alkaa hiipiä rakastuneita tunteita, joiden alkuunpanijana on lähinnä paljon nuorempi Jeliza-Rose, ja paljastuu, että syvästi häiriintynyt Dickens, mieslapsi, joka kerran ajoi koulubussilla vastaantulevan junan eteen, pitää makuuhuoneessaan kätköä dynamiittia, jota hän aikoo käyttää "hirviöhaita" vastaan, joiden hän uskoo vaeltavan maaseudulla. Hirviöhai on todellisuudessa yöllinen matkustajajuna, joka kulkee maalaistalon ohi, jossa Jeliza-Rose ja hänen kuollut isänsä asuvat.Elokuvan lopussa Dellin, Dickensin ja Jeliza-Rosen välisen väkivaltaisen yhteenoton jälkeen Dickensin dynamiitti aiheuttaa junan romahtamisen, mikä aiheuttaa kaaoksen maalaistalon lähellä. Hylkyllä ja loukkaantuneiden matkustajien sekamelskan keskellä vaeltava Jeliza-Rose löydetään eloonjääneen naisen toimesta, ja hän olettaa pikkutytön olevan myös junaturman uhri. Elokuva päättyy, kun nainen syleilee Jeliza-Rosea, joka tuijottaa hämmentyneenä hylkyä.</w:t>
      </w:r>
    </w:p>
    <w:p>
      <w:r>
        <w:rPr>
          <w:b/>
        </w:rPr>
        <w:t xml:space="preserve">Tulos</w:t>
      </w:r>
    </w:p>
    <w:p>
      <w:r>
        <w:t xml:space="preserve">Mitä Dickens pitää kätköä makuuhuoneessaan?</w:t>
      </w:r>
    </w:p>
    <w:p>
      <w:r>
        <w:rPr>
          <w:b/>
        </w:rPr>
        <w:t xml:space="preserve">Esimerkki 2.3676</w:t>
      </w:r>
    </w:p>
    <w:p>
      <w:r>
        <w:t xml:space="preserve">Tarina etenee takaumissa ja kertoo yksityiskohtia kahdesta erillisestä suhteesta, jotka kietoutuvat toisiinsa.Tanssikonsertin aikana Benigno Martín ja Marco Zuluaga kohtaavat toisensa, mutta miehet ovat toisilleen vieraita, mutta Benigno huomaa, että Marco itkee.Marco on toimittaja ja matkakirjoittaja, joka sattuu näkemään kuuluisan matadorin Lydia Gonzálezin TV-haastattelun. Hän keksii, että artikkeli naismatadorista olisi mielenkiintoinen, ja päätoimittajansa ohjeiden mukaan hän ottaa yhteyttä Lydiaan baarissa, jossa Lydia pyytää häntä viemään hänet kotiinsa. Kun Marco tunnustaa, ettei tiedä mitään härkätaisteluista ja että hän on toimittaja, nainen suuttuu ja poistuu autosta sanomatta sanaakaan. Marco tunnustaa, ettei tiedä mitään härkätaisteluista ja että hän on toimittaja. Kun Marco ajaa pois, hän kuulee huudon Lydian talosta ja pysähtyy, Lydia ryntää pois ja kiipeää takaisin hänen autoonsa, Lydia pyytää Marco tappamaan käärmeen, jonka hän löysi talostaan, Marco tekee niin ja tulee ulos talosta itkien. Kun heidän välilleen on syntynyt uusi luottamus, heistä tulee ystäviä ja myöhemmin rakastavaisia. Marco osallistuu häihin Toledossa ja yllättyy, kun hän löytää sieltä myös Lydian, joka oli sanonut, ettei halunnut mennä sinne. Häät olivat Marcon entisen kihlatun häät, jolla oli sama käärmefobia kuin Lydialla, Marco oli hyvin rakastunut häneen ja hänen oli hyvin vaikea päästä eroon hänestä (mikä oli syynä hänen jatkuvaan itkuunsa asioista, joita hän ei voinut jakaa Lydian kanssa), Lydia sanoo, että hänellä on jotain tärkeää sanottavaa, mutta hän odottaa mieluummin iltapäivän härkätaistelun jälkeen, mutta häntä puukotetaan ja hän joutuu koomaan. Marco ei jätä Lydiaa sairaalassa ja ystävystyy lopulta Benignon kanssa, joka tunnisti hänet tanssikonsertista. Lääkärit kertovat Marcolle, että koomassa olevat ihmiset eivät koskaan herää, mutta on olemassa ihmetarinoita ihmisistä, jotka ovat heränneet henkiin, mutta hänen ei pitäisi pitää toiveita korkealla." Benigno on Alicia Ronceron, kauniin tanssiopiskelijan, henkilökohtainen hoitaja ja hoivaaja, joka makaa koomassa, mutta Benigno näkee Alician elävänä ja puhuu sydämensä kyllyydestä potilaalleen ja tuo tälle kaikenlaisia tanssiaisia ja mykistäviä mustavalkoisten elokuvien muistikuvia. Kuten käy ilmi, Benignolla oli ollut pakkomielle Aliciasta jo jonkin aikaa ennen kuin tämä oli koomassa, sillä hänen asuntonsa on sen tanssistudion edessä, jossa Alicia harjoitteli joka päivä. Aluksi hänen pakkomielteensä on vain etäältä, sillä Benigno huolehtii omistushaluisesta äidistään, joka näyttää olevan liikuntakyvytön, tästä syystä hänestä tuli sairaanhoitaja ja myös kosmetologi. Äidin kuoltua hän pääsi vapaasti liikkumaan ja lopulta rohkaistui puhumaan Alician kanssa tämän pudotettua lompakkonsa kadulle. Kun he kävelevät yhdessä Alician kotiin, he puhuvat hänen löytämistään mykistävistä mustavalkoisista elokuvista ja tanssista. Kun Alicia kävelee taloonsa, Benigno huomaa, että hän asuu tohtori Ronceron talossa, joka on psykiatri. Hän varaa ajan lääkärin vastaanotolle ja puhuu selvittämättömästä surustaan äitinsä vuoksi, mutta kaikki tämä on vain juoni päästäkseen sisään asuntoon, jossa hän varastaa hiusklipsin Alician huoneesta. Sinä yönä Alicia jäi auton alle ja joutui koomaan, sattumalta Benigno määrättiin Alician luokse Alician isän yllätykseksi, mutta koska Benignon palvelut ovat parhaat, hän palkkaa hänet ja kollegansa pysyvästi hoitamaan Aliciaa.Benigno sanoo Marcolle jatkuvasti, että hänen pitäisi puhua Lydialle, koska koomasta huolimatta naiset ymmärtävät ja reagoivat miesten ongelmiin. Marco kuulee Niño de Riveralta, että hän ja Lydia olivat päättäneet olla taas yhdessä, mutta Lydia ei ollut kertonut hänelle, joten Marco on jälleen yksin, ja kun hän on lähdössä, hän tulee Alician huoneeseen etsimään Benignoa, mutta sen sijaan hän huomaa avaavansa sydämensä Alicialle, vaikka hän suhtautuu epäilevästi Benignon teorioihin. Benigno ja Marco lähtevät sairaalasta ja parkkipaikalla Benigno kertoo Marcolle suunnitelmistaan mennä naimisiin Alician kanssa, mutta Marco hämmästyy ja kertoo ystävälleen, että Alicia on periaatteessa kuollut eikä voi ilmaista tahtoaan millään tavalla, mutta Benigno ei kuuntele mitään syytä. Rutiinitarkastuksessa sairaalassa esimiehet huomaavat, että Alicialta on jäänyt useita kuukautisia väliin, mutta koska tämä on yleistä koomassa olevilla ihmisillä, he eivät mieti asiaa kahta kertaa, mutta Alicia on kuitenkin raskaana ja siitä seuraa tutkimus, jossa Benigno on pääepäilty... Marco on lähtenyt Espanjasta kirjoittamaan kirjaa Jordanian kautta matkustamisesta ja saa sanomalehdestä tietää, että Lydia on lopulta kuollut, eikä ole koskaan herännyt koomasta. Hän soittaa sairaalaan etsiäkseen Benignoa, mutta hänelle sanotaan vain, ettei Benigno enää työskentele siellä. Hän onnistuu löytämään toisen sairaanhoitajan, jonka kanssa hän oli ystävystynyt ja joka kertoo hänelle, että Benigno on vankilassa Alician raiskauksesta. Marco palaa takaisin ja käy Benignon luona, joka pyytää häntä palkkaamaan uuden asianajajan ja selvittämään, mitä Alicialle tapahtui. Marco jää Benignon asuntoon ja näkee, että Alicia on herännyt synnytyksen aikana tai joskus sen jälkeen, mutta vauva syntyi kuolleena. Benignon asianajajan kehotuksesta hän ei kerro Benignolle Alician odottamattomasta heräämisestä. Epätoivoissaan Benigno nauttii suuren määrän pillereitä yrittäessään "paeta" ja päästä jälleen yhteen Alician kanssa. Hän kuolee yliannostukseen.Sillä välin Alicia on aloittanut kuntoutuksen saadakseen takaisin kävely- ja tanssikykynsä. Elokuva päättyy samaan teatteriin, josta se alkoi, jossa Marco ja Alicia tapaavat sattumalta.Wikipediasta kohdasta Puhu hänelle.</w:t>
      </w:r>
    </w:p>
    <w:p>
      <w:r>
        <w:rPr>
          <w:b/>
        </w:rPr>
        <w:t xml:space="preserve">Tulos</w:t>
      </w:r>
    </w:p>
    <w:p>
      <w:r>
        <w:t xml:space="preserve">Keitä ovat Lydia Gonzalez ja El Nino de Rivera?</w:t>
      </w:r>
    </w:p>
    <w:p>
      <w:r>
        <w:rPr>
          <w:b/>
        </w:rPr>
        <w:t xml:space="preserve">Esimerkki 2.3677</w:t>
      </w:r>
    </w:p>
    <w:p>
      <w:r>
        <w:t xml:space="preserve">The Namesake kuvaa Ashoke ja Ashima Gangulin (Irrfan Khan ja Tabu), Itä-Intian Länsi-Bengalin osavaltiosta Yhdysvaltoihin muuttaneiden ensimmäisen sukupolven maahanmuuttajien, sekä heidän amerikkalaissyntyisten lastensa Gogolin (Kal Penn) ja Sonian (Sahira Nair) kamppailua. Elokuvan tapahtumat sijoittuvat pääasiassa Kalkutaan, New Yorkiin ja New Yorkin osavaltion esikaupunkeihin.Tarina alkaa, kun Ashoke ja Ashima lähtevät Kalkutasta ja asettuvat New Yorkiin. Heidän poikansa lempinimestä Gogol (nimetty ukrainalaisen kirjailijan Nikolai Gogolin mukaan) tulee erinäisten erehdysten kautta hänen virallinen syntymänimensä, ja tämä tapahtuma muokkaa monia asioita hänen elämässään. Tarina kertoo Gogolin kulttuurienvälisistä kokemuksista ja hänen intialaista perintöään koskevasta tutkimuksestaan, kun tarina siirtyy Yhdysvaltojen ja Intian välillä." Gogolista tulee laiska, pilveä polttava teini, joka on välinpitämätön kulttuuritaustastaan. Hän paheksuu monia tapoja ja perinteitä, joita hänen perheensä ylläpitää, eikä ymmärrä vanhempiaan. Kesämatkan jälkeen Intiaan ennen Yalen yliopisto-opintojen aloittamista Gogol alkaa avautua kulttuurilleen ja alkaa hyväksyä sen paremmin.Yliopiston jälkeen Gogol käyttää "hyvää nimeään" Nikhil (myöhemmin lyhennettynä Nickiksi). Hän työskentelee arkkitehtina ja tapailee Maxinea (Jacinda Barrett), varakkaasta taustasta tulevaa valkoihoista naista, joka on tietämätön heidän kulttuurieroistaan. Gogol rakastuu Maxineen ja esittelee hänet vanhemmilleen, jotka kamppailevat ymmärtääkseen Gogolin nykyaikaisia, amerikkalaisia näkemyksiä seurustelusta, avioliitosta ja rakkaudesta. He ovat epäröiviä ja varovaisia tavatessaan Goglen. Gogol tulee toimeen Maxinen perheen kanssa ja tuntee olevansa heille läheisempi kuin omalle perheelleen.Ennen kuin Ashoke lähtee Ohiossa opettajan työharjoitteluun, hän kertoo Gogolille tarinan siitä, miten hän keksi nimensä. Pian sen jälkeen, kun Gogol lomailee Maxinen perheen kanssa, Ashoke kuolee. Surevana Gogol yrittää olla enemmän sellainen kuin hän uskoo vanhempiensa haluavan hänen olevan ja alkaa noudattaa kulttuurisia tapoja tarkemmin. Hän etääntyy Maxinesta ja eroaa lopulta Maxinesta.Gogol ystävystyy uudelleen Moushumin (Zuleikha Robinson) kanssa, joka on perheen ystävien tytär. He alkavat seurustella ja menevät pian naimisiin. Avioliitto on kuitenkin lyhytikäinen, sillä vaimona olemiseen kyllästynyt Moushumi aloittaa suhteen vanhan poikaystävänsä kanssa Pariisista. Gogol eroaa hänestä, kun taas Ashima syyttää itseään siitä, että hän painosti Gogolia menemään naimisiin bengalilaisen kanssa. Gogol palaa kotiin auttamaan Ashimaa pakkaamisessa, kun hän löytää Ashoken valmistujaislahjaksi antaman kirjan. Gogol etsii lohtua ja hyväksyy uuden elämänsä yksin, ja lopulta hän lukee nimikaverinsa kirjoittamat tarinat junassa kotiin.Gogol/Nikhilin kokemusten lisäksi elokuvassa kuvataan Ashiman ja Ashoken seurustelua ja avioliittoa sekä Ashoken varhaista kuolemaa sydänkohtaukseen, joka vaikuttaa perheeseen. Kokemalla isänsä hautajaisriitit Gangesin rannalla Gogol alkaa arvostaa intialaista kulttuuria. Ashiman päätös jatkaa elämäänsä, myydä perheen esikaupunkiasunto ja palata Kalkuttaan, yhdistää ja päättää tarinan.</w:t>
      </w:r>
    </w:p>
    <w:p>
      <w:r>
        <w:rPr>
          <w:b/>
        </w:rPr>
        <w:t xml:space="preserve">Tulos</w:t>
      </w:r>
    </w:p>
    <w:p>
      <w:r>
        <w:t xml:space="preserve">Mihin Gogol suhtautuu välinpitämättömästi?</w:t>
      </w:r>
    </w:p>
    <w:p>
      <w:r>
        <w:rPr>
          <w:b/>
        </w:rPr>
        <w:t xml:space="preserve">Esimerkki 2.3678</w:t>
      </w:r>
    </w:p>
    <w:p>
      <w:r>
        <w:t xml:space="preserve">Vuoden 1972 Watergate-skandaalin ja hänen eronsa jälkeen vuonna 1974 400 miljoonaa ihmistä katsoi maailmanlaajuisesti, kun Nixon lähti Valkoisesta talosta. Heidän joukossaan on brittiläinen toimittaja David Frost, joka on parhaillaan nauhoittamassa talk show'ta Australiassa ja joka päättää haastatella Nixonia. Nixonin kirjallisuusagentti Irving "Swifty" Lazar uskoo, että haastattelu olisi Nixonille tilaisuus pelastaa maineensa ja ansaita rahaa. Nixon vaatii lopulta 600 000 dollaria, ja Frost suostuu siihen.Kun Frost ja Birt ovat saaneet ystävänsä ja tuottajansa John Birtin vakuuttuneeksi siitä, että haastatteluista tulisi menestys, he matkustavat Kaliforniaan tapaamaan Nixonia. Lentokoneessa Kaliforniaan Frost flirttailee nuoren Caroline Cushing -nimisen naisen kanssa, ja he aloittavat suhteen.Frost kamppailee haastattelujen myymisestä yhdysvaltalaisille televisiokanaville ja päättää rahoittaa projektin yksityisellä rahalla ja syndikoida haastattelujen lähettämisen. Hän palkkaa kaksi tutkijaa, Bob Zelnickin ja James Reston Jr. auttamaan häntä valmisteluissa Birtin kanssa. Frost ei ole selvillä siitä, mitä hän haluaa haastattelulta, ja Reston rohkaisee häntä pyrkimään Nixonin tunnustukseen.Nixonin presidenttikauden jälkeisen esikuntapäällikön Jack Brennanin valvovan silmän alla Frost ja Nixon aloittavat kolme ensimmäistä nauhoitussessiota. Sovitun aikataulun rajoittamana ja oman tiiminsä painostamana Frostin on vaikea saada sanaa suustaan, kun Nixon dominoi pitkillä ja itsekkäillä monologeillaan, joissa hän puhuu taitavasti Vietnamista ja kehuskelee ulkopoliittisilla saavutuksillaan. Kulissien takana Frostin toimituskunta on hermostunut hänen haastattelutekniikastaan ja vihainen siitä, että Nixon näyttää vapauttavan itsensä.Neljä päivää ennen viimeistä istuntoa, jonka aiheena on Watergate, Frost saa puhelinsoiton päihtyneeltä Nixonilta. Humalassaan Nixon julistaa, että he molemmat tietävät, että viimeinen haastattelu ratkaisee tai rikkoo heidän uransa, ja vertaa itseään Frostiin väittäen, että he molemmat tulivat vaatimattomista oloista ja joutuivat taistelemaan eliittiä vastaan päästäkseen alansa huipulle, mutta joutuivat sitten taas pudotetuksi. Frost saa uutta tietoa aiheestaan, ja Nixon vakuuttaa Frostille, että hän tekee kaikkensa, jotta hän selviytyisi viimeisestä haastattelusta voittajana.Keskustelu kannustaa Frostia toimimaan. Hän työskentelee väsymättä kolmen päivän ajan valmistautuakseen, ja Reston seuraa johtolankaa liittovaltion oikeustalossa Washingtonissa.Kun viimeinen nauhoitus alkaa, Frost hyökkää Nixonin kimppuun tuomitsemalla Nixonin ja Charles Colsonin välisen keskustelun tuomitsevan puhtaaksikirjoitetun tekstin, jonka Reston on kaivanut esiin Washingtonissa. Kun hänen oma tiiminsä katsoo kauhuissaan viereisestä huoneesta, Nixon myöntää tehneensä epäeettisiä asioita ja lisää: "Kun presidentti tekee niin, se tarkoittaa, ettei se ole laitonta". Häkeltynyt Frost on vähällä saada hänet tunnustamaan, kun Brennan ryntää sisään ja pysäyttää nauhoituksen. Nixonin ja Brennanin neuvoteltua keskenään haastattelu jatkuu, Frost jatkaa aggressiivisesti alkuperäistä kysymyksenasetteluaan, ja Nixon myöntää osallistuneensa salailuun ja "pettäneensä amerikkalaisen kansan." Haastattelun jälkeen Frost ja Caroline käyvät jäähyväisvierailulla Nixonin luona tämän huvilassa. Frost kiittää Nixonia haastatteluista, ja Nixon, joka myöntää armollisesti tappionsa, kiittää Frostia vastavuoroisesti ja toivottaa hänelle kaikkea hyvää ja lisää yksityisesti, ettei hän muista soittaneensa Frostille humalassa. Nixon katsoo Frostin ja Caroline Cushingin lähtevän ja nojaa sitten huvilansa kaiteen yli katsellen auringonlaskua. jälkisanoissa todetaan, että haastattelut olivat erittäin menestyksekkäitä ja että Nixon ei koskaan välttynyt kiistalta kuolemaansa asti vuonna 1994.</w:t>
      </w:r>
    </w:p>
    <w:p>
      <w:r>
        <w:rPr>
          <w:b/>
        </w:rPr>
        <w:t xml:space="preserve">Tulos</w:t>
      </w:r>
    </w:p>
    <w:p>
      <w:r>
        <w:t xml:space="preserve">Minä vuonna Nixon kuoli?</w:t>
      </w:r>
    </w:p>
    <w:p>
      <w:r>
        <w:rPr>
          <w:b/>
        </w:rPr>
        <w:t xml:space="preserve">Esimerkki 2.3679</w:t>
      </w:r>
    </w:p>
    <w:p>
      <w:r>
        <w:t xml:space="preserve">Nuorta miestä kidutetaan. Hänen nenäänsä työnnetään kaksi putkea, ja toisen putken kautta pumpataan kuorma-auton akkuhappoa, jolloin toisesta putkesta valuu verta ulos. Sitten miehen sieppaaja tappaa hänet isolla vasaralla." Jennifer Tree (Elisha Cuthbert), nuori muotimalli ja kansikuvatyttö, oli kiinnittänyt valokuvaajien huomion ja niin hyvässä kuin pahassa suuren yleisön. Yksin viettämässään illassa Jennifer joutuu vainotuksi ja huumatuksi. Hän herää tainnoksiin ja huomaa olevansa vangittuna ja suljettuna selliin. Hänen edessään aukeaa äkkiä sarja metalliastioita ja numeroituja kaappeja. Niissä on hänen asunnostaan vietyjä henkilökohtaisia tavaroita. Hänet pakotetaan katsomaan videonauhoja, jotka sisältävät kuvia ennen hänen vangitsemistaan kidutetuista uhreista, sekä videoituja haastatteluja, joita hän on antanut tiedotusvälineille aiemmin. Tajutessaan, ettei ulospääsyä ole, Jennifer rukoilee ja huutaa kenelle tahansa, joka saattaa kuulla häntä.Vankeuden aikana häntä kidutetaan psykologisesti eri tavoin. Lopulta Jennifer huomaa, ettei hän ole yksin. Nuori mies, Gary (Daniel Gillies), on vangittuna viereisessä sellissä. He ottavat yhteyttä ja yrittävät selvittää, miksi heitä pidetään vankina. Kauhean kohtauksen nähtyään he löytävät tiensä ulos. Molemmat pääsevät autotalliin, josta he löytävät auton. Heti kun he ovat käynnistämässä sitä, autosta purkautuu kaasua, joka saa heidät molemmat menettämään tajuntansa. He palaavat selliinsä, jossa Jennifer näkee nauhan, jossa Gary viedään ja sidotaan tuoliin ase leuan alla. Hetken aikaa Jenniferin murehdittuaan hän näkee, kuinka Gary heitetään selliinsä. Hän ryntää Garyn luokse ja auttaa häntä. Kun Gary on harrastanut seksiä yhteisymmärryksessä, hän herää löytääkseen Jenniferin, joka on jälleen kerran huumattu. Hän ottaa esiin viereisen sellin avaimen. herättyään Gary saa selville, että Jennifer oli juonut vesipullon, jossa oli huumetta, joka nukutti hänet. Tämän jälkeen hän nousee pyyhkimään verta nenästään, lähtiessään hän varmistaa, että Jennifer nukkuu syvään ennen kuin poistuu sellistä. Garyn avain avaa oven taloon ja paljastaa, että Gary ja hänen isoveljensä Ben ovat itse asiassa vangitsijat. Gary liittyy Benin seuraan keittiöön, jossa he valmistavat sushia. Gary kertoo Benille rakastuvansa Jenniferiin. Sitten Ben laittaa jotain jääkaappiin. Kun hän kääntyy ympäri, Gary puukottaa häntä. Sitten Gary katsoo samaa nauhaa, jossa nainen makaa sängyllä kuin aiemmin. Äitiään puukottava poika paljastuu Garyksi, joka katsoo virnuilevaa Beniä. Nauhan jälkeen Garyn nähdään tarkastelevan sarjaa kuvia albumissa, ja sitten ovelle koputetaan. Koputuksen äänestä hän ryntää laittamaan albumit kaappiin. hän paiskaa kaapin oven kiinni, mutta se ei sulkeudu kokonaan. Ovella koputtajat ovat kaksi etsivää, jotka etsivät Beniä. Gary kertoo heille, ettei hänen veljensä ole kotona. Etsivät astuvat sisään taloon, asettuvat mukavasti ja pyytävät katsomaan televisiosta isoa urheilupeliä. Toinen heistä vaihtaa kanavaa valvontakameran videolle, jossa Jennifer nukkuu. Kun Gary näkee tämän, hän ampuu molemmat. Hän juoksee sinne, missä Jenniferia pidetään, ja kertoo tälle, että hän on tappanut heidät ja että on aika lähteä. Hän laittaa Jenniferin huoneeseen ja käskee häntä pysymään siellä. Yksi etsivistä, joka ei olekaan kuollut, hyppää hänen kimppuunsa, mutta Jennifer tappaa hänet mailalla uskoen tämän olevan yksi hänen vangitsijoistaan. Sitten Jennifer löytää osittain auki olevan kaapin ja alkaa katsella albumeita. Gary on niissä kaikissa. Kun hän katselee albumeita, Ben, joka ei myöskään ole vielä kuollut, hyppää hänen kimppuunsa. Jennifer kuitenkin lopettaa hänet pistämällä veitsen syvemmälle häneen. albumien katselun jälkeen Jennifer kuulee etsivän hakulaitteen soivan ja käy läpi hänen henkilökohtaisia tavaroitaan. Gary tallentaa Jenniferin, joka väittää kuuluvansa hänelle ja auttavansa häntä siivoamaan sotkun. Nainen huijaa miestä ja suihkuttaa ammoniakkia hänen silmiinsä ennen kuin juoksee pois. Matkalla hän katkaisee useita johtoja ja sähköjohtoja, mikä estää ovia, koodimerkintöjä ja valoja toimimasta. Jennifer poimii taskulampun ja aseen, jota käytettiin etsiviä vastaan. Hän kohdistaa taskulampun vastakkaiselle seinälle julisteen läpi, mikä häiritsee Garya. Sitten Jennifer menee ovesta sisään ja osoittaa aseella Garya. Gary yrittää sitten taivutella Jenniferiä laskemaan aseen. Kun on selvää, että Gary ei suostu, Gary syöksyy häntä kohti taskuveitsellä, ja Gary ampuu häntä. Gary perääntyy ja yrittää syöksyä uudestaan, mutta Gary ampuu häntä toisen kerran ja Gary kaatuu sängylle. Gary kuiskaa naiselle haukkoen henkeä. Jennifer ampuu julisteeseensa, joka peitti ulos johtavan ikkunan. Hän pudottaa aseen ja kävelee ulos ja sitten kadulle.</w:t>
      </w:r>
    </w:p>
    <w:p>
      <w:r>
        <w:rPr>
          <w:b/>
        </w:rPr>
        <w:t xml:space="preserve">Tulos</w:t>
      </w:r>
    </w:p>
    <w:p>
      <w:r>
        <w:t xml:space="preserve">Mitä etsivät pyytävät katsomaan televisiosta?</w:t>
      </w:r>
    </w:p>
    <w:p>
      <w:r>
        <w:rPr>
          <w:b/>
        </w:rPr>
        <w:t xml:space="preserve">Esimerkki 2.3680</w:t>
      </w:r>
    </w:p>
    <w:p>
      <w:r>
        <w:t xml:space="preserve">Soong, punaisten khmerien terroristi, joka aikoo kylvää pilviin kemiallista asetta Ricin-X:ää, lähettää poikansa Todd Nguyenin ja hänen ystävänsä Guan Ain Hongkongiin pohjoiskorealaisella aluksella. Laivalla on kontti tappavaa myrkkyä, jota korealaiset lähettävät salamurharyhmän noutamaan. Korealaiset kuolevat ja Todd menettää tajuntansa. Hongkongin meripoliisi ilmestyy paikalle, mikä pakottaa Guanin heittämään kontin yli laidan ja pakenemaan. Hän ei pystynyt tappamaan Toddia estääkseen poliisin kiinnijäämisen.Todd on etsintäkuulutettu rikollinen, joten hän saa lääkintähoitoa Ma Lin komentaman Hongkongin terrorisminvastaisen yksikön (ATF) silmien alla. Ma saa selville, että Soong on Hongkongissa värväämässä entisiä kambodžalaisia kumppaneitaan pelastamaan poikansa. Todd kärsii muistinmenetyksestä, ja psykologi Shirley Kwan otetaan mukaan auttamaan häntä muistin palauttamisessa. Kwan ehdottaa, että Toddille luotaisiin uusi henkilöllisyys ja hänestä tehtäisiin poliisin peitetehtävissä toimiva agentti, mutta Ma vastustaa sitä aluksi moraalisin perustein. Kambodžalainen kuolee ilmeiseen itsemurhaan, mutta Ma huomaa Soongin tapahtumapaikalla ennen kuin tämä katoaa. soong murtautuu paikalliseen televisioasemaan ja saa selville Ma'n henkilöllisyyden vanhojen uutislähetysten avulla. Hän löytää myös lähetyksiä, joissa tuomitaan punaiset khmerit, joten hän asentaa pommin, jonka eräs työntekijä räjäyttää seuraavana päivänä. Aseman valvontakameran kuvamateriaali vahvistaa, että kyseessä on Soong. Epäillessään, että Soong yrittää pelastaa Toddin sairaalassa, Ma käskee Toddin takaisin ATC:n päämajaan ja järjestää väijytyksen sairaalassa. Soong ja muutama terroristi saapuvat paikalle juuri kun Toddia ollaan siirtämässä. He tietävät jotenkin lavastuksesta. Häirittyään viestintää he tappavat ATC-tiimin ja pakenevat, mutta ilman Toddia. Ma suostuu lopulta Kwanin ideaan. Mutta Todd alkaa myös nähdä takaumia todellisesta menneisyydestään ja hämmentyy. Soong vaatii Ma:ta viemään Toddin Wan Chai Northin kävelysillalle sillä ehdolla, että hän on yksin. Todd asetetaan sillalle, ja tarkka-ampujista ja peiteupseereista koostuva väijytysryhmä perustetaan. Kokouksen aikaan läheisessä rakennuksessa tapahtuu räjähdys, joka saa asukkaat ryntäämään sillan yli. Guan ilmestyy sekasortoon, puukottaa Toddin kaulaan ruiskulla ja hyppää ohi kulkevaan ajoneuvoon tajuttoman Toddin kanssa ja pakenee onnistuneesti. Soong yrittää tappaa Ma:n sillalla, mutta pakenee, kun apujoukot saapuvat.Soong yrittää "parantaa" Toddia osallistumalla tuttuun toimintaan. Todd uskoo olevansa peitetehtävässä ja yrittää ottaa yhteyttä Ma:han, kun Guan vuokraa aluksen kemikaalien talteenottoa varten. Ma järjestää telakalle toisen väijytyksen, kun terroristit saapuvat laivalla. Hän myös pitää Toddin roolin peitetoimijana salassa muilta upseereilta. Poliisi kärsii suuria tappioita, ja Todd on järkyttynyt. Hän harkitsee Soongin ampumista selkään. Hän näkee kuitenkin Guanin katsovan häntä ja epäröi. Myöhemmin hän lopulta pelastaa Soongin, ja kaikki kolme pakenevat meritse. Todd hiipii takaisin poliisin luo, mutta siihen mennessä Ma on jo antanut hänestä pidätysmääräyksen. Tood palaa Soongin luokse ja sanoo, ettei muista vallankumouksen syytä. poliisisaattue tukkii pysähtyneen poliisiauton, jonka rattiin on lyyhistynyt poliisi. Poliisin kaula on viilletty auki ja hänen sylissään on pommi. Guan laukaisee pommin Toddin edessä, joka saa takaumia siitä, miten hänen poikansa kuoli. Ma määrää alueen poliisit etsimään lisää pommeja.Kai Takin lentokentällä Guan ja Todd menevät lentokentän rajoitetulle alueelle toimittajina lentokenttäkierroksella. He livahtavat pois ryhmästä, ja pari lentokentän turvallisuusyksikön poliisia pysäyttää heidät. Guan ampuu molemmat poliisit Toddin järkytykseksi. Sillä välin Soong onnistuu saamaan kemikaalit takaisin. ATF:n päämajassa Toddista löydetyt tiedostot puretaan, ja ne paljastavat suunnitelmat kemikaalien vapauttamisesta Kambodžan yllä. Ma tajuaa, että terroristit saattavat suunnitella lentokoneen kaappaamista pilvien kylvämiseksi, ja määrää erityistehtäväyksikön kiirehtimään Kai Takiin. Hän saa kuitenkin selville, että suurin osa heistä oli jo virheellisesti sijoitettu uudelle lentokentälle Chek Lap Kokiin. Ma määrää loput 12 upseeria lentokentän lentokonehalliin. Guan ja Todd tunkeutuvat onnistuneesti halliin, jossa he tappavat teknikot ja kaappaavat pienkoneen miehistöineen. Soong kuljettaa kemikaalit hangaariin, mutta juuri kun hän saapuu paikalle, toinen ryhmä ASU:n upseereita ilmestyy paikalle. Upseerit ammutaan sitä seuranneessa tulitaistelussa, mutta myös useita Soongin miehiä kuoli. Guan loukkaantuu vakavasti yrittäessään pelastaa Toddin. Hän tappaa itsensä lentokoneessa, ja raivostunut Todd häipyy kemikaalien kanssa, kun kone on vielä hangaarissa.Ma ja hänen SDU:n upseeriryhmänsä saapuvat lentokentälle. Todd torjuu Soongin miehet ja pakenee suureen viemäriin, joka johtaa tunnelijärjestelmään. Soong seuraa häntä suoraan perässä. Ma sijoittaa miehensä tunnelin molempiin päihin vangitakseen heidät ja ryntää sisään upseeriensa kanssa. Todd ja Soong taistelevat tunnelissa ennen Ma:n saapumista. Ma haavoittaa Soongia pahasti, mutta Soong aktivoi kemiallisen pommin ja kuolee. Ma onnistuu vetämään haavoittuneen Toddin ulos juuri kun tunnelin portit suljetaan räjähdyksen estämiseksi. Todd katoaa salaperäisesti yöhön.Hongkongin uudella kansainvälisellä lentokentällä Todd lähtee Hongkongista Ma:n suojeluksessa, kenenkään muun tuntematta.</w:t>
      </w:r>
    </w:p>
    <w:p>
      <w:r>
        <w:rPr>
          <w:b/>
        </w:rPr>
        <w:t xml:space="preserve">Tulos</w:t>
      </w:r>
    </w:p>
    <w:p>
      <w:r>
        <w:t xml:space="preserve">Mihin kaupunkiin kemikaaleja aiotaan suunnitelmien mukaan kohdistaa?</w:t>
      </w:r>
    </w:p>
    <w:p>
      <w:r>
        <w:rPr>
          <w:b/>
        </w:rPr>
        <w:t xml:space="preserve">Esimerkki 2.3681</w:t>
      </w:r>
    </w:p>
    <w:p>
      <w:r>
        <w:t xml:space="preserve">Elokuva alkaa kirjallisella vastuuvapauslausekkeella: Katsomasi elokuvan aikana altistut alitajuisille viesteille ja lievälle hypnoosille.Tämä ei aiheuta sinulle fyysistä haittaa tai pysyviä vaikutuksia, mutta jos jostain syystä menetät hallinnan tai tunnet, että mielesi on irtautumassa kehostasi - poistu salista välittömästi.Vastuuvapauslausekkeeseen liittyy kertoja, joka kehottaa katsojia olemaan varovaisia ympäristönsä suhteen elokuvan alettua ja olemaan keskustelematta tuntemattomien henkilöiden kanssa koko elokuvan keston ajan.Los Angelesin The Rex -teatterissa katsojat katsovat elokuvan elokuvassa, The Mommy -elokuvan sisällä.The Mommy kertoo tarinan John Pressmanista (Michael Lerner), joka on äärimmäisen likinäköinen, kontrolloimaton diabeetikko, joka työskentelee silmälääkärin assistenttina, ja joka on vähitellen sokeutumassa. Selittämättömistä syistä hänen yliampuva äitinsä Alice (Zelda Rubinstein) hypnotisoi hänet ja saa hänet murhaamaan ihmisiä, jotta hän voisi poistaa heidän silmänsä ja tuoda ne takaisin hänelle. Eräänä iltana John linnoittautuu vastoin äitinsä tahtoa elokuvateatteriin, jossa näytetään Kadonnut maailma -elokuvaa, ja ryhtyy tappamaan asiakkaita yksi kerrallaan skalpellilla. Kun Johnin riehuminen käy ilmi, eloonjääneet elokuvissa kävijät yrittävät paeta nyt suljetusta elokuvateatterista. Poliisi tuo Alicen teatteriin yrittäessään lopettaa piirityksen; yrittäessään puhua Johnia ympäri, poliisi ampuu Alicen vahingossa kuoliaaksi.The Mommy -elokuvan edetessä The Rexin asiakkaat alkavat saada ahdistuskohtauksia ja hämmennystä, jotka ovat seurausta valkokankaan tapahtumista. Erityisesti eräs mies muuttuu yhä kiihtyneemmäksi ja tarkastaa jatkuvasti kelloaan, ja teini-ikäinen tyttö, Patty, alkaa purskahtaa kyyneliin, vaikkei hän pysty täysin ilmaisemaan pelkoaan. Eräässä elokuvan keskeisessä vaiheessa mies poistuu teatterista ja lähestyy myyntikojua, jossa työntekijä tunnistaa hänet The Mommyn kanta-asiakkaaksi. Pattyn ystävä Linda menee hetkeä myöhemmin vessaan ja näkee, kuinka Mies ottaa aseen takistaan ja tappaa anniskelijatyöntekijän ja toisen teatterin työntekijän. Mies raahaa heidän ruumiinsa vessaan - teko, joka on synkronoitu Johnin tapettua naisen elokuvateatterin vessassa elokuvassa The Mommy. Linda pakenee elokuvateatterista ja pysäyttää kadulla ohikulkevan miehen, jota hän pyytää soittamaan poliisille.The Rexissä mies linnoittautuu elokuvantekijän koppiin ja livahtaa sitten takaisin elokuvateatteriin, jossa hän uhkailee Pattya aseella ja alkaa lausua dialogia elokuvasta The Mommy. Kun John Pressman alkaa riehua teatterissa valkokankaalla, mies alkaa ampua umpimähkään The Rexin asiakkaita käyttäen Pattya ihmiskilpenä.The Rexin ulkopuolelle saapuu SWAT-joukko, mikä on synkronista sen kanssa, kun poliisi saapuu teatteriin The Mommy -elokuvassa. Poliisi pääsee projektorikoppiin katon kautta ja lähettää paikalle tarkka-ampujan. Mies pitää Pattya panttivankina teatterin edessä, puhuttelee Alicea ruudulla ja pyytää tätä tulemaan pelastamaan hänet. Poliisin yritykset saada mies kiinni epäonnistuvat; kun The Mommy -elokuvan poliisi tappaa Alicen, mies raivostuu, heittää Pattyn maahan ja jatkaa tulitusta yleisöön; poliisin tarkka-ampuja ampuu ja tappaa hänet. Patty, joka katsoo valkokankaalle, näkee näyn, jossa John kaivaa hänen silmänsä ulos skalpellilla. ulkona Patty ja Linda tapaavat jälleen ja Patty viedään sairaalaan. Lääkärit vakuuttavat hänelle, että hän on fyysisesti kunnossa, vaikka kokemus oli henkisesti arpeuttava. Kun Linda lähtee, John ilmestyy hissiin ja kaivaa hänen silmänsä ulos. Sitten hän menee Pattyn huoneeseen ja hyökkää tämän kimppuun skalpellilla. Kun valkokangas pimenee, kamera vetäytyy taaksepäin ja näyttää elokuvateatterin, jossa asiakkaat katsovat tapahtumia ruudulla, mikä paljastaa, että Pattyn tarina oli itse asiassa elokuva elokuvan sisällä elokuvan sisällä. Anguish-elokuvan lopputekstit pyörivät, kun teatterin asiakkaat poistuvat yksi kerrallaan.</w:t>
      </w:r>
    </w:p>
    <w:p>
      <w:r>
        <w:rPr>
          <w:b/>
        </w:rPr>
        <w:t xml:space="preserve">Tulos</w:t>
      </w:r>
    </w:p>
    <w:p>
      <w:r>
        <w:t xml:space="preserve">Mikä on sen teatterin nimi, jossa tapahtumat järjestetään?</w:t>
      </w:r>
    </w:p>
    <w:p>
      <w:r>
        <w:rPr>
          <w:b/>
        </w:rPr>
        <w:t xml:space="preserve">Esimerkki 2.3682</w:t>
      </w:r>
    </w:p>
    <w:p>
      <w:r>
        <w:t xml:space="preserve">Heti Phantasm II:n lopussa tapahtuneen ilmeisen kuolemansa jälkeen uusi Pitkä mies ilmestyy ulottuvuusportaalista. Samaan aikaan Liziä ja Mikea kuljettava ruumisauto räjähtää. Reggie löytää Lizin kuolleena, mutta pelastaa Miken pitkältä mieheltä uhkaamalla tappaa heidät kaikki kranaatilla. Pitkä mies vetäytyy Lizin ruumiin kanssa ja uhkaa palata hakemaan Miken, kun tämä on taas terve. Kun Mike viettää kaksi vuotta koomassa sairaalassa, hän kokee lähikuoleman, jossa hänen kuollut veljensä Jody ja Pitkä mies ilmestyvät. Kun Mike herää koomasta, hänen kimppuunsa hyökkää demoninen sairaanhoitaja, mutta Reggie ilmestyy ja auttaa häntä torjumaan hänet. Takaisin kotona Pitkä Mies saapuu ulottuvuushaarukan kautta, taistelee Reggieä vastaan, muuttaa Jodyn hiiltyneeksi palloksi ja vetää Miken portin läpi mukanaan.Seuraavana aamuna Reggie (Jody-pallon kanssa) matkustaa autioituneeseen kaupunkiin ja joutuu kolmen ryöstäjän vangiksi, jotka lukitsevat hänet Hemi-'Cudan takakonttiin. Reggien pelastaa nuori poika nimeltä Tim, joka tappaa ryöstäjät, kun nämä murtautuvat hänen taloonsa. Kun he ovat haudanneet ryöstäjät pihalle, Tim kertoo Reggielle, kuinka Pitkä mies vei hänen vanhempansa ja tuhosi kaupungin. Aamulla Reggie ja Tim löytävät kolme hautaa tyhjinä ja heidän ruumisautonsa kadonneina. Reggie yrittää jättää Timin orpokotiin, mutta poika piiloutuu Reggien autoon. Reggie menee mausoleumiin ja kohtaa pallon, mutta kaksi nuorta mustaa naista, Tanesha ja Rocky, taltuttavat hänet ennen kuin hän ehtii tuhota sen. Reggie yrittää varoittaa heitä, mutta Tanesha kuolee palloon. Tim ilmestyy ja tuhoaa sen pistoolillaan. Kolme yhdistävät voimansa, törmäävät Graversin ajamaan ruumisautojen saattueeseen ja päättävät seurata niitä. yöllä Jody ilmestyy Reggielle unessa ja vie hänet Pitkän miehen piilopaikkaan, jossa he pelastavat Miken. Kun Reggie herää, Jody avaa portaalin ja Mike ilmestyy esiin. Pitkä mies yrittää seurata häntä, mutta Reggie sulkee portaalin ja jättää Pitkän miehen kädet jäljelle. Taisteltuaan Tall Manin kätyreitä vastaan, mukaan lukien epäkuolleita ryöstäjiä, he astuvat suureen ruumishuoneeseen. Sisällä he löytävät kryoniikkalaitoksen, ja Mike muistaa, että Pitkä Mies inhoaa kylmää. Samalla kun Reggie, Rocky ja Tim erotetaan toisistaan ja ryöstäjät hyökkäävät heidän kimppuunsa, Mike neuvottelee Jody-pallon kanssa, joka selittää, että Pitkä Mies kerää armeijaa valloittaakseen ulottuvuuksia: aivot kerätään tappajasfääreiksi, ja ruumiit kutistetaan ja muutetaan lennokeiksi. Pitkä mies aistii heidän läsnäolonsa, ottaa Miken kiinni ja sitoo hänet pöydälle. Kaksi ryöstäjää pyöräyttää Timin sisään. Mike yrittää antaa Timille viestin, jossa hän varoittaa, että "niitä on tuhansia", mutta Pitkä mies halvaannuttaa Miken. sillä välin Rocky voittaa hyökkääjänsä ja auttaa Reggieä. Jody-pallon vapauttama Tim törmää jäljellä oleviin ryöstäjiin, jotka Jody-pallo ja Reggien nelipiippuinen haulikko tappavat. Kolmikko syöksyy palsamointihuoneeseen, jossa Pitkä mies leikkaa Mikea. Rocky lävistää Pitkän miehen nestemäiseen typpeen kastetulla keihäällä, ja he lukitsevat hänet jääkaappihuoneeseen. Hänen päästään irtoaa kuitenkin kultainen pallo, joka hyökkää heidän kimppuunsa; Reggie saa sen kiinni pistoolin avulla ja onnistuu heittämään sen typpisäiliöön. Mike löytää kultaisen pallon omasta päästään, ja hänen silmänsä muuttuvat hopeisiksi. Hän valittaa kylmyyttä, lähtee Jodyn kanssa ja varoittaa Reggieä pysymään kaukana. Reggie ehdottaa ruumishuoneen tutkimista, mutta Rocky kieltäytyy ja lähtee myös. Tim kertoo Miken yrittäneen varoittaa häntä, mutta he huomaavat liian myöhään, että palloja on jäljellä kymmeniä, ja Reggie on niiden puristuksessa seinään. Uusi Pitkä mies ilmestyy uudelleen ja katsoo, kun olento vetää Timin ikkunan läpi, hänen kohtalonsa on tuntematon.</w:t>
      </w:r>
    </w:p>
    <w:p>
      <w:r>
        <w:rPr>
          <w:b/>
        </w:rPr>
        <w:t xml:space="preserve">Tulos</w:t>
      </w:r>
    </w:p>
    <w:p>
      <w:r>
        <w:t xml:space="preserve">Kuka käyttää mikrofonia?</w:t>
      </w:r>
    </w:p>
    <w:p>
      <w:r>
        <w:rPr>
          <w:b/>
        </w:rPr>
        <w:t xml:space="preserve">Esimerkki 2.3683</w:t>
      </w:r>
    </w:p>
    <w:p>
      <w:r>
        <w:t xml:space="preserve">Maxwell Smart (Steve Carell), huippusalaisen amerikkalaisen tiedustelupalvelun CONTROLin huippuanalyytikko, toivoo pääsevänsä kenttäagentiksi idolinsa, agentti 23:n (Dwayne "The Rock" Johnson), tavoin, mutta vaikka Maxin pistemäärä on ollut erittäin hyvä hyväksyntätesteissä, häneltä evätään ylennys, koska CONTROLin päällikön (Alan Arkin) mielestä Max on liian arvokas nykyisessä tehtävässään. Tilanne muuttuu, kun CONTROLin päämajaan hyökkää heidän arkkivihollisensa, terroristijärjestö KAOS, jota johtaa mies, joka tunnetaan vain nimellä Siegfried (Terence Stamp). Tämän seurauksena lähes kaikki CONTROLin agentit paljastuvat ja kuolevat. Maxista tulee agentti 86 ja hänen parikseen tulee agentti 99 (Anne Hathaway), jonka tuore plastiikkakirurgia on suojannut hänen henkilöllisyytensä, kun taas 23:n kaltaiset entiset kenttäagentit alennetaan toimistotehtäviin.Max ja 99 matkustavat Venäjälle tehtävänään selvittää, miten KAOS on saanut ydinaseita. Matkan varrella Max todistaa 99:lle hitaasti, että kokemattomuudestaan ja kömpelyydestään huolimatta hän on itse asiassa hyvä kenttäagentti. Max alkaa myös osoittaa 99:n tavoin, että hänellä on lieviä tunteita tyttöä kohtaan ja tytöllä häntä kohtaan. 99 ei kuitenkaan halua suhdetta kenenkään agentin kanssa, sillä hän on aiemmin mokannut yhden tehtävän, koska hänellä oli suhde parinsa kanssa (kuten käy ilmi, agentti 23). Kaksikko yrittää soluttautua KAOSin Moskovan ydinasetehtaalle, joka on naamioitu leipomoksi, ja vaikka Siegfried on odottanut heitä, Max ja 99 päihittävät vartijat ja asettavat räjähteitä, jotka hautaavat ydinaseet raunioiden alle. Max jopa pelastaa sekä 99:n että oman henkensä auttamalla yhtä Siegfriedin kätyreistä, Dalip-nimistä miestä (Dalip Singh), tämän avio-ongelmissa käyttämällä analyytikon työstä saamiaan tietoja. Päällikkö lähettää 23:n valvomaan leipomon siivousta, mutta 23 raportoi, ettei hän ole löytänyt todisteita ydinaseista, mikä saa CONTROLin (ja järkyttyneen 99:n) uskomaan, että Max on kaksoisagentti.Siegfried paljastaa, että KAOS on jakanut ydinaseita epävakaille diktaattoreille ja toimittaa heille aktivointikoodit, ellei Yhdysvaltain hallitus maksa hänelle 200 miljardia dollaria, ja päättää osoittaa uhkauksensa uskottavuuden tuhoamalla Los Angelesin ydinpommilla presidentin vierailun aikana. Varapresidentti ei usko CONTROLin väitteitä siitä, että KAOS on vakava uhka, joten päällikkö, 99 ja 23 lähtevät sinne yrittämään vakuuttaa presidenttiä henkilökohtaisesti, mutta turhaan. Dalip lähettää Maxille (joka on vangittuna Washington D.C:ssä) vihjeen pommista radiosoitto-ohjelman kautta, joten Max pakenee vangitusta, varustautuu CONTROL-museon vanhoilla esineillä (kuten kenkäpuhelimella) ja matkustaa itse Los Angelesiin tapaamaan päällikköä ja kertomaan hänelle pommista. Agentti 23 ei usko Maxin väitteitä tai hänen syyttömyyttään, koska hän on ihastunut agentti 99:ään, vaikka päällikkö ja 99 uskovat. Tämä sekä se, että Max havaitsee säteilyjälkiä 23:sta (joka oli kävellyt Moskovan ydinlaitoksen läpi), saa Maxin tajuamaan, että 23 on kaksoisagentti. 23 ottaa 99:n panttivangiksi ja pakenee pommin kaukosytyttimen kanssa, ja Max ja päällikkö lähtevät perään. 23 sitoo 99:n kädet tiukasti yhteen ja lukitsee hänet autoonsa. Max ja päällikkö pelastavat 99:n. Smart suutelee agentti 23:a, mikä oli temppu tämän harhauttamiseksi, ja potkaisee hänet nyt liekehtivään, raiteilla kulkevaan hallituksen GMC Yukoniin. Kun Max ja 99 ovat jumissa autossa, Max pelastaa 99:n heittämällä tämän maahan samalla kun hän yrittää leikata itsensä irti. 99 katsoo ylös ja näkee vastaantulevan junan tuhoavan auton ja uskoo Maxin ja 23:n kuolleen. Maxin kuolemasta erittäin järkyttynyt 99 sanoo ääneen, että hän toivoi, että heillä olisi ollut enemmän aikaa yhdessä, mikä on vastaus Maxin aiemmin esittämään kysymykseen. Yhtäkkiä Max ilmestyy paikalle ja järkyttää 99:ää sanomalla, että hän "missasi sen niin paljon". 99 suutelee Maxia. Kolme tajuaa, että Walt Disney Concert Hallissa, jossa presidentti on konsertissa, piilotettu pommi laukeaa, kun orkesteri soittaa Beethovenin "Oodi ilolle" viimeiset sävelet. Saavuttuaan saliin juuri ajoissa Max taklaa kapellimestarin, pysäyttää orkesterin ja pysäyttää pommin. Orkesteri kuitenkin epäilee pommin olemassaoloa, ja vartijat pilkkaavat Maxwellia. Maxwell arvelee oikein, että pommi oli pianon alla, ja järkyttää vartijoita. Siegfriedin pakomatkan aikana terrorin päämies loukkaa Dalipia kerran liikaa, ja Dalip heittää hänet autosta sillalta jokeen, ja sankarit juhlivat onnistumistaan CONTROLin päämajassa. Presidentti on hyvin vaikuttunut virastosta ja erityisesti Maxin sankariteoista. Max ja 99 alkavat ei-niin-salaa seurustella ja ovat ostaneet koiranpennun, jonka nimi on Fang. Bruce ja Lloyd kostavat kiusaavalle kenttäagentille Hymie-robotin esittelyn kautta. Elokuva päättyy, kun Max ja 99 lähtevät CONTROLista huipputeknisten turvaovien läpi; Max ei tietenkään voi jättää viimeistä ovea (joka ei mene kiinni) yksin ja korjaa sen taskuveitsellään, jolloin ovi sulkeutuu hänen päällensä ja miniharppuuna pistää häntä poskeen.</w:t>
      </w:r>
    </w:p>
    <w:p>
      <w:r>
        <w:rPr>
          <w:b/>
        </w:rPr>
        <w:t xml:space="preserve">Tulos</w:t>
      </w:r>
    </w:p>
    <w:p>
      <w:r>
        <w:t xml:space="preserve">Kuka on CONTROLin arkkivihollinen?</w:t>
      </w:r>
    </w:p>
    <w:p>
      <w:r>
        <w:rPr>
          <w:b/>
        </w:rPr>
        <w:t xml:space="preserve">Esimerkki 2.3684</w:t>
      </w:r>
    </w:p>
    <w:p>
      <w:r>
        <w:t xml:space="preserve">Tarina alkaa kauan sitten maaseudulla, kun äiti ja isä yrittävät suojella poikaansa näkemästä, mitä on tapahtumassa. Säälimätön kostodemoni Pumpkin etsii uhriaan. Mies yrittää päästä kotiin, mutta isä ei salli sitä. Pumpkinhead lopettaa aloittamansa ja pieni poika, Ed Harley (Lance Henriksen) nousee sängystä katsomaan kaikkea ikkunastaan. Nyt Ed on aikuinen mies, jolla on nuori poika. Kun kuusi ulkopaikkakuntalaista lasta saapuu Ed Harleyn kauppaan, Pumkinheadin tarinan kertovat paikalliset lapset. Pian sen jälkeen yksi kuudesta ulkopaikkakuntalaisesta, Joel, rikollinen, alkaa ajaa kilpaa maastopyörällään. Hän hyppää hiekkakumpareen yli ja osuu Edin nuoreen poikaan. Koska hän on ehdonalaisessa ja on juonut, punkkari saa pyöränsä ja pakenee paikalta. Hän riitelee kavereidensa kanssa avun hakemisesta ja pieni poika kuolee. Kun isä Ed löytää kuolleen poikansa, hän ei voi ajatella muuta kuin kostoa. Hänen ajatuksensa kääntyvät demoniin, jonka hän näki kostavan, kun hän oli poika. Hän etsii vanhaa noitaa, joka voi loihtia Pumpkinheadin. Ed Harley noudattaa naisen ohjeita, ja valtava, paha demoni herää. Kun Joel on ottanut ystävänsä panttivangiksi pitääkseen väärät tekonsa salassa, yksi tytöistä, Maggie, alkaa menettää järkensä. Hän juoksee karkuun, ja Joelin pikkuveli Steve yrittää pysäyttää hänet. Pumpkinhead piiloutuu puihin ja iskee. Kun se repii Steven kappaleiksi, Maggie juoksee takaisin mökille hakemaan apua. Joe ja Jeff lähtevät etsimään Steveä aseiden kanssa. Juuri silloin ilkeä kostodemoni ilmestyy ikkunaan. Se ripustaa Steven verisen ruumiin oven eteen, ja kun Maggie huutaa, Pumpkinhead tarttuu häneen ja juoksee pois. Pian se palaa takaisin ja nappaa toisen tytön ja kuristaa hänet puun latvaan, pudottaa hänet sitten lohkareelle ja vaatii uhria numero kolme. Loput kolme uhria juoksevat etsimään apua. Alueella asuvat juntit tietävät, että jos he auttavat, Pumpkinhead tulee hakemaan heidätkin. Ed Harley tuntee jotain kamalaa joka kerta, kun hänen demoninsa tappaa. Hän päättää auttaa pysäyttämään sen ja tapaa kolme jäljellä olevaa selviytyjää. Pian Pumpkinhead saapuu paikalle ja Joel ja Harley laittavat aseensa petoon. Sitten, kun he luulevat sen kuolleen, se nousee ylös ja työntää Joelin kiväärin tämän rinnan läpi. Koira puree Ediä ja Pumpkinhead tuntee kivun, mutta Ed ei huomaa sitä. Kim ja Jeff juoksevat henkensä edestä, kunnes nuori maalaispoika Jimmy Joe päättää auttaa heitä. Pumpkinhead ajaa heitä takaa vanhan palaneen kirkon läpi ja tarttuu Jeffiin haavoittaen häntä pahasti. Halutessaan estää tämän Ed Harley ajelee ympäriinsä, kunnes löytää Kimin ja Jimmy Joen, ja vie heidät kotiinsa. Pian Paha ilmestyy, pudottaa Jeffin ruumiin ja astuu taloon. Kauhistuttavassa kohtauksessa se käy ensin Jimmy Joen kimppuun. Sitten he kaikki pakenevat ulos, jossa Ed saa kiinni heittohaarukan ja näkee, että se satuttaa Pumpkinheadia. Ed keksii, että hän voi tappaa pedon vain tappamalla itsensä. Jeff, joka on vielä elossa, auttaa Kimiä hankkimaan aikaa. Juuri kun hirviö on tappamassa Jackassin Ed ampuu itsensä. Mutta Ed Harley jää silti henkiin. Kim ampuu hänet ja lopettaa tämän ikuisesti ja Pumpkinhead syttyy tuleen, eikä häntä enää koskaan nähdä. No, kunnes vanha noita hautasi jäänteet takaisin lepopaikkaansa, kunnes sitä seuraavan kerran kutsutaan.</w:t>
      </w:r>
    </w:p>
    <w:p>
      <w:r>
        <w:rPr>
          <w:b/>
        </w:rPr>
        <w:t xml:space="preserve">Tulos</w:t>
      </w:r>
    </w:p>
    <w:p>
      <w:r>
        <w:t xml:space="preserve">Kuka on armoton kostodemoni?</w:t>
      </w:r>
    </w:p>
    <w:p>
      <w:r>
        <w:rPr>
          <w:b/>
        </w:rPr>
        <w:t xml:space="preserve">Esimerkki 2.3685</w:t>
      </w:r>
    </w:p>
    <w:p>
      <w:r>
        <w:t xml:space="preserve">Pimeässä metsässä pysähtyy groteski vaunu, jonka noitanainen Lalbai kutsuu noituneen matkustajan, vastanaineeksi vihityn morsiamen. Lalbai johdattaa morsiamen shaitani ilaakaan (paholaisen valtakunta), jossa hänet herätetään loitsusta. Morsian uhrataan huutaen ja potkien aka (shaitan eli suuri paholainen) alttarille. Shaitan on ikivanha ja pelottava demoni. Vuosia sitten se vaelsi vapaana ja terrorisoi paikallisia kaupunkilaisia umpimähkään. Lopulta hänet kuitenkin kukistettiin, hän muuttui muodottomaksi sieluksi, ja taikavoima piti hänet ikuisesti vangittuna shaitani ilaakassa. Lalbai tuo hänelle uuden morsiamen joka Amavasya-yö. Shaitan kuluttaa tämän morsiamen verta ja vahvistuu jokaisella uhrilla, kunnes hän voi murtaa loitsun, palauttaa kaikki pahat voimansa ja riehua jälleen maailmassa. rikkaan teollisuusmies Thakurin varakkaassa kodissa hänellä on vaimo, Roma, ja heidän kuusivuotias tyttärensä Anju. He ovat palkanneet Anjulle kotiopettajan, Shalakan. Anju vaikuttaa onnelliselta lapselta yhtä poikkeusta lukuun ottamatta. Hän kokee outoja kouristuksia ja kauheita painajaisia joka Amavasya-yö. Thakur päättää viedä hänet tohtori Yograjin luo, joka on lääkäri ja saavuttanut Siddhin tiukan henkisen koulutuksen kautta. Tohtori Yograj tutkii Anjua lääketieteellisestä näkökulmasta, mutta huomaa myös outoja telekineettisiä tapahtumia, kun Anju on hänen vastaanotollaan. Myöhemmin kotona hän havaitsee ilmiöitä, jotka viittaavat vahvasti poltergeistiin. Kun hän puhuu Shalakan kanssa, tämä tyrmää hänet jyrkästi. (Perhe ei kuitenkaan tiedä, että Shalaka harjoittaa voodoota, jonka kohteena on Anju.) Tohtori Yograj ohjaa Thakurin kuuluisan Tantrik Baban (viisas mies) luokse, joka on hiljattain palannut Tiibetistä pitkän henkisen kurssin jälkeen. Baba vierailee kotona, tutkii Anjun huoneen ja tunnistaa sen välittömästi pahantahtoisen aatman (sielun) teoksi. Hän neuvoo Romaa poistamaan Anjun kodista, viemään hänet kauas pois ja antamaan hänen toipua. Tämä on tehtävä brahmakaalina (hyvänä aikana, jolloin pahan voimat ovat heikoimmillaan). Anjun poikaystävä Deepak ja heidän ystävänsä kokoontuvat hakemaan Anjua pois.Shalaka on raivoissaan Anjun poisviemisestä. Hän menee liian pitkälle ja vaatii saada tietää Anjun olinpaikan. Roma kieltäytyy ja laittaa hänet paikalleen, jolloin Shalaka muuttuu kammottavaksi noidaksi, Lalbaksi, ja hyökkää Roman kimppuun. Hän paljastaa palvelleensa Shaitania iät ja ajat, ja kun Thakurin esi-isät käyttivät erilaisia taikaloitsuja Shaitanin kukistamiseksi, hän soluttautui Thakurin talouteen kotiopettajattarena. Hän toivoo voivansa käyttää Anjua, Shaitanin vihollisten elävää jälkeläistä, viimeisenä uhrina Shaitanin vapauttamiseksi. Hän sieppaa Deepakin ja hyökkää tämän kimppuun. Mutta Baba saapuu paikalle ja sotkee Lalbain väkivaltaiseen maagiseen yhteenottoon. Baba tuo esiin lumotun seipään ja harhauttaa Lalbain taitavasti, kunnes Deepak iskee seipään häneen. Lalbai menettää kuolevaisen muotonsa ja muuttuu ikuisesti korppikotkaksi.Deepak ja hänen ystävänsä onnistuvat siirtämään Anjun turvaan pois kaupungista. He käyttävät tilaisuutta hyväkseen lepäämiseen ja rentoutumiseen. Baba jäljittää Lalbain shaitani ilaakalle. Hän käyttää henkisiä voimiaan kutsuakseen hänet luokseen. Kun hän saa selville, mitä tämä aikoo tehdä Anjun kanssa, hän tajuaa nopeasti, että Deepakin ja Anjun on mentävä naimisiin ja solmittava avioliittonsa mahdollisimman pian. Deepak ja Anju ovat syvästi rakastuneita ja menisivät naimisiin joka tapauksessa, he kiirehtivät tapahtumaa ja hankkivat avioliittoluvan Baban ja muiden todistajien kanssa. lalbai ei anna periksi. Hän kokoaa joukon kätyreitä, hypnotisoi heidät zombeiksi ja kutsuu heidän kauttaan voodoo-voimiaan kutsuakseen (nyt naimisissa olevan) Anjun shaitani ilaakalle uhrattavaksi Shaitanille. Deepak ja hänen ystävänsä saapuvat paikalle kesken rituaalin. He keskeyttävät pahan rituaalin, lyövät zombit pois ja pelastavat Anjun. Baba menee shaitani ilaakaan tehdäkseen lopun Lalbaista ja Shaitanista.Baba ja Lalbai käyvät jälleen julmaa taistelua. Lalbai paljastaa, että Anjun veri on päässyt Shaitaniin (epäonnistuneen uhrin aikana) ja että Shaitan on saanut takaisin tarpeeksi voimiaan voidakseen poistua ilaakasta väliaikaisesti. Baba tappaa Lalbain yhteenotossa, mutta Shaitan hyökkää välittömästi hänen kimppuunsa. Suurin osa Baban voimista on kulunut Lalbain kanssa käydyssä taistelussa, ja lopulta Baba antautuu Shaitanille. shaitan alkaa jälleen lähteä ilaakasta ja riehua kylässä. Kyläläiset havaitsevat, että Shaitan heräsi henkiin vasta Deepakin (ja Anjun) saavuttua. Pelästyneet ja tietämättömät kyläläiset päättävät uhrata Anjun (ja sitoa Deepakin ja hänen ystävänsä, jotta he eivät aiheuttaisi haittaa) Shaitanille toivoen, että se rauhoittaisi paholaisen takaisin uneen.Lopullinen yhteenotto tapahtuu lähellä kylän aukiota, jossa pylvääseen sidottua Anjua käytetään syöttinä Shaitanille. Kun muriseva Shaitan nousee riemukkaasti kostamaan, Deepak vapautuu ja hyökkää Shaitanin kimppuun. Shaitan torjuu hänet voimakkaalla iskulla, joka heittää Deepakin puolivälissä aukiota Kali mandiriin (jumalatar Kalin temppeli). Deepak nappaa trishulin (Kalin pyhä kolmikärjen), huomaa, että se torjuu Shaitania, ja lopulta ajaa sen Shaitanin sisään. Kalin voimat, jotka kanavoituvat trishulin kautta, tuhoavat Shaitanin ja hautaavat hänet syvälle maahan ikuisiksi ajoiksi. Koko kylä on helpottunut Matan (toinen nimitys äiti-jumalatar Kalille) siunausten ansiosta.lähde: Wikipedia</w:t>
      </w:r>
    </w:p>
    <w:p>
      <w:r>
        <w:rPr>
          <w:b/>
        </w:rPr>
        <w:t xml:space="preserve">Tulos</w:t>
      </w:r>
    </w:p>
    <w:p>
      <w:r>
        <w:t xml:space="preserve">Kuka sidottiin?</w:t>
      </w:r>
    </w:p>
    <w:p>
      <w:r>
        <w:rPr>
          <w:b/>
        </w:rPr>
        <w:t xml:space="preserve">Esimerkki 2.3686</w:t>
      </w:r>
    </w:p>
    <w:p>
      <w:r>
        <w:t xml:space="preserve">Lukiolainen Brendan Frye elää yksinäistä elämää erottuaan ex-tyttöystävästään Emily Kostichista ja petettyään ystävänsä Jerrin viranomaisille. Brendan löytää viestin, joka johdattaa hänet puhelinkopin luokse, jossa hän saa puhelun kauhistuneelta Emilylta, joka anelee häneltä apua. Hän mainitsee "tiilen", "Frisco-paran", "Tugin" ja "Pinin" ennen kuin hän lopettaa puhelun äkillisesti. Hänen pelkonsa näyttää johtuvan ohi ajavasta mustasta Ford Mustangista, josta heitettiin erikoisen näköinen savuke. Pyydettyään tietoja Brain-nimiseltä tuttavaltaan Brendan etsii Emilyä ja päätyy Karan, toisen ex-tyttöystävän, luo - mikä edelleen johtaa hänet Halloween-juhliin, joihin osallistuu flirttaileva Laura ja hänen poikaystävänsä Brad Bramish. Laura ohjaa Brendanin paikallisen kuppilan suuntaan, jossa Brendan järjestää tapaamisen Doden kautta, joka on Emilyyn kuuluvan pössyttelijäkliigan johtaja. Tapaamisen jälkeen Emily peruu puhelimessa sanomansa ja kehottaa Brendania päästämään hänet menemään. Brendan varastaa tapaamisen aikana Emyn muistilapun ja löytää lapun, joka johtaa hänet suoraan Emyn ruumiin luo. Emilien kuoleman järkyttämänä Brendan ottaa tehtäväkseen selvittää Emilien murhan ja pyytää apuunsa Brainin. Brendan piilottaa ruumiin välttääkseen poliisin tunkeutumisen. Brendan saa selville, että "The Pin" on paikallinen huumeparoni. Saatuaan selville, että Brad on Pinin vakioasiakas, Brendan ryhtyy hankkimaan hänen huomiotaan hakkaamalla Brad Bramishia. Sen jälkeen tuntematon nuori mies pahoinpitelee Brendanin puhuessaan puhelimessa Brainin kanssa.Brendan käy vararehtori Truemanin luona kysymässä vararehtorilta, voisiko hän tutkia tapahtumia mainitsematta Emilyn kuolemaa palveluksena Jerrin ilmiantamisesta. Vaikka Trueman antaa Brendanin jatkaa tutkimuksiaan, hän varoittaa, että jos Brendan jää kiinni, Trueman "heittää hänet bussin alle". Brendan vierailee Karan luona pyytääkseen lisätietoja Pinistä, mutta tämä torjuu hänet. Myöhemmin kävellessään Brendan näkee saman mustan Ford Mustangin parkkipaikalla. Ennen kuin hän yrittää murtautua autoon, auton omistaja, joka on sama mies, joka hakkasi hänet aiemmin, huomaa hänet ja pahoinpitelee hänet. Brendan pyytää miestä useita kertoja tapaamaan The Pinin. Nuori mies on aluksi vastahakoinen, jopa niinkin pitkälle, että hän ajaa pois ja palaa takaisin, mutta vie Brendanin The Pinin luokse.Brendan tapaa The Pinin ja suostuttelee tämän harkitsemaan Brendania paikkaa toiminnassaan. Samalla paljastuu, että tuntematon mies on Tug, The Pinin päämies ja muskelimies. The Pin kertoo Brendanille, että hän joko palkkaa hänet tai hävittää hänet seuraavaan päivään mennessä. Kotimatkalla Laura kertoo Brendanille, että The Pin oli aiemmin torjunut Emilyn liittymisyrityksen, joten hän varasti The Pinin tiilen. Laura tarjoutuu sitten auttamaan Brendania, mutta tämä ei luota häneen. Kun Brendan odottaa koulussa vastausta The Piniltä, puukottaja viiltää häntä. Takaa-ajon jälkeen Brendan tekee hyökkääjän toimintakyvyttömäksi, ja The Pin ottaa hänet vastaan. Brendan saa puhelun Dodelta, joka sanoo nähneensä Brendanin piilottelevan Emilyn ruumista, ja koska hän uskoo Brendanin olevan murhaaja, hän vannoo tuhoavansa hänet. Brendan tapaa The Pinin, joka epäilee Tugin kapinaa.Brain ilmoittaa, että "Frisco-parka" on Frisco Farr, opiskelija, joka vaipui koomaan pistettyään huonosti leikattua heroiinia. The Pinin talossa Tug kertoo Brendanille, että The Pin sai kymmenen tiilen lähetyksen ja myi kahdeksan; yksi tiili varastettiin ja korvattiin toisella, joka oli käsitelty pesuaineella, mikä aiheutti Friscon kooman, ja kymmenes tiili on vielä myymättä. The Pin saapuu paikalle ja kertoo Tugille kuulleensa eräältä, joka tietää, mitä Emilylle tapahtui. Brendan, joka on heikentynyt useista viimeaikaisista nyrkkitappeluista, sieppaa Doden ennen tapaamista ja saa selville, että Emily oli raskaana kuollessaan. Dode vihjaa Tugille ja The Pinille, että hänellä on tietoa Emilyn murhaajasta ja että kyseessä on joku hyvin läheinen henkilö, mutta Tug raivostuu ja hakkaa Doden ennen kuin ampuu häntä päähän. Sitten Tug uhkaa The Piniä, joka kävelee pois, kun Brendan pyörtyy yskänkohtauksen vuoksi. Brendan herää Tugin makuuhuoneessa, jossa Tug sanoo olevansa sodassa The Pinin kanssa. Brendan kohtaa Karan ja syyttää häntä siitä, että hän manipuloi Dodea kertomalla, että Emily odotti hänen lastaan, ja että hän painosti häntä myymään tietonsa The Pinille. Brendan järjestää tapaamisen Tugin ja The Pinin välille ja odottaa Tugin sängyssä; Laura tulee lohduttamaan Tugia, kun tämä nyyhkyttää Emilyn vuoksi, ja he harrastavat seksiä. Brendan tunnistaa tytön seksin jälkeisen savukkeen samaksi tunnusomaiseksi merkiksi, joka pudotettiin Tugin mustasta Mustangista Emilyn pelästyttyä ensimmäisen puhelinsoiton aikana. Kokouksessa puhkeaa kaaos, kun huomataan, että kymmenes tiili on nyt kateissa. Tug hakkaa The Pinin kuoliaaksi, kun Brendan pakenee ja pääsee karkuun juuri kun poliisi saapuu paikalle. Lähtiessään hän ohittaa Tugin auton takakontin, jonne tämä on piilottanut Emilyn ruumiin varmistaakseen, että poliisi laittaa Emilyn murhan Tugin syyksi.Seuraavana päivänä Brendan tapaa Lauran koulun jalkapallokentällä. Brendan selittää Lauralle tietävänsä, että tämä lavasti Emilyn ottamaan syyt niskoilleen Lauran yhdeksännen tiilen varastamisesta. Lisäksi hän manipuloi Emilyä tapaamaan Tugin, joka lopulta tappoi Emilyä, saatuaan tämän uskomaan, että hän oli vastuussa Emilyn raskaudesta. Paljastuu, että Laura varasti myöhemmin myös kymmenennen tiilen. Brendan kertoo Lauralle laittaneensa tämän totuuden viestiin koulun vararehtori Truemanille, joka löytää tiilen Lauran kaapista, jos hänen sanomansa on totta. Laura kertoo kostonhimoisesti Brendanille, että Emily pahoitteli, ettei voinut pitää raskauttaan, koska ei rakastanut tulevaa isää, ja että Emily oli kuollessaan kolmannella kuulla raskaana, mikä viittaa siihen, että lapsi oli hänen. Brendan katsoo Lauran kävelevän pois.</w:t>
      </w:r>
    </w:p>
    <w:p>
      <w:r>
        <w:rPr>
          <w:b/>
        </w:rPr>
        <w:t xml:space="preserve">Tulos</w:t>
      </w:r>
    </w:p>
    <w:p>
      <w:r>
        <w:t xml:space="preserve">Keneltä Brendan kysyy, voisiko hän tutkia tapahtumia?</w:t>
      </w:r>
    </w:p>
    <w:p>
      <w:r>
        <w:rPr>
          <w:b/>
        </w:rPr>
        <w:t xml:space="preserve">Esimerkki 2.3687</w:t>
      </w:r>
    </w:p>
    <w:p>
      <w:r>
        <w:t xml:space="preserve">Louisianalaisessa vanhainkodissa vuonna 1999 Paul Edgecomb alkaa itkeä katsoessaan elokuvaa Top Hat. Hänen toverinsa Elaine huolestuu, ja Paul selittää hänelle, että elokuva muistutti häntä vuoden 1935 tapahtumista, jotka tapahtuivat silloin, kun hän oli vankilavirkailijana vastuussa kuolemansellissä ja osavaltion sähkötuolista. 1935 Paul valvoo Cold Mountainin vankilassa kollegojaan Brutus "Brutal" Howellia, Dean Stantonia, Harry Terwilligeria ja Percy Wetmorea, joita he kutsuvat "vihreäksi mailiksi" eli kuolemansellissä. Paul kärsii vakavasta virtsarakon tulehduksesta ja ottaa huostaansa John Coffeyn, fyysisesti komean mutta henkisesti vammaisen mustan miehen. John oli tuomittu kahden pienen valkoisen tytön raiskauksesta ja murhasta. Yksi muista vangeista on intiaani Arlen Bitterbuck, jota syytetään murhasta ja joka teloitetaan ensimmäisenä. Percy osoittaa vakavaa sadistisuutta ja kiusaamista, mutta hän on moitteeton; hän on Louisianan presidentinpojan veljenpoika, mutta vain Paul uskaltaa uhmata tätä. Hän on erityisen väkivaltainen vanki Eduard "Del" Delin kanssa. Delacroix'ta; hän katkaisee Delin sormet pampullaan, astuu Delin adoptoiman lemmikkihiiren Jinglesin päälle, kutsuu Deliä toistuvasti homoseksuaaliseksi ja lopulta sabotoi hänen teloitustaan jättämällä liottamatta sienen, jota käytetään sähkön johtamiseen Delin päähän; Delin ruumis räjähtää liekkeihin ja hän kuolee tuskasta huutaen.John alkaa osoittaa yliluonnollisia voimia; hän parantaa Paulin virtsarakon tulehduksen, herättää herra Jinglesin henkiin ja parantaa Melinda Mooresin, vankilan ylijohtajan vaimon, aivokasvaimesta. Viimeksi mainitun taudin hän vapauttaa Percyyn, joka sen vaikutuksesta ampuu toisen vangin, joukkomurhaaja William Whartonin, kuoliaaksi. Wharton oli heti saapumisestaan lähtien ollut häirikkö; hän hyökkäsi vartijoiden kimppuun, kun häntä saatettiin osastolle, teki myöhemmin kahteen otteeseen ilkivaltaa, jonka vuoksi Paul määräsi hänet eristettäväksi osastolla olevaan pehmustettuun selliin, kähmii Percyä lyhyesti, solvasi Johnia rasistisesti ja paljasti Johnille psyykkisesti olevansa itse asiassa vastuussa rikoksesta, josta John oli perusteettomasti tuomittu. Sitten John paljastaa tarinan psyykkisesti Paulille, mutta vapauttaa samalla yliluonnollista energiaansa Pauliin. Samaan aikaan Percy on siirretty mielisairaalaan, josta Wharton oli tullut. John on järkyttynyt ajatuksesta teloittaa syytön mies ja kertoo Paulille, että hän itse asiassa haluaa kuolla, koska hän pitää maailmaa julmana paikkana. Mainiten, ettei hän ole koskaan ennen nähnyt elokuvaa, John katsoo muiden vartijoiden kanssa viimeisenä toiveenaan elokuvan Top Hat. John teloitetaan samana yönä, vaikka hän kieltäytyy tavanomaisesta hupusta, koska hän pelkää pimeää. Paul päättää tarinansa kertomalla Elainelle, että Johnin teloitus oli viimeinen, jota hän tai Brutus valvoi; Coffeyn teloituksen jälkeen he kumpikin ottivat töitä nuorisovankilasta. elaine tajuaa, että koska hänellä oli aikuinen poika vuonna 1935, Paulin täytyy olla paljon vanhempi kuin miltä hän näyttää. Paul paljastaa, että hän on itse asiassa 108-vuotias. Paitsi että hän on yhä elossa, myös Delin hiiri, Mister Jingles. Paul pohtii sitten, että jos Johnin voima saa hiiren elämään niin kauan kuin herra Jingles on elänyt, kuinka kauan hänellä itsellään on vielä aikaa?</w:t>
      </w:r>
    </w:p>
    <w:p>
      <w:r>
        <w:rPr>
          <w:b/>
        </w:rPr>
        <w:t xml:space="preserve">Tulos</w:t>
      </w:r>
    </w:p>
    <w:p>
      <w:r>
        <w:t xml:space="preserve">Millä Percy murtaa Delin sormet?</w:t>
      </w:r>
    </w:p>
    <w:p>
      <w:r>
        <w:rPr>
          <w:b/>
        </w:rPr>
        <w:t xml:space="preserve">Esimerkki 2.3688</w:t>
      </w:r>
    </w:p>
    <w:p>
      <w:r>
        <w:t xml:space="preserve">Kesällä 1963 Jeffrey Willis (Matt Dillon) lähtee ystäviensä kanssa pelaamaan gini-rommia El Flamingo Clubilla, yksityisessä rantalomakohteessa. Siellä hän tapaa unelmiensa tytön Carla Sampsonin (Janet Jones). Gin-pelin jälkeen ja kun Jeffrey saa kuulla klubin tiukasta vieraskäytännöstä, hän on järkyttynyt, mutta ei kauaa, sillä hän saa heti työpaikan autopalvelijana ja lopulta cabana stewardina. Jeffrey on keskiluokkaisen Brooklynin perheen poika, eikä hänen isänsä (Elizondo) hyväksy sitä, että hän työskentelee yksityisellä klubilla. hänen sankarinsa ja mentorinsa lomakeskuksessa on hallitseva gin rommipelin korttipelin mestari Phil Brody (Crenna) Jeffrey, joka on itsekin voittanut gin rommia, ja hänen ystävänsä ihailevat Brodya ja sitä, miten hänen voittonsa gin rommipöydässä saavat hänet näyttämään "meediolta", koska hän tietää, mistä korteista luopua. Brody myös pitää Jeffreystä, näyttää hänelle lopulta hänen autoliiketoimintaansa ja antaa hänelle toiveita siitä, että automyynti on hänen uransa." Jeffrey uppoutuu yhä enemmän "helppoon rahaan" uhmaten isänsä ohjeita. Illallisen aikana Jeffrey sanoo erityisesti, että hän "ei tarvitse collegea" ja aikoo sen sijaan ryhtyä automyyjäksi. Jeffrey ja hänen työtoverinsa Flamingossa uskaltautuvat myös yhdessä Yonkersin raviradalle, jossa he riskeeraavat käteistä hevosvihjeestä, mutta jäävät tappiolle, kun ravihevonen katkeaa.Lopulta Jeffrey lähtee kotoaan ja ryhtyy myyntityöhön. Brody, joka on vihainen siitä, että Jeffrey häiritsi häntä tanssitunnilla, paljastaa kuitenkin Jeffreylle, että autoliikkeessä avoinna oleva työpaikka on varastopojalle, ei myyjälle, kuten Jeffreylle oli uskoteltu, kun hän pyysi sitä. Brody rohkaisee Jeffreyta ottamaan varastopojan paikan, jotta hän voi nousta urallaan ylöspäin. Jeffrey järkyttyy mentorinsa toiminnasta ja harkitsee uudelleen collegea. Lähellä kesän loppua Jeffrey huomaa, että vakituinen sivustakatsoja, "Big Sid", syöttää Brodylle signaaleja, jotka ovat todellinen syy Brodyn voittokulkuun. Kun Big Sid ja eräs Brodyn joukkuetta vastaan pelaavan gini-joukkueen jäsen joutuvat kuumuuden valtaan, Jeffrey tulee Brodya vastaan ja pyrkii auttamaan Brodya voittamaan takaisin epäreilut voitot, jotka Brody on saanut ystäviltään kesän aikana. Jeffrey ja hänen joukkueensa voittavat lopulta takaisin epäoikeudenmukaisesti menetetyt rahat, mukaan lukien hyvän voiton lisäksi. Kun Jeffrey tajuaa, millaisia virheitä hän teki hylätessään isänsä hyvät neuvot, hän tekee sovinnon isänsä kanssa koskettavassa kohtauksessa Larryn kalaravintolassa ("Any Fish You Wish"), jossa hänen perheensä ruokailee.</w:t>
      </w:r>
    </w:p>
    <w:p>
      <w:r>
        <w:rPr>
          <w:b/>
        </w:rPr>
        <w:t xml:space="preserve">Tulos</w:t>
      </w:r>
    </w:p>
    <w:p>
      <w:r>
        <w:t xml:space="preserve">Missä Jeffrey Willis liittyy ystäviensä seuraan pelatakseen Gin Rummy -päivää?</w:t>
      </w:r>
    </w:p>
    <w:p>
      <w:r>
        <w:rPr>
          <w:b/>
        </w:rPr>
        <w:t xml:space="preserve">Esimerkki 2.3689</w:t>
      </w:r>
    </w:p>
    <w:p>
      <w:r>
        <w:t xml:space="preserve">Kryptanvartija, joka ohjaa uutta teatterituhoaan, esittelee tämän kauhuelokuvan. Se alkaa, kun Brayker (William Sadler), demoniritari, ajaa moottoritiellä lähellä pikkukaupunkia. Häntä jahtaa demoni nimeltä Kerääjä (Billy Zane), joka jahtaa Braykerin hallussa olevaa muinaisjäännöstä. Se sisältää Jeesuksen ja kuolleiden demoniritarien verta. Tuo veri on ainoa asia, joka voi pysäyttää niin voimakkaan demonin. Pian Braykerin auton hajoamisen jälkeen Zane törmää siihen yli 100 km/h:n vauhdilla. Decker pakenee ja hakeutuu pieneen hotelliin piiloon. Poliisi ilmestyy paikalle ja saa Keräilijältä valheellisen tarinan, joka valehtelee heille Braykerista ja sanoo tämän varastaneen reliikin. Pian poliisi tuo Collectorin motelliin kohtaamaan Braykerin. Pidätyksen jälkeen Brayker pääsee vapaaksi ja sheriffi huomaa, ettei Keräilijä ole mikään pyhimys. Sitten alkaa raju sota. Brayker käyttää pyhäinjäännöstä ajaakseen Keräilijän pois motellilta, ja Keräilijä kutsuu koolle demonien armeijan auttamaan häntä tappamaan Braykerin ja tuhoamaan veren, joka voi voittaa hänet. Braykerin on saatava yön läpi sisään loukkuun jääneet kahdeksan ihmistä ja suunnattava hänen sijaisensa. Yksi kerrallaan ihmiset joutuvat keräilijän riivaamiksi tai huijaamiksi ja sitten hän tappaa heidät. Demonit ja ihmiset taistelevat edestakaisin, kunnes Kerääjän armeija on täysin tuhottu ja Brayker ja hänen uusi tulokkaansa Jeryline (Jada Pinkett Smith) valmistautuvat viimeiseen taisteluun Kerääjää vastaan ihmiskunnan selviytymisestä. Taistelun jälkeen Brayker on kuollut ja Jeryline tappaa Kerääjän. Elokuva päättyy, kun uusi demoniritari ja uusi Kerääjä risteävät.</w:t>
      </w:r>
    </w:p>
    <w:p>
      <w:r>
        <w:rPr>
          <w:b/>
        </w:rPr>
        <w:t xml:space="preserve">Tulos</w:t>
      </w:r>
    </w:p>
    <w:p>
      <w:r>
        <w:t xml:space="preserve">Kuka esittelee tämän kauhuleffan?</w:t>
      </w:r>
    </w:p>
    <w:p>
      <w:r>
        <w:rPr>
          <w:b/>
        </w:rPr>
        <w:t xml:space="preserve">Esimerkki 2.3690</w:t>
      </w:r>
    </w:p>
    <w:p>
      <w:r>
        <w:t xml:space="preserve">Lee Dae-ho (Kim Sang-kyung) on yksinhuoltajaisä, joka johtaa 120-kerroksista ylellistä maamerkkirakennuskompleksia Tower Sky, joka sijaitsee Yeouidon liikealueella Soulissa. Hän on työtovereidensa pitämä vakavamielinen työntekijä, joka on salaa rakastunut ja salaa jopa halunnut mennä naimisiin ravintolapäällikkö Seo Yoon-heen (Son Ye-jin) kanssa. rakennuskompleksin omistaja, herra Jo, päättää järjestää jouluaattona "Valkoisen joulun" juhlat vuokralaisille ja VIP-asiakkaille, jolloin yläpuolella kiertävät helikopterit, joiden alapuolelle on kiinnitetty valtavia valoja, jotka ripottelevat lunta juhliin. Dae-ho on luvannut viettää päivän huvipuistossa tyttärensä Ha-nan kanssa, mutta joutuu perumaan sen, kun häntä tarvitaan juhlissa. Rakennuksessa on kuitenkin jäätyneiden putkien takia vialliset vesisprinklerit, mutta Tower Skyn turvallisuusosaston johtaja Cha on enemmän huolissaan juhlista kuin rakennuksen mahdollisista arkkitehtonisista virheistä, vaikka hänen työnantajakollegansa varoittavat näistä virheistä. yksi esimerkki heidän varoituksistaan on, kun kokki Young-cheol (Jeon Bae-soo) jättää vahingossa hellan liian pitkäksi aikaa päälle ja aiheuttaa pienen tulipalon. Young-cheo on rakastunut rakennuksen vastaanottovirkailijaan Min-jungiin, ja hän jopa hiipii keittiössä työvuoron aikana tekemään hänelle jäätelöä.Samaan aikaan Lee Seon-woo (Do Ji-han) on aloitteleva palomies, joka tulee Yeouidon paloasemalle. Kun hänet hyväksytään, hän saa tietää, että monet palomiehet saavat enemmän taukoja kuin varsinaista palontorjuntaa. Seon-woon huijaamiseksi muut palomiehet soittavat palohälytyksen, jotta ryhmä kokoontuisi hänen käydessään suihkussa, jolloin hän ilmestyy koko tiiminsä eteen alasti muiden palomiesten ja jopa omaksi ilokseen, kun he pukevat hänelle kypärän päälle ensimmäistä kertaa.Samana iltana, kun juhlat ovat täydessä vauhdissa ja Young-cheo ehdottaa Min-jungille ruusua hississä, valtavat tuulenpuuskat saavat yhden helikopterin menettämään hallinnan, ja siihen kiinnitetyt valot törmäävät kahta Tower Sky -rakennusta yhdistävään lasisiltaan ja yhden rakennuksen kylkeen. Toinen helikopteri törmää rakennukseen, jolloin helikopterista vuotaa polttoainetta ja rakennus syttyy tuleen. Lasinsiruja putoaa alhaalla olevien juhlijoiden päälle, joiden joukossa ovat myös herra Yoon (Song Jae-ho) ja hänen ystävänsä rouva Jung (Lee Joo-shil), kun taas toinen valtavista valoista putoaa ja törmää kadulla olevaan bussiin.Eräässä vaiheessa evakuoinnin aikana jotkut ihmiset, mukaan lukien pelkurimainen vartija, nousevat hissiin varoituksista huolimatta, sillä vartija estää Yoon-heetä ja Ha-na:ta menemästä hissiin juuri kun he ovat nousemassa. Matkalla alaspäin hissin alla tapahtuu räjähdys, joka pysäyttää sen matkallaan. Tämä kirjaimellisesti kärventää sisällä olevat ihmiset ja sulattaa samalla heidän kenkänsä, kunnes hissi räjähtää ja tappaa kaikki hississä olevat. dae-ho toimii nopeasti pelastaakseen Ha-nan, Yoon-heen ja hänen kollegansa, kun he yrittävät löytää pakotien. Samaan aikaan palomiehet saapuvat paikalle kapteeni Kang Young-kin (Sol Kyung-gu) johdolla sekä Seon-woo, jotka taistelevat saadakseen tulipalon hallintaan ja auttavat Dae-ho:ta tässä prosessissa. Yhdessä he taistelevat pelastaakseen kaikkien hengen.Sillä välin kun Yoon-hee, Ha-na, Young-cheol, Ming-jung ja muut suojautuvat rakennuksen kiinalaiseen ravintolaan, palomiehet päättävät rajoittaa tulipalon sen alkulähteille: 63. kerrokseen, jonne helikopteri putosi. Vaikka tulipalo saatiin rajoitettua kyseiseen kerrokseen, se leviää edelleen rakennuksen sisällä.Juuri kun kaikki näyttää toivottomalta, Young-ki uhraa oman henkensä pelastaakseen paitsi Seon-woon, myös kaikki ihmiset tulevaisuudessa, kun hän räjäyttää pommin rakennuksen purkamiseksi, jotta se ei vaurioituisi enempää.</w:t>
      </w:r>
    </w:p>
    <w:p>
      <w:r>
        <w:rPr>
          <w:b/>
        </w:rPr>
        <w:t xml:space="preserve">Tulos</w:t>
      </w:r>
    </w:p>
    <w:p>
      <w:r>
        <w:t xml:space="preserve">Missä kunnossa tornin sprinklerijärjestelmä on??</w:t>
      </w:r>
    </w:p>
    <w:p>
      <w:r>
        <w:rPr>
          <w:b/>
        </w:rPr>
        <w:t xml:space="preserve">Esimerkki 2.3691</w:t>
      </w:r>
    </w:p>
    <w:p>
      <w:r>
        <w:t xml:space="preserve">Los Angelesin yksityisetsivä Philip Marlowe yrittää löytää uuden asiakkaansa, Kansasissa asuvan Orfamay Quest -nimisen naisen veljen. Jäljet johtavat kahden miehen luo, jotka kiistävät tietävänsä mitään veljen olemassaolosta. Molemmat kuolevat pian jäähakun tappamina, joten Marlowe päättelee, että kyseessä on paljon muutakin kuin pelkkä kadonneen henkilön tapaus.Marlowen tie risteää kiristetyn filmitähden Mavis Waldin ja hänen ystävänsä, eksoottisen tanssijan Dolores ("O:lla") Gonzalesin kanssa. Mafioso lähettää kungfu-asiantuntija Winslow Wongin rynnäköimään Marlowen toimistoon ja varoittamaan häntä jutusta, kun taas luutnantti French varoittaa myös etsivää pysymään poissa poliisin tieltä. kamppailulajien taitajan ja etsivän välinen lähitaistelu johtaa siihen, että Wong putoaa kuolemaan parvekkeelta. Useita muitakin kuolee matkan varrella tapauksessa, joka johtaa lopulliseen ampumavälikohtaukseen strippailun aikana.</w:t>
      </w:r>
    </w:p>
    <w:p>
      <w:r>
        <w:rPr>
          <w:b/>
        </w:rPr>
        <w:t xml:space="preserve">Tulos</w:t>
      </w:r>
    </w:p>
    <w:p>
      <w:r>
        <w:t xml:space="preserve">Mikä on Philip Marlowen ammatti?</w:t>
      </w:r>
    </w:p>
    <w:p>
      <w:r>
        <w:rPr>
          <w:b/>
        </w:rPr>
        <w:t xml:space="preserve">Esimerkki 2.3692</w:t>
      </w:r>
    </w:p>
    <w:p>
      <w:r>
        <w:t xml:space="preserve">On kesä 1977, ja New York City elää pelossa sarjamurhaaja Son of Samista, joka on ampunut useita naisia pysäköityihin autoihin. Eräänä iltana Vinny ja hänen vaimonsa Dionna menevät yökerhoon, jossa he tanssivat ja juovat drinkkejä ystäviensä kanssa. Dionnan viehättävä serkku haluaa lähteä, jolloin Vinny ilmoittautuu vapaaehtoiseksi viemään serkun kotiin. Hän vie tämän tuntemattomalle alueelle ja harrastaa seksiä tämän kanssa autonsa takapenkillä. Hetki sen jälkeen, kun Vinny ja Dionnan serkku ovat lopettaneet ja poistuvat alueelta, Son of Sam -murhaaja saapuu paikalle ja tappaa kaksi uhria, jotka olivat pysäköitynä lähellä Vinnyn parkkipaikkaa.Myöhemmin samana iltana Vinny ja hänen vaimonsa ajavat kotiin, vaimo antaa Vinnylle suukon ja huomaa oudon maun (päättelee, että Vinny luultavasti harrasti seksiä hänen serkkunsa kanssa, mutta hän pelkäsi myöntää sitä). Ajaessaan kiusallisen hetken Vinny ajaa kohti aluetta, jossa hän oli Dionnan serkun kanssa, joka on nyt poliisin ympäröimä. Kävellessään saadakseen paremman kuvan siitä, mitä on tekeillä, Vinny näkee ruumiit, jotka Son of Sam tappoi heti lähdettyään. Hän palaa autolleen ja alkaa oksentaa, eikä välitä vaimonsa lohdutuksesta, joka lohduttaa häntä selvittämään, mikä on vialla.Seuraavana päivänä, kun Vinny tapaa Joeyn ja muiden naapuruston kavereiden kanssa Son of Samin murhasta, Vinnyä lähestyy Ritchie, vanha ystävä. Ritchie on tullut osaksi punkrock-skeneä, ja hänen epätavallinen pukeutumisensa ja kampauksensa huolestuttavat Vinnyä ja muita naapuruston jäseniä. Ainoa, joka näyttää hyväksyvän Ritchien, on Ruby, Vinnyn sisarpuoli, jonka mielestä Ritchie näyttää hyvältä. Ruby on aluksi järkyttynyt kuullessaan, että Ritchie tienaa rahaa tanssimalla ja prostituoimalla itsensä homoteatterissa, mutta he lähentyvät toisiaan ja alkavat lopulta seurustella.Kun Son of Samin murhat jatkuvat, jännitys naapurustossa kasvaa. Etsivä Petrocelli New Yorkin poliisista pyytää paikallista mafiosoa Luigia auttamaan tappajan löytämisessä. Luigi ja hänen miehensä alkavat koota listaa mahdollisista epäillyistä. Joey:n johtama ryhmä naapuruston miehiä laatii myös listan mahdollisista epäillyistä, mukaan lukien Ritchie, jota he pitävät "kummajaisena". Myöhemmin samana päivänä Vinny ja Dionna menevät yökerhoon. Sen jälkeen he harrastavat seksiä.Seuraavana päivänä Ruby liittyy Ritchien kanssa bändiin ja he saavat keikan CBGB:ssä. He kutsuvat Vinnyn ja Dionnan, mutta pari pelästyy klubin punkkareita ja lähtee pois. Vinny ja Dionna yrittävät päästä Studio 54:ään, mutta heitä ei päästetä sisään, ja he päätyvät Plato's Retreatiin, jossa he harrastavat orgiat. Kotimatkalla raivostunut Vinny haukkuu vaimoaan tämän osallistumisesta orgioihin ja kutsuu häntä "lesbohuoraksi", koska hänellä oli kolmen kimppa miehen ja naisen kanssa, kun Vinny harrasti orgioiden aikana seksiä neljän muun naisen kanssa. Tämä johtaa lopulta siihen, että Vinny sylkee Dionnan päälle inhoissaan, jolloin Dionna läimäyttää häntä. Tästä seuraa riita, jossa Dionna kertoo Vinnylle tietävänsä Vinnyn aiemmista uskottomuuksista, muun muassa siitä, että Vinny harrasti seksiä hänen serkkunsa kanssa. Kesken riidan Dionna ajaa lopulta pois ja jättää Vinnyn keskelle hautausmaata. Dionna lähtee vanhempiensa luokse.Toisen keikan jälkeen Ritchie näkee Vinnyn istuvan autossaan CBGB:n ulkopuolella ja hiipii hänen luokseen, teeskentelee olevansa Son of Sam ja säikäyttää Vinnyn. Heidän ystävyytensä alkaa huonontua, kun Vinny moittii Ritchietä viimeaikaisista päätöksistä, joita tämä on tehnyt elämässään ulkonäön ja musiikkimakunsa suhteen. Ritchie moittii Vinnyä siitä, ettei hän ole todellinen ystävä, ja viittaa siihen, että Vinny uskoo Ritchien saattavan olla Son of Sam. Ritchie kiroaa Vinnyä ja ryntää pois, Ruby lähtee Ritchieä jahtaamaan ja neuvoo Vinnyä menemään kotiin.Tässä vaiheessa Vinny alkaa sekoilla (kun hänen avioliittonsa epäonnistuu, ajatus siitä, että Samin poika tulee hänen peräänsä ja Joey yrittää yhä enemmän vakuuttaa Vinnylle, että Ritchie on Samin poika), ja hänen huumeidenkäyttönsä ja vainoharhaisuutensa lisääntyvät. Hän tulee myöhään töihin kampaamoon, ja omistaja Gloria (jonka kanssa hän myös harrasti seksiä) antaa hänelle potkut. Huumeiden vaikutuksesta raivoissaan hän haukkuu Gloriaa ja kerää tavaroitaan ennen kuin ryntää ulos salongista. Palatessaan Vinnyn asuntoon hakemaan tavaroitaan Dionna valmistautuu jättämään yhä väsyneemmän ja epävakaamman Vinnyn. Vinny pyytää häneltä anteeksi ja lupaa, ettei hän enää koskaan petä. Dionna ei kuitenkaan usko häntä (sen jälkeen kun Gloria kosti Vinnylle ottamalla yhteyttä Dionnaan ja kertomalla hänelle kaikista Vinnyn uskottomuuksista, myös Vinnyn ja Glorian suhteesta). Dionna sanoo haluavansa erota, ja Vinnyn aneltua Dionnaa jäämään, Dionna jättää Vinnyn lopullisesti. poliisi julkaisee silminnäkijän luonnoksen murhaajasta, ja joidenkin paikallisten miesten mielestä se näyttää Ritchieltä. Vinny, joka on järkyttynyt lähestyvästä avioerostaan, ottaa kokaiinia ja Quaaludeja. Joey ja naapuruston kaverit tulevat Vinnyn talolle pyytämään hänen apuaan houkutellakseen Ritchien ansaan, jotta he voivat toimittaa hänet poliisille. Quaaludeista pilvessä oleva Vinny alkaa riidellä yhden miehen kanssa, kun tämä nolaa Vinnyn siitä, että hän tietää Dionnan jättäneen Vinnyn ja kertovan asiasta naapurustolle. Joey alkaa rauhoitella tilannetta ja neuvoo Vinnylle, että kaikki tietävät Dionnan jättäneen hänet ja että Vinnyn uskottomuus johti siihen. Joey uhkaa satuttaa Vinnyä, jos tämä ei auta Joeya ja poikia pidättämään Ritchietä. Kun Vinnyä uhkaillaan ja kiristetään, eikä hänellä ole muita vaihtoehtoja, hän suostuu vastentahtoisesti mukaan.Vinnyn ja miesten tietämättä poliisi on pidättänyt David Berkowitzin ampumisista. Vinny menee Joeyn ja poikien kanssa Ritchien asunnolle ja löytää sieltä Ritchien ja Rubyn. Vinny houkuttelee Ritchien ulos talosta sillä verukkeella, että hän puhuisi hänen epäonnistuneesta avioliitostaan, mutta muuttaa mielensä ja varoittaa Ritchietä pakenemaan. Muut miehet astuvat esiin Rubyn katsoessa kauhuissaan, kun yksi miehistä pidättelee häntä. Ritchie tajuaa, että Vinny lavasti hänet, ja yrittää pidätellä miehiä kitaralla, mutta turhaan, sillä Joey ja miehet hakkaavat Ritchietä raa'asti ja raahaavat hänet kohti Joeyn autoa. Ritchien isäpuoli Eddie tulee ulos talosta ja uhkaa hyökkääjiä aseella. Kun Joey vihjaa, että Ritchie on Son of Sam, Eddie kertoo, että tappaja on jo otettu kiinni. Eddie, Ruby ja Ritchien äiti lohduttavat pahoinpideltyä Ritchietä, kun joku kutsuu ambulanssin. Koska Vinny ei pysty kohtaamaan Ritchietä tämän petoksen takia, hän lähtee Joeyn ja muiden kavereiden kanssa pois.</w:t>
      </w:r>
    </w:p>
    <w:p>
      <w:r>
        <w:rPr>
          <w:b/>
        </w:rPr>
        <w:t xml:space="preserve">Tulos</w:t>
      </w:r>
    </w:p>
    <w:p>
      <w:r>
        <w:t xml:space="preserve">Keneltä murhaajan luonnos näyttää?</w:t>
      </w:r>
    </w:p>
    <w:p>
      <w:r>
        <w:rPr>
          <w:b/>
        </w:rPr>
        <w:t xml:space="preserve">Esimerkki 2.3693</w:t>
      </w:r>
    </w:p>
    <w:p>
      <w:r>
        <w:t xml:space="preserve">Koe herra Smithin ja hänen kauhuhotellinsa karmaiseva alku tässä Agnes Brucknerin (Murder by Numbers) tähdittämässä Vacancy-elokuvan kauhistuttavassa esiosassa. Caleb, hänen seksikäs uusi morsiamensa Jessica ja hänen sarkastinen paras ystävänsä Tanner kirjautuvat Meadow View Inn -hotelliin epäilemällä vain kovia sänkyjä ja mautonta sisustusta. Heillä ei ole aavistustakaan siitä, että kyseessä ei ole vain yksi yksinäinen motelli, vaan hirvittävä ansa, jossa vieraita kidutetaan ja murhataan raa'asti samalla kun sadistinen mielenvikainen herra Smith ja hänen ahneet rikoskumppaninsa kuvaavat hirvittävät surmat voiton tavoittelua varten. Kolmen nuoren ystävän on nyt taisteltava selviytyäkseen tappavasta kissa ja hiiri -leikistä.Elokuva sijoittuu vuosia ennen ensimmäistä elokuvaa ja tapahtuu Meadow View Innissä ja sen ympäristössä, pienessä tienvarsimotellissa Pohjois-Carolinan maaseudulla. Johtaja Gordon valvoo operaatiota, jossa hän käyttää motelliin sijoitettuja kameroita videoidakseen vieraidensa seksuaalisia aktiviteetteja ja myydäkseen niitä sitten pienen budjetin pornografiana saadakseen ylimääräistä voittoa.Gordonin epäonneksi videoita ihmisille toimittava rekkakuski ilmoittaa hänelle, että tämänkaltaiset markkinat eivät myy kovin hyvin ja voitot ovat laskussa. Myöhemmin motelliin kirjautunut sarjamurhaaja (Scott G. Anderson), joka tunnetaan yksinkertaisesti nimellä "Mr. Smith", murhaa raa'asti mukanaan tuoman naisen yhdessä motellihuoneessa. Kauhistunut henkilökunta näkee koko rikoksen videonauhalta ja taltuttaa miehen. He eivät kuitenkaan tiedä, mitä tehdä miehen kanssa, sillä poliisille soittaminen vaarantaa heidän toimintansa. Smith onnistuu vakuuttamaan Gordonin ja hänen henkilökuntansa palkkaamaan hänet kiduttamaan ja murhaamaan motellivieraat videonauhalle ja myymään ne sitten snuff-elokuvina. rekkakuski vahvistaa, että kyseessä ovat todellakin toimivat markkinat, ja Gordon suostuu ehdoilla, että hän on operaation johtaja. Smith suostuu pilkallisesti. Pari päivää myöhemmin nuori pariskunta (Trevor Wright ja Agnes Brucker) ja heidän ystävänsä (Arjay Smith) kirjautuvat Meadow View Inn -hotelliin yöksi lepäämään, tietämättä majatalon sairaalloisista työntekijöistä ja heidän häijyistä aikeistaan. Kun murhaajat alkavat terrorisoida hotellin vieraita, käy nopeasti ilmi, että Smith on löysäpäinen, eikä hänellä ole aikomustakaan seurata Gordonia. Hän valmistaa rautalangasta karkean naamion ja murhaa kaksi hotellin kolmesta vieraasta sekä läheisessä talossa asuvan iäkkään pariskunnan.Jessica onnistuu päihittämään ja tappamaan kaksi murhaajista, Gordon mukaan lukien, ja haavoittaa Smithiä pahasti sytyttämällä hänet tuleen. Samalla kun Jessica ilmoittaa murhista poliisille, paljastuu, että Smith on selvinnyt hengissä. Hän ja rekkakuski vievät kaikki kamerat ja ruumiit pois motellilta. Kun poliisi saapuu paikalle, he eivät löydä mitään, mikä vahvistaisi Jessican brutaalia tarinaa, ja luokittelevat kaikki murhatut kadonneiksi. epilogiassa toisessa hotellissa (on kiistanalaista, onko kyseessä ensimmäisessä elokuvassa nähty Pinewood-hotelli) pahasti arpinen Smith ilmoittaa rekkakuskille, että hän saa motellin toimimaan muutamassa viikossa heti kun kamerat on laitettu. Smith antaa rekkakuskille ensimmäisen snuff-elokuvan, jossa on yksi hänen Meadow View Innissä murhaamistaan vieraista. Hän kertoo rekkakuskille polttavansa lisää kopioita niin pian kuin mahdollista.</w:t>
      </w:r>
    </w:p>
    <w:p>
      <w:r>
        <w:rPr>
          <w:b/>
        </w:rPr>
        <w:t xml:space="preserve">Tulos</w:t>
      </w:r>
    </w:p>
    <w:p>
      <w:r>
        <w:t xml:space="preserve">Mikä on Tannerin persoonallisuus?</w:t>
      </w:r>
    </w:p>
    <w:p>
      <w:r>
        <w:rPr>
          <w:b/>
        </w:rPr>
        <w:t xml:space="preserve">Esimerkki 2.3694</w:t>
      </w:r>
    </w:p>
    <w:p>
      <w:r>
        <w:t xml:space="preserve">Joan Crawford (Faye Dunaway) on motivoitunut näyttelijätär ja pakonomaisen puhdas taloudenhoitaja, joka yrittää hallita ympärillään olevien elämää yhtä tiukasti kuin itseään. Valmistautuakseen työpäivään MGM-studioilla hän nousee aamuneljältä ja noudattaa tiukkaa aamurituaalia: hän jynssää kasvonsa ja käsivartensa saippualla ja kiehuvalla kuumalla vedellä ja upottaa sitten kasvonsa kulhoon, jossa on alkoholia ja jäätä huokosten sulkemiseksi. Kun Helga (Alice Nunn), uusi kotiapulainen, luulee saaneensa Joanin olohuoneen tahrattomaan kuntoon, Joan huomaa yhden pienen yksityiskohdan, jonka hän on jättänyt huomiotta, ja menettää malttinsa.Joan on suhteessa Hollywoodin lakimiehen Gregg Savittin (Steve Forrest) kanssa, mutta hänen uransa on hieman alamäessä. Vaikka hän haluaa epätoivoisesti lasta, hän ei pysty tulemaan raskaaksi: seitsemän raskautta hänen ollessaan naimisissa näyttelijä Franchot Tonen kanssa ovat kaikki päättyneet keskenmenoon. Kun hänen adoptiohakemuksensa hylätään, hän pyytää Greggiltä apua vauvan hankkimiseksi. Joan adoptoi tytön, jonka hän nimeää Christinaksi (Mara Hobel), ja myöhemmin pojan, Christopherin (Jeremy Scott Reinholt). Joan hehkuttaa Christinaa toisinaan huomiolla ja ylellisyyksillä, kuten ylellisillä syntymäpäiväjuhlilla, mutta myös hyvin tiukalla kielto- ja kurinalaisuuskoodilla. Kun Christina yltäkylläisesti saa lahjoja, Joan antaa hänen valita vain yhden, josta hän pitää eniten, ja lahjoittaa loput hyväntekeväisyyteen.Kun Christina kapinoi äitiään vastaan, syntyy yhteenottoja. Joan ohittaa Christinan uima-allasjuoksussa ja nauraa lapselle. Joan raivostuu, kun Christina reagoi vihaisesti ja lukitsee hänet uima-altaaseen. Myöhemmin Joan huomaa Christinan käyttävän hänen meikkejään ja matkivan häntä. Vaikka Christina kiistää asian avoimesti ja vastalauseistaan huolimatta, Joan - joka luulee, että Christina pilkkaa häntä, penkoo aina laatikoitaan, yrittää saada ihmiset katsomaan häntä ja katsoo aina itseään peilistä - leikkaa hysteerisesti paloja Christinan hiuksista nöyryyttääkseen häntä.Joan paheksuu Greggin uskollisuutta studiopomo Louis B. Mayerille (Howard Da Silva) ja riitautuu Greggin kanssa illallisen jälkeen Perinon ravintolassa. Joan ahmii lasilliset vodkaa ja heittää juoman Greggin naamaan tämän sanottua hänelle, että hän vanhenee. Seurauksena on fyysinen riita, ja Gregg eroaa Joanista. Seuraavana päivänä Joan poistaa Greggin perhekuvista. Joanin raivokohtaukset muuttuvat yhä oudommiksi ja väkivaltaisemmiksi; kun Mayer pakottaa Joanin lähtemään MGM:stä sen jälkeen, kun teatterin omistajat ovat leimanneet hänet "lipputulomyrkyksi", hän hakkaa palkintoruusutarhansa alas suurilla puutarhasaksilla ja kirveellä.Erään toisen kerran Joan, kasvot kylmällä voiteella voideltuina, menee keskellä yötä Christinan makuuhuoneeseen tarkoituksenaan palauttaa mekko kaappiinsa, mutta löytää yhden Christinan mekoista roikkumasta rautalangasta ripustimessa. Raivostuneena hän huutaa tytölle, herättää tämän kauhusta ja repii sitten Christinan kaapista mekkoja, heittää ne ympäri tytön huonetta ja hakkaa häntä henkarilla. Sen jälkeen Joan tuhoaa myös kylpyhuoneen. Uskomalla, että täysin puhdas lattia on yhä likainen, Joan heittää puhdistusjauhetta ympäri kylpyhuonetta ennen kuin lyö Christinaa selkään puhdistusainepurkilla ja huutaa sitten Christinalle, että hän siivoaisi sen. Christopher tarjoutuu auttamaan, mutta Christina käskee häntä palaamaan omaan sänkyynsä, sillä hän pelkää Joanin tappavan hänet, jos tämä saa tietää asiasta.Myöhemmin Joan lähettää Christinan Chadwickin kouluun. Vuosia myöhemmin, kun teini-ikäinen Christina (Diana Scarwid) jää kiinni kompromissiasennosta pojan kanssa, Joan tuo hänet kotiin. Barbara Bennett (Jocelyn Brando), Redbook-lehden toimittaja, kirjoittaa puff-juttua Joanin kotielämästä. Kun Joan valehtelee Christinan erottamisesta Chadwickista, Christina kohtaa hänet toimittajan edessä. Seuraavassa riidassa Joan läimäyttää Christinaa kahdesti kasvoihin. Christina kysyy äidiltään, miksi hänet adoptoitiin, ja Joan tunnustaa, että se oli osittain julkisuustemppu, mutta sanoo sitten, ettei hän oikeasti tarkoittanut sitä. Närkästyneen Christinan huudettua: "En ole yksi faneistasi". Joan heittää hänet lattialle ja kuristaa sitten Christinaa, joka rukoilee häntä lopettamaan. Joanin avustaja ja toimittaja vetävät Christinan pois.Joan lähettää Christinan Flintridge Sacred Heart Academyyn; akatemian tiukkojen sääntöjen mukaan Christina ei saa olla missään yhteydessä ulkomaailmaan. Sitten Joan menee naimisiin Pepsi Colan toimitusjohtajan Alfred Steelen (Harry Goz) kanssa, muuttaa New Yorkiin ja painostaa hänet ottamaan paljon velkaa rahoittaakseen heidän ylellisen elämäntyylinsä. Miehen kuoleman jälkeen johtokunta, jossa on vain miehiä, yrittää pakottaa hänet eroamaan, mutta Joan pakottaa heidät pitämään paikkansa uhkaamalla tuomita Pepsin julkisesti.Valmistuttuaan Flintridgesta Christina vuokraa asunnon Manhattanilta, jossa hän näyttelee saippuaoopperassa. Kun Christina joutuu sairaalaan munasarjakasvaimen vuoksi, hänen tilalleen sarjaan tulee tilapäisesti hänen silminnähden juopunut äitinsä. Joan kuolee syöpään vuonna 1977, jolloin Christina ja Christopher (Xander Berkeley) saavat tietää, että äiti on testamentissaan jättänyt heidät perinnöttömiksi. Kun Christopher sanoo, että heidän äitinsä on onnistunut saamaan viimeisen sanan, Christina kyseenalaistaa sen.</w:t>
      </w:r>
    </w:p>
    <w:p>
      <w:r>
        <w:rPr>
          <w:b/>
        </w:rPr>
        <w:t xml:space="preserve">Tulos</w:t>
      </w:r>
    </w:p>
    <w:p>
      <w:r>
        <w:t xml:space="preserve">Miten kaikki raskaudet päättyivät?</w:t>
      </w:r>
    </w:p>
    <w:p>
      <w:r>
        <w:rPr>
          <w:b/>
        </w:rPr>
        <w:t xml:space="preserve">Esimerkki 2.3695</w:t>
      </w:r>
    </w:p>
    <w:p>
      <w:r>
        <w:t xml:space="preserve">Stephanien ja Ellien loma Argentiinan eksoottisessa kylässä on täydellinen "tyttöjen lomamatka", jossa he paistattelevat auringossa, shoppailevat ja flirttailevat komeiden paikallisten kanssa. Pitkän baari-illan jälkeen tytöt riitelevät, ja Stephanie lähtee aamulla yksin ulos viilentymään. Mutta kun hän palaa, Ellie on kadonnut. Kun Stephanie löytää merkkejä kamppailusta, hän pelkää pahinta ja kääntyy poliisin puoleen saadakseen apua. Paikallisilla viranomaisilla on kuitenkin jo nyt kädet täynnä töitä - nuoriin naisturisteihin on kohdistunut useita selvittämättömiä kidnappauksia. Stephanie suhtautuu epäilevästi sheriffin pätevyyteen ja pyytää apua Michaelilta, amerikkalaiselta ex-patralaiselta, joka asuu heidän hotellissaan. Yhdessä he lähtevät kuumeisesti etsimään Ellietä, mutta Stephanie tajuaa pian, että miehen näennäisesti hyviin aikomuksiin luottaminen saattaa viedä hänet kauemmas totuudesta. Kun vaara kasvaa ja aika käy vähiin, Stephanien on löydettävä ystävänsä ennen pimeän tuloa.</w:t>
      </w:r>
    </w:p>
    <w:p>
      <w:r>
        <w:rPr>
          <w:b/>
        </w:rPr>
        <w:t xml:space="preserve">Tulos</w:t>
      </w:r>
    </w:p>
    <w:p>
      <w:r>
        <w:t xml:space="preserve">Mistä maasta Michael on kotoisin?</w:t>
      </w:r>
    </w:p>
    <w:p>
      <w:r>
        <w:rPr>
          <w:b/>
        </w:rPr>
        <w:t xml:space="preserve">Esimerkki 2.3696</w:t>
      </w:r>
    </w:p>
    <w:p>
      <w:r>
        <w:t xml:space="preserve">Charlie Croker (Michael Caine), cockney-rikollinen, vapautuu vankilasta tarkoituksenaan tehdä "iso keikka" Italiassa. Pian hän tapaa ystävänsä ja varkaustoverinsa Roger Beckermannin (Rossano Brazzi) lesken (Lelia Goldoni), jonka mafia tappoi ajaessaan Lamborghini Miuralla Italian Alpeilla. Rouva Beckermann antaa Crokerille miehensä ryöstösuunnitelmat, jotka herättivät hänen tappajiensa vihamielisen huomion. suunnitelmissa on yksityiskohtaisesti esitetty tapa varastaa neljä miljoonaa dollaria Torinon kaupungissa ja paeta Sveitsiin. croker murtautuu takaisin entiseen vankilaansa saadakseen valtavan rikollisimperiumin johtajan herra Bridgerin (NoÃ "l Coward) vakuuttuneeksi suunnitelman rahoittamisesta. Bridger, joka on lahjonnut lähes kaikki vanginvartijat työskentelemään hänelle, torjuu aluksi suunnitelman, mutta muuttaa mielensä kuultuaan, että Fiat aikoo rakentaa uuden tehtaan Kiinaan.Bridgerin tuella Croker palkkaa tietokoneasiantuntija professori Peachin (Benny Hill), tyttöystävänsä Lornan (Maggie Blye) sekä varkaiden ja autonkuljettajien ryhmän. Suunnitelman mukaan Peachin on vaihdettava Torinon liikenteenohjausjärjestelmää ohjaavan tietokoneen ohjelma, jolloin syntyy lamaannuttava liikenneruuhka, jonka ansiosta varkaat pääsevät pakenemaan kullan kanssa kolmessa Mini Cooper S -pakoautossa.[7] Suunnittelun ja koulutuksen jälkeen Croker ja ryhmä lähtevät Torinoon. Mafiapomo Altabani (Raf Vallone) ja hänen alaisensa odottavat Alpeilla samalla solalla, jossa he tappoivat Beckermannin. Altabani varoittaa Crokeria siitä, että mafia on tietoinen jengin aikeista, ja murskaa heidän Jaguar E-Type -autonsa ja lähettää Crokerin henkilökohtaisen Aston Martin DB4 dropheadin jyrkänteeltä alas. Croker kertoo Altabanille, että Bridger kostaa heidän kuolemansa hyökkäämällä Britannian italialaisyhteisön kimppuun. Altabani päästää heidät menemään ja käskee heitä palaamaan Englantiin. Sen sijaan he jatkavat suunnitelman toteuttamista ja korvaavat liikenteenohjausjärjestelmän magneettinauhatietokelat. Ryöstöpäivänä Croker lähettää jalkapallofaniksi naamioituneen jengiläisen Birkinshaw'n häiritsemään liikennettä valvovia valvontakameroita. Korvaava datarulla aiheuttaa sen jälkeen laajan liikennekaaoksen. Jengi lähestyy kultasaattuetta, kukistaa vartijat ja hinaa panssariauton Museo Egizion sisääntuloaulaan. Siellä jengi siirtää kullan Minille." Altabani tunnustaa, että "jos he suunnittelivat tämän ruuhkan, heidän on täytynyt suunnitella myös ulospääsy." Torinon poliisin takaa-ajamina kolme Miniä ajavat kilpaa kaupungin ostoskeskusten läpi, kiitävät alas portaita, hyppivät kattojen välistä ja pakenevat lopulta ruuhkaa ennalta suunniteltua reittiä padon yli. Pakomatka on ajoitettu täydellisesti, ja he hämäävät poliisia ajamalla suuren viemäriputken läpi. Kun Bridger saa vankitovereidensa hurraa-huudot ja suosionosoitukset, jengi ajaa Minit liikkuvan räätälöidyn linja-auton perään. Sitten he purkavat kullan ja hävittävät Minit työntämällä ne alas vuorenrinteeltä. loput jengistä, jotka ovat livahtaneet kaupungista pikkubussilla jalkapallokannattajiksi naamioituneina, tapaavat linja-auton Alpeilla. Mutkittelevilla vuoristoteillä kuljettaja "Big" William (Harry Baird) menettää linja-auton hallinnan. Linja-auton takaosa jää horjumaan jyrkänteen yli ja kulta liukuu kohti takaovia. Kun Croker yrittää tavoittaa kultaa, se liukuu edelleen. Elokuva päättyy kirjaimellisesti jyrkänteeseen, kun Croker ilmoittaa, että hänellä on "loistava idea".</w:t>
      </w:r>
    </w:p>
    <w:p>
      <w:r>
        <w:rPr>
          <w:b/>
        </w:rPr>
        <w:t xml:space="preserve">Tulos</w:t>
      </w:r>
    </w:p>
    <w:p>
      <w:r>
        <w:t xml:space="preserve">Kuka palkkaa tietokoneasiantuntija professori Peachin?</w:t>
      </w:r>
    </w:p>
    <w:p>
      <w:r>
        <w:rPr>
          <w:b/>
        </w:rPr>
        <w:t xml:space="preserve">Esimerkki 2.3697</w:t>
      </w:r>
    </w:p>
    <w:p>
      <w:r>
        <w:t xml:space="preserve">Stevie (Robert Carlyle), nuori glasgowilainen, joka on juuri päässyt Barlinnien vankilasta, tulee Lontooseen ja saa töitä rakennustyömaalta - joka on eri puolilta maata tulevien kiertelevien työläisten sulatusuuni - jossa hän joutuu kamppailemaan pomottelevan Mickin kanssa, joka yrittää, mutta ei yleensä onnistu kontrolloimaan työntekijöitään, sekä kolmen hulvattoman skitsofreenikon, Shemin, Moin ja Larryn (Ricky Tomlinson) kanssa. Lisäksi hän joutuu kamppailemaan myös muiden poikien kanssa, kun nämä yrittävät kiertää rakennusalalla vallitsevia sääntöjä ja määräyksiä. Lisäksi Stevie joutuu kamppailemaan muidenkin ongelmien kanssa: palkat ovat alhaiset, työmaalla kuhisee rottia, hänellä ei ole paikkaa, missä nukkua, eikä elämä Lontoossa ole helppoa.Eräänä päivänä matkalla töihin Stevie löytää käsilaukun kaatopaikalta. Hän palauttaa sen omistajalleen Susanille, lahjaton laulaja, jota vaivaa masennus ja tarvitsevuus. Kun Stevie ja Susan oppivat elämään elämänsä ylä- ja alamäkiä reunalla, Riff-Raff rakentaa usein hauskan muotokuvan elämästä sellaisena kuin sitä eletään marginaalissa.Ken Loachin kamera seuraa työntekijöitä huomaamattomasti, kun he rentoutuvat kyykkypaikoissa ja pubeissa, ja paljastaa sappihuumorillaan niiden fatalismin, jotka tuntevat, että yhteiskunta on unohtanut heidät. Ohjaaja Ken Loachin klassinen, katkeransuloinen komedia/draama, jonka poliittinen sisältö on yhä yhtä ajankohtainen kuin Thatcherin aikakaudella.Elokuvan musiikin on säveltänyt Police-yhtyeen Stewart Copeland.</w:t>
      </w:r>
    </w:p>
    <w:p>
      <w:r>
        <w:rPr>
          <w:b/>
        </w:rPr>
        <w:t xml:space="preserve">Tulos</w:t>
      </w:r>
    </w:p>
    <w:p>
      <w:r>
        <w:t xml:space="preserve">Mitä Stevie löytää kaatopaikalta?</w:t>
      </w:r>
    </w:p>
    <w:p>
      <w:r>
        <w:rPr>
          <w:b/>
        </w:rPr>
        <w:t xml:space="preserve">Esimerkki 2.3698</w:t>
      </w:r>
    </w:p>
    <w:p>
      <w:r>
        <w:t xml:space="preserve">Vauva syntyy, ja muutaman minuutin kuluttua syntymästä hän alkaa sanoa: "Ho, ho, ho!". Joulupukki-äiti kutsuu poikansa Frederickin tapaamaan uutta veljeään, jonka hän on päättänyt nimetä Nicholasiksi. Äiti Joulupukki kutsuu uutta vauvaa rakastavasti pikku Pyhäksi Nikiksi. Kun Nick avaa jouluna lahjansa, myös Fredin, hän päättää antaa ne orvoille, mikä suututtaa Fredin. Äiti Joulupukki neuvoo Frediä olemaan parempi ihminen toteamalla, että hänen pitäisi olla enemmän kuin veljensä; tämä puolestaan saa Fredin suuttumaan Nickille. Fred tuntee itsensä eristetyksi ja kiipeää usein puuhun uskoutuakseen ongelmistaan linnulle. Erään kerran Nick kaataa puun sanomalla, että nyt Fred voi tuoda sen sisälle, koska hän piti siitä niin paljon. Lintupesä, jossa Fredin luottamushenkilö asui, hajoaa kuitenkin, jolloin lintu lähtee pois; tämä aiheuttaa tilapäisen eron Fredin ja Nickin välille.Nykyhetkessä paljastuu, että kun Nickistä tulee pyhimys kaikkien hyvien tekojensa ansiosta, hän, Fred sekä äiti ja isä-Pukki jähmettyvät ajassa, eivätkä vanhene koskaan. Nickistä on tullut nykyajan joulupukki, joka antaa lahjoja ihmisille, ja Fred työskentelee Chicagossa takavarikkovirkailijana, joka vie lahjat pois. Fred tapaa tyttöystävänsä Wandan, joka suuttuu hänelle siitä, että hän unohti, että hänen syntymäpäivänsä oli seuraavana päivänä. Wanda viittaa edelliseen syntymäpäivään, jolloin Fred lupasi viedä hänet Ranskaan. Kun Fred pääsee takaisin omaan asuntoonsa, hän pakkaa tavaroitaan, kun nuori orpopoika nimeltä Samuel "Slam" Gibbons tulee sisään. Slam kertoo haluavansa joululahjaksi Macaroni-nimisen koiranpennun. Kun Fred pidätetään, hän soittaa veljelleen ja pyytää 5000 dollarin takuurahoja. Hän pyytää myös 50 000 dollaria lisää nopeaa rikastumista varten. Nick suostuu antamaan takuurahat, mutta sanoo, että jos hän haluaa 50 000 dollaria, hänen on tultava Pohjoisnavalle ja tehtävä töitä sen eteen. Pian tämän jälkeen paikalle ilmestyy Willie-niminen tonttu, joka vie Fredin pohjoisnavalle. Hän on päätonttu ja ihastunut joulupukin pikku apulaiseen Charleneen. Kun Fred ja Willie saapuvat pohjoisnavalle, Nick toivottaa Fredin tervetulleeksi ja esittelee hänelle pohjoisnavan ympäristöä. Työpajan pääalueella on lumipallo, jossa voit sanoa minkä tahansa henkilön nimen ja nähdä, onko hän tuhma vai kiltti. Fredin aloittaessa työnsä Nick esittelee Clyde Northcutin, tehokkuusasiantuntijan, joka on tullut arvioimaan pohjoisnavalle. Clyde vie Nickin työpajaan ja kertoo matkalla Nickille, että hänellä on kolme virhettä. Jos Nick saa kolme lakkoilua, työpaja suljetaan lopullisesti. Samaan aikaan korjaamolla vallitsee Fredin takia kaaos, ja Clyde sanoo, että Nickin kyvyttömyys hallita työväkeä on ensimmäinen lakko. Sinä iltana päivällisaikana Nick suostuttelee Fredin tulemaan päivälliselle Äiti ja Isä Clausin ja Clyden kanssa. Äiti Claus jatkaa Nickin ylistämistä ruokapöydässä, kun taas Fred ryntää ulos ja suuntaa Frosty's Taverniin, tonttubaariin, jossa hän tapaa Willien, joka keskustelee hänen itseluottamuksensa puutteesta Charlenen suhteen. Fred opettaa Willietä tanssimaan, ja Willie kaatuu Charlenen edessä nolatessaan itsensä. Fredin kannustuspuheet nostavat Willien mielialaa myöhemmin. Samaan aikaan Clyde sabotoi tahallaan postinlajitteluosastoa silppuamalla lukemattomia lasten kirjeitä, mikä antaa Nickille myöhemmin toisen iskun. Fredin uskovan, että hän aiheuttaa Nickille stressiä, kutsutaan koolle perhekokous (johon Fred sidottiin ja vietiin), jossa Wanda on läsnä, ja Fred lähtee sanomalla, että terapia on tarkoitettu perheille, jotka haluavat olla yhdessä, ja heidän perheellään ei ole tätä ongelmaa. Kun Slam asetetaan tuhmimpien listan kärkeen, Fred ymmärtää, että Slamilla on vain ollut rankkaa eikä hän ole tuhma. Sen jälkeen hän leimaa jokaisen lapsen kuvauksen kiltiksi. raivoissaan siitä, mitä Fred on tehnyt väärin, Nick päätyy tappelemaan hänen kanssaan, jossa Nick loukkaa selkänsä. Vihaisena Nickille Fred lähtee pohjoisnavalta 50 000 dollarin kanssa, mutta Nick antaa Fredille lahjan mukaansa. Fred odottaa kotiinpaluutaan avatakseen lahjan, joka on linnunpönttö, joka korvaa kuusessa olleen linnunpöntön, ja Nickin viesti, jossa lukee: "Olen pahoillani, että kaadoin puusi. Rakkaudella, Nick." Fred on hämmentynyt ja menee Anonyymien sisarusten kokoukseen. Lopussa Bill Clintonin nuorempi velipuoli, Roger Clinton Jr, pitää puheen veljensä menestyksestä. Takaisin pohjoisnavalla näyttää siltä, että joulu on menetetty. Nick on sängyssä eikä pääse jouluaattona jakamaan lahjoja. Fred tulee hänen tilalleen. Willie muistuttaa Frediä siitä, että pitkäaikaisen säännön mukaan vain Clausin perheen jäsen voi toimittaa lahjat, ja Fred täyttää nämä vaatimukset. Fred alkaa toimittaa lahjoja lapsille ympäri maailmaa, ja Willie liittyy hänen mukaansa auttamaan reen lentämisessä ja navigoinnissa. Eräässä humoristisessa kohtauksessa Fred menee erehdyksessä juutalaisperheen talon savupiipusta alas, ja juutalaisperhe vastaa tarjoamalla hänelle Challahia ja knisseliä. Samaan aikaan Clyde sabotoi heidän ponnistelunsa keskiyöllä katkaisemalla sähköt, jotka olivat ainoa tapa, jolla pohjoisnapa pystyi kommunikoimaan Fredin ja Willien kanssa ja auttamaan heitä navigoinnissa. Samalla kun Fred ja Willie yrittävät viedä lahjat lapsille loppuun, Nick puhuu Clyden kanssa ymmärtäen, että kun hän oli poika, Clyde ei saanut Nickiltä sitä, mitä halusi, koska hän käyttäytyi kiusaamisen takia, minkä seurauksena hänestä kasvoi mies, joka hän on. Nick tajuaa Fredin ansiosta, että hänen määritelmänsä tuhmuudesta oli virheellinen. Nick tekee sovinnon hänen kanssaan antamalla Clydelle Teräsmiehen viitan, jonka hän halusi lapsena, mutta ei koskaan saanut. Fred piipahtaa sijaiskodissa tapaamassa Slamia ja tuo hänelle haluamansa koiranpennun (Macaroni). Fred kääntää kasvonsa poispäin Slamista salatakseen henkilöllisyytensä ja selittää Slamille, että hänen pitäisi tulla paremmaksi ihmiseksi. Muiden tonttujen odottaessa levottomina tavernassa Willie marssii sisään ja kävelee uudella itseluottamuksella Charlenen luo, tarttuu tuoliin seisomaan ja suutelee häntä. Kun Fred ilmoittaa, että joulu on pelastettu, kaikki kokoontuvat jättimäisen lumipallon ympärille katsomaan, kuinka maailman lapset avaavat lahjansa. Nick kertoo Fredille, että hän on paras isoveli, mitä kukaan voi toivoa, ja he tekevät vihdoin sovinnon. Fred palaa Wandan kotiin, ja Wanda on aluksi järkyttynyt nähdessään hänet ja käskee häntä lähtemään. Fred kieltäytyy ja ilmoittaa muuttavansa Fredin luo. Hän antaa Fredalle lahjan. Wanda avaa sen ja löytää nallen, joka pitelee Ranskan lippua. Sinä iltana Fred vie Wandan Ranskaan joulupukin reellä, ja he kiertävät Eiffel-tornin ympäri ("Se on firman auto. Se on yksi eduista." sanoo Fred). He jatkavat seurustelua, ja Charlene ja Willie ovat nyt onnellisia yhdessä. Seuraavaan jouluun mennessä Slam on adoptoitu, mutta Fred ei lakkaa pitämästä hänestä huolta. Mitä tulee Clydeen, Nick palkkaa hänet tehokkuusneuvojaksi, ja hän opettaa tontut käyttämään taulukkolaskentaa. Nick ja rouva Claus sekä Nickin ja Fredin vanhemmat vierailevat jouluna Fredin ja Wandan luona. On selvää, että Fred ja hänen äitinsä ovat lähentyneet toisiaan. Fredistä on myös tullut todellinen joulupukki; kun Nick on laihtunut hieman, Fred on lihonut hieman. Elokuva päättyy näyttämällä Fredin ikkunan ulkopuolelle ripustettua linnunpönttöä, jossa istuu lintu, joka näyttää Fredin ystävystyneeltä linnulta.</w:t>
      </w:r>
    </w:p>
    <w:p>
      <w:r>
        <w:rPr>
          <w:b/>
        </w:rPr>
        <w:t xml:space="preserve">Tulos</w:t>
      </w:r>
    </w:p>
    <w:p>
      <w:r>
        <w:t xml:space="preserve">Missä Fred asuu?</w:t>
      </w:r>
    </w:p>
    <w:p>
      <w:r>
        <w:rPr>
          <w:b/>
        </w:rPr>
        <w:t xml:space="preserve">Esimerkki 2.3699</w:t>
      </w:r>
    </w:p>
    <w:p>
      <w:r>
        <w:t xml:space="preserve">Kozhikoden kaupungissa puhkeaa yhtäkkiä massiivinen yhteisöllinen mellakka, jossa kuolee 12 ihmistä. Madhukumar (Appa Haja), luontokuvaaja, joka näkee rikollisryhmän kuljettavan räjähteitä metsävalvontapisteen läpi, soittaa poliisipäällikkö Shankarille (Devan) ja välittää hänelle tiedon. Shankar pyytää häntä odottamaan miehiään, jotka hakevat hänet. Mutta poliisien sijasta häntä hakivat samat roistot. Madhu murhataan raa'asti samana yönä. Joseph Alex IAS (Mammootty), aggressiivinen ja sotaisa piirikollektiivi epäilee kaupungin poliisipäällikön toimintaa ja päättää tutkia tapausta. Häntä avustaa ASP Prasad (Ganeshan), toinen vilpitön konstaapeli, joka myös ihailee Josephia hänen ylimielisestä tavastaan käsitellä poliitikkoja. Madhun isä (Thikkurissy Sukumaran Nair) tavoittaa Prasadin tehdäkseen miehen katoamisilmoituksen. Prasad löytää Madhun ruumiin mädäntyneenä kameransa kanssa, mutta filmi puuttuu. Tämä johtaa moniin epäilyksiin. Jayakrishnan (Murali), Kozhikoden kansanedustaja, jolla on vahvat kansainväliset yhteydet, on verilöylyn takana. Hän suunnitteli yhteisölliset väkivaltaisuudet hallituksen kaatamiseksi. Hän on yhdessä osavaltion ministerin John Vargeesen (Kollam Thulasi) ja Kandanmkuzhi Thankachanin (Azeez) kanssa sekaantunut myös useisiin laittomiin kiinteistöbisneksiin yhteisöllisen väkivallan varjolla. Jayakrishnan ja hänen luotettava luutnanttinsa, poliisikomissaari Shankar, yrittävät kovasti kaataa tutkinnan. Tohtori Vijay, poliisilääkäri, joka suoritti Madhun ruumiinavauksen, löydetään kuolleena liikenneonnettomuudessa seuraavana aamuna. Sanjay (Vijayaraghavan), Josephin läheinen kaveri hänen Mussourie-harjoitteluaikoinaan, saapuu Kozhikodeen tutkimaan tohtori Vijayn murhaa, joka oli myös hänen veljensä. Joseph saa yhdessä Sanjayn ja Prasadin kanssa selville salaliiton, jonka on hautonut Jayakrishnan yhdessä Mumbaissa asuvan alamaailman Don Vikram Khorpaden kanssa. Jayakrishnan nimitetään sillä välin ministeriksi keskushallinnon ministeriöön. Joseph Alex pidättää Anathashakara Iyerin (T.S.Krishnan), Khorpaden vasemman käden, joka antaa tärkeitä tietoja Khorpadea, Jayakrishnania ja Shankaria vastaan. Kun Jayakrishnan saapuu lentokentälle vannottuaan virkavalansa hallituksen ministeriksi, Joseph Alex aikoo pidättää hänet. Shankar erotetaan poliisin palveluksesta välittömästi ja IB-ryhmä vie hänet pois. Jayakrishnan, joka menettää malttinsa, ampuu pakomatkalla armottomasti väkijoukkoa. Mutta ennen kuin hän ehtii paeta paikalta, Joseph Alex tappaa hänet.</w:t>
      </w:r>
    </w:p>
    <w:p>
      <w:r>
        <w:rPr>
          <w:b/>
        </w:rPr>
        <w:t xml:space="preserve">Tulos</w:t>
      </w:r>
    </w:p>
    <w:p>
      <w:r>
        <w:t xml:space="preserve">Kuinka monta ihmistä kuoli mellakassa?</w:t>
      </w:r>
    </w:p>
    <w:p>
      <w:r>
        <w:rPr>
          <w:b/>
        </w:rPr>
        <w:t xml:space="preserve">Esimerkki 2.3700</w:t>
      </w:r>
    </w:p>
    <w:p>
      <w:r>
        <w:t xml:space="preserve">Davey Graham on pienimuotoinen huumekauppias ja pikkuvaras, joka toimittaa kokaiinia Englannin "fiksulle porukalle". Seurattuaan Daveya jonkin aikaa salaperäinen kolmikko hyökkää Daveyn kimppuun hänen lähdettyään juhlista, joissa hän on juuri saanut kaupat ostajalle ja tämän salaperäiselle kumppanille. Yksi kolmesta hyökkääjästä, joka tunnistetaan myöhemmin autokauppiaaksi, raiskaa Daveyn anaalisesti, minkä jälkeen Davey ryhdistäytyy ja menee asunnolleen, jossa hän ottaa kylvyn, menee sisään täysin vaatteet päällä ja useita tunteja myöhemmin tappaa itsensä. Sattumalta hänen veljensä Will on juuri saanut potkut työstään puutavaraleirillä, koska hänellä "ei ollut papereita", ja yritettyään soittaa Daveylle hän palaa kaupunkiin kolmen vuoden poissaolon jälkeen. Hän oli aiemmin ollut paikallisen mafian johtaja, joten hänen paluunsa saa nykyisen johtajan, Turnerin, paniikkiin. Kun hän saa tietää Daveyn kuolemasta, hän epäilee ja maksaa yksityisen ruumiinavauksen, joka paljastaa todennäköisen raiskauksen. Will päättää selvittää, kuka sen teki ja miksi, minkä hän tekee nopeasti, ja kerrottuaan tappajalle, että hän palaa jonain päivänä tappamaan hänet, hän päättää tehdä sen sen sijaan silloin ja siellä. Ennen kostoaan hän soittaa Helenille, tytölle, jonka jätti jälkeensä lähtiessään metsään, ja käskee häntä pakkaamaan matkalaukun ja olemaan valmis lähtemään kolmen tunnin kuluttua. Emme tiedä, pakkasiko Helen vai ei, mutta näemme hänen istuvan ja odottavan palkatun tappajan seurassa Willin tuloa. Emme tiedä, tuliko Will vai ei.</w:t>
      </w:r>
    </w:p>
    <w:p>
      <w:r>
        <w:rPr>
          <w:b/>
        </w:rPr>
        <w:t xml:space="preserve">Tulos</w:t>
      </w:r>
    </w:p>
    <w:p>
      <w:r>
        <w:t xml:space="preserve">Mihin maahan tämä elokuva sijoittuu?</w:t>
      </w:r>
    </w:p>
    <w:p>
      <w:r>
        <w:rPr>
          <w:b/>
        </w:rPr>
        <w:t xml:space="preserve">Esimerkki 2.3701</w:t>
      </w:r>
    </w:p>
    <w:p>
      <w:r>
        <w:t xml:space="preserve">Elämme vuotta 1999, ja Sierra Leonessa on suuria poliittisia levottomuuksia. Kapinallisryhmät, kuten Revolutionary United Front, terrorisoivat usein maaseutua, pelottelevat mende-heimolaisia ja orjuuttavat monia keräämään timantteja, joilla he rahoittavat yhä menestyksekkäämpiä sotatoimiaan. Yksi tällainen onneton paikallinen on Shengen kalastaja Solomon Vandy (Djimon Hounsou), joka on määrätty häikäilemättömän sotapäällikön kapteeni Poisonin (David Harewood) valvomaan työvoimaan.Eräänä aamuna Vandy löytää joen rannasta valtavan vaaleanpunaisen timantin ja hautaa sen pehmeään maahan. Kapteeni Poison saa tietää kivestä, mutta ennen kuin hän ehtii ryhtyä jatkotoimiin, hallituksen turvallisuusjoukot tekevät alueella ratsian. Sekä Vandy että Poison vangitaan Freetownissa yhdessä Danny Archerin (Leonardo DiCaprio) kanssa, joka on valkoinen Rhodesian asekauppias, joka vangittiin yrittäessään salakuljettaa timantteja Liberiaan. Ne oli tarkoitettu Rudolph van de Kaapille (Marius Weyers), korruptoituneelle eteläafrikkalaiselle kaivosjohtajalle.Saatuaan tietää vaaleanpunaisesta timantista Archer järjestää Mandyn vapauttamisen vankilasta. Hän matkustaa Kapkaupunkiin ja tapaa entisiä sotilaskontaktejaan, muun muassa eversti Coetzeen (Arnold Vosloo), joka on afrikkalaismies ja kuului aiemmin apartheidin aikaisiin Etelä-Afrikan puolustusvoimiin. Coetzee työskentelee nykyään freelancerina yksityisessä sotilasyrityksessä. Archer sanoo haluavansa saada timantin takaisin ja poistua sen avulla mantereelta lopullisesti, mutta Coetzee vastustaa vaatimustaan ja sanoo, että hänen menetetty osuutensa Archerin epäonnistuneessa Liberian operaatiossa oikeuttaa hänet timanttiin korvauksena. Archer palaa Sierra Leoneen, löytää Vandyn ja tarjoaa hänelle apua perheensä löytämisessä, jos hän saa arvokkaan omaisuuden takaisin.Samaan aikaan RUF:n kapinalliset kiihdyttävät vihollisuuksia. Freetown kaatuu heidän etenemiselleen, ja Vandyn poika Dia (Kagiso Kuypers) on niiden joukossa, jotka on kerätty palvelemaan lapsisotilaana vapautetun kapteeni Poisonin alaisuudessa. Archer ja Vandy pakenevat täpärästi Guineaan, jossa he aikovat soluttautua Konoon amerikkalaisen toimittajan Maddy Bowenin (Jennifer Connelly) kanssa. He antavat hänelle sisäpiiritietoa laittomasta timanttikaupasta. Myös Coetzee ja hänen yksityisarmeijansa ilmaantuvat alueelle, sillä paikalliset viranomaiset ovat tehneet heille sopimuksen kapinallisten uuden hyökkäyksen torjumisesta. sillä aikaa kun Bowen pääsee tarinansa kanssa vapaaksi, miehet lähtevät kapteeni Poisonin entiseen leiriin. Siellä RUF:n varuskuntaan sijoitettu Dia kohdataan, vaikka hän kieltäytyy tunnustamasta isäänsä. Archer lähettää paikan koordinaatit radiolla Coetzeelle, joka ohjaa ilmaiskun Mi-24-helikopterin tykistökoneella. Vandy löytää kapteeni Poisonin ja hakkaa hänet kuoliaaksi lapiolla, kun palkkasoturit hyökkäävät ja karkottavat sotapäällikön eloonjääneet miehet. Coetzee pakottaa vastahakoisen Vandyn tuottamaan timantin, mutta Archer tappaa hänet, koska hän tajuaa, että Coetzee olisi yksinkertaisesti tappanut molemmat. Dia pitää molempia hetken aikaa aseella uhaten, ennen kuin Vandy uudistaa heidän siteensä. archer paljastaa haavoittuneensa kuolettavasti. Hän uskoo kiven Vandylle ja käskee tätä ottamaan sen perheelleen. Vandy ja hänen poikansa tapaavat tilauslentäjä Nabilin (Jimi Mistry), joka lennättää heidät turvaan, kun Archer soittaa viimeisen puhelun Maddy Bowenille. Hän pyytää tätä auttamaan Vandya ja antaa suostumuksensa julkaista hänen paljastuksensa timanttikaupasta kertoen: "Se on nyt oikea tarina". Maddy on järkyttynyt, kun Archer kertoo, ettei voi tulla tapaamaan häntä. Puhuessaan Maddyn kanssa hän katsoo auringonlaskua ja rauhoittelee Maddya. "Ei se mitään. Olen juuri siellä, missä minun pitäisi olla." Hän oletettavasti kuolee, yhä afrikkalaisessa kodissaan." Pian tämän jälkeen Vandy, joka asuu nyt Lontoossa, tapaa van de Kaapin edustajia, jotka haluavat ostaa hänen jalokivensä. Bowen ottaa kaupasta valokuvia julkaistavaksi artikkelissaan, jossa hän kertoo yksityiskohtaisesti konfliktijalokivien kaupasta ja paljastaa van de Kaapin rikolliset toimet. Vandy esiintyy vierailevana puhujana Kimberleyssä järjestettävässä "veritimantteja" käsittelevässä konferenssissa, ja hänelle osoitetaan suosiota seisovin aplodein.</w:t>
      </w:r>
    </w:p>
    <w:p>
      <w:r>
        <w:rPr>
          <w:b/>
        </w:rPr>
        <w:t xml:space="preserve">Tulos</w:t>
      </w:r>
    </w:p>
    <w:p>
      <w:r>
        <w:t xml:space="preserve">Missä Vandy nyt asuu?</w:t>
      </w:r>
    </w:p>
    <w:p>
      <w:r>
        <w:rPr>
          <w:b/>
        </w:rPr>
        <w:t xml:space="preserve">Esimerkki 2.3702</w:t>
      </w:r>
    </w:p>
    <w:p>
      <w:r>
        <w:t xml:space="preserve">Duff Daniels (John T. Woods), Lesin (Michael Shanks) nuorempi ja hölmömpi veli, ei voi olla varastamatta harvinaista käärmettä, jota intiaanien käärmekauppias (Ben Cardinal) on pitänyt purkissa ja jonka on noudatettava joitakin sääntöjä: älä päästä sitä ulos purkista, älä anna sen syödä mitään elävää, äläkä koskaan pelkää käärmeen sydäntä. Ennen kuin ehdit sanoa: "Tuo on vähän kuin Gremlins", käärme on ulkona purkista, se syö jotain elävää (itse asiassa paljon), ja... No, ei koskaan pelkää käärmeen sydäntä -osioon menee vähän aikaa. Ai niin: heti kun käärme on ulkona purkista, se alkaa kasvaa. Ja kasvaa. Ja kasvamaan. Tästä eteenpäin tarina on aika maalauksellinen: sheriffi ei usko Lesin kertomaa tarinaa, pormestari ei halua estää paikallisia messuja, joihin koko kaupunki osallistuu, koska heillä ei ole parempaakaan tekemistä, kaksi omituista metsästäjää, jotka asuvat metsässä, haluavat saada käärmeen "omalla tavallaan", joukko nimettömiä sheriffin apulaisia roikkuu ympäriinsä odottamassa, että heistä tulee käärmeen nakertajia, ja niin edelleen ja niin edelleen. Mutta kun Lesin entinen ex-tyttöystävä (Siri Baruc) joutuu megakäärmeen nielaisemaksi, Les ymmärtää Älä koskaan pelkää sydäntä -osuuden ja kaivautuu kirjaimellisesti asian sisälle, ratkaisten ongelmat sisältä käsin. Kaiken kaikkiaan typerä.</w:t>
      </w:r>
    </w:p>
    <w:p>
      <w:r>
        <w:rPr>
          <w:b/>
        </w:rPr>
        <w:t xml:space="preserve">Tulos</w:t>
      </w:r>
    </w:p>
    <w:p>
      <w:r>
        <w:t xml:space="preserve">Milloin Les ymmärtää, että älä koskaan pelkää sydäntä,?</w:t>
      </w:r>
    </w:p>
    <w:p>
      <w:r>
        <w:rPr>
          <w:b/>
        </w:rPr>
        <w:t xml:space="preserve">Esimerkki 2.3703</w:t>
      </w:r>
    </w:p>
    <w:p>
      <w:r>
        <w:t xml:space="preserve">Elokuvan ensimmäinen puolisko alkaa ennen sisällissotaa, ja siinä kerrotaan orjuuden tulosta Amerikkaan ennen kuin siirrytään taisteluun. Kaksi perhettä, pohjoisen Stonemanit ja etelän Cameronit, esitellään. Tarina kerrotaan näiden kahden perheen ja usein heidän palvelijoidensa kautta, jotka ilmentävät pahimpia rotustereotypioita. Kun sota repii kansakuntaa kappaleiksi, orjat ja heidän abolitionistien kannattajansa nähdään kaiken takana olevana tuhoavana voimana. elokuvan rasismi pahenee entisestään sen jälkimmäisellä puoliskolla, joka sijoittuu jälleenrakennuksen aikaan ja jossa Ku Klux Klan nousee, ja joka esitellään elokuvan tulevina sankareina. Se, että Griffith tunkee rakkaustarinan keskelle uudelleenluomaansa rotusotaa, on täysin rohkeaa. Se on jännittävä ja häiritsevä, usein yhtä aikaa.</w:t>
      </w:r>
    </w:p>
    <w:p>
      <w:r>
        <w:rPr>
          <w:b/>
        </w:rPr>
        <w:t xml:space="preserve">Tulos</w:t>
      </w:r>
    </w:p>
    <w:p>
      <w:r>
        <w:t xml:space="preserve">Minkä kahden perheen ja heidän palvelijoidensa kautta Kansakunnan synty kerrotaan?</w:t>
      </w:r>
    </w:p>
    <w:p>
      <w:r>
        <w:rPr>
          <w:b/>
        </w:rPr>
        <w:t xml:space="preserve">Esimerkki 2.3704</w:t>
      </w:r>
    </w:p>
    <w:p>
      <w:r>
        <w:t xml:space="preserve">Liiton tähtialus Enterprise palaa Maahan taistelun jälkeen superihminen Khan Noonien Singhiä vastaan, joka yritti tuhota Enterprisen räjäyttämällä Genesis-nimisen kokeellisen maanmuokkauslaitteen. Taistelun uhreihin kuuluu muun muassa amiraali James T. Kirkin vulkanuslainen ystävä Spock, jonka arkku laukaistiin avaruuteen ja joka lopulta laskeutui Genesis-laitteen luomalle planeetalle. Saavuttuaan Maan avaruuskeskukseen tohtori Leonard McCoy alkaa käyttäytyä oudosti ja hänet pidätetään. Tähtilaivaston amiraali Morrow vierailee Enterprisella ja ilmoittaa miehistölle, että alus poistetaan käytöstä; miehistöä on käsketty olemaan puhumatta Genesis-laitteesta laitteen aiheuttamien poliittisten seurausten vuoksi.David Marcus (Merritt Butrick) - Kirkin poika, Genesiksen kehittämisen avaintutkija - ja luutnantti Saavik (Robin Curtis) tutkivat Genesis-planeettaa tiedealus Grissomilla. Kun Marcus ja Saavik löytävät pinnalla odottamattoman elämänmuodon, he siirtyvät planeetalle. He huomaavat, että Genesis-laite on herättänyt Spockin henkiin lapsen muodossa, vaikka hänen mielensä ei ole läsnä. Marcus myöntää käyttäneensä Genesis-laitteen kehityksessä epävakaata "protomateriaalia", jonka vuoksi Spock vanhenee nopeasti ja planeetta tuhoutuu muutamassa tunnissa. Samaan aikaan Kruge (Christopher Lloyd), klingonialuksen komentaja, sieppaa tietoja Genesis-laitteesta. Koska hän uskoo, että laitteesta voisi olla hyötyä aseena, hän vie verhoutuneen aluksensa Genesis-planeetalle, tuhoaa Grissomin ja ottaa panttivangeiksi Marcuksen, Saavikin ja Spockin.Spockin isä Sarek (Mark Lenard) kohtaa Kirkin poikansa kuolemasta. Kaksikko saa tietää, että ennen kuolemaansa Spock siirsi katransa eli elävän henkensä McCoylle. Spockin katraa ja ruumista tarvitaan, jotta hänet voidaan haudata hänen kotiplaneetallaan Vulcanilla, ja ilman apua McCoy kuolee katran kantamiseen. Käskyjä uhmaten Kirk ja hänen upseerinsa vapauttavat McCoyn pidätyksestä, tekevät USS Excelsiorin toimintakyvyttömäksi ja varastavat Enterprisen Spacedockista palatakseen Genesis-planeetalle hakemaan Spockin ruumiin.Kiertoradalla Kruge hyökkää vajaamiehitetyn Enterprisen kimppuun ja lamauttaa sen. Seuraavassa pattitilanteessa Kruge määrää, että yksi pinnalla olevista panttivangeista teloitetaan. David kuolee puolustaessaan Saavikia ja Spockia. Kirk ja kumppanit teeskentelevät antautuvansa ja aktivoivat Enterprisen itsetuhosekvenssin tappaen klingonien miehistön samalla, kun Enterprisen miehistö siirtyy planeetan pinnalle. Lupaamalla Genesiksen salaisuuden Kirk houkuttelee Krugen planeetalle ja saa tämän siirtämään miehistönsä klingonialukseen. Genesis-planeetan hajotessa Kirk ja Kruge käyvät nyrkkitappelun, josta Kirk selviää voittajana potkaistuaan Krugen kalliolta laavavirtaan. Kirk ja hänen upseerinsa ottavat klingonialuksen haltuunsa ja suuntaavat Vulcanille, jossa Spockin katra yhdistetään hänen ruumiiseensa vaarallisessa fal-tor-pan-menetelmässä. Seremonia onnistuu, ja Spock herää henkiin elävänä ja terveenä, vaikka hänen muistinsa ovatkin pirstaleiset. Kirkin kehotuksesta Spock muistaa kutsuneensa Kirkiä "Jimiksi" ja tunnistaa miehistön[3].</w:t>
      </w:r>
    </w:p>
    <w:p>
      <w:r>
        <w:rPr>
          <w:b/>
        </w:rPr>
        <w:t xml:space="preserve">Tulos</w:t>
      </w:r>
    </w:p>
    <w:p>
      <w:r>
        <w:t xml:space="preserve">Kuka ilmoittaa miehistölle, että alus poistetaan käytöstä?</w:t>
      </w:r>
    </w:p>
    <w:p>
      <w:r>
        <w:rPr>
          <w:b/>
        </w:rPr>
        <w:t xml:space="preserve">Esimerkki 2.3705</w:t>
      </w:r>
    </w:p>
    <w:p>
      <w:r>
        <w:t xml:space="preserve">Frank Allen (Ryan Reynolds) on ammattipuhuja, joka luennoi ajankäytön hallinnasta ja elää esimerkkinä maksimoimalla tehokkuutensa täydellisesti aikatauluttamalla ja suunnittelemalla oman elämänsä minuutilleen. Eräänä päivänä, kun hänen vaimonsa Susan (Emily Mortimer) päättää laittaa herätyskelloa 10 minuuttia taaksepäin siinä toivossa, että hän saisi miehelleen kymmenen minuuttia ylimääräistä aikaa aamulla, hän saavuttaa juuri päinvastaisen tuloksen. Frank kokee huonon päivän aina siitä, että myöhästyy lautalta ja saapuu myöhässä ajanhallintaa käsittelevälle luennolleen. Ajaessaan kotiin hän näkee raskaana olevan naisen, joka tarvitsee apua päästäkseen sairaalaan, ja hän päättää tarjota tuntemattomalle naiselle kyydin. Sairaalassa Frankia pyydetään täyttämään joitakin paperitöitä, eikä hän ajattele tilannettaan sen enempää, vaan hän kirjoittaa omat tietonsa, jolloin sairaalan hoitajat ymmärtävät asian väärin ja olettavat, että hän on lapsen isä.Seuraavana aamuna, ennen kuin Frank saapuu kotiin, sairaalan hoitaja soittaa yrittäen tavoittaa häntä, ja hänen vaimonsa vastaa puhelimeen. Yritettyään ottaa yhteyttä siihen, jota hän luuli isäksi, hoitaja saa Susanin uskomaan, että lapsi on Frankin, ja Susan olettaa, että Frank pettää häntä ja elää kaksoiselämää. Kun Frank saapuu kotiin, hän ei pysty selvittämään väärinkäsitystä, ja Susan heittää hänet ulos talosta. Sen jälkeen Susan kieltäytyy puhumasta Frankille ja sallii hänen tavata tytärtään vain koulun jälkeen. Yrittäessään todistaa rehellisyytensä vaimolleen osoittamalla, että lapsi ei ole hänen, Frank menee lääkäriin ja saa kuulla, ettei hän ole alunperinkään pystynyt lisääntymään, sillä hänellä on Klinefelterin syndrooma. muutamaa päivää myöhemmin muukalainen tuo lapsensa Allensin taloon toivoen kiittämään häntä ystävällisyydestä, mutta löytää vaimon kotoa. Kun muukalainen esittelee itsensä ja vauvansa Susanille, tämä selvittää väärinkäsityksen, mutta vahinko on jo tapahtunut, sillä Frank tietää nyt, ettei heidän lapsensa ole oikeasti hänen. Vuorovesi muuttuu dramaattisesti, kun Frank tajuaa, että hän oli suhteessa se, joka oli uskollinen, ja käy läpi vieroitusoireita yrittäessään ymmärtää, miten hänen tyttärensä ei voinut olla hänen ja miten väärin hänen elämänsä kääntyi, kun hän uskoi aina pysyneensä suorassa linjassa.Pidettyään oman ajanhallintaluennollaan elämänsä kannalta mullistavan puheen hetken mielijohteesta elämisestä, hän päättää siitä hetkestä lähtien elää elämäänsä sattuman varassa. Hän aloittaa uudistuneen elämänkatsomuksensa yksinkertaisella ajatuksella mahdollisuudesta ja sattumanvaraisuudesta tekemällä päätöksensä sekoittamalla kolme korttia, joihin on kirjoitettu vaihtoehtoja, ja valitsemalla yhden sattumanvaraisesti. Matkan varrella hän oppii rakkaudesta, ystävyydestä, uskosta, toivosta ja elämästä enemmän kuin hän olisi koskaan kuvitellutkaan.</w:t>
      </w:r>
    </w:p>
    <w:p>
      <w:r>
        <w:rPr>
          <w:b/>
        </w:rPr>
        <w:t xml:space="preserve">Tulos</w:t>
      </w:r>
    </w:p>
    <w:p>
      <w:r>
        <w:t xml:space="preserve">Mitä Susan tekee siinä toivossa, että saisi Frankille kymmenen minuuttia lisää aikaa aamulla?</w:t>
      </w:r>
    </w:p>
    <w:p>
      <w:r>
        <w:rPr>
          <w:b/>
        </w:rPr>
        <w:t xml:space="preserve">Esimerkki 2.3706</w:t>
      </w:r>
    </w:p>
    <w:p>
      <w:r>
        <w:t xml:space="preserve">Kevin Costner näyttelee Bud Johnsonia, apaattista, olutta heittelevää, rakastettavaa luuseria, jonka elämä on mennyt hänen ohitseen, lukuun ottamatta hänen arkipäiväisen olemassaolonsa ainoaa valopilkkuaan, hänen varhaiskypsää ja yliyrittävää kaksitoistavuotiasta tytärtään Mollya. Molly huolehtii molemmista, kunnes eräänä ilkikurisena hetkenä vaalipäivänä Molly käynnistää vahingossa tapahtumaketjun, joka huipentuu siihen, että presidentinvaalit ovat kiinni yhdestä äänestä, hänen isänsä äänestä.Yhtäkkiä Bud Johnsonista, ei-ihmisestä, tulee kaikkien ääni, kun maailma tajuaa, että hänen äänensä on se, jolla valitaan seuraava presidentti. Poliitikot hyökkäävät New Mexicon Texicon pikkukaupunkiin ja sen tietämättömiin asukkaisiin ja käyvät sotaa Budin äänestä.</w:t>
      </w:r>
    </w:p>
    <w:p>
      <w:r>
        <w:rPr>
          <w:b/>
        </w:rPr>
        <w:t xml:space="preserve">Tulos</w:t>
      </w:r>
    </w:p>
    <w:p>
      <w:r>
        <w:t xml:space="preserve">Miksi Budin ääni on tärkeä?</w:t>
      </w:r>
    </w:p>
    <w:p>
      <w:r>
        <w:rPr>
          <w:b/>
        </w:rPr>
        <w:t xml:space="preserve">Esimerkki 2.3707</w:t>
      </w:r>
    </w:p>
    <w:p>
      <w:r>
        <w:t xml:space="preserve">Elokuva alkaa yöllisellä kohtauksella. Nainen virtsaa ruohikkoon tien vieressä. Sitten hän vetää alusvaatteensa ylös ja menee läheiseen autoon, jossa hänen miehensä odottaa häntä. Sitten he ajavat pois. Pariskunta on eksynyt yöllä, ja sen jälkeen he ovat ajautuneet tien sivuun. Seuraava kohtaus tapahtuu päivällä, ja siinä nähdään heidän ruumiinsa. Mies on menettänyt silmämunan, mutta jää auton sisälle. Kun taas nainen on heitetty ulos autosta, ja hänen ruumiinsa on leikattu kahteen osaan.[4] Elokuvan keskiössä on traaginen sankari Rob Schmadtke, joka työskentelee "Joe's Cleaning Agency" -yrityksessä, joka poistaa ruumiita julkisilta alueilta. He siivoavat sotkuja liikennetörmäysten jälkeen. Heidän tunnuksensa on Totenkopf-symboli (pääkallon ja ristiluun muunnos) pentagrammin sisällä.[4][5] Tämä työ antaa hänelle täydellisen mahdollisuuden harrastaa kokopäiväisesti harrastustaan: nekrofiliaa. Hän palaa töistä kotiin asuntoonsa ja tyttöystäväänsä Bettyn luo. Hän leikkii valikoimallaan säilöttyjä ihmisjäännöksiä ja katsoo televisiota samalla kun Betty kylpee verisessä vedessä. Heidän asuntonsa on sisustettu keskiaukeamilla, joissa on malleja, kuuluisien tappajien kuvilla ja purkeilla, joissa on formaldehydiin säilöttyjä ihmisosia. 4] Rob katsoo televisiosta psykiatrin haastattelua, jossa hän puhuu arachnofobiasta ja keinoista, joilla fobioista voi päästä eroon. Tämän jälkeen Rob näkee päiväunia, joissa nuorta luppojänistä pyydystetään maatilalla ja teurastetaan graafisesti. Kyseessä ovat epäsuorasti muistot hänen isästään, joka tappaa "lapsuuden rakkaan lemmikin". Sen jälkeen seuraa muistoja patologista, joka tekee ruumiinavauksen ihmisen ruumiille.[4] Seuraava kohtaus ei näennäisesti liity asiaan. Mies juo olutta ja harjoittelee samaan aikaan kiväärinsä kanssa kuunnellen oom-pah-rytmiä. Hahmo ei tuntuisi sopimattomalta Heimatfilmiin. Hän tappaa vahingossa läheisen puutarhurin ja heittää ruumiin pois.[4][5] Rob palaa sitten töihin ja löytää uuden pakkomielteensä, kokonaisen mätänevän ruumiin. Nimeämättömän puutarhurin ruumis.[4] Se löydetään lammesta, ja poistoprosessin aikana Rob karkaa sen kanssa. Hän palaa innoissaan kotiin Bettyn luo kuin aviomies, joka palaa romanttisen lahjan kanssa odottavalle vaimolleen. He leikkaavat välittömästi teräsputken ja laittavat kondomin sen päälle, jotta Betty saa falloksen, jota hän voi halata heidän kolmen kimppakivensä aikana. Tätä seuraa välittömästi hyppylaukaus grillattavasta lihasta, jota ei koskaan määritellä ihmiseksi tai muuksi.Betty ja Rob ruokailevat ja keskustelevat katsellen heidän uutta "leluaan" roikkumassa seinällä, samalla kun lautaset keräävät ulos valuvat nesteet. Rob menee seuraavana päivänä töihin ja joutuu kohtaamaan työtoverinsa, jotka ovat kyllästyneet siihen, että hän jättää likaisen pukunsa muhimaan kaappiinsa ja myöhästelee jatkuvasti. Hänen työnjohtajansa Bruno (Harald Lundt), joka alun perin inhosi häntä, kiusaa häntä portaita ylös pomon luo. Rob saa saman tien potkut.[4] Tämän jälkeen elokuva hyppää asuntoon, jossa Betty lukee rakkaustarinaa ruumiille. Hän kysyy ruumiilta, voiko se tuntea tarinan rakkauden ja alkaa sylitellä ruumiin kasvoja. Kun Rob palaa takaisin, hän ilmoittaa Bettylle irtisanomisestaan, ja tämä moittii häntä epäonnistumisestaan sekä siitä, ettei hän puolustanut itseään. Myöhemmin hän tulee kotiin ja huomaa, että Betty on lähtenyt ja ottanut ruumiin mukaansa. Väkivaltaisessa purkauksessaan hän tappaa heidän kissansa ja kylpee sen veressä ja sisälmyksissä ammeessa ruumiin roikkuessa ammeen päällä. Sitten hän lähtee katsomaan elokuvaa, ala-arvoista kauhuelokuvaa. Elokuvakävijätoverin kiusattua häntä Rob lähtee takaisin asuntoonsa silminnähden masentuneena.[4] Siellä hän yrittää itsemurhaa pillereiden ja viskin avulla. Hän alkaa ajautua uneen, jossa hän nousee jätesäkistä osittain mätänevänä Robina. Pian häntä tervehtii valkopukuinen nainen, joka antaa hänelle ruumiin pään, ja he alkavat tanssia heittelemällä päätä ja ruumiin sisälmyksiä edestakaisin. Herättyään hän lähtee asunnostaan ja palkkaa prostituoidun. He menevät hautausmaalle, jossa hän toivoo ympäristön auttavan tyydyttämään hänen libidonsa. Hän ei onnistu seksuaalisesti, ja prostituoitu pilkkaa häntä. Hän kuristaa naisen ja harrastaa sitten seksiä tämän ruumiin kanssa.[4] Hän säikähtää herätessään naisen vierestä, kun vanha puutarhuri seisoo heidän yläpuolellaan. Rob tarttuu miehen lapioon ja katkaisee tämän pään irti.[4] Tämän jälkeen Rob juoksee pitkin rannikkoa.[5] Elokuva päättyy Robilta itsemurhaan. Elokuvan karmea "huipennus", joka koostuu siitä, että Rob puukottaa itseään ejakuloidessaan. Tämä kohtaus on täynnä takaumia aiemmin elokuvassa nähdystä kanin teurastuksesta, mutta käänteisesti. Viimeisenä ironisena käänteenä kamera kuvaa näkevänsä Robin hautakiven samalla kun nainen alkaa kaivaa häntä ylös. Vain hänen jalkansa on kuvattuna, sukkahousuissa ja korkokengissä[4].</w:t>
      </w:r>
    </w:p>
    <w:p>
      <w:r>
        <w:rPr>
          <w:b/>
        </w:rPr>
        <w:t xml:space="preserve">Tulos</w:t>
      </w:r>
    </w:p>
    <w:p>
      <w:r>
        <w:t xml:space="preserve">Kuka on Robin vaimo?</w:t>
      </w:r>
    </w:p>
    <w:p>
      <w:r>
        <w:rPr>
          <w:b/>
        </w:rPr>
        <w:t xml:space="preserve">Esimerkki 2.3708</w:t>
      </w:r>
    </w:p>
    <w:p>
      <w:r>
        <w:t xml:space="preserve">Historian sumuisilta sivuilta löytyy tarina äärimmäisestä urheudesta, hurjasta ylpeydestä ja koskettavasta rakkaudesta. Kun britit orjuuttavat Intiaa juonikkaalla "Jaa ja hallitse" -politiikallaan, kuninkaat ja nawabit lankeavat heidän oveluuteensa ja viekkauteensa ja uskovat kallisarvoisen valtakuntansa ulkomaalaisille. Paitsi urheat Pindarit, jotka mieluummin kuolevat kuin häpäisevät ja taistelevat viimeiseen hengenvetoonsa asti pelastaakseen maansa... äitinsä. Pindareista rohkein, sitkein ja vahvin on Veer. Kun Veer taistelee brittiläisen imperiumin mahtia vastaan, hänen on myös taisteltava Madavgarhin juonittelevaa kuningasta ja omia mustasukkaisia heimolaisiaan vastaan. Mutta panokset ovat korkeat. Vaakalaudalla on hänen rakkautensa prinsessa Yashodharaan, hänen vannoutuneen vihollisensa tyttäreen. Vaakalaudalla on hänen jano kostaa isänsä häpeä... Hänen olemassaolonsa on vaakalaudalla... Tykit jyrisevät, miekat iskevät yhteen kiivaassa taistelussa, kuolleet kasaantuvat... Ja kun pöly laskeutuu veriselle maalle, yksi urhea soturi nousee kaikkien yläpuolelle, Veer! Veer on eeppinen saaga urheudesta ja draamasta, petoksesta ja rakkaudesta...</w:t>
      </w:r>
    </w:p>
    <w:p>
      <w:r>
        <w:rPr>
          <w:b/>
        </w:rPr>
        <w:t xml:space="preserve">Tulos</w:t>
      </w:r>
    </w:p>
    <w:p>
      <w:r>
        <w:t xml:space="preserve">Ketä Pindaris rakastaa?</w:t>
      </w:r>
    </w:p>
    <w:p>
      <w:r>
        <w:rPr>
          <w:b/>
        </w:rPr>
        <w:t xml:space="preserve">Esimerkki 2.3709</w:t>
      </w:r>
    </w:p>
    <w:p>
      <w:r>
        <w:t xml:space="preserve">Tässä The Jolson Story -kirjan jatko-osassa jatketaan laulajan uraa juuri, kun hän on palannut lavalle ennenaikaisen eläkkeelle jäämisen jälkeen. Hänen vaimonsa on kuitenkin jättänyt hänet, eikä parrasvalojen vetovoima ole enää entisensä. Tällä kertaa Jolson (Larry Parks) vaihtaa näyttämön pikavauhtia elämään: naisiin, hevosiin ja matkustamiseen. Moma Yoelsonin kuolema ja toinen maailmansota saavat Jolsonin palaamaan maan pinnalle - ja näyttämölle. Jolson kiertää jälleen yhdessä manageri Steve Martinin (William Demarest) kanssa maailmaa viihdyttämässä joukkoja Alaskasta Afrikkaan. Kun hän lopulta lyyhistyy uupumukseen, vasta nuori, kaunis sairaanhoitaja Ellen Clark (Barbara Hale) osoittaa hänelle, että elämässä on muutakin kuin "vain kiirehtimistä".</w:t>
      </w:r>
    </w:p>
    <w:p>
      <w:r>
        <w:rPr>
          <w:b/>
        </w:rPr>
        <w:t xml:space="preserve">Tulos</w:t>
      </w:r>
    </w:p>
    <w:p>
      <w:r>
        <w:t xml:space="preserve">Kenen kuolema tuo Jolsonin takaisin maan päälle?</w:t>
      </w:r>
    </w:p>
    <w:p>
      <w:r>
        <w:rPr>
          <w:b/>
        </w:rPr>
        <w:t xml:space="preserve">Esimerkki 2.3710</w:t>
      </w:r>
    </w:p>
    <w:p>
      <w:r>
        <w:t xml:space="preserve">Elokuvan alussa salaperäisen pitkä muukalainen on tekemässä pankkiryöstöä. Hän juoksee kujalle, jossa paljastuu, että varas on aikuinen kääpiö puujaloilla - Ant-Hill Harry, alias Baby Face Finster. Hän heittää rahat läheisiin lastenvaunuihin ja naamioituu vauvaksi välttääkseen kiinnijäämisen. Kun poliisit kulkevat ohi, hän nousee ulos, ja vaunut vierivät mäkeä alas, törmäävät kiveen ja rahat lentävät Bugsin koloon. Bugs on riemuissaan siitä, että yhtäkkiä rahaa sataa, mutta Finster ei ole yhtä innoissaan ja alkaa suunnitella, miten hän saisi rahat takaisin.Finster käyttää vauvaksi naamioitumistaan vakuuttaakseen Bugsille, että hän on hylätty lapsi, ja Bugs ottaa hänet luokseen. Finster sukeltaa aluksi rahojen perään, mutta Bugs (joka ei tiedä rahojen alkuperää) pakottaa hänet pois rahojen luota ja laittaa hänet leikkikehään. Finster vastaa siihen pidättämällä hengitystään, kunnes hän muuttuu siniseksi, ja huolestunut Bugs antaa hänelle rahat.Myöhemmin Bugs yrittää antaa Finsterille maitoa, mutta huomaa, että tämä on karannut leikkikehästä. Finster melkein pakenee rahat mukanaan lyötyään sillä Mopsia päähän, mutta Mops vie hänet takaisin sisälle ja laittaa rahat korkealle hyllylle. Finster vastaa uhkaamalla Bugsia "lelu"-pistoolilla, jota hän ampuu ja jättää Bugsin huomattavan sekavaksi. Sitten Bugs päättää laittaa Finsterin nukkumaan.Kun Finster on saanut hänet nukkumaan, hän lyö Bugsia pesäpallomailalla, kun tämä yrittää sammuttaa valot. Kun tämä on tapahtunut kahdesti, Bugs testaa Finsteriä sanomalla "Klikkaa", ja saa heti turpiinsa. Finster saa sen näyttämään siltä, että hän näkee painajaista, joten Bugs antaa hänen olla.Bugs menee laittamaan television päälle, mutta signaali vääristyy kovasta surinasta. Bugs kurkistaa kylpyhuoneen avaimenreiästä ja huomaa varsin karvaisen ja tatuoidun Finsterin ajavan partaansa. Hän on yllättynyt, mutta juuri sillä hetkellä tulee televisioraportti, jossa Finster kuvataan pankkiryöstäjäksi, joka oletettavasti ryösti pankin aiemmin päivällä. Tajutessaan, mitä on tapahtunut koko tämän ajan, Bugs jäljittää Finsterin ja kiusaa häntä tahallaan, mikä huipentuu siihen, että Finster vahingossa puukottaa itseään veitsellä takapuoleen ja kiroilee kovasti. Bugs piiskaa Finsteriä ja paljastaa hänen vaatteisiinsa kätketyt aseet.Myöhemmin poliisiasemalla oveen koputetaan. Konstaapeli avaa oven ja löytää sidotun Finsterin, varastetut rahat ja lapun, jossa kerrotaan, kuka hän on. Finster heitetään lähes välittömästi vankilaan. Hän vastustaa kovasti, mutta Bugs ilmestyy sellin ikkunasta ja sanoo: "Älä ole tuollainen itkupilli. Eihän 99 vuotta ole ikuisuus." Iris lopettaa.</w:t>
      </w:r>
    </w:p>
    <w:p>
      <w:r>
        <w:rPr>
          <w:b/>
        </w:rPr>
        <w:t xml:space="preserve">Tulos</w:t>
      </w:r>
    </w:p>
    <w:p>
      <w:r>
        <w:t xml:space="preserve">Kuka piiskaa Finsteriä?</w:t>
      </w:r>
    </w:p>
    <w:p>
      <w:r>
        <w:rPr>
          <w:b/>
        </w:rPr>
        <w:t xml:space="preserve">Esimerkki 2.3711</w:t>
      </w:r>
    </w:p>
    <w:p>
      <w:r>
        <w:t xml:space="preserve">Kuusitoistavuotias minnesotalainen lukiolainen Juno MacGuff (Ellen Page) saa tietää olevansa raskaana ystävälleen ja pitkäaikaiselle ihailijalleen Paulie Bleekerille (Michael Cera). Hän harkitsee aluksi aborttia. Menemällä naisryhmän ylläpitämälle paikalliselle klinikalle hän tapaa ulkona koulukaverin, joka pitää melko säälittävää yhden hengen elämänmyönteistä valvomista. Sisälle päästyään Juno kuitenkin lähtee useiden eri tekijöiden vuoksi. Hän päättää olla tekemättä aborttia ja luovuttaa vauvan adoptoitavaksi. Ystävänsä Leahin (Olivia Thirlby) avulla Juno etsii Pennysaver-lehden ilmoituksia ja löytää pariskunnan, jonka hän uskoo tarjoavan sopivan kodin. Hän kertoo asiasta isälleen Macille (J.K. Simmons) ja äitipuolelleen Brenille (Allison Janney), jotka tarjoavat tukeaan. Macin kanssa Juno tapaa pariskunnan, Mark ja Vanessa Loringin (Jason Bateman ja Jennifer Garner), heidän kalliissa kodissaan ja suostuu suljettuun adoptioon.Juno vierailee muutaman kerran Markin luona, jonka kanssa hänellä on yhteinen maku punkrockiin ja kauhuelokuviin. Mark, joka on hylännyt rockbändi-ikäisyytensä (joka nyt rajoittuu muistoesineisiin, jotka ovat esillä talon ainoassa huoneessa, jonka Vanessa on osoittanut Markin henkilökohtaisille tavaroille), työskentelee kotona säveltäen mainosjinglejä. Juno ja Leah näkevät sattumalta Vanessan ostoskeskuksessa olevan täysin sinut lapsen kanssa, ja Juno rohkaisee Vanessaa puhumaan vauvalleen kohdussa, jossa se potkii häntä. raskauden edetessä Juno kamppailee tunteiden kanssa, joita hän tuntee vauvan isää, Pauliea kohtaan, joka on selvästi rakastunut Junoon. Juno suhtautuu Paulieen ulkoisesti välinpitämättömästi, mutta kun hän kuulee, että Paulie on pyytänyt toista tyttöä tuleviin tanssiaisiin, hän ottaa Paulien raivoissaan vastaan. Paulie muistuttaa Junoa siitä, että he pysyvät hänen pyynnöstään etäällä toisistaan, ja kertoo, että Paulie särki Junon sydämen.Vähän ennen vauvan syntymää Juno vierailee jälleen Markin luona, kun heidän vuorovaikutuksensa muuttuu tunteikkaaksi. Silloin Mark kertoo Junolle jättävänsä Vanessan. Juno on kauhuissaan tästä paljastuksesta, ja Mark kysyy Junolta: "Mitä ajattelet minusta?". Vanessa saapuu kotiin, ja Mark kertoo hänelle, ettei tunne olevansa valmis isäksi ja että on vielä asioita, jotka hän haluaa tehdä ensin. Juno katsoo, kuinka Loringin avioliitto hajoaa, ajaa pois ja murtuu itkuun tienvarteen. Palattuaan Loringien kotiin hän jättää viestin ja katoaa, kun Loringit avaavat ovea.Isänsä kanssa käydyn sydämellisen keskustelun jälkeen Juno hyväksyy rakastavansa Pauliea. Juno kertoo sitten Paulielle rakastavansa häntä, ja Paulien teot tekevät selväksi, että Junon tunteet ovat hyvin vastavuoroisia. Pian tämän jälkeen Juno alkaa synnyttää ja hänet kiidätetään sairaalaan, jossa hän synnyttää poikavauvan. Hän ei ollut tarkoituksella kertonut Paulielle, koska tämä oli juoksutapahtumassa. Kun Paulie näkee Junon puuttuvan katsomosta, hän ryntää sairaalaan, huomaa Junon synnyttäneen poikansa ja lohduttaa Junoa tämän itkiessä. Vanessa saapuu sairaalaan, jossa hän iloisena ottaa vastasyntyneen pojan yksinhuoltajaksi adoptioäidiksi. Vauvan uuden lastenhuoneen seinälle Vanessa on kehystänyt Junon viestin, jossa lukee: "Vanessa: Jos sinä olet vielä mukana, minä olen vielä mukana." Juno." Elokuva päättyy kesäiseen aikaan, kun Juno ja Paulie soittavat kitaraa ja laulavat yhdessä, minkä jälkeen he suutelevat.</w:t>
      </w:r>
    </w:p>
    <w:p>
      <w:r>
        <w:rPr>
          <w:b/>
        </w:rPr>
        <w:t xml:space="preserve">Tulos</w:t>
      </w:r>
    </w:p>
    <w:p>
      <w:r>
        <w:t xml:space="preserve">Kuka lavasti Junon viestin?</w:t>
      </w:r>
    </w:p>
    <w:p>
      <w:r>
        <w:rPr>
          <w:b/>
        </w:rPr>
        <w:t xml:space="preserve">Esimerkki 2.3712</w:t>
      </w:r>
    </w:p>
    <w:p>
      <w:r>
        <w:t xml:space="preserve">FBI-agentti Thomas Mackelway (Aaron Eckhart) on joutunut kuuden kuukauden virkavapaalle, hänet on alennettu ja siirretty Albuquerqueen, koska hän on loukannut sarjamurhaaja Raymond Starkeyn kansalaisoikeuksia. Starkey asui tuolloin Meksikossa, kun Mackelway toi hänet takaisin Amerikkaan autonsa takakontissa. Starkey vapautettiin lopulta maailmalle. Mackelway saapuu Albuquerqueen, ja hänen ensimmäinen tapauksensa on kiertävän myyntimiehen Harold Speckin murha, jonka ruumiissa on nollamerkki. FBI kutsuttiin paikalle, koska ruumis oli autossa, joka sijaitsi osavaltion rajan toisella puolella. Pian sen jälkeen hän tutkii kahta muuta murhaa. Raymond Starkey oli kolmas uhri. Kaikkien uhrien ruumiissa oli sama nollamerkki.Aluksi murhat näyttivät sattumanvaraisilta, mutta sitten Mackelway alkaa yhdistää pisteitä. Kaikki uhrit ovat sarjamurhaajia, ja joku kiertää tappamassa heitä. Hän saa johtolangan, jonka mukaan Benjamin O'Ryanilla (Ben Kingsley) saattaa olla jokin yhteys murhiin, ja hän alkaa jäljittää O'Ryania. Hän saa selville, että O'Ryan oli aikoinaan FBI:n agentti, jolla oli erikoistaitoja ja joka oli koulutettu käyttämään "etänäköä" nähdäkseen, mitä sarjamurhaaja näkee. Douglas Young (elokuvakaveri)</w:t>
      </w:r>
    </w:p>
    <w:p>
      <w:r>
        <w:rPr>
          <w:b/>
        </w:rPr>
        <w:t xml:space="preserve">Tulos</w:t>
      </w:r>
    </w:p>
    <w:p>
      <w:r>
        <w:t xml:space="preserve">Kuka on Raymond Starkey?</w:t>
      </w:r>
    </w:p>
    <w:p>
      <w:r>
        <w:rPr>
          <w:b/>
        </w:rPr>
        <w:t xml:space="preserve">Esimerkki 2.3713</w:t>
      </w:r>
    </w:p>
    <w:p>
      <w:r>
        <w:t xml:space="preserve">Afrikan viidakosta löydetään vuonna 1967 Motaba-niminen virus, joka aiheuttaa tappavaa kuumetta. Pitääkseen viruksen salassa Yhdysvaltain armeijan upseerit Donald McClintock ja William Ford tuhoavat armeijan leirin, jossa sotilaat saivat tartunnan. 1995 virus ilmaantuu uudelleen Zairessa. Eversti Sam Daniels, USAMRIID:n virologi, lähetetään tutkimaan asiaa. Hän ja hänen miehistönsä - everstiluutnantti Casey Schuler ja uusi alokas majuri Salt - keräävät tietoja ja palaavat Yhdysvaltoihin. Daniels pyytää esimiestään, (nykyistä) prikaatikenraali William Fordia, antamaan hälytyksen, mutta Ford kertoo Danielsille, ettei virus todennäköisesti leviä.Betsy, valkopäinen kapusiiniapina (viruksen isäntälaji), salakuljetetaan Yhdysvaltoihin. Kun James "Jimbo" Scott, Biotestin eläimiä pitävän laitoksen työntekijä, varastaa Betsyn ja tuo sen Cedar Creekiin Kaliforniaan myydäkseen sen mustassa pörssissä, hän saa tartunnan. Jimbo ei onnistu myymään Betsyä Rudy Alvarezille, lemmikkikaupan omistajalle, joka halusi uroksen asiakkaalleen. Rudy saa myös tartunnan, ja "Jimbo" vapauttaa naarasapinan metsään. Hän saa oireita lennolla Bostoniin ja tartuttaa tyttöystävänsä Alicen. He joutuvat sairaalaan, ja tohtori Roberta Keough, CDC:n tutkija ja Danielsin ex-vaimo, tutkii heidän sairauttaan. Jimbo, Alice ja Rudy kuolevat, mutta Keough toteaa, ettei kukaan muu Bostonissa saanut tartuntaa.Cedar Creekin sairaalassa työskentelevät teknikot, Henry mukaan lukien, tekevät testejä Rudyn verestä; Henry saa tartunnan, kun hän vahingossa rikkoo Rudyn veripullon. Myöhemmin selviää, että virus on muuntunut kannaksi, joka pystyy leviämään influenssan tavoin, ja useat ihmiset altistuvat elokuvateatterissa. Daniels saa tietää tartunnasta ja lentää Fordin käskyjen vastaisesti Cedar Creekiin liittyen Keoughin tiimiin Schulerin ja Saltin kanssa. Kun he alkavat etsiä isäntäeläintä, Yhdysvaltain armeija asettaa kaupungin karanteeniin ja määrää poikkeustilan. Schuler saa tartunnan, kun hänen pukunsa repeää, ja Keough pistää vahingossa itseään saastuneella neulalla. Ford tarjoaa kokeellista seerumia sairaiden hoitoon (joka epäonnistuu mutaation vuoksi), ja Daniels tajuaa olleensa tietoinen viruksesta jo ennen taudinpurkausta. Hän kohtaa Fordin, joka myöntää salaavansa tietoja, koska Motabaa voitaisiin käyttää biologisena aineena.Daniels saa tietää operaatiosta Clean Sweep, armeijan suunnitelmasta pommittaa Cedar Creekiä, jonka presidentti on hyväksynyt; nykyisin kenraalimajuri Donald McClintock aikoo käyttää operaatiota viruksen olemassaolon salaamiseen. Estääkseen Danielsia löytämästä parannuskeinoa McClintock pidättää hänet viruksen kantajaksi. Daniels pakenee, ja hän ja Salt lentävät helikopterilla Betsyn kuljettaneelle alukselle. Daniels saa kuvan Betsystä ja julkaisee sen tiedotusvälineille; rouva Jeffries huomaa, että hänen tyttärensä Kate on leikkinyt Betsyn kanssa heidän pihallaan, ja soittaa CDC:hen. Daniels ja Salt saapuvat Jeffriesin talolle, ja Salt tainnuttaa Betsyn, kun Kate on houkutellut hänet ulos piilostaan. Kun hän saa Danielsilta tiedon Betsyn vangitsemisesta, Ford lykkää pommi-iskua. paluulennollaan McClintock jahtaa Danielsia ja Saltia toisessa helikopterissa, ja Salt ampuu kaksi rakettia puihin huijatakseen McClintockia luulemaan, että he ovat pudonneet. Cedar Creekissä Salt sekoittaa Betsyn vasta-aineita Fordin seerumiin luodakseen antiseerumin; vaikka Schuler on kuollut, he pelastavat Keoughin. McClintock palaa tukikohtaan ja jatkaa Operaatio Puhdistus -operaatiota kieltäytyen kuuntelemasta Fordia (joka haluaa peruuttaa sen). Daniels ja Salt lentävät helikopterilla pommikoneen tielle, jota komentaa lentäjä, jonka koodinimi on Sandman One. Fordin avulla Daniels suostuttelee Sandman Onen ja tämän perämiehen räjäyttämään pommin veden yllä ja säästämään kaupungin. Ennen kuin McClintock voi määrätä toisen pommi-iskun, Ford vapauttaa hänet komennostaan ja pidättää hänet tietojen salaamisesta presidentiltä. Daniels ja Keough tekevät sovinnon, ja Cedar Creekin asukkaat paranevat.</w:t>
      </w:r>
    </w:p>
    <w:p>
      <w:r>
        <w:rPr>
          <w:b/>
        </w:rPr>
        <w:t xml:space="preserve">Tulos</w:t>
      </w:r>
    </w:p>
    <w:p>
      <w:r>
        <w:t xml:space="preserve">Kuka pidättää Danielsin?</w:t>
      </w:r>
    </w:p>
    <w:p>
      <w:r>
        <w:rPr>
          <w:b/>
        </w:rPr>
        <w:t xml:space="preserve">Esimerkki 2.3714</w:t>
      </w:r>
    </w:p>
    <w:p>
      <w:r>
        <w:t xml:space="preserve">Kun panssariauto lähtee pankista kymmenen miljoonaa dollaria mukanaan, sen kimppuun hyökkää matkalla Diabolik (John Phillip Law), joka onnistuu varastamaan rahat ja pakenemaan kumppaninsa Eva Kantin (Marisa Mell) kanssa. Jätettyään rahat maanalaiseen piilopaikkaansa Diabolik ja Eva osallistuvat sisäministerin pitämään lehdistötilaisuuteen, jonka he häiritsevät vapauttamalla naurukaasua. Rikollisuuden suuren määrän vuoksi kuolemanrangaistus otetaan takaisin käyttöön. Poliisi ei löydä Diabolikia, mutta jengin johtaja Valmont (Adolfo Celi) kärsii heidän käsissään, koska Diabolikin toimien vuoksi on ryhdytty toimenpiteisiin. Kun Valmont tajuaa, että Diabolikin rikoskierteestä voi tulla vain pahempaa, hän ottaa yhteyttä komisario Gincoon (Michel Piccoli) ja tekee sopimuksen, jonka mukaan hän nappaa Diabolikin elävänä poliisin puolesta. Piilopaikassaan Diabolik päättää varastaa kuuluisan Aksandin smaragdikaulakorun Evan syntymäpäiväksi Saint Justin linnasta. Valmont rakentaa Evan identtisen kuvan ja levittää sitä kiertoon keinona saada Diabolik kiinni. Diabolik kiipeää Saint Justin linnan muurien yli, jossa hän huomaa poliisien odottavan, Diabolik onnistuu varastamaan kaulakorun huijaamalla poliiseja tiellä olevilla peileillä ja itseään esittävillä houkutusnukeilla.Valmont on tehnyt lisäsuunnitelmia houkutellakseen Diabolikin piilopaikastaan, kun hän antaa yhden kätyreistään siepata Evan. Pelastaakseen hänet Diabolik nousee Valmontin lentokoneeseen, mukanaan kymmenen miljoonaa dollaria ja smaragdikaulakoru vaihdossa Evaan. Diabolik lentää ulos koneesta, mutta onnistuu nappaamaan Valmontin juuri ennen kuin hänen koneensa räjähtää Diabolikin aiemmin asettaman pommin takia. Diabolik onnistuu pelastamaan Evan, kun poliisi lähestyy heitä. Eva onnistuu pakenemaan, kun Diabolik tappaa Valmontin, jää loukkuun ja ottaa kultaisen kapselin. Poliisi löytää Diabolikin ja julistaa hänet kuolleeksi. Myöhemmin, kun poliisi pitää konferenssia Diabolikin kuolemasta, hänelle ollaan tekemässä ruumiinavausta, kun hän palaa henkiin. Diabolik paljastaa lavastaneensa kuolemansa tiibetiläisten laamojen hänelle opettamalla tekniikalla. Jos hän ei kuitenkaan saa vastalääkettä 12 tunnin kuluessa, hän kuolee. Eva esiintyy sairaanhoitajana ja kuljettaa Diabolikin ihmisryhmien ohi, jolloin Diabolik hiipii ruumishuoneelle, jossa Valmontin ruumis on tuhkattu. Diabolik kerää 11 smaragdia Valmontin tuhkasta ja pakenee. Poliisi saa selville, että Diabolik ei ole kuollut ja tarjoaa miljoonapalkkion Diabolikista. Diabolik reagoi räjäyttämällä verotoimistoja. Ilman verotuloja maa velkaantuu ja myy osan kullasta ostaakseen valuuttaa. 20 tonnia kultaa sulatetaan yhdeksi kiinteäksi kappaleeksi, jotta sitä olisi vaikea varastaa. Diabolik ja Eva ohjaavat junan harhaan jättämällä palavan kuorma-auton raiteille, jolloin se ohjautuu uudelleen siltapaikalle, jonne sijoitetaan pommi. Kun se laukeaa junan saapuessa, kulta putoaa alla olevaan veteen, josta Diabolik ja Eva keräävät sen ja palauttavat sen piilopaikkaansa.Kultaa sisältävä teräsarkku oli säteilytetty, minkä ansiosta poliisi voi jäljittää sen. He lähestyvät Diabolikia, joka sulattaa kultaa tehdäkseen siitä harkkoja. Poliisin ampuessa Diabolik ei pysty hallitsemaan kullan kuumentamista, mikä johtaa siihen, että Diabolik ja luola peittyvät sulaan kultaan. Jälleen kerran Diabolikin uskotaan kuolleen, ja hänen kuumuudenkestävä pukunsa on nyt kovettuneen kullan peitossa. Poliisi sulkee paikan sinetöidäkseen sen myöhemmin takaisin. Eva pääsee osoittamaan kunnioitustaan kuolleelle Diabolikille, joka iskee hänelle silmää.</w:t>
      </w:r>
    </w:p>
    <w:p>
      <w:r>
        <w:rPr>
          <w:b/>
        </w:rPr>
        <w:t xml:space="preserve">Tulos</w:t>
      </w:r>
    </w:p>
    <w:p>
      <w:r>
        <w:t xml:space="preserve">Miten Diabolik varastaa kaulakorun ja huijaa poliiseja?</w:t>
      </w:r>
    </w:p>
    <w:p>
      <w:r>
        <w:rPr>
          <w:b/>
        </w:rPr>
        <w:t xml:space="preserve">Esimerkki 2.3715</w:t>
      </w:r>
    </w:p>
    <w:p>
      <w:r>
        <w:t xml:space="preserve">Ympäristöaktivistien ryhmä, johon kuuluu toimittaja, hänen kameramiehensä ja ympäristöaktivistin kuuluisa tyttöystävä, vuokraa veneen ja purjehtii kapteenin kanssa sotilassaarelle. He epäilevät, että saarella harjoitetaan laitonta toimintaa. Perillä he eivät kuitenkaan löydä ketään. Lopulta he pääsevät autioituneeseen taloon, josta he löytävät tohtori Susan Richardsonin, joka kertoo heille, että kaikki saarella olevat ovat kuolleet, myös hänen isänsä. Richardsonin tiimi työskenteli yhdisteen parissa, joka saisi syötävät kasvit kasvamaan superkokoisiksi, mutta armeija puuttui asiaan omien suunnitelmiensa kanssa. He halusivat testata yhdisteen vaikutuksia eläimiin ja syöttivät sitä useille komodolohikäärmeille ja kobroille, minkä seurauksena molemmat lajit kasvavat valtavan suuriksi ja alkavat ahmia kaikkea saarella, myös ihmisiä. Ryhmän, tohtorin ja veneen kapteenin on paettava saarelta ja samalla vältettävä valtavia hirviöitä. Armeija saa tietää, että saarella tapahtuu ongelmia, joten he lähettävät sinne joukkoja. Sillä välin ryhmä yrittää paeta laboratorioon, mutta pakenee juuri ja juuri kobraa ja komodoa. Yksi ympäristönsuojelija ja kameramies kuolevat. Laboratoriossa Richardson kertoo takaumansa siitä, miten armeija sotki asiat. Nyt ryhmä haluaa vain paeta saarelta hengissä ja yrittää päästä takaisin rannalle. Rannalla he yrittävät päästä jahdille, mutta armeija pudottaa pommin sen päälle. Sitten kobra nousee vedestä ja syö kaksi miestä. Loput ryhmästä päättää suunnata kohti helikopteria, jonka tohtorin isä ja tiimi jättivät vuorelle. Yritettäessä ylittää jokea vuorelle yksi ympäristönsuojelija joutuu valtavien iilimatojen puremaksi. Silloin tohtori Richardson ilmoittaa, että kaikki, mikä joutuu kosketuksiin eläimen DNA:n kanssa (kuten sylki), voi muuttua lajinsa valtavaksi versioksi [esim. iilimatot.] Vuoren huipulla loput viisi törmäävät helikopterin kulun estävään komodoon, joka haistaa heidän hajunsa. Pian kobra liittyy seurueeseen. Mies, jonka kimppuun iilimatot hyökkäsivät, tekee itsensä heikosti syötiksi. Koska luodit eivät läpäise kobran ihoa, hänet ahmitaan. armeija näkee kuvamateriaalia valtavista komodolohikäärmeistä ja jahti (tarkoittaen tunkeilijoita) päättää pommittaa saarta, jossa amerikkalaiset ovat vielä paikalla. pian komodot ja kobra alkavat taistella toisiaan vastaan. Veneen kuljettaja, joka oli ennen helikopterinkuljettaja, lennättää kolme jäljellä olevaa naista pois. Sekä komodo että kobra kuolevat sotilaallisessa pommituksessa saarella, joka on vielä kesken taistelun. elokuvan lopussa komodoa paennut tiedemies herää kuolleista, ja hänellä on matelijamaisia piirteitä, kuten hehkuvat vihreät silmät ja haarautuva kieli, mikä paljastaa, että hän on muuttumassa komodolohikäärmeeksi [hän oli koskenut komodon sylkeen].</w:t>
      </w:r>
    </w:p>
    <w:p>
      <w:r>
        <w:rPr>
          <w:b/>
        </w:rPr>
        <w:t xml:space="preserve">Tulos</w:t>
      </w:r>
    </w:p>
    <w:p>
      <w:r>
        <w:t xml:space="preserve">Mitä kaikille saarella oleville tapahtui?</w:t>
      </w:r>
    </w:p>
    <w:p>
      <w:r>
        <w:rPr>
          <w:b/>
        </w:rPr>
        <w:t xml:space="preserve">Esimerkki 2.3716</w:t>
      </w:r>
    </w:p>
    <w:p>
      <w:r>
        <w:t xml:space="preserve">Elokuva keskittyy Mortal Kombatiin, joka on Vanhimpien Jumalten suunnittelema taisteluturnaus Maan ja Ulkomaailman valtakuntien edustajien välillä, kun Ulkomaailma uhkaa hyökätä Maahan. Jos Outworldin valtakunta voittaa Mortal Kombatin kymmenen kertaa peräkkäin, sen keisari Shao Kahn pääsee hyökkäämään ja valloittamaan Maan valtakunnan. Shaolin-munkki Liu Kang ja hänen toverinsa, elokuvatähti Johnny Cage ja sotilasupseeri Sonya Blade, olivat Raidenin, ukkosen jumalan ja Maan valtakunnan puolustajan, valitsemia voittamaan voimakkaat vastustajansa estääkseen Outworldia voittamasta kymmenettä peräkkäistä Mortal Kombat -turnausta. Jokaisella kolmikolla on oma syynsä kilpailuun: Liu haluaa kostaa turnauksen isännälle Shang Tsungille hänen veljensä Chanin tappamisesta, Sonya haluaa kostaa australialaiselle rikollispomo Kanolle ja Cage, jonka media on leimannut väärennökseksi, haluaa todistaa päinvastaista.Shang Tsungin saarella Liu tuntee vetoa prinsessa Kitanaan, Shao Kahnin adoptiotyttäreen. Tsung on tietoinen siitä, että Kitana on vaarallinen vastustaja, koska hän on Ulkomaailman laillinen perijä ja että hän yrittää liittoutua Maan sotureiden kanssa, ja käskee olento Reptilea vakoilemaan häntä. Liu voittaa ensimmäisen vastustajansa, ja Sonya saa koston Kanolle katkaisemalla tämän kaulan. Cage kohtaa Skorpionin ja voittaa hänet vaivoin. Liu käy lyhyen kaksintaistelun Kitanan kanssa, joka antaa hänelle salaa salaisia neuvoja seuraavaa taistelua varten. Liun seuraava vastustaja on Sub-Zero, jonka puolustus vaikuttaa koskemattomalta hänen jäätymiskykynsä vuoksi, kunnes Liu muistaa Kitanan neuvon ja käyttää sitä tappaakseen Sub-Zeron.Prinssi Goro saapuu turnaukseen ja murskaa armottomasti jokaisen kohtaamansa vastustajan. Yksi Cagen vertaisista, Art Lean, joutuu myös Goron kukistamaksi ja Shang Tsung vie hänen sielunsa. Sonya on huolissaan, etteivät he ehkä voita Goroa, mutta Raiden on eri mieltä. Hän paljastaa, että heidän omat pelkonsa ja egonsa estävät heitä voittamasta turnausta.Sonyan varoituksesta huolimatta Cage tulee Tsungin luo pyytämään taistelua Goron kanssa. Velho suostuu sillä ehdolla, että hän saa haastaa kenet tahansa valitsemansa vastustajan milloin ja missä tahansa. Raiden yrittää puuttua asiaan, mutta ehdoista sovitaan ennen kuin hän ehtii tehdä sen. Shang Tsungin lähdettyä Raiden asettaa Cagen vastakkain hänen tekonsa haastamalla Goron, mutta on vaikuttunut, kun Cage osoittaa olevansa tietoinen turnauksen vakavuudesta. Cage kohtaa Goron ja käyttää oveluutta ja yllätyksellisyyttä voittaakseen puolustavan mestarin. Nyt epätoivoinen Tsung ottaa Sonyan panttivangiksi ja vie hänet Outworldiin aikomuksenaan taistella häntä vastaan. Koska Raiden tietää, että hänen voimansa ovat siellä tehottomia ja että Sonya ei voi voittaa Tsungia yksin, hän lähettää Liun ja Cagen Outworldiin pelastamaan Sonyan ja haastamaan Tsungin. Ulkomaailmassa Reptile hyökkää Liun kimppuun, mutta lopulta hän saa yliotteen ja voittaa hänet. Sen jälkeen Kitana tapaa Cagen ja Liun ja paljastaa kaksikolle sekä itsensä että Outworldin alkuperän. Kitana liittoutuu heidän kanssaan ja auttaa heitä soluttautumaan Tsungin linnaan.Linnan tornissa Shang Tsung haastaa Sonyan taistelemaan häntä vastaan väittäen, että jos Sonya kieltäytyy, Maan valtakunta menettää Mortal Kombatin (tämä on itse asiassa Shangin valhe). Kaikki näyttää menetetyltä Maan valtakunnan kannalta, kunnes Kitana, Liu ja Cage ilmestyvät paikalle. Kitana haukkuu Tsungia tämän petoksesta keisaria kohtaan, kun Sonya vapautetaan. Tsung haastaa Cagen, mutta Liu vastaa haasteeseen. Pitkän taistelun aikana Liu kohtaa Tsungin lisäksi myös sielut, jotka Tsung oli ottanut väkisin aiemmissa turnauksissa. Viimeisessä yrityksessä Tsung muuttuu Chaniksi. Liu näkee teeskentelyn läpi, ja hän uudistaa päättäväisyytensä ja ampuu lopulta energiasalaman velhoa kohti, joka kaataa hänet ja puukottaa hänet piikkiriviin. Tsungin kuolema vapauttaa kaikki vangitut sielut, myös Chanin. Ennen tuonpuoleiseen siirtymistään Chan kertoo Liulle, että hän pysyy hänen kanssaan hengessä, kunnes he palaavat yhteen Liun kuoleman jälkeen.Soturit palaavat Maan valtakuntaan, jossa Shaolin-temppelissä vietetään voitonjuhlaa. Riemu kuitenkin loppuu äkillisesti, kun Shao Kahnin jättiläishahmo ilmestyy yhtäkkiä taivaalle. Kun keisari julistaa, että hän on tullut hakemaan kaikkien sieluja, soturit ottavat taisteluasennot.</w:t>
      </w:r>
    </w:p>
    <w:p>
      <w:r>
        <w:rPr>
          <w:b/>
        </w:rPr>
        <w:t xml:space="preserve">Tulos</w:t>
      </w:r>
    </w:p>
    <w:p>
      <w:r>
        <w:t xml:space="preserve">Kenellä on adoptiotytär?</w:t>
      </w:r>
    </w:p>
    <w:p>
      <w:r>
        <w:rPr>
          <w:b/>
        </w:rPr>
        <w:t xml:space="preserve">Esimerkki 2.3717</w:t>
      </w:r>
    </w:p>
    <w:p>
      <w:r>
        <w:t xml:space="preserve">Pariisilaisperheen rauhallinen elämä häiriintyy, kun he saavat nimettömältä lähteeltä valvontakameranauhoja, jotka kuvaavat heidän asuntonsa ulkotiloja. Georges Laurent on menestynyt ranskalaisen kirjallisuuden televisio-ohjelman juontaja, joka asuu yhdessä kirjankustantajana työskentelevän vaimonsa Annen ja heidän 12-vuotiaan poikansa Pierrotin kanssa. Heidän ovelleen saapuu merkitsemättömiä videokasetteja, joilla heidän kotinsa ulkotiloja tarkkaillaan pitkään staattisesta katukamerasta, jota kukaan ei koskaan huomaa. Aluksi passiiviset ja harmittomat, mutta myöhemmin karkeat ja häiritsevät väriliitupiirrokset, nauhat johtavat Georgesin varhaiselämää koskeviin kysymyksiin, jotka häiritsevät sekä Georgesin työtä että hänen avioliittoaan. Mutta koska nauhat eivät sisällä avointa uhkaa, poliisi kieltäytyy auttamasta perhettä. eräs videonauha johtaa Georgesin vaatimattomaan HLM-asuntoon Majidille, algerialaiselle miehelle, jonka vanhemmat työskentelivät Georgesin perheen palveluksessa ennen kuin he kuolivat Pariisin verilöylyssä vuonna 1961. Orvoksi jäänyt Majid jäi Laurentien kotiin, ja vanhemmat aikoinaan aikoivat adoptoida hänet. Georges puhuu Majidille nauhoista, mutta tämä kiistää osallisuutensa. Kohtaaminen kuitenkin voimistaa Georgesin syyllisyyttä herättäviä takaumia ja toistuvia painajaisia nuoresta Majidista, joka sylkee verta, katkaisee kukon pään ja uhkailee häntä.Eräänä päivänä Pierrot ei tule kotiin koulusta, eikä Anne löydä häntä. Georges ja Anne epäilevät, että Majid on siepannut Pierrotin. He menevät poliisin puheille, joka vie Georgesin Majidin asunnolle. Sieltä he löytävät Majidin pojan, ja isä ja poika kiistävät molemmat tietävänsä kidnappauksesta. Poliisi pidättää heidät, mutta heidät vapautetaan seuraavana aamuna. Pierrot palaa pian sen jälkeen kotiin; hän oli viettänyt yön ystävänsä luona kertomatta siitä kenellekään. Kun Anne moittii Pierrot'ta, tämä syyttää tätä aviorikoksesta, koska oli nähnyt Annen sallivan muutaman epäselvän hyväilyn eräältä perheenystävältä.Majidin kutsusta Georges palaa asunnolle, jossa Georges, todettuaan, ettei hänellä ollut mitään tekemistä tarkkailun kanssa, sanoo haluavansa Georgesin olevan läsnä siinä, mitä seuraavaksi tapahtuu: hän tappaa itsensä viiltämällä oman kurkkunsa auki. Nyt Anne vaatii Georgesia selittämään koko tarinan Majidin kanssa, ja Georges kertoo, että he asuivat yhdessä vanhempiensa taloudessa. Hän oli kuusivuotias, kun hän huijasi Majidia leikkaamaan perheen kukon pään irti ja kertoi sitten vanhemmilleen, että Majid teki sen pelotellakseen häntä. Tämä häiritsi hänen vanhempiaan niin paljon, että he lähettivät Majidin orpokotiin." Majidin poika tulee televisiostudioon ja löytää Georgesin, joka kiistää olevansa vastuussa Majidin onnettomuudesta ja kuolemasta. Nuorempi mies kiistää tietävänsä nauhoista ja sanoo vain halunneensa tietää, miltä Georgesista tuntuu olla syypää isänsä kuolemaan. Georges lähtee vihaisena kotiin, jossa hän ottaa kaksi unilääkettä ja menee nukkumaan, minkä jälkeen Georgesin uneksi tai pelkäksi takaumaksi jäävässä tapahtumassa mies ja nainen saapuvat Georgesin lapsuudenkotiin vuoden 1960 Peugeot'lla, he menevät taloon ja lähtevät sieltä protestoivan arabipojan kanssa, joka vastustelee autoon nousemista ja juoksee karkuun ennen kuin mies lopulta saa hänet kiinni ja voittaa hänet. Hänet pakotetaan takapenkille naisen kanssa, ja mies ajaa auton pois." Väliotsikossa Pierrot ja Majidin poika tapaavat Pierrotin koulun edessä, vaikka heidän keskusteluaan ei kuulla. Majidin poika lähtee, samoin Pierrot ja pari hänen ystäväänsä pian sen jälkeen.</w:t>
      </w:r>
    </w:p>
    <w:p>
      <w:r>
        <w:rPr>
          <w:b/>
        </w:rPr>
        <w:t xml:space="preserve">Tulos</w:t>
      </w:r>
    </w:p>
    <w:p>
      <w:r>
        <w:t xml:space="preserve">Mistä Pierrot syyttää Annea?</w:t>
      </w:r>
    </w:p>
    <w:p>
      <w:r>
        <w:rPr>
          <w:b/>
        </w:rPr>
        <w:t xml:space="preserve">Esimerkki 2.3718</w:t>
      </w:r>
    </w:p>
    <w:p>
      <w:r>
        <w:t xml:space="preserve">Välipalaa, torkkuja, taistelua avaruusolentoja vastaan - Garfieldin työpäivään kuuluu kaikkea!Yhtenä hetkenä Garfield ja hänen kaverinsa pitävät kokkikahvit, ja seuraavana hetkenä he ovat mukana supertaistelussa pahaenteistä avaruusolentoa ja hänen zombiarmeijaansa vastaan! Kun paha sarjakuvapaholaisnainen yrittää tehdä kaikista sarjakuvamaailman ihmisistä orjiaan, kaikista sarjakuvahahmoista tulee supersankareita, jotka yrittävät estää häntä. No, kaikki paitsi Garfield, jonka mielestä supersankaruus kuulostaa liian työläältä! Mutta kun hän näkee kaikkien ystäviensä olevan pulassa, lihava kissa saattaa joutua tarttumaan tilaisuuteen! [D-Man2010]Kaikkien suosikkikissa lähtee jälleen hauskaan seikkailuun tässä animaatioelokuvassa, joka seuraa Garfieldia ja hänen ystäviään, kun he taistelevat maan ulkopuolista uhkaa vastaan, joka osoittaa kauheita tapoja keskeyttämällä Garfieldin grillijuhlan. Garfield ei halunnut ryhtyä supersankariksi, mutta hän pukee viitan päälleen, kun hänen kaverinsa ovat vaarassa! [D-Man2010]Kaikkien suosikki lasagnea rakastava lihava kissa on kokkailemassa kavereidensa kanssa, kun avaruusolentojen hyökkäys pilaa heidän mukavan päivänsä. Odie ja Nermal muuttuvat supersankareiksi taistellakseen uutta vihollista vastaan, mutta Garfield pelkää sen vaatimaa työmäärää ja on vastahakoinen seuraamaan perässä. Kun hän kuitenkin näkee, että hänen ystävänsä ovat todellisessa pulassa, hän tajuaa, että on aika pukeutua viittaan. [D-Man2010]</w:t>
      </w:r>
    </w:p>
    <w:p>
      <w:r>
        <w:rPr>
          <w:b/>
        </w:rPr>
        <w:t xml:space="preserve">Tulos</w:t>
      </w:r>
    </w:p>
    <w:p>
      <w:r>
        <w:t xml:space="preserve">Milloin Garfield päätti pukeutua viittaan?</w:t>
      </w:r>
    </w:p>
    <w:p>
      <w:r>
        <w:rPr>
          <w:b/>
        </w:rPr>
        <w:t xml:space="preserve">Esimerkki 2.3719</w:t>
      </w:r>
    </w:p>
    <w:p>
      <w:r>
        <w:t xml:space="preserve">Kolme miestä hyökkää Emmettin (Scott Glenn) kimppuun, kun hän nukkuu syrjäisessä hökkelissä. Lyhyessä tulitaistelussa hän tappaa kaikki hyökkääjät. Lähtiessään kohti Silveradon kaupunkia Emmett löytää aavikolta makaavan miehen, Padenin (Kevin Kline), joka on ryöstetty ja jätetty kuolemaan.Emmett ja Paden pysähtyvät Turleyn kaupungissa, jossa käy ilmi, että Emmettin veli Jake (Kevin Costner) on vangittuna ja odottaa hirttämistä, koska hän oli tappanut miehen itsepuolustukseksi. Paden joutuu samaan selliin sen jälkeen, kun hän kohtaa ja tappaa yhden hänet ryöstäneistä miehistä. Emmett auttaa heitä pakomatkalla sheriffi John Langstonin (John Cleese) ajaman cowboyn Malin (Danny Glover) avustuksella.Autettuaan uudisasukkaiden vaunukulkueelle varastettujen rahojen takaisin saamiseksi varkailta ja johdettuaan heidät Silveradoon, neljän miehen tiet eroavat. Emmett ja Jake vierailevat siskonsa luona, jonka aviomies, alueen maanomistaja, kertoo heille, että karjatilallinen Ethan McKendrick (Ray Baker) yrittää säilyttää avoimet laitumet, joita hän hallitsee valtavilla karjalaumoillaan, ajamalla kaikki lailliset vaatimukset täyttävät asukkaat pois maalta. Emmett oli tappanut McKendrickin isän vuosia aiemmin tulitaistelussa. Emmett saa myös tietää, että McKendrick palkkasi miehet, jotka yrittivät tappaa hänet vapautuessaan vankilasta.Mal löytää isänsä Ezran (Joe Seneca), joka on jäänyt varattomaksi sen jälkeen, kun hänen kotinsa oli poltettu ja karja oli vallannut hänen maansa. Malilla on sisko Rae (Lynn Whitfield), joka on lähtenyt omille teilleen ja ryhtynyt McKendrickille työskentelevän Calvin "Slick" Stanhopen, kieron uhkapelurin (Jeff Goldblum), seuraan, ja häikäilemätön sheriffi Cobb (Brian Dennehy), Padenin vanha tuttu, on nyt McKendrickin palkkalistoilla. Cobb järjestää Padenin valvomaan uhkapelejä Cobbin omistamassa saluunassa, jota johtaa Stella (Linda Hunt), rehellinen nainen, joka halveksii Cobbia ja toivottaa Padenin tervetulleeksi. Myös Hannah (Rosanna Arquette), nuori leskirouva vaunujunasta, on kiinnittänyt Padenin huomion.McKendrickin miehet murhaavat Ezran, polttavat maanmittaustoimiston ja kidnappaavat Emmettin nuoren veljenpojan Augien (Thomas Wilson Brown), joten Paden, Mal, Emmett ja Jake yhdistävät jälleen kerran voimansa saadakseen asiat kuntoon. He ajavat McKendrickin karjan takaa suojellakseen hänen tilalleen tehtävää ryöstöretkeä, jossa suurin osa rosvoista tapetaan ja siepattu poika pelastetaan. miehet palaavat kaupunkiin, jossa kukin kukistaa sarjassa kohtaamisia oman henkilökohtaisen vihollisensa. Ensin Jakea jahtaa Tyree (Jeff Fahey), Cobbin oikea käsi, jonka hän päihittää ja ampuu kuoliaaksi. Mal pelastaa Raen Slickiltä ja puukottaa tätä kuolettavasti omalla veitsellään. Emmett ja McKendrick taistelevat hevosen selässä; kun Emmett ryntää McKendrickiä ja tämän ratsua korkeammalta kohdalta, hevosen kavio osuu McKendrickiä päähän ja tämä kaatuu kuoliaaksi. Lopulta Paden kohtaa Cobbin katutappelussa, ja hän on nopeampi. Emmett ja Jake lähtevät Kaliforniaan, joka on heidän pitkään ilmoittamansa päämääränsä, kun taas Mal ja hänen siskonsa palaavat yhteen ja päättävät jälleenrakentaa isänsä kotitilan. Paden nimitetään Silveradon uudeksi sheriffiksi ja hän asettuu sinne.</w:t>
      </w:r>
    </w:p>
    <w:p>
      <w:r>
        <w:rPr>
          <w:b/>
        </w:rPr>
        <w:t xml:space="preserve">Tulos</w:t>
      </w:r>
    </w:p>
    <w:p>
      <w:r>
        <w:t xml:space="preserve">Minkälaisen yrityksen Cobb omistaa?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docId:AF34CE2BCAF1490BD831D7A0AF332050</keywords>
  <dc:description>generated by python-docx</dc:description>
  <lastModifiedBy/>
  <revision>1</revision>
  <dcterms:created xsi:type="dcterms:W3CDTF">2013-12-23T23:15:00.0000000Z</dcterms:created>
  <dcterms:modified xsi:type="dcterms:W3CDTF">2013-12-23T23:15:00.0000000Z</dcterms:modified>
  <category/>
</coreProperties>
</file>