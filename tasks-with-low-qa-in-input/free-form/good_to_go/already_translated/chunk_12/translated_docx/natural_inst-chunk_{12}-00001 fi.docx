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2.207</w:t>
      </w:r>
    </w:p>
    <w:p>
      <w:r>
        <w:t xml:space="preserve">Lahjakas pokerinpelaaja Mike McDermott (Matt Damon) menettää koko 30 000 dollarin pelikassansa Texas hold'em-kädessä Teddy "KGB:tä" (John Malkovich) vastaan, joka on venäläinen mafioso, joka pyörittää laitonta maanalaista pokerihuonetta. Järkyttyneenä Mike päättää keskittyä lakiopintoihin ja lupaa tyttöystävälleen ja opiskelutoverilleen Jo:lle (Gretchen Mol), ettei hän enää pelaa pokeria. Mentori ja kierroskaveri Knish (John Turturro) tarjoaa hänelle osa-aikatyötä jakeluauton kuljettajana, jotta hän tulisi toimeen. aika kuluu, ja Mike on uskollinen lupaukselleen. Hän keskittyy kouluun ja työhön, kunnes hänen lapsuudenystävänsä Lester "Worm" Murphy (Edward Norton) vapautuu vankilasta. Worm on myös kortinpelaaja, jolla on maksamattomia velkoja, jotka ovat kertyneet ennen hänen vangitsemistaan. Madon vaikutuksesta Mike pyörii pian taas, mikä haittaa hänen opiskeluaan ja vahingoittaa hänen suhdettaan Jo:n kanssa.Kun Worm saa viiden päivän määräajan velkojensa maksamiseen, Mike lähtee mukaan raivokkaaseen kilpajuoksuun rahojen ansaitsemiseksi. Worm haluaa huijata voittaakseen, mutta Mike vaatii rehellistä peliä. He pelaavat useita korttipelejä New Yorkissa ja sen ympäristössä, ja he saavuttavat melkein tarvittavat 15 000 dollaria, mutta kaksikko jää kiinni huijaamisesta ja menettää koko pelikassaansa. Tämän jälkeen Worm päättää lähteä kaupungista ja neuvoo Mikea tekemään samoin. Silloin hän paljastaa Mikelle, että hänen velkansa on KGB:lle, samalle venäläiselle mafiosolle, joka putsasi Miken 30 000 dollarin pelikassan useita kuukausia aiemmin. Raivostuneena Mike katkaisee siteet Wormiin lopullisesti.Mike kieltäytyy pakenemasta. Mike kilpailee aikaa vastaan maksaakseen Wormille velkansa ja saa tilaisuuden hyvitykseen asettamalla henkensä peliin miestä vastaan, joka pakotti hänet ulos pelistä. Lakikoulun professorin Petrovskyn (Martin Landau) 10 000 dollarin lainan avulla Mike asettuu pelaamaan KGB:tä vastaan Texas Hold'emia ilman limiittejä heads-up-pelissä.Kahdessa kiihkeässä heads-up-ottelussa Mike voittaa KGB:n ja voittaa tarpeeksi, jotta hän voi maksaa Wormille velkansa, maksaa lainansa professorille ja saada takaisin alkuperäisen, noin 30 000 dollarin pelikassaansa. Elokuva päättyy siihen, että Mike jättää virallisesti oikeustieteellisen opinnot kesken, hyvästelee Jon ja lähtee Las Vegasiin pelaamaan World Series of Pokerin päätapahtumassa.</w:t>
      </w:r>
    </w:p>
    <w:p>
      <w:r>
        <w:rPr>
          <w:b/>
        </w:rPr>
        <w:t xml:space="preserve">Tulos</w:t>
      </w:r>
    </w:p>
    <w:p>
      <w:r>
        <w:t xml:space="preserve">Kuka on lahjakas pokerinpelaaja?</w:t>
      </w:r>
    </w:p>
    <w:p>
      <w:r>
        <w:rPr>
          <w:b/>
        </w:rPr>
        <w:t xml:space="preserve">Esimerkki 2.208</w:t>
      </w:r>
    </w:p>
    <w:p>
      <w:r>
        <w:t xml:space="preserve">Länsi-Australiassa toukokuussa 1915 Archie Hamilton (Mark Lee), 18-vuotias karjankasvattaja ja palkittu pikajuoksija, haluaa värväytyä Australian keisarillisiin joukkoihin. Häntä valmentaa Jack-setänsä (Bill Kerr), ja hän ihannoi Harry Lascellesia, 100 metrin maailmanmestaria. Archie voittaa kilpailun kiusaavan maatyöläisen Les McCannin (Harold Hopkins) kanssa, Archie juoksee paljain jaloin ja Les ratsastaa hevosellaan ilman selkää.Frank Dunne (Mel Gibson) on työtön entinen rautatietyöläinen, jonka rahat ovat loppuneet. Hän on taitava sprintteri ja toivoo voittavansa palkintorahat yleisurheilukarnevaaleilla, hän myös lyö paljon rahaa vetoa itsensä voittamisesta. Archie ja Jack-setä matkustavat yleisurheilukarnevaaleille. Frank yllättyy, kun Archie voittaa hänet, ja on aluksi katkera ja tuntee, että hänen vetonsa on ryöstetty. Lopulta Frank lähestyy Archieta kahvilassa päästyään yli tappiostaan, ja molemmat päättävät matkustaa Perthiin värväytymään. Ennen lähtöään Archie antaa kaikki kilpailussa voittamansa palkintorahat Jackille ja kertoo hänelle, ettei hän tule kotiin, sillä hän oli päättänyt värväytyä.Koska Archie ja Frank ovat pennittömiä, he hyppäävät salaa tavarajunaan, kävelevät aavikon halki ja pysähtyvät yöksi karja-asemalle. Perthiin saavuttuaan he järjestävät majoituksen Frankin isän, irlantilaisen siirtolaisen, luona. Frankin irlantilaisen perimän ja yleisen kyynisyyden vuoksi hänellä ei ole juurikaan halua taistella brittiläisen imperiumin puolesta. Archie kuitenkin suostuttelee hänet yrittämään värväytyä Light Horse -joukkoihin. Koska Frank ei osaa ratsastaa hevosella, hän värväytyy jalkaväkeen kolmen rautatietyöläisen, Billin (Robert Grubb), Barneyn (Tim McKenzie) ja Snowyn (David Argue) kanssa. Monet värväytymisen motiivit paljastuvat: sodanaikainen äärinationalismi, saksalaisvastainen propaganda, seikkailunhalu ja univormun viehätysvoima. Kaikki sotilaat nousevat kuljetusalukseen, joka on matkalla Kairoon. Frank ja Archie erotetaan toisistaan ja he nousevat eri joukkojen laivoihin. joitakin kuukausia myöhemmin Frank ja hänen sotilastoverinsa harjoittelevat Pyramidien lähellä ja viettävät vapaa-aikaansa Kairossa juoden ja käyden bordelleissa. Erään harjoituksen aikana Frank ja Archie tapaavat jälleen kerran; Frank pääsee siirtymään Light Horse -joukkueeseen, sillä heidät lähetetään nyt Gallipolin niemimaalle jalkaväkeen.Sotilaat saapuvat Anzac Coveen ja kestävät useita päiviä vaikeuksia ja tylsyyttä juoksuhaudoissa. Frankin jalkaväkiystävät taistelevat Lone Pinen taistelussa 6. elokuuta. Sen jälkeen traumatisoitunut Billy kertoo Frankille, mitä muille tapahtui: Barney ammuttiin ja tapettiin, ja Snowy on sairaalassa, mutta niin huonossa kunnossa, että häneltä evätään ruoka ja vesi. Seuraavana aamuna Archie ja Frank saavat käskyn osallistua Nekin rynnäkköön, joka on harhautusretki brittien maihinnousun tueksi Suvlan lahdelle. Majuri Barton (Bill Hunter) määrää Archien viestinviejäksi. Hän kieltäytyy tarjouksesta ja suosittelee tehtävään Frankia.Kevythevoset hyökkäävät kolmessa aallossa turkkilaisten konekivääreiden puolustaman alueen yli. Ensimmäisen aallon on määrä lähteä liikkeelle kello 4.30 aamulla tykistöpommituksen jälkeen. Valitettavasti komentajien kellot eivät ole synkronoituja, ja pommitus päättyy liian aikaisin. Prikaatin komentaja, eversti Robinson, vaatii ANZAC-hyökkäyksen jatkamista; turkkilaiset katkaisevat ensimmäisen aallon muutamassa sekunnissa. Toisen aallon kohtalo on samanlainen. Majuri Barton haluaa pysäyttää hyökkäyksen verilöylyn lopettamiseksi, mutta eversti sanoo, että joku kertoi hänelle, että turkkilaisissa juoksuhaudoissa oli nähty ANZAC-merkkilippuja, jotka osoittivat hyökkäyksen onnistuneen osittain. Puhelinlinja katkeaa. Barton antaa Frankille viestin vietäväksi prikaatin esikuntaan, mutta kun tämä saapuu paikalle, eversti vaatii hyökkäyksen jatkamista. luutnantti Gray (Peter Ford), majuri Bartonin apulaiskomentaja, myöntää Bartonille, että hän oli se sotilas, joka kertoi nähneensä merkkilippuja, vaikka ei muistakaan, kuka kertoi. Frank ehdottaa majurille, että hän menee everstin yli kenraali Gardnerin luo. Frank kiiruhtaa Gardnerin päämajaan rannalle. Kenraalille kerrotaan, että Suvlassa brittiläinen maihinnousuryhmä keittää rannalla teetä. Hän kertoo Frankille harkitsevansa hyökkäystä uudelleen. Frank ryntää takaisin välittämään uutisen, mutta puhelinlinjat on korjattu ja eversti Robinson määrää hyökkäyksen jatkuvan. Barton liittyy miestensa joukkoon hyökkäykseen, kiipeää ulos juoksuhaudasta pistooli kädessä ja antaa miehilleen merkin hyökätä. Archie liittyy viimeiseen aaltoon ja menee yli. Frank saapuu sekunteja liian myöhään ja päästää tuskan ja epätoivon huudon. Kun Archien toverit kaatuvat tulituksessa, hän pudottaa kiväärinsä ja juoksee niin kovaa kuin pystyy. Viimeinen kuva jäädyttää Archien, kun luodit osuvat hänen rintaansa, pää taaksepäin, ikään kuin hän katkaisisi nauhan 100 jaardin sprintin maalissa, ja hän kaatuu taaksepäin (kuvassa, joka muistuttaa Robert Capan The Falling Soldier -elokuvaa)[viitattu ].</w:t>
      </w:r>
    </w:p>
    <w:p>
      <w:r>
        <w:rPr>
          <w:b/>
        </w:rPr>
        <w:t xml:space="preserve">Tulos</w:t>
      </w:r>
    </w:p>
    <w:p>
      <w:r>
        <w:t xml:space="preserve">Minne sotilaat saapuvat?</w:t>
      </w:r>
    </w:p>
    <w:p>
      <w:r>
        <w:rPr>
          <w:b/>
        </w:rPr>
        <w:t xml:space="preserve">Esimerkki 2.209</w:t>
      </w:r>
    </w:p>
    <w:p>
      <w:r>
        <w:t xml:space="preserve">Laivuejohtaja Peter D. Carter on brittiläinen pommikoneiden lentäjä, joka on palaamassa sodasta pommituslennolta natsi-Saksan yllä toisen maailmansodan loppupuolella. Hänen pommikoneensa on pahasti vaurioitunut eikä pääse kotiin, ja koko miehistö on laskuvarjolla turvaan, mutta Peterin laskuvarjo on vaurioitunut. Hän soittaa viimeisen puhelun radiolla ja saa yhteyden Juneen, amerikkalaiseen WAC:iin, joka on Englannin lentotukikohdassa. Raportoituaan tilanteestaan ja vaihdettuaan muutaman viimeisen ajatuksen Peter päättää hypätä. mutta Peter selviää putoamisesta. Hän laskeutuu mereen ja huuhtoutuu brittiläiselle rannalle, jossa hän pian tapaa kotiin pyöräilevän Junen. Järkytyksen jälkeen, kun he ovat tajunneet, keitä he ovat, ja muutaman kyyneleen jälkeen he julistavat rakastavansa toisiaan.Näyttää siltä, että Peter selvisi putoamisesta vain siksi, että konduktööri 71, jonka piti johdattaa edesmennyt Peter tuonpuoleiseen, ei huomannut häntä sumussa. Kun konduktööri 71 löytää Peterin ja pyytää häntä mukaansa, Peter kieltäytyy lähtemästä ja sanoo, että vain tuon virheen takia hän todella tapasi Junen ja että nyt heidän pitäisi saada elää elämänsä yhdessä.Peter kärsii myös ajoittaisista sokeuttavista päänsäryistä, ja June järjestää hänelle tapaamisen tohtori Reevesin kanssa, joka diagnosoi aivokasvaimen. Tapahtuvatko ne jaksot, joissa Peter tapaa konduktöörin, kun aika näyttää pysähtyvän ja kaikki hänen ympärillään ovat jähmettyneet, todella? Vai ovatko ne vain hänen mielikuvitustaan, joka johtuu kasvaimesta? Elokuvantekijät jättävät sen katsojien päätettäväksi.Peter on valittanut "kutsusta" tuonpuoleiseen, ja "toisessa paikassa" (jota ei koskaan kutsuta nimenomaan "taivaaksi") järjestetään oikeusistunto, jossa hänen asiansa käsitellään. Pietarin on kuitenkin löydettävä puolustusasianajaja niiden joukosta, jotka eivät enää ole elossa. Kun hän miettii, kenet hän voisi valita edustajakseen, kasvain kasvaa, ja leikkauksen välttämättömyydestä tulee Elämän ja kuoleman kysymys.Myrskyisenä yönä tohtori Reeves ja June odottavat levottomina ambulanssia, joka vie Peterin sairaalaan. Tohtori Reeves lähtee sitä vastaan moottoripyörällään, mutta hän kaatuu ja kuolee. Peter on kuitenkin tyytyväinen kuullessaan tämän uutisen, sillä tohtori Reeves on nyt pätevä edustamaan häntä oikeudessa. oikeus kokoontuu, ja yleisö on täynnä monia ihmisiä nykyisestä konfliktista ja koko historiasta. Syyttäjänä on Abraham Farlan, ensimmäinen amerikkalainen, joka sai surmansa brittiläisen luodista Yhdysvaltain itsenäisyystaistelussa. Hän ei pidä englantilaisista, varsinkaan englantilaisesta, joka väittää rakastuneensa amerikkalaiseen tyttöön. Peterin tapausta perustellaan väittelyllä, jossa pohditaan englantilaisten ja amerikkalaisten suhteellisia ansioita ja haittoja. Tässä tapauksessa ei kuitenkaan ole kyse kansallisista stereotypioista, vaan yksilöistä, joten tuomioistuin päättää matkustaa Maahan katsomaan Peteriä ja Junea itse.Peter esittää asiansa hyvin ja väittää, että hänen rakkautensa Juneen johtuu konduktöörin virheestä. Ratkaisu jää tuomioistuimen mielipiteen varaan Junea kohtaan. Tohtori Reevesin ehdotuksesta June osoittaa, että hän on valmis ottamaan Peterin paikan taseessa ja antamaan henkensä tämän puolesta. Mutta niin ei tietenkään voi tapahtua, ja hän juoksee miehen avosylin. tribunaali julistautuu (epä)tavallisen miehen puolelle, ja Peter ja June saavat elää elämänsä yhdessä.</w:t>
      </w:r>
    </w:p>
    <w:p>
      <w:r>
        <w:rPr>
          <w:b/>
        </w:rPr>
        <w:t xml:space="preserve">Tulos</w:t>
      </w:r>
    </w:p>
    <w:p>
      <w:r>
        <w:t xml:space="preserve">Kenen laskuvarjo vaurioitui?</w:t>
      </w:r>
    </w:p>
    <w:p>
      <w:r>
        <w:rPr>
          <w:b/>
        </w:rPr>
        <w:t xml:space="preserve">Esimerkki 2.210</w:t>
      </w:r>
    </w:p>
    <w:p>
      <w:r>
        <w:t xml:space="preserve">Ebeneezer Scrooge esitellään kovapäisenä ja määrätietoisena liikemiehenä viktoriaanisessa Lontoossa. Päivän jälkeen, jona häneltä pyydetään lahjoituksia hyväntekeväisyysjärjestöille, veljenpoikansa kutsuu hänet jouluillalliselle ja hän tekee kauppoja pörssissä, hän saapuu kotiinsa ja näkee ovenkoputtajassa edesmenneen kumppaninsa Jacob Marleyn kuvan. Jacobin haamu vierailee pian hänen luonaan ja ilmoittaa kolmen hengen tulevasta vierailusta. Menneen joulun, nykyisen joulun ja vielä tulevan joulun haamut vievät Roope Scroogen itsensä löytämisen matkalle ja muuttavat hänen elämänsä lopullisesti.Minun on lisättävä muutama asia tähän erittäin hyvään Roope-satuun, varsinkin kun olin 20-vuotias, kun se esitettiin ensimmäisen kerran, ja olen katsonut sitä siitä lähtien. Herra Scott aliarvioi roolinsa hieman Alistair Simin loistavasta versiosta (numero 1 minun kirjassani), mutta ei ole vähemmän tehokas. Varsinkin kohtauksessa, jossa hän vierailee veljenpoikansa luona ja tapaa tämän vaimon. Kun hän selittää leikkejä, joita he pelaavat, hän on jopa parempi kuin herra Sim (ei mikään pieni kohteliaisuus), ja hänellä on hieman enemmän huumoria. lisäksi elokuva hyötyy Edward Woodwardin esittämästä Joulun läsnäolon hengestä. Hän ei ole mikään miltei mauton kummitus vaan sellainen, joka antaa fyysisen kokonsa arvoisia kommentteja! Hän on pääosin iloinen ja riehakas ja näyttää Roope Scroogelle, mihin kaikkeen nämä joululahjaksi ostetut tavarat käytetään. Hänen repliikkinsä, joissa hän muistuttaa Roopea Pikku-Timin vaivasta ja siitä, että jos hänen on määrä kuolla, hänen on tehtävä se nopeasti, lausutaan sellaisella voimalla, vakuuttavuudella ja ripauksella sardonista huumoria, että tuntuu kuin Roope olisi saanut kylmän läimäyksen kasvoihinsa, kun hän kuulee omien sanojensa heittävän hänelle takaisin.Vielä kaksi mainittavaa asiaa. Yksi on koko ajan soiva loistelias musiikki, joka on toisinaan kuin englantilainen marssi ja joka lievittää hieman ajan kurjuutta. Toiseksi näyttelijäkaartin laajuus. Herra Sim on paras Scrooge, mutta tässä Carolissa näkyy enemmän Lontoon ympäristöä, kun mukana on useampia näyttelijöitä. Erittäin suositeltava!</w:t>
      </w:r>
    </w:p>
    <w:p>
      <w:r>
        <w:rPr>
          <w:b/>
        </w:rPr>
        <w:t xml:space="preserve">Tulos</w:t>
      </w:r>
    </w:p>
    <w:p>
      <w:r>
        <w:t xml:space="preserve">Mistä Ghost elokuva hyötyy?</w:t>
      </w:r>
    </w:p>
    <w:p>
      <w:r>
        <w:rPr>
          <w:b/>
        </w:rPr>
        <w:t xml:space="preserve">Esimerkki 2.211</w:t>
      </w:r>
    </w:p>
    <w:p>
      <w:r>
        <w:t xml:space="preserve">Woody soittaa pianoa Old Crow -baarissa, jossa kaunis meksikolaistyttö istuu hänen pianonsa päällä. Kaupunkiin saapuvasta Buzz Buzzardista kerrotaan, että hän aikoo napata sheriffin ja tappaa hänet. Se leviää ja jokainen baarin sheriffi antaa Woodylle virkamerkkinsä. Nainen, joka istuu edelleen pianon päällä, ottaa Woodyn syliinsä, kuristaa hänet ja sanoo: "Es mi hombre magnifico. Sinä olet minun pikku sheriffini. Sinä saat sen pahan hombren kiinni, eikö niin?" Hän antaa Woodylle suukon (täysin sopimatonta) vakuuttaen hänet lopettamaan Buzzin. Sitten Woody hyppää ulos.</w:t>
      </w:r>
    </w:p>
    <w:p>
      <w:r>
        <w:rPr>
          <w:b/>
        </w:rPr>
        <w:t xml:space="preserve">Tulos</w:t>
      </w:r>
    </w:p>
    <w:p>
      <w:r>
        <w:t xml:space="preserve">Mitä jokainen seriffi baarissa antaa Woodylle?</w:t>
      </w:r>
    </w:p>
    <w:p>
      <w:r>
        <w:rPr>
          <w:b/>
        </w:rPr>
        <w:t xml:space="preserve">Esimerkki 2.212</w:t>
      </w:r>
    </w:p>
    <w:p>
      <w:r>
        <w:t xml:space="preserve">Philadelphialainen insinööri Clyde Shelton (Gerard Butler) joutuu todistamaan, kuinka hänen vaimonsa ja viisivuotias tyttärensä raiskataan ja murhataan kahden murtovarkaan toimesta: Clarence J. Darby (Christian Stolte) ja rikoskumppani Rupert Ames (Josh Stewart), jotka jättävät Sheltonille henkisiä arpia. Uransa loppuunsaattanut syyttäjä Nick Rice (Jamie Foxx) kertoo hänelle, että juttu vaarantui epäonnistuneen rikosteknisen tutkimuksen vuoksi ja että Sheltonin todistus ei voi syyttää kumpaakaan miestä, koska hän menetti tajuntansa tapahtuman aikana. Rice, joka on kiinnostunut säilyttämään 96 prosentin tuomioasteensa, tekee salaisen sopimuksen Darbyn kanssa: vastineeksi siitä, että hän tunnustaa syyllisyytensä kolmannen asteen murhaan, hän antaa todistajanlausunnon, joka lähettää Amesin kuolemaan kuolemantuomion, joka on pohjimmiltaan ryöstösyyte. Shelton tuntee itsensä petetyksi. 10 vuotta myöhemmin. Ames teloitetaan tappavalla ruiskeella. Kemikaaleissa tapahtuneen muutoksen vuoksi hän kuolee tuskallisiin kipuihin. Alustavat todisteet johtavat Darbyn jäljille, joka saa hälytyksen lähestyvästä poliisista salaperäiseltä soittajalta, joka kertoo hänelle, missä on pistooli, jota hän voi käyttää hyödykseen. Soittaja kertoo hänelle, että jos hän haluaa paeta poliisia, hän tulee sinne, missä hän on. Tapaamispaikalla Darby tajuaa, että soittaja ja hänen pelastajansa ei ole kukaan muu kuin Shelton. Darby yrittää ampua häntä pistoolilla, mutta huomaa, että se on temppupistooli, ja ruiskuttaa häneen tetrodotoksiinia, joka halvaannuttaa hänet, mutta jättää hänet täysin tajuihinsa. Kun Shelton on pidättänyt Darbyn ja tehnyt valmisteluja varmistaakseen, että hän pysyy pitkään tajuissaan, hän kiduttaa ja paloittelee Darbya hitaasti ja sanoo sanat, jotka Darby kertoi hänelle 10 vuotta aiemmin: "Kohtaloa vastaan ei voi taistella." Myöhemmin paljastuu, että Darby löydettiin 25 palasena, ja tutkimusten jälkeen Rice ja hänen tiiminsä epäilevät Sheltonia. seuraavana päivänä paikallinen SWAT-yksikkö ryntää Sheltonin taloon ja löytää hänet odottamassa heitä, eikä hän vastusta pidätystä. Vankilan kuulustelusellissä Rice onnittelee häntä salaa Darbyn poistamisesta yhteiskunnasta ja pyytää sitten tunnustusta. Kaikesta päätellen yhteistyöhaluinen Shelton tarjoaa täydellistä tunnustusta vastineeksi sellinsä luksuspatjasta; Rice suostuu vastahakoisesti. Kuulemistilaisuudessa Shelton vastustaa hakemusta, jonka mukaan häneltä kiellettäisiin takuita, ja vetoaa hämäriin oikeudellisiin ennakkotapauksiin. Tuomari Laura Burch (Annie Corley), joka toimi puheenjohtajana myös Amesin oikeudenkäynnissä, suostuu, mutta Shelton aloittaa tiradion, jossa hän vastustaa sitä, että tuomioistuin pitää oikeudellisia muodollisuuksia oikeudenmukaisuuden sijaan. Hänet erotetaan oikeuden halventamisesta.Saatuaan patjansa ja annettuaan tunnustuksen, jossa hän tunnustaa paitsi tappaneensa Darbyn myös muuttaneensa tappavan ruiskeen kemikaalia, joka teki Amesin kuolemasta tuskallisen, Shelton käy kauppaa siitä, että hän kertoo kolme päivää aiemmin kadonneeksi ilmoitetun Darbyn asianajajan Bill Reynoldsin (Richard Portnow) olinpaikan vastineeksi kalliista Del Frisco's -ravintolasta saatavasta pihvi-illallisesta, joka toimitetaan täsmälleen kello 13.00, sekä iPodistaan. Vankilanjohtaja Inger (Gregory Itzin) vaatii useita varotoimenpiteitä, minkä seurauksena ruoka saapuu Sheltonin selliin kahdeksan minuuttia myöhässä. Rice ja etsivä Dunnigan (Colm Meaney) löytävät Reynoldsin elävältä haudattuna ja vain minuutteja kuolleena, sillä Ingerin viivästys aiheutti hänen tukehtumisensa, sillä hänen happisäiliönsä oli asetettu sammumaan kello 13.15. Dunnigan selittää, että koska Shelton sai lounaansa kello 1.08, he myöhästyivät 7 minuuttia sen sijaan, että olisivat ehtineet Reynoldsin luo ajoissa pelastaakseen hänet.Shelton ja hänen sellikaverinsa, joka oli uhannut satuttaa häntä, jos hän kieltäytyisi jakamasta, syövät pihviaterian yhdessä. Sitten Shelton murhaa hänet käyttämällä pihvin T-luuta veitsenä. Hänet lähetetään eristysselliin. Ricen avustaja Sarah Lowell (Leslie Bibb) löytää todisteita Sheltonille puolustusministeriöstä maksetuista sopimusmaksuista, joten johtava syyttäjä Jonas Cantrell (Bruce McGill) vie Ricen tapaamaan Sheltonin kanssa työskennellyttä CIA:n agenttia Braya (Michael Kelly). He saavat selville, että Shelton oli aikoinaan CIA:n "aivot", joka työskenteli pimeiden operaatioiden aivoriihessä, jossa kehitettiin epätavanomaisia menetelmiä kohteiden tappamiseksi. Bray kehottaa heitä olettamaan, että hän näkee ja kuulee heidät koko ajan, hän tarkkailee aina. Hän myös varoittaa heitä, että hän on vankilassa vain siksi, että hän haluaa olla vankilassa, ja että jokaisella hänen tekemisellään on syvempi merkitys. Kun Rice kysyy, miten heidän pitäisi toimia Sheltonin kanssa, Bray neuvoo heitä "kävelemään hänen selliinsä ja ampumaan luodin hänen päähänsä", muuten he eivät voi pysäyttää häntä. Lähtiessään hän sanoo: "Jos Clyde haluaa sinun kuolevan... olet kuollut." Rice ja Cantrell vakuuttavat tuomari Burchin rikkomaan Sheltonin kansalaisoikeuksia ja rajoittamaan hänen vierailuoikeuksiaan. Minuuttia myöhemmin tuomari Burch vastaa kännykkään, joka räjähtää ja tappaa hänet välittömästi. Vankilassa Rice kohtaa Sheltonin, joka sanoo, ettei kyse ole kostosta vaan oikeusjärjestelmän epäonnistumisesta. Ellei häntä vapauteta syytteistä luopuneena huomenna kello 6:00 mennessä, hän tappaa "kaikki". Syyttäjän henkilökunnan jäsenet kokoontuvat kello 6:00 asti. Heidät lähetetään kotiin, mutta heidän autojensa alle sijoitetut pommit räjähtävät ja tappavat sisällä olevat, myös Sarahin. Shelton oli edelleen vangittuna, joten Rice olettaa, että hän käyttää apunaan ulkona olevaa rikostoveriaan.Sarahin hautajaisissa mustiin vaatteisiin pukeutunut näkymätön mies ottaa käyttöön kauko-ohjattavan lennokin, joka on aseistettu raketinheittimellä ja .50-kaliiperisella konekiväärillä. Se tappaa Cantrellin, kun tämä on ajamassa maasturissa turvamiesten kanssa. Rice nimitetään vt. piirisyyttäjäksi kireän pormestarin (Viola Davis) toimesta, joka on vihainen Ricelle siitä, että tämä ei ole onnistunut suojelemaan kaikkia. etsiessään todisteita siitä, että Sheltonilla saattaa olla rikoskumppaneita, jotka työskentelevät hänen hyväkseen, Rice saa tietoja, jotka viittaavat siihen, että Shelton omistaa vankilan vieressä sijaitsevan pienen käytöstä poistetun autotallin. Rice ja etsivä Dunnigan saapuvat autotalliin, ja kun he katselevat ympärilleen, he löytävät tunnelijärjestelmän, joka johtaa kaikkiin eristysselleihin, sekä suuren aseistusvaraston. Ilmeisesti viimeisten 10 vuoden aikana Shelton oli kaivanut tunnelijärjestelmän autotalliltaan vankilaan, ja kun se oli valmis, hän tarkoituksella pidätytti itsensä ja passitti itsensä eristyssellille, jotta hän voisi hiipiä ulos vankilasta suorittamaan murhansa huomaamatta ja yksin ja hiipiä takaisin selliinsä heti seuraavana päivänä. Dunnigan avaa pienen reiän ja huomaa, että se johtaa Sheltonin selliin, joka on tyhjä. vahtimestariksi naamioituneena Shelton asentaa kännykällä aktivoituvan napalmipommin kaupungintalolle suunnitellessaan tappavansa pormestarin ja kaikki hänen kokoukseensa osallistuvat. Rice, Dunnigan ja etsivä Garza (Michael Irby) soluttautuvat 5. kerrokseen ja löytävät pommin suoraan 6. kerroksen alta, jossa pormestari on turvakokouksessa. Garza yrittää purkaa pommin, mutta ei onnistu siinä ja varoittaa heitä jättämään pommin rauhaan. Tämän jälkeen kolme miestä päättävät olla kertomatta pormestarille, mitä on tekeillä, sillä Shelton tarkkailee tilannetta ja räjäyttää pommin, jos se havaitaan. Sitten he päättävät, mitä pommille tehdään.Palatessaan selliinsä maanalaisen tunnelin kautta Shelton löytää Ricen odottamassa häntä. Shelton tarjoaa viimeistä sopimusta, mutta Rice sanoo, ettei hän enää tee sopimuksia murhaajien kanssa, mitä Shelton arvostaa. Rice sanoo Sheltonille, että jos hän räjäyttää pommin, "se on päätös, jonka kanssa sinun on elettävä loppuelämäsi". Koska hänen vaimonsa ja tyttärensä ovat jo kauan sitten kuolleet ja hän tuntee, ettei hänellä ole enää mitään syytä elää, Shelton päättää kuitenkin räjäyttää napalmipommin, mutta kun Rice poistuu ja lukitsee sellin, hän sanoo rauhallisesti: "Kuten sanoin, se on päätös, jonka kanssa sinun on elettävä loppuelämäsi, joka taitaa olla nyt noin 25 sekuntia". Sitten hän alkaa paeta rakennuksesta. Samaan aikaan etsivä Dunnigan sulkee sellin takaosassa olevan luukun varmistaakseen, ettei Shelton pääse pakenemaan. Shelton tajuaa, että pommi oli sijoitettu hänen sänkynsä alle, mutta hän vain hymyilee ja tuijottaa mietteliäänä tyttärensä hänelle tekemää rannekorua, jossa lukee "DADDY". Selli räjähtää, ja viimeinen kuva Sheltonista elossa on se, jossa hän katsoo lähes tyytyväisenä ylöspäin.Loppukohtauksessa Rice nähdään osallistumassa oman tyttärensä musiikkiesitykseen, jota hän oli aiemmin lykännyt työnsä vuoksi. Hän nousee yleisön mukana, kun tämä hurraa tytön esityksen jälkeen.</w:t>
      </w:r>
    </w:p>
    <w:p>
      <w:r>
        <w:rPr>
          <w:b/>
        </w:rPr>
        <w:t xml:space="preserve">Tulos</w:t>
      </w:r>
    </w:p>
    <w:p>
      <w:r>
        <w:t xml:space="preserve">Mitä Sheltonin rannekkeessa lukee?</w:t>
      </w:r>
    </w:p>
    <w:p>
      <w:r>
        <w:rPr>
          <w:b/>
        </w:rPr>
        <w:t xml:space="preserve">Esimerkki 2.213</w:t>
      </w:r>
    </w:p>
    <w:p>
      <w:r>
        <w:t xml:space="preserve">Eri alueilta valitulle kuuden varkaan ryhmälle lähetetään kirje, jossa heille luvataan vähintään 50 000 dollaria ja johon sisältyy lentolippu. Kirjeessä heitä kehotetaan kasvattamaan parta. Kun heille on annettu lentokentältä kyyti silmät sidottuina, he saapuvat aavekaupunkiin ja tapaavat pomon (numero 1, Jan Murray). Kaikille "susille" annetaan numero, he pukeutuvat samanlaisiin haalareihin ja heitä neuvotaan olemaan ottamatta koskaan pois heille annettuja hanskoja. Heidän on puhuteltava toisiaan vain numeroillaan; näin jos yksi jää kiinni, hän ei voi vasikoida muita. Numero 1 paljastaa heille, että he valtaavat kaupungin ja puhdistavat sen. Aavekaupungin avulla he kehittävät taktiikkansa, jonka avulla he voivat ryöstää kaupungin.Samaan aikaan Wellertonin kaupungissa sheriffi (Richard Egan) joutuu vastakkain kaupunginvaltuuston kanssa sen jälkeen, kun hän on pidättänyt valtuuston jäsenen pojan holtittomasta ajamisesta. Valtuuston jäsen suostuttelee muut valtuuston jäsenet erottamaan seriffin ja jättämään vastuuseen kokemattoman apulaisseriffin. varkaat aloittavat hyökkäyksensä katkaisemalla kaupungin sähkö- ja tietoliikenneyhteydet. He alkavat ryöstää ruokakauppaa ja pankkia, mutta ryöstön jatkaminen estyy, kun sheriffin vaimo (Martha Hyer) kertoo ryöstöstä. Hän tappaa kaksi susista ja haavoittaa ja vangitsee kolmannen (Rick Jason). Loput sudet pakenevat lentokoneella ja hyppäävät laskuvarjolla eri paikkoihin. kaupunginhallitus käy pyytämässä sheriffiä jäämään, mutta tämä kieltäytyy. loukkaantunut varas tuodaan sairaalaan, ja hän lepää sairaalahuoneessa, kun hän pyytää, että televisio laitetaan päälle. Televisiossa on lastenohjelma, jossa esiintyy klovni/jonglööri Willy-setä. Hän kertoo lapsille tarinan Ali Babasta ja 40 varkaasta. Loukkaantunut varas ei voi uskoa silmiään ja nauraa hillittömästi, kun hän tunnistaa äänen numeron 1 ääneksi. Ex-sheriffi katsoo televisio-ohjelmaa.</w:t>
      </w:r>
    </w:p>
    <w:p>
      <w:r>
        <w:rPr>
          <w:b/>
        </w:rPr>
        <w:t xml:space="preserve">Tulos</w:t>
      </w:r>
    </w:p>
    <w:p>
      <w:r>
        <w:t xml:space="preserve">Miksi loukkaantunut teufli ei voi uskoa silmiään ?</w:t>
      </w:r>
    </w:p>
    <w:p>
      <w:r>
        <w:rPr>
          <w:b/>
        </w:rPr>
        <w:t xml:space="preserve">Esimerkki 2.214</w:t>
      </w:r>
    </w:p>
    <w:p>
      <w:r>
        <w:t xml:space="preserve">Carnelle (Hunter), nuorena orvoksi jäänyt yliseksikäs hellion, on aina ollut toista sijaa kauniille, vanhemmalle etelän kaunottarelle serkulleen, joka on entinen Miss Firecracker -kilpailun voittaja. Mutta Carnelle on valmis kääntämään tilanteen. Loppujen lopuksi hän haluaa kruunun. Ja totta vieköön, hän aikoo onnistua. Hänen pyrkimyksensä saavat vielä lisää kierrettä, kun kauan kadoksissa ollut serkkuveli Delmont, joka on hiljattain vapautunut psykiatrisesta osastosta, palaa kotiin ja lisää tulisen koomikon tunnelmaa. Hunter esitti tämän roolin - joka on tulinen ja koominen - elokuvan off-Broadway-versiossa, joka oli tärkeä ponnahduslauta hänen myöhemmälle elokuvadebyytilleen.</w:t>
      </w:r>
    </w:p>
    <w:p>
      <w:r>
        <w:rPr>
          <w:b/>
        </w:rPr>
        <w:t xml:space="preserve">Tulos</w:t>
      </w:r>
    </w:p>
    <w:p>
      <w:r>
        <w:t xml:space="preserve">Pyrkiikö Carnelle Miss Firecrackeriksi?</w:t>
      </w:r>
    </w:p>
    <w:p>
      <w:r>
        <w:rPr>
          <w:b/>
        </w:rPr>
        <w:t xml:space="preserve">Esimerkki 2.215</w:t>
      </w:r>
    </w:p>
    <w:p>
      <w:r>
        <w:t xml:space="preserve">Maggie Hayward (Bridget Fonda) on huumeriippuvainen, joka on todettu syylliseksi poliisin murhaan ryöstön aikana, ja hänet aiotaan tuomita kuolemaan tappavalla ruiskeella. Hänen kuolemansa lavastetaan, ja Bob-niminen vakooja (Gabriel Byrne) ilmoittaa hänelle, että hänen on työskenneltävä hänelle. Maggie suostuu vastahakoisesti yhteistyöhön, ja hän aloittaa intensiivisen koulutuksen, johon kuuluu taistelulajien ja ampuma-asekoulutuksen lisäksi myös etikettiä ja tietokoneen käyttöä. vanhempi agentti Amanda (Anne Bancroft) tekee hänestä hienostuneen kauniin naisen. Hänet viedään illalliselle Bobin kanssa, joka kertoo hänelle ensimmäisestä keikasta: samassa ravintolassa ruokailevan VIP-ihmisen salamurhasta. Maggie tappaa VIP:n ja hänen henkivartijansa, minkä jälkeen VIP:n henkivartijoiden tiimi lähtee hänen peräänsä. Maggie ampuu useita henkivartijoita ja pakenee sitten keittiöstä hyppäämällä pyykkikouruun. Tämä tehtävä oli hänen viimeinen testinsä, ja hän on nyt suorittanut koulutuksensa loppuun. seuraavana aamuna hän lähtee Kalifornian Veniceen, jossa hän aloittaa romanttisen suhteen kerrostalon isännöitsijän J.P:n (Dermot Mulroney) kanssa. Vaikka hänen ensimmäiset toimeksiantonsa, molemmat palkkamurhatehtävät, ovat lopulta onnistuneita, Maggie alkaa nopeasti vihata työtään ja yrittää lopettaa ammattitappajan työnsä. Kun hänen ja J.P:n välit kehittyvät, Maggie pyytää apua agentuurista lähtemisessä. Hänen pyyntönsä hylätään, mutta Bob suostuu saamaan hänet ulos virastosta, jos hän suorittaa seuraavan tehtävän. uusi tehtävä on naamioitua Angelaksi (Olivia d'Abo), joka on iranilaisen, ydinaseilla kauppaa käyvän Fahd Bakhtiarin (Richard Romanus) tyttöystävä. Angelan eliminoiminen osoittautuu ongelmalliseksi ja johtaa Angelan kahden henkivartijan kuolemaan ja Maggien kumppanin Bethin (Lorraine Toussaint) loukkaantumiseen. Ohjaaja Kaufman lähettää sitten "siivoojan" Victorin (Harvey Keitel) hankkiutumaan eroon ruumiista ja pelastamaan tehtävän. Maggie ei tiedä, että hänet on myös määrätty tappamaan molemmat agentit, koska yksi epäonnistuminen johtaa kuolemaan. Tapettuaan haavoittuneen Bethin Maggien nähden hän ajaa tämän Fahdin kotiin. Aseella uhaten Maggie saa Fahdin avaamaan tietokoneensa ja paljastamaan salaisuutensa, mutta Fahd välttyy teloitukselta ja Maggie joutuu pakenemaan.Kun he muka ajavat takaisin asunnolleen, Maggie näkee aseen Victorin vyötärönauhassa ja epäilee oikein, että Victor aikoo tappaa hänet. Tämä johtaa kamppailuun ja auto karkaa käsistä. Lopulta Victor raahataan rotkon yli ja tapetaan. Maggie pääsee takaisin asuntoonsa, mutta lähtee pois joskus yöllä. Bob saa myöhemmin tietää Maggien katoamisesta J.P:ltä. Kun Bob on lähdössä, hän näkee Maggien katsovan häntä sumun läpi. Sen sijaan, että hän ilmoittaisi tytöstä, hän soittaa Kaufmanille ja ilmoittaa tälle epäröinnin jälkeen, että siivooja ja Maggie ovat molemmat kuolleet.</w:t>
      </w:r>
    </w:p>
    <w:p>
      <w:r>
        <w:rPr>
          <w:b/>
        </w:rPr>
        <w:t xml:space="preserve">Tulos</w:t>
      </w:r>
    </w:p>
    <w:p>
      <w:r>
        <w:t xml:space="preserve">Kuka on Fahd Bakhtiarin tyttöystävä?</w:t>
      </w:r>
    </w:p>
    <w:p>
      <w:r>
        <w:rPr>
          <w:b/>
        </w:rPr>
        <w:t xml:space="preserve">Esimerkki 2.216</w:t>
      </w:r>
    </w:p>
    <w:p>
      <w:r>
        <w:t xml:space="preserve">Caleb Colton [Adrian Pasdar] tapaa Maen [Jenny Wright] jäätelökioskin ulkopuolella. Hän tarvitsee kyydin kotiin, ja Caleb on mielellään valmis auttamaan. Mutta Mae on vampyyri, ja kun Caleb pyytää suudelmaa, hän nipistää Calebin kaulaan ja juoksee sitten pois. Calebin auto ei käynnisty, joten hän lähtee kävelemään kotiin. Auringon noustessa hän alkaa voida yhä huonommin. Hän kompastuu maissipellon läpi ja hänet poimii kyytiin asuntoauto, jossa on Mae. Calebin isä Loy [Tim Thomerson] sattuu näkemään Calebin kyytiin ja luulee, että hänet on kidnapattu. Hänet onkin muutettu. Caleb viettää päivän asuntoautossa Maen ja hänen vampyyri "perheensä" kanssa: -- Jesse Hooker [Lance Hendrikson], Severin [Bill Paxton] ja Diamondback [Janette Goldstein]. Seuraavana yönä hän yrittää ehtiä bussilla kotiin, mutta ei ehdi ennen kuin hän voi taas pahoin. Hän nousee bussista ja löytää Maen odottamassa häntä. Hän viiltää oman ranteensa ja pakottaa Calebin juomaan. Seuraavana päivänä poliisi löytää poltetun asuntoauton, mutta Calebin ruumista ei löydy. Maen perhe on vaihtanut autoa. Mae yrittää opettaa Calebia tappamaan verestä, mutta Caleb ei suostu siihen, joten Mae tappaa, juo ja antaa Calebin sitten syödä hänestä. Opettaakseen Calebin tappamaan, perhe lähtee tappamaan baarissa. Mutta Caleb ei vieläkään tapa. Ainoa ratkaisu on tappaa Caleb tai antaa hänen imeytyä Maesta, mutta nyt on viisi minuuttia ennen auringonnousua, eikä vampyyreillä ole vieläkään nukkumapaikkaa. he menevät motelliin, mutta heidät herätetään, kun poliisi koputtaa oveen. Syntyy Bonnie ja Clyde -tyyppinen ammuskelu. Pelastaakseen perheen Caleb peittää itsensä huovalla ja juoksee autoon. Perhe pääsee Calebin ansiosta pakoon, ja he päättävät olla tappamatta häntä. Seuraavana yönä he yöpyvät toisessa motellissa, jossa sattuu olemaan myös Loy ja Calebin sisko Sara [Marcie Leeds]. He törmäävät Calebiin, mutta perhe haluaa tappaa Loyn ja Saran. Sara heittää oven auki, ja nouseva aurinko tekee vampyyrit toimintakyvyttömiksi, jolloin Caleb, Loy ja Sara pääsevät pakenemaan. toivoen voivansa auttaa/parantaa Calebin, Loy siirtää Calebiin omaa vertansa. Se toimii. Jonkin aikaa myöhemmin Caleb löytää Maen istumassa keinussa takapihallaan. He suutelevat, mutta Mae säikähtää huomatessaan, että Calebista on tullut jälleen ihminen. Caleb palaa taloon, mutta nyt Sara on kadonnut. Hän nousee hevosen selkään ja lähtee etsimään. Hän kohtaa vampyyriperheen. Auringon noustessa Mae, Sara ja Caleb lähtevät pakoon. Kaikki muut vampyyrit palavat auringossa. Caleb siirtää osan verestään Maeen, ja hänestä tulee jälleen ihminen. [Täydellinen tiivistelmä lisätty bj_kuehl:lla.]</w:t>
      </w:r>
    </w:p>
    <w:p>
      <w:r>
        <w:rPr>
          <w:b/>
        </w:rPr>
        <w:t xml:space="preserve">Tulos</w:t>
      </w:r>
    </w:p>
    <w:p>
      <w:r>
        <w:t xml:space="preserve">Missä Caleb tapaa Maen?</w:t>
      </w:r>
    </w:p>
    <w:p>
      <w:r>
        <w:rPr>
          <w:b/>
        </w:rPr>
        <w:t xml:space="preserve">Esimerkki 2.217</w:t>
      </w:r>
    </w:p>
    <w:p>
      <w:r>
        <w:t xml:space="preserve">1800-luvun Kiinassa kaksi tyttöä nimeltä Lumikukka (Gianna Jun) ja Lily (Li Bing Bing) ovat ikuisesti sidoksissa toisiinsa vannoutuneina sisaruksina. Heidät on yhdistänyt laotongiksi parinmuodostaja, joka on myös vastuussa heidän avioliittojensa järjestämisestä. He ovat perheidensä eristämiä ja kommunikoivat kirjoittamalla salaisella sisaruskielellä, nÃ¼ shu:lla (historiallinen käytäntö Kiinassa tuona aikana) ainutlaatuiseen kiinalaiseen viuhkoon, joka Lumikukalla on hallussaan.Samaan aikaan nykypäivän Shanghaissa heidän jälkeläisensä Sophia Liao ja Nina Wei kamppailevat oman puhtaan ja intensiivisen lapsuudenystävyytensä läheisyyden kanssa. Teini-ikäisinä Sophia ja Nina tutustuivat laotongin ideaan, ja he allekirjoittivat perinteisen laotongin sopimuksen Canto-pop Faye Wongin albumin Fu Zao (englanniksi Restless) kannessa. Faye Wong oli heidän suosikkilaulajansa, ja heidän vapautunut tanssinsa iloisen refrainin "la cha bor" "degeneroituneisiin" ääniin oli yksi syy siihen, että Sophian äitipuoli yritti erottaa heidät toisistaan. Lopulta he joutuvat eroon toisistaan, mutta kohtaavat jälleen, kun Sophia vaipuu koomaan jäätyään taksin alle pyöräillessään. Vihdoin ja viimein jälleen yhteen saatuaan heidän on ymmärrettävä tarina vahvasta ja läheisestä esi-isien yhteydestä, joka on piilotettu heiltä antiikkisen valkoisen silkkiviuhkan taitteisiin, tai he voivat menettää toisensa ikuisesti tässä prosessissa.</w:t>
      </w:r>
    </w:p>
    <w:p>
      <w:r>
        <w:rPr>
          <w:b/>
        </w:rPr>
        <w:t xml:space="preserve">Tulos</w:t>
      </w:r>
    </w:p>
    <w:p>
      <w:r>
        <w:t xml:space="preserve">Mikä on Sophia Liaon ja Nina Wein suhde?</w:t>
      </w:r>
    </w:p>
    <w:p>
      <w:r>
        <w:rPr>
          <w:b/>
        </w:rPr>
        <w:t xml:space="preserve">Esimerkki 2.218</w:t>
      </w:r>
    </w:p>
    <w:p>
      <w:r>
        <w:t xml:space="preserve">Max Devlin (Elliott Gould) on Los Angelesissa sijaitsevan ränsistyneen vuokrakerrostalon hämärä vuokranantaja, joka suhtautuu kanssaihmisiinsä melko tylsistyneesti ja tunteettomasti. Eräänä päivänä hän jää bussin alle ja kuolee, kun hän jahtaa erästä vuokralaista. Hän laskeutuu helvettiin (joka muistuttaa yritysmaailmaa) ja tapaa paholaisen päällikkövanki Barney Satinin (lue: Saatanan) (Bill Cosby). Hänelle kerrotaan hänen syntisestä elämästään ja siitä, että hänet on tuomittu viettämään ikuisuus osastolla nimeltä Level 4. Hän saa kuitenkin mahdollisuuden pelastaa itsensä vakuuttamalla kolme muuta ihmistä myymään sielunsa sielunsa hänen sieluaan vastaan. Max palaa Maahan ja aloittaa hurjan etsintänsä, ja hänellä on kaksi kuukautta (15. toukokuuta) aikaa suorittaa tehtävänsä. Barney ilmestyy usein koko elokuvan ajan tarkistamaan Maxin edistymistä sekä pilkkaamaan ja suostuttelemaan häntä toteuttamaan suunnitelmansa. Juoksevana vitsinä on, että kukaan muu kuin Max ei näe tai kuule Barneyta. sen lisäksi, että Max on tilapäisesti elossa, hän oppii pian, ettei hänestä heijastu mitään, kun hän katsoo mihin tahansa peiliin. Barney kertoo Maxille, että allekirjoitetun sopimuksen mukaan hänen sielunsa kuuluu hänelle, ellei hän suorita tehtäväänsä. Barney selittää Maxille lisäksi ehdot, joilla hän saa kolme nuorta myymään sielunsa ennen määräaikaa, ja että Max saa rajalliset mystiset voimat, joita kutsutaan "taikaomaisuudeksi", jotta hän voi vakuuttaa kolme kohdettaan siitä, että heillä on erityisiä kykyjä. Taikaominaisuus kestää vain niin kauan kuin Max ja kohteet ovat näköetäisyydellä toisistaan. Kun Max on suorittanut tehtävänsä, hänen sielunsa vapautuu ja kolme kohdetta jatkaa elämäänsä luonnolliseen loppuun asti." Maxin kolme kohdetta ovat: Stella Summers (Julie Budd), 19-vuotias lukion keskeyttänyt ja laulajaksi pyrkivä nuori nainen, jolla on haaveena menestyä; Nerve Nordlinger (David Knell), 16-vuotias lukion nörtti, jolla on haaveena tulla suosituksi ryhtymällä maamoottoripyöräilymestariksi; Toby Hart (Adam Rich) on 11-vuotias poika, joka haaveilee isähahmosta elämässään, jotta hänen leskeksi jäänyt äitinsä Penny (Susan Anspach) olisi jälleen onnellinen. Max hurmaa tiensä kummankin elämään saamalla levytyssopimuksen Stellan kanssa, kouluttaa Nerven ajamaan koulun jälkeen moottoripyörällä paikallisissa kilpailuissa ja viettää aikaa Tobyn kanssa auttaen tämän äitiä päiväkodin pyörittämisessä. matkan varrella Max löytää synnynnäisen säädyllisyytensä kaikkia kolmea kohdehenkilöään kohtaan, sen tosiasian, että hän ei oikeastaan ollutkaan niin paha koko ajan. Hän rakastuu Tobyn äitiin, ja he aikovat mennä naimisiin sinä päivänä, kun Maxin määräaika päättyy. Kun Max saa jälleen pelottavan vierailun Barneylta, joka vaatii Maxia allekirjoittamaan sopimukset mahdollisimman pian, Max yrittää saada kolme alamaisensa allekirjoittamaan sopimukset sielunsa myymisestä Satinille, mutta kokee sen vaikeammaksi kuin kuvitteli. Stella kieltäytyy allekirjoittamasta sopimustaan olettaen, että Max haluaa yli 20 prosenttia voitoista, joita hän saa tällä hetkellä hänen managerinaan. Nerve on liian keskittynyt moottoripyöräharjoitteluunsa tärkeää kilpailua varten huomatakseen sitä. Toby kieltäytyy allekirjoittamasta sopimustaan, ellei Max mene naimisiin hänen äitinsä kanssa... Lopulta Max saa erilaisten menetelmien avulla kaikkien kolmen allekirjoituksen kohtalokkaaseen sopimukseen (joka saa heti allekirjoittamisen jälkeen hyväluonteiset Stellan, Hermon ja Tobyn suuttumaan ja muuttumaan vihamielisiksi... ilmeisesti aavistaen Maxin helvetillisen liiton). Kuitenkin Maxin ja Pennyn hääpäivänä, heti sen jälkeen kun hän on saanut Tobyn allekirjoituksen sopimukseen, Barney ilmestyy Maxin eteen ja kertoo ottavansa kolme valittua pois keskiyön iskulla (valehdeltuaan Maxille aiemmin siitä, että hän antaisi heidän elää luonnollisen elämänsä), kun taas Max saa elää oman elämänsä luonnolliseen loppuun asti ennen kuin hän palaa takaisin helvettiin. Max on tästä kauhuissaan ja raivoissaan ja valmistautuu repimään sopimukset. Elokuvan kiihkeimmässä kohtauksessa Max siirretään helvettiin, jossa Barney ilmestyy hänen eteensä täydessä paholaisen asussa ja huutaa Maxille hänen kauheasta kohtalostaan, joka on kidutus helvetissä, jos hän polttaa sopimukset. Max tekee niin kuitenkin, ja hänet siirretään välittömästi takaisin Maahan. aluksi Max luulee, että hän on juuri tuominnut itsensä helvettiin keskiyön aikaan. Sitten hän lähtee omalta hääjuhlapaikaltaan hyvästelemään ensin Nervan, sitten Stellan ja lopuksi Tobyn (jotka kaikki ovat jälleen ystävällisissä väleissä hänen kanssaan). Palatessaan Pennyn talolle jäämään hyvästelemään hänet kellon tikittäessä kohti keskiyötä hän yhtäkkiä tajuaa elävänsä jälleen nähdessään peilikuvansa peilistä. Max on riemuissaan ja hän tajuaa, että hänen yksi, ystävällinen ja epäitsekäs tekonsa uhrata itsensä kolmen uhrinsa puolesta on katsonut hänet kelpaamattomaksi helvettiin." Viimeisessä kohtauksessa Max, Penny ja Toby osallistuvat Stellan konserttiin, jonka Stella pitää ja jonka hän väittää olevan hänen "jäähyväiskonserttinsa" itsensä löytämiseksi. Laulettuaan uuden kappaleen virheettömällä äänellä ilman taikakykyä, Maxin nähdään katsovan ylöspäin (viittauksena taivaaseen) ja suuta "kiitos paljon".</w:t>
      </w:r>
    </w:p>
    <w:p>
      <w:r>
        <w:rPr>
          <w:b/>
        </w:rPr>
        <w:t xml:space="preserve">Tulos</w:t>
      </w:r>
    </w:p>
    <w:p>
      <w:r>
        <w:t xml:space="preserve">Miten Max pystyi auttamaan Stellaa?</w:t>
      </w:r>
    </w:p>
    <w:p>
      <w:r>
        <w:rPr>
          <w:b/>
        </w:rPr>
        <w:t xml:space="preserve">Esimerkki 2.219</w:t>
      </w:r>
    </w:p>
    <w:p>
      <w:r>
        <w:t xml:space="preserve">Kun TraviComin työntekijät Charles Travis (Bruce Campbell) ja Jeffrey Weems (Taylor Nichols) testaavat viestintälaseria Kongon viidakossa, he löytävät kadonneen kaupungin rauniot läheltä tulivuorta. TraviComin pääkonttorissa avustava Karen Ross (Laura Linney) ei kuule mitään heidän tiimiltään, ja hän aktivoi leirillä sijaitsevan etäkameran ja löytää leirin tuhoutuneena ja lukuisia ruumiita; jokin suuri esine yhtäkkiä kaataa ja tuhoaa kameran. Karen hälyttää TraviComin toimitusjohtajan ja Charlesin isän, R.B. Travisin (Joe Don Baker), joka ilmoittaa hänelle, että ryhmä oli todella siellä etsimässä harvinaista sinistä timanttia, jota löytyi vain sieltä ja joka parantaisi heidän kykyjään huomattavasti, mutta ei tarjoa toivoa heidän pelastamisestaan. Travis anoo Karenia johtamaan tutkimusretkeä, ja Karen saa Travisin vannomaan, että hän lähettää hänet etsimään Charlesia, ei timanttia.Samaan aikaan tohtori Peter Elliott (Dylan Walsh), Kalifornian yliopistossa Berkeleyssä työskentelevä kädellisten tutkija, ja hänen avustajansa Richard (Grant Heslov) opettavat kädellisille ihmisviestintää gorillan nimeltä Amy (äänenä Shayna Fox) avulla. Hänen viittomakielensä käännetään erityisellä repulla ja hanskalla digitalisoiduksi ääneksi. Menestyksestä huolimatta Peter on huolissaan siitä, että Amy näkee painajaisia ja psykologisia ongelmia, jotka johtuvat useista piirroksista, joita Amy on tehnyt viidakoista ja kaitselmuksen silmästä. Peter yrittää saada rahoitusta Amyn viemiseksi Afrikkaan, mutta yliopisto on vastahakoinen, ja Peter alkaa tiedustella muualta. Romanialainen hyväntekijä Herkermer Homolka (Tim Curry) tarjoutuu rahoittamaan retkikunnan; Karen, joka on kuullut matkasta, tarjoutuu myös rahoittamaan sitä ja tulemaan mukaan toivoen saavansa selville ryhmänsä kohtalon. Afrikassa ryhmä tapaa asiantuntevan oppaansa kapteeni Munro Kellyn (Ernie Hudson), mutta paikalliset viranomaiset ja kapteeni Wanta (Delroy Lindo) -niminen miliisipäällikkö, joka myöntää heille kulkuluvan huomattavaa lahjusta vastaan, ottavat heidät kiinni. Kun ryhmä nousee toiseen lentokoneeseen, Munro paljastaa, että Homolka on johtanut aiempia safareita "Zinjin kadonneen kaupungin" etsimiseksi, katastrofaalisin tuloksin. Ryhmä joutuu hyppäämään viidakkoon laskuvarjolla, kun zairelaiset sotilaat ampuvat heidän koneensa alas, ja maassa he kohtaavat alkuasukkaiden aaveheimon. Heimo johdattaa heidät Bob Driscollin (John Hawkes), Charlesin retkikunnan jäsenen luo, jota he ovat yrittäneet herättää katatonisesta tilastaan. Amyn nähdessään Bob alkaa huutaa ja kuolee pian. He jatkavat matkaa veneellä ja saavat tietää, että Homolka on kiinnostunut löytämään Zinjin ja sen tarunhohtoisen timanttikaivoksen; Homolka uskoo, että Amyn piirrokset viittaavat siihen, että hän on nähnyt kaivoksen, ja toivoo Amyn johdattavan heidät sinne. He löytävät raunioituneen leirin ja Zinjin läheltä. Kaupunkia etsiessään Richardin kimppuun hyökkää harmaa tappajagorilla, jonka muu ryhmä kaataa. He hakeutuvat raunioituneeseen leiriin suojaan, ja muut harmaat gorillat pysyvät loitolla Karenin pystyttämien automaattisten vartiotykkien avulla.Kun päivä valkenee, he palaavat kaupunkiin ja löytävät hieroglyfejä, joiden mukaan ihmiset olivat opettaneet harmaat gorillat, jotka ovat tuliperäisen ympäristön vuoksi ainutlaatuinen laji, vartioimaan kaivosta ja tappamaan kaikki, jotka lähestyvät sitä. Ryhmä epäilee, että gorillat kääntyivät isäntiään vastaan, mutta suojelevat kaivosta nytkin. He löytävät timanttikaivoksen ja Homolka alkaa kerätä suuria timantteja, mutta gorillalauma ilmestyy ja tappaa hänet. Munro, Karen ja Peter taistelevat gorilloja vastaan ja pakenevat syvemmälle kaivokseen, josta he löytävät Charlesin ruumiin, jossa on valtava sininen timantti. Amyn auttaessa gorillojen torjunnassa Karen onnistuu sovittamaan timantin kannettavaan laseriin ja käyttämään sitä ampumiseen ja gorillojen karkottamiseen. Tulivuori alkaa purkautua, ja Munro, Karen, Peter ja Amy pakenevat, kun laava tulvii kaupunkiin ja tappaa gorillat.Karen ottaa yhteyttä Travisiin raportoidakseen timantin löytymisestä ja Charlesin kuoleman varmistumisesta. Kun Karen huomaa, että Travis on huolissaan vain timantista, hän tuhoaa laserillaan TraviCom-satelliitin. He löytävät läheisestä rahtikoneen hylystä käyttökelpoisen kuumailmapallon ja valmistautuvat lähtemään. Peter näkee Amyn katselevan lähellä olevaa vuoristogorillalaumaa ja päästää Amyn menemään hyvästelemällä hänet. He lähtevät ilmapallolla, ja Karen käskee Peteriä heittämään timantin pois lähtiessään.</w:t>
      </w:r>
    </w:p>
    <w:p>
      <w:r>
        <w:rPr>
          <w:b/>
        </w:rPr>
        <w:t xml:space="preserve">Tulos</w:t>
      </w:r>
    </w:p>
    <w:p>
      <w:r>
        <w:t xml:space="preserve">Mikä on miliisin johtajan nimi?</w:t>
      </w:r>
    </w:p>
    <w:p>
      <w:r>
        <w:rPr>
          <w:b/>
        </w:rPr>
        <w:t xml:space="preserve">Esimerkki 2.220</w:t>
      </w:r>
    </w:p>
    <w:p>
      <w:r>
        <w:t xml:space="preserve">19-vuotias fuksi Hannah on aina tuntenut itsensä ulkopuoliseksi. Jotain puuttuu. Vaikka hän on uskomaton näyttelijä, jolla on rakastettava naiivius, hänellä on aina ollut syvä tunne siitä, ettei hänellä ole oikeutta olla olemassa. Lisääntyvien terveys- ja psyykkisten ongelmien vuoksi hänen vanhempansa paljastavat hänelle, että hänet on adoptoitu, eikä hänelle ole koskaan kerrottu hänen syntymäänsä liittyvistä järkyttävistä ja sydäntäsärkevistä olosuhteista. Hänen identiteettinsä ja maailmansa on sekaisin, ja hän lähtee kevätlomalle New Orleansiin parhaan ystävänsä Jasonin, tämän tyttöystävän ja lukuisan joukon sekopäitä kanssa, jotka on kasattu ränsistyneeseen VW-minibussiin. Kaikki muut lähtevät matkalle hauskanpidon vuoksi, mutta Hannah on päättänyt käyttää tilaisuutta hyväkseen palatakseen synnyinkaupunkiinsa ja löytääkseen kaipaamansa vastaukset - jotain, mitä hänen ylisuojeleva isänsä on kieltänyt häntä tekemästä. Kun hän huomaa olevansa lähempänä totuutta kuin koskaan, hän huomaa myös olevansa lähempänä Jasonia kuin koskaan, ja kipinät alkavat lentää heidän välillään - mikä on Hannahin tyttöystävän Alannan mielestä raivostuttavaa. Lopulta Hannah ja Jason lähtevät yksin Mobileen, Alabamaan, synnyinkaupunkiinsa, ja Hannah huomaa, että joskus totuus voi olla valhetta kipeämpi, ja hänen on valittava, kohtaako hän synnyinoikeutensa vai palaa kotiin. Lopulta Hannah löytää vapauden, jota hän on aina halunnut, ja löytää anteeksiannon todellisen voiman.</w:t>
      </w:r>
    </w:p>
    <w:p>
      <w:r>
        <w:rPr>
          <w:b/>
        </w:rPr>
        <w:t xml:space="preserve">Tulos</w:t>
      </w:r>
    </w:p>
    <w:p>
      <w:r>
        <w:t xml:space="preserve">Minne ryhmä on matkalla?</w:t>
      </w:r>
    </w:p>
    <w:p>
      <w:r>
        <w:rPr>
          <w:b/>
        </w:rPr>
        <w:t xml:space="preserve">Esimerkki 2.221</w:t>
      </w:r>
    </w:p>
    <w:p>
      <w:r>
        <w:t xml:space="preserve">Phillip Marlowe (Robert Mitchum) piileskelee hotellissa ja kertoo Los Angelesin rikospoliisin päällikölle Nultylle (John Ireland) kaikista tähän päivään johtaneista tapahtumista. Takautumina kerrottu tarina koskee vankilasta juuri vapautunutta Moose Mallorya (Jack O'Halloran), joka palkkaa Marlowen etsimään kadonnutta rakkauttaan Velmaa, joka on lopettanut kirjoittamisen vankilalinnulle. Samaan aikaan naisellinen herrasmies Marriott (John O'Leary) palkkaa Marlowen mukaansa syrjäiseen paikkaan ostamaan takaisin varastetun jadejonon. Kun Marriott tapetaan ja Marlowe lyödään tajuttomaksi, poliisi puuttuu asiaan ja yrittää sysätä murhan yksityisen Dickin syyksi. Kun Marlowe syventyy tapaukseen, hän saa selville, että jade, jonka Marriotte oli ostamassa takaisin, kuului rouva Graylelle (Charlotte Rampling), palkintovaimolle, jolla on henkilökohtainen tavoite. Selvittäessään lisää Marlowe löytää Los Angelesin sydämessä korruptiota, joka virtaa ylöspäin yhteiskunnan korkeimpiin portaisiin.</w:t>
      </w:r>
    </w:p>
    <w:p>
      <w:r>
        <w:rPr>
          <w:b/>
        </w:rPr>
        <w:t xml:space="preserve">Tulos</w:t>
      </w:r>
    </w:p>
    <w:p>
      <w:r>
        <w:t xml:space="preserve">Missä Phillip Marlowe piileskelee?</w:t>
      </w:r>
    </w:p>
    <w:p>
      <w:r>
        <w:rPr>
          <w:b/>
        </w:rPr>
        <w:t xml:space="preserve">Esimerkki 2.222</w:t>
      </w:r>
    </w:p>
    <w:p>
      <w:r>
        <w:t xml:space="preserve">Neljässä tyylikkäässä bordellissa, joita kutsutaan "kukkataloiksi", 1800-luvun Shanghaissa (Qing-dynastia) kuvataan useita suhteita. Tapahtumat sijoittuvat oletettavasti vuoteen 1884, joka mainitaan yhdessä kohtauksessa. Toimintaan osallistuu neljä miestä, jotka elävät huvin vuoksi, ja se tapahtuu enimmäkseen öljylamppujen valossa, mikä antaa elokuvalle klaustrofobisen tunnelman. Oopiumin ja teen valmistus ja nauttiminen tapahtuvat useammin kuin kerran, ja useissa kohtauksissa tarjoillaan ruoka-annoksia ja valmistetaan kuumia pyyhkeitä. päähenkilöt, lähinnä kurtisaanit, jotka tunnetaan nimillä Crimson, Pearl, Emerald, Jasmine ja Jade, esitellään. Crimson kuuluu Huifangin enklaaviin (èè³é), Pearl ja Jade Gongyangin enklaaviin (å ¬é½é), Emerald asuu Shangrenin enklaavissa (å°ä "é) ja Jasmine työskentelee East Hexingin enklaavissa (æ±åèé). Varakkaiden suojelijoiden ja kurtisaanien väliset suhteet ovat puolimonogaamisia, ja ne kestävät usein useita vuosia.Bordellien omistajat ostavat kurtisaanit jo varhaisessa iässä, ja heidät tunnetaan myös nimellä "tädit". Ylellisyyden ja varallisuuden piirteistä huolimatta sirot ja hyvin kasvatetut kurtisaanit elävät orjuutta. Vaikka kurtisaanien pahoinpitelyyn viitataan vain harvoin, meille annetaan ymmärtää, että tyttöjä ja naisia pahoinpidellään usein ankarampien tätien kanssa ja että pahoinpitely havaitusta huonosta käytöksestä on yleistä. Ahdistavien sosiaalisten konventioiden vuoksi kurtisaanit, jotka tunnetaan nimellä "kukkatytöt", voivat toivoa korkeintaan sitä, että he voivat jonain päivänä maksaa velkansa (mahdollisesti varakkaan mesenaatin avulla) tai mennä naimisiin parempaan yhteiskunnalliseen asemaan. hiljainen mestari Wang jättää kurtisaani Crimsonin Jasminin hyväksi, johon hän rakastui hulluna vain 10 päivässä, kun hän oli (väitetysti) ollut Crimsonin kanssa 2½ vuotta. Hän tarjoutuu maksamaan Crimsonin velat. Wang näkee itsensä moninaisissa siteissä ja koventuvien rintamien välissä. Riippuvuudet osoittautuvat vastavuoroisiksi. Crimsonilla on asiakkaana vain mestari Wang, ja hänen on elätettävä itsensä hänen rahoillaan elättääkseen koko perheensä. Emerald oli lapsena aikoinaan sadan dollarin arvoinen. Mestari Luo haluaa lunastaa hänet moninkertaiseen arvoon. Prostituoitu Silver Phoenix joutuu sijaisäitinsä hyväksikäyttämäksi. Mestari Wang saa humalassa raivokohtauksen ja päästää sen valloilleen, kun hän saa selville, että Crimsonilla on rakastaja.Smaragdista tehdään sopimus, ja notaari tulee kirjaamaan inventaarion. Väitetään, että Wang lyö Jasminia, joka yrittää sen jälkeen itsemurhaa. Jade yrittää myrkyttää asiakkaansa, jonka kanssa hän on vannonut ikuista rakkautta kuolemaan asti. Mies kieltäytyy. Jadelle järjestetään vapaus ja avioliitto. Crimson valmistaa lopussa oopiumpiipun nykyiselle kumppanilleen hiljaisessa autuaassa yhdessäolossa, kun mestari Wang on lähtenyt Guangdongiin.</w:t>
      </w:r>
    </w:p>
    <w:p>
      <w:r>
        <w:rPr>
          <w:b/>
        </w:rPr>
        <w:t xml:space="preserve">Tulos</w:t>
      </w:r>
    </w:p>
    <w:p>
      <w:r>
        <w:t xml:space="preserve">Missä Jasmine työskentelee?</w:t>
      </w:r>
    </w:p>
    <w:p>
      <w:r>
        <w:rPr>
          <w:b/>
        </w:rPr>
        <w:t xml:space="preserve">Esimerkki 2.223</w:t>
      </w:r>
    </w:p>
    <w:p>
      <w:r>
        <w:t xml:space="preserve">Patologi, tohtori Warren Chapin (Price), havaitsee, että selkärangan pistely äärimmäisen pelon vallitessa johtuu siitä, että jokaisella ihmisellä näyttää olevan "Tingler" -niminen olento, ihmisen selkärankaan kiinnittynyt loinen, kasvaa. Se käpertyy, ruokkii ja vahvistuu, kun isäntänsä on peloissaan, ja murskaa tehokkaasti ihmisen selkärangan, jos se käpertyy tarpeeksi pitkään. Isäntä voi heikentää otusta ja lopettaa sen käpertymisen huutamalla." Elokuvateatterin omistaja Oliver Higgins (Coolidge), joka esittää yksinomaan mykkäelokuvia, on tohtori Chapinin tuttava. Higginsin vaimo Martha (Evelyn), joka on kuuro ja mykkä, kuolee säikähdykseen sen jälkeen, kun hänen huoneessaan on tapahtunut outoja, ilmeisesti yliluonnollisia tapahtumia. Ruumiinavauksen aikana Chapin poistaa Tinglerin hänen selkärangastaan. kun he ovat saaneet Tinglerin kuriin ja palaavat Higginsin taloon, paljastuu, että Higgins on murhaaja; hän pelästytti vaimonsa kuoliaaksi tietäen, ettei tämä voinut huutaa, koska oli mykkä. Tuhatjalkainen olento vapautuu lopulta säiliöstä, jossa se oli ja pääsee vapaaksi teatteriin, jonne kuuromykkä nainen juoksi ennen kuolemaansa. Chapin haluaa olla kertomatta kenellekään, koska tietää, että se aiheuttaisi paniikin. Tingler tarttuu naisen jalkaan, ja nainen huutaa, kunnes se vapauttaa otteensa. Chapin hallitsee tilannetta sammuttamalla valot ja käskemällä kaikkia teatterissa olevia huutamaan. Kun Tingler on poistunut esityssalista, he jatkavat elokuvan katsomista ja menevät elokuvasaliin, jossa he löytävät Tinglerin ja vangitsevat sen. arvatessaan, että ainoa tapa neutralisoida Tingler on asettaa se uudelleen Marthan kehoon, Chapin tekee niin. Hänen lähdettyään Higgins, joka on myöntänyt syyllisyytensä Chapinille, on yksin huoneessa. Kuin yliluonnollisten voimien vaikutuksesta ovi paiskautuu kiinni ja lukkiutuu ja ikkuna sulkeutuu, mikä on kaiku siitä, mitä tapahtui juuri ennen kuin Martha pelästytettiin kuoliaaksi. Tingler saa Marthan ruumiin nousemaan sängystä ja tuijottamaan miestään. Higgins on niin kauhuissaan, ettei hän pysty huutamaan. Ruutu häipyy, ja kuuluu ääni jonkun (oletettavasti Higginsin) kaatumisesta, joko pyörtyneenä tai kuolleena. Pimeän valkokankaan keskellä tohtori Chapinin ääni sanoo yleisölle: "Hyvät naiset ja herrat, vain varoituksen sana. Jos joku teistä ei ole vakuuttunut siitä, että teillä on oma Tinglerinne, niin seuraavan kerran kun pelästytte pimeässä... älkää huutako", ja elokuva päättyy.</w:t>
      </w:r>
    </w:p>
    <w:p>
      <w:r>
        <w:rPr>
          <w:b/>
        </w:rPr>
        <w:t xml:space="preserve">Tulos</w:t>
      </w:r>
    </w:p>
    <w:p>
      <w:r>
        <w:t xml:space="preserve">Mitä Higginsille tapahtuu?</w:t>
      </w:r>
    </w:p>
    <w:p>
      <w:r>
        <w:rPr>
          <w:b/>
        </w:rPr>
        <w:t xml:space="preserve">Esimerkki 2.224</w:t>
      </w:r>
    </w:p>
    <w:p>
      <w:r>
        <w:t xml:space="preserve">Syvän sinisen meren tapahtumat sijoittuvat vuoden 1950 tienoille ja kertovat Hester Collyerista, korkeimman oikeuden tuomarin Sir William Collyerin nuoremmasta vaimosta, joka on aloittanut intohimoisen suhteen Freddie Pageen, komeaan nuoreen entiseen RAF-lentäjään, jota vaivaavat hänen sotamuistonsa; hänen elämästään puuttuu se pelon ja jännityksen sekoitus, joka kerran oli hänen elämässään.Suurin osa elokuvasta tapahtuu yhden päivän aikana Hesterin asunnossa, päivänä, jolloin hän on päättänyt tehdä itsemurhan. Hänen yrityksensä epäonnistuu, ja kun hän toipuu, hänen suhteensa ja avioelämänsä tarina esitetään lyhyiden ja hajanaisten takaumien mosaiikkina. Pian saamme selville Hesterin mukavan avioliiton rajoitteet: avioliitto on kiintymyksellinen mutta vailla seksuaalista intohimoa.Kun Hesterin suhde paljastuu, hän jättää verrattain ylellisen elämänsä ja muuttaa Freddien kanssa pieneen likaiseen lontoolaiseen asuntoon. Hesterin uusi rakastaja on herättänyt hänen seksuaalisuutensa, mutta uhkarohkea, jännitystä etsivä Freddie ei voi koskaan antaa hänelle sitä rakkautta ja vakautta, jota hänen miehensä antoi. Paluu elämään ilman intohimoa olisi kuitenkin sietämätöntä. Elokuva on saanut nimensä Freddien pulmasta, jossa hän on paholaisen ja syvän meren välissä.</w:t>
      </w:r>
    </w:p>
    <w:p>
      <w:r>
        <w:rPr>
          <w:b/>
        </w:rPr>
        <w:t xml:space="preserve">Tulos</w:t>
      </w:r>
    </w:p>
    <w:p>
      <w:r>
        <w:t xml:space="preserve">Kenen kanssa Hester Collyer on aloittanut intohimoisen suhteen ?</w:t>
      </w:r>
    </w:p>
    <w:p>
      <w:r>
        <w:rPr>
          <w:b/>
        </w:rPr>
        <w:t xml:space="preserve">Esimerkki 2.225</w:t>
      </w:r>
    </w:p>
    <w:p>
      <w:r>
        <w:t xml:space="preserve">Poliisipsykologit tarkastelevat nauhoituksia miehestä (Robert De Niro), joka ilmoittaa nimensä etsivä David Fiskiksi, "Runopoika"-murhaajaksi. Runopoika sai lempinimensä siitä, että hänen toimintatapansa on murhata rikollisia ja jättää heidän ruumiidensa mukana lyhyitä runoja. Fisk paljastaa, että hän ihailee lähes 30 vuotta kestänyttä pariaan Tom Cowania (jonka yleisö saa uskoa olevan Al Pacinon esittämä hahmo) ja pitää tätä esikuvanaan siitä, millainen poliisin pitäisi olla. Pacinon hahmo tunnetaan lempinimellä "Rooster" ja De Niron hahmo lempinimellä "Turk", ja heihin viitataan sellaisina myös nauhoitusten ulkopuolella.Nämä nauhoitukset tarjoavat kerronnan, ja elokuva alkaa kymmenennestä uhrista, huumekauppias Robert "Rambo" Bradysta (Rob Dyrdek). Turk ja Rooster tutkivat murhaa yhdessä vähemmän kokeneiden etsivien Corellin (Carla Gugino), Perezin (John Leguizamo) ja Rileyn (Donnie Wahlberg) kanssa. Kun he löytävät ruumiista runon, he yhdistävät sen Runopoikaan.Kun Runopoika murhaa vapautetun raiskaajan Jonathan Van Luytensin ja isä Connellin, katolisen papin ja lasten hyväksikäyttäjän (jonka uhrien joukossa oli myös Runopoika itse), Turk, Corelli ja Perez jännittyvät. Turk asuu nyt Corellin kanssa, joka sattuu olemaan Perezin entinen tyttöystävä. Poetry Boy pahoinpitelee neljänteentoista uhrin, venäläisen mafioson Jevgeni Magulatin (joka selviää hengissä), ja jatkaa ampumista Perezin talossa ja raiskaa Corellin. Perez ja Riley epäilevät Turkin olevan Poetry Boy hänen merkkaustaitojensa ja psykologisten arvioidensa perusteella, joten he järjestävät salaa valvotun tapaamisen Turkin ja huumekauppias Marcus "Spider" Smithin (50 Cent) välille, jonka aikana Turkin on muka tapettava hänet. Turk todistaa syyttömyytensä tämän huumediilerin kohtaamisen aikana, sillä hänellä on "väärä" ase ja nöyryyttävä mutta ilmeisen sopimaton runo. Kun Perez ja Riley poistuvat paikalta tyytymättöminä, Rooster tappaa Spiderin. Rooster pudottaa vahingossa päiväkirjansa tämän rähinän aikana. turkki törmää Roosterin päiväkirjaan ja lukee sen, Rooster väittää Spideria Runopojan neljäntenätoista uhriksi. Rooster asettaa Turkin videokameran eteen ja pakottaa hänet lukemaan päiväkirjaa. Tässä vaiheessa paljastuu, että kerronta lavasti Turkin harhautukseksi ja Rooster on todellinen Runopoika. Turkin nimi on oikeasti Tom Cowan, ja Rooster on David Fisk. Rooster menetti uskonsa oikeuteen, kun Turk asetti aseen vapautetun lasten hyväksikäyttäjän ja murhaajan Charles Randallin (Frank John Hughes) taloon ja tuomitsi hänet. Tämä saa hänet ottamaan oikeuden omiin käsiinsä. kun Turk on valmis, hän jahtaa Roosteria rakennustyömaalle. Rooster ampuu päämäärättömästi vakuuttaakseen Turkin ilmoittamaan, että Runopoika pahoinpitelee poliisia, vastustaa pidätystä ja pakenee, mutta Turk vastustaa. Kun Rooster tähtää Turkia, Turk ampuu ja osuu Roosteria rintaan. Hän kutsuu ambulanssin, mutta Rooster rukoilee häntä perumaan sen ja antamaan hänen kuolla. Epäröinnin jälkeen Turk kutsuu ambulanssin pois ja antaa Roosterin vuotaa kuiviin. Hänet nähdään viimeksi valmentamassa poliisien urheiluliiton pesäpallojoukkuetta Corellin katsellessa vierestä.</w:t>
      </w:r>
    </w:p>
    <w:p>
      <w:r>
        <w:rPr>
          <w:b/>
        </w:rPr>
        <w:t xml:space="preserve">Tulos</w:t>
      </w:r>
    </w:p>
    <w:p>
      <w:r>
        <w:t xml:space="preserve">Kuka ampuu päämäärättömästi vakuuttaakseen Turkin?</w:t>
      </w:r>
    </w:p>
    <w:p>
      <w:r>
        <w:rPr>
          <w:b/>
        </w:rPr>
        <w:t xml:space="preserve">Esimerkki 2.226</w:t>
      </w:r>
    </w:p>
    <w:p>
      <w:r>
        <w:t xml:space="preserve">Hiljattain orvoksi jäänyt Mary Lennox lähetetään kotoa Intiasta setänsä lordi Archibald Cravenin kartanoon, Misselthwaiten kartanoon, Yorkshireen, Englantiin. Maanjäristyksessä menehtyneiden vanhempiensa rakastamatta ja laiminlyöminä hän on kylmä ja epämiellyttävä tyttö, joka on onneton uudessa ympäristössään. Taloudenhoitaja rouva Medlock ilmoittaa Marylle, että häntä ei hemmotella kuten Intiassa ja että hänen setänsä, joka viettää pitkiä aikoja poissa kartanosta, ei todennäköisesti näe häntä. Marya kielletään poistumasta huoneestaan, mutta oudot äänet saavat hänet tutkimaan kartanoa omin päin. Rouva Medlock sallii lopulta Maryn leikkiä ulkona, jotta hän ei pengoisi taloa. Kartanon laajoilla mailla Mary löytää edesmenneen tätinsä puutarhan, joka oli lukittu ja laiminlyöty kymmenen vuotta sitten tapahtuneen tapaturmaisen kuoleman jälkeen. 10 vuotta aiemmin palvelustyttö Martha Sowerby ja hänen veljensä Dickon, luontoa rakastava poika, joka osaa "puhua" eläimille, ystävystyvät Maryn kanssa. "Salaisesta puutarhasta" innostunut Mary värvää Dickonin auttamaan häntä herättämään puutarhan henkiin, jolloin hän vähitellen menettää happaman persoonansa ja muuttuu ystävällisemmäksi ja iloisemmaksi lapseksi. Kun Mary vihdoin tutustuu setäänsä, hän on huolissaan, koska tietää, että setä oli vastuussa salaisen puutarhan sulkemisesta. Peläten, että hän tekisi sen uudelleen, Mary pyytää kiertelevästi saada istuttaa siemeniä kartanon "ei-toivottuun" osaan, mihin lordi Craven antaa luvan ennen kuin lähtee maasta loppuvuodeksi. Mary ja Dickon ovat varmoja siitä, että puutarha pysyy salassa, ja jatkavat työtään.synkkään kartanoon on piilotettu Maryn serkku Colin, jota on koko ikänsä kohdeltu hauraana ja sairaana invalidina. Tämä on tehnyt hänestä vaativan, äkkipikaisen ja avuttoman pojan, joka ei ole koskaan poistunut huoneestaan eikä oppinut kävelemään. Mary löytää lopulta Colinin ja saa selville, että oudot äänet, joita hän on kuullut, ovat Colinin itkua. Hän on hämmästynyt Colinin vaikeasta luonteesta, mutta lähestyy häntä kuitenkin. Hän osoittaa Colinille, ettei tämä ole oikeasti sairas ja ettei ulkomaailma ole niin vaarallinen kuin Colinin hoidosta vastaava rouva Medlock väittää. Maryn rohkaisemana Colin päättää mennä ulos ensimmäistä kertaa elämässään. Mary ja Dickon vievät hänet salaiseen puutarhaan, ja Colin aloittaa oman paranemisprosessinsa. Colin, Mary ja Dickon viettävät kaiken aikansa puutarhassa, jossa Colin oppii sekä seisomaan että kävelemään omatoimisesti. Koska he haluavat innokkaasti näyttää Colinin uuden elämän isälleen, he suorittavat "maagisen" seremonian toivoen saavansa Colinin takaisin kotiin. Se näyttää toimivan, sillä lordi Craven herää yhtäkkiä unesta, jossa hänen edesmennyt vaimonsa kutsuu häntä kotiin. Hän palaa välittömästi Yorkshireen. Palattuaan hän huomaa Colinin kävelevän ja leikkivän, mikä saa hänet häkeltymään ilosta. Mary juoksee karkuun ja murtuu kyyneliin peläten, että sekä hänet että puutarha laiminlyödään ja suljetaan taas pois. Setä vakuuttaa Marylle, että hän on osa perhettä, ja lupaa, ettei hän enää koskaan lukitse puutarhaa. Setä kiittää häntä siitä, että hän on herättänyt hänen perheensä henkiin; he syleilevät toisiaan ja juhlivat sitten Colinin, Dickonin ja kartanon henkilökunnan kanssa. Elokuva päättyy Maryn pohdintaan, jossa hän sanoo äänessä, että "jos katsoo oikeaan suuntaan, koko maailma on puutarha".</w:t>
      </w:r>
    </w:p>
    <w:p>
      <w:r>
        <w:rPr>
          <w:b/>
        </w:rPr>
        <w:t xml:space="preserve">Tulos</w:t>
      </w:r>
    </w:p>
    <w:p>
      <w:r>
        <w:t xml:space="preserve">miten Maryn vanhemmat kuolivat?</w:t>
      </w:r>
    </w:p>
    <w:p>
      <w:r>
        <w:rPr>
          <w:b/>
        </w:rPr>
        <w:t xml:space="preserve">Esimerkki 2.227</w:t>
      </w:r>
    </w:p>
    <w:p>
      <w:r>
        <w:t xml:space="preserve">Jux Jonas (Mike Norris) on mies, jonka usko Jumalaan roikkuu langan varassa. Hänen tyttärensä jäi auton alle ja kuoli, ja hän on viettänyt viime vuodet "repimällä elämää", eikä ole halunnut kohdata kipua ja palata uskoonsa. Vastentahtoisesti hän matkustaa ystäviensä Conradin (David A.R. White) ja Orenin (Carey Scott) kanssa lentokoneella Meksikoon jakamaan Raamattuja eräänlaisena palvelutehtävänä. Pian heidän pieni lentokoneensa kuitenkin syöksyy maahan, ja kolmikko löytää itsensä syrjäisestä Ceresin autiomaasta, kaupungista, jonka asukkaat ovat kalpeita ja aavemaisia ja jossa vierailijoita pidetään ei-toivottuina ulkopuolisina.Ei mene kauan, ennen kuin Jux ja hänen kaverinsa alkavat huomata, että tässä paikassa on jotain hyvin outoa. Mitään yhteyttä ulkomaailmaan ei tunnu olevan, kunnes paikallinen karjatilallinen Matthew (Chuck Norris) tarjoaa heille kaksisuuntaisen radiopuhelimensa käyttöä. Koko kaupunki halveksii Matthew'ta ja sitä, mitä hän edustaa. Pian paljastuu, että kaupungin vanhin Joshua (Marshall R. Teague) on itse asiassa Saatanan agentti, joka on vuosisatojen ajan hallinnut Cereksen lapsia saadakseen aikaan epäpyhän sodan. Jumala on lähettänyt Matthew'n tarkkailemaan, suojelemaan ja johdattamaan murtuneita uskovia (kuten Jux) takaisin uskoon Jeesukseen Kristukseen. Kun pahan voimat valmistautuvat hengelliseen Harmagedoniin käyttäen kaupungin lapsia pelottavina isäntinä, edes Matteus ei voi puuttua tilanteeseen yksin, ja Juxin, Conradin ja Orenin on valittava, kummalla puolella he seisovat... ikuisesti.</w:t>
      </w:r>
    </w:p>
    <w:p>
      <w:r>
        <w:rPr>
          <w:b/>
        </w:rPr>
        <w:t xml:space="preserve">Tulos</w:t>
      </w:r>
    </w:p>
    <w:p>
      <w:r>
        <w:t xml:space="preserve">Mikä on Jux Jonasin usko?</w:t>
      </w:r>
    </w:p>
    <w:p>
      <w:r>
        <w:rPr>
          <w:b/>
        </w:rPr>
        <w:t xml:space="preserve">Esimerkki 2.228</w:t>
      </w:r>
    </w:p>
    <w:p>
      <w:r>
        <w:t xml:space="preserve">Mukaansatempaava rock-elokuva, joka kuvaa katuelämän epätoivoa. Wrenin mielestä maailma ei ole räjähtämässä, vaan räjähdys on jo tapahtunut, ja jäljelle jäävät vain palaset. Jäljelle jäävät vain SMITHEREENS.Wren on 19-vuotias. Hän on kotoisin työväenluokan tukahduttavasta maailmasta, joka tarjoaa vain pettymystä ja tylsää työtä. Niinpä hän pakenee New Yorkin karuille kaduille tavoittelemaan epätoivoisia unelmiaan rock 'n' rollin loistosta. Hän käy hämärissä rock-klubeissa, liimaa omakuvia metron seinille ja heittäytyy jokaisen kitaraa kantavan muukalaisen kimppuun siinä toivossa, että pääsisi rock-tähteyden loistokkaaseen maailmaan.Wrenin selviytymiskamppailu koskettaa sinua, mutta hänen unelmansa vainoavat sinua.... iltahämärästä takkiin ...</w:t>
      </w:r>
    </w:p>
    <w:p>
      <w:r>
        <w:rPr>
          <w:b/>
        </w:rPr>
        <w:t xml:space="preserve">Tulos</w:t>
      </w:r>
    </w:p>
    <w:p>
      <w:r>
        <w:t xml:space="preserve">Mihin kaupunkiin Wren pakenee?</w:t>
      </w:r>
    </w:p>
    <w:p>
      <w:r>
        <w:rPr>
          <w:b/>
        </w:rPr>
        <w:t xml:space="preserve">Esimerkki 2.229</w:t>
      </w:r>
    </w:p>
    <w:p>
      <w:r>
        <w:t xml:space="preserve">Brittany Murphyn esittämä Molly Gunn on edesmenneen rock and roll -legendan tytär ja New Yorkin musiikkielämän kohokohta. Valitettavasti todellisuus iskee Mollya päähän, kun hän menettää kaiken omaisuutensa. Mollyn asianajaja, jota ei ollut vakuutettu, varastaa hänen perintönsä ja myy isänsä musiikin tulevat tekijänoikeudet. Mollyn on pakko tehdä jotain, mitä hän ei ole koskaan elämässään tehnyt, hankkia työpaikka. Hänen ystävänsä hankkii hänelle työpaikan varhaiskypsän kahdeksanvuotiaan Ray Schleinen (Dakota Fanning) lastenhoitajana. Ray on emotionaalisesti etääntynyt äidistään Roma Schleinestä (Heather Locklear), joka on urapakkomielteinen musiikkijohtaja ja jolla ei ole aikaa Raylle. Koska Rayn isä on ollut vuosia koomassa, hän on kasvanut liian vähäisessä perhevakaudessa. Raylla on ollut kiertävä ovi lastenhoitajia, joiden on noudatettava hänen käskyjään tai he ovat poissa. Molly ei enää kestä Rayta ja irtisanoutuu, mutta lopulta hän oppii sanan nöyryys merkityksen, kun hänen on aneltava Rayltä työpaikkaansa takaisin. Molly antaa Raylle pottuvatsapossunsa, ja heidän ystävyytensä alkaa. Mollysta tulee Raylle todellinen ystävä eikä työntekijä. Douglas Young (the-movie-guy)</w:t>
      </w:r>
    </w:p>
    <w:p>
      <w:r>
        <w:rPr>
          <w:b/>
        </w:rPr>
        <w:t xml:space="preserve">Tulos</w:t>
      </w:r>
    </w:p>
    <w:p>
      <w:r>
        <w:t xml:space="preserve">Minkä työn Molly saa?</w:t>
      </w:r>
    </w:p>
    <w:p>
      <w:r>
        <w:rPr>
          <w:b/>
        </w:rPr>
        <w:t xml:space="preserve">Esimerkki 2.230</w:t>
      </w:r>
    </w:p>
    <w:p>
      <w:r>
        <w:t xml:space="preserve">Elia Kazan,joka ohjasi Broadway-näytelmän, johon mustavalkoinen elokuva perustuu, kutsui miespääosan Marlon Brandon ja sivuosiensa Kim Hunterin ja Karl Maldenin toistamaan Broadwayn menestyksensä elokuvan uusintaversiossa.Brando näyttelee Stanleyta, köyhää poikaa, joka kasvoi etnisten herjausten tahraamana ja jonka toisen maailmansodan tuoma onni teki taloudellisesti vakaaksi. Hän menestyy hyvin työläiskauluksen kiertävänä kauppiaana, muuttaa New Orleansiin ja nai Stellan (Hunter), MIssissippin aristokraattisen perheen tyttären, joka haluaa paeta sodan aiheuttamaa maan, varallisuuden, omaisuuden ja yhteiskunnallisen aseman tuhoa. Stanley ei ole koskaan tavannut kälyään Blanchea, näytelmän naispääosan esittäjää, Vivien Leigh'ta elokuvan uusintafilmatisoinnissa. Blanche järjestää vierailun siskonsa luokse New Orleansiin ja ilmestyy Stanleyn ovelle ilmeisen harmissaan siitä, ettei heidän ahtaassa ja rähjäisessä asunnossaan kaupungin vilkkaassa korttelissa ole vierashuonetta itselleen eikä makuuhuone siskolleen ja lankomiehelleen. Sota-aikaisen hätäyhteiselon jännitteet, kun perheenjäsenet jotenkin pakotetaan muuttamaan yhteen ahtaisiin, ahtaisiin tiloihin sotatantereiden takia, huomataan, kun on selvää, että Blanche ja Stanley käyvät heti toistensa hermoille, varsinkin kun Blanche, joka esiintyy ainoana aristokraattina uudessa naapurustossaan, on ainoa uudessa naapurustossaan, joka todella turvautuu kovaan baarikieleen ja etnisiin herjauksiin ohimennen käydyssä keskustelussa. Tästä ei tule mitään tavallista kotiriitaa, kun heidän jännitteensä kärjistyvät sanasodasta loukkaaviin, ilkeämielisiin tekoihin ja lopulta fyysiseen väkivaltaan. Hollywood-ikonit Marlon Brando ja Vivien Leigh saavat tiiviitä ja tiiviitä kuvauksia pitkissä kohtauksissaan, joissa konflikti kärjistyy, ja nämä kohtaukset on esitetty niin syvällisesti ja teknisesti nerokkaasti, että katsoja saa hetki hetkeltä miettiä, onko jommallakummalla oikeasti jotain sanottavaa ja pitäisikö toisen todella joutua viranomaisten vangittavaksi. Stanley haluaa ensin tietää, miksi Blanche näyttää suunnittelevan jäävänsä tänne loppuelämäkseen ja mitä tapahtui hänen vaimonsa vaatimukselle perheen omaisuudesta, maasta, omaisuudesta ja yhteiskunnallisesta asemasta. Blanche haluaa Stanleyn luopuvan viikoittaisesta korttipelistään ja viikoittaisesta keilailuturnauksestaan ystäviensä kanssa, joihin kuuluu myös Mitch (Malden), ja jäävän kotiin aina hikoilemaan likaisissa työvaatteissaan, koska hänellä ei ole mitään paikkaa peseytyä ja vaihtaa vaatteita naisen ollessa talossaan, istuen hiljaa kuin patsas, kunnes Stanley päättää, että on aika vain luovuttaa palkkansa Stellan haltuun ja muuttaa pois, jotta Blanche voi hallita taloa.Kun Blanche herättää yksinäisen Mitchin huomion, joka näkee hänen aristokraattisen kasvatuksensa jäänteet, Stanley selvittää Mississippissä matkailevan ystävänsä välityksellä, miksi hänen tunne-elämältään häiriintynyt, alkoholisoitunut ja lapsia hyväksikäyttävä kälynsä sai potkut työpaikastaan ja potkittiin ulos täysihoitolastaan. Eräässä osuvassa välikohtauksessa Stanley lyö Stellaa, koska tämä häiritsee hänen Blanchen hoitamistaan. Stella pakenee vuokraemäntänsä (Peg Hillias) yläkerran asuntoon, mutta on niin riippuvainen Stanleysta, että palaa Stanleyn luokse, kun tämä menee pihalle ja kutsuu häntä takaisin. Blanchen asiat eivät suju hyvin, kun Stella menee sairaalaan synnyttämään lapsensa juuri sen jälkeen, kun teini-ikäinen poika syyttää häntä sopimattomista lähentelyistä, kun hän tuli hänen ovelleen keräämään rahaa Stanleyn aikakauslehtitilausta varten, ja Mitch jättää hänet. On surrealistinen hetki, jonka jokainen katsoja voi itse selvittää, kun Blanche vaatii, että hän aikoo leikata Stanleyn kasvot rikkinäisen viinapullon terävillä reunoilla, ja sitten vaatii, että Stanley aikoo raiskata hänet. Näytelmä ja elokuva leikkaavat katkoksesta kohtaukseen jonkin aikaa myöhemmin, kun Stella nukuttaa vauvaansa etupihalla, Stanley on korttipelinsä lopussa ja paikallisen mielisairaalan viranomaiset saapuvat paikalle panemaan Blanchea elinkautiseen vankilaan. vuokraemäntä kutsuu Stellan kylpyhuoneeseen, jossa Blanche liottaa huoliaan toisessa kuumavesiporealtaassa ja haluaa, että naiset pukevat hänet haalistuneisiin, väärennettyihin vaatteisiinsa, jotta olematon herrasmiesystävänsä voi saattaa hänet olemattomalle maailmanympärysmatkalle. Stella, Mitch ja vuokraemäntä näyttävät olevan yhtä mieltä siitä, että Blanche on sodan runtelema viaton kukka, jonka Stanley tuhosi karkealla kiusaamisellaan.</w:t>
      </w:r>
    </w:p>
    <w:p>
      <w:r>
        <w:rPr>
          <w:b/>
        </w:rPr>
        <w:t xml:space="preserve">Tulos</w:t>
      </w:r>
    </w:p>
    <w:p>
      <w:r>
        <w:t xml:space="preserve">Mikä aiheutti muutoksen, joka pakotti perheet asumaan yhdessä?</w:t>
      </w:r>
    </w:p>
    <w:p>
      <w:r>
        <w:rPr>
          <w:b/>
        </w:rPr>
        <w:t xml:space="preserve">Esimerkki 2.231</w:t>
      </w:r>
    </w:p>
    <w:p>
      <w:r>
        <w:t xml:space="preserve">Basran kaupungissa paha visier Jaffar on sumentanut kalifin mielen ja vanginnut hänen tyttärensä, prinsessa Alinan, naiakseen hänet. Jaffar on lähettänyt neljä kaupungin viidestä pyhästä jalokivestä vaarallisiin ja pahoihin paikkoihin, joissa maagiset voimat vartioivat niitä huolellisesti. Sinbad ja hänen miehistönsä saapuvat kalifin palatsiin, mutta joutuvat hypnotisoitujen sotilaiden vangiksi. Jaffar tuomitsee Sinbadin miehistön kidutuskammioon, kun taas mahtava merimies suljetaan käärmeitä täynnä olevaan kuoppaan. Sinbad pääsee ulos käärmekaivosta köydellä yhteen sidottujen käärmeiden avulla ja pelastaa myöhemmin seuralaisensa kidutuskammiosta. Kun he pakenevat hallittua Basraa, Jaffar antaa pahojen voimien voiman auttaa häntä tappamaan Sinbadin, mikä kutsuu Sinbadin laivan ylle pahan pilven ja Pimeyden legioonat, epäkuolleet soturit. Ystäviensä avulla Sinbad onnistuu voittamaan epäkuolleet ja niiden johtajan. Sinbad suuntaa salaperäiselle saarelle pyytämään apua viisaalta oraakkelilta, joka kertoo heille Basran neljän pyhän jalokiven sijainnin. Sitten hän purjehtii saarelle ja löytää jalokiven itse, hän tuhoaa korkealle kohoavan kalliohirviön ja hakee jalokiven takaisin. Jaffar saa rinnalleen toisen liittolaisen, velhotar Soukra, ja he valmistelevat Jaffarin juonittelevan suunnitelman. Toinen jalokivi on amatsonien saarella, amatsonit hypnotisoivat Sinbadin miehistön ja kuningatar vie Sinbadin mukanaan. Kalju kokki ja Poochie-kääpiö pelastavat Sinbadin ja hakevat toisen jalokiven, kuningattaren kaulakorun. Seuraavaksi Sinbad ja hänen miehistönsä suuntaavat Kuolleiden saarelle, jossa he taistelevat kuolleista nousseita aaveritareita vastaan täyttääkseen kohtalonsa. Sinbad lähtee Haamukuninkaan perään, kun taas hänen kumppaninsa taistelevat ritareita vastaan. Jaffar heittää Sinbadin laivan miehistöineen keskelle merta ja jättää merimiehen yksin Kuolleiden saarelle. Jaffar herättää henkiin Aavekuninkaan pahojen voimiensa avulla, ja se heikentää Sinbadia, mutta hän vastustaa ja tuhoaa Aavekuninkaan omalla miekallaan ja ottaa kolmannen pyhän jalokiven. Myöhemmin Sinbad tapaa Kiran ja tämän isän, velho Nadirin, kaksi Kuolleiden saarella eloonjäänyttä, jotka tulivat sinne lentävällä ilmapallolla. Sinbad suostuu auttamaan heitä pääsemään eroon saaren ilkeistä hirviöistä, ja Kira auttaa häntä. He kohtaavat joukon kummituksia, Sinbad taistelee heitä vastaan, mutta Kira jää heidän vangikseen. Sinbad pelastaa Kiran, mutta joutuu kohtaamaan hirvittävän hirviön, joka pystyy ampumaan ranteistaan energiasalamoita ja vartioi Basran viimeistä pyhää jalokiveä, Sinbad voittaa pahan olennon hallussaan olevilla jalokivillä ja saa viimeisen jalokiven takaisin, ja he yhdessä Nadirin kanssa pakenevat saarelta ilmapallolla. Sinbad tapaa seuralaisensa ja he lähtevät kohtaamaan Jaffaria, Sinbadin miehet kohtaavat sotilaita Sinbadin taistellessa Jaffaria vastaan. Velho luo tarkan Sinbad-kloonin taistelemaan merimiestä vastaan, mutta tämä onnistuu voittamaan sen. Lopulta Jaffar jää Sinbadin vangiksi ja prinsessa Alina pelastuu. Rauha on palautettu maailmaan pyhien jalokivien avulla.</w:t>
      </w:r>
    </w:p>
    <w:p>
      <w:r>
        <w:rPr>
          <w:b/>
        </w:rPr>
        <w:t xml:space="preserve">Tulos</w:t>
      </w:r>
    </w:p>
    <w:p>
      <w:r>
        <w:t xml:space="preserve">Missä kaupungissa paha visier asuu?</w:t>
      </w:r>
    </w:p>
    <w:p>
      <w:r>
        <w:rPr>
          <w:b/>
        </w:rPr>
        <w:t xml:space="preserve">Esimerkki 2.232</w:t>
      </w:r>
    </w:p>
    <w:p>
      <w:r>
        <w:t xml:space="preserve">Stuart "Stu" Shepard (Colin Farrell) on ylimielinen New Yorkin tiedottaja, joka on kosiskellut Pam-nimistä naista (Katie Holmes) vaimonsa Kellyn (Radha Mitchell) takana. Hän käyttää kaupungin viimeistä jäljellä olevaa julkista puhelinkoppia ottaakseen yhteyttä Pamiin. Puhelun aikana hänet keskeyttää pizzalähetti, joka yrittää toimittaa hänelle ilmaisen pizzan, mutta Stu torjuu hänet töykeästi loukkaamalla tämän painoa. Heti kun Stu on lopettanut puhelunsa Pamille, puhelin soi. Stu vastaa ja huomaa, että soittaja, joka tietää hänen nimensä, varoittaa häntä poistumasta kopista ja sanoo, että hän tervehtii Pamia hänen puolestaan. Hän sanoo myös soittavansa Kellylle, jolloin Stu joutuu paniikkiin. soittaja kertoo Stulle, että hän on testannut kahta aiempaa henkilöä, jotka ovat tehneet vääryyksiä vastaavalla tavalla (toinen oli pedofiili, toinen sisäpiiriläinen, joka lunasti osakeoptioitaan ennen osakekurssin romahtamista), ja antanut kummallekin mahdollisuuden paljastaa totuus niille, joita he ovat loukanneet, mutta kummassakaan tapauksessa kumpikaan ei suostunut, ja heidät tapettiin. Uhkan osoittamiseksi soittaja ampuu vaimennetulla tarkkuuskiväärillä läheisen myyjän myymää lelurobottia; vahinkoa ei näe kukaan muu kuin Stu, soittaja ja myyjä. Soittaja vaatii Stua tunnustamaan tunteensa Pamia kohtaan sekä Kellylle että Pamille välttääkseen kuoleman. Soittaja ottaa yhteyttä Pamiin ja yhdistää hänet Stun kanssa, joka paljastaa olevansa naimisissa. Sitten soittaja sulkee puhelimen ja kehottaa Stua soittamaan Kellylle itse.Kun Stu epäröi, kolme prostituoitua lähestyy kojua ja vaatii saada käyttää puhelinta. Stu kieltäytyy lähtemästä, sillä soittaja on varoittanut häntä pysymään kopissa eikä paljastamaan tilannetta. Leon (John Enos III), prostituoitujen parittaja, liittyy suojattinsa seuraan, murskaa kopin kyljen, tarttuu Stuun päähän ja alkaa lyödä häntä. Soittaja tarjoaa "saada hänet lopettamaan" ja kysyy, kuuleeko Stu häntä, mihin Stu vastaa vain myöntävästi, jolloin soittaja ymmärtää Stun väärin ja ampuu Leonia. Leon horjahtaa pois ennen kuin lyyhistyy kuolleena kadulle. Prostituoidut syyttävät heti Stua, järjestävät kohtauksen Leonin ruumiin äärellä ja syyttävät häntä aseesta, kun poliisi ja uutisryhmät lähestyvät paikkaa.Poliisikomisario Ed Ramey (Forest Whitaker), joka jo epäilee Stua murhaajaksi, sulkee kadut poliisin tiesuluilla ja alkaa neuvotella Stun saamiseksi ulos puhelinkopista, mutta Stu kieltäytyy ja sanoo soittajalle, ettei häntä voi mitenkään syyttää; soittaja osoittaa Stun olevan väärässä ja kiinnittää hänen huomionsa puhelinkopin kattoon sijoitettuun käsiaseeseen. Sekä Kelly että Pam saapuvat pian paikalle. Soittaja vaatii Stua kertomaan Kellylle totuuden, minkä hän myös tekee. Sitten soittaja käskee Stun valita Kellyn ja Pamin välillä, ja nainen, jota hän ei valitse, tapetaan.Puhuessaan puhelimessa soittajan kanssa Stu soittaa salaa kännykällään Kellylle, jolloin tämä kuulee hänen ja soittajan keskustelun. Stu puolestaan ilmoittaa asiasta hiljaa kapteeni Rameylle. Samaan aikaan Stu jatkaa kaikille tunnustamista, että koko hänen elämänsä on valetta, jolla hän saa itsensä näyttämään tärkeämmältä kuin hän todellisuudessa on tai edes tuntee. Stun tunnustus tarjoaa riittävästi häiriötekijöitä, jotta poliisi voi jäljittää puhelinkopin puhelun läheiseen rakennukseen, ja Ramey ilmoittaa tästä Stulle koodattujen viestien avulla. Stu varoittaa soittajaa, että poliisi on tulossa, ja soittaja vastaa, että jos hänet saadaan kiinni, hän tappaa Kellyn. Paniikissa Stu nappaa käsiaseen ja poistuu kopista huutaen, että tarkka-ampuja tappaisi hänet eikä Kellyä. Poliisi ampuu Stua kohti, kun taas pienempi joukko murtautuu huoneeseen, johon soittajaa jäljitettiin, ja löytää sieltä vain aseen ja miehen ruumiin.Stu tulee tajuihinsa ja huomaa, että poliisi ampui häntä kohti vain kumiluoteja, jotka tainnuttivat mutta eivät vahingoittaneet häntä. Stu ja Kelly palaavat onnellisesti yhteen. Kun poliisi kaataa ruumiin, Stu tunnistaa sen aikaisemmaksi pizzalähettilääksi. Stu saa lääkärinhoitoa paikallisessa ambulanssissa; samalla ohi kulkee salkullinen mies (Kiefer Sutherland), joka sanoo katuvansa pizzalähettilään tappamista ja varoittaa Stua, että jos hänen uusi rehellisyytensä ei kestä, hän kuulee hänestä vielä. Mies katoaa väkijoukkoon, eikä Stu pysty huutamaan, koska ensihoitajat ovat rauhoittaneet hänet. Kun hän tekee niin, joku toinen soittaa samalta linjalta. Yleisö kuulee vain miehen sanovan: "Haloo?" ja elokuva päättyy.</w:t>
      </w:r>
    </w:p>
    <w:p>
      <w:r>
        <w:rPr>
          <w:b/>
        </w:rPr>
        <w:t xml:space="preserve">Tulos</w:t>
      </w:r>
    </w:p>
    <w:p>
      <w:r>
        <w:t xml:space="preserve">Kenen kanssa Stulla on suhde?</w:t>
      </w:r>
    </w:p>
    <w:p>
      <w:r>
        <w:rPr>
          <w:b/>
        </w:rPr>
        <w:t xml:space="preserve">Esimerkki 2.233</w:t>
      </w:r>
    </w:p>
    <w:p>
      <w:r>
        <w:t xml:space="preserve">Muuten tavallisessa yliopistokiekko-ottelussa häikäisevä mailankäsittelijä #17 Ian Stone (Mike Vogel) luulee tehneensä voittomaalin, kun jäljellä on kaksi sekuntia, mutta tuomari sanoo, että aika on umpeutunut (vaikka tulostaulun kello on juuttunut kahteen sekuntiin). Kaksi hänen Cougar-joukkuetoveriaan vaikuttavat tarpeettoman vihamielisiltä - syyttävät häntä jostain - ja tuomari vaikuttaa oudon pahaenteiseltä. Suuteltuaan tyttöystäväänsä Jennyä (Christina Cole) hyvästiksi Ian kohtaa salaperäisen olennon, joka liikkuu liikkumattomana pimeällä, sateisella kadulla lähellä junaristeystä hänen autonsa edessä. Kun jääkiekkotähti nousee ulos tutkimaan asiaa, kummitusmainen aave ryömii jalkakäytävältä, tarttuu Ianiin ja pakottaa hänet näennäiseen kuolemaan vastaantulevan junan teräspyörien alle. Unohduksen sijaan Ian huomaa seuraavaksi syntyvänsä uudelleen uuteen elämään, joka tuntuu oudon tutulta. Nyt hän on vanhempi, ja hän sekoittaa taulukkolaskentataulukoita toimistotyöntekijänä. Mikä pahinta, kello näyttää 17.03 - aivan kuten silloin, kun elokuva alkoi jääkiekko-ottelun aikana. Pian tapahtuvan toisen "kuolemansa" jälkeen käy selväksi, että Ian on pahojen kohtaloiden jahtaama, ja hänen on pakko kuolla joka päivä, kunnes hän pystyy ratkaisemaan oman elämänsä mysteerin.</w:t>
      </w:r>
    </w:p>
    <w:p>
      <w:r>
        <w:rPr>
          <w:b/>
        </w:rPr>
        <w:t xml:space="preserve">Tulos</w:t>
      </w:r>
    </w:p>
    <w:p>
      <w:r>
        <w:t xml:space="preserve">Mikä on Ian Stonen jääkiekkonumero?</w:t>
      </w:r>
    </w:p>
    <w:p>
      <w:r>
        <w:rPr>
          <w:b/>
        </w:rPr>
        <w:t xml:space="preserve">Esimerkki 2.234</w:t>
      </w:r>
    </w:p>
    <w:p>
      <w:r>
        <w:t xml:space="preserve">On paastonaika, Kiovan seminaarin opiskelijoiden loma-aika. He lähtevät kotiin perheidensä luo, varastavat ruokaa torilta, juopottelevat ja ahdistelevat nuoria naisia matkan varrella. Kun yhä useammat opiskelijat pääsevät koteihinsa, ainoat matkalla olevat ovat Khoma Brut [Leonid Kuravlev] ja hänen kaksi ystäväänsä, Khaliava [Vadim Zakharchenko] ja Gorobetz [Vladimir Salnikov]. Illan lähestyessä on sumuista ja tie on kadonnut, joten he alkavat etsiä paikkaa, jossa he voisivat viettää yön ja saada lasillisen vodkaa. Juuri kun näyttää siltä, että he joutuvat viettämään yönsä tähtien alla, he löytävät talon. Vanha nainen [ Nikolai Kutuzov] vastaa heidän koputukseensa portilla. Aluksi hän kieltäytyy majoittamasta heitä yöksi, mutta lopulta hän taipuu. Yksi saa nukkua talossa, toinen vintillä, ja Khoma jää heinäkasaan sikolätin lähelle. Yöllä Khoma herää, kun vanha rouva lähentelee häntä. Nainen jahtaa Khomaa ympäri latoa, kunnes saa hänet kiinni, hyppää hänen selkäänsä, tarttuu luutaan ja he molemmat lähtevät lentoon. Khoma tajuaa, että vanha akka on noita. Kutsumalla Kristuksen nimeä hän tuo naisen takaisin maan päälle. Hän löytää kepin ja hakkaa naista kunnolla, kunnes tämä yhtäkkiä muuttuu kauniiksi nuoreksi tytöksi. Jättäessään tytön maahan makaamaan Khoma juoksee takaisin luostariin, ja heti kun Khoma palaa takaisin, rehtori [Pjotr Veskljarov] kutsuu hänet luokseen. Rehtori ilmoittaa Khomalle, että Kiovan lähellä asuva kuuluisa sotnik [Aleksei Glazyrin] on ottanut häneen yhteyttä. Sotnikin tytär Pannotška [Natalja Varley] on kuolemaisillaan äskettäin saamansa selkäsaunan vuoksi, ja hänen viimeinen pyyntönsä oli, että Khoma Brut lausuisi viimeiset rukoukset hänen pelastumisensa puolesta. Khoma kieltäytyy tehtävästä, mutta rehtori ei anna hänelle vaihtoehtoja. Joko lausua rukoukset tai saada ruoskaniskut koko seminaarin edessä. Vastoin tahtoaan Khoma lähtee Sotnikin lähettämien palvelijoiden mukaan. Matka hevosvaunuissa on pitkä, ja Khoma yrittää karata useita kertoja. Joka kerta palvelijat estävät häntä lähtemästä. Kun hän kuitenkin kysyy palvelijoilta, miksi tytön sielun pelastamiseksi on lausuttava niin juhlallisia rukouksia, palvelijat ovat kummallisen hiljaa." Kun Khoma saapuu Sotnikin taloon, hän saa tietää, että Pannotška on pyytänyt, että hän, Khoma Brut, lausuisi rukouksia tytön puolesta kolmena yönä peräkkäin. Kuolleen tytön isä kuulustelee Kohmaa kiivaasti hänen siveydestään, mutta Khoma kiistää tunteneensa häntä koskaan sillä tavalla. Valvojaiset alkavat samana iltana. Pannotškan ruumis siirretään kirkkoon, ja Khomalle tarjoillaan illallinen, jonka aikana kyläläiset kertovat tarinoita siitä, miten Pannotška on aiemmin noitunut miehiä. Myöhemmin samana iltana Khoma lukitaan kirkkoon, jossa Pannochkan ruumis makaa. Hän sytyttää kynttilät häätääkseen hämärän, pystyttää jalustan ja alkaa rukoilla. Tuntien olonsa melko pirteäksi rukoilemisvalmiudestaan, hän haistelee hieman tupakkaa. Valitettavasti hänen nuuskauksensa herättää Pannochkan ruumiin. Hän nousee ylös arkussaan ja huojuu lattialle. Nyt kun Khoma tietää, että Pannochka on todellakin noita, hän piirtää ympyrän jalustansa ympärille. Loppuyön ajan, aina kukonlaulun aikaan asti, Khoma rukoilee, kun Pannotška tutkii huonetta ja kiertää jalustaa etsien keinoa päästä hänen luokseen.Seuraavana päivänä Khoma syö borssinsa, ja kun häneltä kysytään, miten yö sujui, hän myöntää vain kuulleensa joitakin ääniä. Hän kutsuu itseään kasakaksi ja vakuuttaa itselleen, että kasakat eivät pelkää. Kun yö koittaa, Khoma suostuu rohkeasti ja vodkan kanssa varustautuneena jäämään kirkkoon toiseksi yöksi. Hän piirtää jälleen ympyrän ja alkaa rukoilla. Pannotška herää, ja loppuyön ajan hän kiertää huoneen ympäri, ratsastaa arkussaan, etsii Khomaa ja huutaa tämän nimeä. Kukkosen koittaessa hän palaa jälleen arkkuunsa.Kolmas päivä. Khoma ilmestyy kirkosta, tanssii ja laulaa mielettömästi, kunnes hän ottaa hattunsa pois ja kyläläiset huomaavat, että hänen hiuksensa ovat muuttuneet valkoisiksi. Khoma anoo Solnikia päästämään hänet kotiin, mutta Solnik tarjoaa hänelle tuhat kultarahaa tai tuhat ruoskaniskua. Khoma yrittää vielä kerran paeta kylästä, mutta kaksi kasakkaa pysäyttää hänet. Khoma astuu kirkkoon, jossa hänellä on mukanaan useita pulloja vodkaa, ja menee kolmantena yönä kirkkoon. Jälleen kerran Khoma piirtää ympyränsä ja aloittaa rukouksensa. Tänä yönä Pannotška kuitenkin kutsuu demoneita helvetistä. Ne nousevat lattioista, ryömivät seinistä ja putoavat katosta. Sitten Pannochka kutsuu suuren demonin, Viyn. Viy osoittaa sormellaan Khomaa ja ohjaa kaikki muut demonit hakemaan hänet. Demonit tunkeutuvat ympyrän läpi ja hyppäävät Khoman päälle.Kun kyläläiset avaavat kirkon ovet auringonnousun aikaan, he löytävät Khoman kuolleena. Takaisin seminaarissa Khoman ystävät Khaliava ja Gorobetz keskustelevat Khoman luopumisesta. Heidän johtopäätöksensä: Khomalla ei ollut tarpeeksi uskoa Jumalaan. Tai ehkä hän joi liikaa vodkaa. [Original Synopsis by bj_kuehl.]</w:t>
      </w:r>
    </w:p>
    <w:p>
      <w:r>
        <w:rPr>
          <w:b/>
        </w:rPr>
        <w:t xml:space="preserve">Tulos</w:t>
      </w:r>
    </w:p>
    <w:p>
      <w:r>
        <w:t xml:space="preserve">Mitä Khoma oppii vanhan rouvan oikeasti olevan yön aikana?</w:t>
      </w:r>
    </w:p>
    <w:p>
      <w:r>
        <w:rPr>
          <w:b/>
        </w:rPr>
        <w:t xml:space="preserve">Esimerkki 2.235</w:t>
      </w:r>
    </w:p>
    <w:p>
      <w:r>
        <w:t xml:space="preserve">Tarina alkaa myymälävarkaan (Lee Grant) pidätyksestä ja hänen vangitsemisestaan New Yorkin 21. poliisipiirissä. Ulkona etsivä Jim McLeod (Kirk Douglas) viettää romanttista hetkeä vaimonsa Maryn (Eleanor Parker) kanssa, ja he keskustelevat suunnitelluista lapsista. McLeod palaa piiriin käsittelemään nuorta kavaltajaa nimeltä Arthur Kindred (William Reynolds), ja sitten McLeod kohtaa Endicott Simsin (Warner Anderson), "hollantilaisen" Karl Schneiderin (George Macready) asianajajan, New Jerseyn lääkärin, jonka toimilupa on peruutettu ja joka on nyt etsintäkuulutettu murhasyytteellä. Sims ilmoittaa komisario Monaghanille (Horace McMahon), että Schneider haluaa antautua välttääkseen McLeodin vihan, joka on ilmeisesti toteuttanut jatkuvaa vihakampanjaa abortteja tekevää lääkäriä vastaan. McLeod tunnustaa vihaavansa Schneideria ja itse asiassa kaikkia rikollisia ja valittaa, että laki vain "hemmottelee heitä." Seuraavaksi pidätetään kaksi murtovarasta, Charley Gennini (Joseph Wiseman) ja Lewis Abbott (Michael Strong). McLeod kuulustelee miehiä parinsa Lou Brodyn (William Bendix) avulla ja onnistuu kääntämään Abbottin Genniniä vastaan. Jatkotutkimukset osoittavat, että Gennini elää pääasiassa varkaudesta. Kun hänen rikosrekisterinsä saadaan, käy ilmi, että hän on tehnyt paljon pahempaa kuin varastanut.Kun Schneider saapuu Simsin kanssa, McLeod pilkkaa häntä ja selittää sitten, että lääkärin assistentti, neiti Hatch (Gladys George), on sekaantunut Schneiderin tekemisiin ja valitsee hänet rivistä. McLeodin vastenmielisyydeksi Schneider on lahjonnut Hatchin turkisvarkaudella, eikä tämä pysty tunnistamaan häntä. McLeod räjähtää ja haukkuu Hatchia valehtelijaksi ennen kuin erottaa hänet. Hän myöntää toimittaja Joe Feinsonille (Luis Van Rooten), että hänen ristiretkensä pahantekijöitä vastaan saa voimansa viha isäänsä ja "tämän rikollista mieltä" kohtaan (joka ajoi hänen vaimonsa mielisairaalaan).McLeod lähtee viemään Schneideria Bellevue-sairaalaan, jossa hoidetaan nuorta Schneiderin työn uhria. Matkalla hänelle kuitenkin kerrotaan, että tyttö on kuollut, ja ilman hänen henkilöllisyyttään Schneideria vastaan ei voida nostaa syytettä. Kun he palaavat piiriin, Schneider uhkailee McLeodia tiedoilla, joita hänellä väittää olevan etsivästä, ja uhkailee tätä sillä, että hänellä on paljon vaikutusvaltaa korkeissa asemissa. McLeod vastaa lyömällä ja lyömällä Schneideria, joka romahtaa. Kun ambulanssia kutsutaan, Schneider mainitsee komisario Monaghanille nimen "Giacoppetti" ja naisen, jolla on oletettavasti jotain tekemistä McLeodin kanssa. Kun Sims tulee paikalle protestoimaan asiakkaansa kohtelua, hän paljastaa vahingossa - vain Monaghanin läsnä ollessa - että nainen on Mary McLeod.Arthurin pomo, Albert R. Pritchett (James Maloney), tulee piiriin nostamaan syytteen Arthuria vastaan. Perheen ystävä Susan (Cathy O'Donnell) saapuu paikalle ja antaa Pritchettille kerätyt 120 dollaria toivoen, ettei Arthuria vastaan nosteta syytettä. McLeod yrittää puhua Susania ympäri, mutta tämä vetoaa Pritchettiin ja vannoo, että rahat maksetaan takaisin seuraavana päivänä. Arthur varasti rahat maksaakseen illalliskutsut vanhan liekkinsä, Susanin kauniin siskon, kanssa turhaan yrittäen herättää Susanin kiinnostuksen häneen uudelleen. Brody tuntee myötätuntoa Arthuria kohtaan, koska nuori mies oli palvellut Yhdysvaltain laivastossa sodan aikana ja oli suunnilleen samanikäinen kuin Brodyn poika, joka kuoli USSÂ Juneaulla vuonna 1942. Brody suostuttelee Pritchettin hyväksymään Susanin rahat, mutta McLeod, joka on suuttunut Brodyn sekaantumisesta, lähinnä kiusaa Pritchettiä tekemään syytteen ja toteaa, että ensikertalaisesta tulee aina uusintarikollinen (käyttäen Genniniä esimerkkinä), eikä armoa pitäisi antaa.Luutnantti Monaghan pyytää Mary McLeodia tulemaan asemalle, ja hän tiedustelee toimistonsa yksityisyydessä hänen suhdettaan Giacoppettiin, kiskuriin eli Schneideriin. Hän kiistää tuntevansa heidät, mutta kun Giacoppetti astuu sisään ja tervehtii häntä, hän purskahtaa itkuun. Monaghanin painostamana Giacoppetti myöntää, että Mary oli tullut raskaaksi heidän seurustellessaan ja mennyt tohtori Schneiderin luo aborttia varten. Mary tunnustaa miehelleen ja pyytää häneltä anteeksiantoa. McLeod vastaa raa'asti, että hän mieluummin kuolisi kuin saisi tietää, että hänen vaimonsa on "huora", ja kysyy, johtuiko Schneiderin tekemä abortti hänen lapsettomuudestaan. Jimin reaktiosta tyrmistynyt ja vakavasti loukkaantunut Mary lähtee itkien.Susan tunnustaa rakkautensa Arthurille. Myymälävaras saa poistua. McLeod, jota Brody ja Feinson kehottavat antamaan vaimolleen anteeksi, yrittää sillä välin hillitä vihaansa. Mary palaa asemalle hyvästelemään McLeodin, ja McLeod pyytää häntä jäämään. Mary taipuu, mutta Simsin tehtyä nokkelan huomautuksen Maryn rakkauselämästä McLeod turvautuu taas vihaansa ja kysyy, kuinka monta miestä oli ennen kuin hän tapasi Maryn, ja myöntää, ettei voi pestä pois mielessään olevia "likaisia kuvia". Gennini, joka kutsuu miestä julmaksi ja kostonhimoiseksi, jättää McLeodin lopullisesti, koska ei halua, että hänet "ajetaan mielisairaalaan." Gennini, joka käyttää hyväkseen sekasortoa, joka on alkanut, kun uhri juoksee asemalle huutaen, että hänet on ryöstetty, nappaa aseen poliisin kotelosta ja ampuu McLeodin, kun tämä tahallaan lähestyy häntä. McLeod pyytää viimeisinä sanoinaan vaimoltaan anteeksiantoa ja antaa Brodyn repiä syytteet Arthur Kindrediä vastaan. Tämän jälkeen McLeod aloittaa katumuksen, jonka Brody päättää McLeodin kuoltua. Hätääntynyt Brody vapauttaa sitten Arthurin ja varoittaa häntä samalla, että "älä tee minusta apinaa". Arthur ja Susan lähtevät, kun Monaghan kutsuu papin ja Joe soittaa sanomalehtiinsä ilmoittaakseen McLeodin kuolemasta.</w:t>
      </w:r>
    </w:p>
    <w:p>
      <w:r>
        <w:rPr>
          <w:b/>
        </w:rPr>
        <w:t xml:space="preserve">Tulos</w:t>
      </w:r>
    </w:p>
    <w:p>
      <w:r>
        <w:t xml:space="preserve">Kuka pidätetään tarinan alussa?</w:t>
      </w:r>
    </w:p>
    <w:p>
      <w:r>
        <w:rPr>
          <w:b/>
        </w:rPr>
        <w:t xml:space="preserve">Esimerkki 2.236</w:t>
      </w:r>
    </w:p>
    <w:p>
      <w:r>
        <w:t xml:space="preserve">Suosikkinäytelmänsä Volpone innoittamana miljonääri Cecil Fox (Rex Harrison) suunnittelee monimutkaisen suunnitelman huijatakseen kolme entistä rakastajattariaan uskomaan, että hän on kuolemassa. Vaikka naiset ovat itsekin varakkaita, kaikilla on hyvä syy himoita Foxin omaisuutta. Avukseen Fox palkkaa William McFlyn (Cliff Robertson), aloittelevan näyttelijän, toimimaan sihteerinä ja palvelijana. Pian Foxin kuolinvuoteella vierailee kolme entistä rakastajatarta: Merle McGill (Edie Adams), hiipuva Hollywoodin seksisymboli, prinsessa Dominique (Capucine), joka aikoinaan teki risteilyn Foxin jahdilla, ja Lone Star Crockett (Susan Hayward), teksasilainen luulosairas, joka matkustaa arvoituksellisen sairaanhoitajan ja kumppanin Sarah Watkinsin (Maggie Smith) kanssa. Kun Fox ja McFly näyttelevät hämäystä, asiat muuttuvat yllättäen koomisesta hämäyksestä täysimittaiseksi murhamysteeriksi.</w:t>
      </w:r>
    </w:p>
    <w:p>
      <w:r>
        <w:rPr>
          <w:b/>
        </w:rPr>
        <w:t xml:space="preserve">Tulos</w:t>
      </w:r>
    </w:p>
    <w:p>
      <w:r>
        <w:t xml:space="preserve">Mikä on sen miehen etunimi, jonka Cecil Fox palkkaa auttamaan häntä huijaamaan rakastajattaria uskomaan, että hän on kuolemassa?</w:t>
      </w:r>
    </w:p>
    <w:p>
      <w:r>
        <w:rPr>
          <w:b/>
        </w:rPr>
        <w:t xml:space="preserve">Esimerkki 2.237</w:t>
      </w:r>
    </w:p>
    <w:p>
      <w:r>
        <w:t xml:space="preserve">Jim Street (Colin Farrell), entinen Yhdysvaltain merivoimien SEAL ja Los Angelesin poliisilaitoksen kovaotteinen poliisi, ja hänen SWAT-joukkonsa lähetetään pysäyttämään pankin haltuunsa ottanut ryöstäjäjoukko. Hänen äkkipikainen parinsa ja läheinen ystävänsä Brian Gamble (Jeremy Renner) ei tottele käskyä pysyä asemissaan ja hyökkää pankkiryöstäjien kimppuun haavoittaen vahingossa panttivankia. Kapteeni Fuller (Larry Poindexter), LAPD:n Metropolitan Divisionin komentaja, alentaa Gamblen ja Streetin asemaa. Gamble eroaa Fullerin kanssa käydyn kiivaan riidan jälkeen, ja Street erotetaan ryhmästä ja lähetetään "asehäkkiin", jossa hän huolehtii varusteista ja aseista. Kuusi kuukautta tapahtuman jälkeen poliisipäällikkö pyytää ylikonstaapeli Daniel "Hondo" Harrelsonia (Samuel L. Jackson) auttamaan SWAT-joukkojen uudelleenorganisoinnissa. Hondo kokoaa monipuolisen ryhmän, johon kuuluvat hän itse, Street, Christina SÃ¡nchez (Michelle Rodriguez), Deacon Kaye (LL Cool J), TJ McCabe (Josh Charles) ja Michael Boxer (Brian Van Holt). Ryhmän jäsenet harjoittelevat yhdessä ja lopulta solmivat ystävyyssuhteita. Tämän seurauksena heidän ensimmäinen tehtävänsä, jossa on tarkoitus nujertaa epävakaa asemies, onnistuu.Samaan aikaan ranskalainen huumeparoni Alexander "Alex" Montel (Olivier Martinez) saapuu Los Angelesiin ja menee paikalliseen ravintolaan tappaakseen setänsä, koska tämä oli pidättänyt häneltä perheen rahat. Ajaessaan lentokentälle LAPD:n poliisit pysäyttävät Montelin rikkinäisen takavalon takia ja ottavat hänet myöhemmin kiinni saadakseen hänestä täydellisen henkilöllisyystodistuksen; Interpolin kautta he saavat tietää, että hän on kansainvälisesti etsintäkuulutettu karkuri, joka on etsintäkuulutettu yli kymmenessä maassa. Mutta kun Montelia ollaan siirtämässä vankilaan, hänen työtoverinsa yrittävät pelastaa hänet Los Angelesin poliisilaitoksen poliiseiksi pukeutuneina, kun hän matkustaa Los Angelesin piirikunnan sheriffin bussilla. Hondon ryhmä saapuu ajoissa tappamaan kaksi asemiestä ja ottamaan Montelin takaisin. Kun Montel SWAT-joukkojen saattamana lähestyy poliisiasemaa, toimittajat kerääntyvät heidän ympärilleen, ja Montel huutaa kameroille, että hän "antaa 100 miljoonaa dollaria sille, joka saa hänet pois täältä". Los Angelesin poliisi suunnittelee Montelin siirtämistä liittovaltion huostaan. He suunnittelevat aluksi lentomatkustusta, mutta salaperäinen hyökkääjä ampuu helikopterin alas tehokkaalla kiväärillä. Seuraavaksi poliisi lähettää suuren saattueen, jonka kimppuun jengiläiset hyökkäävät ja huomaavat sen olevan houkutuslintu, samaan aikaan kun Hondon tiimi on viemässä Montelia pois kahdella maasturilla. Montelia liittovaltion huostaan ajaessaan TJ oli kuitenkin juonitellut Gamblen kanssa, ja he onnistuvat riistämään Montelin muilta poliiseilta haavoittaen samalla Boxeria vakavasti.Hondo ja hänen muu ryhmänsä lähtevät takaa-ajoon ja käyvät viimeisen taistelun Gamblen ryhmää vastaan. Fuller kertoo heille myöhemmin, että Gamble aikoo lennättää Montelin pois Yhdysvalloista. Fuller lähettää kaikki konstaapelit lentokentälle estääkseen pakenemisen. Kun Hondo ja hänen SWAT-tiiminsä juoksevat kilpaa kaupungin halki, he havaitsevat lentokoneen lentävän normaalia matalammalla ja päättelevät oikein, että kyseessä on Gamblen odottama kone. He päättävät lähteä koneen perään, sillä käytettävissä olevat yksiköt ovat lentokentällä eivätkä ehdi ajoissa. Ennen kuin Gamblen ryhmä pääsee nousemaan ilmaan, ryhmä pysäyttää koneen, ja syntyy tulitaistelu, jossa Gamblen jäljellä olevat roistot kuolevat, mutta SÃ¡nchez haavoittuu. TJ tekee itsemurhan katumuksesta ryhmän pettämisestä ja välttääkseen vangitsemisen. Street lähtee takaa-ajoon ja tappaa vahingossa Gamblen tyrmäämällä hänet ohiajavan junan pyörien alle, jolloin häneltä katkaistaan pää. Fuller ja muut LAPD:n poliisit saapuvat paikalle hoitamaan kaiken muun. Fuller kiittää Hondoa ja hänen tiimiään menestyksestä, mutta kertoo heille, että työ ei ollut vielä valmis, sillä Montel ei ollut vielä liittovaltion huostassa. Hondo ja hänen tiiminsä toimittavat Montelin liittovaltion vankilaan odottamaan oikeudenkäyntiä. Matkalla kotiin Los Angelesiin poliisiradiosta tulee ilmoitus käynnissä olevasta ryöstöstä, ja vaikka tiimillä on kaksi poliisia vähemmän ja työvuoro on ollut poissa viimeiset kaksitoista tuntia, Hondo, Street, Kaye ja Sanchez päättävät kuitenkin auttaa.</w:t>
      </w:r>
    </w:p>
    <w:p>
      <w:r>
        <w:rPr>
          <w:b/>
        </w:rPr>
        <w:t xml:space="preserve">Tulos</w:t>
      </w:r>
    </w:p>
    <w:p>
      <w:r>
        <w:t xml:space="preserve">Kenet juna katkaisee päänsä?</w:t>
      </w:r>
    </w:p>
    <w:p>
      <w:r>
        <w:rPr>
          <w:b/>
        </w:rPr>
        <w:t xml:space="preserve">Esimerkki 2.238</w:t>
      </w:r>
    </w:p>
    <w:p>
      <w:r>
        <w:t xml:space="preserve">Varakas pariskunta Mary ja Roberto Valdi (Lubka Cibolo ja Pascal Persiano) palaa juhlista kotiin ja löytää naamioituneen tunkeutujan ryöstämässä heidän tyylikästä maalaistaloaan. Naamioitunut mies hyökkää heidän kimppuunsa ja tappaa molemmat raa'asti, minkä jälkeen hän naamioi heidän kuolemansa auto-onnettomuudeksi ajamalla heidän ruumiinsa syrjäiselle kukkulan laelle omalla autollaan ja työntämällä sen reunan yli.Vanhempiensa hautajaisissa surevat lapset Sarah (Ilary Blasi) ja Marco (Giuliano Gensini) osoittavat outoa sekoitusta surua ja tukahdutettua hilpeyttä pureskellen purukumia samalla kun he itkevät ja kikattelevat hautajaisseremoniaa pitävälle iäkkäälle papille (Dante Fioretti). Lasten täti Marcia, Mary Valdin nuorempi sisko (Cinzia Monreale) ja Carlo-setä, hänen miehensä (Jean Christophe Bretigniere), päättävät jäädä lasten kanssa Valdin taloon, kun kiinteistön myyntiä valmistellaan. Kun Carlo kutsutaan työmatkalle, Marcia viettää levottoman yön Valdin talossa ilman häntä. Yön aikana hän tutkii ullakkoa ja säikähtää jättiläismäistä lelukärpästä, joka näyttää hyökkäävän hänen kimppuunsa. Seuraavien päivien aikana Sarah ja Marco haluavat ehdottomasti jatkaa talossa asumista ja suhtautuvat avoimen vihamielisesti herra Colbyyn (Franco Diogene), kiinteistönvälittäjään, jonka Carlo tuo taloon. Kun ylipainoinen herra Colby joutuu talossa onnettomuuteen pudottuaan portaista, lapset nauravat ilkeästi. Samaan aikaan Valdin puutarhuri Guido (Lino Salemme) seuraa tapahtumia epäluuloisesti. Guidon muistama takauma paljastaa, että hän oli naamioitunut tunkeutuja, joka murtautui taloon ryöstääkseen sen, mutta joutui yllättymään, kun hänen työnantajansa palasivat odotettua aikaisemmin, ja hänen oli pakko tappaa heidät. Toisaalla Marcia pelkää taloa yhä enemmän ja enemmän, ja yliluonnolliset läsnäolot tuntuvat. sinä yönä Sarahin ja Marcon sängyssä vierailee leijuvia liekkejä, joiden he epäilevät edustavan heidän kuolleita vanhempiaan. Seuraavana aamuna Guido on ottamassa vastaan Carlon antoisan shekin talon kunnostamista varten, kun talossa olevien yliluonnollisten voimien aiheuttama väkivaltainen takauma saa hänet järkyttyneenä huutamaan syyllisyyttään kaikkien kuultavaksi. Hän juoksee karkuun ja jää vahingossa tiellä vastaantulevan rekan alle ja kuolee.Seuraavana päivänä loukkaantunut herra Colby palaa takaisin, mutta hänen kimppuunsa hyökkää käytävällä raju tuulimyrsky. Yliluonnolliset liekit ilmestyvät ja kuumentavat hänen kainalosauvansa, polttavat hänen kätensä ja saavat hänet kaatumaan. Kauhuissaan mutta uhmakkaasti hän lähtee jälleen talosta. Samana iltana Sarah ja Marco suorittavat naamioituneen rituaalin ottaakseen yhteyttä henkimaailmaan. He pyytävät vanhempiaan ilmestymään ja huolehtimaan heistä. Heidän toiveensa jotenkin toteutuu, ja vanhempiensa haamut tervehtivät heitä. Sarah ja Marco ovat vihdoin onnellisia ja pystyvät viettämään enemmän aikaa rakastavien, mutta ruumiittomien vanhempiensa kanssa milloin tahansa. Marcia ja Carlo eivät kuitenkaan näe aaveita, ja he yrittävät niputtaa lapset autoonsa aikomuksenaan lähteä talosta ja palata omaan kotiinsa. Kummitussumu estää heitä kuitenkin pääsemästä kovin kauas, ja he joutuvat palaamaan takaisin. Pelästynyt pariskunta kutsuu meedion, ylimielisen, lippalakkipäisen "hengenhaastajan" (Alexander Vernon Dobtcheff), joka harjoittaa lasten vanhempien taloa. lyhyen kahakan jälkeen talossa olevien aavevoimien kanssa spiritisti palaa romutusryhmän ja jättimäisen puskutraktorin kanssa ja käskee jälleen Maryn ja Roberton henkiä poistumaan talosta ennen kuin se murskataan raunioiksi. Jonkin aikaa lapset yrittävät asua rakentamassaan vanhassa leikkimökissä, kun spiritisti, herra Colby, Marcia ja Carlo yrittävät ulkona taivutella heitä poistumaan rakennuksesta. Sarahin ja Marcon vanhempien henget astuvat kahteen pieneen kiveen keinona pysyä ikuisesti heidän mukanaan, minne ikinä he menevätkin. Lapset kävelevät lopulta ulos talosta, jolloin spiritisti näkee heidän piilottelevan jotain taskuissaan ja yrittää takavarikoida kivet. Mutta kun hän nostaa yhden, hänen oikea kätensä sulaa pois, kun hän huutaa tuskissaan. Elävien lasten ja aavemaisten vanhempien muodostama perhe pysyy ilmeisesti yhdessä." Sitaatti Nathaniel Hawthornelta: "Kun yritän kuvitella mahdotonta, haluaisin palata lapsuuteen. Vain lapset voivat saavuttaa mahdottoman."</w:t>
      </w:r>
    </w:p>
    <w:p>
      <w:r>
        <w:rPr>
          <w:b/>
        </w:rPr>
        <w:t xml:space="preserve">Tulos</w:t>
      </w:r>
    </w:p>
    <w:p>
      <w:r>
        <w:t xml:space="preserve">Mihin herra Colby kaatuu?</w:t>
      </w:r>
    </w:p>
    <w:p>
      <w:r>
        <w:rPr>
          <w:b/>
        </w:rPr>
        <w:t xml:space="preserve">Esimerkki 2.239</w:t>
      </w:r>
    </w:p>
    <w:p>
      <w:r>
        <w:t xml:space="preserve">Infernal Affairs III käyttää rinnakkaista tarinankerrontaa, joka vilkkuu menneisyyden ja nykyisyyden välillä.Kuusi kuukautta ennen Chanin kuolemaa[edit]Peitepoliisi Chan Wing-yan pyrkii paljastamaan Hongkongin triadipomo Hon Samin ja salaperäisen kiinalaisen jengijohtajan Shen Chengin välisen yhteyden. Koska Honin nousu triadipomon paikalle johtui hänen edeltäjänsä Ngai Wing-hau'n kuolemasta, Hon suhtautuu epäluuloisesti kaikkiin miehiinsä, sillä hän pelkää näiden anastavan hänen asemansa. Hän koettelee Chanin lojaalisuutta käskemällä tämän rikkomaan tuhkakupin Shenin veljen päälle neuvottelujen aikana, minkä seurauksena komisario Yeung Kam-wing pidättää Chanin. Yeung kertoo Chanille, että vaikka Chan ei tunnista häntä, hän tunnistaa Chanin ja varoittaa tätä "olemaan varovainen". Chan vapautetaan sen jälkeen, kun Hon ja Shen hakevat hänet poliisin päämajaan, ja samaan aikaan Chania vastaan nostetaan syyte väkivaltaisesta käytöksestä. Hänen esimiehensä, ylikomisario Wong Chi-shing, suostuttelee oikeuden sallimaan Chanin hakeutua terapiaan, mikä johtaa hänet tapaamaan tohtori Lee Sum-yeen. Hon pyytää Chania toimittamaan aseita Shenille, mutta tämä ja muut triadin jäsenet eivät saavu paikalle. Kun Chan toimittaa lastin, Shenin miehet huomaavat, että laatikot ovat tyhjiä, ja avaavat tulen Chanin kimppuun; Shen ja Chan ampuvat toisiaan raajoihin ristitulessa. Shen saa selville, että Chan on peitetehtävissä oleva poliisi, kun Yeung saapuu yllättäen paikalle. Yeung kertoo Chanille, että myös Shen on peitetehtävissä oleva poliisi, joka työskentelee Kiinan viranomaisille. Yeung kertoo myös Chanille, että hän sai poliisiopistossa ollessaan parhaat arvosanat Chanin "erottamisen" vuoksi. He kolme kättelevät toisiaan ja odottavat, että kaaos laantuu ennen kuin lähtevät.Kymmenen kuukautta Chanin kuoleman jälkeen[muokkaa]Lau Kin-ming (Andy Lau), Honin entinen myyrä Hongkongin poliisissa, on alennettu hallinnollisiin tehtäviin, kunnes Chanin ja komisario B:n kuolemaa koskeva tutkinta on aloitettu. Hän väittää valheellisesti, että B ampui Chania päähän, kun hän piti häntä panttivankina, ja että hän tappoi B:n kostoksi. Kuukausia kestäneiden tutkimusten jälkeen Lau siirretään takaisin sisäisen tutkinnan yksikköön, jossa hän kamppailee kaunistellakseen menneisyyttään ja peitelläkseen todellista henkilöllisyyttään. Myöhemmin Lau saa tietää, että Hon oli aiemmin asettanut poliisivoimiin viisi muuta myyriä, joista yksi saattaa olla turvallisuusosaston komisario Yeung. Laun ja Yeungin välille kehittyy älykkyystaistelu, kun kumpikin yrittää saada selville toisen salaisuuden.Samaan aikaan Lau kärsii identiteettinsä romahtamisesta, kun hän menettää todellisuudentajunsa, painii syyllisyyden kanssa Chanin kuolemasta ja kamppailee lähestyvän avioeronsa kanssa vaimostaan Marysta. Hänen psykologinen traumansa pahenee niin, että hän alkaa nähdä itsensä Chanina. Chanina Lau ottaa henkilökohtaiseksi tehtäväkseen pidättää Yeungin, jota hän pitää entisenä itsenään. Todistettuaan tapauksen, jossa Lau saa hallusinaatioita, tohtori Lee tekee hänelle hypnoosin ja saa selville, että hän oli Honin myyrä. Lau tajuaa typeryytensä ja tyrmää Leen tajuttomaksi ennen pakoaan.Lau varastaa Yeungin toimiston kassakaapista nauhoja ja käyttää vakoilukameroita koodin selvittämiseen. Hän luulee kuulevansa nauhoituksia, joilla Yeung kertoo tietoja Honille, ja johtaa ryhmänsä turvallisuusosastolle pidättämään Yeungin juuri kun Shen saapuu paikalle. Lau soittaa nauhan, joka on itse asiassa hänen ja Honin välinen keskustelu. Kun Laun kakkosmies yrittää sen sijaan pidättää hänet, Lau joutuu paniikkiin ja vetää aseensa, jolloin Yeung kuolee. Shen ampuu häntä välittömästi ja yrittää itsemurhaa ampumalla itseään kaulaan. Kun Laun toimistoon tehdään kotietsintä, hänen kassakaapistaan löydetään nauha, joka soitetaan. Se on nauhoitus Tsai Chinin laulamasta laulusta, jonka Hon vaimo on antanut hänelle. 11 kuukautta Chanin kuoleman jälkeen[edit]Näytetään sarja takaumia: heti Chanin kuoleman jälkeen Shen ja Yeung tapaavat. Shen epäilee Lau'ta. Yeung murtautuu Laun toimistoon ja löytää nauhoituksia hänen ja Honin välisistä keskusteluista, mikä todistaa, että Shen on oikeassa.Yeung haudataan Chanin viereen poliisin hautausmaalle. Shen ja Lee käyvät haudoilla ja Shen sanoo Leelle: "Tapahtumat muuttavat ihmisiä, mutta ihmiset eivät muuta tapahtumia. Mutta nämä kaksi miestä ovat poikkeuksellisia, koska he muuttivat tapahtumia." Lau päätyy rampautuneena ja katatonisena, eksyneenä omaan mieleensä, Maryn (Hon Samin vaimo, johon hän oli ihastunut Infernal Affairs II:ssa) hengen vainoamana ja lukittuna omaan "jatkuvaan helvettiinsä". Hänen eronnut vaimonsa Mary vierailee hänen luonaan ja kertoo hänelle: "Vauvamme voi nyt sanoa "isä"". Ennen kuin kuva häipyy seuraavaan kohtaukseen, kamera panoroi alaspäin Laun sormiin, jotka naputtelevat morsekoodilla "H-E-L...". (ja sitten toisen "L:n" alku kuvan hämärtyessä).Ennen elokuvan loppua nähdään vielä viimeinen takauma Infernal Affairsin hifikaupan kohtaukseen, jossa Lau ostaa Chanilta äänentoistojärjestelmän.</w:t>
      </w:r>
    </w:p>
    <w:p>
      <w:r>
        <w:rPr>
          <w:b/>
        </w:rPr>
        <w:t xml:space="preserve">Tulos</w:t>
      </w:r>
    </w:p>
    <w:p>
      <w:r>
        <w:t xml:space="preserve">Kuka kärsii identiteetin romahtamisesta?</w:t>
      </w:r>
    </w:p>
    <w:p>
      <w:r>
        <w:rPr>
          <w:b/>
        </w:rPr>
        <w:t xml:space="preserve">Esimerkki 2.240</w:t>
      </w:r>
    </w:p>
    <w:p>
      <w:r>
        <w:t xml:space="preserve">Nimettömässä valtakunnassa hyvä kuningas hallitsee alamaisiaan oikeudenmukaisesti ja viisaasti. Kun kuningas kuitenkin sairastuu, hänen vartiokapteeninsa tarttuu tilaisuuteen ryöstää ja terrorisoida kansaa, kaikki kuninkaan nimissä.Eräänä päivänä Mikki, Hessu ja Pluto yrittävät tienata rahaa myymällä sytykkeitä ja lumikeksejä, mutta ottajia on vähän. Yhtäkkiä kapteeni Peteä ja näätäjoukkoa kuljettava kärry ajaa ohi, ja Pluto lähtee kärryn perään nähtyään nakkeja roikkuvan kärryn perässä.Mikki seuraa Plutoa linnan porteille, jossa vartija luulee itseään prinssiksi ja päästää Mikin nopeasti sisään.Kapteeni Pete näkee tämän ja ottaa Mikin ja Pluton kiinni, ennen kuin prinssi kuulee hälinän ja vaatii, että Peten pidättämä henkilö on tuotava hänen luokseen. Pete käskee vartijoita lähettämään Mikki palatsin pääsaliin, mutta potkaisee Pluton linnan muurien ulkopuolelle.Kun Mikki ja prinssi ovat pääsalissa, he tapaavat ja hämmästyvät, kuinka paljon he muistuttavat toisiaan! Prinssi kertoo Mikki, kuinka hän on kyllästynyt palatsielämään, ja hautoo "suurenmoisen idean": he vaihtavat paikkaa, ja Mikki on prinssi. Prinssi vakuuttaa Mikki, että hän on poissa vain hetken aikaa ja että kuninkaallinen sormus kertoo ihmisille, kuka hän (prinssi) todella on.Prinssi lähtee palatsista Mikin vaatteisiin pukeutuneena, ja Pete potkaisee hänet ulos. Pluto ei ole vakuuttunut siitä, että prinssi on Mikki, mutta Hessu vain luulee ystävänsä uusien maneerien olevan pilaa.Sillä välin Mikki yrittää esiintyä prinssinä, mutta monet hänen yrityksistään täyttää kuninkaallisia velvollisuuksiaan päättyvät katastrofiin.Kuninkaallisessa kuningaskunnassa prinssi näkee kuninkaallisten vartijoiden yrittävän varastaa ruokaa talonpojilta ja yrittää puuttua asiaan, mutta joutuu vain pilkan kohteeksi ja joutuu naurunalaiseksi. Kun kuninkaallinen muonittaja tulee paikalle, prinssi pysäyttää hänet näyttämällä kuninkaallista sormustaan ja alkaa jakaa ruokaa talonpojille. Kun ruokatoimittaja tuo mukanaan kuninkaallisia vartijoita, he yrittävät pidättää prinssin, mutta Hessu saa hänet pois.Takaisin linnassa yksi näädistä mainitsee "köyhän", joka käyttäytyi kuin aatelismies ja jolla oli kuninkaallinen sormus, mikä saa Peten tajuamaan, että hän heitti oikean prinssin aiemmin ulos.Sillä välin Mikki saa tiedon, että kuningas on viimeisillä hetkillään ja haluaa puhua hänen kanssaan. Mikki yrittää kertoa kuninkaalle, kuka hän on, mutta kuningas vain käskee "poikaansa" hallitsemaan oikeudenmukaisesti ja viisaasti, kun hänen aikansa koittaa.Kun kuningas on kuollut, Pete ottaa Mikin kiinni ja pakottaa hänet tekemään niin kuin hän (Pete) sanoo, tai Plutoa vahingoitetaan.Sillä välin uutinen kuninkaan kuolemasta ja prinssi Prinssi kruunataan, on saavuttanut oikean prinssin korvat, ja hän on hetken surullinen siitä, ettei ollut paikalla isänsä kuoleman hetkellä. Kun hän kuitenkin puhuu ääneen, miten hän aikoo tehdä jotain kuningaskunnassa rehottavalle korruptiolle, Goofy tajuaa pian, ettei prinssi ole hänen ystävänsä Mickey. Siitä huolimatta Goofy on valmis auttamaan prinssiä kaikin tavoin. Ennen kuin he ehtivät tehdä jotain, Pete ja hänen vartijansa ilmestyvät, ottavat prinssin kiinni ja lähettävät Hessun ulos läheisestä ikkunasta. prinssi heitetään tyrmään, ja hänet aiotaan teloittaa sen jälkeen, kun Mikki on kruunattu. Goofy onnistuu kuitenkin hiipimään linnaan teloittajaksi naamioituneena ja vapauttaa prinssin. he pääsevät pian suureen saliin, jossa prinssi ottaa yhteen Peten kanssa, Mikki ja hänen ystävänsä hieman avustavat häntä. sen jälkeen prinssi kruunataan, ja tarinan kerronta kertoo, kuinka hän täytti lupauksensa hallita oikeudenmukaisesti ja viisaasti, uudet ystävänsä mukanaan.</w:t>
      </w:r>
    </w:p>
    <w:p>
      <w:r>
        <w:rPr>
          <w:b/>
        </w:rPr>
        <w:t xml:space="preserve">Tulos</w:t>
      </w:r>
    </w:p>
    <w:p>
      <w:r>
        <w:t xml:space="preserve">Kuka terrorisoi ja ryöstää ihmisiä?</w:t>
      </w:r>
    </w:p>
    <w:p>
      <w:r>
        <w:rPr>
          <w:b/>
        </w:rPr>
        <w:t xml:space="preserve">Esimerkki 2.241</w:t>
      </w:r>
    </w:p>
    <w:p>
      <w:r>
        <w:t xml:space="preserve">Ben Sanderson (Cage) on Hollywoodissa työskentelevä käsikirjoittaja, jonka alkoholismi vie häneltä työn, perheen ja ystävät. Koska hänellä ei ole enää mitään elämisen arvoista, hän lähtee Las Vegasiin juomaan itsensä hengiltä. Ajaessaan humalassa Las Vegas Stripillä hän melkein törmää jalkakäytävällä olevaan naiseen, Seraan (Shue). Sera kurittaa häntä ja kävelee pois. Sera on prostituoitu, joka työskentelee pahoinpitelevälle parittajalle, latvialaiselle maahanmuuttajalle Juri Butsolle (Julian Sands). Puolalaiset mafiosot ovat Jurin perässä, joten hän katkaisee suhteensa Seraan peläten, että puolalaiset satuttavat häntä. Juri murhataan (off-screen) pian tämän jälkeen. 2. päivänä Las Vegasissa Ben etsii Seraa, esittäytyy ja tarjoaa tälle 500 dollaria, jos tämä tulee hänen huoneeseensa tunniksi. Sera suostuu, mutta Ben ei halua seksiä. Sen sijaan he vain puhuvat ja muodostavat omituisen romanttisen suhteen, ja Sera kutsuu Benin muuttamaan asuntoonsa. Ben kehottaa Seraa olemaan koskaan pyytämättä häntä lopettamaan juomisen. Sera pyytää Beniä olemaan arvostelematta hänen ammattiaan. Aluksi kaksikko on onnellinen, sillä Ben on "täysin sinut tämän (Seran prostituution) kanssa". Kumpikin kuitenkin turhautuu toisen käytökseen. Sera pyytää Beniä menemään lääkäriin, mikä saa Benin raivostumaan. Kun Sera on töissä, Ben menee kasinolle ja palaa takaisin toisen prostituoidun (Mariska Hargitay) kanssa. Sera palaa ja löytää heidät sängystään ja heittää Benin ulos. Pian tämän jälkeen Severaa lähestyy kolme opiskelijaopiskelijaa Excalibur-hotellissa ja kasinolla. Hän torjuu aluksi heidän tarjouksensa toteamalla, että hän "tapailee" vain yhtä kerrallaan, mutta suostuu lopulta, kun hänelle tarjotaan korotettua hintaa. Kun hän menee hotellihuoneeseen, opiskelijat muuttavat sopimusta ja pyytävät anaaliseksiä, josta Sera kieltäytyy. Kun hän yrittää lähteä, hänen kimppuunsa hyökätään raa'asti ja hänet raiskataan. Seuraavana aamuna vuokraemäntä näkee hänet palaamassa kotiin pahoinpideltynä, ja hänet häädetään. Sera saa puhelun Beniltä, joka on kuolinvuoteellaan. Sera käy Benin luona, ja he rakastelevat. Mies kuolee pian tämän jälkeen. Loppukohtauksessa Sera selittää terapeutilleen, että hän hyväksyi Benin sellaisena kuin hän oli ja rakasti häntä.</w:t>
      </w:r>
    </w:p>
    <w:p>
      <w:r>
        <w:rPr>
          <w:b/>
        </w:rPr>
        <w:t xml:space="preserve">Tulos</w:t>
      </w:r>
    </w:p>
    <w:p>
      <w:r>
        <w:t xml:space="preserve">Mitä Ben kehottaa Seraa olemaan koskaan pyytämättä häntä tekemään?</w:t>
      </w:r>
    </w:p>
    <w:p>
      <w:r>
        <w:rPr>
          <w:b/>
        </w:rPr>
        <w:t xml:space="preserve">Esimerkki 2.242</w:t>
      </w:r>
    </w:p>
    <w:p>
      <w:r>
        <w:t xml:space="preserve">Bo Darville, eli The Bandit, on puoliksi eläkkeellä oleva rekkakuskilegenda, joka työskentelee rekkarodeossa. Häntä lähestyy hämäräperäinen isä ja poika -myyjäpariskunta (Big ja Little Enos Burdett), joka suunnittelee suuria juhlia. Ainoa ongelma on, että vuonna 1978 Amerikassa oli salaperäisten alkoholilakien vuoksi kiellettyä toimittaa Coors-olutta Teksasin itäpuolelle... ja Burdettit halusivat sitä Atlantassa, Georgiassa järjestettäviin juhliinsa. Burdettsit tarjoavat Bandiitille 80 000 dollaria siitä, että tämä hankkii oluet Texarkanasta, Texasista ja tuo ne takaisin Atlantaan 28 tunnissa. Mukana on Cledus Snow, "The Snowman". Bandiitti suostuttelee Cleduksen ajamaan olutautoa, kun taas hän toimii blokkaajana - ja häiritsee Smokeya, aivan kuten heidän kukoistuskautensa aikana. Kun Cledus on saatu vakuuttuneeksi, houkutuslintu paljastuu... vuoden 1977 musta Pontiac Trans Am, jossa on kultakotkamaalaus, yksi Amerikan elokuvahistorian ikonisimmista autosymboleista.Kuten Troijan taistelu Odysseukselle, oluen varmistaminen on vasta alkua. Nyt se on vain saatava kotiin. Kuinka vaikeaa se voisi olla? He olisivat päässeet perille tuntien varassa, elleivät heidän tiensä olisi risteytyneet pian punastuvan uuden pariskunnan, apulaissheriffi Buford T:n ja rouva Carrie Justicen, Jr:n häiden keskeyttämisen kanssa. Näyttää siltä, että melkein-rouva Justice sai alttarilla ajatuksiaan ja "tanssi takaisin alttarille" pyytämällä koko ajan anteeksi Juniorilta. Lähtiessään ulos kirkosta hän pysäyttää ensimmäisenä ohi ajavan auton, Bandit Darvillen Trans Amin. Hän hyppää kyytiin, hääpuku ja huntu (ainakin hetkeksi) lepattavat T-topissa. Hän esittäytyy Bandiitille, joka lopulta nimeää hänet Sammakoksi, koska hänellä on taipumusta hyppimiseen. Hei, yritäpä sinä nousta hääjunasta 70-luvun amerikkalaisella muskeliautolla, joka ajaa 110 mailia tunnissa." Takaisin Justice-häissä sulhasen isä on raivon partaalla. Kun hän poistuu kirkosta, sheriffi Buford T. Justice - TEXASISTA!!- saa kuulla, että huora, joka on nolannut hänet kaupunkinsa edessä, ajoi karkuun hurjaa vauhtia... mustalla Trans Amilla. Takaa-ajo alkaa!!! Cledus pääsee kalja-autolla hyvin vauhtiin, vaikka odottamaton uinti perämiehensä (Bassett Hound Fred) kanssa ja rekkapysäkkitappelu porukan rähjäisten motoristien kanssa menettävät arvokkaita minuutteja. Samaan aikaan Bandiitin ja Sammakon välille syntyy kemiaa. Hän jopa ottaa hattunsa pois, minkä hän tekee vain yhtä asiaa varten... ja vain yhtä asiaa varten. Teksasin kääntyessä Arkansasiin, yhtäkkiä jokin käy selväksi... Sheriffi Justice on yhä takaa-ajossa, ja hän menettää taas yhden marmorin lisää jokaisella uudella loukkauksella hänen poliisiautoonsa. monta, monta poliisiautoa tuhoutuu. Keskeneräiselle riippusillalle hypätään... ja sitten ei. Diablon voileipiä. Keinutuoli. Kuumat housut. Lopulta koko Georgian osavaltion poliisi helikopterineen liittyy takaa-ajoon. Tapahtumien huikeassa huipennuksessa määräaika saavutetaan... ja rahat kerätään Enosilta ja Enosilta. Okei, ei oikeastaan. Tupla tai ei mitään -sopimus tehdään bostonilaisesta simpukkakeitosta (18 tunnin kuluttua), ja Bandiitti, Sammakko ja Lumimies lähtevät matkaan uudella karkkiomenanpunaisella Cadillacillaan. Bandiitti esittelee itsensä lopulta Bufordille aina läsnä olevan CB:nsä poliisinauhan välityksellä... lopulta. He kertovat hänelle seuraavan määränpäänsä ja lähtevät vauhdilla pois... kohti pohjoista, Uutta Englantia. Sheriffi Justice poistuu parkkipaikalta, jättäen Juniorin taakseen... kuuliaisesti isän perässä. Kuka muu loppujen lopuksi pitelee hänen hattuaan?</w:t>
      </w:r>
    </w:p>
    <w:p>
      <w:r>
        <w:rPr>
          <w:b/>
        </w:rPr>
        <w:t xml:space="preserve">Tulos</w:t>
      </w:r>
    </w:p>
    <w:p>
      <w:r>
        <w:t xml:space="preserve">Ketä Junior jää jahtaamaan?</w:t>
      </w:r>
    </w:p>
    <w:p>
      <w:r>
        <w:rPr>
          <w:b/>
        </w:rPr>
        <w:t xml:space="preserve">Esimerkki 2.243</w:t>
      </w:r>
    </w:p>
    <w:p>
      <w:r>
        <w:t xml:space="preserve">Ajaessaan autollaan valot sammutettuina lukion urheilutähti Chris Pratt törmää tielle pysähtyneeseen puimuriin. Kaksi autossa ollutta kuolee, mutta Chris ja hänen tyttöystävänsä Kelly selviävät hengissä. Onnettomuus jättää Chrisille kuitenkin pysyviä henkisiä vammoja, kuten anterogradisen muistinmenetyksen, sekä joitakin vihanhallintaongelmia. 4 vuotta myöhemmin hän käy kursseilla oppiakseen uusia taitoja, kuten päivittäisten tehtävien yksinkertaisen järjestyksen, jolla hän kompensoi muistamattomuuttaan, ja pitää itselleen muistiinpanoja pieneen muistikirjaan. Kovaotteinen tapauspäällikkö haastaa häntä rakentamaan elämänsä vammoistaan huolimatta. Kämppäkaveri, sokea mies nimeltä Lewis, tukee häntä emotionaalisesti, mutta hän saa taloudellista tukea vain varakkaalta perheeltään. Chris työskentelee öisin siivoojana pikkukaupungin pankissa. Lewisin lisäksi hänen ainoa ystävänsä on Ted, näennäisen kömpelö seriffin apulaissheriffi, joka käy säännöllisesti katsomassa Chrisiä. Chris yrittää toistuvasti saada pankinjohtajan, herra Tuttlen, suostuttelemaan häntä hakemaan kassanhoitajan paikkaa, mutta tuloksetta. Pian Chris joutuu pankkiryöstöä suunnittelevan jengin tarkkailun kohteeksi. Heidän johtajansa Gary, joka tunsi Chrisin lukioajoilta ja paheksui hänen varallisuuttaan ja suosiotaan jääkiekkotähtenä ennen onnettomuuttaan, ystävystyy Chrisin kanssa ja käyttää nuorta naista, Luvlee Lemonsia, viettelemään hänet. Jengi kiusaa Chrisiä hänen elämänsä rajoituksista onnettomuuden jälkeen, mutta Chris suostuu aluksi juoneen. Hänen turhautumisensa valuu yhteenottoihin ystäviensä Lewisin ja Tedin kanssa. kun jengi saapuu ryöstöyönä, Chris kertoo heille muuttaneensa mielensä. Mutta he sanovat hänelle, että on liian myöhäistä, ja pakottavat hänet aseella uhaten tyhjentämään holvin. Hänen ystävänsä Ted, apulaisseriffi, törmää ryöstöön toimittaessaan Chrisille donitseja ja laukaisee tulitaistelun. Apulaisseriffi ja kaksi jengiläistä, Marty ja Cork, saavat surmansa. Sillä välin Chris pakenee pakoautolla, ja kun hän tajuaa, että hänellä on varastetut rahat, hän palaa pakonomaisesti onnettomuuspaikalle, jonne hän hautaa rahat tienvarteen. Gary haavoittuu vakavasti ja pääsee karkuun toisen pankkiryöstäjän, Bonen, kanssa. Kun Chris palaa asuntoonsa, hän näkee valot palavan ja tajuaa, että jokin on vialla, ja kun hän soittaa, hän saa selville, että Gary ja Bone ovat ottaneet Lewisin panttivangiksi saadakseen rahat takaisin. Chris, joka käyttää uusia sekvenssitaitojaan, hautoo suunnitelman pysyäkseen hengissä ja pelastaakseen ystävänsä. Ryöstäjät saavat hänet kuitenkin kiinni torkahtamasta paikassa, jossa he olivat sopineet tapaamisesta, ja pakottavat hänet viemään heidät haudattujen rahojen löytöpaikalle.Samalla kun Chris kaivaa lumen seasta rahoja, Garyn tila heikkenee nopeasti. Chris antaa toisen kahdesta pussista Bonelle, joka valmistautuu teloittamaan Lewisin, mutta Chris ampuu toiseen pussiin kätkemällään haulikolla ja tappaa Bonen ennen kuin tämä ehtii reagoida. Gary romahtaa ja kuolee. Chris palauttaa rahat ja ilmoittautuu, mutta FBI:n tutkimuksissa päädytään siihen, että hän ei ollut syyllinen terveydentilansa vuoksi - ja koska ryöstäjät eivät olleet kytkeneet pois pankin videovalvontaa, jolloin FBI näki, kuinka jengi pakotti Chrisin toimimaan aseella uhaten. jälkiseurauksena Chris ja Lewis tekevät sovinnon ja avaavat yhdessä ravintolan pankin lainan turvin. Chris toivoo, että Kelly antaisi hänelle anteeksi jalkansa menettämisen onnettomuudessa ja että jonain päivänä hän löytäisi rohkeutta puhua hänelle uudelleen.</w:t>
      </w:r>
    </w:p>
    <w:p>
      <w:r>
        <w:rPr>
          <w:b/>
        </w:rPr>
        <w:t xml:space="preserve">Tulos</w:t>
      </w:r>
    </w:p>
    <w:p>
      <w:r>
        <w:t xml:space="preserve">jotka työskentelevät öisin siivoamassa pikkukaupungin pankkia?</w:t>
      </w:r>
    </w:p>
    <w:p>
      <w:r>
        <w:rPr>
          <w:b/>
        </w:rPr>
        <w:t xml:space="preserve">Esimerkki 2.244</w:t>
      </w:r>
    </w:p>
    <w:p>
      <w:r>
        <w:t xml:space="preserve">1800-luvun viktoriaanisessa Englannissa tohtori Frederick Treves (Anthony Hopkins) vaeltaa kaupunkikarnevaaleilla etsien kummajaisnäytöksiä. Hän törmää hirvittävän epämuodostuneeseen elefanttimieheen (John Hurt) ja maksaa omistajalle herra Bytesille (Freddie Jones) sen tutkimisesta. Trevesin tarkoituksena on esitellä esitelmä patologiyhdistykselle ja kohentaa lääkärinmaineitaan.Norsumies palaa seminaarista Bytesin luo ja saa pahasti turpiinsa, koska ihmettelee pois. Miehen vammat sekä keuhkoputkentulehduksen aiheuttama kohtaus saavat Trevesin viemään miehen sairaalaan. Yrittäessään vakuuttaa viranomaiset siitä, että mies saisi jäädä tänne, Treves pyrkii kommunikoimaan henkilön kanssa. Tapaamisen aikana Treves saa selville, että mies osaa puhua ja on koulutettu. Elefanttimiehen nimi on John Merrick ja hän paljastaa, että hänellä on ollut 14-vuotiaasta lähtien outo sairaus, jossa hyvänlaatuiset kasvaimet kasvavat ympäri hänen kehoaan, kasvojaan ja käsiään ja jossa hänen on nukuttava istuen tai hän kuolee tukehtumalla. Merrickille annetaan huone, jossa hän voi asua, ja vähitellen useimmat sairaalan henkilökunnan jäsenet hyväksyvät hänet. Eräs sairaalan yöportieeri (Michael Elphick) näkee kuitenkin rahanpyörittäjän ja kokoaa joka ilta humalaisen ihmisjoukon, joka maksaa mitä tahansa nähdäkseen kummajaisen.Treves yrittää esitellä Merrickiä Lontoon seurapiireille ja tuo hänet tapaamaan vaimoaan (Hannah Gordon), joka peittelee järkytystään Merrickin ilmestymisestä. Pian paikalliset sanomalehdet julkaisevat artikkeleita Merrickistä. Yhden lukee näyttelijä rouva Kendal (Ann Bancroft), joka vierailee Merrickin luona, kertoo tälle elämästään teatterissa ja antaa hänelle kopion Shakespearen näytelmiä.yöportieeri on kuitenkin edelleen asialla esittelemässä Merrickiä. Eräänä iltana Bytes liittyy joukkoon, ja erityisen nöyryyttävän tappelun jälkeen hän sieppaa Merrickin ja vie hänet Ranskaan. Vakavasti laiminlyöty ja hyvin sairas Merrick asetetaan jälleen kerran näytteille paikallisen väkijoukon edessä Elefanttimiehenä. Bytesin poika (Adam S. Gottbetter) kertoo isälleen, ettei hän enää kestä nähdä tämän nöyryyttävän ihmistä, mutta Bytes käskee poikaansa huolehtimaan omista asioistaan. Sinä yönä Bytesin poika vapauttaa Merrickin muiden karnevaalifriikkien avustuksella ja auttaa häntä pakenemaan takaisin Englantiin.jälleenyhdistettyään Trevesin kanssa näyttää siltä, että Merrickillä ei ole enää kauan elinaikaa. Merrick käy Trevesin ja tämän vaimon kanssa teatterissa, jossa rouva Kendal omistaa esityksensä hänelle. Sairaalaan palattuaan Merrick kiittää Trevesiä loistavasta illasta ja heittää sen jälkeen kaikki tyynyt pois sängystään päättäen maata kuten kaikki muutkin. Merrick makaa ja nukkuu viimeisen kerran ennen kuin hän hiljaa kuolee, jossa hänen edesmennyt äitinsä toivottaa hänet tervetulleeksi taivaan kirkkaaseen loistoon.</w:t>
      </w:r>
    </w:p>
    <w:p>
      <w:r>
        <w:rPr>
          <w:b/>
        </w:rPr>
        <w:t xml:space="preserve">Tulos</w:t>
      </w:r>
    </w:p>
    <w:p>
      <w:r>
        <w:t xml:space="preserve">Kuka lukee yhden Merrickistä kertovan lehtiartikkelin?</w:t>
      </w:r>
    </w:p>
    <w:p>
      <w:r>
        <w:rPr>
          <w:b/>
        </w:rPr>
        <w:t xml:space="preserve">Esimerkki 2.245</w:t>
      </w:r>
    </w:p>
    <w:p>
      <w:r>
        <w:t xml:space="preserve">Elokuva alkaa muotinäytöksestä, jossa Chloe Keene (Jessica Alba) astuu catwalkille. Hän palaa kotiin poikaystävänsä Tobyn (Oliver Milburn) luokse ja kertoo tälle, miten hauskaa hänellä oli New Yorkissa. Puhelin soi, mutta puhelimen toisessa päässä ei ole ketään, ja hän kertoo ystävälleen vaihtavansa numeron. Tämän jälkeen hän lähtee kuvauksiin, jossa hän tapaa toisen poikaystävänsä Nedin (Gary Love), joka tarjoutuu viemään hänet entisen bändinsä jälleennäkemiseen. Chloe lähtee kotiin ja valehtelee Tobylle, että hän on menossa tapaamaan erästä henkilöä Brightoniin.Chloe nukahtaa autossa ottamiensa pillereiden takia ja herää, kun hän saapuu jälleennäkemiskokoukseen. Hän saa puhelinsoiton ahdistelijalta, jolla on outo ääni, eri ääni kuin aiemmin soittaneella. Tapaamisessa hän tapaa Stanin (Iain Glen), hänen vaimonsa Rachelin (Jeanne Tripplehorn), kuuron tyttärensä Theresan (Mischa Barton) ja hänen veljensä Gordonin (Ewen Bremner), joka kuvaa juhlia. Heidän lounaalla ollessaan Nedin vaimo Eve (Gina Bellman) saapuu paikalle ja on Nedille töykeä, jolloin tämä viiltää kätensä lasiin. Eve kertoo, että haluaa hänen vuotavan kuiviin,Chloe menee ulos, ja myöhemmin Stan tulee etsimään häntä. Hän kertoo, että kaikki muut ovat lähteneet, mutta hän voi jäädä yöksi. Chloen ollessa kylvyssä Rachel tulee sisään ja kysyy Chloelta, mitä hän ajattelee kuvausten aikana. Chloe kertoo, että hän vain teeskentelee niiden aikana. Kun Chloe nousee kylpyammeesta, hän huomaa, että Graham on laittanut Nedin hänelle antamat käsiraudat sängylle. Hän menee nukkumaan ja kuulee ulkona ääntä. Kun hän lähtee tutkimaan asiaa, Stan vie hänet takaisin makuuhuoneeseen ja huumaa hänet, jolloin hän nukahtaa.Hän herää uudelleen ja soittaa ystävälleen, joka sulkee puhelimen. Hän päättää mennä alakertaan ja näkee Gordonin katselevan nauhoja aiemmalta illalta. Kun mies menee nukkumaan, nainen nappaa yhden ja alkaa katsoa sitä, ja näkee, kuinka häntä pahoinpidellään seksuaalisesti. Joku yrittää avata oven, joten hän pakenee ikkunan kautta ulos, missä hän pyörtyy nähtyään Stanin autossa. hän herää kellarissa, missä Stan sitoo hänet käsiraudoilla sänkyyn. Samaan aikaan hänen hiljainen ahdistelijansa Clive (Kevin Whateley) soittelee hänelle edelleen. Hän vastaa ja kertoo olevansa loukussa talossa, joka oli ennen hotelli. Theresa löytää nauhat jostain ja tekee julisteen antaakseen sen poliisille Chloesta, mutta poliisi vain nauraa. Rachel löytää puhelimen, ja ryhmä päättää piilottaa sen vajaan. Clive päättää tehdä tiensä taloon, ja Rachel hankkiutuu hänestä eroon. Hän soittaa Chloelle ja kuulee puhelimen soivan vajassa, joten hän päättää soittaa poliisille. Sisällä Theresa löytää Chloen, mutta ei saa käsirautoja auki. Ned saapuu paikalle ja kertoo Chloelle, että heidän on tehtävä nauha, jolla Chloe nauttii olostaan, siltä varalta, että hän kertoo poliisille, mitä he ovat tehneet.Stan kertoo Gordonille, että heidän on tapettava Chloe, ja he niputtavat hänet autoon. Heidän tietämättään Clive seuraa heitä. Ned kertoo Rachelille, että jos he toteuttavat suunnitelmansa, he ovat osallisia murhaan. Yläkerrassa Theresa rikkoo ikkunan tuolilla ja pakenee talon kylkeä pitkin juuri kun poliisi saapuu paikalle. Ned saa hänet poliisiautoon ja käskee heitä häipymään sieltä. stan ja Gordon saapuvat määränpäähänsä ja Clive näkee heidät. Stan harhauttaa Clivea, kun Gordon yrittää peittää Chloen metelin. Kun Stan uhkailee häntä, Clive yrittää ajaa hänen ylitseen, mutta jää niukasti paitsi. Sitten hän alkaa jahdata Gordonia ympyrää, kun poliisi saapuu paikalle ja pidättää Stanin.Kotona Clive saa vaimoltaan päivällistä ja katsoo ikkunasta nähdessään Chloen palaavan kotiin. Hän soittaa Tobylle, joka soittaa saksofonia. Kun Toby on katkaissut puhelun, Toby paljastuu Tobyn toiseksi ahdistelijaksi.</w:t>
      </w:r>
    </w:p>
    <w:p>
      <w:r>
        <w:rPr>
          <w:b/>
        </w:rPr>
        <w:t xml:space="preserve">Tulos</w:t>
      </w:r>
    </w:p>
    <w:p>
      <w:r>
        <w:t xml:space="preserve">Kuka on toinen ahdistelija?</w:t>
      </w:r>
    </w:p>
    <w:p>
      <w:r>
        <w:rPr>
          <w:b/>
        </w:rPr>
        <w:t xml:space="preserve">Esimerkki 2.246</w:t>
      </w:r>
    </w:p>
    <w:p>
      <w:r>
        <w:t xml:space="preserve">Elokuva alkaa meteoriitin törmätessä satelliittiin, joka putoaa pieneen kaupunkiin. Mies nimeltä Greg Aupolous näkee tämän ja ottaa palan, eikä huomaa sen päällä leviävää vihreää tahmaa. Liima leviää hänen käteensä, jolloin suonet puhkeavat hänen kasvoillaan ja hän kuolee.Jake (Kavan Smith) ja hänen nuorempi veljensä Ethan ovat rakentamassa majataloa. Myös he näkivät putoavan lautasen ja vievät sen Earlin luo. He käärivät sen huolellisesti ja lähtevät, suunnitellen myyvänsä sen rahaksi maksaakseen majatalon.Earl työstää toista veistosta, jota hän kutsuu Iron Golemiksi, muinaisten kaupunkien suojelijaksi. Jake ja Ethan myyvät satelliitin, mutta vain 800 dollarilla. Matkalla markkinoilta Jake ja Ethan näkevät Jaken vanhan lukiorakkaan Amandan (Nicole de Boer) ja tämän tyttären Clairen (Merrit Patterson). Amanda kertoo, että hän ja Claire asuvat Amandan tädin luona, kunnes tämä keksii, mitä tehdä avioeronsa kanssa. Kohtaus vaihtuu Earliin työskentelemässä patsaansa parissa, kun hänen huomaamattaan gooed-palat lentävät patsaan päälle ja tartuttavat sen. Tämä saa jättimäisen patsaan heräämään henkiin, ja sen voima tyrmää Earlin tajuttomaksi. Läheisen rekkakuskin kuorma-auto pysähtyy yhtäkkiä, ja radio hämärtyy. Hän astuu ulos autostaan nähdäkseen ongelman, kun Rautahyökkääjä tulee ja tappaa hänet samalla tavalla kuin Greg tapettiin.Amanda, hänen tyttärensä Claire ja tätinsä ovat talossa, kun Rautakoglem hyökkää ja tappaa tädin. Amanda ja Claire pakenevat kaupunkiin etsimään sheriffiä. Jaken lähtiessä lähettämään löytöpalkkiota Greg Aupolousin taloon Iron tulee majataloon ja tappaa Ethanin. Jake palaa löytääkseen Ethanin kuolleena ja näkee Ironin kävelevän pois. Jake hälyttää sheriffin, mutta myös Earl kuulee ilmoituksen CB-radiostaan ja he ajavat majatalolle. Jake haukkuu Earlia siitä, että hän luulee Ironia robotiksi, jonka hän loi saapuessaan. Seriffi kutsuu kaupungin kuolinsyyntutkijan tarkastamaan Ethanin ruumiin nähdäkseen, miten hän kuoli, ja toteaa, että hänen valtimonsa ja suonensa olivat tulehtuneet ja turvonneet. Jake kiistää kuolinsyyntutkijan lausunnon ja lähtee metsästämään Ironia. seriffi palaa poliisiasemalle, jossa Amanda ja Claire lähestyvät häntä. Pian ympärillä olevat valot alkavat välkkyä. Paikallisessa pubissa Max, baarimikko Tony (Chris Gauthier) ja Harry näkevät tämän myös yhdessä autossaan yhtäkkiä kuolleen Earlin kanssa. Ikkunasta Tony näkee Amandan, Clairen ja sheriffin sekä Ironin tulevan heidän luokseen. Claire kääntyy ja juoksee, kun Iron ajaa häntä takaa. Claire kaatuu ja saa verisen otsan. Juuri ennen kuin Iron tarttuu häneen, Max ilmestyy ja auttaa Clairen pakenemaan. Jake palaa autollaan ja näkee Ironin. Jake yrittää rampata Ironia, kunnes myös hänen autonsa kuolee, mutta hän onnistuu katkaisemaan Ironin jalan, jolloin se hajoaa. Tartunnan saaneet palaset ovat kuitenkin yhä elossa, ja yksi niistä tarttuu sheriffiin ja tappaa hänet. Jake saa Amandan ja he ja Earl piiloutuvat pubiin Tonyn ja Harryn kanssa. lapset törmäävät apulaissheriffi Jennyyn (Chelah Horsdal), joka ei usko lapsia, joka menee katsomaan ja lukitsee lapset autoonsa. Itkiessään kuollutta sheriffiä Jenny saa tartunnan ja kuolee. Majatalossa aikuiset tutkivat vain kirveen terän peittävää limaa ja saavat selville, että lima on muukalaisbakteeri, joka syö metallia, imee metallia ihmisverestä (ihmisillä on veressään metallia/rautaa) ja tappaa heidät. Ulkona Rauta kokoaa itsensä takaisin, ja Claire ja Max ovat edelleen lukittuna Jennyn kuolleeseen autoon (paljastui, että Rauta aiheuttaa staattista sähköä ja vaikuttaa elektroniikkaan, joka tekee autosta toimintakelvottoman), kun Rauta yrittää napata Clairen. Häntä kosketetaan, mutta häntä ei vahingoiteta.Majatalossa he huomaavat, että veren avulla he voivat huijata Ironin räjähtämään. Jake ja Amanda hankkivat bensiiniä ja peittävät säiliön Amandan laskimoverellä. He aikovat ampua sen, kun Rauta on tarpeeksi lähellä. Veren avulla Rauta on yhä huolissaan Clairesta. Niinpä Amanda purkaa kätensä, jolloin veren tuoksu vapautuu ja houkuttelee Rautaa. Max pakenee sitten autosta. majatalossa tartunnan saanut metallikirveen terä pistää itsensä Tonyn jalkaan tappaen hänet. Harry ja Earl kokeilevat erilaisia antibakteerisia juttuja, mutta tuloksetta. Mutta kun Earl menee ulos katsomaan Maxia ja Amanda palaa pubiin, olutpullo kaatuu päälle ja alkaa liueta. Harry tajuaa sitten, että bakteerit vihaavat alkoholia, kun hän vahingossa pudottaa lasinsa kirveen päähän, joten hän ja Amanda juoksevat ulos sen kanssa. rauta pääsee lähelle bensaa, Jake ampuu, ja se räjähtää. Palaset lentävät kaikkialle ja tyrmäävät Maxin, Earlin ja Jaken. Liekehtivä pala laskeutuu Jennyn auton konepellille, ja Claire pääsee juuri ja juuri pakoon. Vaikka räjähdys on suuri, Palaset ovat yhä elossa. Claire juoksee Maxin luo ja yrittää herättää hänet. Jake laittaa olutta suihkepulloon ja alkaa suihkuttaa Paloja, mikä tappaa liekit ja bakteerit, samalla kun muut heittelevät olutpulloja. Pieni auton moottori pääsee Maxin luo. Ennen kuin se ehtii tartuttaa hänet, Amanda ilmestyy ja suihkuttaa sen alas. Äiti ja tytär ovat jälleen yhdessä. Max herää ja halaa Clairea. seuraavana aamuna Jake, Amanda ja Earl menevät romuttamolle murskaamaan Palaset. Sitä tehdessään Earl vapauttaa erikoisoluensa, ja kolmikko jakaa sen. Jake kertoo, että hallitus ei uskonut tarinaa ja he ovat tulossa pidättämään hänet. Ulkona hän ja Amanda jakavat suudelman. Earl tulee ulos, juuri ajoissa nähdäkseen metallin heräävän henkiin, mikä pakottaa Earlin rikkomaan erikoispullon pysäyttääkseen viimeisen sirpaleen. Kun Amanda kysyy, onko hänellä vielä lisää erikoisolutta, jolla kastella piha ja varmistaa bakteerien tuhoutuminen, hän pitää tauon ja sanoo sitten: "Paskantavatko karhut metsässä?", lause, jonka hän sanoi elokuvan alkupuolella.</w:t>
      </w:r>
    </w:p>
    <w:p>
      <w:r>
        <w:rPr>
          <w:b/>
        </w:rPr>
        <w:t xml:space="preserve">Tulos</w:t>
      </w:r>
    </w:p>
    <w:p>
      <w:r>
        <w:t xml:space="preserve">Kuka saa tartunnan ja kuolee?</w:t>
      </w:r>
    </w:p>
    <w:p>
      <w:r>
        <w:rPr>
          <w:b/>
        </w:rPr>
        <w:t xml:space="preserve">Esimerkki 2.247</w:t>
      </w:r>
    </w:p>
    <w:p>
      <w:r>
        <w:t xml:space="preserve">New Yorkissa keskellä kuumaa kesää Hudson-jokeen ilmestyy miesten ruumiinosia. Poliisi epäilee, että kyseessä on sarjamurhaaja, joka poimii homoseksuaalisia miehiä West Villagen baareista, kuten Eagle's Nestistä, Ramrodista ja Cock Pitistä, vie heidät halpoihin asuntoloihin tai motelleihin, sitoo heidät ja puukottaa kuoliaaksi.Konstaapeli Steve Burns (Al Pacino), joka muistuttaa uhreja, lähetetään ylikomisario Edelsonin (Paul Sorvino) toimesta syvälle peitetehtäviin Meatpacking Districtin homo- ja nahkabaarien urbaaniin maailmaan tappajan jäljille. Hän vuokraa asunnon alueelta ja ystävystyy naapurinsa Ted Baileyn (Don Scardino) kanssa, joka on vaikeuksissa oleva nuori homodraamakirjailija. Burnsin peitetehtävät rasittavat hänen suhdettaan tyttöystäväänsä Nancyn (Karen Allen) kanssa, koska Burns kieltäytyy kertomasta tälle yksityiskohtia nykyisestä tehtävästään ja koska Burns solmii läheisen ystävyyden Tedin kanssa, jolla itselläänkin on parisuhdeongelmia mustasukkaisen ja päällekäyvän tanssijapoikaystävänsä Gregoryn (James Remar) kanssa.Burns pakottaa erehdyksessä poliisin kuulustelemaan tarjoilijaa Skip Leetä (Jay Acovone), jota pelotellaan ja pahoinpidellään tunnustuksen pakottamiseksi, ennen kuin poliisi huomaa, etteivät Skipin sormenjäljet täsmää murhaajan sormenjälkiin. Burns on järkyttynyt tästä poliisin julmuudesta ja kertoo ylikomisario Edelsonille, ettei hän suostunut tähän, jotta he voisivat pidättää kenet tahansa vain siksi, että tämä on homo. Peitetehtävänsä uuvuttamana Burns on lähellä lopettaa, mutta Edelson suostuttelee hänet jatkamaan tutkintaa. uuden johtolangan jälkeen Burns tutkii Columbian yliopiston opiskelijoita, jotka opiskelivat yhden edellisen uhrin, yliopiston professorin, kanssa. Elokuvan lopussa Burns luulee löytäneensä sarjamurhaajan, Stuart Richardsin (Richard Cox), skitsofreniaa sairastavan homoseksuaalisen musiikin jatko-opiskelijan, joka hyökkää hänen kimppuunsa veitsellä Morningside Parkissa. Burns ottaa miehen kiinni, mutta pian tämän jälkeen Tedin silvottu ruumis löytyy. Poliisi hylkää murhan väkivaltaiseksi muuttuneena rakastavaisen riitana ja antaa pidätysmääräyksen Gregorysta, jonka kanssa Burns oli aiemmin riidellyt suhteestaan Tediin.Kun poliisi luulee, että murhat on selvitetty, Burns muuttaa takaisin Nancyn luo. Epäselvässä loppuratkaisussa Burns alkaa ajella partaansa kylpyhuoneessa samalla kun Nancy tutkii salaa tuolille jätettyjä vaatteita: nahkaista piikkilakkia, lentokonekehyksiä ja nahkatakkia, jotka kaikki näyttävät hyvin samankaltaisilta kuin murhaajan käyttämä asu. Burns pyyhkii sillä välin partavaahtoa ja katsoo suoraan kameraan.</w:t>
      </w:r>
    </w:p>
    <w:p>
      <w:r>
        <w:rPr>
          <w:b/>
        </w:rPr>
        <w:t xml:space="preserve">Tulos</w:t>
      </w:r>
    </w:p>
    <w:p>
      <w:r>
        <w:t xml:space="preserve">Kuka tutkii Columbian yliopiston opiskelijoita?</w:t>
      </w:r>
    </w:p>
    <w:p>
      <w:r>
        <w:rPr>
          <w:b/>
        </w:rPr>
        <w:t xml:space="preserve">Esimerkki 2.248</w:t>
      </w:r>
    </w:p>
    <w:p>
      <w:r>
        <w:t xml:space="preserve">Se sijoittuu Kidabanesee-reservaattiin Pohjois-Ontariossa. Silas Crow (Ryan Black) on nuori mies, joka on hämmentynyt elämänsä suunnasta; hän haluaa opiskella automekaanikon kurssille yliopistossa, mutta on epävarma siitä, pitäisikö hänen hakea. Hänen yleinen hämmennyksensä elämästä näkyy selvimmin hänen ulkonäössään. Hänellä on vanha, rähjäinen musta hattu, joka muistuttaa fedoraa, oudot rahtitaskuhousut sekä pitkä, musta trenssitakki. Frank Fencepost (Adam Beach) on Crow'n paras ystävä ja Sadie Maracle (Jennifer Podemski) hänen tyttöystävänsä.Tapahtumat lähtevät liikkeelle, kun valkoihoinen Clarence Gaskill (Hugh Dillon) murhaa reservaatissa asuvan nuoren tytön, joka selviää lievällä tuomiolla, mikä saa yhteisön vaatimaan kostoa.</w:t>
      </w:r>
    </w:p>
    <w:p>
      <w:r>
        <w:rPr>
          <w:b/>
        </w:rPr>
        <w:t xml:space="preserve">Tulos</w:t>
      </w:r>
    </w:p>
    <w:p>
      <w:r>
        <w:t xml:space="preserve">Minkälaisen kurssin Silas haluaa opiskella yliopistossa?</w:t>
      </w:r>
    </w:p>
    <w:p>
      <w:r>
        <w:rPr>
          <w:b/>
        </w:rPr>
        <w:t xml:space="preserve">Esimerkki 2.249</w:t>
      </w:r>
    </w:p>
    <w:p>
      <w:r>
        <w:t xml:space="preserve">Vuonna 1947 Kaliforniassa sijaitsevalla Murocin armeijan lentokentällä koelentäjät lentävät nopeilla lentokoneilla, kuten rakettikäyttöisellä Bell X-1:llä, mutta kuolevat sen seurauksena. Kun toinen lentäjä, Slick Goodlin, vaatii 150 000 dollaria yrittäessään rikkoa äänivallin, sotasankari kapteeni Chuck Yeager saa mahdollisuuden lentää X-1:llä. Yeager törmää vaimonsa Glennisin kanssa hevosajelulla puun oksaan ja murtaa kylkiluunsa, minkä vuoksi hän ei voi kumartua ja lukita X-1:n ovea. Yeager on huolissaan siitä, että hän ei ehkä pääse lentämään, ja uskoutuu ystävälleen ja lentäjätoverilleen Jack Ridleylle. Ridley katkaisee osan luudanvarresta ja kehottaa Yeageria käyttämään sitä vipuna, joka auttaa sulkemaan X-1:n luukun, ja Yeagerista tulee ensimmäinen ihminen, joka lentää yliääninopeudella, ja hän voittaa "taivaan demonin". 6 vuotta myöhemmin Muroc, nykyinen Edwardsin lentotukikohta, houkuttelee edelleen parhaita testilentäjiä. Yeager (nyt majuri) ja ystävällinen kilpailija Scott Crossfield rikkovat toistuvasti toistensa nopeusennätyksiä. He vierailevat usein Happy Bottom -ratsastuskerhossa, jota johtaa Pancho Barnes, joka luokittelee Edwardsin lentäjät joko "parhaiksi" (kuten Yeager ja Crossfield), jotka lentävät parhaalla kalustolla, tai uudemmiksi "pudknockereiksi", jotka vain haaveilevat siitä. Gordon "Gordo" Cooper, Virgil "Gus" Grissom ja Donald "Deke" Slayton, Yhdysvaltain ilmavoimien kapteenit, kuuluvat "pudknockereihin", jotka toivovat voivansa myös todistaa, että heillä on "the Right Stuff". Kokeet eivät ole enää salaisia, sillä armeija huomaa pian tarvitsevansa hyvää julkisuutta rahoituksen saamiseksi, ja "ilman rahaa ei ole Buck Rogersia". Cooperin vaimo Trudy ja muut vaimot pelkäävät jäävänsä leskiksi, mutta eivät voi muuttaa miehensä kunnianhimoa ja halua menestykseen ja maineeseen. 1957 venäläisen Sputnik-satelliitin laukaisu hälyttää Yhdysvaltain hallituksen. Senaattori Lyndon B. Johnsonin kaltaiset poliitikot ja sotilasjohtajat vaativat, että NASA auttaa Yhdysvaltoja voittamaan venäläiset uudessa avaruuskilpailussa. Ensimmäisiä amerikkalaisia avaruuteen etsittäessä Yeager suljetaan pois, koska hänellä ei ole korkeakoulututkintoa. Raskaissa fyysisissä ja henkisissä testeissä valitaan Mercury Seven -astronautit, joihin kuuluvat John Glenn Yhdysvaltain merijalkaväestä, Alan Shepard, Walter Schirra ja Scott Carpenter Yhdysvaltain laivastosta sekä Cooper, Grissom ja Slayton; heistä tulee välittömästi kansallissankareita. Vaikka monet NASA:n varhaiset raketit räjähtävät laukaisun aikana, kunnianhimoiset astronautit toivovat kaikki pääsevänsä ensimmäisinä avaruuteen osana Mercury-projektia. Vaikka insinöörit pitävät miehiä matkustajina, lentäjät vaativat, että Mercury-avaruusaluksessa on ikkuna, räjähtävillä pulteilla varustettu luukku ja ohjaimet, joilla voidaan säätää korkeutta ja pyörimistä. Venäjä kuitenkin päihittää heidät 12. huhtikuuta 1961, kun Juri Gagarinin avaruuteen vievä Vostok 1 laukaistaan. Seitsemän astronauttia päättää välittömästi aloittaa Mercury-ohjelman. 5. toukokuuta Shepard on ensimmäinen amerikkalainen, joka pääsee avaruuteen Mercury-Redstone 3:n 15 minuutin suborbitaalilennolla. Grissomin samanlaisen Mercury-Redstone 4 -lennon jälkeen 21. heinäkuuta kapselin luukku räjähtää auki ja täyttyy nopeasti vedellä. Grissom pääsee pakenemaan, mutta merivedellä ylipainunut avaruusalus uppoaa. Monet kritisoivat Grissomia siitä, että hän mahdollisesti panikoi ja avasi luukun ennenaikaisesti. Glennistä tulee ensimmäinen amerikkalainen, joka kiertää Maata Mercury-Atlas 6:lla 20. helmikuuta 1962, ja hän selviää mahdollisesti irronneesta lämpösuojasta. Hänestä, hänen kollegoistaan ja heidän perheistään tulee julkkiksia, ja Sam Houston Coliseumissa järjestetään jättimäinen juhla, jossa ilmoitetaan miehitetyn avaruuskeskuksen avaamisesta Houstonissa, vaikka Glennin vaimo Annie pelkää julkista puhetta änkytyksen takia.Vaikka Edwardsin testilentäjät pilkkaavat Mercury-ohjelmaa siitä, että se lähetti "roskapostia tölkissä" avaruuteen, he tunnustavat, etteivät he enää ole maapallon nopeinta väkeä, ja Yeager toteaa, että "vaatii erikoista miestä ilmoittautumaan vapaaehtoisesti itsemurhatehtävään, varsinkin kun se on valtakunnallisessa televisiossa". Testatessaan uutta Lockheed NF-104A -konetta Yeager yrittää tehdä uuden korkeusennätyksen avaruuden reunalla, mutta melkein kuolee suurnopeushyökkäyksessä, kun hänen moottorinsa pettää. Vaikka Yeager on saanut vakavia palovammoja, hän kerää laskuvarjonsa ja kävelee ambulanssiin todistaen, että hänellä on yhä "Right Stuff". 15. toukokuuta 1963 Cooper onnistuu laukaisemaan Mercury-Atlas 9:n, joka päättää Mercury-ohjelman. Viimeisenä amerikkalaisena, joka lensi yksin avaruuteen, hän "nousi korkeammalle, pidemmälle ja nopeammin kuin kukaan muu amerikkalainen ... lyhyeksi hetkeksi Gordo Cooperista tuli paras lentäjä, jonka kukaan oli koskaan nähnyt".</w:t>
      </w:r>
    </w:p>
    <w:p>
      <w:r>
        <w:rPr>
          <w:b/>
        </w:rPr>
        <w:t xml:space="preserve">Tulos</w:t>
      </w:r>
    </w:p>
    <w:p>
      <w:r>
        <w:t xml:space="preserve">Minä vuonna venäläinen Sputnik laukaistiin?</w:t>
      </w:r>
    </w:p>
    <w:p>
      <w:r>
        <w:rPr>
          <w:b/>
        </w:rPr>
        <w:t xml:space="preserve">Esimerkki 2.250</w:t>
      </w:r>
    </w:p>
    <w:p>
      <w:r>
        <w:t xml:space="preserve">Cherry Fallsin, Virginian vauraan pikkukaupungin metsässä nuori teinipariskunta romanttistelee autossa, kun mustatukkainen naispuolinen murhaaja ilmestyy ja murhaa molemmat. Samaan aikaan kaupungissa teini-ikäinen Jody Marken (Brittany Murphy) - paikallisen sheriffin tytär - yrittää pärjätä poikaystävänsä Kennyn (Gabriel Mann) kanssa, joka on sitä mieltä, että on aika mennä "loppuun asti". Jody sanoo hänelle varovasti "ei" ja palaa sitten kotiin vain löytääkseen isänsä Brentin (Michael Biehn), joka on järkyttynyt siitä, että hän on ulkona ulkonaliikkumiskiellon jälkeen. Brent ja hänen apulaisensa alkavat tutkia murhia seuraavana päivänä. He näkevät, että murhaaja on kaiverruttanut molempiin uhreihin sanan "neitsyt". Lukiossa Brent törmää älykkääseen englanninopettajaan herra Marlistoniin (Jay Mohr), joka kehottaa Brentiä paljastamaan lisää yksityiskohtia murhasta oppilaille ja kaupungille, jotta salaisuuksien mahdollisuus poistuisi. pian naispuolinen murhaaja murhaa toisenkin teinin - jälleen kohteena neitsyt. Huolestuneena kaupungin turvallisuudesta Brent järjestää lukiossa kokouksen, jossa vanhemmille kerrotaan rikosten luonteesta. (Oppilaita ei ole kutsuttu, mutta Jody hiipii paikalle.) Naismurhaaja ilmestyy ja iskee Jodyyn, mutta hänen isänsä pelastaa hänet. Cherry Fallsissa leviää sana siitä, että neitsyiden kohteeksi joutuvat. Koulun pahimmat pelot vahvistuvat, kun kaupungin rajojen ulkopuolelle suunnitellaan laajamittaisia orgioita. Poliisiasemalla Jody kuvailee tappajaa konstaapelille, joka piirtää hänestä luonnoksen. Brent uskoutuu vanhalle ystävälleen (nykyiselle lukion rehtorille), että epäilty näyttää "Lora Lee Shermanilta". Molemmat ovat silminnähden hermostuneita, ja Jody kuuntelee heidän keskusteluaan. myöhemmin Jody kuulee äidiltään Loralee Shermanin tarinan. 25 vuotta sitten Loralee oli lukion yksinäinen. Hän väitti, että neljä koulun suosittua poikaa - mukaan lukien Brent ja lukion rehtori - raiskasivat hänet eräänä yönä. Hänen huutonsa kaikuivat kuuroille korville, ja hän lähti kaupungista maaseudun laitamille, jossa häntä nähtiin tai kuultiin harvoin enää. sinä yönä, kun opiskelijaorgia alkaa, murhaaja sieppaa Brentin ja raahaa hänet pois. Jody on tuona iltana pyöräilemässä, sillä hän on kieltäytynyt harrastamasta seksiä Kennyn kanssa juhlissa. Hän pyöräilee Marlistonin talon ohi, kun tämä raahaa sisälle raskasta arkkua. Kun Jody avaa arkun ja näkee sisällä verisen isänsä, hän menettää tajuntansa. Orgiatilaisuudessa Kenny on paikalla tytön kanssa, jonka kanssa hän aikoo harrastaa seksiä, mutta harkittuaan asiaa hän muuttaa mielensä ja lähtee etsimään Jodya. Hän ajaa etsimään Jodya, mutta näkee oudosti tämän polkupyörän talon ulkopuolella. talon alakerrassa Marliston laittaa peruukin ja meikin "tullakseen" Loralee Shermaniksi. Marliston paljastaa olevansa Loralee Shermanin avioton poika ja pyytää sitten Brentiä kertomaan uudelleen, mitä sinä yönä tapahtui 25 vuotta sitten. Brent paljastaa, että neljä poikaa - mukaan lukien hän itse hyvin päihtyneenä - todellakin raiskasivat Loraleen. Marliston sanoo, että hänen äidistään tuli raiskauksen jälkeen väkivaltainen "psykopaatti" ja hän synnytti pojan (itsensä), jonka isänä oli yksi raiskaajista. Brentin ja Marlistonin (identtisten) silmien lähikuvassa annetaan vahvasti ymmärtää, että Brent on itse asiassa Marlistonin biologinen isä. Pelottelemalla neitsyitä Marliston ennakoi suurta lukio-orgiaa (joka on juuri sillä hetkellä tapahtumassa), joka siten riistää kaikilta varakkailta vanhemmilta heidän kallisarvoisten lastensa neitsyyden (aivan kuten hänen äitinsä menetti neitsyytensä vähemmän ihanteellisissa olosuhteissa).Kenny astuu taloon ja vapauttaa Jodyn. Brent taistelee Marlistonia vastaan ja menettää taistelussa henkensä. Jody ja Kenny pakenevat orgioihin. Marliston seuraa heitä ja tappaa apulaisseriffin. Hän suuntaa sisälle kirveen kanssa, ja joukkopaniikki puhkeaa. Puukotettuaan paniikissa olevia opiskelijoita ja yritettyään paeta Marliston joutuu Jodyn työntämänä kuolemaan. Seuraavana päivänä Jody ja hänen äitinsä lähtevät pois poliisiasemalta esitettyään vääristyneen version totuudesta.</w:t>
      </w:r>
    </w:p>
    <w:p>
      <w:r>
        <w:rPr>
          <w:b/>
        </w:rPr>
        <w:t xml:space="preserve">Tulos</w:t>
      </w:r>
    </w:p>
    <w:p>
      <w:r>
        <w:t xml:space="preserve">Kenen kohteeksi Cherry Falls on joutunut?</w:t>
      </w:r>
    </w:p>
    <w:p>
      <w:r>
        <w:rPr>
          <w:b/>
        </w:rPr>
        <w:t xml:space="preserve">Esimerkki 2.251</w:t>
      </w:r>
    </w:p>
    <w:p>
      <w:r>
        <w:t xml:space="preserve">Elokuva alkaa, kun Jane Eyre pakenee Thornfield Hallista keskellä yötä ja löytää itsensä yksin nummilta kaatosateessa. Hän onnistuu pääsemään Moor Housen ovelle, jossa asuu pappismies St. John Rivers ja hänen kaksi sisartaan. He ottavat Janen luokseen ja pelastavat hänen henkensä. 10-vuotias Jane Eyre on orpo, joka asuu äitinsä sedän perheen, Reedien, luona Gateshead Hallissa. Janen täti, Sarah Reed, ei pidä Janesta ja on hyvin julma häntä kohtaan; myös rouva Reedin kolme lasta ovat häntä kohtaan väkivaltaisia. Eräänä päivänä Jane lukitaan Red Roomiin, jossa hänen setänsä kuoli ja jonka Jane uskoo olevan aavemainen. Hän lyö itsensä tajuttomaksi oveen sen jälkeen, kun savupiipusta tulee valtava savupöly.Janen täti lähettää hänet Lowoodin tyttökouluun, jota johtaa julma pappi, herra Brocklehurst. Rouva Reed kertoo hänelle, että Jane on petollinen lapsi, eikä häneen voi luottaa. Jane kertoo tädilleen, kuinka paljon hän vihaa tätä ja että tämä on kovasydäminen nainen. Lowoodissa, kun toista oppilasta, Helen Burnsia, hakataan, Jane pudottaa vahingossa taulunsa. Herra Brocklehurst leimaa hänet valehtelijaksi ja pakottaa hänet seisomaan tuolilla koko päivän. Janesta ja Helenistä tulee läheisiä ystäviä, mutta Helen kuolee myöhemmin tuberkuloosiin. 8 vuotta myöhemmin Jane lähtee Lowoodista ja asettuu Thornfield Hallin Alice Fairfaxin luokse. Hänestä tulee AdÃ¨le Varensin, nuoren ranskalaisen orpotytön kotiopettajatar. Saapuessaan synkkään ja eristettyyn Thornfieldin kartanoon Jane erehtyy luulemaan rouva Fairfaxia työnantajakseen, mutta hänelle selviää, että hän on vain poissaolevan isäntänsä taloudenhoitaja. Kun Jane kävelee kaupunkiin lähettääkseen kirjeen, hevonen ohittaa hänet ja heittää ratsastajansa. Jane auttaa herrasmiehen hevosen selkään. Myöhemmin kartanossa hän saa tietää, että hevosen ratsastaja on Edward Rochester, talon isäntä. Mies kertoo vitsikkäästi Rochesterille, että hänen on täytynyt noitua hevonen, jotta se olisi kaatunut. He rakastuvat vähitellen toisiinsa. eräänä yönä Jane herää oudosta metelistä ovellaan ja huomaa, että herra Rochesterin huoneessa on tulipalo, jonka he onnistuvat sammuttamaan. Mies kiittää Janea hänen henkensä pelastamisesta ja pitää häntä hellästi kädestä kiinni. Seuraavana päivänä Rochester lähtee Thornfieldistä tapaamaan Lady Blanche Ingramia, tulevaa vaimoaan, jonka hän tuo muutamaa viikkoa myöhemmin mukanaan takaisin Thornfieldiin. Kun paikalle ilmestyy Richard Mason -niminen mies Spanish Townista Jamaikalta, Jane näkee, että Rochester on häiriintynyt. Sinä yönä huuto herättää kaikki. Rochester vakuuttaa vierailleen, että se on vain palvelijan reaktio painajaiseen, mutta kun he palaavat huoneisiinsa, hän antaa Janen salaa hoitaa verta vuotavaa Masonia sillä aikaa, kun hän hakee lääkäriä. Rochester antaa lääkärin viedä Masonin pois.Jane saa kirjeen vanhalta hoitajaltaan Bessieltä. Janen serkku John Reed on tehnyt itsemurhan, ja uutinen on järkyttänyt hänen äitiään Sarah Reediä niin paljon, että se on aiheuttanut aivohalvauksen. Ilmeisesti rouva Reed on pyytänyt saada tavata Janea. Jane palaa Gatesheadiin, jossa hänen kuoleva tätinsä näyttää hänelle Janen isänpuoleisen sedän, John Eyren, kirjeen, jossa hän pyytää Janea lähtemään asumaan hänen luokseen Madeiralle. Hän haluaa adoptoida Janen ja testamentata hänet kuollessaan. Jane huomaa, että kirje on päivätty kolme vuotta sitten. Rouva Reed myöntää kertoneensa sedälleen, että Jane oli kuollut lavantautiin Lowoodin koulussa. Hän kertoo Janelle, että hän (rouva Reed) on kirottu. Jane antaa tädilleen anteeksi ja palaa Thornfieldiin aloitettuaan kirjeenvaihdon John Eyren kanssa.Jane ilmoittaa Rochesterille, että hänen on lähdettävä Thornfieldistä, koska Rochester on menossa naimisiin Blanche Ingramin kanssa. Rochester kuitenkin yhtäkkiä ilmoittaa rakastavansa Janea ja kosii häntä; he suutelevat intohimoisesti. Hääseremonian aikana herra Mason ilmestyy paikalle lakimiehen kanssa ja ilmoittaa, että Rochester ei voi mennä naimisiin Janen kanssa, koska hän on yhä naimisissa herra Masonin sisaren Berthan kanssa; hän lisää, että hänen sisarensa asuu yhä Thornfield Hallissa. Herra Rochester myöntää tämän olevan totta ja vie Janen tapaamaan vaimoaan kutsuen häntä omaksi demonikseen; he löytävät hänet lukittuna Thornfieldin huoneeseen. Rochester kertoo Janelle, että hänen isänsä halusi hänen menevän naimisiin Berthan kanssa tämän rahan takia. Kun he olivat menneet naimisiin, hän huomasi, että Bertha oli nopeasti vajoamassa hulluuteen, ja hänen oli pakko lukita hänet Thornfieldiin; Bertha oli vastuussa talossa tapahtuvista oudoista tapahtumista. Kieltäytyen toimimasta vastoin periaatteitaan ja huolimatta rakkaudestaan Rochesteriin Jane lähtee Thornfieldistä keskellä yötä. kun Jane on toipunut terveeksi, St. John löytää hänelle opettajan paikan läheisestä hyväntekeväisyyskoulusta. Eräänä yönä Jane kuulee koputusta ovellaan ja kuvittelee sen olevan Rochester, mutta se osoittautuukin St. Johniksi, joka ilmoittaa hänelle, että hänen setänsä John Eyre on kuollut ja jättänyt hänelle kaiken omaisuutensa ja että Jane on rikas, 20 000 punnan arvosta (vastaa 1 600 000 puntaa vuonna 2015). Jane tarjoutuu jakamaan rahat St. Johnin ja hänen siskojensa kanssa ja ehdottaa, että he asuisivat yhdessä Moorin talossa; he suostuvat tarjoukseen. St. John pyytää Janea vaimokseen ja lähtee hänen kanssaan Intiaan. Jane suostuu lähtemään hänen kanssaan Intiaan, mutta hylkää avioliittoesityksen ja ehdottaa, että he matkustaisivat sisaruksina, sillä sellaisena hän näkee heidän suhteensa. Moorilla Jane kuulee yhtäkkiä Rochesterin äänen kutsuvan hänen nimeään.Jane palaa Thornfieldiin, mutta löytää talon mustuneena rauniona. Hän kuulee rouva Fairfaxilta, että Rochesterin vaimo sytytti talon tuleen ja kuoli hyppäämällä katolta. Jane löytää Rochesterin, mutta pelastusyrityksessä hän on menettänyt näkönsä. Jane tapaa hänet jälleen ja he syleilevät toisiaan.</w:t>
      </w:r>
    </w:p>
    <w:p>
      <w:r>
        <w:rPr>
          <w:b/>
        </w:rPr>
        <w:t xml:space="preserve">Tulos</w:t>
      </w:r>
    </w:p>
    <w:p>
      <w:r>
        <w:t xml:space="preserve">Kuka esiintyy hääseremoniassa?</w:t>
      </w:r>
    </w:p>
    <w:p>
      <w:r>
        <w:rPr>
          <w:b/>
        </w:rPr>
        <w:t xml:space="preserve">Esimerkki 2.252</w:t>
      </w:r>
    </w:p>
    <w:p>
      <w:r>
        <w:t xml:space="preserve">IN THE LOOP on rivo komedia, joka luo epäspesifien tapahtumien pohjalta maailman, joka on pelottavan tuttu: Yhdysvaltain presidentti ja Britannian pääministeri haluavat sotaa, mutta kaikki eivät ole samaa mieltä siitä, että sota on hyvä asia. Yhdysvaltain kenraali Miller (James Gandolfini Sopranos, Pelham 123:n ottaminen) ei todellakaan ole sitä mieltä, eikä myöskään Britannian kansainvälisen kehityksen ministeri Simon Foster (Tom Hollander Pirates of the Caribbean, Ylpeys ja ennakkoluulo). Mutta kun lempeä ministeri vahingossa näyttää tukevan sotaa parhaaseen katseluaikaan televisiossa, hän herättää välittömästi pääministerin myrkyllisen aggressiivisen viestintäpäällikön Malcolm Tuckerin (Peter Capaldi The Thick of It -elokuvasta) huomion, joka tarttuu häneen kuin haukka. Pian britit ovat Washingtonissa, jossa diplomaattiset suhteet törmäävät transatlanttisiin spin-tohtoreihin ja Fosterin sivullinen huomautus kasvaa nopeasti ylitsepääsemättömäksi konfliktivuoreksi. [D-Man2010]</w:t>
      </w:r>
    </w:p>
    <w:p>
      <w:r>
        <w:rPr>
          <w:b/>
        </w:rPr>
        <w:t xml:space="preserve">Tulos</w:t>
      </w:r>
    </w:p>
    <w:p>
      <w:r>
        <w:t xml:space="preserve">Kuka haluaa sotaa?</w:t>
      </w:r>
    </w:p>
    <w:p>
      <w:r>
        <w:rPr>
          <w:b/>
        </w:rPr>
        <w:t xml:space="preserve">Esimerkki 2.253</w:t>
      </w:r>
    </w:p>
    <w:p>
      <w:r>
        <w:t xml:space="preserve">The Warriors Way on visuaalisesti upea moderni kamppailulaji-western, jonka pääosassa korealainen näyttelijä Dong-gun Jang esittää aasialaista soturimurhaajaa, joka joutuu piileskelemään pikkukaupungissa Amerikan Badlandsissa. Näyttelijäkaartia täydentävät Kate Bosworth (Superman Returns), Oscar®-voittaja Geoffrey Rush (Shine), Danny Huston (The Kingdom) ja Tony Cox (The Hustle).Fantasia-toimintaelokuvan on käsikirjoittanut ja ohjannut tulokas Sngmoo Lee, ja sen tuottajana toimii Barrie M. M. Rush. Osborne (Taru sormusten herrasta), Jooick Lee (Seitsemän miekkaa) ja Michael Peyser (Hackers).Koko elämänsä taistelulajeja ja miekkailua harjoitteleva Yang (Jang Dong Gun) on eliminoinut klaaninsa viholliset yhtä lukuun ottamatta - pikkulapsen, jonka hymy sulattaa hänen sydämensä välittömästi. Koska Yang ei halua tappaa tyttöä eikä pysty suojelemaan häntä omalta tappavalta heimoltaan, hän ottaa tyttövauvan ja pakenee suunnitellakseen hakeutua vanhan ystävänsä luo Lodeen, Amerikan lännen rajakaupunkiin.Kun hän saapuu sinne, hän huomaa ystävänsä kuolleen, ja aikoinaan kukoistanut kultakuumeenkaupunki on raunioina, ja siellä asuu vain muutama tusina eriskummallisia ihmisiä, joihin kuuluvat Lynne (Kate Bosworth), kaunis ja eloisa veitsenheittäjäkoulutettava, ja Ron (Geoffrey Rush), loppuunpalanut juoppo. Tehdäkseen lapselle turvallisen kodin kaukana murhanhimoisen klaanimiehensä ulottumattomissa Yang päättää jäädä kaupungin uudeksi pesulanpitäjäksi ja sinetöidä miekkansa lopullisesti.Yang löytää yllättäen Lynnestä sukulaissielun. Kauhean julman teon vuoksi orvoksi jäänyt Lynne on kymmenen vuotta suunnitellut kostoa hyökkääjälleen, everstille (Danny Huston). Opettaessaan Yangia hoitamaan pyykkiä ja huolehtimaan vauvasta Lynne huomaa tämän miekkailulahjakkuuden ja pyytää häntä opettamaan häntä taistelulajeissa.Kesken Loden vuotuisen joulujuhlan eversti ja hänen luopiojenginsä palaavat ja uhkaavat tuhota kaupungin. Tietäen, että Lynne tekee kaikkensa kostaakseen everstille, Yang riisuu vastahakoisesti miekkansa, täysin tietäen, että sen terän rengas paljastaa välittömästi hänen sijaintinsa murhanhimoiselle laumalleen. Hän johtaa hurjaa ja nerokasta kaupunkilaisten joukkoa, joka on aseistettu vain improvisoiduilla aseilla ja ainutlaatuisilla taidoilla, täysimittaiseen taisteluun. Mutta kuten hän pelkäsi, hänen miekkansa ääni saa häikäilemättömät hyökkääjät mukaan taisteluun, mikä johtaa Yangin, Lynnen ja kaupunkilaiset lopulliseen kohtaloonsa.</w:t>
      </w:r>
    </w:p>
    <w:p>
      <w:r>
        <w:rPr>
          <w:b/>
        </w:rPr>
        <w:t xml:space="preserve">Tulos</w:t>
      </w:r>
    </w:p>
    <w:p>
      <w:r>
        <w:t xml:space="preserve">Mikä Oscar-palkittu näyttelijä näytteli tässä elokuvassa?</w:t>
      </w:r>
    </w:p>
    <w:p>
      <w:r>
        <w:rPr>
          <w:b/>
        </w:rPr>
        <w:t xml:space="preserve">Esimerkki 2.254</w:t>
      </w:r>
    </w:p>
    <w:p>
      <w:r>
        <w:t xml:space="preserve">Toisen maailmansodan lopussa keisarillinen japanilainen fanaattisuus sinetöi erään saaren kaikkien asukkaiden ja sen varuskunnan kohtalon ja keskeyttää sotilaan ja kalastajan tyttären välisen rakkauden. Tyttö jää henkiin ja sota päättyy, mutta toinen eloonjäänyt, sotilas, ei tiedä kummastakaan ja jatkaa kolmenkymmenen vuoden ajan keisarin palvelemista puolustamalla saarta vihollisen hyökkäyksiä vastaan, unissaan muistojensa ja salaisen ikuisen levon tavoittelun piinaamana. Entinen sotilastarkastaja Yamada tarkastaa ja motivoi sotilasta säännöllisesti. Jälkimmäinen käyttää tilannetta hyväkseen viihdyttääkseen entisiä japanilaisia upseereita, jotka nostalgisoivat sotaa käyvää keisarillista Japania, houkuttelemalla vierailijoita saarelle, jossa sotilas Taro värvää heidät palvelemaan Suuren keisarin armeijaan. entisten japanilaisten upseerien iloksi Yamada järjestää "tarkastuksia", joiden aikana uusien alokkaiden on todistettava omistautumisensa keisarille uhraamalla henkensä. Tarinan sankari Shintaro on kalastajan tyttären poika. Tyttö patistaa häntä etsimään isänsä, joka on kadonnut saarelta juuri ennen verilöylyä. Japanin armeijan sotaveteraaniyhdistyksen kautta Shintaro saa tietää saaresta ja päättää käydä saarella etsimässä vihjeitä isästään. Koska Yamada työskentelee veteraaniyhdistykselle, Yamada vie Shintaron ja muita ihmisiä saarelle ja jättää heidät sinne. Shintarolle ja hänen toverilleen tämä tarkoittaa pakkokirjoitusta, sotilasharjoituksia ja kärsimystä. Ja Yamada valmistelee tarkastusta...</w:t>
      </w:r>
    </w:p>
    <w:p>
      <w:r>
        <w:rPr>
          <w:b/>
        </w:rPr>
        <w:t xml:space="preserve">Tulos</w:t>
      </w:r>
    </w:p>
    <w:p>
      <w:r>
        <w:t xml:space="preserve">Mitä uusien alokkaiden on uhrattava osoittaakseen omistautumisensa keisarille?</w:t>
      </w:r>
    </w:p>
    <w:p>
      <w:r>
        <w:rPr>
          <w:b/>
        </w:rPr>
        <w:t xml:space="preserve">Esimerkki 2.255</w:t>
      </w:r>
    </w:p>
    <w:p>
      <w:r>
        <w:t xml:space="preserve">On huhtikuun ensimmäinen päivä vuonna 2000, ja Itävalta on edelleen toisen maailmansodan neljän suurvallan - Ranskan, Yhdistyneen kuningaskunnan, Yhdysvaltojen ja Neuvostoliiton - miehittämä. Kun pääministeri (Josef Meinrad) julistaa yksipuolisesti Itävallan itsenäiseksi, saapuu paikalle Global Unionin kansainvälinen valtuuskunta, jota johtaa sen puheenjohtaja (Hilde Krahl), ja järjestää Wienissä oikeudenkäynnin, jossa selvitetään, pitäisikö Itävalta tuhota ja jättää hedelmättömäksi rangaistukseksi maailmanrauhan vaarantamisesta ja jatkuvasta sodanlietsonnasta. Itävaltalaiset järjestävät sarjan historiallisia näytelmiä vakuuttaakseen unionin edustajat maansa rauhanomaisesta luonteesta. Presidentti ei ole innostunut edes pääministerin kiihkeistä puheista, vaan hän päättää pyytää kansan apua julkisen mielenosoituksen järjestämiseen ja säveltää tilaisuutta varten laulun. Kansanedustajille esitellään tilaisuudessa Itävallan panos maailman kulttuuriin erilaisten operettien muodossa. Lopuksi pääministeri vie presidentin kävelylle Wienin läpi ja onnistuu taivuttamaan hänet, joten hän lopettaa oikeudenkäynnin ja vahvistaa Itävallan itsenäisyyden.</w:t>
      </w:r>
    </w:p>
    <w:p>
      <w:r>
        <w:rPr>
          <w:b/>
        </w:rPr>
        <w:t xml:space="preserve">Tulos</w:t>
      </w:r>
    </w:p>
    <w:p>
      <w:r>
        <w:t xml:space="preserve">Mikä on päivämäärä?</w:t>
      </w:r>
    </w:p>
    <w:p>
      <w:r>
        <w:rPr>
          <w:b/>
        </w:rPr>
        <w:t xml:space="preserve">Esimerkki 2.256</w:t>
      </w:r>
    </w:p>
    <w:p>
      <w:r>
        <w:t xml:space="preserve">Frankie Muniz palaa nuorempana CIA-agentti Cody Banksina. Diaz (Keith Allen), Codyn CIA:n kouluttaja kesäleirillä, varastaa CIA:lta mielenhallintalaitteen ja pakenee Lontooseen. Codylle annetaan tehtäväksi hakea laite takaisin, ennen kuin sitä voidaan käyttää pahaan tarkoitukseen. Cody lentää Lontooseen ja piiloutuu klarinettia soittavan ihmelapsen rooliin eliittimusiikkikoulussa. Codyn on huijattava koulun muita lapsia samalla kun hän jäljittää Diazia. Cody yhdistää voimansa toisen oppilaan, Emilyn (Hannah Spearritt), kanssa, joka on brittiläinen salainen agentti ja työskentelee saman tapauksen parissa. Codyn CIA:n käsittelijä Lontoossa, Derek (Anthony Anderson), ryhtyy kokiksi heidän musiikillisen hyväntekijänsä ja Diazin kumppanin talossa. Cody löytää Diazin ja joutuu taistelemaan hänen kanssaan mielenhallintalaitteesta. Douglas Young (the-movie-guy)</w:t>
      </w:r>
    </w:p>
    <w:p>
      <w:r>
        <w:rPr>
          <w:b/>
        </w:rPr>
        <w:t xml:space="preserve">Tulos</w:t>
      </w:r>
    </w:p>
    <w:p>
      <w:r>
        <w:t xml:space="preserve">Kuka on Codyn CIA:n yhteyshenkilö?</w:t>
      </w:r>
    </w:p>
    <w:p>
      <w:r>
        <w:rPr>
          <w:b/>
        </w:rPr>
        <w:t xml:space="preserve">Esimerkki 2.257</w:t>
      </w:r>
    </w:p>
    <w:p>
      <w:r>
        <w:t xml:space="preserve">Syyskuussa 1939 WÅadysÅaw Szpilman (Adrien Brody), puolalais-juutalainen pianisti, soittaa suoraa radiosoittoa Varsovassa, kun asemaa pommitetaan natsi-Saksan hyökätessä Puolaan. Nopean voiton toivossa Szpilman iloitsee perheensä kanssa kotona, kun hän kuulee, että Britannia ja Ranska ovat julistaneet sodan Saksalle. Luvattua apua ei kuitenkaan saada. Taistelut kestävät hieman yli kuukauden, ja sekä Saksan että Neuvostoliiton armeijat hyökkäävät Puolaan samanaikaisesti eri rintamilla. Varsovasta tulee osa natsien hallitsemaa kenraalikuntaa. Juutalaisia kielletään pian työskentelemästä tai omistamasta yrityksiä, ja heidät pakotetaan myös käyttämään sinistä Daavidin tähden käsivarsinauhaa.[7]Valokuva WÅadysÅaw SzpilmanistaMarraskuussa 1940 Szpilman ja hänen perheensä pakotetaan kotoaan ahtaaseen Varsovan gettoon, jossa olot vain pahenevat. Ihmiset näkevät nälkää, vartijat ovat julmia, ja nälkäiset lapset hylätään kaduille. Erään kerran Szpilmanit todistavat, kuinka SS tappaa koko perheen kadun toisella puolella sijaitsevassa asunnossa. 16. elokuuta 1942 Szpilman ja hänen perheensä kuljetetaan Treblinkan tuhoamisleirille osana operaatio Reinhardia. Eräs ystävä juutalaisessa gettopoliisissa tunnistaa WÅadysÅawin Umschlagplatzilla ja erottaa hänet perheestään. Hänestä tulee orjatyöläinen ja hän saa tietää tulevasta juutalaiskapinasta. Hän auttaa vastarintaa salakuljettamalla aseita gettoon ja välttyy kerran niukasti epäilyttävältä vartijalta. Szpilman onnistuu lopulta pakenemaan ja piiloutuu ei-juutalaisen ystävänsä Andrzej Boguckin ja tämän vaimon Janinan avustuksella.[8] Huhtikuussa 1943 Szpilman seuraa ikkunastaan, kun Varsovan gettokapina, jota hän auttoi, kehittyy ja lopulta epäonnistuu. Kun naapuri löytää Szpilmanin asunnosta, hänen on pakko paeta toiseen piilopaikkaan. Uudessa huoneessa on piano, mutta hänen on pakko olla hiljaa samalla kun hän alkaa kärsiä keltataudista.[9] Elokuussa 1944 Varsovan kansannousun aikana Puolan vastarintaliike hyökkää saksalaisten rakennukseen, joka sijaitsee Szpilmanin piilopaikkaa vastapäätä. Panssarivaunujen kranaatit osuvat asuntoon pakottaen hänet pakenemaan. Seuraavien kuukausien aikana Varsova tuhoutuu ja hylätään. Szpilman jää yksin etsimään epätoivoisesti suojaa ja tarvikkeita raunioista. Lopulta hän pääsee hylättyyn taloon, josta hän löytää suolakurkkupurkin. Kun hän yrittää avata tölkin, hänet löytää Wehrmachtin upseeri Wilm Hosenfeld, joka saa tietää, että Szpilman on pianisti. Hän pyytää Szpilmania soittamaan talossa olevalla flyygelillä. Rappeutunut Szpilman onnistuu soittamaan Chopinin balladin g-molli. Hosenfeld antaa Szpilmanin piiloutua tyhjän talon ullakolle. Sieltä saksalainen upseeri toimittaa hänelle säännöllisesti ruokaa.[10] Tammikuussa 1945 saksalaiset ovat perääntymässä puna-armeijan etenemistä vastaan. Hosenfeld tapaa Szpilmanin viimeisen kerran ja lupaa kuunnella häntä Puolan radiossa sodan jälkeen. Hän antaa Szpilmanille saksalaisen armeijan takin lämpimäksi ja lähtee. Tällä on kuitenkin lähes kohtalokkaat seuraukset Szpilmanille, sillä häntä luullaan erehdyksessä saksalaiseksi ja Varsovaa vapauttavat puolalaiset joukot ampuvat häntä. Keväällä 1945 natsien keskitysleirin entiset vangit kulkevat neuvostoliittolaisen sotavankileirin ohi, jossa pidetään vangittuja saksalaissotilaita, ja pahoinpitelevät heitä sanallisesti. Hosenfeld, joka on vangittujen joukossa, kuulee erään vapautuneen vangin valittavan entistä viulistin uraansa. Hän kysyy viulistilta, tunteeko tämä Szpilmanin, minkä tämä vahvistaa. Hosenfeld toivoo, että Szpilman tekisi vastapalveluksen ja auttaisi vapauttamaan hänet. Jonkin ajan kuluttua viulisti saa vietyä Szpilmanin takaisin paikalle, mutta he huomaavat, että se on jo kauan sitten hylätty.[11] Myöhemmin Szpilman työskentelee Puolan radiolle ja esittää Chopinin Grand Polonaise brillante -teoksen suurelle ja arvostetulle yleisölle. Epilogissa kerrotaan, että Szpilman kuoli 88-vuotiaana vuonna 2000, kun taas Hosenfeld kuoli Neuvostoliiton vankeudessa vuonna 1952[12].</w:t>
      </w:r>
    </w:p>
    <w:p>
      <w:r>
        <w:rPr>
          <w:b/>
        </w:rPr>
        <w:t xml:space="preserve">Tulos</w:t>
      </w:r>
    </w:p>
    <w:p>
      <w:r>
        <w:t xml:space="preserve">Mitä Szpilman katsoo ikkunastaan?</w:t>
      </w:r>
    </w:p>
    <w:p>
      <w:r>
        <w:rPr>
          <w:b/>
        </w:rPr>
        <w:t xml:space="preserve">Esimerkki 2.258</w:t>
      </w:r>
    </w:p>
    <w:p>
      <w:r>
        <w:t xml:space="preserve">Kun Caleb (Scott Lunsford) on saanut potkut tyttöystävältään Tiffanilta (Rebekah Kochan), hän säälii kämppäkaveriaan Kylea (Jim Verraros), joka toteaa, että vaikka hänellä on vaikeuksia saada haluamiaan miehiä, hän voisi saada kenet tahansa naisen, koska on homo.Myöhemmin juhlissa Gwen (Emily Stiles) jättää poikaystävänsä sen jälkeen, kun tämä on paljastanut olevansa homo. Caleb näkee hänet ja ihastuu ja tapaa Marcin (Ryan Carnes), johon Kyle on ihastunut. Marc puolestaan näkee Calebin ja ihastuu häneen välittömästi. Kyle keksii hullun juonen. Hän kertoo Gwenille, että Caleb on homo, jotta Gwen saisi hänet yhteen Marcin kanssa. Kyle ajattelee, että Caleb voi käyttää Marcia hyväkseen päästäkseen Gwenin luo, kun taas Kyle käyttää Calebia päästäkseen Marcin luo. Lisäksi Tiffani asuu Gwenin ja Marcin naapurissa, joten Calebin näkeminen Marcin kanssa tekisi hänet hulluksi.Caleb ja Marc menevät treffeille ja palaavat sitten Marcin luokse katsomaan elokuvaa. Marc yrittää iskeä Calebia, joka ei kuitenkaan reagoi. Yhtäkkiä Gwen, joka on jumissa ystävänsä luona ja tylsistynyt, soittaa. Hän puhuu Calebin kanssa, rentoutuu ja viettelee häntä sanallisesti samalla kun Marc käyttää tätä hyväkseen ottamalla suihin. Gwen sulkee puhelimen tullakseen kotiin ja Marc runkkaa Calebin vieressä. Caleb, joka tuntee itsensä hämmentyneeksi ja epävarmaksi, lähtee. Hän ohittaa Gwenin matkalla kotiin, ja tämä viettelee hänet jälleen, tällä kertaa fyysisesti. Caleb menee kotiin ja menee nukkumaan.Seuraavana aamuna Marc soittaa Calebille ja jättää viestin. Kyle kuulee sen ja tajuaa, että Marc ja Caleb harrastivat seksiä. Kun Kyle ryntää huoneeseensa, Marc soittaa takaisin. Puhelun jälkeen Caleb menee Kylen luo ja kertoo kutsuneensa Gwenin ja Marcin illalliselle selvittääkseen kaiken. Caleb kertoo myös Kylen tietävänsä, että Kylellä on tunteita häntä kohtaan ja että jos Caleb olisi yhtään homo, hän rakastaisi Kylea. gwen ja Marc tulevat päivälliselle ja Caleb harmittelee nähdessään, että Kyle on kutsunut myös Calebin perheen. Kyle suostuttelee Gwenin "teeskentelemään" olevansa Calebin seuralainen ja Marcin "teeskentelemään" olevan hänen seuralainensä. Illallinen sujuu hyvin, joskin hieman kiusallisesti, kunnes Tiffani yllättäen ryntää juhliin. Gwen ottaa tehtäväkseen paljastaa Calebin hänen vanhemmilleen. Calebin vanhemmat ottavat sen melko hyvin vastaan, ja kaikki päätyvät outoon ryhmähaliin.Calebin perheen ja Tiffanin lähdettyä Gwen hyökkää sanallisesti Kylen kimppuun, koska luulee tämän yrittävän varastaa Marcin Calebilta. Caleb suostuttelee Marcin puhumaan Kylen kanssa, ja Gwen saa selville koko juonen, jota hän pitää suloisimpana asiana, jonka kukaan on koskaan tehnyt hänen hyväkseen, kun otetaan huomioon, miten pitkälle Caleb meni mennäkseen sänkyyn hänen kanssaan. Marc menee puhumaan Kylen kanssa ja tajuaa, että hän on sittenkin kiinnostunut Kylesta.Jälkikohtauksessa Marc ja Kyle pääsevät vihdoin yhteen.</w:t>
      </w:r>
    </w:p>
    <w:p>
      <w:r>
        <w:rPr>
          <w:b/>
        </w:rPr>
        <w:t xml:space="preserve">Tulos</w:t>
      </w:r>
    </w:p>
    <w:p>
      <w:r>
        <w:t xml:space="preserve">Kuka tunkeutuu illanistujaisiin?</w:t>
      </w:r>
    </w:p>
    <w:p>
      <w:r>
        <w:rPr>
          <w:b/>
        </w:rPr>
        <w:t xml:space="preserve">Esimerkki 2.259</w:t>
      </w:r>
    </w:p>
    <w:p>
      <w:r>
        <w:t xml:space="preserve">Ellie (Queen Latifah) ja Manny (Ray Romano) odottavat ensimmäistä lastaan, ja Mannyllä on pakkomielle tehdä elämästä täydellistä ja turvallista perheelle, sillä hänen ensimmäiset kokemuksensa aviomiehenä ja isänä menivät pieleen, kun metsästäjät tappoivat hänen perheensä. Samaan aikaan Diego (Denis Leary) huomaa, ettei pysty saamaan kiinni koppavaa gasellia, jota hän on vaaninut, ja päättää jättää lauman, koska uskoo menettävänsä tiikerin saalistavan luonteensa. Sid (John Leguizamo) alkaa toivoa omaa perhettä ja âadoptioiâ kolme ilmeisesti hylättyä munaa, jotka hän löytää jäisestä maanalaisesta luolasta, ja kutsuu niitä Egbertiksi, Shellyksi ja Yokoksi. Manny käskee häntä laittamaan ne takaisin, mutta Sid huolehtii sen sijaan munista, joista kuoriutuu seuraavana aamuna Tyrannosauruksen poikasia.Vaikka Sid yrittää parhaansa mukaan kasvattaa kolme dinosaurusta, niiden riehakas käytös pelottaa kaikki muut eläimetâ poikaset pois ja pilaa Mannyn lapselleen rakentaman leikkikentän. Tyrannosaurus-naaras, Momma, jonka munat Sid varasti, palaa pian takaisin ja kuljettaa sekä Sidin että sen poikaset maan alle, Diego perässään. Myös Manny, Ellie, Crash ja Eddie seuraavat perässä ja huomaavat, että jäinen luola johtaa valtavaan viidakkoon, jota asuttavat sukupuuttoon kuolleiksi luullut dinosaurukset. Täällä Ankylosaurus uhkaa laumaa huolimatta Diegon yrityksistä torjua se; heidät pelastaa vihaiselta matelijoiden joukolta sekopäinen yksisilmäinen näätä nimeltä Buck (Simon Pegg), joka on asunut viidakossa jo jonkin aikaa ja taistelee Rudya, valtavaa albiino-baryonyxia vastaan aikomuksenaan kostaa silmä, jonka hän menetti sille nuorena, veitsellä, jonka hän on kaiverruttanut yhdestä Rudyn hampaista. Hän suostuu johtamaan lauman viidakon vaarojen läpi Lava Fallsille, jonne äiti on vienyt Sidin ja sen poikaset. Sillä välin Sid ja äiti yrittävät päihittää toisensa jälkikasvun ruokkimisessa. Sid häviää kilpailun, mutta hänet toivotetaan pian tervetulleeksi perheeseen. Seuraavana päivänä Sid kuitenkin erotetaan perheestä ja Rudy käy hänen kimppuunsa. Sid törmää irtonaiselle kivilaatalle, joka kelluu laavajoen päällä ja on syöksymässä putousten yli. kun lauma liikkuu kohti laavaputouksia, Ellie alkaa synnyttää ja Guanlong-lauma iskee, mikä aiheuttaa kallioliukuman, joka erottaa sen Mannysta ja Diegosta. Manny perääntyy suojellakseen tyttöä ja Diego torjuu uudet hyökkäykset, kun taas Buck vie Crashin ja Eddien edeltä pelastamaan Sidin. Juuri kun Sid putoaa putouksen yli, kolmikko syöksyy komennetun Harpactognathuksen kimppuun, mutta joutuu matkalla Pterodactylus-lauman jahtaamaksi, ja pelastaa Sidin hengen. Manny saavuttaa Ellien juuri ajoissa kuullakseen vastasyntyneen tyttövauvan itkun. Manny haluaa antaa tytölle nimen Ellie tai Pikku-Ellie, mutta Ellie antaa tytölle sen sijaan nimen Persikka hedelmän mukaan (ja salasanan, jonka he olivat valinneet käytettäväksi, jos tyttö synnyttäisi matkan aikana). Sid on surullinen siitä, ettei hänellä ollut koskaan mahdollisuutta hyvästellä "omia" lapsiaan, kun hän palaa laumaan ja kuulee Peachesin syntymästä.Ennen kuin he ehtivät lähteä viidakosta, Rudy väijyy heitä, ja hän alkaa hyökätä heitä vastaan täydellä voimalla; Manny, Sid, Diego ja Buck onnistuvat saamaan Rudyn ansaan kietomalla hänet köynnöksiin. Hän kuitenkin vapautuu nopeasti ja jatkaa hyökkäystään. Lauma pelastuu, kun äiti saapuu ajoissa, hyökkää Rudyn kimppuun ja pudottaa sen jyrkänteeltä. Kun äiti ja hänen lapsensa toivottavat Sidille hyvää, Buck, jolla ei ole enää tarkoitusta elämässään Rudyn kuoltua, päättää liittyä laumaan ja elää pinnalla. Kaukainen karjunta kuitenkin kertoo hänelle, että Rudy on yhä elossa; hän muuttaa mielensä ja lähettää lauman kotiin, samalla tukkien tien maanalaiseen viidakkoon. Manny ja Ellie toivottavat Peachesin tervetulleeksi jäätyneeseen maailmaansa ja myöntävät, että Sid teki hyvää työtä äidin lasten hoitamisessa. Diego päättää jäädä lauman mukana, kun taas Buck jää maan alle ja taistelee iloisesti Rudyn kanssa.Samaan aikaan kaiken tämän aikana Scrat (Chris Wedge) rakastuu kauniiseen naaraspuoliseen sapelihammaskalkkuriin nimeltä Scratte (Karen Disher). Aluksi Scratte jahtaa tyttöä tämän ottaman tammenterhon takia, mutta myöhemmin he rakastuvat toisiinsa. Scrat ja Scratte kuitenkin eroavat Scratte valitsee tammenterhon naisen sijaan.</w:t>
      </w:r>
    </w:p>
    <w:p>
      <w:r>
        <w:rPr>
          <w:b/>
        </w:rPr>
        <w:t xml:space="preserve">Tulos</w:t>
      </w:r>
    </w:p>
    <w:p>
      <w:r>
        <w:t xml:space="preserve">Mitä Ellie ja Manny odottavat ?</w:t>
      </w:r>
    </w:p>
    <w:p>
      <w:r>
        <w:rPr>
          <w:b/>
        </w:rPr>
        <w:t xml:space="preserve">Esimerkki 2.260</w:t>
      </w:r>
    </w:p>
    <w:p>
      <w:r>
        <w:t xml:space="preserve">Katkeran perheriidan aikana Jodie Hatfield (Amy Manson) ja hänen poikaystävänsä Ricky McCoy (Bradley Taylor) päättävät lähteä kaupungista välttääkseen paljastumisen, mutta jäävät pian kiinni. Kostoa haluten hän etsii hirviö Pumpkinheadin ja herättää sen henkiin kostaakseen perheelle. Vaikka Ed Harleyn haamu (Lance Henriksen) varoittaa häntä, hänen kostosuunnitelmansa alkaa, ja Hatfieldin perhe joutuu pian voimakkaan demonin piirittämäksi. Koska he eivät hyväksy olion legendaa ja uskovat arkkivihollistensa olevan todellinen syypää, perheet yrittävät ryhtyä sotaan, mutta heidät pysäytetään, kun Pumpkinhead hyökkää Hatfieldien taloon. Erimielisyytensä sivuuttaen he lyöttäytyvät yhteen pysäyttääkseen olennon, ennen kuin sen kostosopimus on valmis.</w:t>
      </w:r>
    </w:p>
    <w:p>
      <w:r>
        <w:rPr>
          <w:b/>
        </w:rPr>
        <w:t xml:space="preserve">Tulos</w:t>
      </w:r>
    </w:p>
    <w:p>
      <w:r>
        <w:t xml:space="preserve">Kenen haamu varoittaa McCoyta?</w:t>
      </w:r>
    </w:p>
    <w:p>
      <w:r>
        <w:rPr>
          <w:b/>
        </w:rPr>
        <w:t xml:space="preserve">Esimerkki 2.261</w:t>
      </w:r>
    </w:p>
    <w:p>
      <w:r>
        <w:t xml:space="preserve">John Farley (Seann William Scott) on menestynyt self-help-kirjailija, joka palaa kotikaupunkiinsa Nebraskaan vastaanottamaan palkintoa. Farley saapuu kotiin ja saa tietää, että hänen leskeksi jäänyt äitinsä Beverly (Susan Sarandon) seurustelee hänen entisen liikunnanopettajansa Jasper Woodcockin (Billy Bob Thornton) kanssa. Farley paheksuu suhdetta, sillä hän muistaa Woodcockin pahoinpitelevänä kiusaajana.Woodcock ja Beverly menevät kihloihin, ja suurin osa elokuvasta keskittyy Farleyn yrityksiin saada äitinsä lopettamaan suhde. Farleylle tulee yhä enemmän pakkomielle voittaa Woodcock erilaisissa kilpailuissa ja todistaa, ettei Woodcock ole sopiva kumppani Beverlylle. Farleyn tempaukset ovat niin lapsellisia ja äärimmäisiä, että hänen uusi rakkautensa Tracy (Melissa Sagemiller), entinen luokkakaveri, kieltäytyy tapaamasta häntä enää... Farley saa palkintonsa samassa seremoniassa, jossa Woodcock palkitaan "Vuoden kasvattajana". Woodcock saa palkintonsa ensin, ja lukuisat yhteisön jäsenet ylistävät häntä siitä, että hän on loistava opettaja ja vaikuttaa lapsiin. Farley ei ole vakuuttunut ja käyttää koko kiitospuheensa selittämällä, miksi Woodcock on "planeetan suurin kusipää". Woodcock ja useat yleisön jäsenet kiistävät Farleyn väitteet, ja Woodcock haastaa Farleyn tappeluun. Beverly todistaa yhteenoton ja jättää Woodcockin.Seuraavana päivänä Farley keskustelee sydämensä kyllyydestä äitinsä kanssa, joka kertoo Farleylle, että Farley on itsekäs ja että hän on aina sabotoinut hänen suhteitaan miehiin isänsä kuoleman jälkeen. Farley tajuaa äidin olevan oikeassa ja yrittää pyytää Woodcockilta anteeksi. He käyvät viimeisen manaustappelun, jonka seurauksena Woodcock saa aivotärähdyksen. Farley ja Beverly vierailevat Woodcockin luona sairaalassa, ja kaikki kolme tekevät näennäisesti rauhan. Farley julistaa, että elämän avain ei ole "menneisyyden ohittaminen" vaan sen sijaan menneisyyden omaksuminen. Hän katsoo, että Woodcockin ilkeä kohtelu liikuntatunnilla auttoi häntä tulemaan mieheksi, joka hän on nyt." Elokuva päättyy useisiin lyhyisiin kohtauksiin, jotka on leikattu lopputeksteihin. Näistä kohtauksista käy ilmi, että Woodcock ja Beverly menivät naimisiin, Farley tapasi jälleen Tracyn ja Farley kirjoitti toisen kirjan nimeltä Backbone: The Definite Guide to Self Confidence.</w:t>
      </w:r>
    </w:p>
    <w:p>
      <w:r>
        <w:rPr>
          <w:b/>
        </w:rPr>
        <w:t xml:space="preserve">Tulos</w:t>
      </w:r>
    </w:p>
    <w:p>
      <w:r>
        <w:t xml:space="preserve">Kuka oli Farleyn rakkauden kohde?</w:t>
      </w:r>
    </w:p>
    <w:p>
      <w:r>
        <w:rPr>
          <w:b/>
        </w:rPr>
        <w:t xml:space="preserve">Esimerkki 2.262</w:t>
      </w:r>
    </w:p>
    <w:p>
      <w:r>
        <w:t xml:space="preserve">Elokuva alkaa, kun neljä opiskelijaa, Ethan, Jenna, Dante ja Liam, heräävät hotellihuoneessa. Dante avaa verhot herättääkseen kaikki ja huomaa, että kaikilla opiskelijoilla on krapula. Ethan menee suihkuun sillä aikaa, kun Liam keittää ryhmälle kahvia. Jenna kysyy, onko Dante yhä tyttöystävänsä kanssa, ja Dante tunnustaa, että he olivat eronneet jo kauan sitten ja että tytöllä, johon hän on nyt ihastunut, on jotain toisen miehen kanssa. Ryhmä viettää viimeisen päivänsä hiihtokeskuksessa ja pakkaa sitten laukkunsa kotiin. Matkalla moottoritielle ryhmä jakaa jointin, mutta sammuttaa sen heti, kun he kuulevat sireenit ja heidät pysäytetään. Jenna vetää kattonsa alas yrittäen päästä sakosta. Konstaapeli kertoo heille, että renkaat on ketjutettava ja että tien varrella on huoltoasema, jossa he voivat tehdä sen turvallisesti. Huoltoasemalla Ethan huomaa, että he ovat unohtaneet ketjut ja Dante päättää jatkaa matkaa ilman niitä. Dante saa kassalta ohjeet oikotiestä moottoritielle. Pian sen jälkeen, kun he ovat oikotiellä, auto alkaa liukua ja Dante menettää hallinnan. Auto suistuu tieltä ja kaatuu ennen pysähtymistään. Lumivyöry laukeaa ja hautaa auton monen metrin lumeen.Palattuaan tajuihinsa opiskelijat huomaavat, että Ethan on saanut kätensä sijoiltaan. He onnistuvat laittamaan käden takaisin paikalleen, mutta vasta kun Jenna antaa Ethanille salaperäistä kipulääkettä. Kun he ovat tarkistaneet ympäristönsä ja kaikki toiveet lumen läpi ajamisesta kariutuvat, Ethan ehdottaa, että he pelaisivat "Totuuspeliä". Oppilaat alkavat paljastaa salaisuuksia. Ethan paljastaa ensin, että hänellä oli tapana pitää siskonsa pikkuhousuja ylhäällä ja fantasioida, että tämä oli siinä, ja kuinka hän pelotteli erästä partiolaispoikaa ja jätti tämän metsään eksyksiin. Hänet löydettiin myöhemmin, mutta hän ei koskaan tunnustanut, että se oli Ethan, joka teki sen. Sen jälkeen Liam kertoo jättäneensä isänsä hautajaiset väliin ja kertoi äidilleen oksentavansa. Dante paljastaa varastaneensa kerran 50 dollaria veljensä pyörärahastosta, väittää veljensä tienneen, että se oli hän, mutta katuu sitä, miten petti pikkuveljensä. Jenna paljastaa harrastaneensa seksiä kemian opettajansa kanssa. Liam paljastaa sitten olevansa neitsyt. Jenna kysyy, haluaako Liam olla hänen kanssaan yhdynnässä myötätunnosta, jotta hän ei kuolisi neitsyenä. Mustasukkaisuuden ja vihan vallassa Dante myöntää rakastavansa Jennaa, mikä jättää Jennan syylliseksi. Myöhemmin Liam saa akuutin astmakohtauksen, ja juoni c tihenee, kun hänen alkuperäinen inhalaattorinsa on vanhentunut. Ethan löytää Liamin ylimääräisen inhalaattorin laukustaan, mutta päättää piilottaa sen taskuunsa, kun Liam tekee viimeiset henkäyksensä. Dante ja Jenna löytävät myöhemmin inhalaattorin Ethanin taskusta. Inhalaattori löydettiin hänen taskustaan, kun Ethan yritti raiskata Jennan, kun tämä etsi lohtua Ethanilta heidän ystävänsä kuoleman johdosta, Dante estää häntä ja hyökkää Ethanin kimppuun ja tappelussa. Ethan heittää Danten lompakon takakonttiin, jossa Jenna etsii edelleen Liamin inhalaattoria, kun hän löytää Danten lompakosta seksikuvan itsestään, joka saa Ethanin paljastamaan elokuvan viimeisen salaisuuden; Jennalle oli annettu Rufalinilla terästettyjä alkoholijuomia, jolloin kaksi ylioppilasta ja Ethan olivat vieneet Jennan yläkertaan ja ottaneet hänestä vihjailevia valokuvia ja pakottaneet myöhemmin Ethanin poistumaan huoneesta, joten kaksi ylioppilasta jäivät yksin Jennan kanssa. Dante ja Jenna päättävät paeta ja kaivautua ulos ja jättävät Ethanin hautautuneeseen autoon, joka ei pysty pakenemaan heidän kanssaan kätensä vuoksi. Lopulta auto romahtaa lumen paineessa Ethan siinä kyydissään. Poliisit löytävät heidät, kun rekkakuski huomaa lumessa pystysuorassa olevan lumilautan. Lumeen juuttuneet teinit, Dante julistaa Jennalle rakkauttaan. Heidät löydetään myöhemmin jäätyneinä yhdessä ja heidät näytetään vietävän pois paareilla.</w:t>
      </w:r>
    </w:p>
    <w:p>
      <w:r>
        <w:rPr>
          <w:b/>
        </w:rPr>
        <w:t xml:space="preserve">Tulos</w:t>
      </w:r>
    </w:p>
    <w:p>
      <w:r>
        <w:t xml:space="preserve">Kuka saa astmakohtauksen?</w:t>
      </w:r>
    </w:p>
    <w:p>
      <w:r>
        <w:rPr>
          <w:b/>
        </w:rPr>
        <w:t xml:space="preserve">Esimerkki 2.263</w:t>
      </w:r>
    </w:p>
    <w:p>
      <w:r>
        <w:t xml:space="preserve">Johdanto: Nälkäinen Wile E. Coyote (Eatibus Anythingus) kulkee aavikon halki, pyydystää ja syö mitä tahansa, mitä se löytää tyydyttääkseen itsensä, kärpäsestä tyhjään tölkkiin, ennen kuin Road Runner (Hot-roddicus Supersonicus) lyö hänet maahan. Toipumisensa jälkeen Wile E. räpäyttää silmiään ja kuvittelee ihanaa Road Runnerin juhla-ateriaa. Koska hän ei näe tarvetta verrattain mauttomalle tölkille, hän jahtaa Road Runneria. Wilen matala asento vähentää sen vetovastusta ja mahdollistaa sen, että se voi lähestyä Road Runneria, kunnes lintu lähtee rakettien avulla pois. Kojootin silmät putoavat ulos silmäkuopistaan, ja se jää masentuneena suunnittelemaan seuraavaa suunnitelmaansa.1. Ensin kojootti käyttää hihnapyörää, köyttä ja kiviloukkua murskatakseen ohi kulkevan Road Runnerin, ilmeisesti toivoen, että ylimääräinen monimutkaisuus estäisi häntä itseään joutumasta sen sijaan puristuksiin. Ei onnistu; Wile E. joutuu kiven puristamaksi, kun Road Runner pysähtyy ja pilkkaa häntä. 2. Selvästi vihainen kojootti kuuntelee tiellä lasson kanssa Road Runneria, mutta rekka-auto kompastuu ensin lassoon ja raahaa kojootin kovalle maalle. Wile E:lle jää kitkasta paljaaksi takapuoli, kun hän astelee pois tieltä. 3. Kojootti rakentaa burmatiikerin ansan How-To-kirjan mukaan: kaivaa tielle neliönmuotoinen kuoppa ja täyttää sen tielle naamioidulla lakanalla. Kojootti piiloutuu kiven taakse ja, kun se kuulee Road Runnerin piippaavan ja ansan aktivoituvan, sukeltaa sinne vangitakseen saaliinsa... vain noustakseen välittömästi takaisin esiin ja paetakseen kauhuissaan, minkä jälkeen oikea burmatiikeri (Surprisibus! Surprisibus!) kiipeää vaivihkaa ulos ansasta ja lähtee pois.4. Kamera näyttää tien, jossa on ponnahduslauta, jonka tarkoituksena on estää Road Runner; Wile testaa onnistuneesti sen kampiohjausta, mutta se ei kuitenkaan onnistu käyttämään sitä nopeuttavaa Road Runneria vastaan. Kojootti kokeilee epäonnistuneesti lukuisia menetelmiä ritilän irrottamiseksi, jatkaa sitten raivoissaan takaa-ajoa ja pysähtyy pian rautatieristeykseen. Road Runner pilkkaa vihollisiaan, kun se hitaasti astelee raiteille, ja kojootti nostetaan ilmaan raidallisen jakajan avulla. Pudottuaan takaisin alas Wile E. jahtaa Road Runneria alas raiteille, jotka kulkevat vuorten halki. He kulkevat vastakkaisten kaistojen ohi, ja Road Runner antaa merkin kojootille, joka pysähtyy kylmiltään muutaman sekunnin kuluttua ja kääntyy takaisin, ja juostuaan jälleen linnun ohi hän peruuttaa vain huomatakseen, että Road Runner on paennut alemmalle raiteelle. Kun Wile lopulta ajaa lintua takaa oikean raiteen yli, juna pysäyttää hänet, ja hän syöksyy sisään ja ulos kallionseinämästä; hän näkee junan etenevän alempaa raidetta pitkin ja huokaa helpotuksesta, kunnes toinen juna lähestyy kallion sisältä. Apaattinen kojootti pitää yllä ympyränmuotoista STOP IN THE NAME OF HUMANITY -kylttiä, mutta koska Wile E. ei ole ihminen, mitään ei tapahdu kolaria lukuun ottamatta.5. Seuraavaksi Wile E. kaivaa aaltopahvin kulkuaukkoon tarkoituksenaan miinoittaa tie TNT:llä, mutta johdot ovat niin lyhyitä, että hän vetää sytyttimen yli, joka puristuu irtokivelle ja räjäyttää TNT:n Wilen asuessa kulkuaukossa.6. 7. Kojootti käynnistää nopean moottoripyörän jahdatakseen ohi ajavaa Tienvarsia, mutta törmää vain puuhun ja joutuu sitten moottorin voimakkaan tärinän heiluttamaksi.7. Nyt Wile E. syöttää linnunsiemenillä valkoisen ympyrän keskelle leveää riippusiltaa ja piiloutuu sitten sillan alle leikatakseen ympyrän pois Tienvarsin herkutellessa. Sen sijaan Wile putoaa yhdessä koko sillan kanssa lukuun ottamatta lintua ja ympyrää, jotka jäävät leijumaan ilmaan.8. Lopuksi Kojootti yrittää päästä kilpailijansa edelle nauttimalla ACME:n kolminkertaisesti vahvennettuja jalkalihasvitamiineja. Se polttaa kumia tiellä ja ryntää karkuun jättäen moottoritien liekkeihin. Tiejuoksija seuraa vihollisensa lähestymistä ja vastaa välittömästi nopeuttaan noin sekunnin etumatkalla, kun hän lähtee liikkeelle seisten ja antaa kieli poskella piippauksen. Takaa-ajo jatkuu, ja kojootti pääsee laaksossa jopa puolen sekunnin päähän ja Road Runner saa etäisyyttä ylämäissä, kunnes ne ohittavat kampiammutetun ritilän, joka lopulta nousee ylös, jotta vain Wile E. voi törmätä siihen. Lintu jarruttaa ja katselee onnetonta kilpailijaansa ennen kuin polttaa lisää kumia tielle ja lausuu savuna ilmaan: "That's all, folks".The End.</w:t>
      </w:r>
    </w:p>
    <w:p>
      <w:r>
        <w:rPr>
          <w:b/>
        </w:rPr>
        <w:t xml:space="preserve">Tulos</w:t>
      </w:r>
    </w:p>
    <w:p>
      <w:r>
        <w:t xml:space="preserve">Mitä kamera näyttää?</w:t>
      </w:r>
    </w:p>
    <w:p>
      <w:r>
        <w:rPr>
          <w:b/>
        </w:rPr>
        <w:t xml:space="preserve">Esimerkki 2.264</w:t>
      </w:r>
    </w:p>
    <w:p>
      <w:r>
        <w:t xml:space="preserve">Rikostekninen antropologi tutkii joukkohautaa, jossa on ihmisiä, jotka on surmattu hänen mukaansa identtisillä ampumahaavoilla. Sekä nainen että YK:n sotilas lähtevät pois joukkohaudan luota tarkastamaan toista joukkohautaa eteläpuolella. Nainen kaivaa lapionsa toiseen joukkohautaan, jonka hän uskoo olevan toinen joukkohauta, mutta näkymätön olento hyökkää hänen kimppuunsa. Antropologi raahataan veteen, kun YK-sotilas avaa tulen. Muut sotilaat ilmestyvät paikalle ja alkavat ampua hyökkääjää, kun se ahmii naisen ja suuntaa syvemmälle veteen.Seuraava tapahtumapaikka on New Yorkin uutishuone. Päähenkilö Tim (Purcell) nähdään, ja hän katsoo televisiota ja puhuu puhelimeen. Ilmeisesti hän odottaa, mainitaanko hänen nimensä jutussa, jonka parissa hän työskenteli. Tästä ei kuulla paljon mitään. Hänen kameramiehensä ja paras ystävänsä Steven kertoo hänelle, että ehkä heidän pomonsa Roger ei nähnyt tai kuullut, mitä uutisissa lähetettiin. Juuri kun hän sanoo, että Timiä pyydetään tapaamaan Rogeria, mikä Stevenin mielestä kävi todella nopeasti ja vitsailee, että hän on toisen toimittajan kameramiehenä. Tim menee sitten tapaamaan Rogeria, joka puolestaan ei halua puhua hänen sopimuksestaan vielä, vaan esittelee hänet hyvin viehättävälle naiselle, joka seisoo toisen television ääressä katsomassa raporttia naisesta, joka nähtiin aiemmin olennon kanssa. Tässä yhteydessä Gustave esitellään. Naisen nimi on Aviva, ja hän on toimittaja, joka keskittyy raportteihin, joissa käsitellään eläinten tappamista tai vahingoittamista, ja hän on kiinnostunut krokotiilista, jonka tiedetään tappaneen satoja ihmisiä Afrikassa. Tim on enemmän tai vähemmän "pakotettu" lähtemään hänen mukaansa Afrikkaan, ja hän ottaa Stevenin mukaansa auttamaan tämän otuksen vangitsemisessa." Burundissa he tapaavat Harryn, joka on siellä varoittamassa heitä "Puskasta", kuten hän sitä kutsuu, ja siellä asuvasta vaarallisesta sotapäälliköstä, joka on antanut itselleen lempinimen "Pikku Kustaa". Heidän on määrä matkustaa jokilaivalla määränpäähänsä, pieneen kylään, jossa he pystyttävät ansansa yrittäessään vangita Gustaven. Kaikki yritykset vangita Gustave epäonnistuvat. Heidän kameramiehensä saa maisemavideota saadessaan filmille itse Pikku Kustaa, joka teloittaa ryhmää auttaneet kyläläiset. Ryhmän mukana lähetetyt vartijat päätyvät lopulta Pikku Kustaa Gustaven palvelukseen. Molemmat saavat surmansa joko ampumalla tai Pikku Kustaa. sitten tapahtuu vauhdikas tapahtumasarja. Ryhmä yrittää tappaa Gustaven käsikranaatilla, mikä johtaa heidän oppaansa ja heidän mukanaan olleen krokotiiliasiantuntijan kuolemaan. Helikopteri ilmestyy ja näyttää siltä, että eloonjääneet pelastetaan. Little Gustaven miehet yrittävät kuitenkin räjäyttää helikopterin estääkseen heitä näyttämästä videota teloituksesta. Tämä johtaa siihen, että ryhmä joutuu eroon toisistaan. Steven joutuu eroon ryhmästä ja Gustave jahtaa häntä. Stevenin kohtalo selviää vasta myöhemmin. Muut ryhmän jäsenet kokoontuvat etsimään Steveniä, mutta Avivan on jäätävä loukkaantuneen Jojon luo. Tim löytää Stevenin kameran. Pikku Gustave (joka on itse asiassa Harry) tulee itse hakemaan videon. Tämän seurauksena Aviva, Tim ja Jojo jäävät kiinni. Tim yrittää huijata Pikku Gustavea antamalla hänelle GPS-paikantimen, joka jäljittää Gustavea, sanomalla, että se jäljittää matkalaukkua, jossa on myös kopio videosta. Pikku Gustave kieltäytyy ja pakottaa Timin etsimään matkalaukun. Sieltä he löytävät Stevenin ruumiin. Aviva ruiskuttaa feromoneja Pikku Kustaa päälle ja Kustaa tulee ja tappaa Pikku Kustaan. Tim, Jojo ja Aviva pakenevat Range Roveriin ja Gustave ilmestyy ja yrittää tappaa kaikki kolme, mutta he onnistuvat pakenemaan. Näemme ryhmän lentokoneessa kotiin. Lopussa todetaan, että sisällissota päättyi ja Gustave on yhä elossa ja tappaa.</w:t>
      </w:r>
    </w:p>
    <w:p>
      <w:r>
        <w:rPr>
          <w:b/>
        </w:rPr>
        <w:t xml:space="preserve">Tulos</w:t>
      </w:r>
    </w:p>
    <w:p>
      <w:r>
        <w:t xml:space="preserve">Mitä Gustave tekee vielä lopussa?</w:t>
      </w:r>
    </w:p>
    <w:p>
      <w:r>
        <w:rPr>
          <w:b/>
        </w:rPr>
        <w:t xml:space="preserve">Esimerkki 2.265</w:t>
      </w:r>
    </w:p>
    <w:p>
      <w:r>
        <w:t xml:space="preserve">Vuonna 1901 yhdeksänvuotiaan Vito Andolinin perhe tapetaan Corleonessa Sisiliassa, kun hänen isänsä loukkaa paikallista mafiapäällikköä Don Cicciota. Vito pakenee New Yorkiin ja rekisteröidään Ellis Islandilla nimellä "Vito Corleone". 1958, poikansa ehtoollisjuhlissa Tahoe-järvellä, Michael Corleone pitää rikollisperheensä Donina sarjan tapaamisia. Corleonen caporegime Frank Pentangeli on tyrmistynyt siitä, ettei Michael auta häntä puolustamaan Brooklynin aluettaan Rosaton veljeksiä vastaan, jotka työskentelevät Michaelin liikekumppanille Hyman Rothille. Samana yönä Michael lähtee Nevadasta selvittyään murhayrityksestä kotonaan. 1917 Vito Corleone asuu New Yorkissa vaimonsa Carmelan ja poikansa Sonnyn kanssa. Hän menettää työpaikkansa paikallisen kiristäjän Don Fanuccin nepotismin vuoksi; tämän jälkeen hänen naapurinsa Peter Clemenza kutsuu hänet murtovarkauteen.Michael epäilee Rothia salamurhan suunnittelusta, mutta tapaa tämän Miamissa ja teeskentelee tietämättömyyttä. New Yorkissa Pentangeli yrittää ylläpitää Michaelin julkisivua solmimalla rauhan Rosatojen kanssa, mutta nämä yrittävät tappaa hänet.Roth, Michael ja useat heidän yhteistyökumppaninsa matkustavat Havannaan keskustellakseen Kuuban liiketoimintanäkymistä Fulgencio Batistan yhteistyöhallituksen alaisuudessa; Michael tulee vastahakoiseksi harkittuaan uudelleen Kuuban meneillään olevan vallankumouksen kannattavuutta. Uudenvuodenaattona hän yrittää tapattaa Rothin ja Rothin oikean käden miehen Johnny Olan, mutta Roth selviää hengissä, kun poliisi löytää Michaelin henkivartijan ja ampuu hänet. Michael syyttää veljeään Fredoa petoksesta, kun Fredo paljastaa vahingossa tavanneensa Olan aiemmin. Batista luopuu äkillisesti vallasta kapinallisten lähentelyjen vuoksi; sitä seuraavan kaaoksen aikana Michael, Fredo ja Roth pakenevat erikseen Yhdysvaltoihin. Kotona Michael saa tietää, että hänen vaimonsa Kay on saanut keskenmenon. 3 vuotta myöhemmin Vito ja Carmela ovat saaneet vielä kaksi poikaa, Fredon ja Michaelin. Viton rikollinen käytös herättää Fanuccin huomion, joka kiristää häntä. Hänen yhtiökumppaninsa Clemenza ja Salvatore Tessio haluavat välttää ongelmat maksamalla koko summan, mutta Vito vaatii, että hän voi vakuuttaa Fanuccin hyväksymään pienemmän maksun tekemällä hänelle "tarjouksen, josta hän ei voi kieltäytyä". Naapuruston juhlien aikana hän väijyy Fanuccia tämän asunnolle ja ampuu hänet kuoliaaksi.Washingtonissa senaatin järjestäytynyttä rikollisuutta käsittelevä komitea tutkii Corleonen perhettä. Selvittyään hengissä aiemmasta murhayrityksestä Pentangeli suostuu todistamaan Michaelia vastaan, jonka hän uskoo pettäneen hänet, ja hänet asetetaan todistajansuojeluun.Vito on nyt arvostettu hahmo yhteisössään, ja eräs häätöä odottava leskirouva kääntyy hänen puoleensa. Viton kanssa käytyjen tuloksettomien neuvottelujen jälkeen lesken vuokranantaja kyselee ympäriinsä, kuulee Viton maineesta ja suostuu hätäisesti päästämään lesken asumaan leskelle hyvin edullisin ehdoin. Sillä välin Vito ja hänen kumppaninsa menestyvät yhä paremmin ja perustavat yrityksensä, "Genco Pura Olive Oil".Fredo palaa Nevadaan, jossa hän selittää Michaelille yksityisesti: hän on pahoillaan siitä, että hänet oli jätetty perheen päämieheksi, ja hän auttoi Rothia odottaen jotain vastineeksi - tietämättä, kuten hän väittää, Michaelin henkeä vastaan suunnatusta juonesta. Michael vastaa kieltämällä Fredon.Koska hän ei pääse tiukasti vartioidun Pentangelin luo, Michael tuo Pentangelin sisilialaisen veljen kuulusteluun. Nähdessään veljensä Pentangeli kiistää aiemmat lausuntonsa, ja kuulustelu hajoaa kohuun. Sen jälkeen Kay paljastaa Michaelille, että hänen keskenmenonsa oli itse asiassa abortti ja että hän aikoo viedä heidän lapsensa pois Michaelin rikollisen elämän tieltä. Raivostuneena Michael ottaa lasten huoltajuuden ja karkottaa Kayn perheestä.Vito vierailee Sisiliassa ensimmäistä kertaa maastamuuton jälkeen. Hänet ja liikekumppani Tommasino päästetään Don Ciccion tiloihin muka pyytämään Ciccion siunausta heidän oliiviöljyliiketoiminnalleen. Vito kostaa lapsuutensa koston puukottamalla Ciccion paljastettuaan vanhan henkilöllisyytensä, mutta Tommasinoa ammutaan jalkaan ja hän saa pysyvän vammautumisen pakomatkalla.Carmela Corleone kuolee. Hautajaisissa Michael näyttää antavan Fredolle anteeksi, mutta myöhemmin hän käskee caporegime Al Nerin murhata hänet järvellä.Rothilta evätään turvapaikka ja jopa pääsy Israeliin, ja hän joutuu palaamaan Yhdysvaltoihin. Consigliere Tom Hagenin vastustuksesta Michael lähettää caporegime Rocco Lamponen pysäyttämään ja ampumaan Rothin hänen saapuessaan. Liittovaltion agentit kuitenkin ampuvat Roccon kuoliaaksi suoritettuaan tehtävänsä.Todistajansuojeluyhdistyksessä Hagen muistuttaa Pentangelia siitä, että epäonnistuneet juonittelijat Rooman keisaria vastaan tekivät usein itsemurhan, ja vakuuttaa, että hänen perheestään huolehditaan. Pentangeli viiltää myöhemmin ranteensa auki kylpyammeessaan. 7. joulukuuta 1941 Corleonen perhe kokoontuu ruokasaliinsa yllättämään Viton syntymäpäivänä. Michael ilmoittaa, että Pearl Harboriin tehdyn hyökkäyksen vuoksi hän on jättänyt yliopiston ja värväytynyt Yhdysvaltain merijalkaväkeen, mikä saa Sonnyn raivostumaan, Hagenin epäilemään ja Fredon ainoana veljenä tukemaan häntä. Kun Vito saapuu, kaikki lähtevät huoneesta tervehtimään häntä ja jättävät Michaelin yksin pöydän ääreen.Michael istuu yksin järven rannalla perhealueella.</w:t>
      </w:r>
    </w:p>
    <w:p>
      <w:r>
        <w:rPr>
          <w:b/>
        </w:rPr>
        <w:t xml:space="preserve">Tulos</w:t>
      </w:r>
    </w:p>
    <w:p>
      <w:r>
        <w:t xml:space="preserve">Kuka epäilee Rothia salamurhan suunnittelusta?</w:t>
      </w:r>
    </w:p>
    <w:p>
      <w:r>
        <w:rPr>
          <w:b/>
        </w:rPr>
        <w:t xml:space="preserve">Esimerkki 2.266</w:t>
      </w:r>
    </w:p>
    <w:p>
      <w:r>
        <w:t xml:space="preserve">T.C., Rolling Hills -leirin pääohjaaja, on leirinuotiolla miespuolisten leiriläisten Seanin, Robin, Anthonyn, Juddin, Charlien ja Emilion kanssa. Mukana on myös Phoebe, joka on livahtanut mökistään poikien seuraan. Phoeben kertoessa tarinaa edellisen elokuvan Arawak-leirillä tapahtuneista murhista, hänen pääohjaajansa Angela ilmestyy ja pakottaa hänet palaamaan takaisin mökille. Kaksikon riideltyä Phoebe eksyy, mutta Angela käy hänen kimppuunsa ja lyö häntä tukilla päähän ennen kuin leikkaa hänen kielensä irti.Seuraavana päivänä Phoeben mökin leiriläiset, kuten Molly, Ally, Mare, Demi, Lea ja kaksoset Brooke ja Jodi, kyselevät Angelalta Phoeben olinpaikasta, mutta Angela kertoo, että Phoebe jouduttiin lähettämään kotiin huonon käytöksen vuoksi. Aamiaisella leirin johtaja John-setä antaa Angelalle "viikon ohjaajan palkinnon". Sen jälkeen Angela huomaa Brooken ja Jodin polttavan marihuanaa ja juovan, joten hän keskeyttää heidät. Myöhemmin Brooke herää grillissä vain nähdäkseen jo tuhkatun siskonsa luurangon. Sitten Angela kaataa Brooken päälle bensiiniä ja polttaa hänet kuoliaaksi. Samaan aikaan Molly ja Sean aloittavat suhteen huolimatta Allyn yrityksistä vietellä Sean. sinä yönä pojat järjestävät pikkuhousuratsia tyttöjen mökissä, kunnes Angela tulee sisään ja heittää heidät ulos. Myöhemmin tytöt ryöstävät poikien hytin. T.C. antaa huvin jatkua, mutta Angela ilmestyy paikalle ja todistaa, kun Mare esittelee rintojaan. Mare päättää, että hän haluaa lähteä leiriltä, ja pyytää Angelaa ajamaan hänet. Matkalla Angela antaa Marelle viimeisen tilaisuuden pyytää anteeksi, mutta kun Mare ei sitä tee, Angela murhaa hänet sähköporalla. Seuraavana päivänä Angela löytää Charlien ja Emilion katselemassa alastonkuvia eri leiriläisistä, jotka he olivat ottaneet salaa. Sinä iltana tytöt lähtevät telttailemaan, mikä antaa Anthonylle ja Juddille tilaisuuden pelotella Angelaa Freddy Kruegeriksi ja Jason Voorheesiksi pukeutuneina. Suunnitelma menee kuitenkin pieleen, kun Leatherfaceen pukeutunut Angela viiltää Anthonyn kurkun auki kynsikäsineellä ennen kuin murhaa Juddin moottorisahalla. Saatuaan selville, että Ally on lähtenyt harrastamaan seksiä Robin kanssa, Angela suunnittelee murhaavansa kaksikon, mutta suunnitelma epäonnistuu.Seuraavana päivänä Angela virittää ansan Allylle jättäen hänelle väärennetyn viestin Seanilta. Ally menee tapaamaan Seania, mutta tapaa sen sijaan Angelan, joka puukottaa Allya selkään ennen kuin pakottaa hänet vessanpönttöön hukuttaen hänet ulosteeseen ja iilimatoihin. Sinä iltana Demi paljastaa Angelalle, että hän soitti Angelan kotiin lähettämien tyttöjen perheille, mutta nämä kielsivät tyttöjen kotiin lähettämisen. Tajutessaan jäävänsä kiinni Angela kuristaa Demin kuoliaaksi kitaran jousella ja puukottaa Lean kuoliaaksi, kun tämä löytää Demin ruumiin. Seuraavana päivänä John-setä ja T.C. antavat Angelalle potkut, koska hän ei ollut kertonut John-sedälle monien leiriläisten kotiin lähettämisestä.Molly ja Sean ovat surullisia järkyttyneen Angelan puolesta ja menevät metsään piristämään häntä. Kaksikko löytää kuitenkin muiden leiriläisten ruumiit mökistä, ennen kuin Angela sitoo heidät. Takaisin leirillä Rob kertoo T.C:lle Mollyn ja Seanin olinpaikan, ja T.C. lähtee hakemaan heitä. Hän menee mökkiin, mutta Angela heittää paristohappoa hänen kasvoilleen ja tappaa hänet. Sean tajuaa, että Angela on Peter Baker, edellisen elokuvan murhaaja. Angela paljastaa, että kahden vuoden sähköshokkihoidon ja sukupuolenvaihdoksen jälkeen hänet vapautettiin, koska hänellä oli hyvät lääkärintodistukset. Sitten hän ryhtyy mestauttamaan Seania. Angela poistuu mökistä, jolloin Molly pääsee vapaaksi ja kun Angela astuu sisään, tyrmää Mollyn ja pakenee. Angela jahtaa Mollya metsässä, joka lopulta putoaa kiveltä ja oletetaan kuolleeksi. myöhemmin samana iltana leiriohjaaja Diane löytää Charlien, Emilion, John-sedän ja Robin ruumiit, ennen kuin Angela puukottaa hänet kuoliaaksi. Sillä välin Molly tulee tajuihinsa ja alkaa päästä pois metsästä. Angela liftaa rekkakuskin kanssa, joka ärsyttää häntä nopeasti, jolloin Angela puukottaa hänet kuoliaaksi. Kun Molly pääsee ulos metsästä, hän löytää rekan, mutta huomaa kauhuissaan, että kuljettajana on Angela. Elokuva päättyy Mollyn huutaessa ja oletettavasti Angelan tappamana.</w:t>
      </w:r>
    </w:p>
    <w:p>
      <w:r>
        <w:rPr>
          <w:b/>
        </w:rPr>
        <w:t xml:space="preserve">Tulos</w:t>
      </w:r>
    </w:p>
    <w:p>
      <w:r>
        <w:t xml:space="preserve">Kenen kyydissä Angela liftaa?</w:t>
      </w:r>
    </w:p>
    <w:p>
      <w:r>
        <w:rPr>
          <w:b/>
        </w:rPr>
        <w:t xml:space="preserve">Esimerkki 2.267</w:t>
      </w:r>
    </w:p>
    <w:p>
      <w:r>
        <w:t xml:space="preserve">IRA:n agentti Deirdre (Natascha McElhone) tapaa Pariisin Montmartren kaupunginosassa sijaitsevassa bistrossa amerikkalaiset entiset erikoisagentit ja palkkasoturit Sam (Robert De Niro) ja Larry (Skipp Sudduth) sekä ranskalaisen Vincentin (Jean Reno). Hän vie heidät varastoon, jossa palkkasoturitoverit, saksalainen Gregor (Stellan SkarsgÃ¥rd) ja englantilainen Spence (Sean Bean), odottavat. Siellä Deirdre kertoo miehille heidän tehtävänsä: heidät on palkattu hyökkäämään raskaasti aseistetun saattueen kimppuun ja varastamaan suuri metallinen salkku, jonka sisältöä ei koskaan paljasteta. Ryhmän valmistautuessa Deirdre tapaa entisen IRA:n yhteyshenkilönsä Seamus O'Rourken (Jonathan Pryce), joka paljastaa, että venäläinen mafia tekee tarjouksen salkusta ja ryhmän on puututtava asiaan. Kun Sam on paljastanut Spencen huijariksi ja erottanut hänet, muut lähtevät Nizzaan. Sam ja Deirdre alkavat tuntea vetoa toisiinsa kyttäyksen aikana. Myyntipäivänä Deirdren ryhmä hyökkää väijytykseen La Turbie -saattueen kimppuun ja jahtaa eloonjääneitä takaisin Nizzaan. Satamassa käydyn tulitaistelun jälkeen Gregor varastaa salkun ja katoaa.Gregor yrittää myydä salkun venäläisille, mutta joutuu tappamaan yhteyshenkilönsä, kun tämä pettää hänet. Sitten hän ottaa yhteyttä Mikhiin (Féodor Atkine), venäläiseen mafiosoon, joka vastaa kaupasta, ja saa tämän suostumaan uuteen tapaamiseen. Myöhemmin muut ryhmän jäsenet jäljittävät Gregorin erään Samin vanhan CIA-kontaktin kautta ja saavat hänet kiinni Arlesin amfiteatterissa, jossa hän tapaa kaksi Mikhin miestä. Gregor pakenee, mutta Seamus ottaa hänet kiinni, tappaa Larryn ja pakenee Deirdren kanssa. Samia ammutaan, kun hän pelastaa Vincentin hengen, ja hänet viedään Vincentin ystävän Jean-Pierren (Michael Lonsdale) omistamaan huvilaan Les Baux-de-Provenceen. Poistettuaan luodin ja annettuaan Samin toipua Vincent pyytää Jean-Pierrea auttamaan heitä löytämään Gregorin ja irlantilaiset.Takaisin Pariisissa Gregoria kuulustellaan raa'asti, jotta hän johdattaisi Seamuksen ja Deirdren postitoimistoon, josta he hakevat salkun. Sam ja Vincent lähtevät heidän peräänsä takaa-ajoon, joka päättyy, kun Vincent ampuu Deirdren renkaat puhki ja lähettää hänen autonsa moottoritien ylikulkusillan yli. Gregor pakenee salkku mukanaan, kun tietyömiehet pelastavat Deirdren ja Seamuksen palavasta autosta. Sam ja Vincent päättävät tämän jälkeen jäljittää venäläiset ja saavat eräältä Jean-Pierren yhteyshenkilöltä tietää, että he ovat sekaantuneet taitoluistelija Natacha Kirilovaan (Katarina Witt), joka esiintyy Le ZÃ©nith -areenalla.Samana iltana Natachan esityksen aikana Natachan poikaystävä Mikhi tapaa Gregorin, joka paljastaa, että areenalla on tarkka-ampuja, joka ampuu Natachan, jos Mikhi pettää hänet uudelleen. Mikhi tappaa Gregorin kuitenkin ja lähtee salkun kanssa, jolloin tarkka-ampuja saa tappaa Natachan. Sam ja Vincent seuraavat paniikissa olevaa väkijoukkoa ulos areenalta ajoissa nähdäkseen, kuinka Seamus ampuu Mikhin ja varastaa salkun takaisin. Sam juoksee edellä ja löytää Deirdren odottamassa pakoautossa; hän kehottaa Deirdreä lähtemään ja paljastaa olevansa aktiivinen CIA:n agentti, joka jahtaa Seamusta, ei salkkua. Deirdre ajaa pois, mikä pakottaa Seamuksen juoksemaan takaisin areenalle Samin takaa-ajamana. Viimeisessä välienselvittelyssä Seamus on tappamassa Samin, kun Vincent ampuu hänet kuolettavasti.Vähän myöhemmin, bistrossa, jossa he tapasivat ensimmäisen kerran, Sam ja Vincent keskustelevat samalla kun radiolähetys ilmoittaa, että Sinn Fé©inin ja Britannian hallituksen välillä on saavutettu rauhansopimus, osittain Seamuksen kuoleman seurauksena. Sam katsoo odottavasti kohti ovea, mutta Vincent muistuttaa häntä siitä, että Deirdre ei tule takaisin. Erottuaan Sam ajaa pois CIA-kontaktinsa kanssa. Vincent maksaa laskun ja lähtee.</w:t>
      </w:r>
    </w:p>
    <w:p>
      <w:r>
        <w:rPr>
          <w:b/>
        </w:rPr>
        <w:t xml:space="preserve">Tulos</w:t>
      </w:r>
    </w:p>
    <w:p>
      <w:r>
        <w:t xml:space="preserve">Kenen kanssa Sam ajaa pois?</w:t>
      </w:r>
    </w:p>
    <w:p>
      <w:r>
        <w:rPr>
          <w:b/>
        </w:rPr>
        <w:t xml:space="preserve">Esimerkki 2.268</w:t>
      </w:r>
    </w:p>
    <w:p>
      <w:r>
        <w:t xml:space="preserve">Neljätoistavuotias Madame Antoine (Kirsten Dunst) on kaunis, hurmaava ja naiivi Itävallan arkkiherttuatar, nuorin keisarinna Maria Teresan (Marianne Faithfull) tyttäristä. Vuonna 1770 hän on ainoa sisaristaan naimattomaksi jäänyt, ja äiti lähettää hänet naimisiin Ranskan Dauphinin, tulevan Ludvig XVI:n (Jason Schwartzman) kanssa, jotta kahden kilpailevan maan välinen liitto voitaisiin sinetöidä. Marie Antoinette matkustaa Ranskaan luopuen kaikista yhteyksistään kotimaahansa, mukaan lukien lemmikkimopsi "Mops", ja tapaa Ranskan kuninkaan Ludvig XV:n (Rip Torn) ja tulevan aviomiehensä Ludvig Augustin. He saapuvat Versailles'n palatsiin, jonka rakennutti kuninkaan iso-isosetä. Heidät vihitään heti ja heitä kannustetaan tuottamaan kruununperijä mahdollisimman pian, mutta seuraavana päivänä kuninkaalle ilmoitetaan, ettei hääyönä "tapahtunut mitään".Ajan kuluessa Marie Antoinette kokee elämän Versaillesin hovissa tukahduttavaksi. Hänen miehensä hoviväki halveksii häntä ulkomaalaisena ja syyttää häntä siitä, ettei hän ole saanut perillistä, vaikka vika on oikeastaan hänen miehessään, sillä avioliitto pysyy solmimatta kohtuuttoman kauan. Ranskan hovi on täynnä juoruja, ja Marie Antoinette herättää jatkuvasti närää uhmalla rituaalista muodollisuutta. Marie Antoinette kieltäytyy myös tapaamasta tai puhumasta Ludvig XV:n rakastajattaren Madame du Barryn (Asia Argento) Jeanne Bécun kanssa. Vuosien mittaan Maria Teresia kirjoittaa edelleen tyttärelleen ja antaa neuvoja, miten tehdä vaikutuksen ja vietellä Dauphin. Valitettavasti Marien yritykset harrastaa seksiä miehensä kanssa epäonnistuvat ja avioliitto jää lapsettomaksi. Marie viettää suurimman osan ajastaan ostamalla ylellisiä vaatteita ja pelaamalla uhkapelejä. Naamiaistanssien jälkeen Marie ja Ludvig XVI palaavat ja huomaavat, että kuninkaalla on isorokko; hän määrää du Barryn poistumaan Versaillesista ja kuolee pian. Ludvig XVI kruunataan Ranskan kuninkaaksi ja Marie kuningattareksi.Marie Antoinetten veli, Pyhän Rooman keisari Joosef II (Danny Huston) tulee vierailulle ja neuvoo häntä olemaan pitämättä jatkuvia juhlia. Joosef tapaa Ludvig XVI:n kuninkaallisessa eläintarhassa ja selittää hänelle yhdynnän "mekaniikan" "avainten tekemisen" muodossa, sillä yksi kuninkaan suosikkiharrastuksista on lukkoseppä. Tämän jälkeen kuningas ja Marie Antoinette harrastavat ensimmäistä kertaa seksiä, ja 18. joulukuuta 1778 Marie Antoinette synnyttää tyttären, Ranskan prinsessa Marie Thérén. Prinsessavauvan kasvaessa Marie Antoinette viettää suuren osan ajastaan Petit Trianonissa, Versaillesin puistossa sijaitsevassa pienessä linnassa. Samoihin aikoihin hän aloittaa suhteen Axel Fersenin (Jamie Dornan) kanssa. Ranskan talouskriisin pahentuessa elintarvikepula ja mellakat lisääntyvät. Marie Antoinetten imago alamaistensa silmissä on tässä vaiheessa jo täysin rapistunut: hänen ylellinen elämäntapansa ja näennäinen välinpitämättömyytensä kansanjoukkojen kamppailuja kohtaan tuovat hänelle nimityksen Madame Déficit.Kun kuningatar kypsyy, hän keskittyy vähemmän sosiaaliseen elämäänsä ja enemmän perheeseensä ja tekee mielestään merkittäviä taloudellisia korjauksia. Vuosi äitinsä kuoleman jälkeen 29. marraskuuta 1780 Marie Antoinette synnyttää pojan, Louis Josephin, Ranskan Dauphinin 22. lokakuuta 1781. Hän synnyttää myös toisen pojan, Ranskan Ludvig XVII:n 27. maaliskuuta 1785 ja toisen tyttären, Ranskan prinsessa Sophien 9. heinäkuuta 1786, joka kuolee 19. kesäkuuta 1787, kuukautta ennen ensimmäistä syntymäpäiväänsä. Kun Ranskan vallankumous puhkeaa Bastilian rynnäkköön, kuninkaallinen perhe päättää jäädä Ranskaan, toisin kuin monet aateliset. Mellakoivat pariisilaiset pakottavat perheen lähtemään Versaillesista Pariisiin. Elokuva päättyy kuninkaallisen perheen siirtymiseen Tuileriesin palatsiin. Viimeinen kuva on kuva Marie Antoinetten makuuhuoneesta, jonka vihaiset mellakoitsijat ovat tuhonneet.</w:t>
      </w:r>
    </w:p>
    <w:p>
      <w:r>
        <w:rPr>
          <w:b/>
        </w:rPr>
        <w:t xml:space="preserve">Tulos</w:t>
      </w:r>
    </w:p>
    <w:p>
      <w:r>
        <w:t xml:space="preserve">Mikä on elokuvan genre?</w:t>
      </w:r>
    </w:p>
    <w:p>
      <w:r>
        <w:rPr>
          <w:b/>
        </w:rPr>
        <w:t xml:space="preserve">Esimerkki 2.269</w:t>
      </w:r>
    </w:p>
    <w:p>
      <w:r>
        <w:t xml:space="preserve">Barrowissa Alaskassa valmistaudutaan vuosittaiseen "30 Days of Night" -tapahtumaan, joka on talven aikana kuukauden mittainen polaarinen yö. Kaupungin valmistautuessa muukalainen (Ben Foster) soutaa maihin suurelta alukselta ja sabotoi kaupungin viestintäyhteydet ja liikenteen ulkomaailmaan. Barrow'n sheriffi Eben Oleson (Josh Hartnett) tutkii asiaa ja saa samalla tietää, että hänen vieraantunut vaimonsa Stella (Melissa George) myöhästyi viimeisestä lentokoneesta ja joutuu jäämään 30 päiväksi. Samana yönä Marlow'n (Danny Huston) johtama villiintyneiden vampyyrien liitto hyökkää ja teurastaa suurimman osan kaupunkilaisista, mikä pakottaa Ebenin, Stellan, Ebenin nuoremman veljen Jaken (Mark Rendall) ja useat muut eloonjääneet suojaan laudoitetussa talossa, jossa on piilotettu ullakko. Marlow löytää muukalaisen lukittuna asemalle. Muukalainen uskoi, että Marlow aikoi muuttaa hänet vampyyriksi. Marlow kiittää häntä siitä, että hän teki, mitä hän pyysi, ja katkaisee sitten hänen kaulansa. Marlow kommentoi vampyyritovereilleen: "Millaisia valheita he uskovat." Kahdeksantoista päivää myöhemmin, kun lumimyrsky iskee, ryhmä käyttää lumimyrskyn hyväkseen mennäkseen kaupalle hakemaan tarvikkeita, mutta jäävät jumiin sen päätyttyä. Ryhmän suunnatessa asemalle Eben luo harhautuksen ja saa vampyyrit jahtaamaan häntä isoäitinsä taloon, jossa hän polttaa Marlow'n rakastajan Iriksen (Megan Franich) kasvot ultraviolettivalolla niin pahasti, että Marlow'n on pakko tappaa hänet. Pakomatkalla kaupungin lumiaurakoitsija Beau (Mark Boone Junior) luo traktorillaan toisen harhautuksen, jossa hän tappaa monia vampyyrejä, ennen kuin yrittää räjäyttää itsensä; kun hän epäonnistuu, Marlow murskaa hänen päänsä. Eben saapuu asemalle, jossa hänen on sitten pakko tappaa Carter (Nathaniel Lees), jota on purtu ja joka on muuttumassa vampyyriksi. 2 viikkoa myöhemmin Stella ja Eben näkevät apulaissheriffi Billyn (Manu Bennett), joka viestittää heille taskulampun avulla, ja tuovat hänet takaisin asemalle saatuaan selville, että hän tappoi perheensä pelastaakseen heidät tuskallisemmalta kuolemalta. Kolmikko huomaa, että muut ovat lähteneet utilidoriin, sähkö- ja jätevedenpuhdistamoon, jossa on vielä virtaa, ja suuntaavat sinne, mutta joutuvat erilleen sen jälkeen, kun Stella pelastaa Gail Robbinsin (Rachel Maitland-Smith), nuoren tytön, jonka perhettä Zurial-niminen vampyyri (John Rawls) oli teurastanut ja joka vainosi häntä. Eben ja Billy pääsevät utilidoriin, mutta Arvin (Andrew Stehlin) hyökkää heidän kimppuunsa ja puree Billyä; Billy tyrmää Arvinin raskaaseen silppuriin, ennen kuin Eben tappaa hänet, koska hän on alkanut muuttua.Kuukauden lähestyessä loppuaan ja auringon noustessa vampyyrit alkavat polttaa kaupunkia hävittääkseen todisteet läsnäolostaan ja estääkseen eloonjääneitä kertomasta maailmalle, mitä tapahtui. Kun Eben tajuaa, että Stella on loukussa ja ettei hän voi voittaa vampyyrejä nykyisessä tilassaan, hän muuttaa itsensä vampyyriksi pistämällä itseensä Billyn tartunnan saanutta verta. Hän kohtaa Marlow'n, ja he joutuvat rajuun tappeluun, kunnes Marlow lopulta kuolee, kun hänen päähänsä puhkaistaan reikä, jolloin jäljellä olevat vampyyrit pakenevat. Tietäen kuolevansa pian, Eben ja Stella lähtevät katsomaan auringonnousua yhdessä ja jakavat viimeisen suudelman. Auringon noustessa Ebenin ruumis palaa tuhkaksi Stellan sylissä, ja Eben tuijottaa taivaalle ja käsittelee tapahtunutta.</w:t>
      </w:r>
    </w:p>
    <w:p>
      <w:r>
        <w:rPr>
          <w:b/>
        </w:rPr>
        <w:t xml:space="preserve">Tulos</w:t>
      </w:r>
    </w:p>
    <w:p>
      <w:r>
        <w:t xml:space="preserve">Kuka esittää Billyä?</w:t>
      </w:r>
    </w:p>
    <w:p>
      <w:r>
        <w:rPr>
          <w:b/>
        </w:rPr>
        <w:t xml:space="preserve">Esimerkki 2.270</w:t>
      </w:r>
    </w:p>
    <w:p>
      <w:r>
        <w:t xml:space="preserve">Elokuva alkaa vuonna 1918,[2] jolloin sotaleski rouva Allen (Dorothy Alison) ja hänen lapsensa Lucy (Lynne Frederick), Jamie (Garry Miller) ja Benjamin-vauva joutuvat asumaan Camden Townin kurjassa asunnossa. Juuri ennen joulua perheen luona vierailee salaperäinen vanha mies, herra Frederick Percival Blunden (Laurence Naismith), joka esittäytyy erään asianajotoimiston edustajana.[2] Perheelle kerrotaan, että heillä on tilaisuus ryhtyä Home Countiesissa sijaitsevan Langley Park -nimisen ränsistyneen maalaiskartanon talonmiehiksi, joka on palanut vuosia aiemmin ja joka on nyt asianajotoimiston hallussa. Rouva Allen ottaa tehtävän vastaan huolimatta huhuista, joiden mukaan talossa kummittelee, ja hänen tehtävänään on huolehtia kiinteistöstä siihen asti, kunnes perilliset saadaan selville. Salaperäisyyden ilmapiiri syvenee, kun lapset näkevät asianajajien toimistossa muotokuvan miehestä, jonka he uskovat olevan herra Blunden. Asianajaja vahvistaa tämän, mutta paljastaa, että muotokuva on miehen nimeltä Mr Blunden, joka on kuitenkin ollut kuollut jo sata vuotta sitten. 6] Kun Lucy ja Jamie ovat asettuneet uuteen virkaansa, he näkevät talon pihapiirissä kaksi aavemaista hahmoa: teini-ikäisen tytön, Sara Latimerin (Rosalyn Landor), ja hänen nuoremman veljensä, Georgien (Marc Granger). He ovat kaksi lasta, jotka asuivat talossa sata vuotta aiemmin. 7. Sara kertoo heille, että hän ja hänen veljensä ovat orpoja, jotka ovat hajamielisen ja onneton Bertie-sedän (James Villiers) ja asianajaja herra Blundenin huostassa, kunnes Georgie tulee täysi-ikäiseksi. Bertie menee naimisiin musiikkisalin esiintyjän Bella Wickensin kanssa[8], ja hänen vanhempansa muuttavat sitten Langley Parkiin, näennäisesti taloudenhoitajaksi ja riistanvartijaksi. lapset alkavat epäillä, että rouva Wickens (Diana Dors) ja hänen häiriintynyt (ja usein väkivaltainen) aviomiehensä juonittelevat heidän tappamistaan saadakseen haltuunsa Georgien perinnön. Sara ja Georgie löytävät kirjan, jossa on ohjeet aikamatkustamiseen, jotta he voivat saada apua. Lucy ja Jamie suostuvat matkustamaan takaisin heidän kanssaan; he sopivat tapaavansa Saran seuraavana päivänä. Jamie tutkii hautausmaan siinä toivossa, ettei löydä mitään ja voi palata auttamaan, tietäen jo etukäteen, että he onnistuvat. Hän ja Lucy ovat järkyttyneitä ja järkyttyneitä löytäessään hautakiven, johon on merkitty sekä Saran että Georgien nimet. Kirkkoherra selittää, että molemmat lapset kuolivat tulipalossa, jonka vuosipäivä on huomenna tasan sata vuotta sitten. Lucy ja Jamie juovat silti juomaa ja matkustavat takaisin vuoteen 1818 siinä toivossa, että he voisivat estää tragedian. Siellä he tapaavat puutarhurin Thomasin (Stuart Lock), joka uskoo heidän olevan Amerikasta ja kertoo Lucylle ja Jamille, että hän haluaa jonain päivänä mennä sinne ja tehdä omaisuutensa. Herra Blunden vierailee talossa sinä yönä, mutta ei suostu kuuntelemaan Saran avunpyyntöjä. sinä yönä lapset lukitaan kirjaston yläpuolella olevaan huoneeseen ja heille annetaan unilääkettä. Herra Wickens (David Lodge) sytyttää kirjastossa tulipalon, joka vangitsee lapset. Jamie auttaa Tomia pelastamaan Saran, mutta kun hän yrittää palata hakemaan Georgieta, hän huomaa, ettei pääse liekkien läpi. Herra Blunden ilmestyy paikalle ja kertoo Jamien lähtevän yhdessä kädestä pitäen. Jamie pysyy turvassa tulipalolta, mutta herra Blunden kärsii tuskan, jonka Jamie olisi tuntenut. Jamie ja herra Blunden pelastavat Georgien. Wickensit menehtyvät tulipalossa. Lucy ja Jamie palaavat molemmat vuoteen 1918, mutta Jamie on tajuton, eikä Lucy voi kertoa äidille, mitä on tapahtunut. hautausmaalla Lucy huomaa, että lasten hautakivi on korvattu toisella: Frederick Percival Blundenin, "hyvän paimenen", joka "kuoli pelastaakseen hoidossaan olevat lapset". Jamie herää pian ja on riemuissaan kuullessaan, että he ovat onnistuneet. Pian tämän jälkeen asianajaja herra Clutterbuck (Graham Crowden) vierailee heidän luonaan ja ilmoittaa, että äskettäin löydettyjen asiakirjojen mukaan Sara Latimer oli naimisissa Thomasin kanssa ja että heidän lapsenlapsensa oli edesmennyt herra Allen. Tämä tekee Jamiesta Langley Parkin laillisen perijän." Lopussa auto pysähtyy paikalle. Kun herra Clutterbuck avaa oven, sisällä istuu herra Blunden! Mutta kuka? Hän tervehtii heitä arvoituksellisella lauseella, jonka he tunnistavat ensimmäisestä kohtaamisestaan. Heillä on kaikki tarvitsemansa vastaukset.</w:t>
      </w:r>
    </w:p>
    <w:p>
      <w:r>
        <w:rPr>
          <w:b/>
        </w:rPr>
        <w:t xml:space="preserve">Tulos</w:t>
      </w:r>
    </w:p>
    <w:p>
      <w:r>
        <w:t xml:space="preserve">Lapset pääsevät ulos, mutta kuka hukkuu tuleen?</w:t>
      </w:r>
    </w:p>
    <w:p>
      <w:r>
        <w:rPr>
          <w:b/>
        </w:rPr>
        <w:t xml:space="preserve">Esimerkki 2.271</w:t>
      </w:r>
    </w:p>
    <w:p>
      <w:r>
        <w:t xml:space="preserve">Scooby-Doo 2: Monsters Unleashed -elokuvassa Mystery Inc:n teini-ikäiset etsivät Fred (Freddie Prinze Jr.), Daphne (Sarah Michelle Gellar), Velma (Linda Cardellini) ja Shaggy (Matthew Lillard) joutuvat taistelemaan entisiä vastustajiaan vastaan, jotka uusi vihollinen, Paha naamioitu hahmo, herättää henkiin. Coolsvillen museon avajaisissa Paha naamioitu hahmo vapauttaa uudelleen luodun Pterodactyl Ghostin (lentävä matelija). Jengi yrittää vangita matelijan, mutta se lentää ulos ikkunasta Paha naamioitu hahmo mukanaan, koska Shaggy ja Scooby unohtavat sitoa köyden. Jengi ryhtyy tutkimaan, miten tämä matelija heräsi henkiin. Shaggy ja Scooby lähtevät omille teilleen todistamaan, että he ovat oikeita etsiviä eivätkä sekopäitä. Jengi saa selville, että Paha Naamioitunut Hahmo on rakentanut koneen, jota käytettiin matelijan elvyttämiseen, ja hän aikoo herättää henkiin muitakin hirviöitä, kuten Mustan Ritarin, Kapteeni Cutlerin Aaveen ja 10 000 voltin Aaveen. Paha Naamioitunut Hahmo haluaa tuhota Mystery Inc:n etsivien maineen ja vallata Coolsvillen. Douglas Young (the-movie-guy)</w:t>
      </w:r>
    </w:p>
    <w:p>
      <w:r>
        <w:rPr>
          <w:b/>
        </w:rPr>
        <w:t xml:space="preserve">Tulos</w:t>
      </w:r>
    </w:p>
    <w:p>
      <w:r>
        <w:t xml:space="preserve">Missä Paha naamioitunut hahmo vapautti lentoliskohaamun?</w:t>
      </w:r>
    </w:p>
    <w:p>
      <w:r>
        <w:rPr>
          <w:b/>
        </w:rPr>
        <w:t xml:space="preserve">Esimerkki 2.272</w:t>
      </w:r>
    </w:p>
    <w:p>
      <w:r>
        <w:t xml:space="preserve">LILY (Nicholle Tom), 31, on tavallinen nainen, jolla on tavallinen elämä. Hän on kaunis, ystävällinen ja pärjää hyvin työssään vakuutusyhtiön korvausanalyytikkona. Mutta Lilyn elämässä on yksi puoli, joka ei ole normaali - hänen äitinsä. Pari vuotta sitten Lily muutti takaisin äitinsä INEZin (Gwynyth Walsh), 60, luokse auttaakseen häntä hoitamaan tämän sairastuttua. Nyt kun hän on siellä, Inez ei aio päästää häntä lähtemään. Yksinäinen ja katkera sen jälkeen, kun hänen oma miehensä jätti hänet vuosia sitten, Inez tuntee, että Lily on ainoa ihminen, joka hänellä on maailmassa jäljellä, ja on kietonut Lilyn ympärille sellaisen syyllisyyden ja valheiden verkon, että nuori nainen pelkää lähteä. Inez tekee kaikkensa, jopa menee äärimmäisyyksiin sabotoidakseen Lilyn kaikki suhteet, joita hän yrittää solmia erityisesti miesten kanssa. Inezin epäonneksi Lily alkaa seurustella työpaikan miehen, LARRYn (Cameron Daddo), 40, kanssa, joka on näennäisesti täydellinen hänelle. Inez pelkää tyttärensä lähtevän pian "omaan elämäänsä" ja tajuaa, että hänen on otettava isot aseet esiin varmistaakseen, etteivät Lily ja Larry päädy koskaan yhteen...</w:t>
      </w:r>
    </w:p>
    <w:p>
      <w:r>
        <w:rPr>
          <w:b/>
        </w:rPr>
        <w:t xml:space="preserve">Tulos</w:t>
      </w:r>
    </w:p>
    <w:p>
      <w:r>
        <w:t xml:space="preserve">Onko LILY keskimääräistä parempi?</w:t>
      </w:r>
    </w:p>
    <w:p>
      <w:r>
        <w:rPr>
          <w:b/>
        </w:rPr>
        <w:t xml:space="preserve">Esimerkki 2.273</w:t>
      </w:r>
    </w:p>
    <w:p>
      <w:r>
        <w:t xml:space="preserve">Kaksi teini-ikäistä parasta ystävää, Claire (Emma Roberts) ja Hailey (Joanna "JoJo" Levesque), pahoittelevat, että he joutuvat eroamaan viiden päivän kuluttua, sillä Hailey joutuu muuttamaan Australiaan äitinsä työn takia. Eräänä yönä he löytävät voimakkaan myrskyn jälkeen merenneito Aquamarinen (Sara Paxton) rantaklubinsa uima-altaasta. Tytöt ovat ensin peloissaan, mutta sitten uteliaita. He alkavat jutella Aquamarinen kanssa ja lupaavat palata aamulla. palatessaan he löytävät Aquamarinen rannan välipalapaikalta, mutta merenneiton sijaan ihmiskehossa. Akvamariini kertoo heille, että hän voi päivällä ottaa ihmisen muodon maalla, jos hän ei kastu. Claire ja Hailey ystävystyvät Akvamariinin kanssa, joka kertoo tulleensa maalle löytääkseen rakkauden, josta hän ei tiedä mitään, mutta jota hän kaipaa epätoivoisesti. Hän kertoo tehneensä isänsä kanssa sopimuksen: jos hän löytää rakkauden kolmessa päivässä, hän ei mene järjestettyyn avioliittoon. Hän huomaa heti komean hengenpelastajan nimeltä Raymond (Jake McDorman) ja pyytää kahden tytön apua valloittaakseen miehen sydämen vastineeksi toiveen täyttämisestä. Tytöt näkevät tilaisuutensa estää Haileyn muutto ja ryhtyvät heti auttamaan häntä. claire ja Haileyn kilpailija hemmoteltu, rikas Cecilia (Arielle Kebbel) yrittää parhaansa mukaan estää heitä, mutta epäonnistuu. Esiin nousee myös eksentrinen, myötätuntoinen talonmies Leonard, joka pelastaa Akvamariinin julkiselta paljastumiselta. Lopulta Raymond ei olekaan se, joka vakuuttaa Aquamarinen siitä, että ihmiset voivat rakastaa, vaan Claire ja Hailey, jotka ovat valmiita luopumaan toiveestaan ja elämästään ystävän auttamiseksi. Raymond ja Aquamarine jakavat suudelman ja lupaavat tavata uudelleen tulevaisuudessa, Raymond lupaa odottaa tyttöä. Hailey ja Claire saavat toiveensa Akvamariinilta, mutta päättävät käyttää sitä vasta myöhemmin, mutta mainitaan, että he aikovat käyttää sitä varmistaakseen, että kaikki kolme voivat käydä toistensa luona joka kesä.</w:t>
      </w:r>
    </w:p>
    <w:p>
      <w:r>
        <w:rPr>
          <w:b/>
        </w:rPr>
        <w:t xml:space="preserve">Tulos</w:t>
      </w:r>
    </w:p>
    <w:p>
      <w:r>
        <w:t xml:space="preserve">Miksi Haileyn on muutettava Australiaan?</w:t>
      </w:r>
    </w:p>
    <w:p>
      <w:r>
        <w:rPr>
          <w:b/>
        </w:rPr>
        <w:t xml:space="preserve">Esimerkki 2.274</w:t>
      </w:r>
    </w:p>
    <w:p>
      <w:r>
        <w:t xml:space="preserve">Soichi Negishi on ujo nuori muusikko, joka haaveilee urasta popin parissa. Unelmat eivät maksa laskuja, joten hän on päätynyt blackened death metal -yhtyeen "Detroit Metal Cityn" laulajaksi ja kitaristiksi. Lava-asussaan hän on Johannes Krauser II, jonka huhutaan olevan helvetin terroristidemoni, tappaneen ja raiskanneen vanhempansa, heiluttavan jättimäistä kuolemanpenistään antaumuksella ja muita uhkaavia tarinoita, joita hänestä kerrotaan jokaisen julkisen esiintymisen jälkeen. DMC:n laulut kannustavat usein yleisöä moraalittomaan ja laittomaan käytökseen, kuten raiskaukseen tai murhaan, tai kertovat Krauserin urotöistä vastaavilla teoilla, genren parodiana. negishi halveksii DMC:tä ja kaikkea mitä se edustaa, mutta hän ei voi lähteä pois, sillä hänellä on lahjakkuutta näytellä yhtyeen psykoottista keulamiestä. Negishi on niukan ulkokuorensa alla raivohullu ja myös kitaransoitossaan erittäin taitava. Lisäksi hän tuntee velvollisuutta muuta bändiä ja levy-yhtiötään kohtaan, ja vaikka hän onnistuisikin pakenemaan, bändin levy-yhtiön manageri köyttää hänet poikkeuksetta takaisin mukaan. Krauser-hahmo toimii myös purkaakseen turhautumistaan epäonnistuneeseen uraansa, joka ei ole edennyt katumuusikon uraa pidemmälle. Negishi on kateellinen DMC:n ja hänen Krauser-hahmonsa suosiosta, jota DMC ja hänen Krauser-hahmonsa nauttivat, kun taas hänen musiikkiaan, jota hän itse asiassa haluaisi soittaa, pilkataan, mikä puolestaan johtaa siihen, että Krauser-hahmo tulee useammin esiin, mikä taas johtaa Krauserin suosion kasvuun. Sarjassa selvitetään Negishin turhia yrityksiä murtaa tämä noidankehä, päästä eroon DMC-hahmostaan ja tulla menestyväksi popmuusikoksi.</w:t>
      </w:r>
    </w:p>
    <w:p>
      <w:r>
        <w:rPr>
          <w:b/>
        </w:rPr>
        <w:t xml:space="preserve">Tulos</w:t>
      </w:r>
    </w:p>
    <w:p>
      <w:r>
        <w:t xml:space="preserve">Kuka on muusikko?</w:t>
      </w:r>
    </w:p>
    <w:p>
      <w:r>
        <w:rPr>
          <w:b/>
        </w:rPr>
        <w:t xml:space="preserve">Esimerkki 2.275</w:t>
      </w:r>
    </w:p>
    <w:p>
      <w:r>
        <w:t xml:space="preserve">"Uskomaton kaikkien tähtien versio unohtumattomasta tarinasta" Joskus hän on liian suuri. Tai aivan liian pieni. Joskus asiat ovat takaperin. Ja keitossa on aina liikaa pippuria! Mikään ei ole mennyt aivan oikein sen jälkeen, kun Liisa jahtasi hyvin erikoista Valkoista Jänistä ja kompastui seikkailuun, joka muuttuu yhä kummallisemmaksi ja kummallisemmaksi. Yksi lapsuuden suurimmista fantasioista on vangittu Irwin Allenin värikkääseen tuotantoon, joka on sovitettu Lewis Carrollin "Liisan seikkailut Ihmemaassa" -teoksesta. Tähdellisessä näyttelijäkaartissa on kymmeniä Hollywoodin suurimpia nimiä, kuten Red Buttons, Sammy Davis Jr. ja Beau Bridges. Legendaarinen Steve Allen kirjoitti iloiset, nokkelat laulut. Liisa etsii tietä kotiin. Ja on iloinen, että hänet toivotetaan tervetulleeksi sinne." Sony Picturesin DVD:n kansi.</w:t>
      </w:r>
    </w:p>
    <w:p>
      <w:r>
        <w:rPr>
          <w:b/>
        </w:rPr>
        <w:t xml:space="preserve">Tulos</w:t>
      </w:r>
    </w:p>
    <w:p>
      <w:r>
        <w:t xml:space="preserve">Mitä Liisa katseli matkallaan Ihmemaahan?</w:t>
      </w:r>
    </w:p>
    <w:p>
      <w:r>
        <w:rPr>
          <w:b/>
        </w:rPr>
        <w:t xml:space="preserve">Esimerkki 2.276</w:t>
      </w:r>
    </w:p>
    <w:p>
      <w:r>
        <w:t xml:space="preserve">Tämä artikkeli kaipaa parempaa juonitiivistelmää. (Marraskuu 2015)Jai (Hrithik Roshan) on tanssinopettaja Las Vegasissa, Nevadassa. Sivutoimisesti hän naittaa maahanmuuttajanaisia saadakseen heille green cardit. Kun Gina (Kangana Ranaut), vaikutusvaltaisen kasinonomistaja Bobin (Kabir Bedi) rikas tytär, ihastuu häneen, Jai lähtee mukaan naimisiin rahaksi. Hän saa tietää, että hänen tuleva lankonsa, ilkeä ja murhanhimoinen Tony (Nicholas Brown), on menossa naimisiin meksikolaisen Natashan (BÃ¡rbara Mori) kanssa, jonka Jai tuntee Lindana, viimeisenä naimastaan maahanmuuttajanaisesta. "Natashan" ja Tonyn häitä edeltävänä iltana Linda ja Jai viettävät romanttisen mutta siveän yön ja sopivat humoristisesti "avioerosta". Mustasukkainen, asetta käyttävä Tony saapuu Lindan asuntoon Jain ollessa siellä. Kun Tony on lyönyt häntä, Linda tyrmää hänet impulsiivisesti raskaalla esineellä, kun Tony tappelee Jain kanssa. Linda ja Jai lähtevät pakoon kohti Meksikoa, Tony ja poliisi perässään. He saavat apua Jain ystävältä Robinilta (Anand Tiwari). Robin antaa heille väärennettyjä passeja ja henkilöllisyystodistuksia, jotta he voivat mennä minne haluavat.Seuraavalla viikolla Jai ja Linda menevät naimisiin Meksikossa. Hääpäivänä he palaavat kotiinsa. Siellä Robin tulee antamaan heille passit, ja Tony ja hänen miehensä ampuvat hänet yllättäen. Linda ja Jai pakenevat, mutta Jai ammutaan samalla. Takaa-ajossa Linda pysäyttää auton junan kohdalle, laittaa Jain kyytiin ja ajaa pois. Takaisin nykyhetkeen, Jai tapaa Jamaalin, yhden Bobin työntekijöistä, ja joutuu väijytyksen kohteeksi. Jamaal kuolee, mutta ei ennen kuin hän on kertonut Jai'lle Lindan olinpaikan. Jai tappaa kaikki Tonyn miehet ja tappaa sitten Tonyn iskemällä tämän kasvot auton oveen. Sitten Gina ampuu hänet. Hän ajaa paikalle, jossa Jamaalin mukaan Linda nähtiin viimeksi. Näytetään, että sen jälkeen kun Jai oli laitettu junaan, Linda joutui väijytykseen jyrkänteellä ja lähetti Jain tekstiviestin, jossa luki: "Minä lähden... Anteeksi, unohda minut". Hän ajaa jyrkänteeltä alas ja tappaa itsensä hukkumalla. Jai itkee ja sitten hymyilee ja hyppää myös jyrkänteeltä. Lopulta hän tapaa Lindan meren alla, ja he syleilevät toisiaan kuoleman kautta.</w:t>
      </w:r>
    </w:p>
    <w:p>
      <w:r>
        <w:rPr>
          <w:b/>
        </w:rPr>
        <w:t xml:space="preserve">Tulos</w:t>
      </w:r>
    </w:p>
    <w:p>
      <w:r>
        <w:t xml:space="preserve">Kuka on tanssinopettaja Las Vegasissa, Nevadassa?</w:t>
      </w:r>
    </w:p>
    <w:p>
      <w:r>
        <w:rPr>
          <w:b/>
        </w:rPr>
        <w:t xml:space="preserve">Esimerkki 2.277</w:t>
      </w:r>
    </w:p>
    <w:p>
      <w:r>
        <w:t xml:space="preserve">Eronnut amerikkalainen Harvey Shine kirjoittaa jinglejä televisiomainoksiin, mikä ei sovi yhteen hänen aikoinaan tavoittelemansa jazz-säveltäjän ja pianistin uran kanssa. Hänen asemansa töissä on epävarma, kun hän lähtee Lontooseen osallistuakseen tyttärensä Susanin häihin. Saapuessaan Heathrow'n lentokentälle hän tapaa Kate Walkerin, sinkku lontoolaisen, joka kerää tilastoja matkustajilta heidän kulkiessaan terminaalien läpi. Väsyneenä ja innokkaana pääsemään hotellille Harvey torjuu tytön tylysti, kun tämä lähestyy häntä kysyäkseen kysymyksiä.Harvey on järkyttynyt huomatessaan, että hänen ex-vaimonsa Jean vuokrasi talon, jossa asuu amerikkalaisia sukulaisia ja ystäviä, mutta ei ottanut häntä mukaan. Hääpäivää edeltävänä iltana pidettävillä harjoitusillallisilla käy yhä selvemmäksi, että Harvey suljetaan järjestelmällisesti pois hänen ex-vaimonsa uuden aviomiehen Brianin ympärillä olevasta klaanista ja häntä kohdellaan pelkkänä vieraana. He teeskentelevät kohteliaisuuttaan häntä kohtaan ja saavat hänet tuntemaan olonsa noloksi ja epämukavaksi. Kun Harvey kertoo Susanille, jonka kanssa hänen suhteensa on ollut kireä avioeron jälkeen, että hän osallistuu seremoniaan mutta ei sen jälkeiseen vastaanottoon, koska hänen on palattava Yhdysvaltoihin tärkeään kokoukseen, Susan ilmoittaa hänelle pyytäneensä isäpuoltaan Briania vihkimään hänet pois.Samaan aikaan Kate on sokkotreffeillä, jotka eivät suju hyvin. Kun hän palaa pöytään otettuaan jälleen kerran puhelun neuroottiselta äidiltään Maggieltä, joka on varma, että hänen puolalainen naapurinsa hautaa ruumiita pihallaan olevaan vajaan, hän huomaa, että hänen treffikumppaninsa on kutsunut ystäviä seuraansa. Harvey tuntee olonsa epätoivotuksi ja keskustelun ulkopuolelle jätetyksi, joten hän pyytää lopulta anteeksi ja lähtee kotiin. Seuraavana aamuna Harvey osallistuu häihin, mutta lähtee nopeasti lentokentälle onnittelematta avioparia. Raskaan liikenteen viivästymisen vuoksi hän kuitenkin myöhästyy lennoltaan Heathrow'lla. Kun hän soittaa pomolleen Marvinille ilmoittaakseen palaavansa päivää suunniteltua myöhemmin, hän saa potkut. Harvey on päättänyt hukuttaa surunsa ja menee lentokenttäbaariin, jossa hän tapaa Katen. Tunnistaessaan hänet edellispäivän tapahtumasta hän pyytää anteeksi töykeää käytöstään. Aluksi Kate vastustaa miehen osoittamaa huomiota, mutta pian he molemmat ovat iloisia voidessaan vihdoin keskustella rehellisesti tunteistaan ja ajatuksistaan.Harvey seuraa Katea Heathrow Express -junaan ja Paddingtonin asemalle saavuttuaan kysyy, voisiko hän saattaa Katea tämän kirjoitusluokalle South Bankille. Harvey hyväksyy tarjouksen ja ilahtuu, kun Harvey tarjoutuu tapaamaan häntä oppitunnin jälkeen. Kun he kävelevät Thames-joen varrella, Harvey mainitsee, että hän ei pääse Susanin hääjuhlaan, ja Kate kehottaa häntä menemään sinne. Lopulta Kate suostuu, mutta vain jos Kate tulee hänen mukaansa. Kun Kate väittää, ettei hänellä ole kunnon vaatteita tällaiseen tilaisuuteen, Harvey ostaa hänelle mekon, ja he lähtevät Grosvenor House -hotelliin, jossa Susan toivottaa heidät viileästi tervetulleiksi ja saa kaksi paikkaa lasten pöydästä. Kun morsiamen isää pyydetään lausumaan malja, Brian nousee ja alkaa puhua, kunnes Harvey keskeyttää hänet. Sitten hän pitää kaunopuheisen puheen, joka lunastaa hänen suhteensa tyttäreensä ja tekee hänet rakkaammaksi Katelle.Heti morsiusparin ensimmäisen tanssin jälkeen sulhanen kutsuu Harveyn tanssimaan tyttärensä kanssa isä-tytär-tanssiin. Harvey tekee sen ilomielin, ja sen jälkeen kaikki vieraat liittyvät heidän kanssaan tanssilattialle rumbaan, tangoon ja muihin tansseihin, ja Harvey nauttii tanssilattialla yksin. Kate jää pöydän ääreen, jälleen kerran samaan asentoon kuin sokkotreffeillä. Hänen hymynsä kiristyy, kun hän katsoo ympärilleen ja näkee olevansa yksin pöydän ääressä vieraiden tanssijoiden keskellä useiden tanssien ajan, sillä Harvey on ilmeisesti unohtanut hänet paikalle. Kun Harvey arvelee, ettei mies tule pyytämään häntä tanssimaan, hänen hymynsä katoaa, ja hän poistuu hiljaa huoneesta ja seisoo hissin edessä valmistautumassa lähtöön.Harvey, joka nyt etsii Katea, menee käytävälle ja näkee tämän odottavan hissiä, hän katoaa sivurakennukseen, jossa on piano, ja alkaa soittaa Katea varten pehmeästi yhtä omista jazz-sävellyksistään. Kate kuulee musiikin ja seuraa sitä ja löytää Harveyn hymyillen odottamassa häntä. Mies pyytää häntä palaamaan vastaanotolle tanssimaan ja jäämään hänen luokseen. Harvey hymyilee ja suostuu.Vastaanoton jälkeen Harvey ja Kate kävelevät ja juttelevat aamuun asti. He vaihtavat yhden hellän suudelman ja sopivat tapaavansa keskipäivällä. Hotellissaan Harvey saa vakavia sydämentykytyksiä ja hänet kiidätetään sairaalaan, jossa hän saa puhelun Marvinilta, joka huomattuaan, että hänen työntekijänsä on korvaamattomampi kuin hän luuli, kehottaa häntä palaamaan töihin mahdollisimman pian. Harvey päättää, että hän haluaa mieluummin jäädä Lontooseen ja tutkia mahdollisuutta suhteeseen Katen kanssa. Hän jäljittää Katea tämän kirjoituskurssilla ja paljastaa, miksi hän jätti heidän tapaamisensa väliin. Kate suhtautuu romanttiseen suhteeseen liian varovaisesti niin monien aiempien pettymysten vuoksi ja vastustaa aluksi Harveyn ehdotusta, että he katsoisivat, mitä tulevaisuus voisi tuoda tullessaan, mutta suostuu lopulta antamaan asioille mahdollisuuden.Kun he hitaasti kävelevät pois, Harvey kehottaa Katea esittämään hänelle samat kysymykset, jotka hän olisi esittänyt hänelle lentokentän terminaalissa, ja tällä kertaa Kate vastaa iloisesti ja kertoo, että hänen asuinpaikkansa "...on siirtymävaiheessa".</w:t>
      </w:r>
    </w:p>
    <w:p>
      <w:r>
        <w:rPr>
          <w:b/>
        </w:rPr>
        <w:t xml:space="preserve">Tulos</w:t>
      </w:r>
    </w:p>
    <w:p>
      <w:r>
        <w:t xml:space="preserve">Keneen hän törmää lentokentän baarissa?</w:t>
      </w:r>
    </w:p>
    <w:p>
      <w:r>
        <w:rPr>
          <w:b/>
        </w:rPr>
        <w:t xml:space="preserve">Esimerkki 2.278</w:t>
      </w:r>
    </w:p>
    <w:p>
      <w:r>
        <w:t xml:space="preserve">Jack Elgin (Jeremy Irons) on Lontoossa, Englannissa ilmestyvän The Economist -lehden Euroopan-toimittaja. Jackilla on vaimo Maria (Briony Glassco) ja kolme lasta, Joanne (Anna Maguire), Julia (Holly Boyd) ja Andrew (Joel Pitts). Jack kaappaa hienovaraisesti perheen loman ja muuttaa sen laiskasta Välimeren hauskanpitoviikosta ja auringosta Korfussa, Kreikassa, Intian kiertomatkaksi, koska hänen on uutisoitava eräästä jutusta. Maria ei ole yhtä vaikuttunut kuin lapset.Jack itse kuvitteli, että hänellä olisi tilaisuus tarttua samaan aikaan loistavaan raporttitehtävään ja viettää edes hiukan laatuaikaa perheensä kanssa. Matkalla Intiaan heidän koneensa, amerikkalaisen lentoyhtiön AM Airin Boeing 747-200, tekee kuitenkin mekaanisen vian vuoksi suunnittelemattoman välilaskun Limassoliin Kyprokselle. Hetken odottelun jälkeen Limassolin lentokentällä kaikki pääsevät takaisin koneeseen, jonka kaappaa elokuun 15. päivän liikkeenä tunnettu terroristiryhmä, jota johtavat serbialainen Ivanic Loyvek (Serge Soric) ja hänen oikea kätensä Karadan Maldic (Ivan Marevich). He vaativat Yhdysvaltain ulkoministeriöltä 50 000 000 dollaria tunnin kuluessa tai kaikki lentokoneessa olevat kuolevat. vaatimus täytetään, ja Loyvek ja Maldic alkavat vapauttaa naisia ja lapsia, miehet viimeisenä. Mutta heti kun matkustajan etuovi avataan, paikallinen poliisiryhmä, joka jahtaa terroristeja, avaa tulen. Lentoemännät avaavat kuumeisesti koneen muut ovet ja alkavat saada matkustajia ulos, mutta terroristit alkavat tappaa matkustajia, mikä johtaa räjähdykseen.Maria, Joanne ja Julia pääsevät ulos koneesta, ja sitten Jack, joka pitää Andrew'ta sylissään, nousee ulos - vain nähdäkseen, kuinka terroristit ampuvat Marian, Joannen ja Julian. Jack yrittää piilottaa Andrew'n kasvot, jotta hän ei näkisi niitä. Maria ja Joanne ovat kuolleet, ja Julia on yhä elossa, mutta Julia palaa kuoliaaksi huutaessaan apua. Kaikkiaan 15 matkustajaa kuolee, ja Loyvek ja Maldic, eloonjääneet terroristit, pakenevat tietäen, että heillä on nyt 50 000 000 dollaria. Jackin mielestä kaappaus ei olisi koskaan päättynyt näin, jos poliisiryhmä olisi odottanut, että matkustajat olisi vapautettu lentokoneesta, ennen kuin he olisivat ryhtyneet ampumaan. Takaisin Lontoossa täysin murtuneelle Jackille kerrotaan, että terroristit otettiin kiinni, mutta heidät vapautettiin ja karkotettiin salaa ilman syytteitä tai pidätyksiä - hirvittävän kompromissipolitiikan tuloksena. Jack on ymmärrettävästi raivoissaan siitä, että Loyvek ja Maldic pääsivät pälkähästä. Samalla kun Jack auttaa Andrew'ta selviytymään tilanteesta, hän yrittää kaikin laillisin keinoin varmistaa oikeudenmukaisuuden perheelleen, mutta tuloksetta.Jack vierailee Henry Davidsonin (Jason Priestley) luona, joka on CIA:n agentti ja työskentelee Yhdysvaltain suurlähetystössä Lontoossa. Davidson kertoo Jackille, että asialle ei ole juuri mitään tehtävissä. On selvää, että Yhdysvaltain ja Britannian hallitukset ovat täysin voimattomia Loyvekin ja Maldicin jäljittämisessä, joten Jackin on tehtävä se itse. ystävänsä entisen tiedustelupalvelun agentin Kate Stocktonin (Charlotte Rampling) avulla, joka on perehtynyt kansainvälisen tiedustelun hienouksiin, Jackista tulee yhden miehen terrorisminvastainen ryhmä, joka jäljittää Loyvekin ja Maldicin kanssa työskentelevät henkilöt ja kääntää heidän omat aseensa heitä vastaan. Jackin jäljillä on FBI:n agentti Jules Bernard (Forest Whitaker), joka tekee Scotland Yardin kanssa yhteistyötä terrorisminvastaisessa toiminnassa ja joka epäilee, että Jack on mies, joka on tappanut kaikki kaappaukseen osallistuneet, mutta kuten käy ilmi, Jules on Jackin puolella ja on valmis auttamaan Jackia. Kun Jack tappaa Maldicin, käy ilmi, että Davidson oli kaiken takana. Davidson kaappasi lentokoneen saadakseen 50 000 000 dollaria. Julesin avulla Jack lähtee laittamaan Loyvekin ja Davidsonin maksamaan perheensä ja muiden Kyproksella kuolleiden ihmisten kuolemasta.</w:t>
      </w:r>
    </w:p>
    <w:p>
      <w:r>
        <w:rPr>
          <w:b/>
        </w:rPr>
        <w:t xml:space="preserve">Tulos</w:t>
      </w:r>
    </w:p>
    <w:p>
      <w:r>
        <w:t xml:space="preserve">Mitkä hallitukset ovat voimattomia?</w:t>
      </w:r>
    </w:p>
    <w:p>
      <w:r>
        <w:rPr>
          <w:b/>
        </w:rPr>
        <w:t xml:space="preserve">Esimerkki 2.279</w:t>
      </w:r>
    </w:p>
    <w:p>
      <w:r>
        <w:t xml:space="preserve">Danielle (Julie Benz), Tiffany (Nicole Bilderback) ja Brooke (Monica Keena) ovat lukionsa kolme suosituinta ja ilkeintä tyttöä. Vaikka johtava Danielle on tottunut saamaan mitä haluaa, hän ei pysty houkuttelemaan yksinäistä ex-urheilijaa Drew'ta (Jonathan Brandis), koska tämä suree tyttöystävänsä Charity Chasen kuolemaa. Vaikka Charityn uskottiin tehneen itsemurhan, näin ei ollutkaan, sillä Danielle, Tiffany ja Brooke houkuttelivat Charityn kalliolle toivoen, että tämä terrorisoi häntä, jotta hän eroaisi Drew'sta, mutta päätyivätkin tappamaan hänet vahingossa. vuosi Charityn kuoleman jälkeen romanialainen vaihto-oppilas Katarina (Suzanna Urszuly) saapuu kömpelön mediataiteen professorin herra Chaunceyn (Christopher Lloyd) tunnille. Katarina ja Drew ystävystyvät heti. Tästä mustasukkainen Danielle yrittää tehdä kaikkensa estääkseen ystävyyden kehittymisen rakkaudeksi. Yrittäessään päästä lähelle Drew'ta Danielle työskentelee vanhainkodissa, jossa myös Drew työskentelee. Siellä hän saa tehtäväkseen huolehtia vanhasta naisesta (Janet Leigh), jonka hän uskoo olevan koomassa. Danielle, Tiffany ja Brooke käyttävät tilaisuutta hyväkseen ja ryöstävät vanhan rouvan kaapin ja syövät hänen suklaarasiansa. seuraavien kahden viikon aikana kolme tyttöä alkavat huomata, että heille tapahtuu jotain outoa, he saavat selkäkipuja ja heidän hiuksensa harmaantuvat - kauhukseen he huomaavat vanhenevansa kovaa vauhtia. He uskovat, että tällä on jotain tekemistä Katariinan kanssa, jota he nyt pitävät Charityn haamuna, joka palaa kostamaan. Kolmikko päättää, että ainoa tapa saada nuoruutensa takaisin on tappaa Drew ja antaa hänen henkensä olla Charityn kanssa. Daniellen 18-vuotissyntymäpäiväjuhlien iltana kolmikko houkuttelee Drewin samaan rotkoon, jossa Charity kuoli, ja yrittää ampua hänet. Katarina ilmestyy paikalle ja sanoo, ettei hän ole Charityn haamu. Danielle miettii tätä hetken, mutta päättää kuitenkin ampua molemmat. Brooke (kolmikosta ystävällisin) sanoo kuitenkin, että he ovat menneet liian pitkälle ja yrittää estää Daniellea painamasta liipaisinta, jolloin Drew riisuu hänet aseista (koska Daniellea häiritsee juhlien klovnipukuun pukeutunut juhlavieras, joka on salaa herra Chauncey, ja hän ampuu hänet), ja sekä Tiffany että Danielle menevät uupumukseen, ja kun heidät on kannettu vanhainkotiin, Tiffany on koukussa elämää ylläpitävään koneeseen ja Danielle on hädin tuskin hengissä. Sillä hetkellä paikalle ilmestyy rouva Witt, vanha nainen, jota Daniellen oli tarkoitus hoitaa, ja paljastaa olevansa Charityn isoäiti. Lisäksi, vaikka hän oli ollut hetken aikaa kykenemätön puhumaan aivohalvauksen vuoksi, hänellä oli erittäin hyvä kuulo ja näkö ja hän kuuli, kun Danielle kehuskeli Charityn murhasta. Sitten isoäiti paljastaa myrkyttäneensä suklaarasian (tietäen, että tytöt söisivät sen) ikääntyvällä kemikaalilla (kiitos hänen edesmenneen ystävänsä aviomiehen, joka työskentelee biologisen sodankäynnin teknologian parissa). Vaikka Danielle ja Tiffany olivat syöneet suurimman osan myrkytetystä suklaasta, Brooke ei ollut lähellä kuolemaa, koska hän ei syönyt yhtä paljon ja osoitti itsehillintää. Vastauksena tähän paljastukseen Danielle läppäisee rouva Wittille ja kuolee sitten, ja Tiffany oletettavasti seuraa häntä pian sen jälkeen.Daniellen ja Tiffanyn hautajaisissa kaikki ovat läsnä, myös Drew ja Katarina (nyt virallinen pari) osallistuvat. Myös Brooke on paikalla sen jälkeen, kun plastiikkakirurgin operaatio antaa hänelle 50-vuotiaan ulkonäön. Chauncey antaa Brookelle anteeksi, koska tiesi, ettei Brooke ollut yhtä julma kuin Danielle ja Tiffany, ja Brooke katuu tekojaan.Danielle ja Tiffany paljastuvat sitten olevan ylellisessä huoneessa, jossa heidän nuoruutensa on palautettu, ja he ovat vakuuttuneita siitä, että he ovat taivaassa. Mutta paljastuu, että he ovat itse asiassa helvetissä, sillä he joutuvat ikuisesti kestämään koulunsa ärsyttävimmän dorman, Jonathan Whartonin (Aaron Paul) seuraa, joka on täysin omistautunut Daniellen jokaiselle liikkeelle. Niinpä hän paljastaa tehneensä itsemurhan vain ollakseen ikuisesti Daniellen kanssa ja muuttuu hetkeksi paholaiseksi Daniellen ja Tiffanyn kauhuksi.</w:t>
      </w:r>
    </w:p>
    <w:p>
      <w:r>
        <w:rPr>
          <w:b/>
        </w:rPr>
        <w:t xml:space="preserve">Tulos</w:t>
      </w:r>
    </w:p>
    <w:p>
      <w:r>
        <w:t xml:space="preserve">Kenet nämä kolme houkuttelevat samaan rotkoon, jossa Charity kuoli, ja yrittävät ampua hänet?</w:t>
      </w:r>
    </w:p>
    <w:p>
      <w:r>
        <w:rPr>
          <w:b/>
        </w:rPr>
        <w:t xml:space="preserve">Esimerkki 2.280</w:t>
      </w:r>
    </w:p>
    <w:p>
      <w:r>
        <w:t xml:space="preserve">Tarina keskittyy pääasiassa neljään ystävään, Jo (Emma Roberts), Shannon (Ophelia Lovibond), Kerrys (Shanika-Warren Markland) ja Cassandra (Tamsin Egerton). He kaikki tapaavat toisensa kuppilassa, jossa he näkevät myös Dillonin (Adam Deacon) ja Smoothyn (Bashy) joutuvan poliisin jahtaamiksi huumekaupassa. Kun Dillon juoksee ohi, hän pudottaa varastetun timantin (15:stä) Cassandran laukkuun. Hän ei tiedä, että Shannon on ihastunut Dilloniin, koska tämä ei aina välitä hänestä. Tämän jälkeen kaikki neljä kävelevät ulos ja menevät kotiinsa. tarina keskittyy ensin Shannoniin: kun hän kävelee kotiinsa, hän näkee, että hänen äitinsä on lähtenyt lopullisesti ja hänen isänsä istuu olohuoneessa aivan yksin. Hän menettää malttinsa, ottaa Pringles-paketin, kaksi spraymaalipurkkia ja juoksee karkuun. Sitten hän juoksee Joannen kotiin, joka joutuu kiirehtimään töihin ja kertoo, ettei hänellä ole aikaa jutella. Myöhemmin Jo kutsuu hänet Jo:n työpaikalle, jossa häntä kehotetaan lähtemään. Kun hän kieltäytyy, Dillon suutelee Jo:ta suututtaen Shannonin, joten hän nappaa kaupasta Pringles-rasian ja juoksee. Hänet ottaa luokseen nainen, joka pelasti hänet raiskaukselta, mutta Shannon näyttää huomaavan, että nainen etsii Pringles-rasiaa. Tämä varmistuu myöhemmin, kun hän saa selville, että nainen etsii "15 timanttia". Yksi on jo Cassandran laukussa, kun taas loput ovat Pringles-purkissa, joka oli pudonnut Shannonin laukusta aiemmin. Hän pakenee tyrmäämällä naisen kylpyhuoneen ovella. Hän löytää timantit menemällä takaisin penkille, jossa hänen kimppuunsa melkein hyökättiin. Hänen tarinansa päättyy siihen, että hän pitää timantteja sillan yläpuolella, mikä viittaa siihen, että hän aikoo hypätä ja tehdä itsemurhan.Toiseksi tarina siirtyy Cassandraan, joka käy New Yorkissa tapaamassa Brett-nimistä miestä, jonka hän on tavannut internetissä. Tapaaminen päättyy siihen, että nainen harrastaa seksiä miehen kanssa. Hän tuntee yhtäkkiä huimausta ja nukahtaa, ja aamulla hän käyttää epipeniä ryhdistäytyäkseen. Hän huomaa, että kaikki hänen omaisuutensa on kadonnut lukuun ottamatta hänen käsilaukkuaan, jossa oli timantti. Hän löytää myös Shannonin etsimän kirjeen, jonka hänen äitinsä oli kirjoittanut. Myöhemmin hän menee "Brettin" talolle ja saa myöhemmin selville, että "Brett" on ahdistelija, joka murtautuu Cassandran tietokoneelle ja ottaa hänestä videoita. Kun väärennetty Brett tulee paikalle, Cassandra tyrmää hänet, mutta pakenee myöhemmin jahdaten häntä kadulle, jossa hänet pelastaa musta nainen, joka ei suhtaudu suopeasti rasistisiin stereotyyppisiin näkemyksiin. Hän saa serkkunsa hakkaamaan ja tatuoimaan väärennetyn Brettin Cassandran valitsemilla sanoilla. Hän pääsee väkisin koe-esiintymiseen ja saa uuden opettajan ennen kuin sitten lähtee Lontooseen. 3. Kolmanneksi selvitetään Kerryn tarina. Kerrys ja hänen tyttöystävänsä murtautuvat Cassandran rantataloon ja jäävät sinne. Hänen veljensä havaittuaan heidät sisällä, lukitsee heidät paniikkihuoneeseen ja järjestää juhlat. Samalla kun Dillon ja Smoothy käyvät hänen talossaan, he pyytävät häntä pitämään timantit (joita on enää 14 jäljellä) talossaan. Kun tytöt pakenevat paniikkihuoneesta, he lukitsevat hänen veljensä sinne ja pakenevat. 4. Neljänneksi Jo, joka työskentelee vuorokauden ympäri toimivassa supermarketissa Angelon (Jacob Anderson) kanssa, huomaa, että hänen uusi johtajansa ("Tee" Noel Clarke) on kaupungissa. Tee on työskennellyt Dillonin ja Smoothyn kanssa timanttien toimittamiseksi, mutta yksi puuttuu. Tee pyytää Dillonia ja Smoothya tulemaan supermarkettiin; Dillon ja Smoothy avaavat kassakaapin avaimella (jonka Tee oli antanut heille aiemmin), he ottavat rahat pois ja jättävät timantit (joita on 14, mutta Tee luulee, että niitä on 15). Dillon ja Smoothy tulevat hakemaan rahat, kun he huomaavat, että Tee on pettänyt heidät, ja he ryöstävät kaupan ja jättävät Teelle 14 timanttia. Tee on kuitenkin piilottanut ne Pringles-rasiaan, joka nähdään sitten takaumana, jossa näytetään, että rasia on juuri sama, joka Shannonilla on. Kun sama nainen, joka pelasti Shannonin aiemmin, on ampumassa Teetä, Jo pelastaa hänet, mutta kun hän yrittää paeta, Angelo hyökkää hänen kimppuunsa. Poliisi pidättää hänet laittomasta myynnistä.Cassandra palaa viimeisen timantin ja kirjeen kanssa; sen jälkeen he kolme (Cassandra, Jo ja Kerrys) menevät tapaamaan Shannonia. He kokoavat 14 timanttia yhteen ja antavat ne poliisille ja lentävät New Yorkiin. Lentokoneessa paljastuu, että koneessa on sama salaperäinen nainen, joka oli pelastanut Shannonin.</w:t>
      </w:r>
    </w:p>
    <w:p>
      <w:r>
        <w:rPr>
          <w:b/>
        </w:rPr>
        <w:t xml:space="preserve">Tulos</w:t>
      </w:r>
    </w:p>
    <w:p>
      <w:r>
        <w:t xml:space="preserve">Mitkä ovat neljän ystävän nimet?</w:t>
      </w:r>
    </w:p>
    <w:p>
      <w:r>
        <w:rPr>
          <w:b/>
        </w:rPr>
        <w:t xml:space="preserve">Esimerkki 2.281</w:t>
      </w:r>
    </w:p>
    <w:p>
      <w:r>
        <w:t xml:space="preserve">Otis "Bad" Blake (Jeff Bridges) on 57-vuotias alkoholisoitunut laulaja-lauluntekijä, joka oli aikoinaan kantritähti. Nyt hän ansaitsee vaatimattoman elantonsa laulamalla ja soittamalla kitaraa pikkukaupunkien baareissa eri puolilla Yhdysvaltojen lounaisosia. Blake on epäonnistunut useissa avioliitoissa (neljä, jotka hän myöntää, vaikka viidenteen hän ei puhu) ja hänellä ei ole perhettä. Hänellä on 28-vuotias poika, johon hän ei ole ollut yhteydessä 24 vuoteen. Hän on enimmäkseen tien päällä esiintymässä, asuu halvoissa motelleissa ja matkustaa yksin vanhalla vuoden -78 Suburbanillaan. Elokuva alkaa, kun hän saapuu keilaradalle keilailua varten, ja paikalle saapuu Jean Craddock (Maggie Gyllenhaal), nuori toimittaja, joka on jutun perässä, eronnut ja jolla on nelivuotias poika Buddy (Jack Nation). Hän haastattelee Blakea, ja nämä kaksi aloittavat suhteen. Jeanista ja hänen pojastaan tulee katalyytti, jonka avulla Blake alkaa saada elämänsä takaisin raiteilleen. Samalla hän antaa itsensä työntää itsensä uusimaan ammatillisen suhteen Tommy Sweetin (Colin Farrell), suositun ja menestyneen kantritähden, jota hän aikoinaan opetti, kanssa, ja hän esiintyy avajaisnäyttelijänä eräässä Tommyn konsertissa, vaikka Blake aluksi epäröi ja on loukkaantunut ylpeydestään, että hän on entisen oppilaansa avajaisnäyttelijä. Hän pyytää Tommya levyttämään albumin kanssaan, mutta Tommy sanoo levy-yhtiönsä vaativan vielä pari sooloalbumia ennen kuin duettoprojekti voidaan levyttää. Sen sijaan hän ehdottaa, että Blake keskittyisi kirjoittamaan uusia kappaleita, jotka Tommy voisi levyttää soolona, ja sanoo Blaken kirjoittavan parempia kappaleita kuin kukaan muu. blaken juominen riistäytyy pian käsistä, ja hän päätyy ajamaan humalassa ulos tieltä. Sairaalassa lääkäri ilmoittaa Blaken sairaalassa, että vaikka häneltä murtui onnettomuudessa vain nilkka, hän tappaa hitaasti itsensä ja hänen on lopetettava juominen ja tupakointi sekä laihdutettava 25 kiloa, jos hän haluaa elää muutamaa vuotta pidempään. Blaken suhde Jeaniin saa hänet miettimään elämäänsä uudelleen. Hän soittaa pojalleen hyvittääkseen tekonsa, mutta poika vain kertoo hänelle, että hänen äitinsä, Badin ex-vaimo, on kuollut, ja sulkee puhelimen. Suhde alkaa kohentua, ja Jean vierailee Badin luona poikansa Buddyn kanssa. Tilanteen jälkeen, jossa Blake menettää Buddyn hetkeksi ostoskeskuksessa juopotellessaan baarissa, Jean jättää hänet. menetettyään Jeanin ja hänen poikansa, joista oli tulossa hänen ainoa perheensä, Blake päättää lopettaa juomisen. Käveltyään läpi hoito-ohjelman vieroituskeskuksessa ja Anonyymien Alkoholistien ryhmän ja vanhan ystävänsä Waynen (Robert Duvall) tuella Blake onnistuu lopulta raitistumaan. Puhdistuttuaan hän yrittää palata Jeanin luo, mutta tämä sanoo, että parasta, mitä Blake voi tehdä hänelle ja Buddylle, on jättää heidät rauhaan. Menetettyään Jeanin Blake kirjoittaa loppuun kappaleen, jota hän pitää parhaana kappaleenaan, "The Weary Kind", ja myy sen Tommylle. 16 kuukautta myöhemmin Tommy soittaa "The Weary Kind" kappaleen arvostavalle yleisölle Blaken katsellessa kulissien takana, kun hänen managerinsa esittelee hänelle jälleen yhden kappaleesta saaduista suurista rojaltishekistä. Kun Blake on lähdössä, Jean lähestyy häntä ja sanoo tulleensa keikalle suuren musiikkijulkaisun kirjoittajana. Kun he vaihtavat kuulumisia, Blake näkee kihlasormuksen Jeanin sormessa ja sanoo hänelle, että hän ansaitsee hyvän miehen. Hän tarjoaa hänelle tuosta rojaltishekistä saadut rahat Buddylle tämän 18-vuotispäiväksi, mistä Jean aluksi kieltäytyy, mutta lopulta hyväksyy sen, kun Blake sanoo, ettei laulua olisi olemassa ilman heitä. Jean kysyy, haluaisiko Blake tavata Buddyn uudelleen, mutta Blake kieltäytyy sanomalla, että se saattaisi olla liian levotonta pojalle. Elokuva päättyy siihen, kun he kävelevät pois konsertista ja juttelevat keskenään.</w:t>
      </w:r>
    </w:p>
    <w:p>
      <w:r>
        <w:rPr>
          <w:b/>
        </w:rPr>
        <w:t xml:space="preserve">Tulos</w:t>
      </w:r>
    </w:p>
    <w:p>
      <w:r>
        <w:t xml:space="preserve">Ketä Blake aikoinaan mentoroi?</w:t>
      </w:r>
    </w:p>
    <w:p>
      <w:r>
        <w:rPr>
          <w:b/>
        </w:rPr>
        <w:t xml:space="preserve">Esimerkki 2.282</w:t>
      </w:r>
    </w:p>
    <w:p>
      <w:r>
        <w:t xml:space="preserve">Michael Faraday (Jeff Bridges) on leski ja George Washingtonin yliopiston historian professori, jolla on poika Grant (Spencer Treat Clark). Ajaessaan hän törmää tiellä horjuvaan Brady-poikaan (Mason Gamble), jolla on hirvittäviä vammoja käsissään. Michael vie pojan sairaalaan ja tapaa hänen vanhempansa Oliverin (Tim Robbins) ja Cheryl Langin (Joan Cusack) ja saa selville, että he ovat hänen naapureitaan. Perheistä tulee pian ystäviä, ja heidän poikansa liittyvät partiolaistyyliseen Discoverers-ryhmään.Langien toiminta herättää Michaelissa piilevän epäluulon. Michael näkee Langien talossa piirustuksia, jotka eivät ole arkkitehti Oliverin väittämää rakennushanketta varten, ja väärin toimitettu kirje viittaa siihen, että hän valehteli opiskelupaikkansa. Illallisella Michael kuvailee, kuinka hallitus kohtelee häntä persoonattomasti sen jälkeen, kun hänen vaimonsa, FBI:n agentti, kuoli virkatehtävässään. Oliver toteaa uskovansa, että hallitusta pitäisi rangaista virheistään. Michaelin tyttöystävä Brooke (Hope Davis) ja vaimon entinen FBI-kumppani Whit Carver (Robert Gossett) pitävät Michaelin huolia vainoharhaisuutena. opintomatkalla paikalle, jossa hänen vaimonsa tapettiin, Michael kertoo yliopistoluokalleen, mitä hän pitää tarpeettomana tragediana: vaikka piiritetyn perheen tietyt toimet herättivät "lippuja", muut tosiseikat, joita ei ollut selvitetty ennen FBI:n vierailua, sekä vapauttivat heidät syytteistä että selittivät heidän varautuneisuutensa FBl:n agentteihin, mikä provosoi umpikujan. Michaelin opiskelijat vaikuttavat huolestuneilta siitä, miten kiivaasti Michael tuomitsee FBI:n toimet. keskustellessaan Michaelin kanssa Oliver sanoo, että Grant toivoo, että jotakuta voitaisiin rangaista hänen äitinsä kuolemasta, mihin Michael suhtautuu jälleen epäluuloisesti. Arkistoja tutkiessaan Michael saa selville, että Oliverin oikea nimi on William Fenimore ja että hän yritti räjäyttää postitoimiston Kansasissa 16-vuotiaana. Oliver näkee hänet, ja myöhemmin hän kohtaa hänet ja suuttuu Michaelin tunkeilusta ja oletetuista tuomioista. Hän kertoo kostaneensa hallitukselle, joka oli takavarikoinut hänen perheensä maatilan vesivarastot, mikä teki siitä käyttökelvottoman ja johti lopulta hänen isänsä itsemurhaan. Hän kertoo joutuneensa vankilaan ja myöntää olettaneensa edesmenneen ystävänsä Oliver Langin henkilöllisyyden salatakseen rikollisuutensa lapsiltaan.Michael näyttää jättävän asian sikseen. Myöhemmin Brooke kuitenkin näkee Oliverin vaihtavan autoa tuntemattoman kanssa parkkipaikalla ja seuraa häntä jakeluvarikolle, jossa vaihdetaan useita metallilaatikoita. Hän jättää puhelinkopista Michaelille viestin, jonka mukaan hänen epäilyksensä saattoivat pitää paikkansa, mutta Cheryl saa sen selville.Michael kuulee Brooken (off-screen) kuolemasta uutisista, joissa käy ilmi, että hän kuoli auto-onnettomuudessa. Hän huomaa vahingossa, että hänen puhelinvastaajaansa jätetyt viestit oli pyyhitty pois, ja hän epäilee jälleen rikosta, kertoo Whitille Oliverista/Williamista ja pyytää tätä tarkistamaan FBI:n tiedot ja tiedot hänen kotiinsa tulleista puheluista.Michael vierailee Dean Scobeen isän luona, jota syytetään liittovaltion rakennuksen räjäyttämisestä St. Louisissa, josta Langit olivat muuttaneet. Tohtori Scobee on varma siitä, ettei hänen poikansa ollut pommi-iskun tekijä, koska kymmenen lasta sai surmansa, mitä hän ei olisi koskaan tehnyt tietoisesti. Michael tulee varmaksi siitä, että Dean oli lavastettu, kun hän näkee valokuvan, jossa Dean on Discoverer-joukkueessa yhdessä Bradyn kanssa, jonka kanssa Grant on parhaillaan retkellä. Paniikissa Michael ryntää hakemaan Grantin takaisin, mutta ryhmänjohtajat kertovat hänelle, että hänet vietiin kotiin Bradyn kanssa. Kotiin palattuaan Michael ei löydä Grantia ja kohtaa Oliverin tämän kotona. Oliver vahvistaa, että hänen ryhmänsä tappoi Brooken, ja vihjaa, että Grant tapetaan, jos Michael yrittää sotkea muita tähän asiaan. seuraavana päivänä Whit puhuu Michaelin kanssa ja toteaa, että FBI ei ole löytänyt mitään epäilyttävää Oliverista/Williamista tai hänen tuttavistaan, ja sanoo, että Michaelin "kadonnut" puhelinviesti oli puhelinkopista. Michael ajaa kolikkopuhelimelle ja nähdessään ohi ajavan jakeluauton seuraa sitä sen varikolle, jossa hän näkee Oliverin talosta ja Discovererin valokuvista tunnistamiaan miehiä lastaamassa metallilaatikoita pakettiautoon.Michael seuraa pakettiautoa ja näkee järkyttyneenä Grantin ikkunassa ja lähtee takaa-ajoon. Oliver pysäyttää Michaelin auton omalla autollaan aiheuttaen kolarin ja raahaa hänet hylättyyn rakennukseen, jossa hän hakkaa Michaelin ja sanoo, ettei Michael enää näe Grantia. Oliver uskoo, että hänen ryhmänsä käy sotaa hallitusta vastaan, ja toteaa, että heidän kohteensa on FBI. Michael voittaa Oliverin ja ajaa FBI:n päämajaan soittaen Whitille tämän toimistoon varoittaakseen häntä. Michael näkee portilla pakettiauton ja ajaa sen takaa turvalliseen parkkihalliin, mutta huomaa, että pakettiautolla on eri kuljettaja ja se on tyhjä. Hän ryntää takaisin omaan autoonsa ja löytää takakontista pommin. Pommin räjäyttää Grantin sisältävän pakettiauton kuljettaja, joka paljastuu olevan muualla. FBI:n päämaja romahtaa Oliverin katsellessa tapahtumia etäältä.Television uutisklipeistä koostuvassa montaasissa Michael kuvataan yksinäisenä terroristina, joka halusi kostaa vaimonsa kuoleman ja jonka kohteena oli FBI, erityisesti tämän entinen kumppani Whit. Hänen oppilaidensa, joista yksi on salaliittolainen, lausunnot tukevat virallista tarinaa ja kertovat hänen käyttäytymisensä olevan sekavaa ja vainoharhaista. Grant, joka on nyt orpo, muuttaa sukulaisten luokse, ilmeisesti tietämättä isänsä syyttömyydestä. loppukohtauksessa Langit vihjaavat, että he muuttavat jälleen, kun he saavat seuraavan kohteensa.</w:t>
      </w:r>
    </w:p>
    <w:p>
      <w:r>
        <w:rPr>
          <w:b/>
        </w:rPr>
        <w:t xml:space="preserve">Tulos</w:t>
      </w:r>
    </w:p>
    <w:p>
      <w:r>
        <w:t xml:space="preserve">Mikä on sen kaupungin nimi, jossa rakennus räjäytettiin?</w:t>
      </w:r>
    </w:p>
    <w:p>
      <w:r>
        <w:rPr>
          <w:b/>
        </w:rPr>
        <w:t xml:space="preserve">Esimerkki 2.283</w:t>
      </w:r>
    </w:p>
    <w:p>
      <w:r>
        <w:t xml:space="preserve">Avauskohtauksessa kuningas Arthur (Richard Harris) valmistautuu suureen taisteluun ystäväänsä Sir Lancelotia (Franco Nero) vastaan, taisteluun, jota hän ei halua käydä mutta johon hänet on pakotettu. Arthur pohtii surullisia olosuhteita, jotka ovat johtaneet hänet tähän tilanteeseen, ja kysyy neuvoa lapsuuden mentoriltaan Merlyniltä. Merlyn ilmestyy hänelle ja kehottaa Arthuria ajattelemaan taaksepäin.Arthur muistelee yötä, jolloin hän meni naimisiin nyt jo eronneen vaimonsa Gueneveren kanssa. Kyse on järjestetystä avioliitosta, eikä hän ole koskaan tavannut naista aiemmin. Hän on ymmärrettävästi peloissaan tulevasta ("Mitähän kuningas tekee tänä yönä"). Guenevere ja hänen seurueensa rikkovat hänen yksinäisyytensä. Myös Guenevere on huolissaan siitä, että hän menee naimisiin miehen kanssa, jota ei ole koskaan tavannut, ja hän kaipaa helpompaa elämää ("The Simple Joys of Maidenhood"). Arthurin tavoin hän pakenee seurueensa luota pohtimaan tulevaisuuttaan. Arthur (joka kuulee Gueneveren ja tajuaa, kuka hän on) putoaa vahingossa puusta, jossa hän piileskelee. Hän ja Guenevere keskustelevat, koska Guenevere ei tiedä Arthurin todellista henkilöllisyyttä, ja huomaavat, että heillä on yhteisiä asioita. Arthur kertoo hänelle, miten ihana paikka hänen valtakuntansa ("Camelot") on, ja he melkein suutelevat, mutta Arthuria etsimään lähetetyt miehet keskeyttävät heidät. Kuninkaan henkilöllisyys paljastuu, ja vaikka Arthur antaa Gueneveralle mahdollisuuden lähteä, tämä lähtee mielellään takaisin hänen kanssaan naimisiin.Juoni siirtyy viisi vuotta myöhemmin. Arthur uskoo Guenevereen ajatuksensa "pyöreästä pöydästä", johon istuisivat kaikki valtakunnan jalot ritarit ja joka heijastaisi paitsi karkeaa demokraattista ideaalia myös Englannin poliittista yhdistymistä. Näytetään, kuinka ritarit kokoontuvat eri puolilta Englantia. Juoni siirtyy vielä viisi vuotta eteenpäin, ja sana Arthurin pyöreästä pöydästä leviää Ranskaan. Arthurin ajatusten innoittamana omahyväinen ranskalaisritari Lancelot lähtee Englantiin kerskuen ylivertaisilla hyveillään ("C'est Moi"). Lancelotin taitavuus tekee vaikutuksen Arthuriin, ja heistä tulee ystäviä, mutta monet ritarit halveksivat Lancelotia hänen itseriittoisuutensa vuoksi.Myös Guenevere ei aluksi pidä Lancelotista, ja Arthurin harmiksi ("Kuinka käsitellä naista") se yllyttää kolme parasta ritaria - Sir Lionel, Sir Sagramore ja Sir Dinadan - haastamaan hänet turnajaisiin ("Sitten voit viedä minut messuille"). Suunnitelma menee kuitenkin pieleen, sillä Lancelot voittaa kaikki kolme helposti ja melkein tappaa Sir Dinadanin (näyttämöversiossa Sir Lionel). Kauhistunut Lancelot rukoilee Sir Dinadanin puolesta, että hän jättäisi hänet henkiin, ja kun hän laskee kätensä hänen päälleen, Dinadan toipuu kuin ihmeen kaupalla. Guenevere on niin vaikuttunut, että hänen tunteensa Lancelotia kohtaan alkavat muuttua. Pian tämän jälkeen paljastuu, että Lancelot on rakastunut Guenevereen selibaatin valasta huolimatta, mikä johtaa kuuluisaan rakkauskolmioon, jossa ovat mukana Arthur, Guenevere ja Lancelot. Guenevere tietää, että se on väärin, ja yrittää saada Lancelotin pois elämästään, mutta Lancelot kieltäytyy lähtemästä ("If Ever I Would Leave You"). Arthur tajuaa, että Lancelotin ja Gueneveren välillä on jotain meneillään, mutta hän ei jaksa vieraannuttaa kumpaakaan heistä, joten hän sulkee silmänsä. Mordred (David Hemmings), Arthurin avioton poika, joka on syntynyt suhteesta Morgauseen (Arthurin tuntematon sisarpuoli joissakin tarun versioissa), saapuu Camelotiin katkerana siitä, että Arthur kieltäytyy tunnustamasta häntä, ja päättäväisenä tuhoamaan pyöreän pöydän yhteisön aiheuttamalla ongelmia. Kaikki tämä vaikuttaa Arthurin mielialaan, ja Guenevere yrittää, mutta epäonnistuu, piristää häntä ("Mitä yksinkertaiset ihmiset tekevät?").Mordred suostuttelee Arthurin ovelasti jäämään metsästämään koko yöksi koetukseksi, koska hän tietää, että Lancelot vierailee Gueneveren luona tämän makuuhuoneessa. Kaikki käy niin kuin Mordred odotti. Guenevere tunnustaa tunteensa Lancelotia kohtaan, mutta tuntee silti syyllisyyttä ("Rakastin sinua kerran hiljaisuudessa"). Mordred herättää useita ritareita, ja he saavat rakastavaiset kiinni yhdessä, kuten hän oli suunnitellut. Lancelot pakenee, mutta Guenevere pidätetään ja tuomitaan kuolemaan roviolla. Arthur, joka on koko tarinan ajan edistänyt oikeusvaltiota, on nyt sidottu omaan lakiinsa - hän ei voi tehdä poikkeuksia oman vaimonsa hyväksi. Gueneveren polttamista ("Guenevere") valmistellaan, mutta Lancelot pelastaa hänet viime hetkellä, Arthurin helpotukseksi.Elokuvan loppukohtauksessa palaamme alkukohtaukseen. Arthur valmistautuu taisteluun Lancelotia vastaan kostoa haluavien ritariensa vaatimuksesta, ja Englanti näyttää olevan matkalla kohti pimeää keskiaikaa. Yllättäen Arthur saa yllätysvieraan Lancelotilta ja nunnaksi muuttuneelta Guenevireltä. Arthur ja Guenevere jättävät tunteikkaat jäähyväiset. Taistelua on kuitenkin jatkettava. Ennen taistelua Arthur törmää nuoreen poikaan nimeltä Tom, joka haluaa ryhtyä pyöreän pöydän ritariksi. Arthur suhtautuu aluksi epäilevästi, mutta Tom vakuuttaa olevansa sitoutunut Arthurin alkuperäiseen ihanteeseen "ei voima tee oikeutta, vaan voima oikeutta". Arthur tajuaa, että vaikka suurin osa hänen suunnitelmistaan on kariutunut, Camelotin ihanteet elävät yhä tässä yksinkertaisessa pojassa. Arthur lyö Tomin ritariksi ja antaa hänelle käskyn - juosta linjojen taakse ja selvitä taistelusta, jotta hän voi kertoa tuleville sukupolville Camelotin legendasta. Kun Arthur näkee Tomin lähtevän, hän saa takaisin toivonsa tulevaisuudesta ("Camelot (uusintaversio)").</w:t>
      </w:r>
    </w:p>
    <w:p>
      <w:r>
        <w:rPr>
          <w:b/>
        </w:rPr>
        <w:t xml:space="preserve">Tulos</w:t>
      </w:r>
    </w:p>
    <w:p>
      <w:r>
        <w:t xml:space="preserve">Keneltä on Arthurin avioton poika ?</w:t>
      </w:r>
    </w:p>
    <w:p>
      <w:r>
        <w:rPr>
          <w:b/>
        </w:rPr>
        <w:t xml:space="preserve">Esimerkki 2.284</w:t>
      </w:r>
    </w:p>
    <w:p>
      <w:r>
        <w:t xml:space="preserve">Elokuvassa esitellään joukko nuoria, jotka ovat riippuvaisia Hellraiser-sarjaan perustuvan Hellworld-tietokonepelin pelaamisesta. Elokuva alkaa Adamin hautajaisilla, yhden peliin pakkomielteisesti hurahtaneen ystävän, jonka Cenobiitit murhasivat sen jälkeen, kun hän oli tietämättään vapauttanut heidät ratkaisemalla hänen isänsä hallussa olleen arvoituslaatikon. Jäljelle jääneet viisi ystävää syyttävät itseään siitä, etteivät olleet estäneet Adamin itsemurhaa. 2 vuotta myöhemmin he kuitenkin osallistuvat yksityisiin Hellworld-juhliin vanhassa kartanossa. Mike, Derrick ja Allison ovat innostuneita juhlista, kun taas Chelsea lähtee vain vastahakoisesti mukaan. Jake, joka myös osallistuu juhliin, on yhä hyvin järkyttynyt Adamin kuolemasta. Keski-ikäinen juhlien isäntä toivottaa heidät sydämellisesti tervetulleiksi, tarjoaa heille juomia, esittelee heille kartanoa, joka on tiettävästi myös Lemarchandin rakentama entinen luostari ja mielisairaala, ja antaa heille kännykät, jotta he voivat kommunikoida muiden vieraiden kanssa. juhlien edetessä Allison, Derrick ja Mike jäävät loukkuun eri puolille taloa, ja isäntä, Pinhead tai Cenobiittien kätyrit Chatterer ja Bound tappavat heidät karmealla tavalla. Muut juhlavieraat ja poliisi (jonka Chelsea kutsuu paikalle) kohtelevat Jakea ja Chelseaa erikseen ikään kuin he olisivat näkymättömiä. He kohtaavat myös Cenobiittien (mukaan lukien Allison ja Mike) ilmestymisiä, jotka kaikki osoittautuvat hallusinaatioiksi.Chelsea saa selville, että Isäntä on itse asiassa Adamin isä, joka haluaa kostaa poikansa kuoleman Helvetin maailmaa pelaaville ystävilleen. He pakenevat nyt tyhjäksi jääneestä kartanosta, mutta Isäntä pysäyttää heidät, ja paljastaa nyt, että hän on aiemmin huumaantanut viisi ihmistä voimakkaalla psykedeelillä, haudannut heidät talon ulkopuolelle arkuihin, joissa on ilmaputki, ja soittanut heidän kännyköihinsä syöttääkseen heille ehdotuksia. Heidän aiemmat kokemuksensa olivat kaikki seurausta uhrin hedelmällisestä mielikuvituksesta, joka perustui Isännän ehdotuksiin. Allison, Derrick ja Mike todella kuolivat koettelemuksessa, mutta Chelsea ja Jake pelastuvat molemmat useita päiviä myöhemmin poliisin toimesta. Poliisi kertoo heille, että heidät johdatti haudoille salaperäinen puhelu tyhjästä kartanosta. Elokuvassa nähdään ikkunassa seisova, ilmeisesti Adamin haamu. myöhemmin Isäntä istuu makuuhuoneessa ja käy läpi poikaansa liittyviä matkamuistoja. Hän löytää ja avaa todellisen Lemarchandin laatikon, joka todella kutsuu Cenobiitit. Pinhead ylistää Adamin nerokkuutta ja pilkkaa Isännän epäuskoa. Isäntä yrittää kuumeisesti herätä oletetusta painajaisestaan, mutta cenobiitti (Chatterer) leikkaa hänet palasiksi.Jake ja Chelsea näytetään ajamassa kohti auringonnousua, kun he saavat salaperäisen puhelun Isännältä, joka ilmestyy yhtäkkiä takapenkille. Kaksikko melkein ajaa auton kolarin, mutta onnistuu pysäyttämään sen. Viimeisessä kohtauksessa nähdään, kuinka poliisit astuvat makuuhuoneeseen, jossa Host avasi laatikon, seinät ovat veressä ja laatikko makaa lattialla.</w:t>
      </w:r>
    </w:p>
    <w:p>
      <w:r>
        <w:rPr>
          <w:b/>
        </w:rPr>
        <w:t xml:space="preserve">Tulos</w:t>
      </w:r>
    </w:p>
    <w:p>
      <w:r>
        <w:t xml:space="preserve">Kuka astui makuuhuoneeseen viimeisessä kohtauksessa?</w:t>
      </w:r>
    </w:p>
    <w:p>
      <w:r>
        <w:rPr>
          <w:b/>
        </w:rPr>
        <w:t xml:space="preserve">Esimerkki 2.285</w:t>
      </w:r>
    </w:p>
    <w:p>
      <w:r>
        <w:t xml:space="preserve">Gil Buckman (Steve Martin) on innokas myyntijohtaja St. Louisin alueella. Kun hän saa tietää, että hänen vanhimmalla pojallaan Kevinillä (Jasen Fisher) on tunne-elämän ongelmia ja hän tarvitsee terapiaa ja että myös hänen kahdella muulla lapsellaan, Taylorilla (Alisan Porter) ja Justinilla, saattaa olla ongelmia, hän alkaa syyttää itseään ja kyseenalaistaa kykynsä isänä. Kun Gilin vaimo Karen (Mary Steenburgen) ilmoittaa odottavansa heidän neljättä lastaan samana päivänä, jolloin Gil irtisanoutuu myyntityöstään, hän on epävarma siitä, selviytyykö hän siitä.Gil on myös huolissaan ja vakuuttunut siitä, että toisen lapsen aiheuttamat taloudelliset rasitteet ja työpaikan toimistopolitiikka tekevät hänestä etäisen työnarkomaanin, jollaiseksi hän vihasi omaa isäänsä Frankia (Jason Robards). Perhe- ja työasioiden ahdistamana Gil avautuu Frankille epäilyksistään vanhempana. Frank kertoo hänelle, että hän murehtii liikaa, ja he tekevät eräänlaisen sovinnon, jossa Frank kertoo Gilille, että pelko ja huoli omista lapsista ei lopu koskaan. Kun palkattu cowboy-hahmo ei saavu Kevinin syntymäpäiväjuhliin, Gil pukeutuu itse cowboyksi ja aliarvioi roolin hauskasti.Gilin sisko Helen (Dianne Wiest) on eronnut pankinjohtaja, jonka hammaslääkäri-ex-mies ei halua olla missään tekemisissä heidän lastensa Garryn (Joaquin Phoenix) ja Julien (Martha Plimpton) kanssa.Murrosikään juuri tullut Garry on ujo, ystävätön ja viihtyy mieluiten yksin huoneessaan salaperäisen paperipussin kanssa. Aluksi Helen pelkää, että se sisältää huumeita tai alkoholia, mutta todellisuudessa siinä on pornovideoita ja Playboy-lehtiä.Julie on vielä lukiossa. Korkeista SAT-pisteistään huolimatta hän ei ole kiinnostunut koulutuksestaan. Hän ja hänen lahtelainen poikaystävänsä Tod Higgins (Keanu Reeves) menevät naimisiin, mikä johtaa lopulta siihen, että Julie tulee raskaaksi ja mies muuttaa Helenin taloon. Kun Helen pyytää Todia puhumaan Garryn kanssa, hän pystyy vakuuttamaan Garrylle, että tämän pakkomielle tyttöihin ja seksiin on normaalia hänen ikäiselleen pojalle, mikä on Garrylle helpotus. Tämä lisää myös Helenin kunnioitusta Todia kohtaan. Lopulta hän tukee Todin ja Julien suhdetta siinä määrin, että kun Julie haluaa erota Todista, Helen käskee häntä kohtaamaan pelkonsa ja tukemaan Todia. Hän alkaa myös seurustella Garryn biologian opettajan kanssa.Gilin toinen sisko Susan (Harley Jane Kozak) on yläasteen opettaja, joka on naimisissa älykkään tiedemiehen Nathan Huffnerin (Rick Moranis) kanssa. Heillä on varhaiskypsä tytär, Patty (Ivyann Schwan). Susan haluaa lisää lapsia, mutta mies on kiinnostuneempi Pattyn kognitiivisesta kehityksestä. Vaikka Patty on älykäs, hänellä on vaikeuksia suhtautua muihin lapsiin. Susan iskee kimppuunsa vaarantamalla kalvonsa suunnitelmaksi tulla raskaaksi vastoin Nathanin toiveita. Lopulta hän käy niin kärsimättömäksi, että jättää miehen. Lopulta mies tulee eräälle hänen luokalleen ja laulaa serenadin saadakseen hänet takaisin ja lupaa, että yrittää muuttua. Hän suostuu muuttamaan takaisin kotiin.Larry (Tom Hulce), Gilin veli, on perheen musta lammas, mutta Frankin suosikki. Sen sijaan, että hän olisi vakiinnuttanut uransa, hän on ajelehtinut läpi elämän ja yrittänyt saada rahaa nopeasti rikastuneista juonista. Hän on hiljattain ilmestynyt paikalle yhdessä poikansa Coolin (Alex Burrall) kanssa, joka on syntynyt lyhyen suhteen tuloksena Las Vegasin showtytön kanssa, ja pyytää lainata rahaa Frankilta. Pian käy ilmi, että hän tarvitsee rahat pelivelkojensa maksamiseen, tai muuten hän joutuu maksamaan ne hengellään. Frank on pettynyt, mutta rakastaa häntä silti ja yrittää auttaa. Frank ei suostu maksamaan Larryn takuita kokonaan, mutta tarjoutuu opettamaan Larrylle perheyrityksen, jotta hän voisi ottaa vastuun Frankin (joka tarjoutuu lykkäämään eläkkeelle jäämistä) tilalle ja käyttää tulot velkojen maksuun. Larry sen sijaan hylkää poikansa ja lähtee Chileen palaamatta koskaan takaisin, ja Frank suostuu huolehtimaan Coolista.Perhe yhdistyy jälleen sairaalassa, kun Helen synnyttää tytön. Frank syleilee Coolia. Tod ja Julie ovat yhdessä kasvattamassa poikaansa. Susan on näkyvästi raskaana. Gil ja Karen ovat nyt neljän lapsen vanhempia, ja hänen pomonsa on palkannut hänet uudelleen.</w:t>
      </w:r>
    </w:p>
    <w:p>
      <w:r>
        <w:rPr>
          <w:b/>
        </w:rPr>
        <w:t xml:space="preserve">Tulos</w:t>
      </w:r>
    </w:p>
    <w:p>
      <w:r>
        <w:t xml:space="preserve">Kuka on elokuvassa St. Louisin alueella toimiva innokas myyntijohtaja?</w:t>
      </w:r>
    </w:p>
    <w:p>
      <w:r>
        <w:rPr>
          <w:b/>
        </w:rPr>
        <w:t xml:space="preserve">Esimerkki 2.286</w:t>
      </w:r>
    </w:p>
    <w:p>
      <w:r>
        <w:t xml:space="preserve">Tarina sijoittuu Rauhan laaksoon, muinaisessa Kiinassa sijaitsevaan kuvitteelliseen maahan, jossa asuu antropomorfisia eläimiä. Po, jättiläispanda, on kung-fu-fanaatikko, joka ihannoi Raivokasta Viisikkoa: Tiikeritär, Apina, Sirkka, Kyy, Kyy ja Nosturi, jotka ovat punaisen pandan mestari Shifun kouluttamia kung-fuoppilaita (shifu on mandariinikiinan kielen sanaa "mestari"). Koska Po auttaa hanhi[3] adoptioisäänsä herra Pingiä hänen nuudeliravintolassaan, hän ei voi toteuttaa unelmaansa tulla itse kung fu -mestariksi. suurmestari Oogway, vanha kilpikonna ja Shifun mentori, näkee näyn, jonka mukaan Shifun adoptiopoika ja entinen oppilas, paha lumileopardi Tai Lung, pakenee vankilasta ja palaa Rauhan laaksoon kostaakseen, koska häneltä on evätty Lohikäärmeen käärö, jonka sanotaan sisältävän rajattoman voiman salaisuuden. Shifu huolestuu ja lähettää lähettiläänsä, hanhi Zengin, estämään Tai Lungin pakenemisen. Sitten hän järjestää Furious Five -ryhmälle kung fu -turnauksen, jotta Oogway voisi tunnistaa Lohikäärmesoturin, joka on ainoa kung fu -mestari, joka ansaitsee Lohikäärön käärön ja pystyy voittamaan Tai Lungin. Po saapuu paikalle, kun areenan ovet sulkeutuvat, eikä hän pääse sisään, koska hänen on pakko ottaa turnaukseen mukaan hankala nuudelikärry. Epätoivoisena nähdäkseen Lohikäärmesoturin valinnan Po sitoo itsensä ilotulitteisiin, lähtee raketeilla taivaalle ja putoaa keskelle areenaa. Kun Po avaa silmänsä, hän näkee Oogwayn osoittavan häntä sormella. Yleisön yllätykseksi, Po:n hämmennykseksi ja Furious Five:n kauhuksi Oogway julistaa Po:n Lohikäärmesoturiksi.Shifu uskoo Oogwayn päätöksen olleen virhe, ja yrittää päästä eroon Po:sta pilkkaamalla häntä lopettamaan kung fu -harjoittelun ja kiduttavan harjoitusohjelman. Hurja viisikko pilkkaa ja halveksii Po:ta samalla tavalla, sillä hän on kung fu -taidoton nousukas. Saatuaan kannustusta Oogwaylta Po kestää uuvuttavan harjoittelunsa ja alkaa vähitellen ystävystyä Viiden kanssa sitkeytensä, ruokataitonsa ja hyvän huumorinsa ansiosta. Samaan aikaan Tai Lung pakenee vankilasta Oogwayn ennakoimalla tavalla, ja ironista kyllä, hän murtaa lukkonsa yhdellä Zengin höyhenistä. Shifu saa tietää Tai Lungin paosta Zengiltä ja ilmoittaa siitä Oogwaylle, joka saa Shifulta lupauksen uskoa Po:hon ja nousee sitten taivaalle persikan kukkien pilvessä. Po, joka ei vieläkään osaa kung fu -taitoja, myöntää epätoivoisena, ettei hänellä ole mitään mahdollisuuksia voittaa Tai Lungia. Shifu kuitenkin huomaa, että Po pystyy vaikuttaviin fyysisiin suorituksiin, kun ruoka motivoi häntä. Käyttämällä ruokaa positiivisena vahvistuksena Shifu onnistuu kouluttamaan Po:n sisällyttämään nämä taidot tehokkaaseen kung fu -tyyliin.Sillä välin Furious Five lähtee itse pysäyttämään Tai Lungia, mutta Tai Lungin hermoiskut nujertavat heidät ja lyövät heidät. Shifu päättää, että Po on valmis vastaanottamaan Lohikäärmeen käärön, mutta käärö paljastaa vain tyhjän heijastavan pinnan. Shifu uskoo käärön olevan hyödytön ja käskee Po:n ja Viiden evakuoida laakson. Kun Tai Lung saapuu paikalle ja taistelee Shifua vastaan, järkyttynyt Po löytää isänsä, joka yrittää lohduttaa häntä ja paljastaa, että hänen kuuluisan "salainen ainesosakeittonsa" pitkään salattu salainen ainesosa on "ei mitään", ja selittää, että asioista tulee erityisiä, jos niiden uskotaan olevan. Po tajuaa, että tämä käsite on koko Lohikäärön käärön tarkoitus, ja palaa kohtaamaan Tai Lungin, ennen kuin tämä ehtii tappaa Shifun. po:sta tulee Lohikäärön kääröä vartioivalle Tai Lungille pelottava haaste, sillä hänen epäsovinnainen taistelutyylinsä hämmentää ja turhauttaa hänen vastustajansa; Tai Lungin muutoin heikentävät hermoiskut eivät vaikuta Po:hon hänen ruumiinsa rasvaisuuden vuoksi. Tai Lung voittaa hetkellisesti Po:n ja saa käärön takaisin, mutta ei kykene ymmärtämään tai hyväksymään sen symbolista merkitystä. Lopulta Po voittaa Tai Lungin taistelussa, ennen kuin hän käyttää salaperäistä Wuxi Finger Hold -menetelmää lopettaakseen hänet lopullisesti. Rauhan laakso ylistää Po:ta, ja hän ansaitsee koko Furious Five -ryhmän kunnioituksen, joka tunnustaa hänet todeksi kung fu -mestariksi. Sen jälkeen Po löytää Shifun, joka vihdoin saavuttaa sisäisen rauhan ja laakso on jälleen turvassa.</w:t>
      </w:r>
    </w:p>
    <w:p>
      <w:r>
        <w:rPr>
          <w:b/>
        </w:rPr>
        <w:t xml:space="preserve">Tulos</w:t>
      </w:r>
    </w:p>
    <w:p>
      <w:r>
        <w:t xml:space="preserve">Kuka yrittää päästä eroon Posta?</w:t>
      </w:r>
    </w:p>
    <w:p>
      <w:r>
        <w:rPr>
          <w:b/>
        </w:rPr>
        <w:t xml:space="preserve">Esimerkki 2.287</w:t>
      </w:r>
    </w:p>
    <w:p>
      <w:r>
        <w:t xml:space="preserve">Tarkastellaan Irakin sodan aiottuja seurauksia ja keskitytään Abu Ghraibin vankilan tapahtumiin, jotka alkoivat näkyä maailmanlaajuisissa tiedotusvälineissä vuonna 2004. Vankilasta tuli nopeasti surullisen kuuluisa kuvista, joissa sotilaat pahoinpitelivät terroriepäiltyjä, heidän lapsiaan ja viattomia siviilejä.Elokuvassa esiintyvät henkilöt[muokkaa]Haastateltavat[muokkaa]Janis Karpinski, prikaatikenraali, 800. MP-prikaatiTim Dugan, siviilikuulustelija, CACI CorpsSabrina Harman, kersantti, sotilaspoliisiLynndie England, sotamies, sotilas Javal Davis, kersantti, MPMegan Ambuhl Graner, erikoislääkäri, MPJeremy Sivits, erikoislääkäri, MPBrent Pack, Army Special Agent, CIDKen Davis, kersantti, MPTony Diaz, kersantti, MPJeffrey Frost, erikoislääkäri, MPRoman Krol, erikoislääkäri, sotilastiedusteluKuvissa[muokkaa]Charles GranerIvan FrederickManadel al-Jamadi (kuoli CIA:n kuulustelussa)Satar JabarRe-enactors[muokkaa]Christopher BradleySarah DenningJoshua FeinmanAlim Kouliev</w:t>
      </w:r>
    </w:p>
    <w:p>
      <w:r>
        <w:rPr>
          <w:b/>
        </w:rPr>
        <w:t xml:space="preserve">Tulos</w:t>
      </w:r>
    </w:p>
    <w:p>
      <w:r>
        <w:t xml:space="preserve">Mistä Abu Ghraibista tuli kuuluisa?</w:t>
      </w:r>
    </w:p>
    <w:p>
      <w:r>
        <w:rPr>
          <w:b/>
        </w:rPr>
        <w:t xml:space="preserve">Esimerkki 2.288</w:t>
      </w:r>
    </w:p>
    <w:p>
      <w:r>
        <w:t xml:space="preserve">Raha muuttaa kaiken, ainakin Duke ja Amber haluaisivat uskoa niin. Duke, onneton Irakin sodan veteraani, törmää tappavaksi muuttuneeseen huumekauppaan ja löytää kassin täynnä likaista rahaa. Pysähdyttyään pikahäihin Duke ja Amber lähtevät tien päälle aloittaakseen elämän, josta he ovat aina unelmoineet. Unelma muuttuu nopeasti painajaiseksi, kun Pollen, korruptoitunut DEA:n agentti, tulee vaatimaan takaisin sen, minkä hän uskoo kuuluvan hänelle. Takaa-ajo alkaa taukoamatta ja hiuksia raastavana toimintana, kun Duke ja Amber joutuvat huijaamaan yhä hullumpaa Pollenia ja taistelemaan henkensä edestä.</w:t>
      </w:r>
    </w:p>
    <w:p>
      <w:r>
        <w:rPr>
          <w:b/>
        </w:rPr>
        <w:t xml:space="preserve">Tulos</w:t>
      </w:r>
    </w:p>
    <w:p>
      <w:r>
        <w:t xml:space="preserve">Kuka näyttelee korruptoitunutta DEA:n agenttia?</w:t>
      </w:r>
    </w:p>
    <w:p>
      <w:r>
        <w:rPr>
          <w:b/>
        </w:rPr>
        <w:t xml:space="preserve">Esimerkki 2.289</w:t>
      </w:r>
    </w:p>
    <w:p>
      <w:r>
        <w:t xml:space="preserve">"Kapteeni" (Michael Caine) johtaa palkkasoturijoukkoa, joka taistelee korkeimman tarjouksen tekijälle uskonnosta riippumatta. Hänen sotilaansa ryöstelevät maaseutua ja raiskaavat ja ryöstävät, kun he eivät taistele. Vogel (Omar Sharif) on entinen opettaja, joka yrittää selviytyä siviilien teurastuksesta, joka tapahtuu koko eteläisessä Keski-Saksassa. Vogel pakenee kapteenin joukkoja, mutta törmää lopulta idylliseen vuoristolaaksoon, jota sota ei ole koskettanut ja jossa eletään yhä sotaa edeltävällä ajalla, eikä kapteeni ja hänen pieni joukkonsa ole kaukana perässä. Laaksoon loukkuun jäänyt Vogel suostuttelee kapteenin säilyttämään laakson ja sen suojana olevan kylän omaksi hyödykseen, sillä ulkomaailmaa uhkaa nälänhätä ja tuho. "Elä", Vogel sanoo kapteenille, "kun armeija kuolee." Kapteeni päättää, että hänen miehensä todellakin lepäävät täällä talven yli. Hän pakottaa paikalliset alistumaan, erityisesti heidän päällikkönsä Gruber (Nigel Davenport). Paikallinen katolinen pappi (Per Oscarsson) on raivoissaan siitä, että palkkasotureiden joukossa on myös protestantteja (ja nihilistisiä ateisteja), mutta hän ei voi juurikaan vaikuttaa kapteeniin. Palkkasoturit ovat yksimielisiä sen jälkeen, kun kapteeni on tappanut erään ryhmänsä toisinajattelevan jäsenen, ja uskonnolliset ja etniset erimielisyydet jäävät syrjään.Aluksi paikalliset hyväksyvät kohtalonsa. Gruber nimittää Vogelin tuomariksi ratkaisemaan kyläläisten ja sotilaiden välisiä riitoja. Niin kauan kuin paikallisille tarjotaan ruokaa, suojaa ja pieni määrä naisia, palkkasotilaat jättävät heidät rauhaan. Hansen (Michael Gothard) yrittää raiskata tytön, ja ryhmän ulkopuolelle karkotettuna hän onnistuu johtamaan kilpailevan palkkasotilasjoukon laaksoon, ennen kuin talvi saapuu ja sulkee laakson kaikilta ulkopuolisilta. Hän ja hänen joukkonsa tuhoutuvat ja laakso vaipuu horrokseen. Talven hämärtyessä käy kuitenkin selväksi, että sotilaiden on lähdettävä. Kapteeni kuulee suuresta sotaretkestä Ylä-Reinimaalla ja päättää lähteä laaksosta osallistuakseen siihen. Vogel haluaa lähteä hänen mukaansa, mutta pelkää Gruberin tapattavan hänet kapteenin lähdettyä. Kapteeni kuitenkin määrää Vogelin jäämään sillä ehdolla, ettei kylää ryöstetä, ja jättää muutaman miehen vartijoiksi. kapteenin lähdettyä hänen kylässä asuva naisensa Erika (Florinda Bolkan) jää kiinni paholaisen palvomasta noituudesta. Pappi määrää hänet kidutettavaksi ja poltettavaksi roviolla. Raivostuneena ja tajutessaan pahuuden, joka on tuhonnut niin paljon tässä sodassa (uskonnollinen fanaattisuus), ja oman roolinsa siinä, yksi kapteenin miehistä uhraa henkensä tappaakseen fanaattisen papin työntämällä hänet tuleen (valaistumisen aikakauden alku). Samaan aikaan kapteeni ja hänen miehensä osallistuvat suureen piiritysoperaatioon. Suurin osa hänen miehistään kuolee. Kapteeni selviää hengissä tarpeeksi kauan palatakseen laaksoon, mutta joutuu kohtaamaan kyläläiset. Vogel puuttuu asiaan, jotta taistelua ei tapahdu. Kapteeni raportoi tapahtuneesta ja kuolee taisteluvammoihinsa ja julistaa Vogelille: "Olit oikeassa. Minä olin väärässä." Kylän nuori nainen haluaa lähteä Vogelin kanssa, mutta tämä käskee häntä jäämään ja juoksee yksin sumuun tyytyväisenä laakson pelastamisesta.</w:t>
      </w:r>
    </w:p>
    <w:p>
      <w:r>
        <w:rPr>
          <w:b/>
        </w:rPr>
        <w:t xml:space="preserve">Tulos</w:t>
      </w:r>
    </w:p>
    <w:p>
      <w:r>
        <w:t xml:space="preserve">Kenen Vogel pelkää tappavan hänet, kun kapteeni lähtee?</w:t>
      </w:r>
    </w:p>
    <w:p>
      <w:r>
        <w:rPr>
          <w:b/>
        </w:rPr>
        <w:t xml:space="preserve">Esimerkki 2.290</w:t>
      </w:r>
    </w:p>
    <w:p>
      <w:r>
        <w:t xml:space="preserve">Elokuva alkaa Koreassa, kun kersantti Zack (Gene Evans) ryömii ylös kuopasta sen jälkeen, kun vihollisen luoti on läpäissyt hänen kypäränsä tappamatta häntä. Häntä auttaa nuori korealaispoika, jonka lempinimi on "Short Round" (William Chun), kun hän yrittää päästä takaisin amerikkalaisten joukkojen luo. Zack tapaa Thompsonin (James Edwards), lääkintämiehen, joka on Zackin tavoin paennut korealaisilta, ja kolmikko matkustaa, kunnes he kohtaavat luutnantti Driscollin (Steve Brodie) johtaman joukkueen, joka komentaa jäykällä joustamattomuudella. Ryhmä siirtyy hylätyksi luulemaansa buddhalaistemppeliin perustamaan komentopaikkaa. Maaseudun miehittämisprosessin aikana he huomaavat monia asioita eroista ja yhtäläisyyksistä miehinä ja sotilaina, ja he huomaavat, että Korean armeija ja he itse joutuvat edelleen haastamaan heitä.</w:t>
      </w:r>
    </w:p>
    <w:p>
      <w:r>
        <w:rPr>
          <w:b/>
        </w:rPr>
        <w:t xml:space="preserve">Tulos</w:t>
      </w:r>
    </w:p>
    <w:p>
      <w:r>
        <w:t xml:space="preserve">Kuka on komentaja, jolla on jäykkä joustamattomuus?</w:t>
      </w:r>
    </w:p>
    <w:p>
      <w:r>
        <w:rPr>
          <w:b/>
        </w:rPr>
        <w:t xml:space="preserve">Esimerkki 2.291</w:t>
      </w:r>
    </w:p>
    <w:p>
      <w:r>
        <w:t xml:space="preserve">Elokuva alkaa, kun kaapuun pukeutunut, runsaasti verta vuotava "Jumala" leikkaa itsestään sisälmykset irti, ja teko päättyy lopulta hänen kuolemaansa. Nainen, Äiti Maa, nousee hänen jäännöksistään, herättää ruumiin ja hedelmöittää itsensä hänen siemennesteellään. Raskaaksi tulleena nainen vaeltaa avaraan ja karuun maisemaan. Raskaus ilmenee täysikasvuisena, kouristelevana miehenä, jonka nainen jättää oman onnensa nojaan. "Maan poika" kohtaa joukon kasvottomia nomadeja, jotka ottavat hänet kiinni joko hyvin pitkällä napanuoralla tai köydellä. Maan Poika oksentaa orgaanisia palasia, ja nomadit ottavat ne innoissaan vastaan lahjoina. Lopulta nomadit tuovat miehen nuotioon ja polttavat hänet. "Äiti Maa" kohtaa ylösnoussut miehen ja lohduttaa häntä. Hän tarttuu mieheen samanlaisella napanuoralla. Nomadit ilmestyvät ja raiskaavat hänet. Maan poika jää suremaan elotonta ruumista. Ryhmä hahmoja ilmestyy, kantaa naisen pois ja paloittelee hänet, ja palaa myöhemmin hakemaan Son of Earthia. Kun hänkin on paloiteltu, ryhmä hautaa jäännökset ja istuttaa osat maankuoreen. Hautapaikasta tulee rehevä kukkien peittämä.</w:t>
      </w:r>
    </w:p>
    <w:p>
      <w:r>
        <w:rPr>
          <w:b/>
        </w:rPr>
        <w:t xml:space="preserve">Tulos</w:t>
      </w:r>
    </w:p>
    <w:p>
      <w:r>
        <w:t xml:space="preserve">Mitä maan poika oksentaa?</w:t>
      </w:r>
    </w:p>
    <w:p>
      <w:r>
        <w:rPr>
          <w:b/>
        </w:rPr>
        <w:t xml:space="preserve">Esimerkki 2.292</w:t>
      </w:r>
    </w:p>
    <w:p>
      <w:r>
        <w:t xml:space="preserve">The House Next Door -elokuvassa Col (Flynn Boyle) ja hänen miehensä Walker (Ferguson) kokevat, että heidän mukava ja esikaupunkimainen elämäntyylinsä keskeytyy yhtäkkiä, kun Kim (Gosselaar), kiihkeä ja kunnianhimoinen arkkitehti, rakentaa upean, modernin talon tyhjälle tontille heidän viehättävän kotinsa viereen. Vaikka naapurit ovat innoissaan saadessaan näin hienostuneen ja hienon lisäyksen kadulleen, Col ja Walker alkavat kyseenalaistaa uuden talon, kun talossa asuville alkaa tapahtua outoja ja häiritseviä tapahtumia.Kun Col ja Walker seuraavat uusien naapureidensa tulemista ja lähtemistä, käy selväksi, että kaunis koti tuo esiin pahimmat puolet kaikista niistä, jotka astuvat sisään, voimistamalla heidän pelkojaan ja heikkouttaan, kunnes se johtaa häpeään, tapaturmiin, onnettomuuksiin, epäonneen ja jopa kuolemaan.</w:t>
      </w:r>
    </w:p>
    <w:p>
      <w:r>
        <w:rPr>
          <w:b/>
        </w:rPr>
        <w:t xml:space="preserve">Tulos</w:t>
      </w:r>
    </w:p>
    <w:p>
      <w:r>
        <w:t xml:space="preserve">Kuka on Kim?</w:t>
      </w:r>
    </w:p>
    <w:p>
      <w:r>
        <w:rPr>
          <w:b/>
        </w:rPr>
        <w:t xml:space="preserve">Esimerkki 2.293</w:t>
      </w:r>
    </w:p>
    <w:p>
      <w:r>
        <w:t xml:space="preserve">Aloituskohtauksessa Zatoichi on veneessä samurairyhmän kanssa, joka päättää metsästää Ichin, kun tämä on viiltänyt yhden heistä. Muutaman hetken kuluttua samuraiden joukko on kuumentunut ja vaatii kostoa, mutta salaperäinen yksikätinen miekkamies Yoshiro (Kenzaburo Joh) astuu kuvaan ja silpoo monet miekkamiehistä. Ichin ongelmat alkavat toden teolla, kun hänet värvätään hieromaan herraa Kurodan taloon. Lordilla on "sairaus" (hän vaikuttaa hullulta), ja he päättävät, että Zatoichi on tapettava, jotta tämä salaisuus ei pääse leviämään. Pomo Kanbei palkataan tappamaan Zatoichi, ja hän saa selville, että Ichi on matkalla Joshoji-temppeliin osoittamaan kunnioitustaan Hirate Mikille tasan vuosi tämän tappamisen jälkeen.Yoshiro on myös vaikeuksissa, sillä hän on etsintäkuulutettu gangsteri, ja Sukegoro (jonka luona Ichi asui alkuperäisessä elokuvassa 10 päivää) karkottaa Yosiron asunnostaan. Sitten hän seuraa häntä aseistetun vartijan kanssa vangitakseen hänet. Finaalissa Ichi taistelee Kanbein miesten kanssa samalla sillalla, jolla hän taisteli Hiratea vastaan vuotta aiemmin. Zatoichi teurastaa kaikki Kanbein miehet, ja ennen kuin hän ehtii tappaa pomo Kanbein, Yoshiro astuu kuvaan ja taistelee veljeään vastaan. Molemmilla on tappava kaunaa toisiaan kohtaan. Yoshiro varastaa Ichin rakkauden, Chiyon, häneltä ja Ichi rampauttaa Yoshiron. Molemmat loukkaantuvat pahasti kaksintaistelussa, mutta onnistuvat pakenemaan Sukegoron miehiä hyppäämällä jokeen. Yoshiron haavat ovat tappavat, mutta Ichi selviää ja kostaa pomo Sukegorolle.</w:t>
      </w:r>
    </w:p>
    <w:p>
      <w:r>
        <w:rPr>
          <w:b/>
        </w:rPr>
        <w:t xml:space="preserve">Tulos</w:t>
      </w:r>
    </w:p>
    <w:p>
      <w:r>
        <w:t xml:space="preserve">Kuka oli Ichin rakkaus?</w:t>
      </w:r>
    </w:p>
    <w:p>
      <w:r>
        <w:rPr>
          <w:b/>
        </w:rPr>
        <w:t xml:space="preserve">Esimerkki 2.294</w:t>
      </w:r>
    </w:p>
    <w:p>
      <w:r>
        <w:t xml:space="preserve">Ray (Chris O'Dowd) on saanut potkut työstään pukuoppaana huvipuiston vetonaulassa nimeltä "Star Ride". Rayn hyvät ystävät Pete (Dean Lennox Kelly) ja Toby (Marc Wootton) työskentelevät teemapuiston ravintolassa ja he kaikki päättävät lähteä elokuviin ja pubiin lähdettyään.Ray tapaa amerikkalaisen tytön nimeltä Cassie (Anna Faris), joka väittää, että hänellä on kehoonsa rakennettu aikakone ja jonka tehtävänä on löytää ja korjata "aikavuotoja" ja pysäyttää "muokkaajat". Ymmärrettävästi Rayn ystävillä on vaikeuksia uskoa häntä. he päätyvät kuitenkin matkustamaan pubissa ajassa edestakaisin. Vihjeitä heidän matkastaan ilmestyy eri aikapysäkeille. He tapaavat toisen aikamatkustajan, nimeltään Millie (Meredith MacNeill). Cassie saa kuulla Milliestä ja on heti epäluuloinen, syystäkin. Cassien aikakone otetaan pois käytöstä ja hän tapaa lopulta Millien. Millie tekee Tobylle tarjouksen kuolla ja tulla legendaksi, josta Toby tietenkin kieltäytyy. elokuvan lopussa kolme ystävää kävelee kotiin ihmettelemässä pubin tapahtumia, kun Cassie ilmestyy suuren hehkuvan portaalin läpi. Hän paljastaa, että heillä on vain neljätoista tuntia aikaa pelastaa maapallo (viittaus elokuvaan Flash Gordon), ja kehottaa heitä lähtemään hänen kanssaan rinnakkaisuniversumiin.</w:t>
      </w:r>
    </w:p>
    <w:p>
      <w:r>
        <w:rPr>
          <w:b/>
        </w:rPr>
        <w:t xml:space="preserve">Tulos</w:t>
      </w:r>
    </w:p>
    <w:p>
      <w:r>
        <w:t xml:space="preserve">Mitä heillä on neljätoista tuntia aikaa pelastaa?</w:t>
      </w:r>
    </w:p>
    <w:p>
      <w:r>
        <w:rPr>
          <w:b/>
        </w:rPr>
        <w:t xml:space="preserve">Esimerkki 2.295</w:t>
      </w:r>
    </w:p>
    <w:p>
      <w:r>
        <w:t xml:space="preserve">Elokuva alkaa, kun nuori Radha istuu sinappipellolla vanhempiensa kanssa. Hänen äitinsä kertoo hänelle tarinan ihmisestä, joka halusi nähdä meren; sitten hän selittää, että joskus on opittava näkemään joitakin asioita (mielen silmän kautta) katsomatta.Elokuvassa siirrytään eteenpäin Sitaan, vastanaineiseen naimisissa olevaan nuoreen naiseen, joka yrittää havaita miehensä Jatininin tunteita. Jatin vaikuttaa etäiseltä eikä hän ole juurikaan kiinnostunut Sitasta tai avioliitosta. Jatinin perhe toivottaa Sitan tervetulleeksi pintapuolisesti. Jatin elää tyypillisessä yhteisperheessä. Hän asuu yhdessä vanhemman veljensä Ashokin, kälynsä Radhan, vammaisen äitinsä (Biji) ja perheen palvelijan Mundun kanssa. Heidän asuntonsa on kaksikerroksisen asunnon toisessa kerroksessa New Delhin ruuhkaisella torilla. Ashokilla ja Jatinilla on pieni kauppa (ensimmäisessä kerroksessa), jossa myydään ruokaa (noutoruokaa) ja vuokrataan videonauhoja.Sita joutuu vähitellen erilaisiin vaikeuksiin. Hän on myös tyypillisessä järjestetyssä avioliitossa, mutta hän saa tietää, että Jatin meni hänen kanssaan naimisiin vain saadakseen Ashokin lakkaamattoman nalkutuksen loppumaan. Jatin tapailee edelleen kiinalaista tyttöystäväänsä. Sita ei moiti häntä, koska pelkää, että se saattaisi tuottaa häpeää hänen vanhemmilleen.Myöskään Jatinin muu koti ei ole ruusuinen. Biji on halvaantunut ja vailla puhetta aivohalvauksen jälkeen, ja Sitan ja Radhan on jatkuvasti huolehdittava Bijistä (jopa hänen hygieniastaan). Sita viettää päivänsä raatamalla kuumassa ja rasvaisessa keittiössä, ja iltaisin hän on yksinäinen ja turhautunut, koska Jatin on ulkona tyttöystävänsä kanssa. Taloudellisesti kauppa tuottaa vaatimattomat tulot, mutta heidän menonsa ovat hyvin suuret, eivätkä he pysty laajentamaan liiketoimintaansa tai ostamaan isompaa asuntoa. Sita hyväksyy resignoituneesti nämä vaikeudet, mutta kaipaa päästä ulos tästä tukahduttavasta ja toivottomasta tilanteesta.Myöhemmin käy ilmi, että Radhalla on jokseenkin samanlainen ongelma. Monta vuotta sitten Ashok oli joutunut paikallisen saarnamiehen, Swamijin, vaikutuksen alaiseksi, joka opettaa, että halut ovat kärsimyksen syy ja ne on tukahdutettava. Ashok on täysin otettu näistä luostariopetuksista ja tukahduttaa kaikki halunsa. Hän myös lahjoittaa suuria summia niukoista kauppatuloista Swamijin vesikivessairauden hoitoon. Lisäksi paljastuu, että Radha ei voi synnyttää lapsia parantumattoman sairauden vuoksi. Swamiji opettaa tiukkojen hartaiden ja hengellisten konventioiden mukaisesti, että seksuaalinen kanssakäyminen on sallittua vain lisääntymiskeinona. Niinpä Ashok pyrkii tukahduttamaan kaikki halunsa eikä ole maannut Radhan kanssa kolmentoista vuoden aikana. Hän panee Radhan läpi piinallisen rituaalin, jossa he makaavat liikkumattomina vierekkäin aina, kun hän haluaa testata päättäväisyyttään. Radhaa vaivaa syyllisyys sairaudestaan ja rituaali ajaa hänet turhautumaan. Hän alistuu elämään elämänsä loppuun asti, mutta ei pysty pysäyttämään kasvavaa suruaan.Radha ja Sita käyvät läpi liikkeet heiluen halujensa ja pettymystensä välillä. Radha, vanhempi nainen, pysyy perinteiden sitomana ja vaikenemisen alistamana, kun taas Sita kieltäytyy hyväksymästä epäonnea ja haluaa irrottautua.Eräänä iltana miehensä karttelemina, (molemminpuolisten) tunteidensa provosoimina ja täyttymättömien kaipaustensa epätoivoon ajamina Radha ja Sita etsivät lohtua toisistaan ja ryhtyvät rakastavaisiksi. Riemuissaan tyydytyksen löytämisestä tällä epätavallisella tavalla he päättävät jatkaa sitä salassa. Lopulta he tajuavat rakkautensa toisiinsa ja alkavat etsiä keinoja muuttaa pois ja olla omillaan.Asiat muuttuvat huonompaan suuntaan, kun palvelija Mundu saa tietää heidän suhteestaan. Kun Radha moittii häntä siitä, että hän masturboi pornografialle Bijin nähden, Mundu muistuttaa varovaisesti, että hänen oma "nuhjuilunsa" on pahaksi perheelle. Eräänä päivänä Mundu saa Ashokin kävelemään sisään Radhan ja Sitan luokse.Ashok on kauhuissaan. Hän murtuu, kun hän huomaa, että tämä tapaus on lietsonut hänen omaa pitkään uinunutta himoaan. Hän kuitenkin kohtaa Radhan. Radha voittaa alistuneisuutensa ja vuodattaa tunteensa ulos. Halu ajaa elämää eteenpäin, ja hän haluaa Sitan, koska hän haluaa elää. Radha ehdottaa terävästi, että jos Ashok pyrkii hallitsemaan haluja, hänen pitäisi vastedes pyytää Swamijin apua ja lopettaa rituaali. Kesken tämän väittelyn Radhan sari syttyy tuleen. Ashok astuu pois tieltä ja katsoo vihaisena, kuinka Radha palaa (syntisten halujensa vuoksi). Radha sammuttaa liekit ja palauttaa mieleen äitinsä neuvon nuorena. Hän voi vihdoin nähdä valtameren. Hän jättää Ashokin.Elokuva päättyy Radhan muuttaessa pois ja liittyessä Sitan seuraan.</w:t>
      </w:r>
    </w:p>
    <w:p>
      <w:r>
        <w:rPr>
          <w:b/>
        </w:rPr>
        <w:t xml:space="preserve">Tulos</w:t>
      </w:r>
    </w:p>
    <w:p>
      <w:r>
        <w:t xml:space="preserve">Millaiset tulot perheellä on?</w:t>
      </w:r>
    </w:p>
    <w:p>
      <w:r>
        <w:rPr>
          <w:b/>
        </w:rPr>
        <w:t xml:space="preserve">Esimerkki 2.296</w:t>
      </w:r>
    </w:p>
    <w:p>
      <w:r>
        <w:t xml:space="preserve">Ann Mitchell (Barbara Stanwyck) on raivostunut siitä, että hänen on käsketty kirjoittaa viimeinen kolumni, kun hänet on irtisanottu sanomalehtityöstään, ja hän painattaa kuvitteellisen työttömän "John Doen" kirjeen, jossa hän uhkaa itsemurhalla jouluaattona vastalauseena yhteiskunnan epäkohdille. Kun kirje herättää kohua lukijoiden keskuudessa ja lehden kilpailijat epäilevät petosta ja alkavat tutkia asiaa, päätoimittaja Henry Connell (James Gleason) suostuu palkkaamaan Mitchellin uudelleen, joka juonittelee sanomalehden myynnin kasvattamista kuvitteellista John Doeta hyväksikäyttämällä. Lehdelle ilmestyvistä hylkiöistä, jotka väittävät kirjoittaneensa alkuperäisen kirjeen, Mitchell ja Connell palkkaavat John Doen rooliin John Willoughbyn (Gary Cooper), entisen baseball-pelaajan ja kulkurin, joka tarvitsee rahaa korjatakseen loukkaantuneen kätensä (Bonesetter Brown). Mitchell alkaa kirjoittaa Doen nimissä artikkelisarjaa, jossa hän kehittää alkuperäisen kirjeen ajatuksia yhteiskunnan välinpitämättömyydestä apua tarvitsevia ihmisiä kohtaan. Willoughby saa 50 dollaria, uudet vaatteet ja muhkean hotellisviitin kulkurikaverinsa "everstin" (Walter Brennan) kanssa, joka aloittaa pitkän saarnauksen "kantapäätä" vastaan, paljon korkokenkiä, jotka keskittyvät lakkaamatta saamaan rahaa muilta. Ehdotettuaan Doen valtakunnallistamista radion kautta Mitchell saa sanomalehden kustantajalta D. B. Nortonilta (Edward Arnold) 100 dollaria viikossa kirjoittaakseen radiopuheita Willoughbylle. Samaan aikaan Willoughbylle tarjotaan kilpailevalta sanomalehdeltä 5000 dollarin lahjus, jotta hän myöntäisi koko jutun olleen mainostemppu, mutta lopulta hän kieltäytyy siitä ja pitää sen sijaan Mitchellin hänelle kirjoittaman puheen.[3] Sen jälkeen hän pakenee ristiriitaisen tunteen vallassaan ja kulkee junalla everstin kanssa, kunnes he saapuvat Millsvilleen. "John Doe" tunnistetaan kuppilassa ja tuodaan kaupungintalolle, jossa hänet tapaa Bert Hanson (Regis Toomey), joka kertoo, kuinka Doen sanat innoittivat häntä perustamaan naapureidensa kanssa "John Doe -klubin." John Doe -filosofia leviää ympäri maata ja kehittyy laajaksi ruohonjuuritason liikkeeksi, jonka yksinkertainen iskulause on: "Ole parempi naapuri". Norton aikoo kuitenkin salaa kanavoida Doen saaman tuen omien valtakunnallisten poliittisten pyrkimystensä tueksi. Kun John Doe -tapahtuma järjestetään, johon osallistuu John Doe -klubeja eri puolilta maata, Norton käskee Mitchellin kirjoittaa Willoughbylle puheen, jossa tämä ilmoittaa uuden poliittisen puolueen perustamisesta ja tukee Nortonia sen presidenttiehdokkaaksi. Tilaisuuden iltana Willoughby, joka on itsekin alkanut uskoa John Doe -filosofiaan, kuulee Nortonin petoksesta humalaiselta Connellilta. Hän tuomitsee Nortonin ja yrittää paljastaa juonen tilaisuudessa, mutta Norton puhuu ensin, paljastaa Doen valheeksi ja väittää, että sanomalehden henkilökunta on pettänyt häntä, kuten kaikkia muitakin. Willoughby on epätoivoinen petettyään nyt vihaiset kannattajansa, ja hän suunnittelee itsemurhaa hyppäämällä kaupungintalon katolta jouluaattona, kuten alkuperäisessä John Doen kirjeessä ilmoitetaan. Mitchell, joka on rakastunut Willoughbyyn, yrittää epätoivoisesti puhua Willoughbya luopumaan hyppäämisestä (sanomalla, että toinen John Doe on jo kuollut ihmiskunnan vuoksi), ja Hanson ja hänen naapurinsa kertovat hänelle suunnitelmastaan perustaa John Doe -kerho uudelleen. Willoughby on vakuuttunut siitä, että hän ei tapa itseään, ja hän lähtee, pyörtynyt Mitchell sylissään, ja Connell kääntyy Nortonin puoleen ja sanoo: "Siinähän sinä olet, Norton!". Ihmiset! Yritä nuolla tuota!"</w:t>
      </w:r>
    </w:p>
    <w:p>
      <w:r>
        <w:rPr>
          <w:b/>
        </w:rPr>
        <w:t xml:space="preserve">Tulos</w:t>
      </w:r>
    </w:p>
    <w:p>
      <w:r>
        <w:t xml:space="preserve">Mikä on John Doen iskulause?</w:t>
      </w:r>
    </w:p>
    <w:p>
      <w:r>
        <w:rPr>
          <w:b/>
        </w:rPr>
        <w:t xml:space="preserve">Esimerkki 2.297</w:t>
      </w:r>
    </w:p>
    <w:p>
      <w:r>
        <w:t xml:space="preserve">Tätä jaksoa on laajennettava. Voit auttaa lisäämällä sitä. (heinäkuu 2013)Draama, joka sijoittuu vuoden 2008 presidentinvaaleja edeltäviin päiviin ja jonka keskiössä on Manhattanin huippuluokan call girl, joka kohtaa poikaystävänsä, asiakkaidensa ja työnsä haasteet.Chelsea (oikea nimi Christine) on newyorkilainen escort-tyttö, joka on erikoistunut tyttöystävän kokemuksen tarjoamiseen. Hän huomaa, että viime aikoina hänen asiakkaansa käyttävät yhä vähemmän rahaa hänen palveluihinsa ja ovat huolissaan talouskriisistä, jonka aiheen he ottavat usein esille hänen seurassaan. Häntä haastattelee myös toimittaja, joka kyselee häneltä hänen työstään ja yksityiselämästään. Hän kulkee asiakkaalta toiselle suorittaen palveluitaan.</w:t>
      </w:r>
    </w:p>
    <w:p>
      <w:r>
        <w:rPr>
          <w:b/>
        </w:rPr>
        <w:t xml:space="preserve">Tulos</w:t>
      </w:r>
    </w:p>
    <w:p>
      <w:r>
        <w:t xml:space="preserve">Mikä on tämän elokuvan genre?</w:t>
      </w:r>
    </w:p>
    <w:p>
      <w:r>
        <w:rPr>
          <w:b/>
        </w:rPr>
        <w:t xml:space="preserve">Esimerkki 2.298</w:t>
      </w:r>
    </w:p>
    <w:p>
      <w:r>
        <w:t xml:space="preserve">Elokuva alkaa Zeenatin (Gul Kirat Panag) ja Amirin (Rushad Rana) tarinalla. He asuvat Himachal Pradeshissa, Intian mäkisessä osavaltiossa, ja ovat rakastuneita toisiinsa. Amir kosii Zeenatia, koska hän on lähdössä pitkäksi aikaa pois tekemään töitä. Zeenat suostuu. He menevät naimisiin.Rinnakkainen tarina, jonka näemme, kertoo Meera Singhistä (Ayesha Takia) ja hänen miehestään Shankar Singhistä (Anirudh Jaykar). He ovat vasta naimisissa ja asuvat Rajasthanissa, Intian osavaltiossa, joka sijaitsee autiomaassa. He ovat onnellisesti naimisissa. Meeran appivanhemmat Randhir Singh (Girish Karnad) ja Gowri (Prateeksha Lonkar) ovat hyvin tiukkoja eivätkä anna heidän nauttia vapaudestaan ja onnestaan paljon. Mutta he löytävät aikaa soittaa hindielokuvan suosikkilaulua ja tanssia sen tahtiin.Shankar kertoo Meeralle, että hän lähtee seuraavana päivänä eri paikkaan töihin, jotta hän voi ostaa esi-isiensä talon takaisin urakoitsija Chopran (Nagesh Kukunoor) kynsistä.Seuraavana päivänä sekä Amir että Shankar lähtevät erillisinä tapauksina. Lähtiessään Amir kertoo vanhemmilleen, että he joko hyväksyvät tai hylkäävät Zeenatin. Joka tapauksessa hän on nyt hänen vaimonsa. Amirin vanhemmat päättävät hyväksyä Zeenatin.Muutaman päivän kuluttua Zeenat saa puhelun ja saa tietää, että hänen miehensä on tuomittu kollegansa murhasta Saudi-Arabiassa, jonne hän oli mennyt töihin.Meera soittaa tällä välin tavalliseen tapaan miehelleen, ja joku ilmoittaa hänelle, että hänen miehensä on murhattu.Zeenatille kerrotaan, että ainoa tapa, jolla hänen miehensä voidaan armahtaa, on se, että kuolleen miehen leski allekirjoittaa armahdusanomuksen. Zeenat lähtee etsimään naista tietämättä tämän nimeä tai asuinpaikkaa.Hän tapaa Rajasthanissa Behroopiyan (Shreyas Talpade), joka lupaa auttaa häntä löytämään Meeran, ikkunan.He löytävät Meeran. Mutta kun Zeenat tapaa appivanhempansa, hänet häädetään. Behroopiyan avulla hän saa selville, että ainoa paikka, jossa Meera käy, on temppeli. Hän menee sinne ja tapaa Meeran eikä kerro hänelle aikeistaan ja alkaa ystävystyä Meeran kanssa. Heistä tulee hyviä ystäviä. Sillä välin Behroopiya kertoo Zeenatille, että hän on rakastunut Meeraan. Zeenat ymmärtää. Behroopiya lähtee seuraavana päivänä.Myöhemmin Behroopiya palaa kertomaan Zeenatille, että hänen miehensä teloitettaisiin hyvin pian ja hänen on kiirehdittävä, jotta Meera allekirjoittaisi armahduksen. Zeenat tapaa Meeran ja kertoo hänelle totuuden. Meera ei allekirjoita asiakirjaa, vaan loukkaa ja läimäyttää häntä. Zeenat, joka on nyt täysin murtunut, lähtee rautatieasemalle.Sillä välin Meeran appiukko suunnittelee myyvänsä hänet urakoitsija Chopralle. Meera saa tietää asiasta ja muuttaa mielensä. Hän ryntää Zeenatin perään loukattuaan appiukkoaan.Juuri kun juna on lähdössä, Meera saapuu asemalle ja löytää Zeenatin. Hän antaa hänelle haluamansa kirjeen.Kun juna lähtee asemalta, Zeenat ojentaa kätensä Meeralle, jotta tämä tulisi mukaansa, ja Meera hyväksyy sen ja nousee junaan....</w:t>
      </w:r>
    </w:p>
    <w:p>
      <w:r>
        <w:rPr>
          <w:b/>
        </w:rPr>
        <w:t xml:space="preserve">Tulos</w:t>
      </w:r>
    </w:p>
    <w:p>
      <w:r>
        <w:t xml:space="preserve">Kuka tuomitaan murhasta?</w:t>
      </w:r>
    </w:p>
    <w:p>
      <w:r>
        <w:rPr>
          <w:b/>
        </w:rPr>
        <w:t xml:space="preserve">Esimerkki 2.299</w:t>
      </w:r>
    </w:p>
    <w:p>
      <w:r>
        <w:t xml:space="preserve">Myöhään illalla teatterissa näyttelijäjoukko, johon kuuluvat ohjaaja Peter, Alicia, Mark, Sybil, Betty, Corrine, Laurel, Danny, Brett ja Ferrari, harjoittelee musikaalia, joka kertoo joukkomurhaajasta, joka tunnetaan nimellä Yöpöllö. Kun Alicia nyrjäyttää nilkkansa, hän ja Betty hiipivät harjoituksista hakemaan lääkärin apua, lähin on mielisairaala. Puhuessaan psykiatrin kanssa Betty huomaa vangitun potilaan nimeltä Irving Wallace, joka oli entinen hulluksi tullut näyttelijä ja syyllistyi murhanhimoon. Kenenkään tietämättä Wallace tappoi yhden hoitajista ruiskulla ja hiipi ulos mielisairaalasta piiloon Bettyn autoon. Palattuaan Peter antaa Bettylle potkut, koska hän oli lähtenyt kesken harjoitusten. Ulkona Betty palaa autoon, kun Wallace murhaa hänet kiikarilla. Hetkeä myöhemmin Alicia löytää hänen ruumiinsa ja ottaa yhteyttä poliisiin, jonka seurauksena ruumis poistetaan ja sijoitetaan kaksi poliisia ulkotiloihin. sillä välin ohjaaja luo idean muuttamalla näytelmän käsikirjoitusta; hän nimeää näytelmän antagonistin uudelleen Irving Wallaceksi epäselvän murhaajan sijaan ja vaatii kaikkia jäämään yöksi aloittamaan välittömät harjoitukset uuden materiaalin kanssa. Ryhmä suostuu vastahakoisesti jäämään, kun heille luvataan lisää rahaa, ja Corrine piilottaa teatterin uloskäynnin avaimen. Ryhmän tietämättä Wallace on pukenut teatterin pöllöasun päälleen. Peter kuvaa kohtausta Corrinen kanssa, ja Wallace ilmestyy puvussa oudoksumaan häntä ennen kuin puukottaa hänet kuoliaaksi. Ilman avaimen olinpaikkaa ryhmä alkaa joutua paniikkiin, ja tappaja katkaisee puhelinlinjat, jotta he eivät saisi yhteyttä poliiseihin. Ryhmän yrittäessä löytää pakoreittiä, Ferrari joutuu Wallacen puukottamaksi ja hirttää ruumiinsa ryhmän löydyttyä. Peterin ja Dannyn jättäessä ryhmän huoneeseen ja etsiessä tappajaa Laurel huomaa Wallacen ulkona yrittävän avata ovea, ja ryhmä barrikadoi oven; tappaja rikkoo sitten ikkunan napatakseen Markin ennen kuin tappaa hänet porakoneella oven läpi. Peter ja Danny palaavat Markin murhasta ja he aikovat pysyä yhdessä ja puolustautua. Samalla kun Wallace sitoo Brettin ja pukee hänet pukuun, Peter nousee ylemmille käytäville siitä huolimatta, että Alicia on tyrmätty, ja pilkkoo vahingossa Brettin kirveellä luullessaan sitä Wallaceksi. Pian oikea tappaja vetää Sybilin alas ja häneltä leikataan suolet. Danny laskeutuu välittömästi alas, ja myös Wallace tappaa hänet moottorisahalla. Peterin nurkkaan saava Wallace katkaisee tämän käden, jossa on kirves, ennen kuin moottorisahasta loppuu polttoaine. Tappaja ottaa kirveen ja lopulta mestaa ohjaajan pään.Alicia herää ja löytää haavoittuneen Laurelin piilossa suihkuhuoneesta. Hänen piileskellessään Wallace tarttuu Laureliin ja puukottaa häntä ennen kuin raahaa hänen ruumiinsa. Alicia aseistautuu ja etsii avaimen, mutta näkee Wallacen istuvan ryhmän ruumiiden vieressä, jotka on aseteltu ympäri näyttämöä ja peitetty höyhenillä. Lavan alta hän onnistuu löytämään avaimen ja puolustautuu Wallacea vastaan ennen kuin menee ylös catwalkeille. Juuri kun Wallace saa hänet nurkkaan, hän suihkuttaa sammuttimen hänen kasvoihinsa ja tappaja roikkuu irtonaisesta vaijerista kiinni. Kun vaijeri on katkaistu ja tappaja kaatuu, nainen pääsee ovelle, mutta Wallace hyökkää jälleen, ja nainen heittää palavan roskiksen hänen päälleen sytyttäen hänet. Tämän jälkeen hän pakenee teatterista ja kertoo tapahtumista poliisille. Seuraavana aamuna Alicia palaa teatteriin ja löytää kadonneen kellonsa juuri ennen kuin naamioitumaton Wallace valmistautuu hyökkäämään hänen kimppuunsa. Willy ampuu häntä päähän ja häiriintynyt Alicia kävelee ulos. Kun lopputekstit pyörivät, Wallace selviää päälaukauksestaan ja hymyilee kameralle.</w:t>
      </w:r>
    </w:p>
    <w:p>
      <w:r>
        <w:rPr>
          <w:b/>
        </w:rPr>
        <w:t xml:space="preserve">Tulos</w:t>
      </w:r>
    </w:p>
    <w:p>
      <w:r>
        <w:t xml:space="preserve">Missä Irving Wallace piileskelee päästyään livahtamaan pois mielisairaalasta?</w:t>
      </w:r>
    </w:p>
    <w:p>
      <w:r>
        <w:rPr>
          <w:b/>
        </w:rPr>
        <w:t xml:space="preserve">Esimerkki 2.300</w:t>
      </w:r>
    </w:p>
    <w:p>
      <w:r>
        <w:t xml:space="preserve">Guatemalalaisessa kirkossa mies ja poika, Ben Mears (David Soul) ja Mark Petrie (Lance Kerwin), täyttävät pieniä pulloja pyhällä vedellä. Kun yksi pulloista alkaa säteilemään aavemaista yliluonnollista hehkua, Mears sanoo Petrielle: "He löysivät meidät taas." Tietäen pahan läsnäolon, he päättävät taistella sitä vastaan." Kaksi vuotta aiemmin Salem's Lotin (viralliselta nimeltään Jerusalem's Lot) pikkukaupungissa Mainessa Yhdysvalloissa kirjailija Ben Mears on palannut kaupunkiin pitkän poissaolon jälkeen kirjoittamaan kirjaa Marstenin talosta, pahaenteisestä vanhasta kiinteistöstä kukkulan laella, jolla on kummitusmaine. Mears yrittää vuokrata taloa, mutta huomaa, että toinen uusi tulokas kaupungissa, salaperäinen Richard Straker (James Mason), on hiljattain ostanut sen. Straker avaa myös antiikkikaupan usein mainitun mutta aina poissaolevan liikekumppaninsa Kurt Barlow'n kanssa. Samaan aikaan Mears muuttaa kaupungin täysihoitolaan, jota Eva Miller (Marie Windsor) johtaa, ja hänellä kehittyy romanttinen suhde paikalliseen naiseen, Susan Nortoniin (Bonnie Bedelia). Hän ystävystyy Susanin isän, tohtori Bill Nortonin (Ed Flanders) kanssa ja uusii myös vanhan ystävyytensä entisen opettajansa Jason Burken (Lew Ayres) kanssa. Mears kertoo Burkelle, että hänestä Marstenin talo on jotenkin luonnostaan paha, ja muistelee, kuinka hän sai kerran lapsena traumoja talon sisällä.Kun eräänä yönä Marstenin taloon toimitetaan suuri laatikko, yhä useampi kaupunkilainen alkaa kadota tai kuolla oudoissa olosuhteissa. Sekä Mears että Straker ovat aluksi pääepäiltyjä, koska he ovat uusia kaupungissa, mutta käy selväksi, että laatikko sisälsi Strakerin salaperäisen liikekumppanin, Kurt Barlow'n (Reggie Nalder), muinaisen mestarivampyyrin, joka on saapunut kaupunkiin lähetettyään Strakerin tekemään tietä saapumiselleen. Straker kidnappaa paikallisen nuoren pojan, Ralphie Glickin (Ronnie Scribner), uhriksi Barlow'lle, kun taas Barlow itse tappaa paikallisen kiinteistönvälittäjän Larry Crockettin (Fred Willard). Glick-poika palaa sitten vampyyrina hakemaan veljeään Dannya (Brad Savage), josta itsestään tulee epäkuollut. Danny puolestaan tartuttaa paikallisen haudankaivajan Mike Ryersonin (Geoffrey Lewis), joka oli lumoutunut epäkuolleen lapsen avoimista silmistä. Danny yrittää sitten saalistaa koulukaverinsa Mark Petrien. Mark on kuitenkin kauhuelokuvien ystävä, joka onnistuu torjumaan Dannyn krusifiksilla. hitaasti vampyyrit leviävät, kun Mears, Burke ja Bill Norton keksivät, mitä kaupungille on tapahtumassa, ja yrittävät tehdä jotakin estääkseen sen. Heidän kimppuunsa hyökkäävät Ralph ja Dannyn oletettavasti kuollut äiti Marjorie Glick (Clarissa Kaye) herättyään hautausurakoitsijan pöydällä. Barlow tappaa molemmat Markin vanhemmat, mutta Mark pääsee pakenemaan, kun paikallinen pappi, isä Callahan (James Gallery), pitää hänet loitolla. Jason Burke saa kuitenkin sydänkohtauksen kohdattuaan juuri vampyyriksi muuttuneen Mike Ryersonin. Lopulta Susan Norton ja Mark Petrie jäävät Strakerin vangiksi murtauduttuaan Marstenin taloon. Mears ja tohtori Norton lähtevät taloon tuhoamaan Barlow'ta, kun he törmäävät Markiin, joka on onnistunut pakenemaan. Sisällä talossa Straker tappaa tohtori Nortonin, jonka Mears tappaa pistoolilla. Sen jälkeen Mears ja Petrie löytävät kellarista Barlow'n arkun ja tuhoavat hänet lyömällä seipään hänen sydämensä läpi. Sen jälkeen he pakenevat kellarissa olevia muita vampyyrejä (eri kaupunkilaisia) ja sytyttävät talon tuleen. Susania ei kuitenkaan löydy mistään. Kun talo palaa, tuuli alkaa kantaa tulta kohti kaupunkia. Tämän jälkeen Mears ja Petrie pakenevat Salem's Lotista tietäen, että tuli karkottaa kaikki muut vampyyrit piilopaikoistaan ja puhdistaa kaupungin pahuudesta, joka on nielaissut sen." Tarina palaa sitten Mearsin ja Petrien luo Guatemalan kirkkoon kaksi vuotta myöhemmin. Nopeasti käy selväksi, että he ovat pakomatkalla Salem's Lotista eloonjääneiltä vampyyreiltä, jotka ovat armottomasti jahdanneet heitä. Heidän pyhän veden varastonsa hehkuvat aina, kun vampyyri on lähellä. Kun Mears ja Petrie tajuavat, että heidät on jälleen jäljitetty, he palaavat majapaikkaansa hakemaan tavaroitaan. Perillä Mears kuitenkin löytää Susanin makaamasta sängystään. Nyt vampyyri, joka valmistautuu puremaan Mearsia, kun tämä kumartuu suutelemaan häntä, mutta Mears iskee vaarnan hänen sydämeensä. Surun vallassa hän ja Petrie lähtevät pois tietäen, että vampyyrit tulevat ikuisesti jahtaamaan heitä.</w:t>
      </w:r>
    </w:p>
    <w:p>
      <w:r>
        <w:rPr>
          <w:b/>
        </w:rPr>
        <w:t xml:space="preserve">Tulos</w:t>
      </w:r>
    </w:p>
    <w:p>
      <w:r>
        <w:t xml:space="preserve">Millä nimellä Salem's Lot aiemmin tunnettiin?</w:t>
      </w:r>
    </w:p>
    <w:p>
      <w:r>
        <w:rPr>
          <w:b/>
        </w:rPr>
        <w:t xml:space="preserve">Esimerkki 2.301</w:t>
      </w:r>
    </w:p>
    <w:p>
      <w:r>
        <w:t xml:space="preserve">Hyvin fiktiivisessä tarinassa "Schani" erotetaan työstään pankissa. Hän kokoaa ryhmän työttömiä muusikoita, jotka pääsevät esiintymään Dommayerin kahvilaan. Yleisöä on vain vähän, mutta kun kaksi oopperalaulajaa, Carla Donner ja Fritz Schiller, vierailevat siellä, kun heidän vaunujaan korjataan, musiikki houkuttelee laajemman yleisön.Strauss joutuu opiskelijoiden mielenosoitukseen; hän ja Carla Donner välttävät pidätyksen ja pakenevat Wienin metsään, jossa Strauss saa inspiraation valssin Tales from the Vienna Woods (Tarinoita wieniläisestä metsästä) luomiseen.Carla pyytää Straussilta musiikkia, jota hän voisi laulaa aristokraattisella illanistujaisella, ja tämä johtaa siihen, että säveltäjä saa kustannussopimuksen. Hän on matkalla, ja nyt hän voi mennä naimisiin rakkaansa Poldi Vogelhuberin kanssa. Straussin ja Carla Donnerin läheisyys operettiharjoitusten aikana herättää kuitenkin huomautuksia, eikä vähiten kreivi Hohenfriediltä, Donnerin ihailijalta.Poldi pysyy uskollisena Straussille, ja avioliitosta tulee pitkä. Keisari Franz Josef (jota hän tietämättään loukkasi opiskelijoiden mielenosoitusten jälkeen) ottaa hänet vastaan, ja he seisovat SchÅnbrunnin parvekkeella hurraavan väkijoukon edessä.</w:t>
      </w:r>
    </w:p>
    <w:p>
      <w:r>
        <w:rPr>
          <w:b/>
        </w:rPr>
        <w:t xml:space="preserve">Tulos</w:t>
      </w:r>
    </w:p>
    <w:p>
      <w:r>
        <w:t xml:space="preserve">Keitä nämä kaksi oopperalaulajaa ovat?</w:t>
      </w:r>
    </w:p>
    <w:p>
      <w:r>
        <w:rPr>
          <w:b/>
        </w:rPr>
        <w:t xml:space="preserve">Esimerkki 2.302</w:t>
      </w:r>
    </w:p>
    <w:p>
      <w:r>
        <w:t xml:space="preserve">Persianlahden sodan päätyttyä 1990â91 amerikkalaiset sotilaat lähetetään siivoamaan asioita. Sotilaat kyllästyvät väkivallan vähyyteen ja järjestävät sen vuoksi öisin juhlia. Majuri Archie Gates (George Clooney), Yhdysvaltain armeijan erikoisjoukkojen sotilas, vaihtaa seksiä juttuihin toimittajan Cathy Daitchin (Judy Greer) kanssa, kun Adriana Cruz (Nora Dunn), televisiotoimittaja, jonka saattajaksi hänet on määrätty, keskeyttää hänet. Kun Yhdysvaltain armeijan reservin kersantti Troy Barlow (Mark Wahlberg), hänen paras ystävänsä sotamies Conrad Vig (Spike Jonze) ja heidän yksikkönsä riisuvat irakilaisen upseerin aseista ja tutkivat häntä, he löytävät kartan hänen pakaroidensa välistä. Troy menee ylikersantti Elginin (Ice Cube) luokse auttamaan kartan kääntämisessä. Majuri Gates ilmestyy paikalle jäljitettyään Adrianalta saadun vihjeen. Archie vakuuttaa heille, että asiakirja on kartta Karbalan lähellä sijaitsevista bunkkereista, joissa on Kuwaitista varastettuja kultarahoja, jotka he päättävät varastaa. Pitääkseen Adrianan loitollaan Gates lähettää erikoislääkäri Walter Wogemanin (Jamie Kennedy) auttamaan Adrianaa väärän johtolangan jäljillä. he lähtevät seuraavana päivänä liikkeelle ja löytävät muiden Kuwaitista ryöstettyjen tavaroiden joukosta kullan ja törmäävät Amir Abdullahin (Cliff Curtis) kuulusteluun. Kun he ovat lähdössä, Amirin vaimo pyytää heitä olemaan hylkäämättä Saddam-vastaisia toisinajattelijoita, mutta Irakin tasavaltalaiskaarti teloittaa hänet. Ryhmä päättää vapauttaa irakilaisvangit, mikä aiheuttaa tulitaistelun. He vetäytyvät juuri kun irakilaiset vahvistukset saapuvat, ja yrittäessään väistää CS-kaasuhyökkäystä he joutuvat miinakentälle ja joutuvat erilleen. Irakilaiset sotilaat ottavat Troyn kiinni, kun taas joukko kapinallisia pelastaa muut amerikkalaiset ja vie heidät maanalaiseen piilopaikkaansa. Siellä Conrad, päällikkö ja Archie suostuvat auttamaan kapinallisia ja heidän perheitään pääsemään Iranin rajalle sen jälkeen, kun he ovat pelastaneet Troyn.Troy viedään takaisin bunkkeriin, ja hänet heitetään huoneeseen, joka on täynnä kuwaitilaisia matkapuhelimia. Hän onnistuu soittamaan vaimolleen kotiin ja käskee tätä ilmoittamaan sijaintinsa paikalliselle armeijan reserviyksikölle. Hänen puhelunsa keskeytyy, kun hänet raahataan kuulusteluhuoneeseen, jossa irakilainen kapteeni Saï¯d (Saï¯d Taghmaoui) kuulustelee häntä.Amerikkalaiset menevät kapinallisten kanssa irakilaisten armeijakarkureiden luo, ja heidät suostutellaan myymään heille Kuwaitista varastettuja luksusautoja. Autot varustetaan Saddamin seurueeksi, jotta bunkkerin puolustajat pelästyisivät. Bunkkeriin tunkeuduttuaan he vapauttavat Troyn, joka säästää SaÃ¯din, ja löytävät lisää shiialaisia toisinajattelijoita, joita pidetään vankityrmässä. Muutama paennut sotilas palaa takaisin ja ampuu Conradin ja Troyn. Conrad kuolee, ja Troyn keuhko puhkaistaan, mutta hän selviää hengissä. Archie soittaa radiolla Walterille ja Adrianalle ja järjestää kuljetuksen, kun taas onneton upseeristo leirillä yrittää löytää kolmikon saatuaan viestin Troyn vaimolta. Jokaiselle kapinalliselle annetaan kultaharkko ja loput haudataan kuljetusta odotellessa. Saattue menee Iranin rajalle, jossa kolme amerikkalaista saattaa kapinalliset sen yli suojellakseen heitä rajanylitystä vartioivilta irakilaisilta sotilailta. Amerikkalaiset upseerit saapuvat kuitenkin paikalle ja pysäyttävät ryhmän ja pidättävät kolmikon samalla, kun kapinalliset otetaan takaisin kiinni. Archie tarjoaa haudattua kultaa amerikkalaisille upseereille vastineeksi siitä, että he päästävät pakolaiset läpi. kaikki sotilaat vapautetaan syytteistä Adrianan raportoinnin ansiosta. Archie siirtyy töihin sotilasneuvojaksi Hollywoodin toimintaelokuviin, Chief jättää lentokenttätyönsä työskennelläkseen Archien kanssa, ja Troy palaa vaimonsa ja vauvansa luokse pyörittämään omaa mattokauppaansa. Varastettu kulta palautettiin Kuwaitiin; annetaan kuitenkin ymmärtää, että osa kullasta puuttui.</w:t>
      </w:r>
    </w:p>
    <w:p>
      <w:r>
        <w:rPr>
          <w:b/>
        </w:rPr>
        <w:t xml:space="preserve">Tulos</w:t>
      </w:r>
    </w:p>
    <w:p>
      <w:r>
        <w:t xml:space="preserve">Mitä Troylle tapahtuu kuulusteluhuoneessa?</w:t>
      </w:r>
    </w:p>
    <w:p>
      <w:r>
        <w:rPr>
          <w:b/>
        </w:rPr>
        <w:t xml:space="preserve">Esimerkki 2.303</w:t>
      </w:r>
    </w:p>
    <w:p>
      <w:r>
        <w:t xml:space="preserve">Bunker Hillin sotilasakatemian valmistujaisparaatin aattona kadetti Brian Moreland tapaa yksityisesti akatemian komentajan, eläkkeellä olevan prikaatikenraali Harlan Bachen, joka ylentää hänet kadettimajuriksi, joka on korkein kadetin arvo akatemiassa. Seuraavana päivänä kenraali Bache ilmoittaa, että koulun johtokunta on päättänyt myydä koulun kiinteistökehittäjille, mutta koulu pysyy auki vielä vuoden, jotta seniorit voivat valmistua ja jäljelle jäävät kadetit etsiä muita kouluja. Tämä antaa monille kadeteille toivoa siitä, että koulu voidaan pelastaa.Akatemiassa järjestetään tanssit valmistumisen jälkeen. Paikalliset teinit porttien ulkopuolella ahdistelevat joitakin kadetteja, ja syntyy tappelu. Kun kenraali Bache yrittää lopettaa tappelun, eräs paikallisista pojista ottaa hänen virkapistooliinsa. Kamppailun aikana poika vetää liipaisimesta ja laukaisee aseen, jolloin toinen poika kuolee. Vaikka lipas oli poistettu, patruuna oli yhä patruunapesässä. Bachea pidetään syyllisenä, ja pidätyksen jälkeen hän saa sydänkohtauksen, jonka vuoksi hän on kriittisessä tilassa sairaalassa. Johtokunta päättää sulkea koulun välittömästi, ja Moreland tapaa poliisit, jotka päättävät yksimielisesti ottaa kampuksen haltuunsa. Kun opiskelijadekaani saapuu paikallisen seriffin kanssa tyhjentämään asevarastoa, he huomaavat, että aseet ovat jo kadonneet. He kohtaavat majuri Morelandin johtaman aseistetun kadettiryhmän, joka vaatii tapaamista kenraali Bachen kanssa ja neuvotteluja koulun johtokunnan kanssa koulun pitämiseksi auki. Dekaani ja sheriffi saatetaan pois akatemian alueelta, ja aseistetut kadetit turvaavat alueen.Sillä välin toinen kadettiryhmä on lähetetty paikalliseen elintarvikevarastoon täydentämään varastojaan, mutta yksi heidän autoistaan hajoaa paluumatkalla. Kun kadettikapteeni Dwyer yrittää korjata moottoria, joukko paikallisia uhkailee heitä ja piirittää kuorma-auton, kunnes kuumapäinen kadettikapteeni David Shawn avaa tulen M16-aseellaan ja ampuu useita laukauksia ilmaan. Paikalliset hajaantuvat, ja kadetit hylkäävät pysähtyneen kuorma-auton, pakenevat paikalta toisella kuorma-autolla ja törmäävät samalla poliisiautoon. poliisi piirittää kampuksen, ja Morelandin isän johtama vanhempien valtuuskunta saapuu paikalle, mutta se ei saa kadetteja muuttamaan mieltään. Osoittaakseen poliisille ja vanhemmille, ettei ketään pojista pidetä vankina vastoin heidän tahtoaan, Moreland kokoaa kadetit yhteen ja tarjoaa heille mahdollisuutta lähteä pois. Kaikki heistä päättävät jäädä. Piiritys kiristyy, kun kansalliskaarti saapuu paikalle. Komentaja, eversti Kerby, neuvottelee Morelandin kanssa, mutta tuloksetta. seuraavana aamuna järjestettävässä kokoontumisessa upseerit ilmoittavat, että osa kadeteista on paennut kampukselta. Moreland kokoaa koko pataljoonan ja tarjoaa kadeteille jälleen mahdollisuutta lähteä. Morelandin ystävän, luutnantti Edward Westin johdolla ainakin puolet jäljelle jääneistä kadeteista pudottaa aseensa ja lähtee. Kun sähkö- ja vesijohto katkaistaan, yksi kadeteista saa vakavia palovammoja yrittäessään käynnistää uudelleen koulun vanhaa bensiinikäyttöistä generaattoria. He päästävät ambulanssin sisään ja vievät loukkaantuneen pojan sairaalaan, ja sen jälkeen Moreland tarjoutuu vetäytymään, jos kenraali Bache antaa siihen käskyn. Kerby vastaa, että Bache oli kuollut edellisenä yönä. Bachen kuolemasta syvästi loukkaantuneet kadetit järjestävät hänen kunniakseen sotilaallisen muistotilaisuuden.Seuraavana yönä M48 Patton -panssarivaunu rullaa pääportille. Yksi nuoremmista kadeteista, joka on vartiovuorossa, joutuu paniikkiin ja juoksee ulos antautumaan. Hän pudottaa aseensa, joka laukeaa maahan osuessaan. Kansalliskaarti vastaa tulitukseen ja tappaa toisen kadetin. pojan kuolema heikentää Morelandin päättäväisyyttä huomattavasti, ja hän päättää lopettaa miehityksen. Hän kutsuu kaikki kadetit koolle ja käskee heitä antautumaan. Kapinallinen Shawn alkaa kuitenkin ampua, ja viranomaiset valtaavat kampuksen tulitaistelun seurauksena. Moreland juoksee Shawnin huoneeseen pysäyttääkseen hänet, mutta molemmat nuoret miehet kuolevat tukahduttamistulessa, ja piiritys päättyy äkillisesti. Dwyer kantaa Morelandin ruumiin ulos rakennuksesta, ja sen jälkeen ruudulla vilahtaa montaasi kohtauksista akatemian ylpeästä menneisyydestä.</w:t>
      </w:r>
    </w:p>
    <w:p>
      <w:r>
        <w:rPr>
          <w:b/>
        </w:rPr>
        <w:t xml:space="preserve">Tulos</w:t>
      </w:r>
    </w:p>
    <w:p>
      <w:r>
        <w:t xml:space="preserve">Kenen ruumis kannetaan ulos rakennuksesta?</w:t>
      </w:r>
    </w:p>
    <w:p>
      <w:r>
        <w:rPr>
          <w:b/>
        </w:rPr>
        <w:t xml:space="preserve">Esimerkki 2.304</w:t>
      </w:r>
    </w:p>
    <w:p>
      <w:r>
        <w:t xml:space="preserve">Toimittaja Rowena Price, salanimellä David Shane (Halle Berry), ja tutkija Miles Haley (Giovanni Ribisi) tutkivat konservatiivista republikaanisenaattori Stephen Sachsia, joka on harrastanut salaisia seksikohtaamisia miesharjoittelijoidensa kanssa, vaikka hän on julkisesti vastustanut homoja. Juttu kuitenkin tyrehtyy, kun lähde vaikenee ja senaattorin kannattaja Rowenan päätoimittaja lopettaa jutun. Toimittaja vaatii Rowenaa myös lomalle eikä hyväksy kieltävää vastausta.Kävellessään kotiin Rowena tapaa lapsuudenystävänsä Grace Claytonin (Nicki Aycox), joka pyytää Rowenan apua rikkaan mainosjohtajan Harrison Hillin (Bruce Willis) kaatamisessa. Grace antaa Rowenalle sähköpostiviestit todisteeksi heidän avioliiton ulkopuolisesta suhteestaan, jonka Hill hiljattain lopetti.Muutamaa päivää myöhemmin Grace löydetään kuolleena, hukkuneena ja myrkytettynä belladonnalla, mikä saa Rowenan epäilemään Harrisonia. Selviää myös, että Grace oli raskauden ensimmäisellä kolmanneksella. Milesin avustuksella Rowena soluttautuu Katherine Poguen peitenimellä tilapäiseksi työntekijäksi hänen yritykseensä H2A:han osoitteessa 7 World Trade Center. Laittaessaan lahjapusseja Victoria's Secretin malliston lanseerausta varten hän tapaa työtoverinsa Ginan. Gina antaa hänelle tietoja H2A:n ylimmän johdon kyseenalaisista elämäntavoista. Paljastuu, että Hill on rikas vaimonsa Mia Reinhart-Hillin ansiosta. Jos vaimo eroaisi hänestä, hän jäisi pennittömäksi, mikä paljastaa syyn siihen, miksi hän salaa suhteensa naispuolisiin työntekijöihin. Rowena flirttailee Hillin kanssa sekä netissä että tosielämässä (hän ei tajua, että netissä esiintyvä Hill on oikeasti Miles), mutta Hillin lesbomainen avustajansa Josie varoittaa häntä pysymään kaukana. Kun Hill saa hänet kiinni nuuskimisesta ja pitää häntä yritysvakoilijana, hän antaa hänelle potkut.Milesin asunnosta Rowena löytää hänelle omistetun pyhäkön ja selviä kuvia Milesista ja Gracesta. Miles saapuu kotiin, ja Rowena asettaa hänet vastakkain; hän puolustautuu esittämällä todisteita siitä, että Hillillä oli pääsy belladonnaan myrkytystä varten. Miles menee poliisin puheille, joka pidättää Harrisonin Gracen murhasta.Hillin tuomion jälkeen Miles käy Rowenan luona. Sitten hän kertoo Rowenalle tietävänsä, että tämä on todellinen murhaaja ja että hän on käyttänyt tätä tutkimusta hyväkseen lavastaakseen Hillin syylliseksi. Rowena muistelee välähdyksenomaisesti, kuinka hänen isänsä yritti ahdistella häntä ja hänen äitinsä hakkasi hänet tämän jälkeen kuoliaaksi takkapölkkyllä. Nuorempi Grace seuraa ikkunasta, kun he hautaavat miehen ruumiin. Grace on kiristänyt Rowenaa tällä tiedolla. Miles kuvailee yksityiskohtaisesti, miten hän oli suunnitellut murhan Gracen kiristyksen lopettamiseksi ja sysää murhan Hillin syyksi. Miles kysyy, miten hän aikoo pitää miehen hiljaisena, ja vihjaa, että hän saattaisi maata miehen kanssa, koska tämä on jo pitkään himoinnut häntä. Rowena kuitenkin puukottaa hänet kuoliaaksi ja penkoo keittiön. Sitten hän soittaa poliisille ja väittää, että Miles on käynyt hänen kimppuunsa ja että hän on saattanut olla todellinen murhaaja. Elokuva päättyy siihen, kun mies katsoo naapuritalon ikkunasta ulos, oletettavasti todistaen, mitä todella tapahtui.</w:t>
      </w:r>
    </w:p>
    <w:p>
      <w:r>
        <w:rPr>
          <w:b/>
        </w:rPr>
        <w:t xml:space="preserve">Tulos</w:t>
      </w:r>
    </w:p>
    <w:p>
      <w:r>
        <w:t xml:space="preserve">Kenet poliisi pidättää?</w:t>
      </w:r>
    </w:p>
    <w:p>
      <w:r>
        <w:rPr>
          <w:b/>
        </w:rPr>
        <w:t xml:space="preserve">Esimerkki 2.305</w:t>
      </w:r>
    </w:p>
    <w:p>
      <w:r>
        <w:t xml:space="preserve">Vuonna 1974 nainen tekee vahaveistoksen, kun yksi hänen pojistaan syö aamiaista. Hänen miehensä astuu sisään toisen pojan kanssa. Kun hänet on sidottu ja teipattu tuoliin, hän raapii äitinsä kättä. Sitten nainen läimäyttää lasta kasvoihin.2005 Carly Jones, hänen veljensä Nick, poikaystävänsä Wade, hänen paras ystävänsä Paige, Paigen poikaystävä Blake ja Nickin ystävä Dalton ovat matkalla jalkapallo-otteluun Louisianassa. Kun yö laskeutuu, ryhmä leiriytyy. Lava-autolla liikkuva muukalainen vierailee heidän leiripaikallaan, sytyttää valonsa ja kieltäytyy poistumasta tai puhuttelemasta heitä, kunnes Nick rikkoo yhden hänen ajovaloistaan. Seuraavana aamuna Wade huomaa, että hänen tuulettimensa hihna on rikki. Carly ja Paige vaeltavat metsään, ja Carly putoaa mäkeä alas, eläinten raatoja täynnä olevaan kuoppaan. Pelastettuaan hänet ryhmä tapaa oudon, maaseudulla asuvan miehen nimeltä Lester, joka tarjoutuu viemään Carlyn ja Waden läheiseen Ambrosen kaupunkiin hakemaan uuden tuulettimen hihnan, sillä aikaa kun muut menevät jalkapallo-otteluun. he saapuvat Ambroseen, joka on käytännössä aavekaupunki. Koska he eivät löydä huoltoaseman hoitajaa, he eksyvät kirkkoon ja häiritsevät hautajaisia. Siellä he tapaavat Bo-nimisen mekaanikon, joka tarjoutuu myymään heille tuuletinhihnan hautajaisten jälkeen. Jumalanpalveluksen päättymistä odotellessaan Carly ja Wade vierailevat vahamuseossa, joka itsessään on tehty vahasta ja joka on kaupungin keskipiste. Huoltoasemalla ei ole oikean kokoista tuulettimen hihnaa, joten he seuraavat Bota hänen kotiinsa. Wade tyrmätään Bo:n veljen Vincentin toimesta. Ulkona Carly tajuaa, että Bo on se, joka kävi heidän luonaan edellisenä iltana, huomattuaan rikkinäisen ajovalon. Hän juoksee kirkkoon hakemaan apua, mutta huomaa, että kirkossa on vain vahaveistoksia. Bo ottaa hänet kiinni ja vie huoltoaseman kellariin, jossa hänet pidätetään. Samaan aikaan Wade riisutaan alasti ja sidotaan tuoliin, jotta hänet voidaan peittää vahalla. nick, Dalton, Paige ja Blake tajuavat, etteivät he ehdi peliin ajoissa, ja kääntyvät takaisin. Nick ja Dalton saapuvat Ambroseen ja löytävät Carlyn ja Waden. Nick käy huoltoasemalla, jossa hän kyselee Bolta Carlyn olinpaikasta. Kun Carly yrittää saada Nickin huomion, Bo leikkaa Carlyn sormen kärjen irti, mutta Carly repii liimatut huulensa irti ja huutaa apua. Nick torjuu Bota ja vapauttaa Carlyn. Sillä välin Dalton löytää Waden, joka on yhä elossa mutta ei pysty liikkumaan vahan takia. Yrittäessään irrottaa vahaa Dalton tajuaa, että hän irrottaa samalla tahattomasti Waden ihoa. Vincent löytää Daltonin ja viiltää Waden kasvot viiltoveitsellä tappaen hänet. Takaa-ajon jälkeen Vincent saa Daltonin kiinni ja katkaisee hänen päänsä. Samaan aikaan Nick ja Carly tajuavat, että kaikki kaupungin asukkaat ovat oikeita ihmisiä, jotka on peitetty vahalla; Bo ja Vincent ovat houkutelleet ihmisiä ja peittäneet heidät vahalla saadakseen hahmot näyttämään realistisemmilta.Leirintäalueella Vincent tappaa Blaken ja jahtaa Paigea sokerimyllyyn, jossa hän tappaa tämän. Nick ja Carly palaavat talolle ja löytävät sieltä Waden ja Daltonin. Kun Bo ja Vincent palaavat, he jahtaavat Carlya ja Nickiä vahataloon. Paljastuu, että Bo on "paha" veli ja Vincent "hyvä"; vanhempiensa kuoleman jälkeen Bo on kontrolloinut lempeämpää Vincentiä fyysisellä ja sanallisella väkivallalla. Takaa-ajokohtauksen jälkeen Carly hakkaa Bo:n kuoliaaksi pesäpallomailalla. Nick sytyttää tahattomasti vahakabinetin tuleen, ja vahahahmot alkavat sulaa, samoin kuin koko talo. Raivostunut Vincent jahtaa Carlya yläkertaan, mutta Carly ja Nick puukottavat Vincentin. Hänen ruumiinsa putoaa lattian läpi, ja hän laskeutuu veljensä ruumiin päälle. Carly ja Nick pakenevat vahatalosta, kun se sulaa maan tasalle.Seuraavana päivänä poliisi saapuu paikalle ja ilmoittaa, että Ambrose on ollut hylättynä kymmenen vuotta, kun paikallinen sokeritehdas meni konkurssiin. Kun Nick ja Carly viedään sairaalaan, poliisi paljastaa, että herra ja rouva Sinclairilla oli kolmas poika. Ambulanssista Carly näkee Lesterin, joka hymyilee ja vilkuttaa hyvästiksi.</w:t>
      </w:r>
    </w:p>
    <w:p>
      <w:r>
        <w:rPr>
          <w:b/>
        </w:rPr>
        <w:t xml:space="preserve">Tulos</w:t>
      </w:r>
    </w:p>
    <w:p>
      <w:r>
        <w:t xml:space="preserve">Kuka tyrmää Waden?</w:t>
      </w:r>
    </w:p>
    <w:p>
      <w:r>
        <w:rPr>
          <w:b/>
        </w:rPr>
        <w:t xml:space="preserve">Esimerkki 2.306</w:t>
      </w:r>
    </w:p>
    <w:p>
      <w:r>
        <w:t xml:space="preserve">Vuonna 1974 Ron Burgundy (Will Ferrell) on San Diegon paikallisen televisioaseman, kuvitteellisen KVWN-kanava 4:n, kuuluisa juontaja. Hän työskentelee uutistiimissä yhdessä lapsuudesta asti tuntemiensa ystäviensä kanssa: johtavan kenttätoimittajan Brian Fantanan (Paul Rudd), urheilutoimittaja Champion "Champ" Kindin (David Koechner) ja älyllisesti vammaisen, mutta lojaalin ja hyväsydämisen päämeteorologin Brick Tamlandin (Steve Carell) kanssa. Aseman johtaja Ed Harken (Fred Willard) ilmoittaa tiimille, että he ovat säilyttäneet pitkäaikaisen asemansa San Diegon korkeimman katsojaluvun uutislähetyksenä, mikä saa heidät järjestämään hurjat juhlat, joissa Ron yrittää epäonnistuneesti iskeä kaunista, vaaleaa naista, Veronica Corningstonea (Christina Applegate). Ed ilmoittaa myöhemmin tiimille, että heidän on pakko palkata Veronica Corningstone, sama nainen, jota Ron yritti iskeä. Kun tiimi on yrittänyt useaan otteeseen vietellä hänet, nainen lopulta taipuu ja suostuu "ammattikierrokselle" Ronin kanssa, joka huipentuu seksisuhteeseen. Vaikka Ron suostuu pitämään suhteen salassa, hän ilmoittaa siitä lähetyksessä.Ronin ja moottoripyöräilijän (Jack Black) välille syntyy riita, jossa Ronin koira Baxter on pudonnut San DiegoâCoronado -sillalta, ja Ron myöhästyy töistä. Veronica tuuraa häntä lähetyksessä, ja pari eroaa. Veronicasta tehdään toinen uutisankkuri tiimin inhoksi, ja heistä tulee kovia kilpailijoita sekä lähetyksessä että sen ulkopuolella. Masentuneena uutistiimi päättää ostaa uudet puvut, mutta Brick, joka johti joukkoa, eksyttää heidät hämärään kaupunginosaan. Kun Ron kohtaa pääkilpailijansa Wes Mantoothin (Vince Vaughn) ja hänen uutistiiminsä, hän haastaa heidät tappeluun. Kun useat muut uutisryhmät kuitenkin saapuvat paikalle, syntyy täysi lähitaistelu, jonka poliisin sireenit katkaisevat ja saavat heidät pakenemaan. Kun Ron tajuaa, että naisen ottaminen uutisankkuriksi rasittaa heidän mainettaan, hän joutuu jälleen kiivaaseen riitaan Veronican kanssa, ja he joutuvat fyysiseen tappeluun, kun Veronica loukkaa häntä hänen hiuksistaan, mikä lisää jännitteitä entisestään.Eräs Veronican työtovereista kertoo, että Ron lukee mitä tahansa teleprompteriin kirjoitettua tekstiä, joten Veronica hiipii asemalle ja vaihtaa tekstiä kostoksi. Seuraavana päivänä Ron (joka ei tiedä, mitä hän sanoo) päättää lähetyksen sanomalla: "Painu vittuun, San Diego!", sen sijaan, että hän olisi sanonut tavanomaisen loppusanansa: "Pysy tyylikkäänä, San Diego!", mikä provosoi vihaista väkijoukkoa studion ulkopuolella ja saa Edin erottamaan Ronin. Tajutessaan menneensä liian pitkälle Veronica yrittää pyytää anteeksi, mutta Burgundy torjuu hänet vihaisesti. Burgundysta tulee työtön, ystävätön ja yleisön voimakkaasti vihamielinen, kun taas Veronica nauttii kuuluisuudesta, vaikka hänen miespuoliset työtoverinsa vihaavat häntä. Sitten Ed ilmoittaa Champille, Brickille ja Brianille, että jos he näkevät Ronin, he eivät saa puhua hänelle tai muuten he saavat potkut.Kolme kuukautta myöhemmin, kun panda on synnyttämässä, kaikki San Diegon uutisryhmät suuntaavat eläintarhaan uutisoimaan asiasta. Yrittäessään sabotoida häntä kilpaileva uutisankkuri (Tim Robbins) työntää Veronican Kodiak-karhun aitaukseen. Kun Ed ei löydä Veronicaa, hän palkkaa Ronin. Eläintarhassa Ron hyppää karhun aitaukseen pelastaakseen Veronican yleisön katsoessa avuttomana. Sitten uutisryhmä hyppää pelastamaan Ronin. Juuri kun karhu on hyökkäämässä kimppuun, ilmestyy Baxter, joka on kuin ihmeen kaupalla selvinnyt hengissä, ja suostuttelee karhun säästämään heidät. Kun ryhmä kiipeää ulos kuopasta, Wes ilmestyy ja pitää tikkaita karhun kuopan yläpuolella uhaten pudottaa Ronin sinne ja kertoo tälle, että syvällä sisimmässään hän on aina vihannut häntä, mutta myöntää sitten Ronin kunnioittavansa häntä myös ja vetää Ronin ulos turvaan.Kun Ron ja Veronica ovat tehneet sovinnon, näytetään, että tulevina vuosina Brianista tulee Foxin tosi-tv-ohjelman Intercourse Islandin juontaja, Brick on naimisissa, hänellä on 11 lasta ja hän on George W. Bushin poliittinen huippuneuvonantaja, Champ on NFL:n kommentaattori ennen kuin hänet erotetaan, kun Terry Bradshaw syyttää häntä seksuaalisesta häirinnästä, ja Ron ja Veronica ovat CNN:n kaltaisen World News Centerin juontajia.</w:t>
      </w:r>
    </w:p>
    <w:p>
      <w:r>
        <w:rPr>
          <w:b/>
        </w:rPr>
        <w:t xml:space="preserve">Tulos</w:t>
      </w:r>
    </w:p>
    <w:p>
      <w:r>
        <w:t xml:space="preserve">Kuka syyttää Champia seksuaalisesta häirinnästä?</w:t>
      </w:r>
    </w:p>
    <w:p>
      <w:r>
        <w:rPr>
          <w:b/>
        </w:rPr>
        <w:t xml:space="preserve">Esimerkki 2.307</w:t>
      </w:r>
    </w:p>
    <w:p>
      <w:r>
        <w:t xml:space="preserve">Yhdysvaltain armeijan entinen kapteeni Nathan Algren, Amerikan intiaanisotien aikana tekemiensä hirmutekojen traumatisoima katkera alkoholisti, saa entiseltä komentavalta upseeriltaan eversti Bagleylta tehtäväkseen kouluttaa vastaperustettua keisarillista Japanin armeijaa japanilaiselle liikemiehelle Omuralle, joka aikoo käyttää armeijaa tukahduttaakseen samuraiden johtaman kapinan Japanin uutta keisaria vastaan. Huolimatta siitä, että hän vihaa Bagleyta tämän roolin vuoksi intiaanisodissa, köyhtynyt Algren ottaa työn vastaan rahan vuoksi, ja hänen mukanaan Japaniin lähtevät hänen vanha ystävänsä kersantti Zebulon Gant ja Simon Graham, samuraita tunteva brittiläinen kääntäjä.Algren huomaa, että keisarilliset sotilaat ovat huonosti koulutettuja; innokkaan armeijan sijasta hän tapaa värvättyjä talonpoikia, jotka eivät tunne tuliaseita. Koulutuksen aikana Algrenille kerrotaan, että samurait hyökkäävät yhtä Omuran rautatietä vastaan; Omura lähettää armeijan sinne vastalauseistaan huolimatta. Taistelu on katastrofi; asevelvolliset joutuvat paniikkiin, ja Gant kuolee taistelussa. Algren tappaa useita samuraita ennen kuin hänet piiritetään; hän odottaa kuolevansa, mutta yllättyy, kun samuraiden johtaja Katsumoto päättää säästää hänet. Algren viedään Katsumoton kylään asumaan tämän perheen pariin. Vaikka samurait kohtelevat häntä aluksi huonosti, hän saa lopulta heidän kunnioituksensa. Algren voittaa alkoholisminsa ja syyllisyytensä menneistä synneistään, oppii japanin kielen ja kulttuurin ja kehittää myötätuntoa samuraita kohtaan, jotka ovat vihaisia siitä, että modernin teknologian leviäminen on murentanut perinteistä feodalismia ja samuraiden asemaa ja valtaa. Algren ystävystyy Takan, Katsumoton sisaren ja Algrenin tappaman samurain lesken kanssa.Eräänä yönä, kun kylässä katsellaan kabuki-näytelmää, Omuran lähettämä joukko ninjoja tunkeutuu kylään ja yrittää salamurhata Katsumoton. Algren kuitenkin huomaa heidät ja varoittaa Katsumotoa ajoissa, mikä pelastaa tämän hengen. Seuraavassa taistelussa Algren auttaa puolustamaan Katsumoton perhettä ja ansaitsee tämän kunnioituksen. Katsumoto pyytää tapaamista keisari Meijin kanssa ja saa turvallisen matkan Tokioon, ja hän tuo Algrenin mukanaan tarkoituksenaan vapauttaa hänet. Tokioon saapuessaan Algren huomaa, että keisarillinen armeija on nyt hyvin koulutettu ja varustettu taistelujoukko, kun taas Katsumoto saa kauhukseen huomata, että keisari on pohjimmiltaan Omuran sätkynukke. Hallituksen kokouksessa Omura määrää Katsumoton pidätettäväksi miekan kantamisesta julkisesti ja pyytää häntä tekemään seppukun kunniansa lunastamiseksi. Kun Algren kieltäytyy Omuran tarjouksesta johtaa uutta armeijaa kapinallisten murskaamiseksi, Omura määrää hänetkin tapettavaksi. Omura lähettää salamurhaajat tappamaan Algrenin, mutta Algren tappaa hyökkääjänsä. Algren ja Katsumoton samurait saapuvat vapauttamaan Katsumoton keisarillisesta armeijasta. He onnistuvat pelastamaan hänet, mutta samalla Katsumoton poika Nobutada haavoittuu, ja hän uhraa itsensä, jotta muut pääsevät pakenemaan.Kun keisarillinen armeija marssii murskaamaan kapinaa, sureva Katsumoto harkitsee seppukua, mutta Algren suostuttelee hänet taistelemaan loppuun asti ja liittyy samuraiden joukkoon taisteluun. Termopylain taisteluun viitaten samurait käyttävät keisarillisen armeijan liiallista itsevarmuutta houkutellakseen sotilaat ansaan ja riistääkseen heiltä tykistötuen. Seuranneessa taistossa molemmille osapuolille aiheutuu valtavia tappioita ja keisarilliset sotilaat joutuvat vetäytymään. Katsumoto tietää, että keisarilliset vahvistukset ovat tulossa ja tappio on väistämätön, ja käskee itsemurhaiskun hevosen selässä. Hyökkäyksen aikana he murtautuvat Bagleyn linjan läpi, ja Algren tappaa Bagleyn taistelussa. He ryntäävät hänen linjansa läpi, ja gatling-tykit niittävät heidät nopeasti. Algrenin aiemmin kouluttama keisarillinen kapteeni liikuttuu kuolevien samuraiden näkemisestä ja ei tottele Omuran käskyjä, vaan käskee kaikkia tykkejä pysähtymään. Kuolemaan asti haavoittunut Katsumoto tekee seppukun Algrenin avustuksella. Paikalla olevat sotilaat polvistuvat kunnioittaakseen kaatunutta samuraita. päiviä myöhemmin, kun kauppaneuvottelut ovat päättymässä, Algren saapuu loukkaantuneena paikalle ja keskeyttää neuvottelut. Hän antaa keisarille Katsumoton miekan ja pyytää häntä muistamaan perinteet, joiden puolesta Katsumoto kuoli. Keisari tajuaa, että vaikka Japanin pitäisi jatkaa ulkomaan kanssakäymistä muiden maiden kanssa, sen pitäisi myös muistaa oma kulttuurinsa ja historiansa. Hän hylkää kaupan tarjouksen; kun Omura protestoi päätöstään, keisari päättää takavarikoida Omuran perheen omaisuuden ja jakaa sen köyhille. Algren palaa kylään Takan luo; kun Algrenista alkaa liikkua erilaisia huhuja, Graham päättelee, että Algren on vihdoin löytänyt rauhan elämäänsä.</w:t>
      </w:r>
    </w:p>
    <w:p>
      <w:r>
        <w:rPr>
          <w:b/>
        </w:rPr>
        <w:t xml:space="preserve">Tulos</w:t>
      </w:r>
    </w:p>
    <w:p>
      <w:r>
        <w:t xml:space="preserve">Mikä on murentanut perinteisen feodalismin?</w:t>
      </w:r>
    </w:p>
    <w:p>
      <w:r>
        <w:rPr>
          <w:b/>
        </w:rPr>
        <w:t xml:space="preserve">Esimerkki 2.308</w:t>
      </w:r>
    </w:p>
    <w:p>
      <w:r>
        <w:t xml:space="preserve">Ohjaaja Patricia Riggenin esikoisohjaus kertoo nuoren pojan matkasta Yhdysvaltain ja Meksikon rajan yli, jotta hän pääsisi takaisin äitinsä luo. Adrian Alonso näyttelee Carlitosia, meksikolaista nuorukaista, joka asuu isoäitinsä luona, kun hänen äitinsä työskentelee kotiapulaisena Yhdysvalloissa ja toivoo voivansa jonain päivänä lähettää lapsensa luokseen. Mutta kun isoäiti kuolee yllättäen, Carlitosin on livahdettava rajan yli ja etsittävä äitinsä. ABC:n Ugly Betty -sarjasta tutun America Ferraran sivuosaa näyttelevä The Same Moon sai ensi-iltansa Sundancen elokuvajuhlilla vuonna 2007, jossa se sai kestosuosion. ~ Matthew Tobey, All Movie Guide</w:t>
      </w:r>
    </w:p>
    <w:p>
      <w:r>
        <w:rPr>
          <w:b/>
        </w:rPr>
        <w:t xml:space="preserve">Tulos</w:t>
      </w:r>
    </w:p>
    <w:p>
      <w:r>
        <w:t xml:space="preserve">Miksi Carliton on ylitettävä raja?</w:t>
      </w:r>
    </w:p>
    <w:p>
      <w:r>
        <w:rPr>
          <w:b/>
        </w:rPr>
        <w:t xml:space="preserve">Esimerkki 2.309</w:t>
      </w:r>
    </w:p>
    <w:p>
      <w:r>
        <w:t xml:space="preserve">Barbie näyttelee Blair Willowsia, hyväsydämistä tyttöä, joka on valittu Prinsessan hurmauskouluun: maagiseen, moderniin paikkaan, jossa opetetaan tanssimaan, pitämään teekutsuja ja opitaan prinsessan hyviä tapoja. Blair rakastaa oppituntejaan - samoin kuin avuliaita taikahahmoja ja uusia ystäviään, prinsessoja Hadleyta ja Islaa. Mutta kun kuninkaallinen opettaja Dame Devin huomaa Blairin muistuttavan paljon valtakunnan kadonnutta prinsessaa, hän kääntää Blairin maailman ylösalaisin estääkseen Blairia valtaistuimen valtaamisen. Nyt Blairin, Hadleyn ja Delancyn on löydettävä lumottu kruunu todistaakseen Blairin todellisen henkilöllisyyden tässä hurmaavassa ja taianomaisessa prinsessatarinassa!</w:t>
      </w:r>
    </w:p>
    <w:p>
      <w:r>
        <w:rPr>
          <w:b/>
        </w:rPr>
        <w:t xml:space="preserve">Tulos</w:t>
      </w:r>
    </w:p>
    <w:p>
      <w:r>
        <w:t xml:space="preserve">Kuka huomaa, että Blair näyttää valtakunnan kadonneelta prinsessalta ?</w:t>
      </w:r>
    </w:p>
    <w:p>
      <w:r>
        <w:rPr>
          <w:b/>
        </w:rPr>
        <w:t xml:space="preserve">Esimerkki 2.310</w:t>
      </w:r>
    </w:p>
    <w:p>
      <w:r>
        <w:t xml:space="preserve">Keith [Chris Makepeace] ja AJ [Robert Rusler] tarjoutuvat hankkimaan stripparin college-juhliinsa, joten he menevät keskustaan palkkaamaan sellaisen. He löytävät kaupunginosan, jonka pimeän tultua valloittaa ryhmä toiselta planeetalta tulleita vampyyrejä. Katrina [Grace Jones] saa AJ:n ja repii hänen kurkkunsa auki ja pyörii graafisesti hänen veressään). Keith viettää loppuyön yrittäen paeta ja yrittää samalla selvittää häntä auttavan tarjoilija Amaretton [Deedee Pfeiffer] henkilöllisyyttä (hän sanoo tuntevansa hänet ala-asteelta). Lopulta Keith ja Amaretto onnistuvat pakenemaan viemärikaivon kantta pitkin auringonvalossa. Pimeään viemäriin jumiin jäänyt AJ vannoo rakkauttaan Keithille ja sanoo uudistuvansa ja hankkivansa hautausmaavuoron.</w:t>
      </w:r>
    </w:p>
    <w:p>
      <w:r>
        <w:rPr>
          <w:b/>
        </w:rPr>
        <w:t xml:space="preserve">Tulos</w:t>
      </w:r>
    </w:p>
    <w:p>
      <w:r>
        <w:t xml:space="preserve">Kenelle AJ vannoo rakkauttaan?</w:t>
      </w:r>
    </w:p>
    <w:p>
      <w:r>
        <w:rPr>
          <w:b/>
        </w:rPr>
        <w:t xml:space="preserve">Esimerkki 2.311</w:t>
      </w:r>
    </w:p>
    <w:p>
      <w:r>
        <w:t xml:space="preserve">Tämän artikkelin juonitiivistelmä voi olla liian pitkä tai liian yksityiskohtainen. Auta parantamaan sitä poistamalla tarpeettomia yksityiskohtia ja tekemällä siitä tiiviimpi. (Maaliskuu 2015) (Lue, miten ja milloin voit poistaa tämän mallin mukaisen viestin)Loppuvuodesta 1944 amerikkalaiset joukot joutuvat amerikkalaisten joukkojen väijytykseen saksalaisen Panzergrenadiers-divisioonan joukkueen jäännöksiä vastaan. Perääntyessään he löytävät saksalaisen bunkkerin, jota miehittävät iäkäs sotamies Mirus (John Carlisle) ja nuori sotamies Neumann (Andrew-Lee Potts), jotka oli jätetty puolustamaan bunkkeria aluekomennuskunnan käskystä odottamaan vapautusta. Schenke asettaa Heydrichin vastakkain siitä, miksi ryhmä ei hyökännyt amerikkalaisten kimppuun, ja väittää, ettei heitä voinut olla niin paljon. Mirus kertoo alueen historiasta ja paljastaa, että mustan ruttoruton uhrit teurastettiin muukalaisen käskystä, joka sai kaupunkilaiset kääntymään toisiaan vastaan. Ammukset ovat vähissä, ja miehiä riivaavat pahat unet, muistot ja tunne siitä, että jokin alueella ei vain ole kohdallaan. yön edetessä bunkkerin alta löytyy outoja tunneleita, ja tilanne bunkkerissa kiristyy yhä enemmän. Sotamies Schenke (Andrew Tiernan) haluaa tutkia tunneleita, mutta luutnantti Krupp (Simon Kunz) kieltää sen. Myöhemmin Mirus hiipii tunneleihin ja utelias sotamies Kruezmann (Eddie Marsan) seuraa häntä. Kun heidän katoamisensa huomataan, luutnantti Krupp uskoo heidän karanneen ja määrää takaa-ajon. Neumannin kuulustelu paljastaa, että Mirus oli vaeltanut tunneleissa jo useita viikkoja ja kohtelee tunneleita kuin omaisuuttaan, aivan kuin siellä alhaalla olisi jotain, josta Mirus ei halua hänen tietävän. Kersantti Baumann (Jason Flemyng) löytää kompleksin suunnitelmat ja kersantti Ebert (Jack Davenport) vaaramerkin. Ebert pääsee kaivoskuiluun, jossa hän kuulee liikettä ja hiekkakasa melkein putoaa hänen päälleen. Kauhuissaan hän saa yhtäkkiä puukoniskun takaapäin. Kun hän makaa kuolemaisillaan, Kreutzmannia muistuttava hahmo kävelee paikalle. Baumann kuulee tämän huudon ja pakkaa paperit tutkiakseen asiaa, kun hänen taskulamppunsa sammuu. Hän sytyttää tulitikun ja näkee hahmoja kävelemässä kohti ja tähtää aseensa, mutta ne osoittautuvat hänen toverikseen. Kun luutnantti Krupp kokeilee taskulamppua, se syttyy helposti.Baumann luulee, että amerikkalaiset ovat tunneleissa. Sitten ryhmä kuulee liikettä, joka osoittautuu Mirukseksi. Sotilaat kytkevät päälle ruostuneen vanhan generaattorin, joka saa valot syttymään tunneleissa. Luutnantti Krupp kysyy Mirukselta, mitä on tekeillä, mutta Mirus välttelee asiaa. Ennen kuin kuulustelu pääsee pidemmälle, miehet kuulevat bunkkerista konekivääritulta. Kun miehet saapuvat paikalle, näyttää siltä, että Neumann, Franke ja Schenke olivat ampuneet tyhjää. Luutnantti Krupp yrittää soittaa päämajaan, mutta puhelinlinjat ovat poikki. Kun amerikkalaiset ovat vakuuttuneita siitä, että he ovat tunkeutuneet tunneleihin, alkaa kissa ja hiiri -leikki. Varjohahmojen vaanimana on yhä epäselvempää, missä miesten kuvitelmat loppuvat ja missä vaara alkaa. Krupp suostuu lähettämään retkikunnan turvaamaan tunneleiden takaosan, mutta sillä ehdolla, että jos vastarintaa ilmenee liikaa, retkikunta palaa takaisin. Mirus ja Neumann jäävät bunkkeriin, ja loput miehet hajaantuvat: Krupp ja Schenke toiseen ryhmään ja Baumann, Franke ja Neumann toiseen. Ennen lähtöä Schenke osoittaa natsitervehdyksen, jota kukaan toisen ryhmän miehistä ei vastaa. Neumann seisoo vartiossa, kun Mirus halveksii koko ajatusta yrittää enää taistella. Mirus väittää sitten, että hänen Normandiassa kuollut poikansa Werner puhuu yhä hänen kanssaan ja kertoi hänelle jotain tunneleista.Alhaalla tunneleissa Schenke ja Krupp tunkeutuvat väkisin ampumatarvikevarastoon, mutta löytävät sieltä vain ammuksia. Kun he saapuvat takaovelle, he huomaavat, että se on suljettu, mutta Schenke arvelee, että sisään on toinenkin tie. He jatkavat etsintöjä ja löytävät Ebertin ruumiin. Toinen ryhmä törmää kaivoskuiluun ja löytää joukkohaudan. Ääntä seuraten he löytävät Kreutzmannin, joka on katatoninen ja huutaa toistuvasti "ei". Kreutzmann alkaa höpöttää, että joku on palannut. He kuulevat naisen äänen ja yrittävät saada Kreutzmannin ulos, mutta Kreutzmann vastustaa heitä. Hän irrottautuu ja tyrmää Baumannin tajuttomaksi. Sitten hän näkee hallusinaatioita sotilaasta, jolta on revitty kurkku auki kahden muun ottaessa kuvia, ja juoksee karkuun. Luutnantti Krupp ja Schenke tutkivat käytävää, kun valot alkavat välkkyä. He kuulevat liikettä ja katsovat, mutta pyörähtävät sekuntia myöhemmin ympäri, kun he kuulevat liikettä takanaan ja näkevät lampun heiluvan puolelta toiselle. He palaavat hitaasti käytävää pitkin tunnelikompleksin takaovelle. He kuulevat kovaa kolinaa, kun jokin yrittää murtautua tunneleihin. Kreutzmann ryntää tunnelia pitkin huutaen. Säikähtäen Schenke ja Kruppe avaavat tulen ja tappavat hänet. Ampuminen aiheuttaa romahduksen, joka hautaa luutnantti Kruppin puupalkkikasan alle. Kun Schenke tajuaa, että he tappoivat Kreutzmannin, hän alkaa nauraa hysteerisesti.Takaisin bunkkerissa Neumann kuulee ammuskelun ja uskaltautuu Miruksen vastalauseista huolimatta tunneleihin. Yksin Mirus näkee varjoisen hahmon ja lähtee paniikissa karkuun. Pakomatkalla hän kuulee koputusta jokaista peräkkäistä ovea kohti, jonka hän sulkee takanaan, aivan kuin häntä ajettaisiin takaa. Mirus poistuu bunkkerista ja putoaa ulos piikkilankaan. Hän näkee toisen tumman hahmon lähestyvän, ja pakopaniikissaan hän sotkeutuu yhä enemmän piikkilankaan. Samaan aikaan tunneleissa etsivä Neumann joutuu yhä vainoharhaisemman Schenken kynsiin, joka pistää veitsen hänen kaulaansa. Neumann saa takaisin luottamuksensa, ja he palaavat tykistön ammusvarastoon ja asettavat sinne ansan, jotta ammukset eivät joutuisi amerikkalaisten käsiin, joiden Schenke on varma, että he väijyvät tunneleissa. Heydrich, Baumann ja Franke päättävät räjäyttää bunkkerin oven keppikranaatilla ja taistella tiensä ulos. Schenke ja Neumann kuulevat räjähdyksen ja luulevat, että amerikkalaiset ovat laukaisseet ansan. schenke sytyttää sytytyslangan tuhotaakseen tykistön ammukset, ja he siirtyvät ulos. Heydrichin, Baumannin ja Franken suunnitelma räjäyttää ovi auki epäonnistuu, joten he etsivät toisen sisäänkäynnin. He törmäävät Schenkeen ja Neumanniin, jotka luulevat heitä kolmikkoa amerikkalaisiksi ja avaavat tulen. Syntyy lyhyt tulitaistelu, jossa Heydrich, Franke ja Baumann kuluttavat jäljellä olevat STG-44:n ammukset ja vetäytyvät. Franke murtuu lopulta ja tarjoutuu antautumaan, mutta käy ilmi, että amerikkalaisten sijaan käytävällä on Schenke. Hän näyttää tässä vaiheessa melko sekopäiseltä. Neumann tulee esiin ja tähtää Kar98K-kiväärillään Heydrichiä, Baumannia ja Frankea, kun Schenke ilmoittaa suunnitelmastaan teloittaa heidät kolme. Kun Neumann kieltäytyy teloittamasta heitä kolmea, Schenke vetää Lugerinsa esiin ja teloittaa Franken. Sitten hän asettaa aseen Neumannin päähän ja uhkaa tappaa hänet. Neumann on juuri painamassa liipaisinta, kun räjähteet räjähtävät ja kaatavat kaikki maahan. Heydrich, Baumann ja Neumann juoksevat karkuun, kun Schenke ampuu pistoolillaan villisti heidän peräänsä. Kolme miestä juoksee tunneleiden läpi, mutta pääuloskäynti on tukittu romuilla. Heydrich vetää Neumannin kaivoskuiluun päästäkseen pakoon, mutta Baumann, jolla on kivääri kädessään, jää taakse ja ampuu lähestyvää kypäräpäistä hahmoa. Hänen hämmästyksekseen ja kauhukseen luodit eivät näytä tekevän mitään. Sitten hän alkaa nähdä harhoja ja ampuu kolmannen laukauksen ennen kuin Heydrich vetää hänet pois. Pian Schenke saapuu paikalle, mutta muut ovat jo pystyttäneet barrikadin kaivoskuilun sisäänkäynnin päälle. miehet kompastuvat jälleen joukkohautaan, ja sitten Schenke ilmestyy paikalle ja tuhoaa barrikadin. Heydrich ampuu Schenkeä rintaan valopistoolilla, ja Schenke syttyy yhtäkkiä liekkeihin, huutaa ja syöksyy pois. Kolme miestä alkaa hakata joukkohaudan muuria kaivinkoneilla, jotka rikkovat maan. Neumann murtautuu ulos, ja Heydrich on aikeissa seurata häntä, kun Schenke, joka näyttää sammuttaneen liekkinsä pahoista palovammoista huolimatta, puukottaa häntä selkään. Baumann heittäytyy Schenkeä vastaan ja nämä kaksi aloittavat tappelun, joka näyttää hetken aikaa tasaiselta, kunnes Schenke heittää Baumannin takaisin. Heydrich puuttuu tilanteeseen, mutta joutuu Schenken läpiajettavaksi. Häiriötekijä antaa Baumannille aikaa paeta. Baumann murtautuu luista koostuvan maakerroksen läpi, joka näyttää yrittävän imeä hänet takaisin maan sisään, mutta Neumann vetää hänet ulos. Sitten Baumann kääntyy ympäri ja heittää kranaatin kuoppaan, joka laskeutuu vakavasti loukkaantuneen Schenken viereen. Useita sekunteja ennen räjähdystä Schenke näkee useita siluettihahmoja seisomassa lähistöllä. elokuva leikkaa sitten Nemanin ja Baumannin juoksevan karkuun, kun kranaatti räjähtää heidän takanaan, luultavasti tappaen Schenken. Neumann tarkastaa sitten bunkkerin takaa ja palaa kertomaan haavoittuneelle Baumannille, että bunkkeri on turvallinen. Baumann antaa Neumannille nenäliinan ja käskee häntä antautumaan. Neumann haluaa jäädä, mutta Baumann kieltäytyy ja käskee Neumannin lähteä. Neumann suostuu lähtemään ja löytää matkalla tieltä Miruksen ruumiin piikkilankaan sotkeutuneena. Sitten hän näkee amerikkalaisten sotilaiden tulevan metsästä ja heiluttaa nenäliinaansa kiinnittääkseen heidän huomionsa. Tämän jälkeen elokuva palaa Baumannin muistoihin, joissa ryhmä etenee aurinkoisen pellon poikki ja löytää joukon karkureita, jotka aiotaan teloittaa. Eräs upseeri hoputtaa Baumannia osallistumaan teloitukseen. Yksi karkureista nähdään rukoilemassa, ja Baumann ampuu ensimmäisen laukauksen ohi, mutta ampuu miestä sitten kahdesti. Nopeasti teloitusryhmä siirtyy paikalle, ja yksi sotilas ottaa kuvia kamerallaan ja upseeri viimeistelee haavoittuneet pistoolilla. Erään teloitusryhmän jäsenen nähdään poseeraavan, kun kuvaa ottava sotilas ottaa toisen kuvan. Baumann herää muistista ja horjahtaa kohti amerikkalaisia.</w:t>
      </w:r>
    </w:p>
    <w:p>
      <w:r>
        <w:rPr>
          <w:b/>
        </w:rPr>
        <w:t xml:space="preserve">Tulos</w:t>
      </w:r>
    </w:p>
    <w:p>
      <w:r>
        <w:t xml:space="preserve">Mikä räjähti Nemanin ja Baumannin takana?</w:t>
      </w:r>
    </w:p>
    <w:p>
      <w:r>
        <w:rPr>
          <w:b/>
        </w:rPr>
        <w:t xml:space="preserve">Esimerkki 2.312</w:t>
      </w:r>
    </w:p>
    <w:p>
      <w:r>
        <w:t xml:space="preserve">Al Schmid on onnellinen mies Philadelphiassa vuonna 1941. Hän pitää elämästään huolimatta vuokraemäntänsä yrityksistä saada hänet naimisiin. Eräänä päivänä hän tapaa Ruthin, joka varastaa hänen sydämensä. Pearl Harbor muuttaa heidän kaikkien elämän, kun Al liittyy merijalkaväkeen. Hänen yksikkönsä kukistaa japanilaisten yrityksen vallata Gualcanal takaisin, mutta hän sokeutuu taistelussa. Al joutuu kamppailemaan sopeutuakseen elämään sokeana miehenä, ja hän eroaa Ruthista, mutta Punaisen Ristin työntekijän, hänen parhaan ystävänsä Lee Diamondin, avulla hän näkee, että hänen uhrauksensa ei ollut turha, ja hän ja Ruth palaavat yhteen.</w:t>
      </w:r>
    </w:p>
    <w:p>
      <w:r>
        <w:rPr>
          <w:b/>
        </w:rPr>
        <w:t xml:space="preserve">Tulos</w:t>
      </w:r>
    </w:p>
    <w:p>
      <w:r>
        <w:t xml:space="preserve">Milloin elokuvan tarina alkaa?</w:t>
      </w:r>
    </w:p>
    <w:p>
      <w:r>
        <w:rPr>
          <w:b/>
        </w:rPr>
        <w:t xml:space="preserve">Esimerkki 2.313</w:t>
      </w:r>
    </w:p>
    <w:p>
      <w:r>
        <w:t xml:space="preserve">Kun Etelä-Korean armeijan kaivausryhmä vuonna 2003 kaivaa jäännöksiä Korean sodan taistelukentältä muistomerkkiä varten, se ilmoittaa iäkkäälle miehelle, että se on tunnistanut joitakin jäännöksiä hänen omikseen, koska hänen nimensä on löydetty aktiivien listalta, mutta ei kaatuneiden tai sotavankien listoilta.[N 1]Vuosikymmeniä aiemmin, kesäkuussa 1950, Etelä-Korean pääkaupungissa Soulissa Leen perhe elää omaa elämäänsä. Jin-tae Lee omistaa kengänkiillotuskioskin maksaakseen nuoremman veljensä Jin-seokin koulutuksen. Jin-tae osti myös hopeakynän Jin-seokille. Jin-taen kihlattu Young-shin työskentelee Leen nuudelikaupassa. Kesäkuun 25. päivänä 1950 Pohjois-Korea hyökkää Etelä-Koreaan. Molemmat veljekset joutuvat pakkotyöhön. Heistä tulee osa 1. jalkaväkidivisioonaa, joka taistelee Pusanin rajalla ja etenee sitten pohjoiseen. Komentava upseeri kertoo Jin-taelle, että jos hän voi ansaita eteläkorealaisen sotilaan korkeimman palkinnon, sotilasansioristin Taeguk-kordonin, hänen veljensä voidaan lähettää kotiin. Jin-tae ilmoittautuu vapaaehtoisesti moniin vaarallisiin tehtäviin, ja hänet ylennetään nopeasti kersantiksi (Chungsa). Hänen sankaritekonsa Pjongjangin kaupunkitaistelun aikana johtavat lopulta siihen, että Jin-tae nimitetään kunniamerkin saajaksi. Taistelukokemukset tekevät hänestä nopeasti kylmäverisen häikäilemättömän tappajan, mikä huolestuttaa hänen kauhistunutta nuorempaa veljeään.YK:n koalitio joutuu lopulta vetäytymään takaisin Souliin asti, kun kiinalaiset puuttuvat sotaan Pohjois-Korean puolella. Jin-tae saa mitalinsa, mutta Young-shin joutuu eteläkorealaisen miliisin vangiksi, ja veljekset yrittävät estää heitä teloittamasta häntä maanpetoksesta, kun häntä syytetään liittymisestä kommunistiseen puolueeseen pohjoisen miehityksen aikana. Taistelun aikana Young-shin ammutaan kuoliaaksi, ja veljekset pidätetään, koska he yrittivät pelastaa hänet. Vankilassa Jin-taen pyyntö vapauttaa veljensä hylätään, ja turvallisuuspäällikkö käskee sytyttää vankilan tuleen, kun vihollisjoukot lähestyvät. Yrittäessään pelastaa veljeään Jin-tae menettää tajuntansa ja herää uskomaan, että Jin-seok kuoli tulipalossa. Hän murhaa raa'asti antautuvan vankilan komentajan juuri ennen kuin kiinalaiset sotilaat ottavat hänet kiinni ja pidättävät hänet. todellisuudessa Jin-seok oli kuitenkin siirretty sotilassairaalaan sen jälkeen, kun hän oli hädin tuskin päässyt pakenemaan ja kun Yang-sedäksi kutsuttu sotilas oli pelastanut hänet. Hän saa tietää, että hänen veljensä on loikannut pohjoiskorealaisten puolelle, ja hän liittyy välittömästi Etelä-Korean armeijaan taistelemaan 38. leveyspiirillä, mutta häneltä evätään lupa taisteluun. Jin-seok pakenee ja juoksee Pohjois-Korean puolelle antautuen ja väittäen olevansa Jin-taen veli, joka on nyt pohjoiskorealaisen "lippuyksiköksi" kutsutun eliittimuodostelman fanaattinen johtaja. Pohjoiskorealaiset pitävät Jin-seokia vakoojana, mutta kun he aikovat viedä hänet komentopaikkaan kuulusteltavaksi, amerikkalaiset ja eteläkorealaiset joukot hyökkäävät heidän asemiinsa. Vapautettuaan itsensä Jin-seok etsiytyy kaaoksen läpi etsimään veljeään, kun "lippuyksikkö" saapuu vahvistamaan pohjoiskorealaisia. koska hän ei tunnista omaa veljeään, hullu Jin-tae yrittää epätoivoisesti tappaa Jin-seokin, mutta haavoittuu viime hetkellä. Jin-seok yrittää kantaa hänet pois, mutta häntä ammutaan jalkaan. Jin-tae palaa vihdoin järkiinsä ja tunnistaa veljensä, mutta heidän jälleennäkemisensa jää lyhytaikaiseksi, sillä pohjoiskorealaiset lähestyvät heitä. Jin-Tae kehottaa veljeään lähtemään, ja Jin-seok kieltäytyy aluksi, mutta lähtee sen jälkeen, kun Jin-Tae on luvannut tavata hänet kotona. Kun haavoittunut Jin-seok ontuu turvaan, Jin-tae ottaa konekiväärin ja alkaa ampua pohjoiskorealaisia, suojellen veljeään, kunnes hänet lopulta ammutaan alas tulisateessa.Vuonna 2003 iäkäs mies seisoo kaivauspaikalla, ja paljastuu, että hän on itse asiassa Jin-seok ja että sieltä löydetyt jäännökset kuuluvat Jin-taelle. Hän tutkii kaivettuja esineitä, muun muassa kauan kadoksissa ollutta hopeakynää, ja rukoilee veljensä luurankojäännöksiä puhumaan hänelle lainaten tämän lupauksia, kun hänen tyttärentyttärensä katselee häntä myötätuntoisena. 1950-luvulla, Korean sodan jälkimainingeissa. Jin-seok palaa äitinsä luokse, näkee veljensä valmiiksi tekemät kengät ja lähtee Young-shinin nuorempien sisarusten kanssa nyt rauhalliseen Souliin. Hän vakuuttaa heille palaavansa kouluun ja lunastaa näin Jin-taelle antamansa lupauksen.</w:t>
      </w:r>
    </w:p>
    <w:p>
      <w:r>
        <w:rPr>
          <w:b/>
        </w:rPr>
        <w:t xml:space="preserve">Tulos</w:t>
      </w:r>
    </w:p>
    <w:p>
      <w:r>
        <w:t xml:space="preserve">Missä ryhmä kaivaa?</w:t>
      </w:r>
    </w:p>
    <w:p>
      <w:r>
        <w:rPr>
          <w:b/>
        </w:rPr>
        <w:t xml:space="preserve">Esimerkki 2.314</w:t>
      </w:r>
    </w:p>
    <w:p>
      <w:r>
        <w:t xml:space="preserve">Lokakuun 2. päivänä vuonna 1988 Donnie Darko, Virginian esikaupungissa asuva ongelmallinen teini, herää ja hänet johdattaa ulos hirviömäiseen kanipukuun pukeutunut hahmo, joka esittelee itsensä "Frankiksi" ja kertoo, että maailmanloppu tulee 28 päivän, 6 tunnin, 42 minuutin ja 12 sekunnin kuluttua. Aamunkoitteessa Donnie palaa kotiin ja huomaa suihkumoottorin syöksyneen hänen makuuhuoneeseensa. Hänen isosiskonsa Elizabeth ilmoittaa hänelle, että FAA:n tutkijat eivät tiedä, mistä se tuli. Donnie kertoo psykoterapeutilleen, tohtori Thurmanille, Frankin jatkuvista vierailuista. Frankin vaikutuksen alaisena hän tulvii koulunsa vahingoittamalla vesijohtoverkkoa. Hän alkaa myös seurustella uuden oppilaan Gretchen Rossin kanssa, joka on muuttanut äitinsä kanssa kaupunkiin uuden henkilöllisyyden turvin paetakseen väkivaltaista isäpuoltaan. Liikunnanopettaja Kitty Farmer syyttää tulvasta omistautuneen englanninopettajan Karen Pomeroyn antaman novellin "The Destructors" vaikutusta ja ryhtyy opettamaan motivaatiopuhuja Jim Cunninghamilta otettuja asennekasvatustunteja. Donnie kapinoi näitä motivaatiotunteja vastaan, mikä aiheuttaa kitkaa Kittyn ja Donnien äidin Rosen välille. Donnie kysyy luonnontieteiden opettajaltaan, tohtori Kenneth Monnitoffilta, aikamatkustuksesta Frankin otettua aiheen esille, ja hänelle annetaan Roberta Sparrow'n, koulun entisen luonnontieteiden opettajan, joka on nyt seniililtä vaikuttava vanha nainen, kirjoittama kirja Aikamatkustuksen filosofia.Tohtori Thurman kertoo Donnien vanhemmille, että Donnie on irrottautunut todellisuudesta ja että hänen näynsä Frankista ovat "päivänvalon hallusinaatioita", jotka ovat oire vainoharhaisesta skitsofreniasta. Donnie häiritsee Jim Cunninghamin pitämää puhetta loukkaamalla häntä oppilaskunnan edessä ja polttaa sitten Frankin ohjeiden mukaan Cunninghamin talon. Kun poliisi löytää talon jäännöksistä todisteita lapsipornografiaoperaatiosta, Cunningham pidätetään. Hypnoterapiaistunnon aikana Donnie tunnustaa rikoksensa tohtori Thurmanille ja sanoo, että Frank tappaa pian jonkun.Rose suostuu sijaistamaan Kittyä tyttärensä Samanthan tanssiryhmän esiliinana Los Angelesissa, jotta Kitty voi todistaa Cunninghamin puolustuksen puolesta.Miehensä Eddien ollessa työmatkalla New Yorkissa hänen vanhemmat lapsensa ovat yksin kotona.Donnie ja Elizabeth käyttävät tilaisuutta hyväkseen ja järjestävät Halloween-juhlat juhlistaakseen tyttärensä hyväksymistä Harvardiin. Gretchen saapuu paikalle järkyttyneenä äitinsä katoamisesta. Kun Donnie tajuaa, että Frankin ennustamaan maailmanloppuun on enää tunteja, hän vie Gretchenin ja kaksi ystäväänsä etsimään Roberta Sparrow'ta tämän talosta. Heidän kimppuunsa hyökkää kaksi koulukiusattua, Seth ja Ricky, jotka yrittävät ryöstää Sparrow'n talon, ja tappelu leviää kadulle. Vastaan tuleva Pontiac Trans Am -auto väistää Sparrow'ta, joka oli lähtenyt päivittäiselle kävelylle tarkistamaan postilaatikkoa, mutta ajaa Gretchenin päälle tappaen hänet. Kuljettaja osoittautuu Elizabethin poikaystäväksi Frank Andersoniksi, jolla on sama jänisasu kuin Donnien näkyjen Frankilla. Donnie ampuu häntä silmään isänsä aseella. kun hänen talonsa yläpuolella oleviin tummiin pilviin muodostuu pyörre, Donnie ajaa kukkuloille ja katsoo, kun lentokone laskeutuu ylhäältä. Rosea ja tanssiryhmää kuljettava lentokone vääntyy rajusti, kun yksi sen moottoreista irtoaa ja putoaa pyörteeseen. Edellisten 28 päivän tapahtumat kertautuvat käänteisessä järjestyksessä ja käänteisessä toiminnassa, kunnes Donnie löytää itsensä sängystä takaisin lokakuun 2. päivän aamuyön tunteina. Kun hän makaa sängyssään odottaen ja nauraen, suihkumoottori syöksyy hänen huoneensa läpi ja tappaa hänet. Muut, joiden kanssa Donnie oli ollut tekemisissä 28 päivän aikana, heräävät, ja jotkut heistä näyttävät häiriintyneiltä. Gretchen ajaa Donnien talon ohi ja kuulee tämän kuolemasta naapuruston pojalta Davidilta, mutta sanoo, ettei tuntenut Donnieta. Gretchen ja Rose vilkaisevat toisiaan ja vilkuttavat kuin he tuntisivat toisensa, mutta eivät muista mistä.</w:t>
      </w:r>
    </w:p>
    <w:p>
      <w:r>
        <w:rPr>
          <w:b/>
        </w:rPr>
        <w:t xml:space="preserve">Tulos</w:t>
      </w:r>
    </w:p>
    <w:p>
      <w:r>
        <w:t xml:space="preserve">Kuka kertoo Gretchenille Donnien kuolemasta?</w:t>
      </w:r>
    </w:p>
    <w:p>
      <w:r>
        <w:rPr>
          <w:b/>
        </w:rPr>
        <w:t xml:space="preserve">Esimerkki 2.315</w:t>
      </w:r>
    </w:p>
    <w:p>
      <w:r>
        <w:t xml:space="preserve">Elokuvassa seurataan päivää Los Angelesin poliisilaitoksen konstaapeli Jake Hoytin elämässä, ja hän joutuu LAPD:n huumepoliisin ansioituneen etsivä Alonzo Harrisin arvioitavaksi. Alonzon autossa konstaapeli näkee teini-ikäisiä Mara Salvatrucha-jengin jäseniä myymässä huumeita puistossa. Alonzo takavarikoi huumeet ja kehottaa Jakea ottamaan marihuanaa. Jake kieltäytyy, mutta Alonzo painaa aseen hänen päähänsä ja sanoo, että katukauppias voi tappaa hänet, jos Jake ei käytä huumeita.Jake taipuu ja polttaa marihuanan. Sitten Alonzo kertoo hänelle, että marihuanassa oli PCP:tä. Ajaessaan autoa Jake huomaa, että Letty-nimistä lukiolaistyttöä pahoinpidellään seksuaalisesti. Jake taltuttaa hyökkääjät Alonzon katsellessa vierestä. Alonzo kehottaa Lettyä lähtemään. Jake vastustaa sitä, mutta Alonzo sanoo, että katuoikeus on toteutunut, kun hän on vienyt miesten rahat ja crackin ja että Lettyn serkut kostaa todennäköisesti lisää. Jake löytää Lettyn lompakon maasta ja ottaa sen. myöhemmin Alonzo ja Jake ottavat kiinni pyörätuoliin sidotun huumekauppiaan nimeltä Blue ja löytävät häneltä crack-kiviä ja ladatun käsiaseen. Vapauttaan vastaan Blue paljastaa kumppaninsa: Kevin "Sandman" Millerin, joka on vankilassa. Alonzo vie Jaken Sandmanin kotiin Wattsissa, jossa hän käyttää väärennettyä etsintälupaa varastamaan huumerahoja tiloista. Sandmanin vaimo kuitenkin huomaa, että etsintälupa on väärennetty, ja huutaa läheisen Crips-jengin jäseniä, jotka avaavat tulen. Kaksikko onnistuu hädin tuskin pakenemaan, ja raivostunut Jake vastustaa Alonzon toimia. kaksikko vierailee Alonzon salvadorilaisen rakastajattaren Saran ja heidän pienen poikansa luona Baldwin Villagessa. Sen jälkeen Alonzo tapaa ryhmän korkea-arvoisia poliisiviranomaisia, joita kutsutaan "kolmeksi viisaaksi mieheksi". He kertovat Alonzolle tietävänsä, että hän on velkaa venäläiselle mafialle, ja ehdottavat, että hän lähtisi kaupungista. Alonzo vaatii, että hänellä on tilanne hallinnassaan, ja hän saa luvan "lunastaa tilin". Myöhemmin Alonzo kertoo Jakelle, että hänen täytyi antaa Sandmanin rahat Kolmelle Viisaalle saadakseen perusteettoman pidätysmääräyksen. alonzo vie Jaken ja neljä muuta huumepoliisia Rogerin kotiin, huumekauppiaan ja entisen poliisin, jonka luona kaksikko oli käynyt aiemmin. He takavarikoivat etsintäluvan avulla useita miljoonia dollareita Rogerin keittiön lattian alta; Jake kieltäytyy ottamasta osuuttaan rahoista. Alonzo tappaa Rogerin ja järjestää kohtauksen näyttämään oikeutetulta ampumiselta. Jake ei kuitenkaan suostu valehtelemaan, ja uhkailun jälkeen hän ottaa Alonzon haulikon haltuunsa. Syntyy meksikolainen pattitilanne. Alonzo kuitenkin rauhoittelee kumppaneitaan ja väittää, että Los Angelesin poliisi tekee Jakelle verikokeen (jossa PCP tunnistetaan marihuanasta), jonka tuloksen hän voi väärentää vastineeksi Jaken yhteistyöstä. Jake suostuu vastahakoisesti. Alonzo vie Jaken "Smiley" -nimisen Sureã±on kotiin, jossa hänellä on muka asioita hoidettavana. Hän hylkää Jaken salaa, kun Jake vastentahtoisesti pelaa pokeria Smileyn ja tämän jengitovereiden kanssa. Syntyy jännittynyt keskustelu, jossa Smiley paljastaa Alonzon tilanteen: keskiyöhön mennessä Alonzon on maksettava miljoona dollaria venäläiselle mafialle yhden kuriirin tappamisesta Las Vegasissa tai tapettava itsensä. Jake tajuaa liian myöhään, että Alonzo oli maksanut Smileylle hänen tappamisestaan, ja hänet nujerretaan ja raahataan suihkuun. Siellä jengi löytää Lettyn pudottaman lompakon, joka paljastuu Smileyn serkuksi. Smiley soittaa Lettylle vahvistaakseen Jaken tarinan, ja tämä vahvistaa, että poliisi vaaransi henkensä puolustaakseen häntä. Kiitokseksi serkkunsa suojelemisesta Smiley päästää Jaken vapaaksi. palatessaan Saran asunnolle etsimään Alonzoa Jake yrittää pidättää Alonzon, mutta asunnossa syntyy tulitaistelu. Tämän jälkeen Jake ryhtyy jahtaamaan Alonzoa asunnon katolla, jossa heidän välilleen syntyy nyrkkitappelu, ennen kuin Alonzo pääsee pakenemaan autoonsa. Jake onnistuu lopulta taltuttamaan Alonzon autossaan, minkä jälkeen paikalliset Bloods-jengin jäsenet ja asukkaat alkavat kokoontua katsomaan. Alonzo yrittää saada väkijoukon puolelleen tarjoamalla palkkion sille, joka tappaa Jaken, mutta he ovat kyllästyneet Alonzon ylimielisyyteen ja korruptioon ja antavat Jaken kävellä pois rahojen kanssa (joita hän aikoo käyttää todisteena Alonzon ilmiantamisessa). Alonzo yrittää paeta Los Angelesin kansainvälisen lentokentän kautta, mutta venäläisen mafian palkkamurhaajat tappavat hänet katuammuskelussa. Myöhemmin Jake kuuntelee, kun Alonzon kuolema lähetetään uutisissa, joissa häntä kehutaan sankarilliseksi poliisiksi.</w:t>
      </w:r>
    </w:p>
    <w:p>
      <w:r>
        <w:rPr>
          <w:b/>
        </w:rPr>
        <w:t xml:space="preserve">Tulos</w:t>
      </w:r>
    </w:p>
    <w:p>
      <w:r>
        <w:t xml:space="preserve">Kenen lompakon Jake löytää maasta ?</w:t>
      </w:r>
    </w:p>
    <w:p>
      <w:r>
        <w:rPr>
          <w:b/>
        </w:rPr>
        <w:t xml:space="preserve">Esimerkki 2.316</w:t>
      </w:r>
    </w:p>
    <w:p>
      <w:r>
        <w:t xml:space="preserve">Luke Skywalker aloittaa suunnitelman Han Solon pelastamiseksi rikollispomo Jabba the Huttilta prinsessa Leian, Lando Calrissianin, Chewbaccan, C-3PO:n ja R2-D2:n avulla. Leia soluttautuu Jabban palatsiin Tatooinella palkkionmetsästäjäksi naamioituneena ja Chewbacca vanginaan. Lando on jo siellä vartijaksi naamioituneena. Leia vapauttaa Hanin karboniitista, mutta hänet vangitaan ja orjuutetaan. Luke saapuu pian tämän jälkeen, mutta Jabban kanssa käydyn jännittyneen yhteenoton ja taistelun jälkeen hänet vangitaan. Jabba tuomitsee hänet, Hanin ja Chewbaccan kuolemaan ja aikoo syöttää heidät Sarlaccille, kuoppahirviölle. Heidät viedään Carkoonin suureen kuoppaan, joka on Sarlaccin pesäpaikka. Luke vapautuu R2-D2:n avulla ja taistelee Jabban vartijoita vastaan. Kaaoksen aikana Boba Fett yrittää hyökätä Luken kimppuun, mutta Han, joka on tilapäisesti sokeutunut karboniitista, työntää hänet vahingossa Sarlaccin kuoppaan. Samaan aikaan Leia kuristaa Jabban kuoliaaksi, ja Luke tuhoaa Jabban purjeveneen ryhmän paetessa. Kun muut tapaavat Kapinallisliiton, Luke palaa Dagobahiin, jossa hän huomaa Yodan olevan kuolinvuoteellaan. Ennen kuolemaansa Yoda vahvistaa, että Darth Vader, joka tunnettiin aikoinaan nimellä Anakin Skywalker, on Luken isä ja että "on toinenkin". Obi-Wan Kenobin haamu vahvistaa, että tämä "toinen" on Luken kaksoissisar: Leia. Obi-Wan kertoo Lukelle, että hänen on taisteltava uudelleen Vaderia vastaan voittaakseen imperiumin. Obi-Wan myös varoittaa Lukea pitämään tunteensa kurissa, sillä viha voi johtaa hänet pimeälle puolelle.Kapinalliset saavat tietää, että Imperiumi on rakentanut toista Kuolemantähteä itse keisarin suorassa valvonnassa. Koska asemaa suojaa energiakilpi, Han johtaa iskuryhmää tuhoamaan suojan generaattorin Endorin metsäkuussa; näin tähtihävittäjälaivue voisi tuhota Kuolemantähden. Iskuryhmä, jonka mukana ovat Luke ja Leia, matkustaa Endoriin varastetulla keisarillisella sukkulalla. Endorilla Luke ja hänen seuralaisensa kohtaavat ewokien heimon, ja alun konfliktin jälkeen he saavat heidän luottamuksensa. Myöhemmin Luke kertoo Leialle, että Leia on hänen sisarensa, Vader on heidän isänsä ja hänen on mentävä kohtaamaan hänet. Luke antautuu keisarillisille joukoille ja hänet viedään Vaderin luo. Luke yrittää vakuuttaa Vaderin kääntymään pois Voiman pimeältä puolelta, mutta epäonnistuu. vader vie Luken uuteen Kuolemantähteen tapaamaan keisaria, joka aikoo kääntää hänet pimeälle puolelle. Keisari paljastaa, että Kuolemantähti on täysin toiminnassa ja että kapinallisten laivasto joutuu ansaan. Endorilla keisarilliset joukot vangitsevat Hanin iskuryhmän, mutta ewokien yllättävä vastahyökkäys antaa kapinallisten taistella keisarillisia vastaan. Samaan aikaan Lando, joka ohjaa Millennium Falconia, johtaa kapinallisten laivaston Kuolemantähteen, mutta huomaa, että aseman kilpi on yhä toiminnassa ja keisarillinen laivasto odottaa heitä. Keisari houkuttelee Luken antautumaan vihalleen ja liittymään häneen. Luke kohtaa Vaderin valomiekkakamppailussa. Vader aistii, että Lukella on sisko, ja ehdottaa tämän kääntämistä pimeälle puolelle. Raivoissaan Luke voittaa Vaderin ja katkaisee isänsä oikean käden proteesin. Nähdessään Vaderin proteesin jäänteet Luke näkee rinnakkaisuuden itsensä ja Vaderin välillä ja pelkää, että hänestä tulee samanlainen kuin Vader. Keisari käskee Lukea tappamaan Vaderin ja ottamaan hänen paikkansa, mutta Luke kieltäytyy ja julistautuu jediksi, kuten hänen isänsä oli ollut. Endorilla iskuryhmä voittaa keisarilliset joukot ja tuhoaa suojageneraattorin, minkä ansiosta kapinallislaivasto voi aloittaa hyökkäyksensä Kuolemantähteä vastaan. Samaan aikaan keisari kiduttaa Lukea Voimasalamalla. Koska Vader ei halua antaa poikansa kuolla, hän heittää keisarin alas Kuolemantähden reaktorikuiluun ja tappaa hänet, mutta haavoittuu samalla kuolettavasti. Hän pyytää Lukea riisumaan naamionsa, ja lyhyen keskustelun jälkeen hän kuolee rauhallisesti." Kun taistelu keisarillisen ja liittouman laivastojen välillä jatkuu, Lando johtaa ryhmän kapinallisaluksia Kuolemantähden ytimeen ja tuhoaa pääreaktorin. Kun Luke pakenee sukkulalla isänsä ruumiin kanssa, Falcon lentää ulos Kuolemantähdestä, kun asema räjähtää. Endorissa Leia paljastaa Hanille, että Luke on hänen veljensä, ja he suutelevat. Luke palaa Endorille ja polttelee isänsä ruumiin hautajaispaikalla. Kun kapinalliset juhlivat voittoaan Imperiumista, Luke hymyilee nähdessään Obi-Wanin, Yodan ja lunastetun Anakinin haamut valvomassa heitä.</w:t>
      </w:r>
    </w:p>
    <w:p>
      <w:r>
        <w:rPr>
          <w:b/>
        </w:rPr>
        <w:t xml:space="preserve">Tulos</w:t>
      </w:r>
    </w:p>
    <w:p>
      <w:r>
        <w:t xml:space="preserve">Kuka tappaa keisarin?</w:t>
      </w:r>
    </w:p>
    <w:p>
      <w:r>
        <w:rPr>
          <w:b/>
        </w:rPr>
        <w:t xml:space="preserve">Esimerkki 2.317</w:t>
      </w:r>
    </w:p>
    <w:p>
      <w:r>
        <w:t xml:space="preserve">Zhuo Yihangin kasvatti Wudangin lahkon taolainen Ziyang, ja hänestä tuli nuori ritarillinen miekkamies. Hänet asetetaan komentamaan kahdeksan suurimman ortodoksisen taistelulahkon muodostamaa liittoarmeijaa, jonka tarkoituksena on estää pahan kultin tunkeutuminen Kiinaan. Kultin vastaisen taistelun aikana Zhuo Yihang tapaa nuoren naisen nimeltä Lian Nichang ja rakastuu häneen. Hän on orpo, ja sudet kasvattivat hänet pikkulapsena ennen kuin kulttia johtavat siamilaiset kaksoset Ji Wushuang adoptoivat hänet. Kun heidän romanssinsa on päättynyt, Lian Nichang päättää jättää kultin ja seurata Zhuo Yihangia tavallisen elämän perässä kaukana jianghusta (taistelutaiteilijoiden yhteisö).Lian Nichang onnistuu jättämään kultin kärsittyään suuria tuskia. Samaan aikaan Zhuo Yihang palaa Wudangiin ja näkee kauhuissaan, että hänen toverinsa on murhattu. Kokoomus uskoo, että Lian Nichang on syyllinen ja hyökkää hänen kimppuunsa, kun hän saapuu tapaamaan Zhuo Yihangia. Zhuo Yihang joutuu kääntymään Lian Nichangia vastaan. Rakastajansa hylkäämisen murtamana Lian muuttuu ilkeäksi valkotukkaiseksi murhaajaksi ja tappaa kaikki paikalla olleet koalition jäsenet. Yhtäkkiä Ji Wushuang ilmestyy paikalle ja paljastaa, että hän itse asiassa on se, joka tappoi Wudangin jäsenet. Zhuo Yihang ja Lian Nichang yhdistävät voimansa kukistaakseen ja tappaakseen Ji Wushuangin. Voiton jälkeenkin Lian Nichang vannoo kuitenkin, ettei anna Zhuo Yihangille koskaan anteeksi hänen pettämistään, ja kävelee pois Zhuon katsellessa avuttomana. Lyhyessä, vuosia myöhemmin tapahtuvassa epilogissa Zhuo on yksin syrjäisellä vuoristoalueella vartioimassa harvinaista kukkaa, jonka sanotaan kukkivan vain kerran vuosikymmenissä ja jolla on kyky kääntää ikääntymisen vaikutukset (muuttaa valkoiset hiukset takaisin tummiksi). Hän uskoo, että se voi parantaa hänen Lian Nichangille aiheuttamansa vahingon, ja odottaa rakkaansa paluuta ja toivoo tämän ilmestyvän.</w:t>
      </w:r>
    </w:p>
    <w:p>
      <w:r>
        <w:rPr>
          <w:b/>
        </w:rPr>
        <w:t xml:space="preserve">Tulos</w:t>
      </w:r>
    </w:p>
    <w:p>
      <w:r>
        <w:t xml:space="preserve">jotka yhdistävät voimansa kukistaakseen ja tappaakseen Ji Wushuangin?</w:t>
      </w:r>
    </w:p>
    <w:p>
      <w:r>
        <w:rPr>
          <w:b/>
        </w:rPr>
        <w:t xml:space="preserve">Esimerkki 2.318</w:t>
      </w:r>
    </w:p>
    <w:p>
      <w:r>
        <w:t xml:space="preserve">Useimmille meistä toimistopäivään ei koskaan liity mediahaastatteluja ja riehuvaa väkijoukkoa. Los Angeles Lakersin supertähdelle Kobe Bryantille tämä on kuitenkin vain rutiininomainen osa hänen työtään.Keväällä 2008, kun Lakers kohtasi San Antonio Spursin loppukauden ottelussa, jolla oli merkittäviä vaikutuksia pudotuspeleihin, legendaarinen elokuvantekijä ja huomattava urheilufani Spike Lee käytti tilaisuutta hyväkseen näyttääkseen, millaista Koben kaltaisen huippu-urheilijan on mennä töihin.Lee seuraa Kobea hänen saapumisestaan Staples Centeriin, joukkueen kokouksista ja peliä edeltävistä lämmittelyistä, itse pelin aikana ja päivän päätteeksi, kun hän, hänen vaimonsa ja lapsensa nousevat autoon ja ajavat kotiin.</w:t>
      </w:r>
    </w:p>
    <w:p>
      <w:r>
        <w:rPr>
          <w:b/>
        </w:rPr>
        <w:t xml:space="preserve">Tulos</w:t>
      </w:r>
    </w:p>
    <w:p>
      <w:r>
        <w:t xml:space="preserve">Kuka on Lakersin supertähti?</w:t>
      </w:r>
    </w:p>
    <w:p>
      <w:r>
        <w:rPr>
          <w:b/>
        </w:rPr>
        <w:t xml:space="preserve">Esimerkki 2.319</w:t>
      </w:r>
    </w:p>
    <w:p>
      <w:r>
        <w:t xml:space="preserve">Lähitulevaisuudessa sota raivoaa kuvitteellisessa Gileadin tasavallassa, ja saastuminen on tehnyt 99 prosenttia väestöstä steriiliksi. Kate on nainen, joka yrittää muuttaa Kanadaan miehensä ja tyttärensä kanssa. Kun he yrittävät kulkea hiekkatietä pitkin, Gileadin rajavartiosto ottaa heidät kiinni ja käskee kääntymään takaisin tai he avaavat tulen. Katen aviomies käyttää automaattikivääriä vetääkseen tulen puoleensa ja käskee Katea juoksemaan, mutta miestä ammutaan, Kate jää vangiksi ja heidän tyttärensä vaeltaa hämmentyneenä ja ilman seuraa takamaastoon. Viranomaiset vievät Katen useiden muiden naisten kanssa koulutuslaitokseen, jossa heidät kaikki koulutetaan palvelijattareksi, joka on yhden maan uskonnollista fundamentalistihallintoa hallitsevan etuoikeutetun mutta hedelmättömän pariskunnan jalkavaimo. Vaikka Kate vastustaa sitä, että hänet indoktrinoidaan palvelijattarien kulttiin, jossa sekoitetaan Vanhan testamentin ortodoksisuutta ja naisvihaa 12 askeleen evankeliumiin ja ritualisoituun väkivaltaan, hänet määrätään pian komentajan ja hänen kylmän ja joustamattoman vaimonsa Serena Joyn kotiin. Siellä hänet nimetään uudelleen "Offrediksi" - "Fredin" - ja hänen roolinsa jalkavaimona on tunteeton, sillä hän makaa Serena Joyn jalkojen välissä, kun komentaja tunkeutuu hänen sisäänsä, siinä toivossa, että hän synnyttäisi heille lapsen. Kate kaipaa jatkuvasti aiempaa elämäänsä, ja painajaiset miehensä kuolemasta ja tyttärensä katoamisesta vainoavat häntä. Pian hän saa tietää, että monet maan miesjohtajista ovat yhtä hedelmättömiä kuin heidän vaimonsa. Serena Joy haluaa epätoivoisesti lapsen, joten hän suostuttelee Katen ottamaan riskin huoruuden rangaistuksesta - hirttokuolema - jotta toinen mies hedelmöittäisi hänet ja saisi hänet raskaaksi ja säästäisi hänen henkensä. Vastineeksi suostumisestaan Serena Joy antaa Katelle tiedon, että hänen tyttärensä on elossa, ja näyttää todisteeksi tuoreen valokuvan tyttärestään, joka asuu toisen komentajan kanssa. Katelle kuitenkin kerrotaan, ettei hän saa koskaan nähdä tytärtään. Komentaja yrittää myös päästä lähemmäksi Katea, sillä hänestä tuntuu, että jos Kate viihtyisi enemmän, hänestä tulisi parempi palvelustyttö. Komentaja hankkii Katelle vaikeasti hankittavia esineitä, ja tajuttuaan, että Kate on kirjastonhoitaja, hän sallii Katelle pääsyn yksityiseen kirjastoonsa. Erään illanvieton aikana komentaja kuitenkin harrastaa seksiä Katen kanssa tavalla, jota ei todennäköisesti ole tarkoitettu raskaudelle. Serena Joyn valitsema toinen mies osoittautuu Nickiksi, komentajan sympaattiseksi autonkuljettajaksi. Kate kiintyy häneen ja tulee lopulta raskaaksi hänen lapselleen.Kate lopulta tappaa komentajan, minkä jälkeen poliisiyksikkö vie hänet pois. Hän luulee, että miehet ovat Silmiä, hallituksen salaista poliisia. Kävi kuitenkin ilmi, että he ovat vastarintaliikkeen sotilaita, johon myös Nick kuuluu. Kate pakenee heidän mukanaan ja jättää Nickin jälkeensä tunteikkaassa kohtauksessa.Loppukohtauksessa Kate on jälleen vapaa ja pukeutuu omiin vaatteisiinsa, mutta hänellä on edessään epävarma tulevaisuus. Hän asuu yksin, raskaana asuntovaunussa ja saa samalla tiedusteluraportteja kapinallisilta. Hän miettii, saako hän jälleen yhteyden Nickiin, mutta ilmaisee toivovansa, että näin tapahtuu, ja päättää kapinallisten avulla löytää tyttärensä.</w:t>
      </w:r>
    </w:p>
    <w:p>
      <w:r>
        <w:rPr>
          <w:b/>
        </w:rPr>
        <w:t xml:space="preserve">Tulos</w:t>
      </w:r>
    </w:p>
    <w:p>
      <w:r>
        <w:t xml:space="preserve">Kuka miettii, tuleeko hän jälleen yhteen Nickin kanssa?</w:t>
      </w:r>
    </w:p>
    <w:p>
      <w:r>
        <w:rPr>
          <w:b/>
        </w:rPr>
        <w:t xml:space="preserve">Esimerkki 2.320</w:t>
      </w:r>
    </w:p>
    <w:p>
      <w:r>
        <w:t xml:space="preserve">Pariskunta menee drive-in-teatteriin Kalifornian maaseutukaupungissa, ja näkymätön hyökkääjä teurastaa heidät. Hän mestaa miekalla miehen ja pistää naisen kaulan läpi. Tätä kaksoismurhaa tutkivat poliisit Mike Leary ja John Koch, jotka haastattelevat drive-inin moukkamaista johtajaa Austin Johnsonia ja outoa vahtimestaria Germya. Germy mainitsee, että tirkistelijä tykkää kiertää alueella katselemassa pariskuntia ja yksinäisiä tyttöjä, ja häntä kehotetaan yrittämään kirjoittaa ylös tirkistelijän rekisterinumero, kun hän seuraavan kerran näkee hänet. sinä yönä tappaja iskee jälleen, puukottaa kaksi rakastavaispariskuntaa, kun he pussailevat autossaan, ja jättää jälkeensä miekan. Nähdäkseen, kuuluuko miekka kadonneelle drive-inin omistajalle, Germy tuodaan poliisiasemalle tunnistamaan se. Germy toteaa, että miekka ei kuulu omistajan yksityiskokoelmaan, ja kertoo etsiville, että tirkistelijä oli drive-inissä viimeisimmän kaksoismurhan aikaan ja että hän onnistui kirjoittamaan ylös miehen rekisterinumeron. Rekisterinumero liittyy Orville Inglesoniin, jonka kotona etsivät vierailevat. Orville kiistää kaiken yhteyden surmatapauksiin, mutta kun hänen autostaan löytyy verinen liina, hän joutuu paniikkiin ja yrittää paeta. Orville jää kiinni ja väittää, että veri oli peräisin vain koirasta, jonka päälle hän ajoi vahingossa, minkä lisäanalyysit vahvistavat ja pakottavat poliisin päästämään hänet vapaaksi.Samana iltana etsivät (joista toinen on naamioitunut naiseksi) menevät drive-in -elokuvateatterin näytökseen ja näkevät siellä Orvillen, vaikka hän oli luvannut pysyä poissa paikalta. Kun eräs asiakas, joka oli rynnistänyt pois, kun hänen tyttöystävänsä oli kieltäytynyt hänen lähentelyistään, palaa autolleen, hän huomaa, että hänen tyttöystävänsä on mestattu. Leary ja Koch ryntäävät Orvillen auton luo ja löytävät hänet kuolleena viillettyyn kurkkuun. Austin ja Germy tuodaan poliisiasemalle kuulusteltaviksi, ja Austin suututtaa etsivät, kieltäytyy sulkemasta drive-in-ravintolaa ilman oikeuden päätöstä ja antaa Germylle potkut.Seuraavana iltana Leary ja Koch saavat puhelun, jossa kerrotaan, että kaksi ihmistä juuri murhannut macheteella heilutteleva mies ja hänen panttivangikseen ottamansa pikkutyttö ovat ahdettuina varastoon. Etsivät menevät varastolle, ja takaa-ajon ja välienselvittelyn jälkeen ampuvat miehen kuoliaaksi, ja saavat jälkeenpäin tietää, että mies oli mielisairas, joka oli paennut vasta muutama tunti sitten, eikä näin ollen voi olla sarjamurhaaja.Autokuvateatterissa Germy kerää tavaroitaan, ja menee elokuvakopin luokse riitelemään Austinin kanssa siitä, kumpi heistä saa pitää omistajan miekkakokoelman, ja siitä, että hän on velkaa rahaa. Heti kun Germy astuu koppiin, drive-inin valkokankaalle heijastetaan Austinin siluetti, joka on tapettu miekalla, samalla kun näytetään Wild West -elokuvaa. Leary ja Koch (jotka haluavat puhua Austinin kanssa) saapuvat paikalle juuri ajoissa nähdäkseen tämän, ja murtautuvat koppiin, jossa he löytävät sekä Austinin että Germyn hakattuna kappaleiksi ja tappajan kadonneen jäljettömiin.Elokuva loppuu äkkiä, kun ruudulla näkyvässä tekstissä kerrotaan, että samanlaiset verilöylyt vaivaavat nyt muitakin drive-in-ravintoloita eri puolilla maata ja että tappajan henkilöllisyys on edelleen tuntematon. Tämän jälkeen väärennetty yleisöääni ilmoittaa, että psykopaatti on vapaana katsojan omassa drive-in-teatterissa, ja kehottaa yleisöä olemaan panikoimatta, sillä poliisi on tulossa.</w:t>
      </w:r>
    </w:p>
    <w:p>
      <w:r>
        <w:rPr>
          <w:b/>
        </w:rPr>
        <w:t xml:space="preserve">Tulos</w:t>
      </w:r>
    </w:p>
    <w:p>
      <w:r>
        <w:t xml:space="preserve">Mitä Leary ja Koch löysivät, kun he menivät etsimään Austinia?</w:t>
      </w:r>
    </w:p>
    <w:p>
      <w:r>
        <w:rPr>
          <w:b/>
        </w:rPr>
        <w:t xml:space="preserve">Esimerkki 2.321</w:t>
      </w:r>
    </w:p>
    <w:p>
      <w:r>
        <w:t xml:space="preserve">Lucy Honeychurch ja hänen saattajansa Charlotte Bartlett saapuvat Firenzeen. Heitä vaivaa se, että heillä ei ole huoneita, joista on näköala. Myöhemmin illalla illallisella vierustoverit herra Emerson ja hänen poikansa George tarjoutuvat vaihtamaan huoneensa Lucyn ja Charlotten huoneisiin. Tämä vaihto on ensimmäinen monista tapahtumista, joissa Lucy ja Charlotte ovat mukana herra Emersonin, Georgen ja muiden majoittamansa hotellin vieraiden suunnitelmissa. Lucy ja George huomaavat intohimoiset tunteensa toisiaan kohtaan, kun George suutelee Lucya, eikä kyse ole pelkästä siitä, että poika pitää tytöstä, vaan poika pitää tytöstä ja tyttö on kihloissa toisen kanssa. Nyt Lucy alkaa epäillä tunteitaan tulevaa aviomiestään kohtaan ja sotkeutuu valheiden verkkoon vakuuttaakseen itsensä, Georgen ja kaikki muutkin siitä, ettei hän ole rakastunut Georgeen. Miten kaikki lopulta kääntyy?</w:t>
      </w:r>
    </w:p>
    <w:p>
      <w:r>
        <w:rPr>
          <w:b/>
        </w:rPr>
        <w:t xml:space="preserve">Tulos</w:t>
      </w:r>
    </w:p>
    <w:p>
      <w:r>
        <w:t xml:space="preserve">Kuka on Charlotte Bartlett?</w:t>
      </w:r>
    </w:p>
    <w:p>
      <w:r>
        <w:rPr>
          <w:b/>
        </w:rPr>
        <w:t xml:space="preserve">Esimerkki 2.322</w:t>
      </w:r>
    </w:p>
    <w:p>
      <w:r>
        <w:t xml:space="preserve">Kenneth Zevo (Donald O'Connor), Zevon lelutehtaan omistaja Moskovassa, Idahossa, on kuolemassa. Hän kertoo avustajalleen Owen Owensille (Arthur Malet) toivovansa, että tehdas annettaisiin hänen veljelleen, kenraaliluutnantti Leland Zevolle (Michael Gambon) hänen poikansa Leslie Zevon (Robin Williams) sijaan. Jopa Leland Zevo on tästä epävarma ja huomauttaa, että Leslie on ollut lelutehtaalla oppipoikana suurimman osan elämästään. Kenneth on samaa mieltä siitä, että Leslie rakastaa leluja ja työtään, mutta hänen lapsellinen käytöksensä ei auta häntä menestymään liike-elämän johtajana. Kenneth oli jopa nähnyt vaivaa palkatakseen Gwen Tylerin (Robin Wright) tehtaan työntekijäksi uskoen, että Leslie ihastuisi häneen ja tämä auttaisi häntä kypsymään.Kenneth kuolee, ja Leland ottaa vastentahtoisesti tehtaan johtoonsa. Leland, joka pyrkii yhä täyttämään isänsä vaatimukset neljän tähden kenraaliksi, antaa Leslien ja hänen lapsellisen sisarensa Alsatian (Joan Cusack) jatkaa uusien lelujen suunnittelua. Lelandin mielenkiinto herää kuitenkin, kun hän kuulee yrityssalaisuuksien vuotamisesta, ja hän palkkaa poikansa Patrickin (LL Cool J), sotilaan, jolla on salaisia sotilasasiantuntemuksia, johtamaan turvallisuutta. Patrickilta Leland saa idean rakentaa sotaleluja tehtaalla. Leslie huomauttaa, että Zevo Toys ei ole koskaan valmistanut sotaleluja. leland tarjoutuu luopumaan ideasta, mutta kysyy Leslieltä, voisiko hän irrottaa pienen osan tehtaasta kehittääkseen omia lelujaan. Hän pyytää Leslietä pysymään poissa alueelta, koska pelkää, että hänen lelunsa eivät ehkä ole tarpeeksi hyviä. Leslien tietämättä Leland käyttää tilaa kehittääkseen pienoissotakoneita, joita voidaan ohjata kauko-ohjatusti, ja pyrkii myymään niitä armeijalle. Sotilasjohtajat eivät kuitenkaan suostu hänen suunnitelmaansa, ja Leland, joka on hermostunut heidän kieltäytymisensä vuoksi, jatkaa suunnitelmaansa itsenäisesti. Hän ottaa haltuunsa yhä suuremman osan tehdastiloista ja lisää näiden alueiden turvallisuutta. Kun Leslie näkee, että lapsia johdatetaan yhdelle Lelandin turva-alueista, hän keksii keinon hiipiä tilaan. Sisällä hän huomaa Lelandin kouluttavan lapsia käyttämään miniatyyrisotakoneita arcade-tyyppisillä käyttöliittymillä, jotta lapset eivät tietäisi käyttävänsä oikeita sotakoneita. Leslie pakenee ennen kuin hänet huomataan, pakenee hädin tuskin uloskäyntiä vartioivaa "Sea Swine" -merisikala-robottia ja pääsee Gwenin luokse paljastamaan näkemänsä. Leslie ei tiedä, että Leland on nähnyt hänen tekonsa aluetta tarkkailevien vakoilulelujen avulla, ja valmistautuu puolustamaan omaa osuuttaan tehtaasta, muuttuu yhä dementoituneemmaksi ja ylentää itsensä oman armeijansa kenraaliksi. Patrick saa tietää, että Leland valehteli äitinsä kuolemasta, ja lopettaa varoittaakseen Leslietä. Leslie, Alsatia, Patrick, Gwen ja Owen lähtevät tehtaalle taistelemaan Lelandia vastaan käyttäen Zevo-leluja Lelandin sotakoneita vastaan. Leslie onnistuu pakenemaan ja lamauttaa Lelandin lelujen ohjausjärjestelmän. Leslien ja Patrickin kohdatessa Lelandin Alsatiaa vastaan hyökkää merisika, mutta hän paljastuu Kennethin Leslien kumppaniksi rakentamaksi robotiksi. Leslien ja Patrickin hoitaessa Alsatiaa Leland yrittää paeta, mutta Merisika pysäyttää hänet ja hyökkää hänen kimppuunsa. kun Leland joutuu sairaalaan, Leslie ottaa tehtaan haltuunsa ja jatkaa suhdettaan Gwenin kanssa samalla kun Alsatiaa korjataan. Patrick valmistautuu lähtemään uusiin tehtäviin, mutta jää Leslien ja ystäviensä luokse niin pitkäksi aikaa, että hän voi osallistua Kennethin lyhyeen muistotilaisuuteen.</w:t>
      </w:r>
    </w:p>
    <w:p>
      <w:r>
        <w:rPr>
          <w:b/>
        </w:rPr>
        <w:t xml:space="preserve">Tulos</w:t>
      </w:r>
    </w:p>
    <w:p>
      <w:r>
        <w:t xml:space="preserve">Kuka esittää Kenneth Zevoa?</w:t>
      </w:r>
    </w:p>
    <w:p>
      <w:r>
        <w:rPr>
          <w:b/>
        </w:rPr>
        <w:t xml:space="preserve">Esimerkki 2.323</w:t>
      </w:r>
    </w:p>
    <w:p>
      <w:r>
        <w:t xml:space="preserve">Alkuperäisestä mainosmateriaalista: "Majuri Cliff Marquette (David Morse) ja hänen erikoisjoukkojen osastonsa saavat CIA:lta tehtäväkseen tutkia väitettyä "mustaa magiaa" Kambodžan viidakoissa. Äkillisen ja tuhoisan tulitaistelun jälkeen Cliff jää kiinni ja joutuu raa'an kidutuksen kohteeksi vihollisen käsissä. Kipu ylittää hänen sietokykynsä; sitten, tuskiensa huipulla, Cliff siirtyy salaperäisesti toiseen maailmaan, vaihtoehtoiseen todellisuuteen, jossa on hänen rakkaimmat toiveensa. Ehkä hänen omasta mielestään väärennettyyn... tai ehkä juuri sen taikuuden tuloksena, jota hänet oli lähetetty tarkkailemaan. Oli miten oli, Cliffin kauhu ei ole päättynyt, se on vasta alkanut, sillä hänen näennäisessä pelastuksessaan piilee kauhistuttava ansa. Hienovaraisen määräyksen, jonka avulla kohtalo voi yhä vaatia häntä... ellei Cliff Marquette, kellon laskiessa alaspäin, onnistu voittamaan todennäköisyyksiä vielä kerran. Onnistuu huijaamaan kohtaloa. Se vaatii hänen järkeään. Ja se vaatii aseen..."</w:t>
      </w:r>
    </w:p>
    <w:p>
      <w:r>
        <w:rPr>
          <w:b/>
        </w:rPr>
        <w:t xml:space="preserve">Tulos</w:t>
      </w:r>
    </w:p>
    <w:p>
      <w:r>
        <w:t xml:space="preserve">Minne Cliff kuljetetaan tuskiensa huipulla kidutuksen aikana?</w:t>
      </w:r>
    </w:p>
    <w:p>
      <w:r>
        <w:rPr>
          <w:b/>
        </w:rPr>
        <w:t xml:space="preserve">Esimerkki 2.324</w:t>
      </w:r>
    </w:p>
    <w:p>
      <w:r>
        <w:t xml:space="preserve">Tämän artikkelin juonitiivistelmä voi olla liian pitkä tai liian yksityiskohtainen. Auta parantamaan sitä poistamalla tarpeettomia yksityiskohtia ja tekemällä siitä tiiviimpi. (Huhtikuu 2016) (Lue, miten ja milloin voit poistaa tämän mallin mukaisen viestin)Jumala ja Lucifer käyvät sotaa ihmiskunnan sieluista; pysyvä veto koko ihmiskunnan sieluista. Enkeleiden ja demonien on kiellettyä ilmentyä maan päällä, mutta ne saavat riivata ihmisiä ja vaikuttaa heihin, ja puoliverisiä käytetään vaikutusvallan kaupitteluun. Manaaja John Constantine (Keanu Reeves) syntyi voimalla nähdä enkeleitä ja demoneja. 15-vuotiaana hän teki itsemurhan paetakseen näkyjään, mutta hänet herätettiin henkiin vietettyään kaksi minuuttia helvetissä, vaikka John selittääkin, että koska aika kulkee helvetissä eri tavalla, kaksi minuuttia tuntuu koko eliniältä. Näin ollen hänen sielunsa on sidottu helvettiin, kun hän kuolee oman henkensä riistämisen synnin vuoksi." John manaa tytön, joka on sotilasdemonin riivaama ja joka yrittää murtautua Maahan, minkä ei pitäisi olla mahdollista, koska demonit eivät voi ottaa todellista fyysistä muotoaan kuolevaisten tasolla. John hakee audienssia androgyynisen puoliverisen enkelin Gabrielin (Tilda Swinton) kanssa. Hän pyytää Gabrielilta armahdusta keuhkosyöpään kuolemaan, mutta Gabriel kieltäytyy kertomalla Johnille, että hänen motiivinsa demonien karkottamiseen ovat itsekkäitä, eikä hän pääse taivaaseen. Lähdettyään Gabrielin luota John torjuu täydellisen demonin hyökkäyksen ulkona. Tämä kohtaaminen saa hänet tapaamaan entisen noitatohtorin Papa Midniten (Djimon Hounsou), joka kertoo hänelle, että koko helvetti odottaa hänen kuolemaansa ja että hän on se sielu, jonka Lucifer tulisi hakemaan itselleen. Siellä John kohtaa myös puoliverisen demonin Balthazarin (Gavin Rossdale). Midnite kieltäytyy sekaantumasta asiaan, koska haluaa säilyttää tasapainon taivaan ja helvetin välillä. John ryhtyy tutkimaan tilannetta apureidensa Beemanin (Max Baker), Hennessyn (Pruitt Taylor Vince) ja Chas Kramerin (Shia LaBeouf) kanssa. Etsivä Angela Dodson (Rachel Weisz) ilmestyy Constantinen asunnolle pyytämään hänen apuaan identtisen kaksosensa Isabelin (Rachel Weisz) kuoleman tutkimiseen. Isabel hyppäsi psykiatrisen sairaalan huipulta, jossa hän oli potilaana; ja vaikka kameran kuvamateriaali osoittaa sen, Angela on vakuuttunut siitä, että Isabel ei koskaan tekisi itsemurhaa. Aluksi John pilkkaa häntä ja kieltää hänen avunpyyntönsä; mutta kun demonit jahtaavat Angelaa kadulla ulkona, Constantine suostuu auttamaan. myöhemmin John haluaa nähdä, onko Isabel todella helvetissä. Käyttämällä Angelan kissaa teleportaatiovälineenä hän siirtyy hetkeksi helvetin syvyyksiin, josta hän löytää Isabelin, jonka sielu on tuomittu elämään ikuisesti uudelleen kuolemansa hetkeä. Hennessyn ja Beemanin tutkimusten perusteella he päättelevät, että Luciferin poika, Mammon, suunnittelee murtautumista Maahan ja sen valtaamista omaksi valtakunnakseen. Sitä varten Mammon tarvitsee voimakkaan meedion ja Jumalan apua. Balthazar tappaa Hennessyn ja Beemanin, ja Angela paljastaa, että hänellä ja hänen siskollaan oli sama lahja kuin Johnilla. Angela torjui näkyjään, ja ne loppuivat lopulta, mutta Isabel omaksui ne ja joutui sen vuoksi laitoshoitoon. John herättää Angelan psyykkisen kyvyn uudelleen kuoleman läheltä piti -kokemuksen kautta, sitten hän metsästää ja kuulustelee Balthazaria, joka paljastaa, että Mammon on saanut haltuunsa kohtalon keihään, joka on tahriintunut Jeesuksen Kristuksen verellä. Tämän jälkeen John tappaa Balthazarin ja lähtee Angelan kanssa pois. Angela, jolla on nyt Mammonin vaatimat psyykkiset kyvyt, joutuu näkymättömän voiman sieppaamaksi ja viedään sairaalaan, jossa Isabelin oletetaan hypänneen kuolemaan. John vakuuttaa Midnitelle, että tasapaino ei ole enää voimassa, ja pyytää saada käyttää "Tuolia"; vanhaa sähkötuolia Sing Singistä. Tuoli näyttää Johnille näyn siitä, miten keihäs löydettiin Meksikosta ja se on tuotu Los Angelesiin. John ja Chas lähtevät sairaalaan ja keskeyttävät rituaalin, mutta Chas joutuu samalla näkymättömän voiman kuoliaaksi hakkaamaksi. loitsujen ja käsivarsiinsa tatuoitujen sigiloiden avulla John pakottaa näkymättömän voiman, joka paljastuu näkymättömäksi Gabrieliksi, paljastumaan. Gabriel nujertaa Johnin, myöntää olevansa vastuussa suunnitelmasta vapauttaa Mammon ja paljastaa yksityiskohdat. Gabriel valittaa Jumalan suosimista ihmisiä kohtaan ja uskoo, että helvetin tuominen maan päälle antaa henkiin jääville mahdollisuuden tulla kärsimyksen, katumuksen ja uskon kautta todella Jumalan rakkauden arvoisiksi. Sitten Gabriel heittää Johanneksen ulos huoneesta. Kun Gabriel aikoo puukottaa Angelaa keihäällä ja vapauttaa Mammonin, John viiltää ranteensa auki ja kuolee. Aika pysähtyy, kun Lucifer saapuu henkilökohtaisesti noutamaan hänen sielunsa, ja John kertoo hänelle Mammonin suunnitelmasta syrjäyttää hänet. Gabriel yrittää lyödä Luciferia, mutta ei voi, koska Jumala on ottanut Gabrielin voiman pois, jolloin Lucifer voi polttaa Gabrielin siivet. Lucifer lähettää Mammonin takaisin helvettiin. Vastineeksi avusta Lucifer tekee Johannekselle palveluksen; pidemmän elämän sijasta hän pyytää Luciferia sallimaan Isabelin päästä taivaaseen. Lucifer suostuu, mutta huomaa sitten, ettei hän voi raahata Johnia helvettiin; Johnin jalo uhraus on antanut hänelle pääsyn taivaaseen. John Constantinen sielun menettämisestä raivostuneena Lucifer herättää Johnin tuskallisesti henkiin ja poistaa häneltä syövän väittäen, että John lopulta osoittaa kuuluvansa helvettiin. Mammonasta vapautunut Angela lähtee Johnin kanssa ja jättää jälkeensä ihmisen Gabrielin. Jonkin aikaa myöhemmin John lahjoittaa keihään Angelalle ja pyytää häntä piilottamaan sen jonnekin, mistä edes John ei löydä sitä. Kun Angela lähtee, hän alkaa savukkeen sijaan pureskella nikotiinipurukumia.Jälkilähdön jälkeisessä kohtauksessa John vierailee Chasin haudalla. Chas ilmestyy hänen eteensä enkelinä ja lentää ylös taivaalle.</w:t>
      </w:r>
    </w:p>
    <w:p>
      <w:r>
        <w:rPr>
          <w:b/>
        </w:rPr>
        <w:t xml:space="preserve">Tulos</w:t>
      </w:r>
    </w:p>
    <w:p>
      <w:r>
        <w:t xml:space="preserve">Miksi hän tappoi itsensä?</w:t>
      </w:r>
    </w:p>
    <w:p>
      <w:r>
        <w:rPr>
          <w:b/>
        </w:rPr>
        <w:t xml:space="preserve">Esimerkki 2.325</w:t>
      </w:r>
    </w:p>
    <w:p>
      <w:r>
        <w:t xml:space="preserve">Pieni poika ei ajattele mitään muuta kuin krikettiä.Hänen isänsä Rusy ei ajattele mitään muuta kuin pientä poikaansa.Täyttääkseen poikansa unelman pelata Lordsin krikettikentällä rehellinen ja rehellinen Rusy ottaa uhkarohkean askeleen.Hän lainaa hohtavan punaisen Ferrarin. Vain yhdeksi tunniksi. Ainoa ongelma on, ettei hän ilmoita auton legendaarisesta omistajasta. hurja, hengästyttävä ja kuoppainen ajelu alkaa. naiivin Rusyn on väisteltävä luoteja ja portsareita yhden unohtumattoman yön ajan ja näyteltävä täydellistä isää. Pystyykö hän siihen?Ferrari Ki Sawaari on hauska tarina pienistä pojista ja heidän suurista unelmistaan ja siitä, miten nämä unelmat muuttuvat hulluksi virheiden komediaksi.Kiinnitä turvavyöt. Riemukilpailu odottaa</w:t>
      </w:r>
    </w:p>
    <w:p>
      <w:r>
        <w:rPr>
          <w:b/>
        </w:rPr>
        <w:t xml:space="preserve">Tulos</w:t>
      </w:r>
    </w:p>
    <w:p>
      <w:r>
        <w:t xml:space="preserve">Mitä autoa hän lainaa?</w:t>
      </w:r>
    </w:p>
    <w:p>
      <w:r>
        <w:rPr>
          <w:b/>
        </w:rPr>
        <w:t xml:space="preserve">Esimerkki 2.326</w:t>
      </w:r>
    </w:p>
    <w:p>
      <w:r>
        <w:t xml:space="preserve">Kun heidän lentokoneensa joutuu laskeutumaan, Mike Latimer (Richard Widmark) ja Katy Conners (Jane Greer) jäävät jumiin Meksikon viidakkoon. Salaperäinen hahmo, herra Browne, joka tarjoaa heille vieraanvaraisuutta, pelastaa heidät nopeasti ahdingosta. Latimer on ymmällään, koska hän ei pysty sijoittamaan Brownea ja hänen ystäviään. Viidakon kaunis erämaisuus lumoaa kaksikon, mutta pian heidän epäilyksensä alkavat saada heistä vallan. Mikään ei tunnu varmalta: Brownen hiljaiset keskustelut miestensa kanssa ja hänen tyrannimainen käskyvaltansa heidän pitämiään lempeitä palvelijoita kohtaan. Kun Latimer saa synkän oivalluksen, hän ymmärtää, että he ovat suuressa vaarassa. He aloittavat pakomatkan, mutta Browne ei aio päästää heitä pakoon hengissä...</w:t>
      </w:r>
    </w:p>
    <w:p>
      <w:r>
        <w:rPr>
          <w:b/>
        </w:rPr>
        <w:t xml:space="preserve">Tulos</w:t>
      </w:r>
    </w:p>
    <w:p>
      <w:r>
        <w:t xml:space="preserve">Minne päähenkilöt joutuvat?</w:t>
      </w:r>
    </w:p>
    <w:p>
      <w:r>
        <w:rPr>
          <w:b/>
        </w:rPr>
        <w:t xml:space="preserve">Esimerkki 2.327</w:t>
      </w:r>
    </w:p>
    <w:p>
      <w:r>
        <w:t xml:space="preserve">Jean Harlow esittää Hay's Code -elokuvaa edeltävässä elokuvassa nuorta kaunista naista, joka aikoo nukkua tiensä huipulle suuren laman aikana. Neiti Harlow, jolla on "punainen" peruukki, ei pysähdy mihinkään makaa pomon pojan Chester Morrisin kanssa, pilaa hänen avioliittonsa Leila Hyamasin (joka on kokoa 0 tai vähemmän) kanssa rahasta ja avioliitosta . Paljon seksiä ja vihjailua kertovat meille, että Jean Harlow on terve tyttö, joka nauttii hyvästä seksielämästä Chesterin hahmon Bill Legendren kanssa ennen avioliittoa. Chester Morrisin kanssa naimisiin mentyään Jeanin hahmo ei saa hyväksyntää hyvin toimeentulevien ystäviensä keskuudessa ja joutuu naurunalaiseksi. Lähtiessään kaupungista Jean suuntaa New Yorkiin, jossa hän aloittaa välittömästi suhteen perheen vanhan, yli 60-vuotiaan ystävän ja perheen autonkuljettajan kanssa, ihan vain varmuuden vuoksi. Chester Morris saa kuitenkin selville, mitä on tekeillä, ja kertoo Jeanin uudelle rakastajalle, ja kun hänen uusi kihlauksensa on purettu, hän palaa takaisin Chesterin luo. Hän on nyt viisas ja toivoo jälleennäkemistä ensimmäisen vaimonsa kanssa, mutta hän hylkää hänet, mutta hyväksyy maksun ja lähtee auringonlaskuun autonkuljettajan kanssa. Nyt Jeam Harlow osaa puhua ranskaa, ja hän on ranskalainen miljonääri ja pitää autonkuljettajan. Jean Harlow'n hahmo käyttää paljastavia vaatteita ja on eräässä kohtauksessa yläosattomissa vaihtaessaan vaatteita. Una Merkel hänen parhaana ystävänään on hieno maanläheinen ystävä, joka hyväksyy kaiken tämän aivan normaalina käytöksenä vuodelle 1932. Erittäin viihdyttävää.</w:t>
      </w:r>
    </w:p>
    <w:p>
      <w:r>
        <w:rPr>
          <w:b/>
        </w:rPr>
        <w:t xml:space="preserve">Tulos</w:t>
      </w:r>
    </w:p>
    <w:p>
      <w:r>
        <w:t xml:space="preserve">kenen hahmo käyttää paljastavia vaatteita?</w:t>
      </w:r>
    </w:p>
    <w:p>
      <w:r>
        <w:rPr>
          <w:b/>
        </w:rPr>
        <w:t xml:space="preserve">Esimerkki 2.328</w:t>
      </w:r>
    </w:p>
    <w:p>
      <w:r>
        <w:t xml:space="preserve">Mookie (Spike Lee) on 25-vuotias musta mies, joka asuu Brooklynin Bedford-Stuyvesantissa siskonsa Jaden (Joie Lee) kanssa. Hänellä ja hänen tyttöystävällään Tinalla (Rosie Perez) on poika. Hän on pizzalähetti paikallisessa pizzeriassa, mutta häneltä puuttuu kunnianhimoa. Sal (Danny Aiello), pizzerian italialais-amerikkalainen omistaja, on asunut naapurustossa kaksikymmentäviisi vuotta. Hänen vanhempi poikansa Pino (John Turturro) inhoaa voimakkaasti mustia, eikä tule toimeen Mookien kanssa. Pino on riidoissa nuoremman veljensä Viton (Richard Edson) kanssa, joka on ystävällinen Mookien kanssa.Naapurusto on täynnä erilaisia persoonia, kuten Da Mayor (Ossie Davis), ystävällinen paikallinen juoppo, Mother Sister (Ruby Dee), joka vahtii naapurustoa ruskeasta kivitalostaan, Radio Raheem (Bill Nunn), joka soittaa Public Enemyn musiikkia boomboxistaan kaikkialle, missä ikinä kulkee, ja Smiley (Roger Guenveur Smith), kehitysvammainen mies, joka kiertää naapurustossa ja yrittää myydä käsinväritettyjä kuvia Malcolm X:stä ja Martin Luther Kingistä.Kun Mookie on Salin luona, Mookien rettelöivä b-poikakaveri Buggin' Out (Giancarlo Esposito) kyselee Salilta tämän "Wall of Fame" -seinästä, joka on koristeltu kuuluisien italialais-amerikkalaisten valokuvilla. Buggin' Out vaatii Salia laittamaan kuvia mustista julkkiksista, koska Salin pizzeria sijaitsee mustien asuinalueella. Sal vastaa, että hänen ei tarvitse esitellä muita kuin italialaisia, koska kyseessä on hänen ravintolansa. Buggin' Out yrittää aloittaa protestin Wall of Fame -seinän vuoksi. Vain Radio Raheem ja Smiley tukevat häntä.Päivän aikana kuumuus ja jännitys alkavat kasvaa. Paikalliset teinit avaavat palopostin ja kastelevat kadun, ennen kuin poliisit puuttuvat asiaan. Mookie ja Pino alkavat riidellä rodusta, mikä johtaa sarjaan kohtauksia, joissa hahmot suoltavat rasistisia solvauksia kameraan. Pino ja Sal keskustelevat naapurustosta, Pino ilmaisee vihansa ja Sal vakuuttaa, ettei hän ole lähdössä. Sal melkein antaa potkut Mookielle, mutta Jade puuttuu asiaan, ennen kuin Mookie asettaa hänet vastakkain, koska hän on ollut liian lähellä Salia.Samana iltana Buggin' Out, Radio Raheem ja Smiley marssivat Salin ravintolaan ja vaativat Salia vaihtamaan kuuluisuuksien seinää. Raheemin boomboxi pauhaa, ja Sal vaatii heitä sammuttamaan radion, mutta he kieltäytyvät. Buggin' Out sanoo sulkevansa pizzerian lopullisesti, kunnes he vaihtavat Wall of Famea. Sal sanoo turhautuneena, että hän "repii sen neekerin perseestä", ja tuhoaa sitten boomboxin pesäpallomailalla. Raheem hyökkää Salin kimppuun, mikä johtaa valtavaan väkivaltaiseen tappeluun, joka leviää kadulle ja vetää puoleensa väkijoukkoa. Kun Radio Raheem kuristaa Salia, poliisi saapuu paikalle. He katkaisevat tappelun ja ottavat Radio Raheemin ja Buggin' Outin kiinni. Poliisitoveriensa ja katsojien pyynnöistä huolimatta yksi poliisi kieltäytyy vapauttamasta Raheemin kuristusotettaan ja tappaa hänet. Kun konstaapelit tajuavat, että Raheem on tapettu katsojien nähden, he laittavat hänen ruumiinsa poliisiauton takapenkille ja ajavat pois jättäen Salin, Pinon ja Viton suojattomiksi.Radio Raheemin kuolemasta raivostuneet katsojat syyttävät Salia ja hänen poikiaan. Mookie nappaa roskapöntön ja heittää sen Salin pizzerian ikkunan läpi, mikä saa väkijoukon ryntäämään ravintolaan ja tuhoamaan sen, ja lopulta Smiley sytyttää sen tuleen. Da Mayor vetää Salin, Pinon ja Viton pois väkijoukon tieltä. Palomiehet ja mellakkapartiot saapuvat sammuttamaan tulipalon ja hajottamaan väkijoukon. Kun poliisi antaa varoituksen, palomiehet kääntävät letkunsa mellakoitsijoita vastaan, mikä johtaa uusiin tappeluihin ja pidätyksiin. Mookie ja Jade istuvat reunakivellä ja katselevat epäuskoisina. Smiley vaeltaa takaisin kytevään rakennukseen ja ripustaa yhden kuvistaan siihen, mikä on jäljellä Salin kuuluisuuksien seinästä.Seuraavana päivänä riideltyään Tinan kanssa Mookie palaa Salin luokse, jonka mielestä Mookie on pettänyt hänet. Mookie vaatii viikkopalkkaansa, mikä johtaa riitaan, ennen kuin he varovasti sopivat ja Sal lopulta maksaa hänelle. Paikallinen DJ Mister SeÃ±or Love Daddy (Samuel L. Jackson) omistaa kappaleen Raheemille.Elokuva päättyy kahteen sitaattiin, jotka ilmaisevat erilaisia näkemyksiä väkivallasta, toinen Martin Luther Kingiltä ja toinen Malcolm X:ltä, ennen kuin se häivytetään valokuvaan, jossa he kättelevät toisiaan.</w:t>
      </w:r>
    </w:p>
    <w:p>
      <w:r>
        <w:rPr>
          <w:b/>
        </w:rPr>
        <w:t xml:space="preserve">Tulos</w:t>
      </w:r>
    </w:p>
    <w:p>
      <w:r>
        <w:t xml:space="preserve">Kuka avaa palopostin ja kastelee kadun?</w:t>
      </w:r>
    </w:p>
    <w:p>
      <w:r>
        <w:rPr>
          <w:b/>
        </w:rPr>
        <w:t xml:space="preserve">Esimerkki 2.329</w:t>
      </w:r>
    </w:p>
    <w:p>
      <w:r>
        <w:t xml:space="preserve">Kaksi veljestä meksikolaisesta maaseutukylästä pelaa paikallisessa jalkapallo-ottelussa. Tato (Gael Garcia) on tähtihyökkääjä ja Beto (Diego Luna) eksentrinen maalivahti. Erään ottelun aikana lahjakkuuksien kykyjenetsijä huomaa heidät, ja hän tarjoaa jommallekummalle heistä tilaisuutta lähteä mukaansa pääkaupunkiin kokeilemaan pääsyä yhteen maan suurista joukkueista. Koska kykyjenetsijän lista on jo täynnä, hän sanoo voivansa ottaa vain yhden veljeksistä, ja he päättävät ratkaista asian rangaistuspotkukilpailulla. Tato tekee rangaistuspotkun veljeään vastaan ja ansaitsee näin oikeuden päästä pääkaupunkiin. hitaan alun jälkeen Tato pääsee vihdoin suursuosioon ja ansaitsee lempinimen "Cursi". Hänen veljensä seuraa pian perässä ja liittyy kilpailevaan joukkueeseen, jossa hän saa lempinimen 'Rudo'. Cursi nousee kansallissankariksi ja alkaa seurustella kuuluisan mallin kanssa, kun taas hänen veljensä kamppailee elämässä kaupungissa ja kaipaa kotiperhettään.Veljesten asiat alkavat mennä huonompaan suuntaan. Tato menettää maalintekotaitonsa ja naisensa, ja veli ajautuu kokaiinin ja uhkapelin maailmaan. Elokuva keskittyy yhteen otteluun, jossa veljekset kohtaavat toisensa. Cursi uhkaa alennuksella 2. divisioonaan, jos hän ei tee maalia tässä ottelussa, Rudon on heitettävä ottelu maksaakseen pelivelkansa tai hänet tapetaan. Viimeisellä minuutilla Rudo torjuu Taton rangaistuspotkun, ja ottelu päättyy maalittomana. Cursi lopettaa jalkapallon ja palaa kotiin, ja Rudoa ammutaan, jolloin hän menettää jalkansa ja näin ollen uransa. Molemmat palaavat perheensä kanssa maaseutukylään, jossa yksinkertaisempi elämäntapa tuntuu sopivan heille paremmin.</w:t>
      </w:r>
    </w:p>
    <w:p>
      <w:r>
        <w:rPr>
          <w:b/>
        </w:rPr>
        <w:t xml:space="preserve">Tulos</w:t>
      </w:r>
    </w:p>
    <w:p>
      <w:r>
        <w:t xml:space="preserve">Ketä ammutaan?</w:t>
      </w:r>
    </w:p>
    <w:p>
      <w:r>
        <w:rPr>
          <w:b/>
        </w:rPr>
        <w:t xml:space="preserve">Esimerkki 2.330</w:t>
      </w:r>
    </w:p>
    <w:p>
      <w:r>
        <w:t xml:space="preserve">Elämme nykypäivää, ja nuori tyttö juoksee metsän halki ja juoksee taloonsa yrittäen paeta jotain. Kävi ilmi, että se oli vain unta, jonka nuori tyttö näki. Hänen äitinsä tulee sisään muistuttamaan häntä siitä, että hän lähtee isänsä luokse viikonlopuksi. myöhemmin eronnut äiti löytää vanhan kirjekansion 1800-luvulta. Kirjeet ovat talon edelliseltä asukkaalta. Elokuva siirtyy 1800-luvun alkupuolelle, keskittyen talon ympärillä sijainneeseen kylään, ja kerrotaan tarina Bellin noidasta: John Bell viedään kirkko-oikeuteen, koska hän on syyllistynyt naisen maan varastamiseen. Kirkko päästää hänet vapaaksi, koska kunnian menettäminen riittää. Loukattu nainen, Kate Batts, joka on kylässä pahamaineinen noitaväitteistä, vihjaa tarkoittavansa pahaa Bellille ja hänen tyttärelleen Betsylle. pian alkaa tapahtua outoja asioita, ja John uskoo, että Batts on kirottu hänet. Betsy alkaa näyttää hyvin sairaalta, ja kummitukset pahenevat. Hän nukahtaa koulussa, ja hänen asenteensa ihmisiä kohtaan muuttuu ja hänestä tulee hyvin ärtyisä. Hänen nuori opettajansa Richard Powell huomaa muutokset hänen käytöksessään. Kun Bellin perhe kertoo hänelle tapahtumista ja siitä, että ne ovat hengen aiheuttamia, hän yrittää edelleen todistaa heille, että näin ei voi olla, sillä henget eivät ole todellisia. Richard jää Bellin kotiin tarkkailemaan Betsyn käyttäytymistä yrittäen todistaa heille, ettei kyse ole yliluonnollisesta. Hän osoittautuu vääräksi, kun hän näkee Betsyn roikkuvan lattialla, ikään kuin joku pitäisi häntä hiuksista kiinni. Elokuvan aikana annetaan ymmärtää, että Richard on rakastunut Betsyyn.Myöhemmin henki raiskaa Betsyn. John alkaa sairastua ja näkee myös aaveita. Hän tulee hulluksi ja pyytää Battsia tappamaan hänet, mutta Batts kieltäytyy sanomalla, että Batts on kiroillut itsensä. John yrittää itsemurhaa tuloksetta. betsy saa vihdoin ilmestyksen: häneen ja hänen isäänsä kohdistuvat hyökkäykset johtuvat yliluonnollisesta olennosta, joka on syntynyt hänen viattomuudestaan, ja niiden syynä on se, että Betsy voi "muistaa". Hänen piti muistaa, että hänen tuskansa todellinen syy oli se, että hänen isänsä on käyttänyt häntä seksuaalisesti hyväksi. Lucy, Betsyn äiti, saa saman ilmestyksen, sillä hän oli itse nähnyt hyväksikäytön. Molemmat olivat ilmeisesti tukahduttaneet tapauksen. Betsy myrkyttää sairaan, vuodepotilaana olevan isänsä lääkkeillä äitinsä katsellessa vierestä. Sitten Betsy nähdään isänsä haudalla, ja kertoja sanoo, ettei Betsyä ole enää koskaan kummitellut siitä lähtien. tarina palaa sitten nykypäivään, jossa äiti on lukenut päiväkirjaa. Hänen tyttärensä tulee ja kertoo, että hänen isänsä on tullut hakemaan hänet viikonlopuksi luokseen. Äiti lähettää tyttären ex-miehensä luo, joka odottaa ulkona. Betsyn ilmestys ilmestyy yhtäkkiä ja huutaa "Auttakaa häntä!". Äiti tajuaa yhtäkkiä, että Betsy yrittää varoittaa häntä siitä, että hänen tyttärensä ja hänen ex-miehensä välillä on jotain vialla. hän juoksee ulos talostaan ja näkee tyttärensä huolestuneet kasvot auton matkustajan puoleisesta ikkunasta, kun tämä ja hänen isänsä ajavat pois; annetaan ymmärtää, että isä on jo aloittanut tyttären seksuaalisen hyväksikäytön. Elokuva päättyy, kun äiti juoksee isän auton perässä.</w:t>
      </w:r>
    </w:p>
    <w:p>
      <w:r>
        <w:rPr>
          <w:b/>
        </w:rPr>
        <w:t xml:space="preserve">Tulos</w:t>
      </w:r>
    </w:p>
    <w:p>
      <w:r>
        <w:t xml:space="preserve">kuka on Kate Battsin tytär?</w:t>
      </w:r>
    </w:p>
    <w:p>
      <w:r>
        <w:rPr>
          <w:b/>
        </w:rPr>
        <w:t xml:space="preserve">Esimerkki 2.331</w:t>
      </w:r>
    </w:p>
    <w:p>
      <w:r>
        <w:t xml:space="preserve">Ismael (Louis Garrel, ihastuttavan nuoren Hugh Grantin galicialainen versio) asuu Julien (Ludivine Sagnier) kanssa. Ismaelin kanssa työskentelevä Alice (Clotilde Hesme) jakaa heidän sänkynsä ja Alicen kiintymyksen. Eräänä traagisena yönä Jeanne tutustuu tietämättään Gwendaliin (Yannick Renier), jonka teini-ikäinen veli Erwann (Gregoire Leprince-Ringuet) on ainoa, joka voi herättää särkyneen Ismaelin henkiin. Tämä on romanttisin mies miestä vastaan -rakkauskohtaus sitten sen, kun Rupert Graven esittämä Alec Scudder kiipesi Mauricen makuuhuoneen ikkunasta 20 vuotta sitten. Sateisten katujen, kahvin ja savukkeiden, viittausten tusinaan ranskalaiseen klassikkoon, ahdistavan musiikin ja parhaan parvekekohtauksen sitten "Romeon ja Julian" ansiosta tämä pienen budjetin hurmuri, josta on tullut Ranskassa alle 25-vuotiaiden kulttisuosikki, on 2000-luvun "Cherbourgin sateenvarjot".</w:t>
      </w:r>
    </w:p>
    <w:p>
      <w:r>
        <w:rPr>
          <w:b/>
        </w:rPr>
        <w:t xml:space="preserve">Tulos</w:t>
      </w:r>
    </w:p>
    <w:p>
      <w:r>
        <w:t xml:space="preserve">Kenen kanssa Ismael asuu?</w:t>
      </w:r>
    </w:p>
    <w:p>
      <w:r>
        <w:rPr>
          <w:b/>
        </w:rPr>
        <w:t xml:space="preserve">Esimerkki 2.332</w:t>
      </w:r>
    </w:p>
    <w:p>
      <w:r>
        <w:t xml:space="preserve">Prakash Menon (Jayaram) on menestynyt arkkitehti Thiruvananthapuramissa, Keralassa. Hänen yrityksensä Kochin sivuliike ei menestynyt hyvin, ja yritys siirsi hänet Kochiin parantamaan tilannetta. Hänen oli tarkoitus korvata Kochin vastaava työntekijä nimeltä Anu Pillai (Suchitra Krishnamoorthi). Anu Pillai ei ole tyytyväinen yhtiön päätökseen: Hän ei halua muuttaa pois Kochista ja vastustaa sitä. Prakash puolestaan tulee Kochiin, ymmärtää toimiston tilanteen ja päättää puhua Anu Pillain kanssa henkilökohtaisesti. anu Pillai asuu kahdeksanvuotiaan lapsensa Chikkumolin (Baby Shamili) kanssa. Hän on hyvin tuhma, eikä Anu Pillai pysty hankkimaan hoitajaa, koska kukaan ei pysty käsittelemään häntä. Prakash Menon rakastuu Anuun nähtyään hänet ostoskeskuksessa. Hän kuulee ystävältään Mukundanilta, että Anu etsii talonmiestä. Prakash Menon saapuu Anu Pillain kotiin ja ryhtyy Vasudevan-nimellä työhön tarkoituksenaan saada tyttö rakastumaan häneen.Seuraa hauskoja tilanteita, joissa Prakashin on huolehdittava tytöstä, laitettava ruokaa perheelle ja lapsille sekä piilotettava itsensä toimistollaan olevilta. Lopulta Anu menee Prakash Menonin luokse pyytääkseen, ettei hän ottaisi johtoa Cochinissa, ja nähdessään hänet Anu ymmärtää, että Prakash oli huijannut häntä. Prakash kuitenkin irtisanoutuu työstään ja näyttää palanneen takaisin Trivandrumiin. Anu alkaa ymmärtää hänen rakkautensa ja on surullinen. Kotiin päästyään hän kuitenkin huomaa, että Prakash on palannut takaisin Vasudevanina. Näin elokuva päättyy onnellisesti.</w:t>
      </w:r>
    </w:p>
    <w:p>
      <w:r>
        <w:rPr>
          <w:b/>
        </w:rPr>
        <w:t xml:space="preserve">Tulos</w:t>
      </w:r>
    </w:p>
    <w:p>
      <w:r>
        <w:t xml:space="preserve">Onko Anu tyytyväinen yrityksensä päätökseen?</w:t>
      </w:r>
    </w:p>
    <w:p>
      <w:r>
        <w:rPr>
          <w:b/>
        </w:rPr>
        <w:t xml:space="preserve">Esimerkki 2.333</w:t>
      </w:r>
    </w:p>
    <w:p>
      <w:r>
        <w:t xml:space="preserve">Danny Valdessecchi (Chris Pine) on älykäs, komea ja hurmaava poika, joka sattuu olemaan sokea. Koska hän on ollut sokea syntymästään asti, hän ilmoittautuu vapaaehtoiseksi riskialttiiseen kokeelliseen näköproteesiin, joka saattaa palauttaa hänen näkönsä. Hänen aivojensa näköaivokuoreen asennetaan mikrosiru, joka on yhteydessä kameraan, joka antaisi hänelle parhaimmillaan vain epätarkkoja mustavalkoisia kuvia. Testien aikana hän tapaa kauniin intialaisen sairaanhoitajan Leezan (Anjali Jay). Sillä välin, koska Danny on 22-vuotiaana neitsyt, hänen limusiinipalvelua pyörittävä veljensä Larry (Eddie Kaye Thomas) hankkii hänelle vuokrasopimusten välissä joukon hulvattoman katastrofaalisia sokkotreffejä. Kun Danny vihdoin tajuaa rakastuvansa Leezaan, tämä kertoo, ettei voi enää tavata häntä, koska on luvannut hänelle järjestetyn avioliiton. Koska Danny uskoo, että Leeza ei jatkanut heidän suhdettaan hänen sokeutensa vuoksi, hän masentuu ja lopettaa aivoleikkausta varten tarvittavien testien tekemisen. Dannyn perhe, hänen eksentrinen psykoterapeuttinsa tohtori Evans (Jane Seymour) ja silmälääkäri tohtori Perkins (Stephen Tobolowsky) neuvovat häntä jatkamaan, koska se on hänen ainoa mahdollisuutensa nähdä, ja pian Danny leikataan onnistuneesti. Hän näkee ensimmäistä kertaa perheensä kasvot, mutta ei Leezan, joka oli poissa ja valmistautui vastentahtoisesti avioliittoonsa. Pian kokeilu osoittautuu epäonnistuneeksi, sillä hänen aivoissaan oleva hauras proteesi liikkuu, mikä sumentaa hänen jo ennestään heikon näkönsä, ja Danny palaa takaisin sokeaksi. Tajutessaan, että hän todella rakastaa Leezaa, hän ryntää häihin, tunnustaa rakkautensa Leezalle ja sanoo: "Rakkaus on sitä, miten puhut minulle. Rakkaus on sitä, miten kosketat minua... ja opastat minua näyttämällä minulle tien, jota kulkea. Ja kun suutelemme, kun suutelemme, se liikuttaa minua sieluani myöten." Pari suutelee. Tässä vaiheessa avioliitto perutaan ja Danny ja Leeza aloittavat alusta, oppien lisää toistensa perheestä ja kulttuurista.</w:t>
      </w:r>
    </w:p>
    <w:p>
      <w:r>
        <w:rPr>
          <w:b/>
        </w:rPr>
        <w:t xml:space="preserve">Tulos</w:t>
      </w:r>
    </w:p>
    <w:p>
      <w:r>
        <w:t xml:space="preserve">Mikä on Leezan ammatti?</w:t>
      </w:r>
    </w:p>
    <w:p>
      <w:r>
        <w:rPr>
          <w:b/>
        </w:rPr>
        <w:t xml:space="preserve">Esimerkki 2.334</w:t>
      </w:r>
    </w:p>
    <w:p>
      <w:r>
        <w:t xml:space="preserve">Vuonna 1934 chicagolaisella nuottien myyjällä Arthur Parkerilla (Martin) on vaikeaa sekä liike-elämässä että kotona vaimonsa Joanin (Harper) kanssa. Hänen liiketoimintansa ja avioliittonsa epäonnistuvat, ja Joan kieltäytyy antamasta hänelle isältään perittyjä rahoja oman yrityksen perustamiseen. Arthurin unelma on elää maailmassa, joka on samanlainen kuin ne kappaleet, joita hän yrittää myydä. Häneltä evätään pankkilaina, vaikka hän fantasioi saavansa sen. Matkoillaan Arthur tapaa koulunopettaja Eileenin (Peters) ja rakastuu häneen heti. Heillä alkaa lyhyt suhde, mutta Arthur jättää Eileenin ja palaa Joanin luo, joka epätoivoisesti haluaa pitää hänet ja suostuu antamaan hänelle haluamansa rahat. Arthur kiistää suhteensa, vaikka Joan on varma, että hän valehtelee.Eileen tulee Arthurilta raskaaksi ja saa potkut. Koska hänellä ei ole paikkaa minne mennä, hän ryhtyy toimeen tyylikkään parittajan Tomin (Walken) kanssa. Vaikka Eileen ihastuu Tomin "pahuuteen", on selvää, että Tom on tosissaan ja järjestää Eileenille abortin.Kun Arthur tapaa Eileenin uudelleen, tämä on nyt prostituoitu ja kutsuu itseään Luluksi. He jatkavat romanssiaan, ja Eileen jättää Tomin ja hänen kurjan elämänsä. Impulsiivisesti Arthur suostuttelee hänet pakenemaan yhdessä. Koska Arthur ja Eileen eivät ole onnistuneet myymään liikettään, he murtautuvat eräänä yönä kauppaan ja tuhoavat sen, murskaavat levyt (paitsi "Pennies from Heaven"). Täydentääkseen tulojaan Eileen jatkaa prostituoituna Arthurin vastalauseista huolimatta. Arthurin pinnallisesti tunteman sokean tytön raiskaa ja murhaa harmonikkaa soittava kulkuri (Bagneris), jonka Arthur oli ottanut kyytiin aiemmin elokuvassa. Poliisin epäilyt saavat vahvistusta Joanilta, joka paljastaa heille Arthurin seksuaaliset mieltymykset kostaakseen Arthurille tämän pettämisen. Poliisi löytää Arthurin yrittämässä poistua kaupungista Eileenin kanssa ja pidättää hänet murhasta; pian hänet tuomitaan kuolemaan. Hirsipuussa hän lausuu sanat laulusta "Pennies from Heaven". Viimeisessä fantasiassa Arthur ja Eileen palaavat yhteen, ja Arthur sanoo: "Olemme työskennelleet liian kovasti, jotta onnellinen loppu ei olisi mahdollinen."</w:t>
      </w:r>
    </w:p>
    <w:p>
      <w:r>
        <w:rPr>
          <w:b/>
        </w:rPr>
        <w:t xml:space="preserve">Tulos</w:t>
      </w:r>
    </w:p>
    <w:p>
      <w:r>
        <w:t xml:space="preserve">Mitä Arthur ei tehnyt Joan perinnöllä?</w:t>
      </w:r>
    </w:p>
    <w:p>
      <w:r>
        <w:rPr>
          <w:b/>
        </w:rPr>
        <w:t xml:space="preserve">Esimerkki 2.335</w:t>
      </w:r>
    </w:p>
    <w:p>
      <w:r>
        <w:t xml:space="preserve">Elokuva alkaa, kun Beau (Hedlund) laulaa Kellyn (Paltrow) kanssa, joka on toipuva alkoholisti ja käy läpi vieroitushoitoa. Beau on selvästi ihastunut tyttöön, ja myöhemmin paljastuu, että heillä on ollut suhde, vaikka Kelly on naimisissa Jamesin (McGraw) kanssa. James ottaa Kellyn ulos vieroitushoidosta kuukautta etuajassa ja haluaa hänen lähtevän kolmen kaupungin kiertueelle, jotta hän voisi palauttaa imagonsa. Hän suostuu sillä ehdolla, että Beau tulee hänen avausnumerokseen, mutta James on jo suunnitellut Chiles Stantonin (Meester), nousevaksi laulajaksi potentiaalisen kauneuskuningattaren, esiintymistä samana iltana toivoen, että hänestä tulisi Kellyn avausnumero.Chilesin esiintymisiltana paljastuu, että Beau on tutustunut häneen aiemmin eikä halua häntä kiertueelle, koska hän hylkää hänet "country-barbieksi". Chilesin esitys meinaa hajota, kun hän saa lavakammon eikä pysty laulamaan; Beau kuitenkin astuu kuvaan ja alkaa laulaa "Friends in Low Places". He laulavat kappaleen yhdessä, ja se antaa Chilesille rohkeutta jatkaa yksin. James on vaikuttunut Beaun esityksestä, ja tarjoaa avauskeikkaa sekä Beaulle että Chilesille. Hän ehdottaa Beaulle, että hänestä ja Chilesista voisi tulla melkoinen duo, mutta Beau on eri mieltä. Beau suostuu kuitenkin lähtemään kiertueelle, koska välittää niin paljon Kellystä. 1. keikka on katastrofi: ennen keikalle lähtöä Kelly saa nimettömän paketin, jossa on verinen vauvanukke ja lappu, jossa lukee "Baby Killer" (vauvanmurhaaja), mikä viittaa siihen vauvaan, jonka Kelly sai keskenmenon pudotessaan lavalta Dallasissa viimeisessä konsertissaan ennen vieroitushoitoon menoa. Kyseisessä konsertissa hän oli viidennellä kuulla raskaana, ja hänen veren alkoholipitoisuudekseen todettiin 0,19 promillea, kun hän joutui sairaalaan putoamiseen liittyvien vammojen vuoksi. Kelly romahtaa, alkaa juoda ja melkein kieltäytyy jatkamasta. James kuitenkin pakottaa hänet lavalle. Hän alkaa laulaa "Country Strongia", mutta murtuu lavalla. Hän yrittää kokeilla toista kappaletta, "A Fighter", mutta murtuu jälleen ja miehensä johdattaa hänet pois lavalta, jolloin esitys päättyy. He kertovat tiedotusvälineille lehdistötilaisuudessa, että heidän oli peruttava keikka ruokamyrkytyksen vuoksi, ja lähtevät seuraavalle keikalle. beau lopettaa suhteensa Kellyyn ja alkaa viettää enemmän aikaa Chilesin kanssa, jonka maine on kasvanut kiertueen edetessä. Sekä Chiles että Beau muodostavat siteen, ja Beau päästää irti aiemmista vihamielisyyksistään häntä kohtaan. Hän jopa lopettaa Chilesin kappaleen "Give in to Me" kertosäkeen." Myöhemmin Beau kohtaa Jamesin Kellyn huononevasta tilasta. James vaatii, että Kelly voi parantua, ja sanoo, ettei hän voi antaa Kellyn lähteä ulos epäonnistuneen kanssa. Beau on eri mieltä ja myöntää hienovaraisesti heidän suhteensa. Raivostuneena James lyö häntä leukaan ja poistuu huoneesta.Ennen seuraavaa keikkaa Austinissa Kelly juo itsensä humalaan eikä pysty nousemaan lavalle. Beau ja Chiles tekevät silti avajaisnumeron, ja silloin he esittävät ensimmäistä kertaa yhdessä kappaleen "Give in to Me". JJ, Kellyn agentti, melkein peruu kiertueen, mutta Kellyn seksitarjous saa hänet luopumaan siitä. Beau todistaa tämän ja turhautuu Kellyyn. Samana yönä Chiles ja Beau harrastavat seksiä, ja Beau tunnustaa Chilesille pitävänsä hänestä. Dallasissa Beau antaa Chilesille tähdenmuotoiset korvakorut, jotka tämä oli sanonut aina halunneensa, ja pyytää tätä muuttamaan kanssaan Kaliforniaan. Chiles suostuu heti, mutta muuttaa mielensä ja pyytää Chilesiltä aikaa harkita tarjousta. kaksikko esiintyy, ja Kelly tulee esiin, tällä kertaa selvin päin ja valmiina, ja esittää ensimmäistä kertaa koko settinsä. Kelly nähdään esittämässä "Country Strong", "Shake That Thing" ja "Coming Home". Konsertin jälkeen James ja JJ alkavat heti tehdä suunnitelmia Kellyn tulevaisuudesta. Samana iltana Kelly tekee itsemurhan ottamalla yliannostuksen reseptilääkkeitä. Hän jättää Beaulle kirjeen, jossa hän toistaa Beaun aiemmat sanat: "Rakkaus ja maine eivät voi elää samassa paikassa". Kirjeessä hän antaa Beaulle neuvon valita "rakkaus". Beau noudattaa hänen neuvoaan, ja Kellyn hautajaisten jälkeen hän muuttaa Kaliforniaan.Myöhemmin Beau nähdään laulamassa baarissa Kaliforniassa, ja hän näkee Chilesin kävelevän sisään yllään Chilesin antamat korvakorut. Elokuva päättyy siihen, että he laulavat yhdessä kirjoittamansa kappaleen "Give in to Me".</w:t>
      </w:r>
    </w:p>
    <w:p>
      <w:r>
        <w:rPr>
          <w:b/>
        </w:rPr>
        <w:t xml:space="preserve">Tulos</w:t>
      </w:r>
    </w:p>
    <w:p>
      <w:r>
        <w:t xml:space="preserve">kuka on vaikuttunut Beaun esityksestä?</w:t>
      </w:r>
    </w:p>
    <w:p>
      <w:r>
        <w:rPr>
          <w:b/>
        </w:rPr>
        <w:t xml:space="preserve">Esimerkki 2.336</w:t>
      </w:r>
    </w:p>
    <w:p>
      <w:r>
        <w:t xml:space="preserve">Elokuva alkaa vuonna 1930 Universal-studioilla, jossa lippu on puolitangossa, ja Hollywood suree Hollywoodin kuuluisimpiin tähtiin kuuluneen Lon Chaneyn kuolemaa. Colorado Springsissä kasvaneena lapsena Lonia kiusataan jatkuvasti, koska hänen vanhempansa ovat kuuroja ja voivat kommunikoida vain viittomakielellä. Vuosia myöhemmin Lon, joka on nykyään vaudeville-esiintyjä, vie raskaana olevan vaimonsa Clevan tapaamaan hänen perhettään, ja tämä järkyttyy kuullessaan, etteivät hänen uudet äitinsä ja appensa kuule tai puhu, ja hän pelkää, että hänen syntymättömästä lapsestaankin tulee heidän kaltaisensa. onneksi heidän poikansa Creighton syntyy kuulokykyisenä. Vuosien saatossa Lon on edelleen hellä isä nuorelle pojalleen, mutta hänen avioliittonsa Clevan kanssa on hajoamassa. Lon aloittaa suhteen Hazeliin, kuorotyttöön, joka joskus huolehtii Creightonista. Cleva saa tietää suhteesta ja yrittää itsemurhaa. Tämä aiheuttaa pienen skandaalin ja lopettaa Lonin uran Vaudevillessä. Cleva karkaa ja Creighton joutuu valtion haltuun. Lon noudattaa lehdistöagenttinsa Clarence Locanin neuvoa ja lähtee Hollywoodiin, jossa hänestä tulee elokuvakomistus. Lonilla on pian lahja luoda ainutlaatuisia hahmoja näyttelijäntaitojensa ja pienen maskeerauksen avulla, ja hänestä tulee tähti, jota studio kutsuu "Tuhansien kasvojen mieheksi", koska hän osaa luoda ja esittää monenlaisia ainutlaatuisia ja joskus epätavallisia hahmoja. Myös Lonin yksityiselämä kirkastuu. Hän menee naimisiin Hazelin kanssa ja saa Creightonin huoltajuuden takaisin.Lonin tähti jatkaa nousuaan, mutta Notre Damen kyttyräselkä -elokuvan kuvausten aikana hänen entinen vaimonsa Cleva palaa ja haluaa nähdä poikansa. Lon oli valehdellut Creightonille ja kertonut, että hänen äitinsä oli kuollut. Koska isä oli pettänyt häntä, Creighton valitsee vieraantuneen äidin luokseen. Muutamaa vuotta myöhemmin "The Unholy Three" -elokuvan kuvauksissa, joka on remake aiemmasta elokuvasta ja Lonin ensimmäinen äänielokuva, hän sairastuu. Aluksi hän uskoo, että kyseessä on vain nielurisatulehdus, mutta todellisuudessa kyseessä onkin keuhkosyöpä. Hän tekee sovinnon Creightonin kanssa tämän kuollessa. Juuri ennen kuolemaansa hän pyytää poikaansa tuomaan hänelle meikkilaatikkonsa ja kirjoittaa nimensä viereen "Jr." ennen kuolemaansa. Creighton ottaa nimen "Lon Chaney Jr." ja seuraa isänsä jalanjälkiä.</w:t>
      </w:r>
    </w:p>
    <w:p>
      <w:r>
        <w:rPr>
          <w:b/>
        </w:rPr>
        <w:t xml:space="preserve">Tulos</w:t>
      </w:r>
    </w:p>
    <w:p>
      <w:r>
        <w:t xml:space="preserve">Kuka käyttää nimeä "Lon Chaney Jr."?</w:t>
      </w:r>
    </w:p>
    <w:p>
      <w:r>
        <w:rPr>
          <w:b/>
        </w:rPr>
        <w:t xml:space="preserve">Esimerkki 2.337</w:t>
      </w:r>
    </w:p>
    <w:p>
      <w:r>
        <w:t xml:space="preserve">Tässä hyvin epätavallisessa komediassa paholainen tapaa enkelin eräässä taivaan ja helvetin sekoitustilaisuudessa. Molemmat ovat humalassa ja heillä on rendez-vois, jonka seurauksena syntyy kolme lasta, jotka jotenkin päätyvät elämään helvetissä paholaisen kanssa. Elokuva alkaa helvetin kuvalla - kaveri putoaa puusta vakoillessaan naisen riisuutumista omassa talossaan, päätyy helvettiin. Kolme lasta - Adrian, Cassius ja Nicky - ovat kaikki hyvin erilaisia. Cassius ja Adrian elävät paholaisen lasten maineensa mukaisesti, kun taas Nicky ei ole "pahasta innostunut", vaan hänet esitetään "isän poikana". Elokuva alkaa Cassiuksen ja Adrianin juonittelulla, jonka tarkoituksena on vallata maapallo poistumalla helvetistä ja sekoittamalla hyvän ja pahan välinen tasapaino, jolloin he saavat vallan kaikista ihmisistä. Heidän lähtönsä "jäädyttää kuitenkin tulen", jonka kautta sielut pääsevät helvettiin, ja paholainen alkaa hajota, koska uusia sieluja ei pääse sisään. Hän asettaa ainoan jäljellä olevan poikansa Nickyn tehtäväksi mennä Maahan, löytää veljensä ja vangita heidät hopeapulloon, sillä heidän on palattava helvettiin samaan aikaan.Nicky noudattaa epäröiden isänsä käskyjä ja asettuu isänsä pyytämän puhuvan koiran avulla asumaan asuntoon wannabe-näyttelijän kanssa. Pian hänet löytää kaksi paholaista palvovaa kaveria, jotka auttavat häntä hakemaan pullonsa takaisin, kun pikkuvaras on varastanut sen. Kaverit ystävystyvät hänen kanssaan ja asettuvat hänen rinnalleen veljiään vastaan. Nicky tapaa myös tytön, johon hän ihastuu, vaikka ei vielä kerro tälle totuutta itsestään. Tyttö auttaa Nickyä saamaan pullon takaisin varkaalta, ja he... tulevat toimeen keskenään.Nicky onnistuu jäljittämään yhden veljistään - Cassiuksen - kun tämä riivaa Globetrottersin pelin erotuomaria. Adrian osoittautuu paljon nokkelammaksi eikä lankea ansaan, jonka Nicky ja kaikki hänen uudet ystävänsä asettavat hänelle metroasemalla. Samaan aikaan New Yorkin kaupunki muuttuu epätasapainoiseksi sen jälkeen, kun veljekset ovat tehneet töitä sen tuhoamiseksi. Adrian kutsuu koolle satoja "seuraajia", jotka kokoontuvat saadakseen hänet lopulta johtamaan heitä. Hän kuitenkin kertoo heille, että keskiyöllä koko kaupunki muuttuu helvetiksi ja he kaikki kuolevat. Juuri ennen sitä Nicky kuitenkin viedään taivaaseen, kun hän kuolee pelastaessaan tyttöystävänsä hengen. Hän tapaa äitinsä, enkelin, joka kertoo hänelle koko tarinan ja antaa hänelle pallon muotoisen kirkkaan valon; hän sanoo, että Jumala antoi sen hänelle ja Nicky tietäisi, milloin sitä pitäisi käyttää. Sitten hän ilmestyy paikalle, jossa väkijoukko kokoontuu hänen veljensä Adrianin vuoksi. Hän taistelee häntä vastaan, mutta Adrian voittaa ja muuttuu lepakoksi. Nicky ottaa sitten esiin hehkuvan valkoisen pallon. Se muuttuu Ozzy Ozbourneksi, joka puree Adrianin pään irti ja sylkee sen pulloon, jossa toinen veli jo istuu. Nicky siis pelastaa päivän, helvetin ja isänsä. lopussa hän menee naimisiin tytön kanssa, ja heidän lapsensa on, no, neljäsosa paholainen. Paholaispalvojat ottavat rahat, jotka Adrian lupasi heille Nickyn olinpaikan paljastamisesta aiemmin, ja Lynyrd Skyynardin vanhan lentokoneen. He pudottavat sen ja ottavat myöhemmin Nickyn paikan helvetissä.</w:t>
      </w:r>
    </w:p>
    <w:p>
      <w:r>
        <w:rPr>
          <w:b/>
        </w:rPr>
        <w:t xml:space="preserve">Tulos</w:t>
      </w:r>
    </w:p>
    <w:p>
      <w:r>
        <w:t xml:space="preserve">Kuka noudattaa epäröiden isänsä käskyjä?</w:t>
      </w:r>
    </w:p>
    <w:p>
      <w:r>
        <w:rPr>
          <w:b/>
        </w:rPr>
        <w:t xml:space="preserve">Esimerkki 2.338</w:t>
      </w:r>
    </w:p>
    <w:p>
      <w:r>
        <w:t xml:space="preserve">Davey Osborne (Henry Thomas) on 11-vuotias poika, joka asuu San Antoniossa isänsä Hal Osbornen (Dabney Coleman) kanssa. Hänen äitinsä on hiljattain kuollut, ja hänestä on jäänyt vain poika ja isä, sotilaslennonjohtaja, jolla on vaikeuksia suhtautua lapseensa. Davey on yksinäinen lapsi ja suree yhä äitiään, joten hän uppoutuu Cloak &amp; Daggerin fantasiamaailmaan, joka on vakoilupeli, joka on olemassa sekä rooli- että videopelinä. Daveylla on yksi ystävä, Kim (Christina Nigra), tyttö, joka asuu lähellä yksinhuoltajaäitinsä kanssa. Davey on kiinnostunut vakoilun maailmasta, ja hänen sankarinsa on pelin hahmo Jack Flack. Hän haluaa elää Jack Flackin kaltaista toiminnantäyteistä elämää ja kantaa mukanaan vesipistoolia "aseena" ja pehmopalloa "kranaattina". Davey viettää suuren osan vapaa-ajastaan pelaamalla Cloak &amp; Daggeria ja keksimällä monimutkaisia fantasioita, joihin liittyy Jack Flack, mielikuvitusystävä, joka on hänen isänsä reippaampi versio (Flackin roolissa on myös Coleman).Eräänä päivänä Daveyn ystävä Morris (William Forsythe), joka omistaa videopelikaupan paikallisessa ostoskeskuksessa, lähettää Daveyn ja Kimin asioille, joissa Davey joutuu todistamaan murhaa. Juuri ennen kuin uhri kuolee, hän antaa Daveylle Cloak &amp; Dagger -videopelikasetin ja sanoo, että kasetti sisältää tärkeitä sotilaallisia salaisuuksia, jotka hänen on toimitettava FBI:lle. Davey hakee apua viranomaisilta, mutta he uskovat hänen vain harrastavan mielikuvitusleikkiä. murhanhimoiset vakoojat, joita johtaa pahansuopa tohtori Rice (Michael Murphy), jahtaavat Daveya säälimättömästi, kun tämä pakenee halki kaupungin. Toiminta siirtyy Daveyn talosta kiertoajeluveneisiin ja Alamoon. Matkan varrella Davey onnistuu jatkuvasti pakenemaan takaa-ajajiaan kuvitteellisen Jack Flackin avustuksella ja neuvoilla. Matkan varrella Daveyn suhde Flackiin kuitenkin kiristyy, kun Daveyn oma moraalitaju ja huoli ystävästään Kimistä törmäävät Flackin ankariin menetelmiin ja kevytmieliseen asenteeseen. Tilanne kärjistyy, kun Davey joutuu Ricen nurkkaan River Walkin varrella. tappelun aikana Jack Flack kehottaa Daveya lavastamaan kaksi vakoojaa "ristituleen gambiittiin", jolloin toinen tappaa toisen. Jack suostuttelee Daveyn hakemaan kuolleen vakoojan aseen, mutta sen sijaan, että hän ampuisi Ricen, Davey joutuu paniikkiin ja juoksee pois umpikujaa pitkin. Rice saapuu paikalle ja ottaa Daveyn kiinni. Olettaen, että Daveyn kädessä oleva ase on sama punaisella musteella täytetty vesipistooli kuin aiemmin, Rice pilkkaa häntä uhkaamalla ampua sekä Daveyn polvilumpioon että vatsaan ja antaa hänen kuolla tuskissaan. Kun Davey osoittautuu kykenemättömäksi ampumaan ensin, Jack Flack yrittää saada Ricen huomion. Seisomalla tyhjän seinän edessä (ja pitämällä Agent-X-luodinkestävää barettia suojana edessään) Jack uskaltaa Ricen ampua hänet. Davey katsoo Jackiin varoittaen tätä tekemästä mitään, ja Rice kääntyy vaistomaisesti ja ampuu luodin seinään luullessaan, että "Jack" on piilossa oleva liittolainen. Raivostunut Davey ampuu pistoolillaan, tappaa Ricen ja saa tämän putoamaan kuolleena jokeen. tajutessaan, että Jack oli huijannut hänet ampumaan vakoojan, Davey heittää pistoolin pois, vetää taskustaan Jack Flackin pienoiskuvan ja huutaen "En halua enää leikkiä!" katkaisee pienoiskuvan kahtia ja polkee sen betoniin. Jack Flack kertoo Daveylle, että hänen isänsä käyttäytyi samalla tavalla hänen iässään, kun hän kyllästyi leikkimään "Cowboyja ja intiaaneja". Hänen puhuessaan verta alkaa valua luodinrei'istä, jotka ovat nyt hänen kehossaan, ja Jack lyyhistyy äkillisesti. Samalla kun Jack pahoittelee sääntöä "...lähteä, kun he lakkaavat uskomasta", hän tunnustaa Daveyn olleen aina hänen lempileikkikaverinsa. Kun Davey pyytää savuketta, Jack katoaa olemattomiin. Kun Davey kutsuu Jackia sanoen, ettei pysty siihen yksin, Jackin ääni vakuuttaa hänelle, että hän on aina pystynyt siihen, ja käskee häntä menemään pelastamaan Kimin." Aiemmin Alamossa tapahtuneessa kohtauksessa Davey oli ystävystynyt ystävällisen vanhan pariskunnan kanssa. Näennäisesti ainoat aikuiset, jotka uskovat häntä, tai ainakin ainoat, jotka ovat halukkaita suhtautumaan hänen seikkailuihinsa, mutta pariskunta osoittautuu vakoojien palveluksessa oleviksi järjestyksenvalvojiksi. Davey onnistuu pakenemaan heidän kynsistään, mutta ilman pelikasettia, ja hän jahtaa pariskuntaa lentokentälle, jossa he yrittävät paeta maasta. Lentokentällä Davey pakottaa pariskunnan pakenemaan teeskentelemällä, että he ovat hänen vanhempiaan ja että he ovat hylkäämässä hänet. Kun turvamiehet yrittävät puuttua asiaan, Davey kertoo vartijalle, että todisteena on pelikasetti, jonka hän tietää heillä olevan. Pariskunta kidnappaa Daveyn aseella uhaten ja ottaa lentokoneen haltuunsa tietämättä, että Davey on tuonut mukanaan pommin, jota vakoojien oli tarkoitus käyttää Kimin tappamiseen. Pariskunta ei halua kuunnella Daveya pommista, vaan pyytää lentäjää. Sillä välin Hal on saapunut lentokentälle Kimin äidin kanssa, ja kuultuaan panttivankitilanteesta hän ilmoittautuu vapaaehtoiseksi lentäjäksi. Koneen siirtyessä kiitoradalle Davey yrittää kutsua Jackia apuun; hänen isänsä kuulee hänet ja tunnistautuu "Jack Flackiksi" ja kutsuu Daveyn ohjaamoon. Kun naispuolinen ulosottomies ilmestyy paikalle hakemaan Daveya, hän huomaa pommin, joutuu paniikkiin ja kutsuu miestään. Kahden ulosottomiehen yrittäessä purkaa pommia Davey ja hänen isänsä onnistuvat pakenemaan turvallisesti ohjaamosta; kone kulkee lyhyen matkan ennen kuin se räjähtää, tappaa ulosottomiehet ja polttaa patruunan. Elokuva päättyy, kun he palaavat yhteen ja Davey vakuuttaa, ettei hän enää tarvitse Jack Flackia, koska hänellä on isänsä.</w:t>
      </w:r>
    </w:p>
    <w:p>
      <w:r>
        <w:rPr>
          <w:b/>
        </w:rPr>
        <w:t xml:space="preserve">Tulos</w:t>
      </w:r>
    </w:p>
    <w:p>
      <w:r>
        <w:t xml:space="preserve">joka asuu San Antoniossa?</w:t>
      </w:r>
    </w:p>
    <w:p>
      <w:r>
        <w:rPr>
          <w:b/>
        </w:rPr>
        <w:t xml:space="preserve">Esimerkki 2.339</w:t>
      </w:r>
    </w:p>
    <w:p>
      <w:r>
        <w:t xml:space="preserve">Neal Page on New Yorkissa, jossa hänen yrityksensä yrittää viimeistellä kosmetiikan markkinointikuvaa. Useiden tuntien jälkeen, kun suunnittelua ei ole saatu edes viimeisteltyä, vastuulliset miehet sanovat jatkavansa lomien jälkeen. Neal lähtee lentokentälle ehtiäkseen kello kuuden iltapäivälennolle Chicagoon. Tosin koska on kiitospäiväruuhkan alku ja kaikki lähtevät töistä, Neal ei löydä taksia. Juuri kun hän luulee löytäneensä taksin, joku toinen tuntuu "varastavan" sen hänen alta pois.Lopulta Neal pääsee lentokentälle ja törmää samaan mieheen, joka odottaa samaa lentoa kuin hänkin. Mies esittelee itsensä hilpeästi Del Griffithiksi, suihkuverhorenkaiden myyjäksi. Neal on jo valmiiksi huonolla tuulella, eikä hän juuri jaksa Delin hyväntahtoista härnäämistä tai vitsejä. Tilanne ei parane yhtään, kun Nealin lento myöhästyy ja hänet siirretään 1. luokasta turistiluokkaan. Aivan kuten ennenkin, hänen tiensä risteävät Delin kanssa, joka päätyy istumaan hänen viereensä koneessa.Valitettavasti Chicagossa sataneen kovan lumisateen vuoksi lento ohjataan Wichitaan, KS:ään. Lento perutaan pian sen jälkeen, ja Neal joutuu toteamaan, ettei kaupungissa ole enää hotellihuoneita. Kohteliaana Del suostuu auttamaan häntä löytämään huoneen, jossa hän yöpyy, jos Neal maksaa taksimatkan.Saavuttuaan hotellille, vain yksi huone, jossa on Queen-size-vuode, on vapaana. Neal ärsyyntyy nopeasti Delin tapoihin ja hygieniaan, ja pian sen jälkeen hän iskee Delille. Del loukkaantuu tästä, mutta pitää rauhallisesti kiinni siitä, että vaikka Neal vaikuttaa ärsyttävältä, hän on silti mukava kaveri. Neal antaa periksi, ja lopulta molemmat nukahtavat.Seuraavana päivänä, kun he syövät hotellin ruokalassa, he huomaavat, että heidän rahansa on varastettu, todennäköisesti joku, joka on varastanut heidän huoneeseensa keskellä yötä. Del ehdottaa, että he käyttäisivät maksukortteja päästäkseen kotiin. Hän ehdottaa myös, että he pääsisivät junalla Chicagoon, mutta heille selviää, että Wichitassa ei käytetä matkustajajunia. Liftattuaan Stubbvilleen he pääsevät junaan. Kun juna kuitenkin kulkee Missourin läpi, pääveturi hajoaa, ja matkustajat joutuvat etsimään muuta kulkuneuvoa. del ja Neal ottavat bussin, jolla he pääsevät St Louisiin asti. Neal ehdottaa, että heidän tiensä eroavat. Neal lähtee St Louisin lentokentälle vuokraamaan autoa... vain huomatakseen, että hänen vuokraamansa auto ei olekaan siellä! Vihaisena hän heittää vuokrasopimuksen pois, mikä ei auta hänen asiaansa, kun hän ryntää vihaisena autonvuokraustiskille. Matkalla ulos lentokentältä hän törmää jälleen Deliin, joka on hankkinut vuokra-auton. myöhään illalla Del päätyy sekaisin ja melkein tappaa itsensä ja Nealin ajaessaan väärään suuntaan moottoritiellä. Pian tämän jälkeen autossa syttyy savuke, jota Del ei ollut sammuttanut, ja sytyttää matkustamon tuleen... sekä Nealin lompakon, joka oli jäänyt hansikaslokeroon.Saatuaan tulipalon sammutettua, kaksikko suuntaa hotellille. Neal onnistuu käyttämään kelloaan ja hieman käteistä saadakseen huoneen, mutta Del ei ole yhtä onnekas. Neal säälii lopulta Deliä ja antaa tämänkin yöpyä huoneessa.Seuraavana päivänä matkalla heidät pysäytetään, kun heidän autonsa ylitti nopeusrajoituksen. Ajoneuvo takavarikoidaan, mutta Del löytää vaihtoehtoisen kulkuneuvon puoliperävaunun takaosasta.Kun Neal ja Del lopulta saapuvat Chicagoon kiitospäivänä, heidän tiensä eroavat, ja Neal on kiitollinen Delin avusta. Korkean junan kyydissä Neal miettii Deliä, joka kärrää isoa matkalaukkuaan, ja muistaa tämän sanoneen, ettei ollut käynyt kotona vuosiin. Palatessaan asemalle Neal löytää Delin istumassa yksin. Del myöntää, että hänen vaimonsa Marie on ollut kuolleena kahdeksan vuotta, eikä hänellä ole paikkaa, minne mennä." Neal vie Delin sitten kotiinsa kiitospäivän päivälliselle, ja Del on riemuissaan tavatessaan Nealin perheen.</w:t>
      </w:r>
    </w:p>
    <w:p>
      <w:r>
        <w:rPr>
          <w:b/>
        </w:rPr>
        <w:t xml:space="preserve">Tulos</w:t>
      </w:r>
    </w:p>
    <w:p>
      <w:r>
        <w:t xml:space="preserve">Mitä juhlapäivää Neal aikoo juhlia perheensä kanssa?</w:t>
      </w:r>
    </w:p>
    <w:p>
      <w:r>
        <w:rPr>
          <w:b/>
        </w:rPr>
        <w:t xml:space="preserve">Esimerkki 2.340</w:t>
      </w:r>
    </w:p>
    <w:p>
      <w:r>
        <w:t xml:space="preserve">Muinainen egyptiläinen pappi Imhotep (Boris Karloff) herää henkiin, kun Sir Joseph Whemplen (Arthur Byron) johtama arkeologinen tutkimusretkikunta löytää Imhotepin muumion vuonna 1921. Imhotep oli muumioitunut elävältä, koska hän oli yrittänyt herättää henkiin kielletyn rakastajattarensa, prinsessa Ankh-es-en-amonin. Ystävänsä tohtori Mullerin (Edward Van Sloan) varoituksesta huolimatta Sir Josephin avustaja Ralph Norton (Bramwell Fletcher) lukee ääneen muinaisen elämää antavan käärön, Thotin käärön. Imhotep pakenee arkeologeilta, ottaa Thotin käärön mukaansa ja kiertää Kairossa etsimässä Ankh-es-en-amonin nykyaikaista reinkarnaatiota. 10 vuotta myöhemmin Imhotep naamioituu nykyaikaiseksi egyptiläiseksi nimeltä Ardath Bey. Hän ottaa yhteyttä Sir Josephin poikaan Frankiin (David Manners) ja professori Pearsoniin (Leonard Mudie). Hän näyttää heille, mistä kaivaa Ankh-es-en-amonin hauta. Arkeologit löytävät haudan, luovuttavat muumion ja aarteet Kairon museolle ja kiittävät Ardath Beytä tiedoista.Imhotep kohtaa Helen Grosvenorin (Zita Johann), naisen, joka muistuttaa hämmästyttävän paljon prinsessaa. Hän uskoo naisen olevan Ankh-es-en-amonin reinkarnaatio ja yrittää tappaa hänet aikomuksenaan muumioida hänet, herättää hänet henkiin ja tehdä hänestä morsiamensa. Tyttö pelastuu, kun hän muistaa menneen elämänsä ja rukoilee jumalatar Isistä pelastamaan hänet. Isiksen patsas nostaa kätensä ja lähettää valonsäteen, joka tuhoaa Thotin käärön ja tekee Imhotepista tomua. Frank kutsuu Helenin takaisin elävien maailmaan samalla kun Thotin käärö palaa.</w:t>
      </w:r>
    </w:p>
    <w:p>
      <w:r>
        <w:rPr>
          <w:b/>
        </w:rPr>
        <w:t xml:space="preserve">Tulos</w:t>
      </w:r>
    </w:p>
    <w:p>
      <w:r>
        <w:t xml:space="preserve">Kuka johtaa arkeologista retkikuntaa?</w:t>
      </w:r>
    </w:p>
    <w:p>
      <w:r>
        <w:rPr>
          <w:b/>
        </w:rPr>
        <w:t xml:space="preserve">Esimerkki 2.341</w:t>
      </w:r>
    </w:p>
    <w:p>
      <w:r>
        <w:t xml:space="preserve">Kunniallisesti kotiutettu armeijan vartija Cameron Poe (Nicolas Cage) saa kymmenen vuoden vankeustuomion syytettynä taposta, koska hän käytti liiallista voimankäyttöä humalaisen miehen kimppuun, joka yritti pahoinpidellä hänen raskaana olevan vaimonsa Trician (Monica Potter). Poe pääsee ehdonalaiseen vapauteen kahdeksan vuotta myöhemmin, ja hänet on määrä vapauttaa, kun hänet on lennätetty Alabamaan Jailbirdillä, C-123K-kuljetusvankilalentokoneella. Poen mukana on useita muita vankeja, kuten hänen diabeetikko sellikaverinsa ja ystävänsä Mike "Baby-O" O'Dell (Mykelti Williamson), joka siirretään (mutta ei vielä ehdonalaiseen vapauteen) Poen kanssa. Siirtoa valvoo liittovaltion sheriffi Vince Larkin (John Cusack), sillä siirtoon osallistuvat myös pahamaineinen rikollispomo Cyrus "Cyrus The Virus" Grissom (John Malkovich), gangsteri ja Black Guerrilla -järjestön jäsen Nathan "Diamond Dog" Jones (Ving Rhames), sarjaraiskaaja John "Johnny 23" Baca (Danny Trejo) ja massamurhaaja William "Billy Bedlam" Bedford (Nick Chinlund), jotka on tarkoitus siirtää uuteen Supermax-vankilaan. Larkinia lähestyvät viime hetkellä DEA:n agentit Duncan Malloy (Colm Meaney) ja Willie Sims (Jose Zuniga), jotka pyytävät Simsiä tulemaan alukseen vangiksi, jotta hän saisi lisää tietoa huumekuninkaalta Francisco Cindinolta (Jesse Borrego), joka on tarkoitus ottaa matkalla mukaan Carson Cityyn, Nevadaan. Larkin suostuu, tietämättä, että Malloy on piilottanut aseen Simsin ruumiiseen. kun Jailbird lähtee, toinen vanki Joe "Pinball" Parker (Dave Chappelle) lietsoo mellakkaa, jonka ansiosta hän pääsee vapauttamaan Diamond Dogin ja Grissomin. Grissom ryntää nopeasti ohjaamoon, tappaa ensimmäisen upseerin ja pakottaa kapteenin jatkamaan lentämistä. Tämän jälkeen Grissom ilmoittaa vankien valtaavan Jailbirdin ja ottaa vanginvartijat panttivangeiksi. Sims yrittää hallita tilannetta, mutta Grissom tappaa hänet. Poe teeskentelee yhteistyötä muiden vankien kanssa, kun he valmistautuvat purkamaan Carson Cityssä vangeiksi naamioituneita vartijoita ja kapteenia; Poe onnistuu ujuttamaan Simsin tallennuslaitteen yhdelle nyt sidotuista vartijoista. Siirto etenee, ja uusien vankien joukossa ovat Cindino, lentäjä "Swamp Thing" Williams (M. C. Gainey), transvestiittihuumekauppias Ramon "Sally Can't Dance" Martinez (Renoly Santiago) ja sarjamurhaaja Garland Greene (Steve Buscemi), eli "Marietta Mangler", jonka murhat saavat "Mansonin perheen näyttämään Partridge-perheeltä". Pinball ottaa lentokoneen transponderin ja asentaa sen pieneen kiertolaislentokoneeseen. Vankilalintu lähtee lentoon ennen kuin tallentava laite löytyy, mutta pian sen jälkeen Larkin ja Malloy saavat hälytyksen tilanteesta, kun muut vanginvartijat tunnistavat sidotut vartijat. malloy haukkuu Larkinia siitä, että hän on määrännyt epäpäteviä vartijoita kuljetuskoneeseen, ja lähtee sitten transponderin perään, kun taas Larkin löytää Grissomin sellistä tietoja, jotka viittaavat siihen, että tämä pakoyritys on suunniteltu Cindinon kanssa. Jailbird-koneessa Grissom paljastaa, että he laskeutuvat Lernerin lentokentälle, entiselle lentotukikohdalle, jossa Cindino on järjestänyt heille kaikille kulkuluvan johonkin maahan, jossa ei ole luovuttamista. Poe löytää Pinballin ruumiin juuttuneena laskutelineeseen, sillä vanki ei ole ehtinyt ajoissa takaisin, ja kirjoittaa salaa Larkinille viestin Lerner Airfieldistä ennen kuin työntää sen ulos koneesta. Ruumis laskeutuu keskelle Kalifornian Fresnoa, ja Larkin saa hälytyksen ja käskee kansalliskaartin suunnata sinne samalla, kun hän itse ajaa kentälle Malloyn urheiluautolla.Billy Bedlam saa selville Poen todellisen henkilöllisyyden käytyään läpi hänen henkilökohtaisia tavaroitaan ja tunnistettuaan hänet ehdonalaisessa vapautuneeksi ja entiseksi Rangeriksi, ja Poe joutuu tappamaan Bedlamin, kun tämä hyökkää Poen kimppuun. Lernerissä lentokone ylittää pienen kiitoradan ja jää maahan. Cindinon koneesta ei ole heti mitään merkkejä, ja Grissom käskee vankeja ryhtymään kaivamaan konetta esiin. Poe käyttää ajan etsimällä insuliinipistoksia Baby-O:lle ja törmää Larkiniin. He kertovat nopeasti toisilleen tilanteesta, sillä Poen on palattava ennen kuin epäilykset heräävät. Larkin kohtaa Cindinon ja hänen agenttinsa, jotka valmistelevat pientä suihkukonetta lähtöä varten, ja onnistuu sabotoimaan sen nousun aikana. Grissom tajuaa Cindinon huijauksen suunnitellessaan vankien jättämistä ja tappaa hänet polttamalla hänet lentokoneen räjähtäessä. sillä välin Johnny 23, joka on määrätty tarkkailemaan ongelmia, huomaa lähestyvän kansalliskaartin ja hälyttää muut. Vangit varustautuvat lentokoneessa rynnäkkökivääreillä, jotka oli alun perin tarkoitettu vankeinhoitoviranomaisille, ja valmistautuvat teurastamaan joukot lentokoneen hautausmaalla. Larkin pystyy kuitenkin pelastamaan suurimman osan joukoista käyttämällä puskutraktoria luotisuojana, mikä pakottaa vangit vetäytymään Jailbirdiin ja valmistautumaan lentoonlähtöön. Annettuaan Baby-O:lle laukauksensa Poe yrittää paeta hänen ja Johnny 23:lta suojautuneen naisvartijan kanssa koneen kyydissä, mutta lentokone on jo lähtenyt ilmaan, kun he ovat valmiita.Poen henkilöllisyys ja todelliset aikomukset paljastuvat vangeille, kun Timanttikoira löytää Billy Bedlamin ruumiin ja Poen omaisuuden. Kun Grissom haavoittaa Baby-O:ta ja on aikeissa tappaa Poen, Larkin ja Malloy saapuvat Bell AH-1 Cobra -hyökkäyshelikoptereilla ja tulittavat Jailbirdiä vaurioittaen sen moottoreita ja tyhjentäen sen polttoainesäiliön. Kun Poe on suostutellut hänet olemaan ampumatta ja Larkin paljastaa olevansa ehdonalaisessa vapaudessa, Malloy liittyy joukkoihin. Kun nämä kaksi käskevät koneen laskeutua McCarranin kansainväliselle lentokentälle, Swamp Thing joutuu tekemään pakkolaskun ainoalle lähistöllä olevalle avoimelle päällystetylle pinnalle, Las Vegas Stripille. Lentokone aiheuttaa suurta tuhoa, kun se pysähtyy kasinon eteen. Kaaoksen seurauksena Grissom, Diamond Dog ja Swamp Thing pääsevät pakenemaan paloautolla, kun Las Vegasin poliisi varmistaa alueen ja ottaa muut vangit kiinni. Poe ja Larkin lähtevät yhdessä takaa-ajamaan kolmikkoa ja lopulta tappavat kaikki kolme takaa-ajon jälkeen (Timanttikoira kuolee moottoripyörän törmättyä häneen, Swamp Thing heitetään paloauton tuulilasin läpi ja Grissom murskautuu kivimurskaimen murskaamana paloauton törmättyä panssaroituun pakettiautoon). Poe kiittää Larkinia ja kertoo, että hän on nyt joku, johon hän voi luottaa, ja lähtee sitten tapaamaan Triciaa ja tytärtään, joita hän ei ole koskaan tavannut. 2. Garland Greenen kohtalo onnettomuuden jälkeen paljastuu: hän on nyt vapaa mies, joka pelaa ja juo uhkapelejä ja juo ollessaan voittoputkessa kasinolla, ja näyttää luopuneen rikollisesta elämästään, vaikkei olekaan tiedossa, ottaako poliisi hänet myöhemmin kiinni.</w:t>
      </w:r>
    </w:p>
    <w:p>
      <w:r>
        <w:rPr>
          <w:b/>
        </w:rPr>
        <w:t xml:space="preserve">Tulos</w:t>
      </w:r>
    </w:p>
    <w:p>
      <w:r>
        <w:t xml:space="preserve">Kuka murskautui kivimurskalla paloauton törmättyä panssaroituun pakettiautoon?</w:t>
      </w:r>
    </w:p>
    <w:p>
      <w:r>
        <w:rPr>
          <w:b/>
        </w:rPr>
        <w:t xml:space="preserve">Esimerkki 2.342</w:t>
      </w:r>
    </w:p>
    <w:p>
      <w:r>
        <w:t xml:space="preserve">Tässä mukaansatempaavassa ja synkässä psykologisessa trillerissä nuori poika joutuu todistamaan äitinsä raakaa murhaa Brooklynin autovarkauden aikana, jolloin hänen alkoholisoitunut isänsä (Bill Sage, Komea Harry, vuoden 2010 parhaan elokuvan ehdokas Precious, If Lucy Fell) kasvattaa hänet. Sean Donovan (Caleb Steinmeyer, HBO:n True Blood, ABC:n Lost) on nyt 17-vuotias yksinäinen, jota menneisyytensä vainoaa armottomasti ja jonka pakkomielle on löytää äitinsä murhaaja.Kaupungin öiseen alamaailmaan vetäytynyt Sean purkaa raivonsa eräänä yönä puolustaessaan itseään huumediilerin kaoottiselta hyökkäykseltä. Näin alkaa hänen elämänsä hiljaisena, kiitettävän arvosanan saaneena opiskelijana päivisin ja itsetarkoituksellisena sankarina öisin.Tutkiessaan kostajamurhien sarjaa uusi, kuumaverinen murharyhmän etsivä Teresa Ames (Zulay Henao, Fighting, S. Darko, Feel the Noise), joka on murtunut omasta ongelmallisesta elämästään, kiinnostuu Seanista ja hänen tapauksestaan. Mitä lähemmäs Teresa pääsee, sitä epäluuloisemmaksi hän kuitenkin tulee. Kieroutuneessa kissa ja hiiri -leikissä Seanista ja Teresasta tulee päivisin liittolaisia ja öisin vihollisia.Mutta mikä on todellinen sankari? Kuka päättää, mikä on oikein ja mikä väärin? As the boundaries between justice and vengeance blur, Seans dual life wears on his psyche and his two worlds careen dangerously close to colliding.Like a graphic novel you cant put down, Boy Wonder challenges morality, distorting perceptions of what is right and what is justified, as it races to its shocking conclusion.Written and directed by Michael Morrissey, who makes his feature film debut, Boy Wonder also stars James Russo (Public Enemies, Extremities) and Tracy Middendorf (HBOs Boardwalk Empire, Mission Impossible III).</w:t>
      </w:r>
    </w:p>
    <w:p>
      <w:r>
        <w:rPr>
          <w:b/>
        </w:rPr>
        <w:t xml:space="preserve">Tulos</w:t>
      </w:r>
    </w:p>
    <w:p>
      <w:r>
        <w:t xml:space="preserve">Kenen käsikirjoittama ja ohjaama elokuva on?</w:t>
      </w:r>
    </w:p>
    <w:p>
      <w:r>
        <w:rPr>
          <w:b/>
        </w:rPr>
        <w:t xml:space="preserve">Esimerkki 2.343</w:t>
      </w:r>
    </w:p>
    <w:p>
      <w:r>
        <w:t xml:space="preserve">Matt, Fred ja Deacon ovat kolme lukiolaista teiniä, joilla on pakkomielle seksistä, mutta jotka eivät saa sitä. Turhautuneina siihen, että he joutuvat tyytymään vain fantasiaan ja tirkistelyyn, he päättävät kuvata pornofilmin saadakseen naisia, rahaa ja sosiaalista asemaa. Fred (Tony Denman) varastaa luottokorttitiedot yhdeltä isänsä potilaista, ja aikuisina esiintyen he ostavat After School Special -nettisivuston, joka on "neitsyiltä neitsyille". He naamioituvat Clevelandissa lomaileviksi havaijilaisiksi ja valittavat paikallisia strippareita.Jake (Riley Smith), suosittu luokkakaveri ja Deaconin naapuri, saa tietää heidän suunnitelmastaan ja suostuttelee kolmikon näyttelemään häntä elokuvassaan. Jakella on kuitenkin vaikeuksia esiintyä käskystä. Naispääosan esittäjä Ashley (Sarah-Jane Potts) suostuu auttamaan ja masturboi häntä rennosti, mutta Jake kokee ennenaikaisen siemensyöksyn, hermostuu ja takavarikoi elokuvan. Lopulta hänet korvaa Coop (Vince Vieluf), vanhempi opiskelija. sillä välin Deacon (Erik von Detten) löytää rohkeutta puhua suositulle Naomille (Amy Smart) juhlissa. Seuraavissa juhlissa Jake, jonka Naomi hiljattain jätti, yrittää nöyryyttää Deaconia tämän edessä, mutta tämä teko vain vetää sympaattisen Naomin lähemmäs Deaconia.Tulipalo kuvausten aikana lähettää kaikki - myös yläosattoman Ashleyn - ulos Deaconin kellarista ja suoraan keittiöön, jossa hänen perheensä on. Deacon kertoo heille, että Ashley on hänen tyttöystävänsä. Hänen yllätyksekseen Ashley suostuu jäämään päivälliselle. Naomi saapuu pian paikalle ja esittäytyy Deaconin tyttöystäväksi. Hän lähtee tavattuaan Deaconin "toisen tyttöystävän", mutta Deacon kertoo sitten Naomille totuuden. Deacon pyytää päästä mukaan hänen kuvausryhmäänsä naisnäkökulman neuvonantajaksi. Hänen mielestään Coopin tarkoituksella nörttimäisen hahmon pitäisi olla hyvin pukeutunut ja ehkä vaihto-oppilas. Tämä aiheuttaa eripuraa Mattin ja Fredin kanssa, ja tämä ristiriita saa Ashleyn lähtemään. naomi vie Deaconin ostoksille ostamaan houkuttelevampia vaatteita ja sanoo, ettei hän enää tarvitse "niitä poikia". Tästä huolimatta Deacon pyytää anteeksi Mattilta ja Frediltä. He harkitsevat tuotannon keskeyttämistä, mutta Ashley vaatii, että hän tarvitsee elokuvaa saadakseen kiekon, ja vakuuttaa heidät jatkamaan tuotantoa.Kuvausten päätyttyä pojat päättävät lopettaa pornon tekemisen. Juhlissa Ashley sanoo, että kiekko, joka hänellä nyt on, antoi hänelle ja Coopille sopimusehdotuksen. Deacon eroaa varovasti Naomista. Vihainen Jake kertoo sitten lähettäneensä kohtauksensa postitse Deaconin vanhemmille. Paikallinen pornotuottaja (Horatio Sanz) kidnappaa Deaconin ja hänen ystävänsä, koska hän luulee heidän vahingoittavan hänen liiketoimintaansa. Välttääkseen ruumiinvamman he lupaavat luovuttaa kaiken sillä ehdolla, että he saavat elinikäisen pornotarjonnan ja että After School Specialin nuoruuden henki säilyy. nauhan varastaa Deaconin veli, joka kiristää Deaconia siitä. Koulussa Fred ja Matt valittavat, ettei heillä ole vieläkään rahaa, valtaa eikä naisia. Deacon tapaa jälleen entisen tyttöystävänsä Rachaelin. Kaksi viehättävää tyttöä iskee Fredin ja Mattin kimppuun heidän uuden huhutun seksuaalitietämyksensä vuoksi. Jake ei suostu lopettamaan Deaconin nöyryyttämistä, ja siksi hänen nolo kohtauksensa esitetään koulun monitoreissa. Paikallinen pornotuottaja/näyttelijä korvaa heidät avoautoilla. Loppukohtauksessa Deaconin vanhemmat ovat sängyssä katsomassa poikien tekemää pornoa. Kun Coopin esittämä hahmo liikuttaa päätään, Deaconin isä näkee kuvan heidän perheestään ja huudahtaa: "Onko tuo meidän kellarimme?".</w:t>
      </w:r>
    </w:p>
    <w:p>
      <w:r>
        <w:rPr>
          <w:b/>
        </w:rPr>
        <w:t xml:space="preserve">Tulos</w:t>
      </w:r>
    </w:p>
    <w:p>
      <w:r>
        <w:t xml:space="preserve">MITÄ DEACOM KERTOO PERHEELLEEN ASHLEYSTÄ?</w:t>
      </w:r>
    </w:p>
    <w:p>
      <w:r>
        <w:rPr>
          <w:b/>
        </w:rPr>
        <w:t xml:space="preserve">Esimerkki 2.344</w:t>
      </w:r>
    </w:p>
    <w:p>
      <w:r>
        <w:t xml:space="preserve">Jatkuu siitä, mihin ensimmäinen elokuva päättyi, ja Wing Chun -mestari Ip Man perheineen muuttaa Hongkongiin 1950-luvun alussa paettuaan Foshanista. Siellä Ip haluaa avata koulun levittääkseen taidettaan ja ansaitakseen elantonsa, mutta hänen on vaikea saada oppilaita, koska hänellä ei ole mainetta kaupungissa. Eräänä päivänä nuori mies nimeltä Wong Leung ilmestyy paikalle ja haastaa Ipin taisteluun, mutta hän häviää helposti. Wong lähtee nöyryytettynä, mutta palaa takaisin ystäviensä kanssa ja ryhtyy kimppuun Ipin kanssa. Ip voittaa heidätkin. Wongista ja hänen ystävistään tulee Ipin ensimmäisiä oppilaita, jotka tuovat mukanaan lisää oppilaita auttamaan koulua menestymään.Myöhemmin Hung Garin oppilaat saavat Wongin kiinni koulun mainosjulisteiden lähettämisestä. Yksi heistä haastaa Wongin tappeluun ja häviää, mutta hänen ystävänsä ottavat Wongin panttivangiksi kostoksi ja vaativat Ipiltä lunnaita. Ip menee ohjeiden mukaan paikalliselle märälle torille, mutta tapaaminen päättyy yhteenottoon Hung Ga -opiskelijoiden kasvavan joukon kanssa. Ip ja Wong taistelevat tiensä ulos ja tapaavat Jin Shanzhaon, ensimmäisessä elokuvassa esiintyneen kamppailulajitaiteilijan ja entisen rosvon, joka saapuu heidän avukseen oman jenginsä kanssa. Oppilaiden mestari Hung Chun-nam saapuu lopettamaan taistelun. Ip esittäytyy, ja Hung ilmoittaa hänelle, että ennen koulun perustamista hänen on osallistuttava erityiseen taisteluseremoniaan, jossa hänen taitonsa testataan. Konstaapeli Fatso pidättää Ipin, Wongin ja Jinin rauhan häirinnästä, mutta heidät vapautetaan myöhemmin takuita vastaan. Hungin ja Fatson näytetään sitten toimivan vastentahtoisesti kamppailulajikoulujen (myös Hungin koulun) kerääjinä osana suojelurahanketta, jota johtaa Hong Kongin poliisin korruptoitunut ylikomisario Wallace.Ip osallistuu seremoniaan ja voittaa ensimmäiset haastajansa, minkä jälkeen hän tekee tasapelin viimeisen haastajan, Hungin, kanssa. Ip saa jatkaa koulunsa toimintaa sillä ehdolla, että hän maksaa kuukausittaiset suojelumaksut, mutta hän kieltäytyy. Hung antaa oppilaidensa oleskella Wing Chun -koulun edessä ja ahdistella kaikkia kiinnostuneita, mikä aiheuttaa katutappelun heidän ja Ipin oppilaiden välillä. Ip joutuu näin ollen sulkemaan koulunsa ja siirtämään sen lähemmäs kotiaan. Pian Ip kohtaa Hungin ja on vähällä joutua uuteen tappeluun, kunnes Hungin perhe keskeyttää hänet. Ip lähtee, ja seuraavana päivänä Hung kutsuu hänet brittiläiseen nyrkkeilyotteluun, jonka järjestämisessä hän oli auttanut, ja rauhallisesti tulee toimeen hänen kanssaan. nyrkkeilykilpailu alkaa, kun eri kamppailulajikoulut esittelevät taitojaan. Tapahtuman tähtinyrkkeilijä Taylor "The Twister" Milos kuitenkin loukkaa avoimesti oppilaita ja hyökkää heidän kimppuunsa, mikä aiheuttaa kaaoksen, kun mestarit yrittävät palauttaa järjestyksen. Hung hyväksyy Twisterin haasteen otteluun, jotta hän voi puolustaa kulttuuriaan. Vaikka Hung on aluksi ylivoimainen, hän alkaa heikentyä astmasta ja lopulta hänet hakataan kuoliaaksi. Uutinen Hungin kuolemasta leviää nopeasti raivostuneen kiinalaisväestön keskuudessa ja aiheuttaa skandaalin, joka saa Wallacen pitämään lehdistötilaisuuden, jossa hän toteaa Hungin kuoleman olleen onnettomuus, ja Twister ilmoittaa ottavansa vastaan minkä tahansa kiinalaisten haasteen. Ip saapuu paikalle ja ottaa haasteen vastaan.Kun hänen vaimonsa alkaa synnyttää, Ip lopettaa harjoittelun ja aloittaa taistelunsa Twisteriä vastaan. Ip onnistuu vaihtamaan iskuja nyrkkeilijän kanssa, mutta hänet kaadetaan monta kertaa, mutta lopulta hän onnistuu lopulta tyrmäämään hänet. Kiinalaisyleisön hurratessa Wallace pidätetään esimiesten toimesta korruptiosta, sillä Fatso oli salaa ilmoittanut hänestä. Tämän jälkeen Ip pitää yleisölle puheen, jossa hän toteaa, että rotujen välisistä eroista huolimatta hän toivoo kaikkien kunnioittavan toisiaan. Ip palaa kotiinsa ja tapaa perheensä, myös vastasyntyneen toisen poikansa Ip Chingin. Viimeisessä kohtauksessa Ip esitellään pojalle, joka haluaa opiskella Wing Chunia: Bruce Lee. Ip hymyilee ja kehottaa poikaa tulemaan takaisin, kun hän on vanhempi.</w:t>
      </w:r>
    </w:p>
    <w:p>
      <w:r>
        <w:rPr>
          <w:b/>
        </w:rPr>
        <w:t xml:space="preserve">Tulos</w:t>
      </w:r>
    </w:p>
    <w:p>
      <w:r>
        <w:t xml:space="preserve">Kuka on poika, joka haluaa opiskella Wing Chunia?</w:t>
      </w:r>
    </w:p>
    <w:p>
      <w:r>
        <w:rPr>
          <w:b/>
        </w:rPr>
        <w:t xml:space="preserve">Esimerkki 2.345</w:t>
      </w:r>
    </w:p>
    <w:p>
      <w:r>
        <w:t xml:space="preserve">Amerikkalainen perhe - tohtori Benjamin "Ben" McKenna (James Stewart), hänen vaimonsa, suosittu laulaja Josephine Conway "Jo" McKenna (Doris Day) ja heidän poikansa Henry "Hank" McKenna (Christopher Olsen) - lomailevat Marokossa. Matkalla Casablancasta Marrakeshiin he tapaavat ranskalaisen Louis Bernardin (Daniel Gelin). Hän vaikuttaa ystävälliseltä, mutta Jo suhtautuu epäilevästi hänen moniin kysymyksiinsä ja vältteleviin vastauksiinsa.Louis tarjoutuu viemään McKennat illalliselle, mutta peruu sen, kun pahan näköinen mies koputtaa McKennojen hotellihuoneen oveen. Myöhemmin McKennat tapaavat paikallisessa ravintolassa ystävällisen englantilaispariskunnan Lucyn (Brenda De Banzie) ja Edward Draytonin (Bernard Miles). McKennat yllättyvät nähdessään Bernardin saapuvan paikalle ja istuvan toiseen pöytään ilmeisesti välittämättä heistä.Seuraavana päivänä käydessään Draytonien kanssa vilkkailla ulkotoreilla McKennat näkevät poliisin jahtaavan miestä. Kun miestä on puukotettu selkään, hän lähestyy Beniä, joka huomaa, että kyseessä on itse asiassa Louis valepuvussa. Kuolemaisillaan oleva Bernard kuiskaa, että Lontoossa murhataan pian ulkomainen valtiomies ja että Benin on kerrottava siellä oleville viranomaisille "Ambrose Chappellista". Lucy tarjoutuu palauttamaan Hankin hotelliin sillä aikaa, kun poliisi kuulustelee Beniä ja Jota. Eräs poliisi selittää, että Louis oli Ranskan tiedustelupalvelun agentti Marokossa.Benille kerrotaan puhelinsoiton välityksellä, että Hank on siepattu, mutta hänelle ei käy kuinkaan, jos McKennat eivät kerro poliisille mitään Bernardin varoituksesta.Lontoossa Scotland Yardin komisario Buchanan (Ralph Truman) kertoo heille, että Louis yritti paljastaa salamurhasuunnitelman ja että heidän pitäisi ottaa häneen yhteyttä, jos he kuulevat sieppaajista. Jättäessään ystävät hotellisviittiinsä McKennat etsivät miestä nimeltä "Ambrose Chappell" ja löytävät "Ambrose Chapelin", jossa Drayton johtaa jumalanpalvelusta. Ben kohtaa Draytonin ja hänet lyödään tajuttomaksi ja lukitaan kappeliin. Draytonit vievät Hankin ulkomaiseen suurlähetystöön juuri ennen kuin Jo saapuu poliisien kanssa nyt autioituneeseen kappeliin. Jo saa tietää, että Buchanan on lähtenyt konserttiin Royal Albert Halliin. Siellä hän näkee synkän miehen, joka kävi hänen ovellaan Marokossa. Kun mies uhkaa vahingoittaa Hankia, jos hän puuttuu asiaan, hän tajuaa, että mies on salamurhaaja, joka on lähetetty tappamaan ulkomainen pääministeri (Alexis Bobrinskoi) konsertissa.Ben pakenee ja seuraa Jo:ta saliin, jossa tämä osoittaa salamurhaajan. Ben etsii parvekelaatikoista tappajaa, joka odottaa symbaalin kolahdusta peittääkseen laukauksensa. Jo huutaa, ja salamurhaaja ei osu kohdalleen, vaan haavoittaa vain kohdettaan. Ben kamppailee tappajaksi aikovan kanssa, joka putoaa kuoliaaksi parvekkeelta. kiitollinen pääministeri kutsuu McKennat suurlähetystöön, jossa he saavat tietää, että myös Draytonit ja Hank ovat siellä. Suurlähettiläs (Mogens Wieth) järjesti itse pääministerin murhayrityksen.Pääministeri pyytää Jota laulamaan. Hän esittää äänekkäästi "Que Sera, Sera (Whatever Will Be, Will Be)", jotta Hank kuulee hänet. Lucy vartioi Hankia, mutta kehottaa häntä viheltämään laulun mukana, ja Ben löytää hänet. Drayton yrittää paeta heidän kanssaan aseella uhaten, mutta kun Ben lyö häntä, hän kaatuu ja kuolee vahingossa.McKennat palaavat hotellihuoneeseensa. Ben selittää nyt nukkuville ystävilleen: "Olen pahoillani, että olimme poissa niin kauan, mutta meidän piti mennä hakemaan Hank." Heidän on pakko mennä hakemaan Hank.</w:t>
      </w:r>
    </w:p>
    <w:p>
      <w:r>
        <w:rPr>
          <w:b/>
        </w:rPr>
        <w:t xml:space="preserve">Tulos</w:t>
      </w:r>
    </w:p>
    <w:p>
      <w:r>
        <w:t xml:space="preserve">Kuka jättää McKennat ravintolassa huomiotta?</w:t>
      </w:r>
    </w:p>
    <w:p>
      <w:r>
        <w:rPr>
          <w:b/>
        </w:rPr>
        <w:t xml:space="preserve">Esimerkki 2.346</w:t>
      </w:r>
    </w:p>
    <w:p>
      <w:r>
        <w:t xml:space="preserve">'Isä' (Gordon Harker), rikas amerikkalainen liikemies, lukee vihaisena uutisen tyttärensä 'Tyttö' (Betty: Betty Balfour) lentokoneesta, joka lähtee tapaamaan rakastajansa 'Poika' valtamerilaivalle.Kone laskeutuu mereen ja pelastusvene pelastaa sen. Betty menee alukseen. 'Pojan' (joka sairastuu helposti merisairaaksi - Jean Bradin) lisäksi siellä on myös salaperäinen viiksekäs 'Mies' (Ferdinand von Alten), johon Betty törmää usein. kun 'Pojan' ja Bettyn välille syntyy riitaa, Betty lähtee Pariisiin ilman poikaa ja aloittaa ylellisen elämän, johon kuuluu muoti-ostoksia, cocktaileja ja juhlia. juhlat (joissa 'Poika' ja 'Mies' molemmat esiintyvät) ovat ohi, kun Bettyyn saapuu isä, joka kertoo Bettylle, että hänen omaisuutensa on kadonnut Wall Streetillä. Betty tarjoutuu myymään korunsa, mutta matkalla ne varastetaan hänen laukustaan.Betty ja hänen isänsä muuttavat halpaan huoneeseen. Betty alkaa opetella ruuanlaittoa ja leipomista, mutta ei kovin menestyksekkäästi, sekä sänkyjen petaamista. "Poika" vierailee heidän huoneessaan ja tarjoutuu köyhyydestä kauhistuneena etsimään Bettylle parempaa asuntoa. Betty vakuuttaa, ettei hän koskaan jättäisi isäänsä takaisin, ja ylpeyttä on olemassa. Hän päättää etsiä töitä ja löytää ilmoituksen, jossa etsitään malleja hammastahnamainontaan. mallitoimistoon hän sanoo tulleensa "Hampaiden takia!", mutta hänelle sanotaan, että heitä kiinnostavat vain jalat (jotka on näytetty auliisti), ja hänet ohjataan kabareehen. siellä hänet palkataan kukkatytöksi (joka esittelee kukkia iltapuvussa oleville herrasmiehille), ja myöhemmin hän tapaa sekä 'Miehen' että 'Pojan'. Poika on kauhuissaan hänen tilanteestaan ja menee soittamaan isälle. Kun molemmat palaavat, Betty riitelee heidän kanssaan ja lähtee muistellen 'Miehen' hänelle antamaa lappua, jossa hän lupasi olla ystävä hädässä. 'Miehen' luona Betty yllättyy ja kertoo Bettylle, että hän lähtee seuraavana aamuna takaisin Amerikkaan. Betty rukoilee miestä viemään hänet kotiin. he lähtevät junalla Cherbourgiin (oletettavasti), samalla kun 'Poika' ajaa heitä takaa avoimessa autossa. laivalla 'Mies' lukitsee Bettyn heidän hyttiinsä. Betty aseistautuu metallisella pyyhekiinnikkeellä, ja kun ovi aukeaa, hän hakkaa "Poikaa" päähän. Sisään astuu "Mies", jota seuraa pian isä. Pojan ja miehen välisen lyhyen painin jälkeen heidät erotetaan toisistaan ja heille ilmoitetaan, että isä lähetti miehen vahtimaan Bettyä. isä suostuu avioliittoon, ja mies katsoo samppanjalasistaan läpi, kun Betty ja poika alkavat riidellä modaliteeteista...</w:t>
      </w:r>
    </w:p>
    <w:p>
      <w:r>
        <w:rPr>
          <w:b/>
        </w:rPr>
        <w:t xml:space="preserve">Tulos</w:t>
      </w:r>
    </w:p>
    <w:p>
      <w:r>
        <w:t xml:space="preserve">Mikä on Bettyn ase?</w:t>
      </w:r>
    </w:p>
    <w:p>
      <w:r>
        <w:rPr>
          <w:b/>
        </w:rPr>
        <w:t xml:space="preserve">Esimerkki 2.347</w:t>
      </w:r>
    </w:p>
    <w:p>
      <w:r>
        <w:t xml:space="preserve">Ensimmäisen The Blob -elokuvan tapahtumien jälkeen Chester (Godfrey Cambridge) niminen öljyputkikerros palaa Los Angelesin esikaupunkikoteihinsa pohjoisnavalta tuoden mukanaan pienen näytteen salaperäisestä jäädytetystä aineesta, jonka puskutraktori löysi työmaalla. Ennen kuin hän aikoo viedä blobin laboratorioon analysoitavaksi, hän laittaa ainetta sisältävän säilytysastian pakastimeen, mutta hän ja hänen vaimonsa (Marlene Clark) antavat sen vahingossa sulaa, jolloin "Blob" vapautuu. Se alkaa syödä ensin kärpästä, sitten kissanpentua, Chesterin vaimoa ja sitten Chesteriä itseään (hänen katsellessaan televisiosta The Blob -elokuvaa).Ystävä Lisa (Gwynne Gilford) kävelee sisään ja näkee, kuinka Blob ahmii Chesteriä. Hän pakenee, mutta ei saa ketään uskomaan häntä, ei edes poikaystäväänsä Bobbya (Robert Walker, Jr.). Samaan aikaan nopeasti kasvava olento saalistaa hiljaa kaupunkia. Sen uhreja ovat muun muassa poliisi ja kaksi hippiä (Cindy Williams ja Randy Stonehill) sadevesiviemärissä, parturi (Shelley Berman) ja hänen asiakkaansa, läpikulkumatkustajia (joita näyttelevät ohjaaja Hagman, Burgess Meredith ja Del Close), partiopäällikkö (Dick Van Patten), maatila, joka on täynnä kanoja, ja baari, joka on täynnä ihmisiä.Eräässä vaiheessa Lisa ja Bobby jäävät loukkuun Bobbyn kuorma-autoon, jonka sisälle olento yrittää päästä. Paniikissa kuorma-auton ilmastointi kytketään vahingossa päälle, ja Blob vetäytyy, koska se on herkkä kylmälle.Nyt massiivinen blob hyökkää keilahalliin ja luistinradalle (ja syö samalla kymmeniä ihmisiä). Se pysäytetään lopulta, kun Bobby aktivoi jäähallin jäämekanismin ja jäädyttää sen. Kun televisioryhmä kuvaa jäätynyttä möykkyä, yksi kuvausryhmän kirkkaista valoista asetetaan maahan ja sulattaa pienen osan siitä, joka valuu kohti sheriffiä ja peittää hänen jalkansa, kun hän puhuu kameralle.</w:t>
      </w:r>
    </w:p>
    <w:p>
      <w:r>
        <w:rPr>
          <w:b/>
        </w:rPr>
        <w:t xml:space="preserve">Tulos</w:t>
      </w:r>
    </w:p>
    <w:p>
      <w:r>
        <w:t xml:space="preserve">Mikä on Chesterin ammatti?</w:t>
      </w:r>
    </w:p>
    <w:p>
      <w:r>
        <w:rPr>
          <w:b/>
        </w:rPr>
        <w:t xml:space="preserve">Esimerkki 2.348</w:t>
      </w:r>
    </w:p>
    <w:p>
      <w:r>
        <w:t xml:space="preserve">Viemärityöntekijät Gordie Boggs (David Arquette) ja Sean Dawkins (Scott Caan) ovat olleet suurimman osan elämästään innokkaita painifaneja. Kun WCW Monday Nitro saapuu heidän kotiosavaltioonsa Wyomingiin, he osallistuvat show'hun nähdäkseen, kuinka heidän suosikkipainijansa, WCW:n raskaan sarjan maailmanmestari Jimmy King (Oliver Platt) huijataan tittelistä Diamond Dallas Pagen (esittää itseään), WCW:n toimitusjohtajan Titus Sinclairin (Joe Pantoliano) ja DDP:n kumppanien toimesta. Ottelun jälkeen nämä kaksi painifania ilmaisevat humoristisesti raivonsa septikärryllään, mikä johtaa autokolariin. tämän tapahtuman jälkeen Gordie uskoo, että auto-onnettomuus oli kohtalo ja että heidän pitäisi tehdä Jimmy Kingistä jälleen maailmanmestari. Sean suostuu auttamaan Gordieta, ja hölmö kaksikko lähtee yrittämään saada Kinginsä takaisin valtaistuimelle. Seuraavana päivänä Gordie pyytää ystäväänsä selvittämään, missä huuhtoutunut painija asuu. Ystävä onnistuu, ja he menevät odottamattoman näköiselle asuinalueelle. He löytävät Kingin vieraantuneen vaimon (Caroline Rhea) ja myöhemmin hänen vanhempansa (Kathleen Freeman ja Lewis Arquette). Vanhemmat kertovat, että King lainasi heidän asuntovaunuaan eikä koskaan palauttanut sitä. Kaksikko löytää Kingin ja innostuu liikaa. He keskustelevat, ja kun King sanoo luopuvansa painista, Gordie ja Sean suututtavat hänet niin, että hän yhtäkkiä hyökkää poikien kimppuun. Pojat rohkaisevat Kingiä hakkaamaan heidät, mikä vaikuttaa siihen, että hän palaa painin pariin. Sitten Gordie ja Sean tyrmätään, kun Jimmy King tekee viimeistelyliikkeensä. pojat heräävät seuraavana päivänä, kun Jimmy King tiputtaa olutta heidän kasvoilleen. Myöhemmin samana päivänä kolmikko lähtee road tripille. Gordie lähettää kirjeitä isälleen, joka halusi, että Gordie seuraisi hänen jalanjälkiään ja ryhtyisi poliisiksi, mutta Gordie sanoo, ettei hän lähde mukaan poliisikokeeseen, mikä saa isän turhautumaan. Gordie, King ja Sean menevät New Yorkin areenalle, jossa he piilottavat Kingin porttipönttöön ja tapaavat yhden Nitro-tytöistä, Sashan (Rose McGowan). Kun DDP pilkkaa Jimmy Kingiä kameran edessä, King tulee ulos port-a-potista ja pahoinpitelee hänet. Sinclair julistaa siksi Triple Cage -ottelun WCW:n raskaan sarjan maailmanmestaruudesta sekä 1 000 000 dollarin käteispalkinnosta. Jos King kuitenkin häviää, hän ei enää koskaan paini.Sasha on vaikuttunut Gordiesta, ja he menevät hänen asunnolleen. Jimmy King tarvitsee kipeästi valmentajaa. He menevät paikalliseen koulutuskeskukseen, jossa King tapaa entisen parinsa Bill Goldbergin. He tapaavat myös Sal Bandinin (Martin Landau), joka pieksee Kingin. Hänet palkataan sitten heidän valmentajakseen, mutta hän joutuu sairaalaan, kun Sid Vicious ja Perry Saturn hyökkäävät hänen kimppuunsa samana iltana. Gordie saa selville, että Sasha on vakoillut heitä Tituksen puolesta ja eroaa hänestä. He vievät Kingin tämän vaimon luokse. kun he yrittävät saada Kingille uutta paria, Gordien isä tulee paikalle, nappaa Gordien ja vakuuttaa hänelle, että hänen unelmansa työskennellä Jimmy Kingin kanssa oli typerä. Kun Gordie oli kotona, Sean ja King yrittivät saada hänet ulos, mutta Gordie kieltäytyi (ironinen muutos Gordiesta, sillä hän aikoinaan rohkaisi Kingiä palaamaan painin pariin). Seuraavana päivänä Gordie kuitenkin saapuu seurueen koe-esiintymiseen ja King kiittää häntä kaikesta siitä, mitä Gordie teki hänen hyväkseen. Kukaan ei kuitenkaan päässyt mukaan, joten King joutuu kohtaamaan DDP:n yksin. Aluksi King on yksin, mutta saatuaan hirveän selkäsaunan DDP:ltä ja tämän pelleiltä alkaen Kingin omasta pojasta, Goldberg, Booker T, Billy Kidman, Disco Inferno tulevat hänen avukseen, mutta eivät pääse häkkiin, kunnes Gordie ilmestyy paikalle ja rysäyttää moottoripyörän häkin oven läpi. Gordie ja muut hoitavat DDP:n porukan ja kukistavat heidät samalla kun King ja DDP kiipeävät häkkiin saadakseen vyön. Sasha yrittää yhdistyä Gordien kanssa, koska fanit rakastavat häntä, mutta hänet tyrmätään tikkailla, joita heilutetaan ottelun aikana, kun hän ei kuunnellut Seanin varoitusta. DDP onnistuu heittämään Kingin takaisin matolle, mutta Sting tyrmää hänet itse takaisin sinne. Kaksikko kiipeää jälleen huipulle ja taistelee ja King onnistuu voittamaan DDP:n heittämällä hänet häkkien läpi matolle ja tyrmää hänet. King ottaa vyön takaisin ja on jälleen kerran mestari. Tämän jälkeen fanit buuasivat Sinclairille, jonka jälkeen Sean ja Gordie pieksivät hänet ja heittivät hänet faneille, jotka hakkasivat häntä lisää. Goldberg pyytää myöhemmin Kingiä takaisin tiimiinsä, mutta uusi mestari ilmoittaa, että hänen uusi parinsa on Gordie ja heidän managerinsa on Sean. Gordien isä katsoo ottelua televisiosta ja nähtyään, miten hyvä Gordie on, hyväksyy Gordien valinnan ja jopa hurraa hänelle.Epilogissa Sean kertoo lapsille, että "unelmat voivat toteutua", kun hän on taas lähikaupassa, jossa Gordie ja Goldberg antavat myyjälle opetuksen heittämällä hänet kadulle, koska hän on ilkeä lapsille. Kaikki päättyy onnellisesti, kun sankarit ajavat pois venytetyllä Hummerilla (jota ajaa Nitro Girl Chae) yhdessä Salin kanssa, joka on nyt täysin toipunut porealtaassa kauniiden naisten seurassa, ja päättää sen sanomalla "Jumala siunatkoon Amerikkaa".Lopputeksteissä nähdään otoksia potkuista nivusiin.</w:t>
      </w:r>
    </w:p>
    <w:p>
      <w:r>
        <w:rPr>
          <w:b/>
        </w:rPr>
        <w:t xml:space="preserve">Tulos</w:t>
      </w:r>
    </w:p>
    <w:p>
      <w:r>
        <w:t xml:space="preserve">Kuka ajaa moottoripyörällä häkin oven läpi?</w:t>
      </w:r>
    </w:p>
    <w:p>
      <w:r>
        <w:rPr>
          <w:b/>
        </w:rPr>
        <w:t xml:space="preserve">Esimerkki 2.349</w:t>
      </w:r>
    </w:p>
    <w:p>
      <w:r>
        <w:t xml:space="preserve">Lin Vanner (Lew Ayres) on öljy-yhtiön johtaja. Palkat on varastettu ryöstössä. Hänen kihlattunsa kehottaa häntä jahtaamaan epäiltyä siinä toivossa, että tämä saisi tunnustusta. Hän päättelee, että ryöstäjä on saattanut kulkea Meksikon rajan yli, ja lähtee mukaan pysäyttämään häntä. Hän ampuu miehen, joka huutaa hänelle takaisin eikä nosta käsiään, kun Lin pyytää häntä nostamaan kätensä. liian myöhään Lin saa tietää, että mies ei pystynyt nostamaan toista kättään, koska se oli loukkaantunut, ja siksi hän huusi eikä noudattanut vaatimusta nostaa kätensä; hän ei ollut syyllinen ryöstöön. Toiminnastaan järkyttynyt ja sulhasensa hylkäämä Lin ottaa asiakseen kertoa asiasta kuolleen miehen vaimolle Ellenille (Teresa Wright) - mutta perillä häntä luullaan hakijaksi, joka etsii apulaista pitämään kuolleen miehen maatilaa käynnissä siihen asti, kunnes lesken poika on tarpeeksi vanha ottamaan tilan haltuunsa.Lin uskoo, että tämä tilaisuus on annettu hänelle hyvittää virheensä, ja hän luopuu paikastaan työskennelläkseen tilan apumiehenä. isä Gomezin (Victor Jory) ollessa hänen rinnallaan kerrotaan takaumissa, että poliisi jahtaa häntä toisen murhan takia.</w:t>
      </w:r>
    </w:p>
    <w:p>
      <w:r>
        <w:rPr>
          <w:b/>
        </w:rPr>
        <w:t xml:space="preserve">Tulos</w:t>
      </w:r>
    </w:p>
    <w:p>
      <w:r>
        <w:t xml:space="preserve">Kuka luopui työpaikastaan työskennelläkseen maatilalla?</w:t>
      </w:r>
    </w:p>
    <w:p>
      <w:r>
        <w:rPr>
          <w:b/>
        </w:rPr>
        <w:t xml:space="preserve">Esimerkki 2.350</w:t>
      </w:r>
    </w:p>
    <w:p>
      <w:r>
        <w:t xml:space="preserve">Tämän artikkelin juonitiivistelmä voi olla liian pitkä tai liian yksityiskohtainen. Auta parantamaan sitä poistamalla tarpeettomia yksityiskohtia ja tekemällä siitä tiiviimpi. (Kesäkuu 2016) (Lue, miten ja milloin voit poistaa tämän mallin mukaisen viestin)Afrikan autiomaassa miljoonia vuosia sitten ihmisapinoiden heimo kohtaa nälänhädän ja kilpailevan heimon kilpailun vesiaukosta. Ne heräävät huomatakseen, että niiden eteen on ilmestynyt piirteetön musta monoliitti. Mustan monoliitin ohjaamana yksi ihmisapina oivaltaa, miten luuta käytetään työkaluna ja aseena; heimo oppii metsästämään ruokaa, tappaa kilpailijoidensa johtajan ja saa vesiaukon takaisin.Miljoonia vuosia myöhemmin Pan Am -avaruuslentokone kuljettaa tohtori Heywood Floydin Maata kiertävälle avaruusasemalle välilaskujen ajaksi matkalleen Claviuksen tukikohtaan, joka on Yhdysvaltain etuvartioasema kuussa. Tyttärensä kanssa käydyn videopuhelun jälkeen Floydin neuvostoliittolainen tiedemiesystävä ja hänen kollegansa kyselevät huhuista, jotka koskevat salaperäistä epidemiaa Claviuksella. Floyd kieltäytyy vastaamasta. Claviuksella Floyd johtaa tukikohdan henkilökunnan kokousta, jossa hän pyytää anteeksi epidemiaa koskevaa peitetarinaa mutta korostaa salassapitovelvollisuutta. Hänen tehtävänään on tutkia hiljattain löydettyä, neljä miljoonaa vuotta sitten haudattua esinettä. Floyd ja muut matkustavat kuubussilla artefaktin luo, joka on samanlainen monoliitti kuin se, jonka ihmisapinat ovat kohdanneet. Auringonvalo osuu monoliittiin ja kuuluu kovaääninen korkea-ääninen radiosignaali. 18 kuukautta myöhemmin Yhdysvaltain avaruusalus Discovery One on matkalla Jupiteriin. Aluksella ovat lentäjät ja tiedemiehet tohtori David Bowman ja tohtori Frank Poole sekä kolme muuta tiedemiestä, jotka ovat kryogeenisessä horroksessa. Suurinta osaa Discoveryn toiminnoista ohjaa aluksen tietokone, HAL 9000, jota miehistö kutsuu nimellä "Hal". Bowman ja Poole katsovat, kun Halia ja heitä itseään haastatellaan BBC:n ohjelmassa tehtävästä, jossa tietokone toteaa olevansa "idioottivarma ja kykenemätön virheisiin". Kun juontaja kysyy, onko Halilla aitoja tunteita, Bowman vastaa, että hän näyttää siltä, mutta totuus on tuntematon. Myöhemmin, kun Bowman kysyy Halilta tehtävän tarkoituksesta, Hal vastaa raportoimalla antennin ohjauslaitteen välittömästä vikaantumisesta. Astronautit hakevat komponentin EVA-kapselin avulla, mutta eivät löydä siitä mitään vikaa. Hal ehdottaa, että osa asennetaan uudelleen ja annetaan sen pettää, jotta ongelma voidaan löytää. Lennonjohto ilmoittaa astronauteille, että heidän kaksoiskappaleensa HAL 9000:n tulokset osoittavat, että Hal on väärässä. Hal väittää, että ongelma, kuten aiemmatkin HAL-sarjan yksiköihin liittyvät ongelmat, johtuu inhimillisestä erehdyksestä. Bowman ja Poole ovat huolissaan Halin käytöksestä, ja he menevät EVA-kapseliin keskustelemaan ilman, että Hal kuulee heitä, ja sopivat, että Hal kytketään pois päältä, jos hänen erehtymisensä osoittautuu. Kun Poole on avaruuskävelyllä EVA-kapselin ulkopuolella yrittäen vaihtaa yksikköä, Hal ottaa kapselin hallintaansa ja hyökkää Poolen kimppuun katkaisten hänen happiletkunsa ja ajaen hänet tuuliajolle. Bowman ottaa toisen kapselin ja yrittää pelastaa hänet. Sillä välin Hal kytkee pois päältä lepotilassa olevien miehistön jäsenten elämää ylläpitävät toiminnot. Kun Bowman palaa alukselle Poolen ruumiin kanssa, Hal kieltäytyy päästämästä häntä sisään ja toteaa, että astronauttien suunnitelma Poolea deaktivoida vaarantaa tehtävän. Bowman avaa aluksen hätäilmalukon käsin, menee alukseen ja etenee Halin prosessoriytimeen. Hal yrittää rauhoitella Bowmania, sitten pyytää häntä lopettamaan ja ilmaisee lopulta pelkonsa. Kun Bowman sammuttaa HALin korkeampia älyllisiä toimintoja ohjaavat piirit, HAL palaa varhaisimpaan ohjelmoituun muistiinsa, lauluun "Daisy Bell", jonka hän laulaa Bowmanille.Kun Halin yhteys vihdoin katkaistaan, Floydin ennalta nauhoittama videoviesti paljastaa kuussa olevan monoliitin olemassaolon, jonka tarkoitus ja alkuperä ovat tuntemattomia. Yhtä lyhyttä, mutta erittäin voimakasta Jupiteriin suunnattua radiolähetystä lukuun ottamatta kohde on ollut toimimaton. Jupiterissa Bowman jättää Discovery Onen EVA-kapseliin tutkiakseen toista planeetan kiertoradalta löytynyttä monoliittia. Kapseli vedetään värillisen valon pyörteeseen, ja Bowman kiidättää itsensä valtavien avaruusetäisyyksien halki katsellen omituisia kosmologisia ilmiöitä ja outoja, epätavallisen värisiä maisemia. myöhemmin Bowman löytää itsensä, edelleen kapselissa, uusklassiseen tyyliin sisustetusta makuuhuoneesta. Hän näkee vanhempia versioita itsestään, ja hänen näkökulmansa vaihtuu joka kerta: ensin hän seisoo makuuhuoneessa keski-ikäisenä ja yhä avaruuspuvussaan, sitten vapaa-ajan asuun pukeutuneena ja päivällistä syömässä ja lopuksi vanhana miehenä sängyssä makaamassa. Sängyn jalkopäähän ilmestyy musta monoliitti, ja kun Bowman kurottautuu sitä kohti, hän muuttuu sikiöksi, joka on suljettu läpinäkyvään valopalloon. Elokuva päättyy, kun uusi olento leijuu avaruudessa maapallon vieressä ja katselee sitä.</w:t>
      </w:r>
    </w:p>
    <w:p>
      <w:r>
        <w:rPr>
          <w:b/>
        </w:rPr>
        <w:t xml:space="preserve">Tulos</w:t>
      </w:r>
    </w:p>
    <w:p>
      <w:r>
        <w:t xml:space="preserve">Mihin musta monoliitti ilmestyy?</w:t>
      </w:r>
    </w:p>
    <w:p>
      <w:r>
        <w:rPr>
          <w:b/>
        </w:rPr>
        <w:t xml:space="preserve">Esimerkki 2.351</w:t>
      </w:r>
    </w:p>
    <w:p>
      <w:r>
        <w:t xml:space="preserve">Terroristit sieppaavat Lugashin prinsessa Yasminin (Debrah Farentino) Ranskan aluevesillä Nizzan rannikolla, kun palkkasoturi Hansin (Robert Davi) johtamat terroristit pakottavat hänen isänsä luopumaan vallasta, jotta hänen häpäisty äitipuolensa rakastaja, sotilaskenraali, jolla on terroristisiteitä vihamieliseen naapurikuningaskuntaan, saisi valtaistuimen. Poliisikomisario Dreyfus (Herbert Lom) saa tehtäväkseen ratkaista kidnapatun prinsessan tapauksen. Kun hän tutkii prinsessan katoamista Etelä-Ranskassa, hän joutuu tekemisiin sieppaajien ja paikallisen santarmin Jacques Gambrellin (Roberto Benigni) kanssa. Gambrelli avaa sieppaajan pakettiauton takakontin ja vakoilee tietämättään prinsessaa, jonka hän uskoo olevan kuljettajan sisko matkalla sairaalaan. Hans saa tietää, että Gambrelli näki prinsessan pakettiauton takakontissa, ja lähettää kätyriensä tappamaan Gambrellin rutiinitoimenpiteenä. Dreyfus seuraa Gambrellia sairaalaan, jossa hän tarkkailee Gambrellin kömpelyyttä, jossa hän kompuroi ja juuttuu polkupyörällään märälle sementtikivelle sairaalan ulkopuolella. Kun Hansin kätyrit saapuvat paikalle ja jahtaavat Gambrellia polkupyörällä, Dreyfus puuttuu asiaan ja pelastaa kömpelön poliisin. Sen jälkeen hän vie Gambrellin kotiinsa, jossa tämä asuu äitinsä Marian (Claudia Cardinale) kanssa, jonka Dreyfus tunnistaa 30 vuotta sitten tapahtuneesta murhasta epäiltynä. Marian satunnaisen kohtaamisen aikana Dreyfus saa häneltä tietää, että Gambrelli on itse asiassa edesmenneen komisario Jacques Clouseaun avioton poika. Kun Hansin miehet yrittävät sijoittaa pommin Gambrellin talon alle, se johtaa siihen, että Dreyfus sen sijaan loukkaantuu ja joutuu sairaalaan. kun Maria päättää jäädä loukkaantuneen Dreyfusin viereen sairaalaan katsomaan, miten tämä toipuu, molemmat paljastavat hänelle Gambrellin alkuperän edesmenneen komisario Clouseaun ainoana tiedossa olevana jälkeläisenä. Gambrelli päättää lopulta lähteä pelastamaan prinsessa Yasminia ja todistaa olevansa isänsä todellinen perillinen ja perillinen. Gambrelli tunnistaa sairaalassa yhden Hansin kätyreistä, joka tiedustelee lääkäriä Hansille, joka on loukkaantunut Yasminin pakoyrityksen jälkeen. Gambrelli pääsee lääkäriksi tekeytyen Hansin piilopaikkaan ja yrittää kömpelösti hoitaa loukkaantunutta Hansia, joka pian näkee Gambrellin teeskentelyn läpi ja lukitsee hänet prinsessan kanssa.Hans päättää siirtää turvatalonsa pois Ranskasta Lugashiin ja lähettää miehensä tappamaan Gambrellin laittamalla hänet pakettiautoon ja vierittämällä sen jyrkkää tietä alas jyrkänteeltä, mutta Gambrelli onnistuu pakenemaan. Apua etsien Gambrelli matkustaa Pariisiin etsimään Clouseaun vanhoja ystäviä ja tapaa pian edesmenneen isänsä entisen palvelijan Cato Fongin (Burt Kwouk), joka ohjaa hänet komisario Clouseaun entisen puvustajan, professori Auguste Ballsin (Graham Stark) luokse auttamaan heitä tekemään itselleen uudet naamioinnit, jotta he voisivat matkustaa Lugashiin pelastaakseen prinsessa Yasminin. Gambrelli ja Cato lentävät Lugashiin, jossa he tapaavat paikallisessa ravintolassa hallituksen agentin, joka osoittaa heille Hansin uuden piilopaikan.Lugashin armeijan ja Caton seuratessa Gambrelli uskaltautuu Lugashin pääkaupungin ulkopuolella sijaitsevaan linnaan, jossa Gambrelli pääsee armeijan avustuksella linnaan, jossa hän kohtaa Hansin ja hänen kätyriensä, voittaa heidät Caton avustuksella ja pelastaa prinsessa Yasminin.Palattuaan Ranskaan Gambrelli ylennetään etsiväksi ja hänet siirretään Pariisin metropoliisin palvelukseen täysivaltaiseksi poliisitarkastajaksi. Hän osallistuu Marian ja Dreyfusin häihin, jotka ovat menneet kihloihin heidän yhteisten aikojensa aikana Dreyfusin toipuessa sairaalassa. Vastaanoton aikana Dreyfus järkyttyy epämiellyttävästi, kun Gambrellin kaksoissisko Jacqueline Gambrelli (Nicoletta Braschi) ilmestyy paikalle ja osoittautuu yhtä kömpelöksi ja hölmöksi kuin veljensä, kun Maria kertoo Dreyfusille, että hänellä on itse asiassa kaksoset, jotka ovat peräisin hänen ja komisario Clouseaun välisestä seurustelusta.Loppukohtauksessa komisario Gambrelli osallistuu Lugashissa pidettävään seremoniaan, johon osallistuvat kuningas Haroak ja prinsessa Yasmin, jotka myöntävät hänelle erikoismitalin Yasminin pelastamisesta. Seremoniaan osallistuvat Maria, Dreyfus, Cato, professori Balls ja Jacqueline Gambrelli, ja Gambrellin kömpelöt tempaukset häiritsevät tapahtumia aivan kuten hänen isänsä komisario Clouseaun tempaukset aiemmissa Vaaleanpunainen pantteri -elokuvissa. Gambrelli päättää elokuvan repliikkiin: "Nyt se tuntui hyvältä!", jota seuraa kuva Gambrellista, joka jähmettyy, kun animoitu Vaaleanpunainen pantteri kävelee Jacquesin liikkumatta jääneen kuvan poikki, kunnes animoitu Gambrelli yhtäkkiä leikkaa elävän Gambrellin pään irti ja ponnahtaa ulos reiästä pudottaen pään Pantterin jalkaan; raivostunut Pantteri jahtaa häntä häivyttävään pimeyteen.</w:t>
      </w:r>
    </w:p>
    <w:p>
      <w:r>
        <w:rPr>
          <w:b/>
        </w:rPr>
        <w:t xml:space="preserve">Tulos</w:t>
      </w:r>
    </w:p>
    <w:p>
      <w:r>
        <w:t xml:space="preserve">Kuka on Gambrellin oikea isä?</w:t>
      </w:r>
    </w:p>
    <w:p>
      <w:r>
        <w:rPr>
          <w:b/>
        </w:rPr>
        <w:t xml:space="preserve">Esimerkki 2.352</w:t>
      </w:r>
    </w:p>
    <w:p>
      <w:r>
        <w:t xml:space="preserve">T-viruksen puhjettua Raccoon Cityssä ja sen tuhouduttua ydinpommilla Umbrella Corporation menee konkurssiin ja lääkeyhtiö WilPharma ostaa sen. WilPharma joutuu pian tulituksen kohteeksi, kun Intiassa puhkeaa toinen T-virus.Vuonna 2005 Harvardvillen lentokentälle hyökkää zombie-tartunta sekä rakennuksen sisältä että terminaaliin törmäävän tartunnan saaneen lentokoneen kautta. Paikalla oleva TerraSaven agentti Claire Redfield törmää sattumalta senaattori Ron Davisiin, joka yritti vältellä mielenosoittajia; he joutuvat piiloutumaan VIP-aulaan TerraSaven työntekijän veljentyttären Ranin kanssa. Illan tullen paikallinen erikoisryhmä ja Yhdysvaltain merijalkaväenjoukot ovat sulkeneet lentokentän ja avustavat evakuoituja selviytyjiä. Konstaapelit Angela Miller ja Greg Glenn saavat rinnalleen Leon S. Kennedyn. Leon ja Miller onnistuvat pelastamaan Clairen ryhmän; he joutuvat kuitenkin jättämään Gregin, joka sai tartunnan paon aikana. WilPharman kuorma-autot saapuvat antamaan T-rokotetta, mutta ne räjähtävät yllättäen. Claire seuraa WilPharman päätutkija Frederic Downingia tutkimuslaitokseen hakemaan lisää rokotteita. Downing paljastaa, että seuraavaksi he aikovat valmistaa rokotteen G-virusta vastaan, mikä suututtaa Clairea; hän tietää omakohtaisesti, että se on äärimmäisen vaarallinen. Anteeksipyydettyään Downing jättää Clairen toimistoonsa. Claire kertoo Leonille WilPharman hallussa olevasta G-viruksesta ja kuulee, että hän ja Angela ovat löytäneet hänen veljensä Curtisin talon palaneena. Downing soittaa Clairelle ja varoittaa, että hän on seurannut epäilyttävää miestä, joka on aktivoinut aikapommin. Claire näkee Curtisin hetkeksi ikkunasta, mutta pommi räjähtää. leon ja Angela saapuvat WilPharmaan ja eroavat. Leon kokoontuu uudelleen Clairen kanssa, kun taas Angela tapaa Curtisin. Curtis selittää, että hallitus peitti totuuden Raccoon Citystä. Merijalkaväenjoukkojen ryhmä ryntää huoneeseen. Curtis, joka on ruiskuttanut G-viruksen, muuntuu ja hyökkää merijalkaväen kimppuun. Leon pelastaa Angelan, kun atriumin puutarha alkaa hajota, ja raunio murskaa Curtisin. Eloonjääneet merijalkaväen sotilaat uskovat hänen kuolleen ja suuntaavat hissillä turvaan. Curtis mutatoituu kuitenkin edelleen ja tuhoaa hissin. WilPharman tietokonejärjestelmä sytyttää rakennuksen tuleen yrittäessään estää T- ja G-viruksen leviämisen. Angela ja Leon hyppäävät vesilammikkoon välttääkseen tuhoutumisen. Ammuttuaan lasiseinän hukkumisen välttämiseksi he löytävät itsensä maanalaiselta alueelta. Sillä välin Claire pääsee ylimmän kerroksen komentokeskukseen ja tekee kaikkensa pysäyttääkseen biovaarahälytyksen ja avatakseen rakennuksen. Curtisin havaitseminen maanalaisessa keskuksessa aiheuttaa kuitenkin uuden hälytyksen, jolloin rakennuksen osia sinkoutuu putoamaan syvälle maan alle. curtis hyökkää heidän kimppuunsa, sillä hän näkee Leonin uhkana ja Angelan kumppanina. Curtis onnistuu hetkeksi saamaan hallinnan takaisin ja käskee Angelaa juoksemaan, ennen kuin menettää jälleen itsensä. Kun osia heitetään ulos, Leon ja Angela kiipeävät ylös raunioista, mutta roikkuvat vain rikkinäisestä catwalkista. Curtis on putoamaisillaan, mutta Leon ampuu häntä päähän ja Curtis putoaa kuoliaaksi. Curtisin törmäys kuilun pohjaan aiheuttaa tulipalon, josta Leon ja Angela pelastuvat, kun laipio sulkeutuu juuri heidän alapuolellaan. Jälkimainingeissa Claire syyttää senaattori Davisia osallisuudesta salailuun ja Harvardvillen lentokenttätilanteeseen. Leon paljastaa, ettei Davis tiennyt mitään, ja Claire tajuaa, että Downing järjesti taudinpurkaukset sekä rokotteen tuhoutumisen, tutkimusrakennuksen pommituksen ja bioterroristi-iskut myymällä T-virusnäytteitä. Samaan aikaan Downing keskustelee kenraali Grandén kanssa, joka on innokas asiakas ostamaan T-viruksen nyt, kun uutisraportit ovat paljastaneet sen potentiaalin, vaikka hän varoittaa G-viruksen käytöstä. Odottaessaan kontaktia, jolle myydä WilPharman tietoja, Downing erehdyttää auton, jossa on Leon ja Claire. Angela pidättää Downingin, joka ei onnistu lahjomaan heitä, ja seuraavana päivänä Leon ja Claire tapaavat masentuneen Angelan. Leon paljastaa Downingin tunnustaneen olevansa entinen Umbrellan tutkija, joka varasti sekä viruksia että pakeni ennen Raccoon Cityn välikohtausta ja loi nykyisen identiteettinsä. Downing käytti peitenimeään myydäkseen viruksia listalle potentiaalisia asiakkaita rokotetta tutkiessaan. Angela tajuaa, että Downing manipuloi Curtisia, mutta Claire huomauttaa, että vaikka tämä ei puhdista Curtisin nimeä, hänellä oli samat motiivit estää uusi Raccoon Cityn kaltainen katastrofi kuin hänellä, Leonilla ja Angelalla. sillä välin uutisoidaan, että Davis on eronnut virastaan, koska häntä syytetään sisäpiirikaupoista WilPharman osakkeilla. Davisin kasvojen päälle ripustetussa sanomalehdessä lukee "Tricell tarjoaa WilPharman ostamista". Davisin käsi putoaa työpöydältä ja paljastaa, että hän on kuollut, ja hänen tietokoneeltaan poistetaan WilPharman tiedostoja, jotka valmistuttuaan paljastavat Tricell, Inc:n tunnuksen näytöltä.Elokuva päättyy, kun Tricellin työntekijät etsivät suojapukuihin pukeutuneina WilPharma-tutkimusrakennuksen maanalaisia raunioita ja löytävät G-viruksen tartuttaman Curtisin ruumiin palasen, jonka he sulkevat biovaaralliseen säiliöön.</w:t>
      </w:r>
    </w:p>
    <w:p>
      <w:r>
        <w:rPr>
          <w:b/>
        </w:rPr>
        <w:t xml:space="preserve">Tulos</w:t>
      </w:r>
    </w:p>
    <w:p>
      <w:r>
        <w:t xml:space="preserve">Mikä on mutaatioita tekevän hahmon nimi?</w:t>
      </w:r>
    </w:p>
    <w:p>
      <w:r>
        <w:rPr>
          <w:b/>
        </w:rPr>
        <w:t xml:space="preserve">Esimerkki 2.353</w:t>
      </w:r>
    </w:p>
    <w:p>
      <w:r>
        <w:t xml:space="preserve">Maan raiskaaminen, lihan silpominen. La femme Congolaise - rohkea ja ahkera elämän vastoinkäymisistä ja myrskyistä huolimatta. Hän jatkaa taistelua itsensä puolesta ja ryhtyy ammatteihin, jotka aiemmin olivat miehille varattuja. Useimmiten hänen on maksettava lastensa koulumaksut ja korvattava alipalkattu, työtön tai poissaoleva aviomies... Hän myy kikwembeä Zandon markkinoilla, hän on insinööri, joka korjaa elektroniikkaa kadunkulmassa, hän on suunnittelija, stylisti, ministeri tai opettaja...Osoittaen uskomatonta vahvuuttaan ja uskoaan kykyynsä jatkaa omaa etenemistään, nämä naiset seisovat vahvasti yhteisöissään, vaikka he tuomitsevat kokemansa raiskaukset ja väkivallan. sekä maa että äiti, hän on perusta, kuten Kinshasa itse, halveksittu ja rakastettu. Trailerin löydät verkkosivuiltamme.</w:t>
      </w:r>
    </w:p>
    <w:p>
      <w:r>
        <w:rPr>
          <w:b/>
        </w:rPr>
        <w:t xml:space="preserve">Tulos</w:t>
      </w:r>
    </w:p>
    <w:p>
      <w:r>
        <w:t xml:space="preserve">Mikä on nettisivun osoite, josta löytyy perävaunu ?</w:t>
      </w:r>
    </w:p>
    <w:p>
      <w:r>
        <w:rPr>
          <w:b/>
        </w:rPr>
        <w:t xml:space="preserve">Esimerkki 2.354</w:t>
      </w:r>
    </w:p>
    <w:p>
      <w:r>
        <w:t xml:space="preserve">Kommentit näyttelijä / käsikirjoittaja Roy C. PetersonTässä elokuvassa käytetään rajoitettua leikkausta näyttääkseen ensin nuoren opiskelijan, Angeliquen, näkökulman, joka on rakastunut kardiologiin, Loiciin. Sitten kerronta palaa alkuun ja näyttää Loicin näkökulman suhteessa samaan tapahtumasarjaan. Lopulta nämä kaksi versiota kohtaavat yllättävin seurauksin: Angelique on täysin harhainen kaikesta tapahtuneesta. Alussa näemme hänet ruusun kanssa. Näemme rakkauden ja romantiikan valon hänen silmissään. Hän luulee ja saa meidät uskomaan, että Loic on hänen rakastajansa. Myöhemmin Loicin versiossa näemme, että hän vain hämärästi muistaa ojentaneensa ruusun juuri vaimolleen ostamastaan suuresta kukkakimpusta kauniille nuorelle tytölle (Angelique) vaimonsa raskauden kunniaksi. Avioliiton kuohuntaa tuntemattomalle eikä mitään muuta." Tämä on hyvin opettavainen, monimutkainen ja taitavasti esitetty tarina siitä, miten DeClérambault'n oireyhtymää sairastava perustuslaillinen psykopaatti ei pysähdy mistään tekemästä mitään toteuttaakseen harhakuvitelmansa. Tätä kutsutaan myös erotomaniaksi, ja kyseessä on hyvin harvinainen häiriö, eikä sen pitäisi lannistaa ketään estottomasta halun ja rakkauden ilmaisusta.</w:t>
      </w:r>
    </w:p>
    <w:p>
      <w:r>
        <w:rPr>
          <w:b/>
        </w:rPr>
        <w:t xml:space="preserve">Tulos</w:t>
      </w:r>
    </w:p>
    <w:p>
      <w:r>
        <w:t xml:space="preserve">Mikä on Loicin työtehtävä?</w:t>
      </w:r>
    </w:p>
    <w:p>
      <w:r>
        <w:rPr>
          <w:b/>
        </w:rPr>
        <w:t xml:space="preserve">Esimerkki 2.355</w:t>
      </w:r>
    </w:p>
    <w:p>
      <w:r>
        <w:t xml:space="preserve">Aleister Crowleyn oppilaan johdolla opiskeleva yläluokan ryhmän johtaja kutsuu esiin yliluonnollisen voiman, joka hitaasti syö Marienbadin kylää ja sen asukkaita ja uhkaa levitä maantieteellisten rajojen ulkopuolelle. Läheisen kaupungin pormestari antaa toimeksiannon rakentaa pato, joka tulvii laaksoon ja näin ollen upottaa kylän ikuisesti sinetöimällä pahan voiman veden alle sen jälkeen, kun johtaja ja hänen seuraajansa ovat kykenemättömiä estämään pakenemisen. Kohtalo kuitenkin varmisti johtajan vapauden, sillä hän pysyi syvyyksissä, kun vedet peittivät Marienbadin. Nyt 40 vuotta myöhemmin joukko katoamisia ja kuolemantapauksia salaperäisissä olosuhteissa uhkaa kaupunkia Marienbadia peittävän altaan vieressä.</w:t>
      </w:r>
    </w:p>
    <w:p>
      <w:r>
        <w:rPr>
          <w:b/>
        </w:rPr>
        <w:t xml:space="preserve">Tulos</w:t>
      </w:r>
    </w:p>
    <w:p>
      <w:r>
        <w:t xml:space="preserve">Miksi johtaja ja hänen seuraajansa olivat toimintakyvyttömiä?</w:t>
      </w:r>
    </w:p>
    <w:p>
      <w:r>
        <w:rPr>
          <w:b/>
        </w:rPr>
        <w:t xml:space="preserve">Esimerkki 2.356</w:t>
      </w:r>
    </w:p>
    <w:p>
      <w:r>
        <w:t xml:space="preserve">Elokuva keskittyy Michaeliin (Michael Djerzinski) ja Brunoon ja heidän häiriintyneeseen seksuaalisuuteensa. He ovat velipuolia, jotka ovat hyvin erilaisia keskenään. Heillä molemmilla oli epätavallinen lapsuus, koska heidän äitinsä oli hippi, ja he kasvoivat sen sijaan isoäitiensä luona ja sisäoppilaitoksissa. Michaelista kasvaa molekyylibiologi, ja sitä kautta hän kiinnostuu enemmän genetiikasta ja lisääntymisen ja seksuaalisuuden erottamisesta kloonaamalla kuin varsinaisista seksuaalisuhteista. Hän turhautuu nykyiseen työhönsä Berliinissä ja päättää jatkaa kloonaustutkimustaan Irlannissa sijaitsevassa laitoksessa. Bruno, lukion opettaja ja epäonnistunut kirjailija, on puolestaan pakkomielteinen omista seksuaalisista haluistaan ja hukuttaa itsensä järjestelmällisesti epäonnistuneisiin yrityksiin naisten kanssa ja öihin prostituoitujen kanssa. Hän kirjautuu vapaaehtoisesti mielisairaalaan ahdisteltuaan erästä oppilastaan seksuaalisesti.Ennen lähtöään Irlantiin Michael vierailee lapsuutensa kylässä ensimmäistä kertaa vuosiin. Yllätyksekseen hän tapaa siellä lapsuudenystävänsä Annabellen ja huomaa, että tämä on yhä sinkku, ja he aloittavat seksisuhteen. Bruno lähtee mielisairaalasta ja lähtee lomalle hippileirille vaimonsa uhattua erota. Leirillä hän tapaa Christianen, joka on myös seksuaalisesti avoin. Vaikka heillä on avoin suhde, Bruno rakastuu häneen. erään heidän swing-klubilla käymänsä seksiorgian aikana Christiane romahtaa, ja Bruno joutuu sairaalassa kuulemaan uutisen, että Christiane on kroonisen sairauden vuoksi halvaantunut ikuisesti. Siitä huolimatta Bruno haluaa elää hänen kanssaan loppuun asti. Christiane kuitenkin vaatii, että hänen pitäisi ottaa harkinta-aikaa. Michael muuttaa Irlantiin ja saa tietää, että hänen vanha kloonaustutkimuksensa oli epäilyksistään huolimatta mullistava läpimurto. Hän kuitenkin kaipaa Annabellea, mutta ei saa tätä puhelimeen. Annabelle saa tietää olevansa raskaana, mutta hänen on tehtävä abortti ja hänen kohtunsa on poistettava hengenvaarallisten poikkeavuuksien vuoksi. Bruno soittaa Christianelle, mutta vaihtaa luurin aina jo yhden soiton jälkeen. Lopulta hän ajaa Annan asunnolle vain saadakseen tietää, että Annan on tehnyt itsemurhan vähän aiemmin. Tämän jälkeen hän palaa mielisairaalaan täysin murtuneena. Annabellen äiti kertoo Michaelille, että Annabelle on tehnyt abortin ja joutunut vakavaan leikkaukseen. Hän lähtee välittömästi Irlannista Annabellen luokse ja tunnustaa vihdoin avoimesti syvän rakkautensa Annabellea kohtaan.Sairaalassa Brunolla on hallusinaatioita Christianesta, joka selittää hänelle, ettei Annabellen itsemurha ollut hänen syytään. Mielikuvituksessaan hän kertoo Annabellelle, että hän on lopulta päättänyt jäädä Annabellen kanssa ikuisesti. Annabellen toipumisen jälkeen ja ennen Irlantiin lähtöä Michael ja Annabelle käyvät Brunon luona sairaalassa ja vievät hänet rannalle. Michael kysyy Brunolta, haluaako tämä lähteä Annabellen ja hänen kanssaan Irlantiin, mutta Bruno päättää elää mielessään onnellisena sairaalassa Christianen kanssa ikuisesti. elokuva päättyy otsikkokuviin, joissa kerrotaan, että Michael Djerzinski sai Nobel-palkinnon. Tämäkin on fiktiota.</w:t>
      </w:r>
    </w:p>
    <w:p>
      <w:r>
        <w:rPr>
          <w:b/>
        </w:rPr>
        <w:t xml:space="preserve">Tulos</w:t>
      </w:r>
    </w:p>
    <w:p>
      <w:r>
        <w:t xml:space="preserve">Mitä Bruno kokee sairaalassa ?</w:t>
      </w:r>
    </w:p>
    <w:p>
      <w:r>
        <w:rPr>
          <w:b/>
        </w:rPr>
        <w:t xml:space="preserve">Esimerkki 2.357</w:t>
      </w:r>
    </w:p>
    <w:p>
      <w:r>
        <w:t xml:space="preserve">Tähtinäyttelijöiden tähdittämä The Man Who Came Back perustuu Thibodaux'n verilöylyyn, Yhdysvaltain historian toiseksi verisimpään työläisten lakkoon. Sisällissodan jälkeen Louisianan plantaasilla työskentelevät vastikään vapautetut orjat työskentelevät armotta, mutta heille maksetaan minimipalkkaa. Joskus palkka maksetaan vain "scriptillä", arvottomalla rahalla, joka hyväksytään vain plantaasin ylihinnoitellussa kaupassa, ja työntekijät velkaantuvat pian plantaasin omistajille. Tämä luo väistämättömän tilanteen näille todellista vapautta tavoitteleville vapaille miehille. Yrittäessään parantaa elämäänsä työläiset ryhtyvät lakkoon. Tämä johtaa kaupungin vaikutusvaltaisimpien miesten, kuten sheriffin (Armande Assante), saarnamiehen (Al Hayter), vallanhimoisen Billy Duken (James Patrick Stuart) ja hänen kostajaryhmänsä massiivisiin vastatoimiin. Valkoinen valvojan Reese Paxton (Eric Braeden) astuu esiin vaatien oikeutta työläisilleen, mutta Duken raivo kääntyy Paxtonia ja hänen perhettään vastaan. Jenkkiasianajajan (Billy Zane) avusta huolimatta Billyn isä - korruptoitunut tuomari Duke (George Kennedy) - tuomitsee Paxtonin. Jouduttuaan vankilaan, hakattuaan henkensä edestä ja kestettyään armotonta henkistä kidutusta Paxton "palaa" kostamaan.</w:t>
      </w:r>
    </w:p>
    <w:p>
      <w:r>
        <w:rPr>
          <w:b/>
        </w:rPr>
        <w:t xml:space="preserve">Tulos</w:t>
      </w:r>
    </w:p>
    <w:p>
      <w:r>
        <w:t xml:space="preserve">Mikä oli Thibodaux'n verilöylyn merkitys?</w:t>
      </w:r>
    </w:p>
    <w:p>
      <w:r>
        <w:rPr>
          <w:b/>
        </w:rPr>
        <w:t xml:space="preserve">Esimerkki 2.358</w:t>
      </w:r>
    </w:p>
    <w:p>
      <w:r>
        <w:t xml:space="preserve">Bert Wheelerin ja Robert Woolseyn suosittu komediakaksikko Bert Wheeler ja Robert Woolsey ovat kaksi omapäistä, naiskeskeistä sotilasta, jotka aiheuttavat kaaosta ensimmäisen maailmansodan aikana. Kiharatukkainen Tommy (Wheeler) ja silmälasipäinen Gilbert (Woolsey) lähtevät karkuun Pariisissa piittaamatta siitä, että heidän perässään on raivostuneita sotapoliiseja. Gilbert ihastuu mademoiselle Olgaan (Leni Stengel), kun taas Tommy tapaa lennokkaan Annetten (Dorothy Lee, Wheelerin ja Woolseyn suosikki) ja ryhtyy kosiskelemaan häntä tietämättä, että hän on komentavan eversti Marshallin nuorin tytär! Yhden askeleen edellä pysyminen armeijan otteessa osoittautuu haasteeksi kahdelle omituiselle, jotka päätyvät etulinjaan keskelle kiivasta taistelua! Hysteerisen kaksinaamaisuuden ja pähkähullujen tempausten keskellä kaksikko löytää aikaa laulaa ja tanssia tyttöjen kanssa, kun Tommy laulaa Annettelle serenadin "Whistling the Blues Away" ja Gilbert riisuutuu sortsejaan myöten Olgan kanssa duettoon "Nothing But Love".</w:t>
      </w:r>
    </w:p>
    <w:p>
      <w:r>
        <w:rPr>
          <w:b/>
        </w:rPr>
        <w:t xml:space="preserve">Tulos</w:t>
      </w:r>
    </w:p>
    <w:p>
      <w:r>
        <w:t xml:space="preserve">Kuka on Annettesin isä?</w:t>
      </w:r>
    </w:p>
    <w:p>
      <w:r>
        <w:rPr>
          <w:b/>
        </w:rPr>
        <w:t xml:space="preserve">Esimerkki 2.359</w:t>
      </w:r>
    </w:p>
    <w:p>
      <w:r>
        <w:t xml:space="preserve">Sisukas ikääntyvä Hagar Shipley on elänyt epäsovinnaista elämää. Hänen kapinallinen sydämensä on aina hallinnut, ja hänen valintansa ovat saattaneet hänet ristiriitaan perheen ja ystävien kanssa. Kohdatessaan oman kuolevaisuutensa ja etsiessään epätoivoisesti lohtua hän lähtee pakoon. Mutta ahdistavat muistot elämästä, jota hän on elänyt, miehistä, joita hän on rakastanut intohimoisesti mutta jotka hän on tuhonnut peräänantamattomalla ylpeydellään, ja pojista, jotka hän on vieraantunut toisistaan, saavat Hagarin kiinni tällä merkittävällä matkalla. Sekä menneisyydessä että nykyisyydessä hänen on pakko käsitellä elämänsä tuskaa ja iloa, pettymyksiä ja riemua. Perustuu Margaret Laurencen bestseller-romaaniin.</w:t>
      </w:r>
    </w:p>
    <w:p>
      <w:r>
        <w:rPr>
          <w:b/>
        </w:rPr>
        <w:t xml:space="preserve">Tulos</w:t>
      </w:r>
    </w:p>
    <w:p>
      <w:r>
        <w:t xml:space="preserve">Kuka kohtaa oman kuolevaisuutensa ja on epätoivoinen?</w:t>
      </w:r>
    </w:p>
    <w:p>
      <w:r>
        <w:rPr>
          <w:b/>
        </w:rPr>
        <w:t xml:space="preserve">Esimerkki 2.360</w:t>
      </w:r>
    </w:p>
    <w:p>
      <w:r>
        <w:t xml:space="preserve">Itse elokuva esitetään trailerina 9 tuntia kestävälle elokuvalle. Se alkaa voice-overilla, joka kertoo katsojalle, että: "Jotkut murhat kestävät sekunteja, jotkut murhat kestävät minuutteja, jotkut murhat kestävät tunteja, tämä murha... kestää vuosia!" Elokuva kertoo tarinan oikeuslääketieteellisestä patologista nimeltä Jack Cucchiaio (näyttelee Paul Clemens; "cucchiaio" tarkoittaa italialaisittain lusikkaa), joka huomaa, että häntä vainoaa mielisairaan näköinen mies (Brian Rohan), joka lyö häntä lusikalla ilman mitään selvää syytä. Kukaan ei kuitenkaan tunnu uskovan tätä, sillä salaperäinen hyökkääjä ilmestyy vain silloin, kun Jack on yksin. Miehen nähdään kehittävän lusikkafobian ja sekoittavan kahviaan haarukalla.Jack yrittää puolustaa itseään - hän puukottaa murhaajaa kurkkuun keittiöveitsellä. Mutta Jackin yllätykseksi vihollinen osoittautuu kuolemattomaksi, vetää veitsen pois kurkusta ja heittää sen pois ja jatkaa sitten Jackin lyömistä lusikalla. Tässä kohtauksessa Jack huomaa kuitenkin myös oudon merkin hyökkääjänsä käsivarressa.Jack matkustaa Kaukoitään, jossa hän saa tietää, että hänen hyökkääjänsä tunnetaan nimellä Ginosaji, ("Hopealusikka" japaniksi), kuolematon ja pysäyttämätön olento. Tämän jälkeen Jackin näytetään matkustavan ympäri maailmaa yrittäen paeta Ginosajia tai taistella sitä vastaan. Hän käyttää erilaisia aseita, kuten dynamiittia, aseita ja RPG:tä. Koska Ginosaji on kuitenkin kuolematon, se jää aina henkiin ja löytää Jackin uudelleen. Viimeisessä kohtauksessa nähdään heikentynyt ja haavoittunut Jack ryömimässä aavikolla, ja Ginosaji lyö häntä yhä lusikalla. Sitten lusikka yhtäkkiä katkeaa. Jackin viimeinen toivo on kuitenkin lyhyt, kun Ginosaji avaa takkinsa ja näyttää kymmeniä lusikoita. Lopuksi näytetään otsikko ja lopputekstit tyypilliseen trailerityyliin.</w:t>
      </w:r>
    </w:p>
    <w:p>
      <w:r>
        <w:rPr>
          <w:b/>
        </w:rPr>
        <w:t xml:space="preserve">Tulos</w:t>
      </w:r>
    </w:p>
    <w:p>
      <w:r>
        <w:t xml:space="preserve">Mikä on Jackin hyökkääjän nimi?</w:t>
      </w:r>
    </w:p>
    <w:p>
      <w:r>
        <w:rPr>
          <w:b/>
        </w:rPr>
        <w:t xml:space="preserve">Esimerkki 2.361</w:t>
      </w:r>
    </w:p>
    <w:p>
      <w:r>
        <w:t xml:space="preserve">Unkarilainen kreivi Alucard (Lon Chaney Jr.), salaperäinen muukalainen, saapuu Yhdysvaltoihin Katherine Caldwellin (Louise Allbritton), yhden New Orleansin plantaasinomistajan eversti Caldwellin (George Irving) tyttären kutsumana. Pian hänen saapumisensa jälkeen eversti kuolee ilmeiseen sydämen vajaatoimintaan ja jättää omaisuutensa kahdelle tyttärelleen, joista Claire saa kaikki rahat ja Katherine hänen kartanonsa "Dark Oaks". Katherine, nainen, jolla on makua morbidiin, on seurustellut salaa Alucardin kanssa ja menee lopulta hänen kanssaan naimisiin, kun hänen pitkäaikainen poikaystävänsä Frank Stanley hylkää hänet. Frank kohtaa pariskunnan ja yrittää ampua Alucardin, mutta luodit läpäisevät kreivin ruumiin ja osuvat Katherineen, mikä näennäisesti tappaa tämän. järkyttynyt Frank juoksee tohtori Brewsterin luo, joka vierailee Dark Oaksissa ja saa vastaansa Alucardin ja elävän Katherinen. Pariskunta kertoo hänelle, että tästä lähtien he omistavat päivänsä tieteelliselle tutkimukselle ja toivottavat vierailijat tervetulleiksi vain öisin. Frank menee poliisin puheille ja tunnustaa Katherinen murhan. Brewster yrittää vakuuttaa sheriffille, että hän näki Katherinen elossa ja että tämä olisi ollut poissa koko päivän, mutta sheriffi vaatii Dark Oaksin tutkimista. Hän löytää Katherinen ruumiin ja siirtää hänet ruumishuoneelle. Tohtori Brewsterin näytetään lukevan romaania "Dracula".Samaan aikaan unkarilainen professori Lazlo saapuu Brewsterin talolle. Brewster on huomannut, että Alucard on Dracula väärinpäin kirjoitettuna, ja Lazlo epäilee vampirismia. Brewsterin taloon tuotu paikallinen poika vahvistaa tämän epäilyn - hänen kaulassaan on puremajälkiä. Myöhemmin kreivi ilmestyy Brewsterille ja Lazlolle, mutta hänet ajetaan pois ristin avulla. vampyyri Katherine tulee Frankin selliin lepakon muodossa ja aloittaa muodonmuutoksensa. Kun Katherine herää, hän kertoo miehelle rakastavansa häntä yhä. Hän selittää menneensä naimisiin Alucardin (joka on itse Dracula) kanssa vain saadakseen kuolemattomuuden ja haluaa jakaa kuolemattomuuden Frankin kanssa. Frank aluksi torjuu ajatuksen, mutta antaa sitten periksi. Nainen selittää juoneensa jo osan Alucardin verestä ja neuvoo häntä, miten Alucard voidaan tuhota. Hän karkaa vankilasta, etsii Alucardin piilopaikan ja polttaa tämän arkun. Ilman hänen päiväkotiaan Alucard tuhoutuu. Brewster, Lazlo ja sheriffi saapuvat paikalle ja löytävät Alucardin jäännökset.Samaan aikaan Frank kompastuu leikkihuoneeseen, jossa Katherine sanoi olevansa. Hän löytää Katherinen arkun ja tuijottaa Katherinen elotonta ruumista. Tietäen, että hänen on tapettava elämänsä rakkaus, Frank ottaa sormuksensa pois ja laittaa sen Katherinen vasempaan sormussormeen. Kun Brewster ja muut saapuvat huoneeseen, he näkevät Frankin ilmestyvän ovelle. Hän astuu taaksepäin ja antaa heidän seurata. Kun he astuvat huoneeseen, he näkevät Katherinen palavan arkun. He kaikki tuijottavat sanattomina, kun Frank suree rakkautensa menetystä.</w:t>
      </w:r>
    </w:p>
    <w:p>
      <w:r>
        <w:rPr>
          <w:b/>
        </w:rPr>
        <w:t xml:space="preserve">Tulos</w:t>
      </w:r>
    </w:p>
    <w:p>
      <w:r>
        <w:t xml:space="preserve">Minne Katherinen ruumis siirretään?</w:t>
      </w:r>
    </w:p>
    <w:p>
      <w:r>
        <w:rPr>
          <w:b/>
        </w:rPr>
        <w:t xml:space="preserve">Esimerkki 2.362</w:t>
      </w:r>
    </w:p>
    <w:p>
      <w:r>
        <w:t xml:space="preserve">William Powell, Myrna Loy ja Skippy (Asta) elokuvassa The Thin ManNick Charles (Powell), eläkkeellä oleva etsivä, ja hänen vaimonsa Nora (Loy) yrittävät asettua aloilleen. He asuvat San Franciscossa, mutta päättävät viettää joulun New Yorkissa. Siellä Nickiä painostaa takaisin palvelukseen nuori nainen, jonka isä oli Nickin vanha asiakas. Miehen, Clyde Wynantin (Ellis) (nimihenkilö "laiha mies"), piti olla salaisella liikematkalla ja lupasi palata kotiin ennen tyttärensä häitä, mutta on kadonnut salaperäisesti. Hän suostuttelee Nickin ottamaan jutun hoitaakseen, mikä huvittaa hänen seurapiirivaimoaan. Tapaus alkaa kadonneen henkilön tapauksena, mutta kun Wynantin entinen sihteeri ja rakkauden kohde Julia Wolf löydetään kuolleena, todisteet viittaavat Wynantin olevan pääepäilty, mutta hänen tyttärensä Dorothy (O'Sullivan) kieltäytyy uskomasta isänsä syyllisyyteen. Etsivä alkaa löytää johtolankoja ja ratkaisee lopulta katoamisen mysteerin tutkinnan vaiheiden avulla. murhaaja paljastuu lopulta klassisessa illanistujaiskohtauksessa, jossa kaikki epäillyt ovat mukana. Tutkinnan aikana löydetyn luurankomaisen ruumiin oli oletettu olevan "lihavan miehen", koska sillä on yllään ylisuuret vaatteet. Vaatteet paljastuvat lavastetuiksi, ja ruumiin henkilöllisyys selviää tarkasti jalassa olevan vanhan sotavamman perusteella. Kävi ilmi, että ruumis kuuluu "laihalle miehelle" - kadonneelle Wynantille. Kaksoismurha on naamioitu siten, että näyttää siltä, että Wynant on murhaaja ja yhä elossa. Todellinen murhaaja paljastuu illanistujaisissa, ennen kuin hän melkein riistää hengen joltakulta, joka tietää liikaa.</w:t>
      </w:r>
    </w:p>
    <w:p>
      <w:r>
        <w:rPr>
          <w:b/>
        </w:rPr>
        <w:t xml:space="preserve">Tulos</w:t>
      </w:r>
    </w:p>
    <w:p>
      <w:r>
        <w:t xml:space="preserve">Mikä on Wynantin tyttären nimi?</w:t>
      </w:r>
    </w:p>
    <w:p>
      <w:r>
        <w:rPr>
          <w:b/>
        </w:rPr>
        <w:t xml:space="preserve">Esimerkki 2.363</w:t>
      </w:r>
    </w:p>
    <w:p>
      <w:r>
        <w:t xml:space="preserve">1930-luvun Ruotsissa äänihäiriöinen mutta muuten älykäs Sven joutuu kohtaamaan rakkaan äitinsä kuoleman. Koska hänellä ei ole koulutusta eikä minkäänlaisia sosiaalisia taitoja, John Höglund -niminen tehtailija ottaa hänet luokseen. Huonon äänenkäyttötaitonsa vuoksi häntä pidetään imbesillinä, ja hänet jätetään nukkumaan ja asumaan navettaan tehtaan lähelle. Lähistöllä asuva perhe on ainoa, joka osoittaa hänelle lämpöä ja ystävällisyyttä. Samaa perhettä ahdistelee jatkuvasti John Höglund, joka haluaa ostaa heidän omaisuutensa. Ja kun Höglund alkaa käyttää kauheita keinoja saadakseen haluamansa, Svenin sisällä alkaa kasvaa syvä viha...</w:t>
      </w:r>
    </w:p>
    <w:p>
      <w:r>
        <w:rPr>
          <w:b/>
        </w:rPr>
        <w:t xml:space="preserve">Tulos</w:t>
      </w:r>
    </w:p>
    <w:p>
      <w:r>
        <w:t xml:space="preserve">Ketä pidetään imbecillina?</w:t>
      </w:r>
    </w:p>
    <w:p>
      <w:r>
        <w:rPr>
          <w:b/>
        </w:rPr>
        <w:t xml:space="preserve">Esimerkki 2.364</w:t>
      </w:r>
    </w:p>
    <w:p>
      <w:r>
        <w:t xml:space="preserve">Charlie McFadden (Don Keith Opper), Critter-metsästäjä, on tuhoamassa kaksi viimeistä jäljellä olevaa Critter-lajin munaa avaruusaluksen tunneleissa. Tuolla kliimaksihetkellä hän saa vyöltään oudon viestin: biosäilytyslakien mukaan kaikenlaisen elämän tuhoaminen on laitonta, vaikka se olisi niin suuri riesa. Kontti ilmestyy välittömästi. Hänen on laitettava munat kahteen eri kohtaan säiliötä. Vastahakoisesti hän tekee niin. Hän jää kuitenkin sisälle loukkuun: kontin ovi sulkeutuu hänen päällensä, ja hän joutuu munien kanssa syväjäädytetyksi. 32 vuoden kuluttua avaruuskontin löytää erään yksityisen avaruusromun kerääjän sekalainen miehistö. Kapteeni Richard Brapton (Anders Hove) tekee heti suunnitelmia rahan tienaamisesta myymällä kontti ja sen sisältö, mutta Fran (Angela Bassett) on jyrkästi sitä vastaan. he poimivat kontin ja yrittävät ratkaista kysymyksen, mikä se on ja mistä se on tullut. He löytävät Terracor-yhtiöltä viestin, jossa sanotaan, että he saavat hinnan, jos he palauttavat kontin sisältöineen turvallisesti. Heidän on vain vietävä kaikki tyhjälle avaruusasemalle saadakseen palkkion. Neuvonantaja Tetra (Terrence Mann) käskee heitä olemaan sekaantumatta asiaan millään tavalla.Rick vaatii päästä konttiin. Aluksen tietokoneen ääni Angela (Martine Beswickin ääni) toivottaa heidät tervetulleiksi alukseen ja aloittaa dekontaminointimenettelyn. Angela ei anna Franille selkeitä vastauksia. Avaruuskontissa on ydinsydän, vaikka säteilyä ei olekaan.Fran käy suihkussa ja lyö Rickiä, joka oli tullut sisään vahtimaan häntä. Turhautuneena Rick vapauttaa kylmäkontin. Koska Angela ei toimi kunnolla, se tekee kaikkea päinvastaista kuin on kerrottu. Al Bert (Brad Dourif) saa kaiken tasoista lupaa käskemällä Angelaa olemaan antamatta hänelle kaiken tasoista lupaa.Rick menee kontin luokse. Hän hirttää miehistön nuorimman jäsenen Ethanin (Paul Whitmore), koska tämä ei halunnut tehdä niin kuin Rick halusi. Kun Rick avaa kontin, Charlie on kunnossa, joskin hieman hämmentynyt. Munat ovat pesineet ja kaksi otusta hyökkäävät Rickin kimppuun ja tappavat hänet. Charlien ase ei toimi hyvin, joten hän ei tapa yhtään otusta, jotka katoavat tavanomaisella keinollaan tekemällä itsestään pallon ja pyörimällä pois näkyvistä.Al lähtee etsimään Ethania, josta hän tuntee olevansa vastuussa. Ethan ja Charlie kävelevät yhdessä etsimässä otuksia. He astuvat eräänlaiseen laboratorioon, joka on vielä toimintakunnossa. Charlie katoaa ja jättää Ethanin yksin. Hän ilmestyy uudelleen jätehuoltojärjestelmän kautta. Ethan ei halua lähteä hänen mukaansa, mutta hän ei halua jäädä yksin tuohon outoon paikkaan, joten hän seuraa lopulta perässä.Ethan yrittää vakuuttaa Angelaa siitä, ettei jätteiden hävittämistä tarvitse suorittaa loppuun, mutta Angela vastaa, että jos ne eivät olisi jätemateriaalia, ne eivät olisi jätehuoneessa. Ethan ja Charlie pakenevat ilmanvaihtokanavien kautta. Työmies Bernie (Eric DaRe) kuulee Ethanin ja avaa portin, jotta sekä Ethan että Charlie pääsevät ulos tunnelista.Franin ja Albertin kuulustellessa Charlieta Charlie tajuaa, että 32 vuotta on kulunut. Hän pyörtyy. Ethan on ainoa, joka uskoo, ettei Charlie tappanut Rickiä. Ethan tunkeutuu tietokonejärjestelmään esiintyen tohtori McDormickina. He katsovat videon, jossa tohtori McCormick (Anne Ramsay) tekee kokeita jollakin mutanttisammakon kaltaisella. otuksella. Hän sanoo, että tarvitaan lisää rahoitusta. He ovat luoneet hyvin aggressiivisia spiecejä ja hän haluaa rahaa saadakseen ne itseään monistamaan. Bernie varastaa McCormickin kortin päästäkseen apteekkiin ja varastamaan tonneittain pillereitä ja lääkkeitä. Ethan kysyy, missä Bert on ollut. Albert neuvoo Bernietä palaamaan heidän luokseen sisäpuhelimen kautta, mutta Bernie menettää aikaa poimien pillereitä, jotka ovat pudonneet hajallaan ympäri lattiaa. Ilmeisesti Bernie olisi toinen henkilö, jonka kimppuun otukset hyökkäävät. Kun neljä muuta ihmistä yrittää auttaa häntä, on liian myöhäistä. Otukset ovat nyt koripallon kokoisia.Fran, Charlie, Ethan ja Albert päätyvät ydinytimeen, samalla kun otukset ottavat aluksen haltuunsa painamalla pohjia ja asettamalla eri kurssin. Frank rikkoo joitakin löytämiään munia, mutta niitä on paljon ja heidän on juostava henkensä edestä.Charlie häätää yhden otuksen, mutta tappaa samalla avaruusaseman ohjaimet. Nyt, kuten Albert ehdottaa, he eivät voi tehdä mitään muuta kuin että Terracor pelastaa heidät. Ethan ottaa Charlien aseen ja lähtee mökistä tappaakseen jäljellä olevan otuksen. Albert yrittää puhua hänelle järkeä, mutta turhaan. Ethan palaa laboratorioon. Hän löytää lisää mätimunia, mutta ei yhtään otusta. Ethan näkee ensin vauvan ja sitten kaksi aikuista otusta manipuloimassa laboratorion koneita.Terracorin väki saapuu paikalle. Ug (Terrence Mann) ei halua, että Charlie tai kukaan miehistöstä lähestyy häntä. Ug ampuu Albertin, koska tämä alkaa ylimieliseksi hänen kanssaan. Ug käyttäytyy Charlieta kohtaan kuin he eivät tuntisi toisiaan, ja sitten hän kertoo vanhalle ystävälleen, että asiat ovat muuttuneet. Ethan pakenee Ugin sotilasmiehiä ja ottaa McCormickin passin. Hän sulkee kaikki ovet takanaan ja sanoo Angelalle aina: "Älä sulje neljännen kerroksen ovea numero xx". Petoarmeija tappaa Ugin sotilaat." Ethan löytää vielä kolme munaa. Hän jongleeraa niiden kanssa pelastaakseen Charlien ja Franin hengen. Fran ja Charlie haluavat lähteä Ugin avaruusaluksella. Ethan jää ja tappaa hyökkäävän otuksen.Ug osoittaa aseellaan Ethania ja Charlie Ugia. Charlie tappaa Ugin. Fran, Ethan ja Charlie lähtevät aluksesta juuri ennen kuin se tuhoutuu itsestään. Angela lentää. Hän käskee Charlieta olemaan koskematta mihinkään, joten ensimmäinen asia, jonka Charlie tekee heti Charlien lähdettyä, on se, että hän tekee itsestään avaruusaluksen kapteenin.Krediitit tähtiavaruuden taustalle.Tämän elokuvan tekemisessä ei ole vahingoitettu yhtään otusta. Nauravan otuksen raivokas ääni kuuluu. Häivytys mustaan.</w:t>
      </w:r>
    </w:p>
    <w:p>
      <w:r>
        <w:rPr>
          <w:b/>
        </w:rPr>
        <w:t xml:space="preserve">Tulos</w:t>
      </w:r>
    </w:p>
    <w:p>
      <w:r>
        <w:t xml:space="preserve">Kuka tappaa Ugin?</w:t>
      </w:r>
    </w:p>
    <w:p>
      <w:r>
        <w:rPr>
          <w:b/>
        </w:rPr>
        <w:t xml:space="preserve">Esimerkki 2.365</w:t>
      </w:r>
    </w:p>
    <w:p>
      <w:r>
        <w:t xml:space="preserve">Will Carlson on parikymppinen luuseri, joka asuu New Jerseyn ränsistyneellä asuinalueella, jossa hän tienaa elantonsa syntymäpäiväjuhlien klovnina maksaakseen äitinsä väkivaltaisen hoitokodin vuokran ja oman ränsistyneen talonsa vuokran. Työn vaikeuksista huolimatta klovneria on Willin ainoa pakopaikka surkean elämänsä todellisuudesta: Will pitää aidosti lapsista ja saa suurta iloa siitä, että saa heidät iloisiksi syntymäpäivillään.Will kamppailee toimeentulon kanssa, mutta ei halua luopua unelmatyöstään, joten hän keksii ryhtyä "polttaripellin klovniksi". Willin ideana on, että polttareita järjestävät miehet voivat palkata hänet stripparin rinnalle; Will astuu huoneeseen ennen "oikeaa" viihdettä klovnimeikki ja alusvaatteet yllään, ja huijaa polttaripoikaa luulemaan, että on tapahtunut sekaannus ja naispuolisen stripparin sijaan on lähetetty homo-klovni. Will keksii Vulgar the Clown -persoonan (sen jälkeen kun hänen ystävänsä Syd sanoo, että koko idea on "vulgaari") ja mainostaa itseään hakuilmoituksissa. Ennen pitkää hänet palkataan esiintymään läheisessä motellissa pidettäviin polttareihin.Kun Will saapuu juhliin - yllään sukat, sukkanauhat, klovnimeikki ja trenssitakki - keski-ikäinen mies Ed ja hänen poikansa Gino ja Frankie hyökkäävät hänen kimppuunsa ja pahoinpitelevät hänet raa'asti. Tämän jälkeen kolme miestä raiskaavat Willin joukkoraiskauksen ja videokuvaavat hyökkäyksen vuorotellen. Kolmikko pitää Williä panttivankina motellihuoneessa määrittelemättömän ajan, jonka aikana he kohdistavat häneen useita väkivaltaisia ja nöyryyttäviä seksuaalisia hyökkäyksiä. He myös rikkovat pullon hänen päänsä päälle ja huumaavat hänet. Kyynelehtivä Will lähtee kotiin ja viettää loppuyön ja osan seuraavasta aamusta itkien pestäessään itsensä puhtaaksi kylpyammeessa.Will viettää hyökkäyksen jälkeen huomattavan pitkän aikaa lamauttavassa masennuksessa, joka melkein maksaa hänen kotinsa. Lopulta Will täyttää lupauksensa esiintyä klovnina erään entisen asiakkaansa lastenjuhlissa. Kun Will saapuu juhliin, hän huomaa, että siellä on meneillään panttivankikriisi: erään lapsen isä, joka on keskellä avioeroprosessia, on siepannut oman tyttärensä ja uhkaa tappaa tämän. Lähes itsetuhoisessa tilanteessa Will hiipii poliisin barrikadin ohi, murtautuu taloon ja taltuttaa isän. Uutistoimittajat kuvaavat osan tapahtumasta, ja ennen pitkää juttu nousee valtakunnallisiin otsikoihin. Will tulee tunnetuksi "sankaripellenä"; huomio ja tuen tulva murtaa hänet ulos masennuksestaan, ja hän saa lopulta oman syndikoidun lasten televisio-ohjelman.Mediajulkisuus herättää Edin ja hänen poikiensa huomion (jotka yhä raiskaavat nuoria miehiä). He uhkaavat Williä kopiolla nauhasta, jolla hänet raiskataan (muokattu amatööripornon näköiseksi), ja alkavat kiristää häntä. Kun Will yrittää maksaa miehille, nämä hyökkäävät hänen kimppuunsa vessakopissa. Will tekee lopulta miesten kanssa sopimuksen, jonka mukaan hän tulee motellihuoneeseen ja "esiintyy" heille, sallii itsensä taas hyväksikäytettäväksi, ja he antavat hänelle kaikki kopiot nauhasta; salaa Will suunnittelee väijyvänsä ja murhaavansa heidät Sydin avulla.Kun aika koittaa, ase jumiutuu, eikä Will pysty tappamaan piinaajiaan. Juuri kun Ed ja hänen poikansa siirtyvät raiskaamaan ja murhaamaan Willin, Edin poika Frankie ampuu vahingossa itseään kasvoihin. Sitten seuraa ammuskelu hotellin kulkurin kanssa, joka ryöstää Sydin ja suunnittelee tekevänsä saman muille. Sekä mies että Edin toinen poika (Gino) ammutaan kuoliaaksi. Ed joutuu paniikkiin, ja Will jahtaa häntä motellin parkkipaikan läpi läheiselle leikkikentälle. Kun Will lähestyy häntä, Ed saa massiivisen sydänkohtauksen ja alkaa kuolla. Will lähtee liikkeelle, kun hän kuulee poliisin sireenien tulevan. Omatuntonsa puhdas, Will hakee nauhan ja jatkaa elämäänsä onnellisena, juontaen televisio-ohjelmaansa.Laajennettu loppu[edit]Ohjaajan leikkauksessa DVD:llä on laajennettu loppu, jossa Will löytää Sydiltä viestin sekä leikellyn sanomalehtiartikkelin Fanellin kuolemasta, Edin sydänkohtauksesta paniikissa ja crack-kokaiinin yliannostuksesta, ja jossa Edin poikien (samoin kuin kulkurien) kuolemat johtuvat sattumanvaraisesta rikollisesta väkivallanteosta ja luonnollisista olosuhteista. Häkeltynyt Will toteaa, että miesten kuolemat olivat kaikki karman kosto.</w:t>
      </w:r>
    </w:p>
    <w:p>
      <w:r>
        <w:rPr>
          <w:b/>
        </w:rPr>
        <w:t xml:space="preserve">Tulos</w:t>
      </w:r>
    </w:p>
    <w:p>
      <w:r>
        <w:t xml:space="preserve">Mitä tapahtuu, kun Will yrittää maksaa Edille ja tämän pojille?</w:t>
      </w:r>
    </w:p>
    <w:p>
      <w:r>
        <w:rPr>
          <w:b/>
        </w:rPr>
        <w:t xml:space="preserve">Esimerkki 2.366</w:t>
      </w:r>
    </w:p>
    <w:p>
      <w:r>
        <w:t xml:space="preserve">Chicagolaisella Neil Randallilla (Gerard Butler) ja hänen vaimollaan Abby Randallilla (Maria Bello) on täydellinen elämä ja avioliitto. He elävät amerikkalaista unelmaa kauniin nuoren tyttärensä Sophien kanssa... tähän päivään asti. Kun Sophie yhtäkkiä kidnapataan, heillä ei ole muuta vaihtoehtoa kuin suostua sieppaajan vaatimuksiin. Kidnappaaja Tom Ryan (Pierce Brosnan), kylmä ja laskelmoiva sosiopaatti, ottaa heidän elämänsä haltuunsa raa'alla tehokkuudella kuin joku, jolla ei ole mitään menetettävää. Yhden silmänräpäyksen aikana Neilin ja Abbyn turvallinen elämä kääntyy päälaelleen. Seuraavan vuorokauden aikana he ovat miehen armoilla, joka haluaa vain yhtä asiaa: että he tekevät hänen tahtonsa mukaan. Pian käy selväksi, että Ryanin vaatimukset ovat sitäkin pelottavampia, koska hän ei halua heidän rahojaan. Hän haluaa, että Neilin ja Abbyn elämä, elämä, jonka he ovat rakentaneet kymmenen vuoden aikana, puretaan ja tuhotaan järjestelmällisesti pala palalta. Kun heidän pienen tyttönsä aika loppuu, Neil ja Abby tajuavat, että heidän painajaisensa on juuri alkamassa. Heidän on alistuttava Ryanin haasteisiin seuraavan vuorokauden aikana. Kuinka pitkälle he menevät pelastaakseen lapsensa hengen?</w:t>
      </w:r>
    </w:p>
    <w:p>
      <w:r>
        <w:rPr>
          <w:b/>
        </w:rPr>
        <w:t xml:space="preserve">Tulos</w:t>
      </w:r>
    </w:p>
    <w:p>
      <w:r>
        <w:t xml:space="preserve">Neil Randall ja Abby Randall asuvat missä kaupungissa?</w:t>
      </w:r>
    </w:p>
    <w:p>
      <w:r>
        <w:rPr>
          <w:b/>
        </w:rPr>
        <w:t xml:space="preserve">Esimerkki 2.367</w:t>
      </w:r>
    </w:p>
    <w:p>
      <w:r>
        <w:t xml:space="preserve">Vuonna 1976 kahdeksanvuotias Mary Daisy Dinkle (Bethany Whitmore) elää yksinäistä elämää Mount Waverleyssä, Australiassa. Koulussa luokkatoverit kiusaavat häntä otsassaan olevan ikävän syntymämerkin vuoksi, ja kotona hänen etäinen isänsä Noel ja alkoholisoitunut, kleptomaaninen äitinsä Vera eivät juurikaan tarjoa tukea. Hänen ainoat lohtunsa ovat hänen lemmikkikukkonsa Ethel, hänen lempiruokansa, makeutettu maitotiiviste, ja Smurffien kaltainen piirrosohjelma The Noblets. Eräänä päivänä, kun Mary on äitinsä kanssa postitoimistossa, hän näkee New Yorkin puhelinluettelon ja päättää kirjoittaa amerikkalaisille. Hän valitsee sattumanvaraisesti puhelinluettelosta Max Jerry Horowitzin nimen ja kirjoittaa tälle kirjeen, jossa hän kertoo itsestään, ja lähettää sen kirjeen siinä toivossa, että hänestä tulisi hänen kirjeystävänsä.Max Jerry Horowitz (Philip Seymour Hoffman) on sairaalloisen lihava 44-vuotias entinen juutalainen ateisti, jolla on vaikeuksia solmia läheisiä siteitä muiden ihmisten kanssa erilaisten psyykkisten ja sosiaalisten ongelmiensa vuoksi. Vaikka Maryn kirje aiheuttaa hänelle aluksi ahdistuskohtauksen, hän päättää kirjoittaa Marylle takaisin, ja heistä tulee nopeasti ystäviä (osittain heidän yhteisen rakkautensa suklaaseen ja The Noblets -elokuvaan vuoksi). Koska Vera paheksuu Maxia, Mary kehottaa häntä lähettämään kirjeet agorafobiselle naapurilleen Len Hislopille, jonka postia Mary kerää säännöllisesti. Kun Mary myöhemmin kysyy Maxilta rakkaudesta, hän saa vakavan ahdistuskohtauksen ja joutuu kahdeksaksi kuukaudeksi laitoshoitoon. Vapautumisensa jälkeen hän epäröi jonkin aikaa kirjoittaa Marylle uudelleen. Hän voittaa 48-vuotispäivänään New Yorkin lottovoiton ja ostaa voitollaan elinikäisen suklaavaraston ja koko Noblet-figuurikokoelman. Loput rahoista hän antaa iäkkäälle naapurilleen Ivylle, joka käyttää suurimman osan rahoista itsensä hemmotteluun ennen kuin kuolee onnettomuudessa, jossa hänen rakettireppunsa ei toimi kunnolla. Samaan aikaan Mary masentuu, koska hän luulee Maxin hylänneen hänet. terapeuttinsa neuvojen perusteella Max kirjoittaa lopulta Marylle ja kertoo, että hänellä on diagnosoitu Aspergerin oireyhtymä. Mary on innoissaan kuullessaan hänestä taas, ja he jatkavat kirjeenvaihtoa seuraavien vuosien ajan. Kun Noel jää eläkkeelle työstään teepussitehtaalla, hän ryhtyy metallinetsintään, mutta joutuu pian rannalla ollessaan suuren hyökyaallon pyyhkäisemäksi (ja oletettavasti tappamaan). Mary (Toni Colette) opiskelee yliopistossa, jossa häneltä poistetaan kirurgisesti syntymämerkki, ja hän ihastuu australialaiskreikkalaiseen naapuriinsa Damien Popodopoulosiin (Eric Bana). Humalassa ja syyllisyydentunneissaan miehensä kuolemasta Vera tappaa itsensä vahingossa juotuaan balsamointinestettä (jota hän luuli keittosherryksi). Mary ja Damien lähentyvät toisiaan Veran kuoleman jälkeen ja menevät myöhemmin naimisiin.Maxin kanssa solmitun ystävyyden innoittamana Mary opiskelee psykologiaa yliopistossa ja kirjoittaa väitöskirjansa Aspergerin oireyhtymästä Maxin ollessa hänen koehenkilönsä. Hän aikoo julkaista väitöskirjansa kirjana, mutta kun Max saa siitä kopion, hän raivostuu siitä, että Mary on käyttänyt hyväkseen hänen sairauttaan, jota hän pitää olennaisena osana hänen persoonallisuuttaan eikä vammana, joka on parannettava. Hän katkaisee yhteydenpidon Maryyn (poistamalla M-kirjaimen kirjoituskoneestaan), joka sydän murtuneena hävittää koko kirjansa, mikä käytännössä lopettaa hänen orastavan uransa. Hän vaipuu masennukseen ja alkaa juoda keittosherryä, kuten hänen äitinsä oli tehnyt. Tutkiessaan kaappia hän löytää purkillisen maitotiivistettä ja lähettää sen Maxille anteeksipyyntönä. Hän tarkistaa päivittäin postin vastauksen, ja eräänä päivänä hän löytää Damienilta viestin, jossa hän ilmoittaa jättäneensä Maryn oman kirjekaverinsa Desmondin, Uuden-Seelannin lampaankasvattajan, vuoksi.Samaan aikaan, kun Max erään välikohtauksen jälkeen melkein tukehduttaa kodittoman miehen (Ian "Molly" Meldrum) vihassaan heitettyään käytetyn savukkeen, hän tajuaa, että Mary on epätäydellinen ihminen kuten hänkin, ja lähettää Marylle paketin, jossa on hänen Noblet-hahmokokoelmansa, merkkinä siitä, että hän antaa anteeksi. Mary on kuitenkin vaipunut epätoivoon Damienin lähdön jälkeen, eikä löydä pakettia kynnykseltään moneen päivään. Löydettyään äidilleen kuuluneen Valiumin Mary päättää tehdä itsemurhan tietämättä, että hän on raskaana Damienin lapselle. Kun hän ottaa Valiumia ja on hirttäytymässä, Len koputtaa hänen ovelleen voitettuaan agorafobiansa varoittaakseen häntä Maxin paketista. Sisältä hän löytää Noblet-figuurit ja Maxin kirjeen, jossa hän kertoo Maxille oivaltaneensa, etteivät he ole täydellisiä, ja ilmaisee anteeksiantonsa. Hän myös toteaa, kuinka paljon heidän ystävyytensä merkitsee hänelle ja että hän toivoo, että heidän tiensä vielä joskus risteävät." Vuotta myöhemmin Mary matkustaa New Yorkiin pikkulapsensa kanssa tapaamaan vihdoin Maxia. Kun Mary astuu sisään hänen asuntoonsa, hän löytää Maxin sohvalta katsoen hymy huulillaan ylöspäin, sillä hän oli kuollut aiemmin samana aamuna. Kun Mary katselee asunnossa ympärilleen, hän löytää hämmästyneenä kaikki kirjeet, jotka hän oli lähettänyt Maxille vuosien varrella, laminoituina ja teipattuina kattoon. Tajutessaan, että Max oli katsellut kirjeitä kuollessaan, ja nähdessään, kuinka paljon hän oli arvostanut heidän ystävyyttään, Mary itkee ilon kyyneleitä ja liittyy hänen luokseen sohvalle.</w:t>
      </w:r>
    </w:p>
    <w:p>
      <w:r>
        <w:rPr>
          <w:b/>
        </w:rPr>
        <w:t xml:space="preserve">Tulos</w:t>
      </w:r>
    </w:p>
    <w:p>
      <w:r>
        <w:t xml:space="preserve">Kuka näyttelee Damien Popodopoulosia?</w:t>
      </w:r>
    </w:p>
    <w:p>
      <w:r>
        <w:rPr>
          <w:b/>
        </w:rPr>
        <w:t xml:space="preserve">Esimerkki 2.368</w:t>
      </w:r>
    </w:p>
    <w:p>
      <w:r>
        <w:t xml:space="preserve">Tämä erikoinen elokuva on fantasiaa ja tieteisfiktiota (ainakin vuoden 1922 versiossa tieteisfiktiosta), ja siinä Broadway-näyttelijät Grant Mitchell ja Margaret Irving tekevät elokuvadebyyttinsä. Arthur Wyman (Mitchell) on tyypillinen hajamielinen tiedemies. Hän on rakastunut Mary Langdoniin (Irving), vuokraemäntänsä (Gertrude Hillman) tyttäreen. Auttaakseen tyttöä hän keksii herätyskellon, joka ei tikitä (tämä oli kauan ennen elektronisten laitteiden aikaa). Artikkelin kirjoittamisesta ansaitsemillaan rahoilla Wyman yrittää viimeistellä radion, joka ottaa yhteyttä Marsiin. Hän nukahtaa sitä puuhatessaan ja näkee unta, että hän on saanut yhteyden marsilaisiin. He antavat hänelle paljon arvokasta tietoa - hän oppii erityisen tavan tehdä timantteja hiilestä, muokata kultaa savesta ja luoda terästä, joka painaa "vähemmän kuin ei mitään". Se, mitä hän oppii, tekee hänestä satumaisen rikkaan, kunnes hän pettymyksekseen herää. Mutta sitten Mary saapuu paikalle ja kertoo hänelle, että "tikuttoman" herätyskellon oikeudet on myyty huimalla rahalla, joten asiat järjestyvät sittenkin.</w:t>
      </w:r>
    </w:p>
    <w:p>
      <w:r>
        <w:rPr>
          <w:b/>
        </w:rPr>
        <w:t xml:space="preserve">Tulos</w:t>
      </w:r>
    </w:p>
    <w:p>
      <w:r>
        <w:t xml:space="preserve">Mitä Arthur keksii, joka ei tikitä?</w:t>
      </w:r>
    </w:p>
    <w:p>
      <w:r>
        <w:rPr>
          <w:b/>
        </w:rPr>
        <w:t xml:space="preserve">Esimerkki 2.369</w:t>
      </w:r>
    </w:p>
    <w:p>
      <w:r>
        <w:t xml:space="preserve">Tohtori Richard Walker on kirurgi, joka vierailee vaimonsa Sondran kanssa Pariisissa lääketieteellisessä konferenssissa. Hotellissa vaimo ei saa matkalaukkuaan auki, ja Walker toteaa, että hän on ottanut lentokentällä väärän matkalaukun. Walkerin ollessa suihkussa hänen vaimonsa katoaa salaperäisesti heidän hotellihuoneestaan. jetlagin jäljiltä Walker etsii vaimoaan hotellissa kohteliaan mutta enimmäkseen välinpitämättömän henkilökunnan avulla ja vaeltaa sitten ulos etsimään itse. Eräs kulkuri kuulee hänet kahvilassa ja kertoo nähneensä, kuinka Walkerin vaimo pakotettiin autoon. Walker on epäileväinen, kunnes hän löytää vaimonsa henkkarirannekkeen mukulakivistä. Hän ottaa yhteyttä Pariisin poliisiin ja Yhdysvaltain suurlähetystöön, mutta vastaukset ovat byrokraattisia, eikä ole paljon toivoa, että kukaan etsisi vaimoa.Kun Walker jatkaa etsintöjä itse (hyvin sympaattisen mutta varovaisen hotellin vastaanottovirkailijan avustuksella), hän törmää murhapaikalle ja kohtaa sitten kadunmetsästäjän, nuoren Michellen, joka oli erehtynyt hakemaan vaimon matkalaukun lentokentältä. Kävi ilmi, että Michelle on salakuljettaja, mutta hän ei tiedä, kenelle hän työskentelee. Michelle auttaa vastentahtoisesti Walkeria tämän yhä kuumeisemmassa yrityksessä saada selville, mitä vaihdetussa matkalaukussa oli, ja vaihtaa se vaimon palauttamiseen.Kävi ilmi, että Vapaudenpatsaan pieneen jäljennökseen on kätketty krytron, pieni elektroninen kytkin, jota käytetään ydinaseiden sytyttimissä. Elokuva päättyy Seinäjoen rannalla tapahtuvaan yhteenottoon, jossa Walkerin vaimo vapautetaan. Arabien ja israelilaisten agenttien välille syntyy kuitenkin tulitaistelu. Ristitulessa arabiagentit kuolevat, mutta myös Michelleä ammutaan ja hän kuolee Walkerin ja Sondran ollessa hänen vierellään. Vihaisena ja järkyttyneenä Walker heittää krytronin jokeen avuttomien israelilaisagenttien katsellessa häntä. Pian tämän jälkeen Walkerit lähtevät Pariisista.</w:t>
      </w:r>
    </w:p>
    <w:p>
      <w:r>
        <w:rPr>
          <w:b/>
        </w:rPr>
        <w:t xml:space="preserve">Tulos</w:t>
      </w:r>
    </w:p>
    <w:p>
      <w:r>
        <w:t xml:space="preserve">Mikä on Richard Walkerin vaimon nimi?</w:t>
      </w:r>
    </w:p>
    <w:p>
      <w:r>
        <w:rPr>
          <w:b/>
        </w:rPr>
        <w:t xml:space="preserve">Esimerkki 2.370</w:t>
      </w:r>
    </w:p>
    <w:p>
      <w:r>
        <w:t xml:space="preserve">Elokuva alkaa Georgetownin kaduilla vaeltelevan henkilön näkökulmasta, ja ääni kertoo meille: "Näen unia... ruususta... ja putoamisesta alas pitkiä portaita." Näkökulma näyttää varoituksen pahasta, joka on saapumassa myöhemmin samana iltana kirkkoon. Kuuluu demonista murinaa. Lehdet ja muut katujätteet lentävät yhtäkkiä kirkkoon, kun krusifiksi herää henkiin. Sitten leikataan komisario William F. Kindermaniin rikospaikalla, jossa 12-vuotias Thomas Kintry -niminen poika on murhattu. 12-vuotias Kinderman vie ystävänsä, pappi Isä Dyerin, katsomaan heidän keskinäistä suosikkielokuvaansa Ihmeellinen elämä. Kinderman kertoo myöhemmin aamulla tutkimansa nuoren pojan murhan karmeat yksityiskohdat, mukaan lukien pojan ristiinnaulitseminen. Pian tapahtuu toinenkin murha: pappi löydetään katkaistuna kirkosta. Dyer joutuu pian sairaalaan, ja hänet löydetään seuraavana päivänä murhattuna, ja seinään on kirjoitettu Dyerin verellä sanat "IT'S A WONDERFULL LIFE" [sic].Rikospaikoilla olevat sormenjäljet eivät täsmää, mikä viittaa siihen, että jokaisesta rikoksesta on vastuussa eri henkilö. Kinderman kertoo sairaalan henkilökunnalle syyn levottomuuteensa: viisitoista vuotta sitten teloitettiin ilkeä sarjamurhaaja James "The Gemini" Venamun, joka leikkasi jokaiselta uhrilta oikean etusormen irti ja kaiversi vasemman käden kämmeneen Kaksosten horoskooppimerkin. Kinderman huomasi kolmen uuden uhrin kädet ja varmisti, että Kaksosten merkki on ollut niissä. Kaksosmurhaaja käytti myös aina ylimääräistä L-kirjainta medialle lähettämissään muistiinpanoissa, kuten "usefull" tai "carefull". Lisäksi väärien tunnustusten suodattamiseksi Richmondin poliisin murharyhmä piti alkuperäisen Kaksosmurhaajan todelliset silpomiset salassa; sanomalehdet saatiin virheellisesti kertomaan, että uhrin vasen keskisormi oli katkaistu ja että Kaksoset-merkki oli kaiverrettu uhrin selkään." Kinderman vierailee psykiatrian osaston johtajan, tohtori Templen luona, joka kertoo selli 11:ssä olevan miehen historiasta, jonka mukaan hänet löydettiin kuljeskelemasta päämäärättömänä viitisentoista vuotta sitten ja jolla oli muistinmenetys. Mies oli lukkojen takana, katatoninen, kunnes äskettäin hänestä tuli väkivaltainen ja hän väitti olevansa Kaksosmurhaaja. Kinderman näkee, että potilas muistuttaa hänen kuollutta ystäväänsä isä Damien Karrasia. Potilas ilmaisee tietämättömyytensä isä Karrasista, mutta ylpeilee tappaneensa isä Dyerin." Seuraavana aamuna sairaanhoitaja ja tohtori Temple löydetään kuolleina. Kinderman palaa tapaamaan potilasta selliin 11, joka väittää, että teloituksen jälkeen hänen sielunsa siirtyi kuolevan Karrasin ruumiiseen. Kaksosmurhaajan henkinen "mestari", joka oli riivannut Regan MacNeil -tytön, oli raivoissaan siitä, että hänet oli työnnetty ulos lapsen ruumiista, ja se kostaa asettamalla Kaksosmurhaajan sielun isä Karrasin ruumiiseen. Joka ilta Kaksosmurhaajan sielu lähtee Karrasin ruumiista ja riivaa muualla sairaalassa olevat vanhukset, joilla on seniili dementia, ja käyttää heitä murhien tekemiseen. Kaksosmurhaaja pakotti tohtori Templen tuomaan Kindermanin luokseen tai hän kärsisi sanoinkuvaamattomalla tavalla â Temple ei kestänyt painetta ja teki itsemurhan.Kaksosmurhaaja riivaa vanhan naisen, joka tekee epäonnistuneen yrityksen murhata Kindermanin tytär. Riivattu potilas hyökkää Kindermanin kimppuun, mutta hyökkäys loppuu äkillisesti, kun pappi, isä Paul Morning (Nicol Williamson), astuu selliin 11 johtavalle käytävälle ja yrittää manata potilaan. Kaksosten "suojelija" puuttuu tilanteeseen ja ottaa potilaan ruumiin haltuunsa, ja pappi lähes tapetaan. Kinderman saapuu ajoissa paikalle ja yrittää eutanasiaa Karrasille löydettyään papin ruumiin, mutta riivattu Karras heittää hänet seinään. Isä Morning onnistuu hetkeksi palaamaan tajuihinsa ja sanoo Karrasille: "Damien, taistele häntä vastaan". Karras saa hetkeksi takaisin vapaan tahtonsa ja huutaa Kindermanille: "Bill, nyt! Ammu nyt! Tapa minut nyt!" Kinderman ampuu revolverillaan useita kertoja ja osuu Karrasia rintaan haavoittaen häntä kuolettavasti. Kaksonen on nyt poissa... ja Karras on vihdoin vapaa. Heikosti hengittäen hän sanoo: "Me voitimme, Bill. Nyt vapauta minut." Kinderman painaa revolverinsa Karrasin päätä vasten ja ampuu.Elokuva päättyy, kun Kinderman seisoo Karrasin haudan päällä.</w:t>
      </w:r>
    </w:p>
    <w:p>
      <w:r>
        <w:rPr>
          <w:b/>
        </w:rPr>
        <w:t xml:space="preserve">Tulos</w:t>
      </w:r>
    </w:p>
    <w:p>
      <w:r>
        <w:t xml:space="preserve">Kuka löytyy aamulla kuolleena?</w:t>
      </w:r>
    </w:p>
    <w:p>
      <w:r>
        <w:rPr>
          <w:b/>
        </w:rPr>
        <w:t xml:space="preserve">Esimerkki 2.371</w:t>
      </w:r>
    </w:p>
    <w:p>
      <w:r>
        <w:t xml:space="preserve">Herra Neville (Anthony Higgins), nuori ja ylimielinen taiteilija ja jonkinlainen byronilainen sankari, saa tehtäväkseen tehdä 12 maisemapiirroksen sarjan eräästä kartanosta, jonka rouva Virginia Herbert (Janet Suzman) tekee poissaolevalle ja vieraantuneelle miehelleen. Sopimukseen kuuluu, että rouva Herbert suostuu "tapaamaan herra Nevillen kahden kesken ja noudattamaan hänen pyyntöjään, jotka koskevat hänen mielihyväänsä minun kanssani". Heidän välillään tapahtuu useita seksuaalisia kohtaamisia, joista jokainen on toteutettu siten, että niissä korostuu rouva Herbertin vastahakoisuus tai ahdistus ja herra Nevillen seksuaalinen aggressiivisuus tai tunteettomuus. Asuessaan kartanossa Neville saa melkoisen maineen kartanon asukkaiden keskuudessa, erityisesti rouva Herbertin vävyn, herra Talmannin, keskuudessa.Rouva Herbert, joka on kyllästynyt tapaamaan Nevilleä tämän mielihyvän vuoksi, yrittää purkaa sopimuksen ennen kuin kaikki piirustukset on saatu valmiiksi ja käskee Nevilleä lopettamaan. Neville kieltäytyy mitätöimästä sopimusta ja jatkaa kuten ennenkin. Sitten rouva Herbertin naimisissa oleva, mutta vielä lapseton tytär rouva Talmann, joka on ilmeisesti alkanut ihastua Nevilleen, näyttää kiristävän häntä tekemään toisen sopimuksen, jossa hän suostuu noudattamaan sitä, mitä kuvaillaan hänen mielihyväkseen, eikä hänen äidikseen - käänteinen tilanne Nevillen äidin suhteen.Nevillen piirustuksissa esiintyy useita outoja esineitä, jotka lopulta viittaavat herra Herbertin murhaan, jonka ruumis löydetään talon vallihaudasta. Neville saa valmiiksi kaksitoista piirustustaan ja poistuu talosta, mutta palaa tekemään epäonnisen kolmastoista piirustuksen. Illalla, kun Neville on ilmeisesti viimeistelemässä viimeistä piirrosta, häntä lähestyy naamioitunut muukalainen, joka on ilmeisesti herra Talmann naamioituneena, ja hänen seuraansa liittyvät herra Noyes, herra Seymore ja Poulencs, paikallinen eksentrinen maanomistajakaksikko. Seurue syyttää herra Nevilleä herra Herbertin murhasta, sillä piirrokset voidaan tulkita viittaamaan useampaan kuin yhteen laittomaan tekoon ja sotkemaan useampaa kuin yhtä henkilöä. Kun Neville puolustautuu kiistämällä syytökset, ryhmä pyytää häntä ottamaan hattunsa pois. Hän suostuu pilkallisesti, jolloin he lyövät häntä päähän, polttavat hänen silmänsä, nuijivat hänet kuoliaaksi ja heittävät hänet sitten vallihautaan, paikkaan, josta herra Herbertin ruumis löydettiin.</w:t>
      </w:r>
    </w:p>
    <w:p>
      <w:r>
        <w:rPr>
          <w:b/>
        </w:rPr>
        <w:t xml:space="preserve">Tulos</w:t>
      </w:r>
    </w:p>
    <w:p>
      <w:r>
        <w:t xml:space="preserve">Kuka on rouva Herbertin vävy?</w:t>
      </w:r>
    </w:p>
    <w:p>
      <w:r>
        <w:rPr>
          <w:b/>
        </w:rPr>
        <w:t xml:space="preserve">Esimerkki 2.372</w:t>
      </w:r>
    </w:p>
    <w:p>
      <w:r>
        <w:t xml:space="preserve">Katen ja John Colemanin (Vera Farmiga ja Peter Sarsgaard) avioliitossa on jännitteitä, kun heidän kolmas lapsensa syntyy kuolleena. Menetys on erityisen raskas Katelle, joka on myös toipumassa alkoholismista. Pariskunta päättää adoptoida 9-vuotiaan venäläistytön Estherin (Isabelle Fuhrman) paikallisesta orpokodista. Katen ja Johnin kuuro tytär Max (Aryana Engineer) ottaa Estherin heti avosylin vastaan, mutta heidän poikansa Daniel (Jimmy Bennett) ei ole yhtä vastaanottavainen. Kate epäilee, että Estherin taustassa saattaa olla ongelmia, kun Estherin tietämys seksistä ulottuu ikäistään laajemmalle. Epäilykset syvenevät, kun Esther haavoittaa toista tyttöä, joka oli kiusannut häntä koulussa. kate huolestuu entisestään, kun orpokodin johtaja sisar Abigail (C. C. H. Pounder) varoittaa häntä siitä, että Estherin seurassa tapahtuu pahoja asioita. Esther kuulee tämän ja suunnittelee Maxin avulla harhauttavansa sisar Abigailia ja sitten tappavansa hänet. Esther työntää Maxin sisar Abigailin auton tielle ja pakottaa tämän väistämään tieltä. Sitten Esther tappaa sisar Abigailin vasaralla ja pakottaa Maxin auttamaan häntä piilottamaan aseen heidän puumajassaan. Kate on vakuuttunut siitä, että Estherissä on jotain pahasti vialla, mutta John ei usko häntä. Kate löytää Estherin kätkemän Raamatun ja saa selville, että se on peräisin Virossa sijaitsevasta Saarne-instituutista, mielisairaalasta. Hän lähettää heille sähköpostitse kuvan Estheristä ja pyytää lisätietoja. kun Daniel saa tietää sisar Abigailin kuolemasta, hän kertoo Maxille suunnitelmastaan hakea vasara takaisin todistaakseen Estherin syyllisyyden. Esther kuulee tämän ja kohtaa Danielin puumajassa ja sytyttää sen sitten tuleen tappaakseen hänet ja tuhotakseen todisteet. Daniel putoaa puusta yrittäessään paeta ja menettää tajuntansa. Esther yrittää tappaa hänet, mutta Max pysäyttää hänet. Kun Daniel on sairaalahoidossa, Esther livahtaa hänen huoneeseensa ja tukehduttaa hänet tyynyllä, jolloin hänen sydämensä pysähtyy; lääkärit elvyttävät hänet nopeasti. Kate tajuaa, mitä tapahtui, ja hyökkää Estherin kimppuun, mutta hänet pidätetään ja rauhoitetaan.Sinä yönä provosoivasti pukeutunut Esther yrittää vietellä humalaisen Johnin, joka lopulta tajuaa, että Kate oli oikeassa. Hän kertoo Estherille, että hänen tulevaisuutensa Colemanien kanssa on vaakalaudalla, mikä järkyttää Estheriä. Kate saa puhelun Saarne-instituutin johtajalta tohtori VÃ¤ravalta (Karel Roden), joka paljastaa, että Esther on itse asiassa 33-vuotias Leena Klammer -niminen nainen, jolla on hypopituitarismi, hormonaalinen häiriö, joka on hidastanut hänen fyysistä kasvuaan, ja että hän on viettänyt suurimman osan elämästään esiintymällä pikkutyttönä ja antamalla ihmisten adoptoida hänet tavoitteenaan viettiä isä ja solmia seksisuhde tämän kanssa. Lääkärin mukaan Leena on murhannut ainakin seitsemän ihmistä. Edellisen perheen, johon hänet adoptoitiin, hän tappoi, koska isä oli torjunut hänen seksuaaliset lähentelyt. Kate yrittää päästä takaisin kotiin pysäyttääkseen Estherin ja estääkseen perheensä kärsimästä samaa kohtaloa. Leena saa raivokohtauksen, kun John on torjunut hänet, ja penkoo hänen huoneensa, poistaa "pikkutyttö"-meikin ja paljastaa pakkopaidan arvet ja ränsistyneen ihon.Leena puukottaa ja tappaa Johnin. Max näkee tämän ja piiloutuu. Kate ryntää kotiin ja löytää Johnin kuolleena. Leena hakee Johnin kassakaapista aseen ja ampuu Katea käsivarteen. Kate onnistuu ottamaan aseen ja pakenemaan Maxin kanssa. Leena löytää Katen ja Maxin jäätyneen lammen läheltä. Hän syöksyy Katen kimppuun ja heittää molemmat jäähän. Kate kiipeää osittain ulos lammesta; Leena, joka palaa "Esther"-persoonaansa, rukoilee Katea olemaan antamatta hänen kuolla piilottaen veitsen selkänsä taakse. Kate tappaa Leenan potkaisemalla häntä kasvoihin, jolloin hänen niskansa murtuu, ja kuollut Leena vajoaa takaisin lampeen. Poliisi kohtaa Maxin ja Katen hetkeä myöhemmin.</w:t>
      </w:r>
    </w:p>
    <w:p>
      <w:r>
        <w:rPr>
          <w:b/>
        </w:rPr>
        <w:t xml:space="preserve">Tulos</w:t>
      </w:r>
    </w:p>
    <w:p>
      <w:r>
        <w:t xml:space="preserve">Kuinka monta ihmistä Leena on muka tappanut?</w:t>
      </w:r>
    </w:p>
    <w:p>
      <w:r>
        <w:rPr>
          <w:b/>
        </w:rPr>
        <w:t xml:space="preserve">Esimerkki 2.373</w:t>
      </w:r>
    </w:p>
    <w:p>
      <w:r>
        <w:t xml:space="preserve">Elmo McElroy on toiminut maanalaisena kemistinä 30 vuotta, ja viime aikoina hän on työskennellyt huumeparoni The Lizardille. Elmo on keksinyt kaavan, jolla voidaan valmistaa huumetta, joka on 51 kertaa tehokkaampi kuin mikään muu ja joka koostuu kaikista laillisista aineista. Kun Lisko ilmestyy kumppaniensa kanssa sopimaan kaupasta, Elmo on virittänyt varastonsa räjähtämään, kun hän lähtee Liverpooliin kaava mukanaan.Lisko selviää räjähdyksestä ja palkkaa palkkasoturi Dakotan jahtaamaan Elmoa. Englannissa Elmon tapaa Felix Desouza, innokas jalkapallofani ja Elmon yhteyshenkilö, joka vastaa siitä, että Elmo tuodaan Felixin pomon luo, joka si aikoo ostaa uuden lääkkeen. Dakota hyökkää tapaamiseen ja tappaa kaikki muut paitsi Elmon ja Felixin. Lisko on nyt Elmo elossa, ja Felix? no, Dakota ja Felix saattavat olla historiaa yhdessä. Elmo ja Felix pakenevat tapaamisesta, törmäävät huligaanijengiin, joka myös haluaa saada huumetta, ja joutuvat takaa-ajoon poliisin kanssa, johon kuuluu myös kiero poliisi Virgil Kane. He saavat hengähtää hyppäämällä autollaan roskaproomulle, jossa he näkevät Dakotan katselevan heitä, mikä saa Felixin myöntämään, että Dakota on hänen entinen tyttöystävänsä.Elmo tekee Felixin kanssa sopimuksen, jonka mukaan hän maksaa hänelle viisi prosenttia siitä, millä hän myy kaavan, jos Felix saa järjestettyä kaupan, joka johtaa heidät Ikin luo. Iki on eksentrinen rikollispomo, joka tuntee Felixin ja Dakotan entuudestaan, ja suostuu tapaamaan Elmon ja keskustelemaan kaupasta. Ikin yökerhossa Virgil Kane ja poliisi keskeyttävät kaupan pidättämällä Felixin ja Ikin, kun taas Dakota pakenee Elmon kanssa vankina. Hänen on määrä tuoda Elmo elävänä Liskon luo. Elmo tekee hänelle paremman tarjouksen, suostuttelee hänet karistamaan Lizardsin vaikutusvallan ja antaa hänelle osuuden kaavan myynnistä. sillä välin Felix joutuu painostuksen kohteeksi, jotta hän tekisi sopimuksen Kanen kanssa, jotta hän voisi pidättää kaikki toimijat ja häipyä itse huumausaineen kanssa. Iki vapautetaan Felixin kanssa, ja he sopivat tekevänsä Elmon kanssa kaupat Liverpoolin ja Manchesterin välisessä jalkapallo-ottelussa.Felix ja Dakota sytyttävät tunteensa uudelleen ja pitävät hauskaa kylpyammeessa. Pian tämän jälkeen Elmo, Felix ja Dakota saapuvat Ikin katsomoon stadionilla. Iki luovuttaa rahat, velkakirjoina, Elmon kaavaan samalla kun Elmo sekoittaa heille juomia. Yhtäkkiä paikalle saapuu Lisko, joka edelleen luulee Dakotan työskentelevän hänelle, ja kohottaa maljan Ikin kanssa kumppanuuden luomiselle. He juovat sen, mitä Elmo sekoitti, ja Lisko tappaa sitten Ikin. hän on juuri tappamassa muita, kun Virgil Kane nyt saapuu paikalle, kiitos Felixin vinkin, juuri ajoissa, jotta Elmon tekemän juoman kemikaalit reagoivat ja saavat Liskon räjähtämään sekaisin. Elmo, Felix ja Dakota, suojautuvat sateenvarjon taakse, nappaavat siteet ja tekevät rennosti tiensä erilleen tainnutetusta Kanesta ja ulos maailmaan kaikki vapaat ihmiset.</w:t>
      </w:r>
    </w:p>
    <w:p>
      <w:r>
        <w:rPr>
          <w:b/>
        </w:rPr>
        <w:t xml:space="preserve">Tulos</w:t>
      </w:r>
    </w:p>
    <w:p>
      <w:r>
        <w:t xml:space="preserve">Kuka on palkattu jahtaamaan Elmaa?</w:t>
      </w:r>
    </w:p>
    <w:p>
      <w:r>
        <w:rPr>
          <w:b/>
        </w:rPr>
        <w:t xml:space="preserve">Esimerkki 2.374</w:t>
      </w:r>
    </w:p>
    <w:p>
      <w:r>
        <w:t xml:space="preserve">Stanton Carlisle (Tyrone Power) on orpokodissa ja kasvatuslaitoksessa kasvanut kulkuri, joka työskentelee tivolin tarjoilijana. Häntä kiehtoo Geek-sivunäytös, jossa hullu mies esiintyy puremalla elävien kanojen päitä irti ja saa palkaksi pullon rotgutia ja pinnasängyn nukkumiseen. Viehättävä ja hyvännäköinen Stanton viettää suuren osan ajastaan rennosti romanttisesti Zeenan (Joan Blondell) kanssa, joka on toinen puoli mentalistinäytelmästä, jota hän tekee miehensä, alkoholisti Peten (Ian Keith) kanssa. Suurin osa Stantonin muista kiintymyksistä kohdistuu Mollyyn (Coleen Gray), jonka poikaystävä Bruno (Mike Mazurki) yrittää mustasukkaisesti keskeyttää aina kun Stanton on lähellä. Kun Stanton kuulee Zeenan ja Peten entisestä ajatustenlukutaito-esityksestä, joka heillä oli ennen karnevaaliin liittymistään, hän lähestyy heitä ajatuksella elvyttää se, mutta Zeena torjuu sen sillä verukkeella, että pariskunta säästää esityksen myydäkseen sen eläkepäiviensä rahaksi, ja lisäksi Pete on liian humalassa esiintyäkseen siinä. Eräänä yönä Stanton antaa vahingossa Peten juotavaksi puualkoholia, joka tappaa vanhemman miehen jättäen nuoremman miehen syyllisyyden tunteen. Tarvitessaan uutta esitystä Stanton suostuttelee Zeenan aloittamaan vanhan esityksen, ja he tekevät sen suurella menestyksellä. Stanton ja Molly rakastuvat, mutta Bruno ja Zeena halveksivat heitä ja potkivat heidät ulos karnevaaleista, joten Stanton lähtee Mollyn kanssa kiertueelle ajatustenlukutaitoa harjoittaen entistäkin suuremmalla menestyksellä. Kun Stanton pääsee parrasvaloihin, hän tajuaa jotain, mitä Pete oli kertonut hänelle vuosia aiemmin: yleisö haluaa tulla huijatuksi, koska se antaa heille toivoa, ja tämä pieni totuus antaa Stantonille voimaa kehittää esiintymistaitojaan entistäkin korkeammalle. Kauniin seurapiiripsykiatri tohtori Lilith Ritterin (Helen Walker) avustuksella Stanton aloittaa esityksen, jossa hän kanavoi yläluokkaisten seurapiirien kuolleita sukulaisia. Kun yksi hänen huijauksistaan epäonnistuu, Stanton huomaa, että hänen liittolaisensa ovat karanneet, joten hän lähettää Mollyn pois karnevaaleille ja lähtee yksin, jolloin hänestä tulee pian kulkuri monien muiden unohdettujen miesten kanssa ja sitten nimetön pummi, joka eksyy karnevaaleille ja ottaa vastaan ainoan hänelle tarjotun työn, nörtin työn, jonka hän mielellään ottaa vastaan.</w:t>
      </w:r>
    </w:p>
    <w:p>
      <w:r>
        <w:rPr>
          <w:b/>
        </w:rPr>
        <w:t xml:space="preserve">Tulos</w:t>
      </w:r>
    </w:p>
    <w:p>
      <w:r>
        <w:t xml:space="preserve">Mikä on Zernan aviomiehen nimi?</w:t>
      </w:r>
    </w:p>
    <w:p>
      <w:r>
        <w:rPr>
          <w:b/>
        </w:rPr>
        <w:t xml:space="preserve">Esimerkki 2.375</w:t>
      </w:r>
    </w:p>
    <w:p>
      <w:r>
        <w:t xml:space="preserve">Vuonna 1961 taloudellisesti vaikeuksissa oleva kirjailija Pamela "P. L." Travers matkustaa vastentahtoisesti Lontoosta Los Angelesiin työskentelemään Walt Disneyn kanssa agenttinsa Diarmuid Russellin kehotuksesta. Disney on tavoitellut Mary Poppins -tarinoidensa elokuvaoikeuksia kahdenkymmenen vuoden ajan ja luvannut tyttärilleen, että hän tuottaisi niihin perustuvan elokuvan. Travers on vastustanut päättäväisesti Disneyn pyrkimyksiä, koska hän pelkää, mitä Disney tekisi hänen hahmolleen. Hän ei kuitenkaan ole kirjoittanut mitään vähään aikaan, ja hänen kirjojensa tekijänpalkkiot ovat kutistuneet olemattomiin, joten hän on vaarassa menettää talonsa. Russellin on kuitenkin muistutettava häntä siitä, että Disney on suostunut kahteen tärkeään ehtoon - ei animaatioita ja käsikirjoituksen ennenkuulumaton hyväksyntä - ennen kuin Travers suostuu lähtemään mukaan.Traversin vaikeaa lapsuutta Allorassa, Queenslandin osavaltiossa Australiassa kuvataan takaumien kautta, ja se on inspiraation lähteenä suurelle osalle Mary Poppinsista. Travers ihannoi rakastavaa ja mielikuvituksellista isäänsä Travers Robert Goffia, mutta tämän krooninen alkoholismi johti toistuviin potkuihin, rasitti vanhempien avioliittoa ja sai hänen ahdistuneen äitinsä yrittämään itsemurhaa. Goff kuoli varhain tuberkuloosiin Traversin ollessa seitsemänvuotias.Los Angelesissa Traversia ärsyttää kaupungin epätodellisuus ja asukkaiden tungetteleva ystävällisyys, jota hänen limusiininkuljettajansa Ralph ilmentää. Burbankissa sijaitsevilla Walt Disney Studios -studioilla Travers tapaa luovan tiimin, joka kehittää Mary Poppinsia valkokankaalle: käsikirjoittaja Don DaGradin sekä musiikin säveltäjät Richard ja Robert Shermanin. Traversin mielestä heidän olettamuksensa ja rennot käytöstapansa ovat erittäin sopimattomia, ja samaa mieltä hän on myös hilpeästä Disneystä.Traversin työsuhde Disneyn ja hänen tiiminsä kanssa on alusta alkaen vaikea, sillä Disney pitää kiinni siitä, että Mary Poppins on tunteellisuuden ja oikkujen vihollinen. Disney ja hänen väkensä ovat ymmällään Traversin halveksunnasta fantasiaa kohtaan, kun otetaan huomioon Mary Poppinsin tarinan luonne sekä Traversin oma rikas mielikuvitus. Hän vastustaa erityisesti sitä, miten George Banks, Mary Poppinsin huostassa olevien lasten vieraantunut isä, kuvataan, ja väittää, ettei hän ole kylmä eikä julma. Vähitellen he ymmärtävät, miten henkilökohtaisia Mary Poppinsin tarinat ovat Traversille ja miten monet hahmot ovat saaneet vaikutteita hänen menneisyydestään. työryhmä ymmärtää, että Traversilla on perusteltua kritiikkiä, ja he tekevät muutoksia, vaikka Traversista tulee yhä vähemmän kiinnostunut, kun kipeät lapsuusmuistot nousevat esiin. Disney haluaa ymmärtää, mikä häntä vaivaa, ja kutsuu Traversin Disneylandiin, mikä yhdessä Traversin ja Ralphin ystävyyden kehittymisen, George Banksin hahmoon tehtyjen muutosten sekä uuden laulun ja erilaisen lopun lisäämisen kanssa auttaa purkamaan Traversin vastustuksen. Traversin luovuus herää uudelleen, ja hän alkaa työskennellä tiimin kanssa. Kun Travers kuitenkin huomaa, että elokuvaan on tarkoitus tehdä animaatiojakso, hän joutuu Disneyn kanssa tekemisiin rikotun lupauksen vuoksi ja palaa kotiinsa.Disney saa tietää, että Travers on itse asiassa hänen kirjailijanimensä, joka on otettu hänen isänsä etunimestä. Hänen oikea nimensä on Helen Goff, ja hän on itse asiassa australialainen, ei britti. Tämä antaa Disneylle uutta tietoa Traversista, ja hän seuraa tätä Lontooseen. Kun Disney saapuu yllättäen Traversin ovelle, hän kertoo, että hänelläkin oli vähemmän ihanteellinen lapsuus, mutta korostaa taiteensa parantavaa arvoa. Hän kehottaa Traversia olemaan antamatta menneisyyden syvään juurtuneiden pettymysten sanella nykyisyyttä. Travers taipuu ja myöntää Disneylle elokuvaoikeudet. 3 vuotta myöhemmin, vuonna 1964, Mary Poppins saa maailman ensi-iltansa Grauman's Chinese Theatre -teatterissa Hollywoodissa. Disney ei ole kutsunut Traversia, sillä se pelkää, miten Travers reagoi, kun lehdistö on paikalla. Russellin kehotuksesta Travers ilmestyy ilman ennakkoilmoitusta Disneyn toimistoon, joka vastahakoisesti antaa hänelle kutsun. Aluksi hän katsoo Mary Popinsia innostumatta, erityisesti animaatioiden aikana. Vähitellen hän kuitenkin lämpiää elokuvan loppuosalle ja liikuttuu syvästi George Banksin henkilökohtaisen kriisin ja lunastuksen kuvauksesta.</w:t>
      </w:r>
    </w:p>
    <w:p>
      <w:r>
        <w:rPr>
          <w:b/>
        </w:rPr>
        <w:t xml:space="preserve">Tulos</w:t>
      </w:r>
    </w:p>
    <w:p>
      <w:r>
        <w:t xml:space="preserve">Mikä on Helen Goffin todellinen kansalaisuus?</w:t>
      </w:r>
    </w:p>
    <w:p>
      <w:r>
        <w:rPr>
          <w:b/>
        </w:rPr>
        <w:t xml:space="preserve">Esimerkki 2.376</w:t>
      </w:r>
    </w:p>
    <w:p>
      <w:r>
        <w:t xml:space="preserve">Kaliforniassa alkoholisti Julia (Tilda Swinton) on sekaisin, hän juhlii joka ilta ja herää tuntemattomissa kodeissa ilman muistikuvaa edellisestä yöstä. Hänen holtiton käytöksensä maksaa hänen työpaikkansa, ja hän alkaa mennä vararikkoon. Pian hän tapaa AA-kokouksessa äidin, Elenan (Kate del Castillo). Elena ottaa Julian asuntoonsa löydettyään hänet eräänä yönä sammuneena jalkakäytävältä. Seuraavana aamuna Elena selittää haluavansa siepata poikansa Tomin (Aidan Gould) tämän varakkaalta isoisältä ja pyytää Juliaa osallistumaan 50 000 dollarin hintaan. Julia kieltäytyy, mutta muuttaa mielensä jonkin ajan kuluttua. Hän vierailee vanhan ystävän luona pyytääkseen tältä yhteistyötä, mutta hänen tarjouksensa hylätään. Hän ratsastaa Meksikon rajalle, sieppaa pikkupojan ja kiristää Elenan appiukolta kaksi miljoonaa dollaria. Poliisi saa selville hänen olinpaikkansa, ja hän pakenee, jolloin hän törmää vahingossa autollaan Yhdysvaltojen ja Meksikon rajan ylittävään muuriin. Siellä meksikolaiset sieppaajat kidnappaavat puolestaan pojan. Hänen ystävänsä Mitch (Saul Rubinek) saapuu Meksikoon ja antaa Julialle lunnasrahat. Vaihdon aikana meksikolaiset sieppaajat pakenevat rahojen kanssa ja jättävät pojan turvaan Julian luo.</w:t>
      </w:r>
    </w:p>
    <w:p>
      <w:r>
        <w:rPr>
          <w:b/>
        </w:rPr>
        <w:t xml:space="preserve">Tulos</w:t>
      </w:r>
    </w:p>
    <w:p>
      <w:r>
        <w:t xml:space="preserve">Kuinka paljon rahaa Elena tarjosi Julialle osallistumisesta sieppaukseen?</w:t>
      </w:r>
    </w:p>
    <w:p>
      <w:r>
        <w:rPr>
          <w:b/>
        </w:rPr>
        <w:t xml:space="preserve">Esimerkki 2.377</w:t>
      </w:r>
    </w:p>
    <w:p>
      <w:r>
        <w:t xml:space="preserve">Elokuva kertoo nuoresta tytöstä ja hänen pyrkimyksestään "puhdistaa" itsensä. Angela (Miranda Stuart Rhyne) on 10-vuotias tyttö, joka yrittää selviytyä häiriintyneestä perheestään. Hänen vanhempansa ovat entisiä esiintyjiä, jotka ovat alistuneet unelmiensa menettämiseen. Heillä on nyt ongelmia parisuhteessaan. Hänen äitinsä Mae (Anna Thomson) kärsii rajuista mielialanvaihteluista, jotka saavat hänet vaihtelemaan maanisesta onnellisuudesta täydelliseen kurjuuteen. Hänen isänsä Andrew (John Ventimiglia) yrittää pitää kaikki koossa, mutta Maen ailahtelut alkavat olla enemmän kuin hän pystyy hallitsemaan.Angela yrittää selviytyä keksimällä itselleen ja pikkusiskolleen mielikuvitusmaailman, jossa on "järjestys". Angela, joka on jätetty selviämään kaikesta itse, tarttuu uskonnon, taikauskon ja fantasian palasiin yrittäessään saada maailmasta jotain tolkkua ja ymmärtää hyvän ja pahan eron. ajelehtimalla hän ja hänen kuusivuotias siskonsa Ellie (Charlotte Eve Blythe) keksivät maagisia rituaaleja ja näkevät näkyjä langenneista enkeleistä ja Neitsyt Mariasta; lukiessaan merkkejä tavasta, jolla pyyhe putoaa tuolilta tai työkalu kuorma-autosta he lähtevät etsimään tietä taivaaseen. He vaeltavat naapurustossa, tapaavat paljon outoja ihmisiä ja yrittävät löytää keinon, jolla he voivat vapautua kaikista "synneistään" ja "päästä taivaaseen." Aluksi tarinat, joita Angela kertoo pikkusiskolleen, on tarkoitettu lähinnä pelottelemaan Angela alistumaan. Mutta kun aika kuluu ja hänen äitinsä sairastuu mielisairauteen, Angelalle muodostuu pakkomielle ajatuksesta, että hänen äitinsä voi parantua vain, jos hän ja hänen siskonsa voivat pestä pois kaikki syntinsä.</w:t>
      </w:r>
    </w:p>
    <w:p>
      <w:r>
        <w:rPr>
          <w:b/>
        </w:rPr>
        <w:t xml:space="preserve">Tulos</w:t>
      </w:r>
    </w:p>
    <w:p>
      <w:r>
        <w:t xml:space="preserve">Mikä on Angelan isän nimi?</w:t>
      </w:r>
    </w:p>
    <w:p>
      <w:r>
        <w:rPr>
          <w:b/>
        </w:rPr>
        <w:t xml:space="preserve">Esimerkki 2.378</w:t>
      </w:r>
    </w:p>
    <w:p>
      <w:r>
        <w:t xml:space="preserve">Dominick "Dom" Cobb (Leonardo DiCaprio) ja Arthur (Joseph Gordon-Levitt) ovat "Extractors", jotka harjoittavat yritysvakoilua käyttäen kokeellista sotilasteknologiaa, jolla he soluttautuvat kohteidensa alitajuntaan ja poimivat arvokasta tietoa yhteisen unimaailman kautta. Heidän uusin kohteensa, japanilainen liikemies Saito (Ken Watanabe), paljastaa järjestäneensä tehtävän itse testatakseen Cobbia mahdottomalta tuntuvaan tehtävään: ajatuksen istuttamiseen ihmisen alitajuntaan eli "inceptioniin".Hajottaakseen vaikeuksissa olevan kilpailijan Maurice Fischerin (Pete Postlethwaite) energiakonsernin Saito haluaa Cobbin suostuttelevan Fischerin pojan ja perijän Robertin (Cillian Murphy) hajottamaan isänsä yrityksen. Vastineeksi Saito lupaa käyttää vaikutusvaltaansa Cobbin vapauttamiseksi murhasyytteestä, jolloin Cobb voi palata kotiin lastensa luokse. Cobb hyväksyy tarjouksen ja kokoaa tiiminsä: Eames (Tom Hardy), huijari ja henkilöllisyyden väärentäjä; Yusuf (Dileep Rao), kemisti, joka keittää vahvaa rauhoittavaa ainetta vakaata "unta unen sisällä" -strategiaa varten; ja Ariadne (Ellen Page), arkkitehtiopiskelija, jonka tehtävänä on suunnitella unimaisemien labyrintti, ja joka on rekrytoitu Cobbin appiukon, professori Stephen Milesin (Michael Caine) avulla. Kun Ariadne jakaa unia Cobbin kanssa, hän saa selville, että hänen alitajunnassaan on hänen edesmenneen vaimonsa Malin (Marion Cotillard) invasiivinen projektio.Kun vanhempi Fischer kuolee Sydneyssä, Robert Fischer seuraa ruumista kymmenen tunnin lennolla takaisin Los Angelesiin, jota tiimi (mukaan lukien Saito, joka haluaa varmistaa onnistumisensa) käyttää tilaisuutena rauhoittaa Fischer ja viedä hänet yhteiseen uneen. Kullakin unen tasolla unen synnyttäjä jää sinne valmistelemaan "potkua", jota käytetään muiden nukkuvien ryhmän jäsenten herättämiseksi syvemmältä unen tasolta; onnistuakseen näiden potkujen on tapahduttava samanaikaisesti kullakin unen tasolla, mikä on monimutkaista ajan luonteen vuoksi, sillä aika kulkee paljon nopeammin kullakin peräkkäisellä tasolla. 1. taso on Yusufin uni sateisesta Los Angelesista. Ryhmä sieppaa Fischerin, mutta heidän kimppuunsa hyökkäävät aseistetut projektiot Fischerin alitajunnasta, joka on koulutettu puolustautumaan sieppausta vastaan. Ryhmä vie Fischerin ja haavoittuneen Saiton varastoon, jossa Cobb paljastaa, että vaikka kuolema unessa herättäisi Saiton normaalisti, monitasoisen unen vakauttamiseen tarvittavat voimakkaat rauhoittavat lääkkeet lähettävät kuolevan uneksijan sen sijaan "limboon", äärettömän alitajunnan maailmaan, josta pakeneminen on vaikeaa ja jossa uneksija on vaarassa unohtaa olevansa unessa. Näistä takaiskuista huolimatta tiimi jatkaa tehtävää: Eames esittää Fischerin kummisetää, Peter Browningia (Tom Berenger), ehdottaakseen Fischerille, että tämä harkitsisi uudelleen isänsä testamenttia. Yusuf ajaa pakettiautoa, kun muut uneksijat rauhoitetaan toiseen tasoon. toisella tasolla, Arthurin uneksimassa hotellissa, Cobb vakuuttaa Fischerille, että Browning on siepannut hänet ja Cobb on hänen alitajuntansa suojelija. Cobb suostuttelee hänet menemään toiselle tasolle tutkimaan Browningin alitajuntaa (todellisuudessa se on juoni, jolla Fischerin alitajuntaan päästään). kolmas taso on luminen vuoristolinnoitus, josta Eames näkee unta. Ryhmän on soluttauduttava sinne ja pidettävä vartijat loitolla, kun Cobb vie Fischerin hänen alitajuntansa vastaavaan tilaan.Yusuf, jota Fischerin projektiot ajavat takaa ensimmäisellä tasolla, ajaa tahallaan alas sillalta ja aloittaa potkunsa liian aikaisin. Tämä poistaa Arthurin tason painovoiman, jolloin hänen on pakko improvisoida uusi potku, joka synkronoituu pakettiauton törmätessä veteen, ja aiheuttaa lumivyöryn Eamesin tasolla. Malin projektio nousee esiin ja tappaa Fischerin, Cobb tappaa Malin ja Saito antautuu haavoihinsa; kaikki kolme putoavat Limboon. Samalla kun Eames järjestää potkun virittämällä linnoitukseen räjähteitä, Cobb ja Ariadne menevät Limboon pelastaakseen Fischerin ja Saiton.Cobb paljastaa Ariadnelle, että hän ja Mal joutuivat Limboon kokeillessaan unien jakamisteknologiaa. Heidät nukutettiin muutamaksi tunniksi reaaliajassa, ja he viettivät viisikymmentä vuotta uniajassa rakentaen maailmaa yhteisistä muistoista. Kun Mal kieltäytyi palaamasta todellisuuteen, Cobb käytti alkeellista alkuasennetta aktivoimalla uudelleen hänen toteeminsa (esine, jota uneksijat käyttävät erottaakseen unet todellisuudesta) ja muistuttamalla hänen alitajuntaansa siitä, että heidän maailmansa ei ollut todellinen. Herättyään Mal oli kuitenkin edelleen vakuuttunut siitä, että hän näki unta. Yrittäessään "herätä" oikeasti Mal teki itsemurhan ja lavasti Cobbin syylliseksi kuolemaansa pakottaakseen hänet tekemään samoin. Murhasyytteen edessä Cobb pakeni Yhdysvalloista ja jätti lapsensa professori Milesin huostaan. tunnustuksensa kautta Cobb tekee sovinnon Malin kuolemaan liittyvän syyllisyytensä kanssa. Ariadne tappaa Malin ennusteen ja herättää Fischerin potkimalla. Vuoristolinnoituksessa henkiin herännyt Fischer astuu turvahuoneeseen ja löytää ja hyväksyy istutetun ajatuksen: projektio hänen kuolevasta isästään, joka käskee häntä olemaan oma itsensä. Kun Cobb jää Limboon etsimään Saitoa, muut tiimin jäsenet palaavat synkronoitujen potkujen avulla takaisin todellisuuteen. Cobb löytää lopulta Limbosta ikääntyneen Saiton ja muistuttaa häntä heidän sopimuksestaan. Uneksijat heräävät kaikki lentokoneessa, ja Saito soittaa puhelinsoiton. saapuessaan Los Angelesin lentokentälle Cobb läpäisee Yhdysvaltain maahantulotarkastuspisteen, ja professori Miles saattaa hänet kotiinsa. Cobb testaa todellisuutta totemillaan, pyörivällä huipulla, joka pyörii loputtomiin unimaailmassa, mutta jättää sen tuloksen huomiotta ja menee sen sijaan lastensa luokse puutarhaan[13].</w:t>
      </w:r>
    </w:p>
    <w:p>
      <w:r>
        <w:rPr>
          <w:b/>
        </w:rPr>
        <w:t xml:space="preserve">Tulos</w:t>
      </w:r>
    </w:p>
    <w:p>
      <w:r>
        <w:t xml:space="preserve">Missä uneksijat heräävät elokuvan lopussa?</w:t>
      </w:r>
    </w:p>
    <w:p>
      <w:r>
        <w:rPr>
          <w:b/>
        </w:rPr>
        <w:t xml:space="preserve">Esimerkki 2.379</w:t>
      </w:r>
    </w:p>
    <w:p>
      <w:r>
        <w:t xml:space="preserve">Rachel Lapp (Kelly McGillis), nuori amish-leski, ja hänen 8-vuotias poikansa Samuel (Lukas Haas) matkustavat junalla Rachelin sisaren luo. Philadelphian 30th Streetin asemalla Samuel näkee vahingossa, kuinka kaksi miestä murhaa raa'asti kolmannen. Ylikomisario John Book (Harrison Ford) on tapaukseen määrätty poliisi. Samuel näki murhan, viiltelyn, vessassa ja pakeni murhaajien paljastumista piiloutumalla koppiin. Book ja hänen parinsa, ylikonstaapeli Elton Carter (Brent Jennings), kuulustelevat Samuelia. Hän ei pysty tunnistamaan tekijää rikoskuvauskuvista tai poliisin asetteluista, mutta huomaa poliisiasemalla lehtileikkeen, jossa on kuva arvostetusta huumepoliisista James McFeestä (Danny Glover), ja tunnistaa hänet yhdeksi murhaajista. Book muistaa, että McFee oli aiemmin vastuussa huumeratsiasta, jossa todistusaineisto oli mystisesti kadonnut poliisilaitokselta. book uskoutuu epäilyksensä esimiehelleen, poliisipäällikkö Paul Schaefferille (Josef Sommer), joka neuvoo bookia pitämään tapauksen salassa, jotta he voivat miettiä, miten asiassa edetään. Kun Book palaa kotiin, McFee kohtaa hänet parkkihallissa ja haavoittuu pahasti sitä seuranneessa tulitaistelussa, ennen kuin McFee pakenee. Koska vain Schaefferille oli kerrottu, Book tajuaa, että Schaefferin on täytynyt varoittaa McFee:tä ja että hän on myös korruptoitunut. book soittaa Carterille ja käskee häntä poistamaan Lappin kansion arkistoista. Sen jälkeen Book piilottaa Dodgensa ja käyttää sisarensa VW:tä palauttaakseen Rachelin ja Samuelin Lancasterin piirikuntaan. Kun Lappit ovat turvallisesti saapuneet Pennsylvanian maaseudulle, Book lyyhistyy verenhukkaan autossaan Lappien maatilan edessä.Vaikuttaen heille, että sairaalahoito antaa korruptoituneille poliiseille mahdollisuuden löytää hänet, Bookia hoidetaan vähitellen takaisin terveeksi amishien toimesta. Bookin parantuessa hän alkaa kehittää tunteita Rachelia kohtaan. Lappien naapuri Daniel Hochleitner (Alexander Godunov) oli itse toivonut voivansa kosiskella häntä, ja tästä tulee kitkan aihe. Myöhemmin Rachel ja John jäävät kiinni tanssimisesta, mikä loukkaa konservatiivista amishien elämäntapaa. Rachelin appiukko Eli ottaa Rachelin sivuun ja varoittaa, että jos hän jatkaa, yhteisö voi hyljeksia häntä. Rachel puolestaan kokee, ettei ole tehnyt mitään väärää.Korruptoituneet poliisit tehostavat ponnistelujaan Bookin löytämiseksi, joka saa kolikkopuhelimesta soitetun puhelun kautta tiedon, että Carter on tapettu. Vielä kaupungissa ollessaan Hochleitner ja muut amish-miehet joutuvat paikallisten punkkarien ahdistelemiksi. Väkivallattomuuden amish-perinnettä rikkoen Book ryhtyy vastatoimiin. Paikalliset kaupunkilaiset huomaavat tappelun, ja siitä ilmoitetaan poliisille. Uutinen tavoittaa Schaefferin.John törmää sittemmin Racheliin, joka seisoo puolialasti ja häpeilemättä Rachelin edessä. Hän kävelee pois sanomatta sanaakaan. Pian tämän jälkeen he tajuavat rakastavansa toisiaan, mutta tappelun saaman julkisuuden vuoksi Book tietää, että hänen on lähdettävä. Rachel ottaa järkyttyneenä päähineensä pois, ja hän ja John juoksevat toistensa luo syleillen toisiaan intohimoisesti suudellen.McFee, Schaeffer ja "Fergie" Ferguson (Angus MacInnes), rautatieaseman toinen tappaja, saapuvat Lappin tilalle pumppuhaulikoiden kanssa. Book, joka on aseeton ja Samuelin kanssa ladossa, käskee Samuelia juoksemaan naapureiden luo turvaan. Kolmikko hajaantuu ja etsii Bookia. John huijaa Fergien maissisiiloon ja tukehduttaa hänet tonneittain maissin alle. Hän hakee Fergien haulikon ja tappaa McFeen. Hullu Schaeffer pakottaa sitten Rachelin ja Elin ulos talosta aseella uhaten; Eli viittoo Samuelille (joka palasi näkymättömänä kuultuaan laukaukset) soittaa varoituskelloa. Vaikka Schaeffer pakottaa Bookin lyhyesti antautumaan hänelle, kovaääninen kilinä kutsuu kaikki muut amishit kuuloetäisyydellä. Kun niin monet todistajat ovat paikalla, Schaefferille on selvää, ettei hän voi paeta, ja hän luovuttaa. kun paikallinen poliisi vie Schaefferin ja Book valmistautuu lähtemään, hän jakaa hiljaisen hetken Samuelin kanssa ja vaihtaa sitten hiljaisen, rakastavan katseen Rachelin kanssa. Eli hyvästelee Bookin palatessaan Philadelphiaan sanoen: "Ole varovainen englantilaisten [eli muiden kuin amishien] keskuudessa", kuten hän oli sanonut Rachelille elokuvan alussa, ja osoittaa Bookille, että hän kunnioittaa häntä nyt kuten oman uskonsa edustajia. Kun Book ajaa pois Lappin maatilalta, hän ohittaa Hochleitnerin, joka on oletettavasti matkalla kosiskelemaan Rachelia, ja he vilkuttavat ystävällisesti hyvästiksi.</w:t>
      </w:r>
    </w:p>
    <w:p>
      <w:r>
        <w:rPr>
          <w:b/>
        </w:rPr>
        <w:t xml:space="preserve">Tulos</w:t>
      </w:r>
    </w:p>
    <w:p>
      <w:r>
        <w:t xml:space="preserve">Onko Rachel amish?</w:t>
      </w:r>
    </w:p>
    <w:p>
      <w:r>
        <w:rPr>
          <w:b/>
        </w:rPr>
        <w:t xml:space="preserve">Esimerkki 2.380</w:t>
      </w:r>
    </w:p>
    <w:p>
      <w:r>
        <w:t xml:space="preserve">Mafiaan kytköksissä oleva ammattiyhdistyspomo Johnny Friendly (Lee J. Cobb) on vahingoniloinen siitä, että hänellä on rautaisella kädellä hallussaan ranta-alue. Poliisi ja Waterfront Crime Commission tietävät, että Friendly on useiden murhien takana, mutta silminnäkijät leikkivät "D ja D" ("deaf and dumb"), hyväksyvät alisteisen asemansa sen sijaan, että ottaisivat riskin ja häpeän ilmiantajina.Terry Malloy (Marlon Brando) on satamatyöläinen, jonka veli Charley "The Gent" (Rod Steiger) on Friendlyn oikea käsi. Joitakin vuosia aiemmin Terry oli ollut lupaava nyrkkeilijä, kunnes Friendly sai Charleyn käskemään häntä häviämään tahallaan ottelun, jonka hän olisi voinut voittaa, jotta Friendly voisi voittaa rahaa lyömällä vetoa häntä vastaan. Terryn avulla suosittu satamatyöläinen Joey Doyle (Ben Wagner) houkutellaan väijytykseen, jotta Joey ei voisi todistaa Friendlyä vastaan rikoskomissiossa. Terry oletti, että Friendlyn järjestyksenvalvojat aikoivat vain "nojata" Joeyn painostaakseen hänet vaikenemaan, ja yllättyy, kun Joey tapetaan. veljensä kuolemasta suuttunut Joeyn sisko Edie (Eva Marie Saint) häpäisee "rantapappi" isä Barryn (Karl Malden) lietsomaan toimia mafian hallitsemaa ammattiliittoa vastaan. Friendly lähettää Terryn osallistumaan kirkossa pidettävään satamatyöläisten kokoukseen, jonka Friendlyn miehet hajottavat. Terry auttaa Edietä pakenemaan väkivaltaa ja ihastuu häneen. Toinen satamatyöläinen, Timothy J. "Kayo" Dugan (Pat Henning), joka suostuu todistamaan isä Barryn luvattua hänelle vankkumattoman tuen, kuolee, kun Friendly järjestää hänet viskikuorman alle lavastetussa onnettomuudessa.Vaikka Terry paheksuu sitä, että häntä käytetään Joeyn kuoleman välineenä, ja huolimatta isä Barryn kiihkeästä "satamasaarnasta", jossa hän muistuttaa satamamiehiä siitä, että Kristus kulkee heidän keskuudessaan ja että jokainen murha on Golgata, Terry on aluksi halukas pysymään "D ja D:nä", vaikka hänet haastetaankin todistamaan. Kun Edie, joka ei ole tietoinen Terryn roolista veljensä kuolemassa, alkaa kuitenkin vastata Terryn tunteisiin, Terryä piinaa heräävä omatunto ja hän tunnustaa Joeyn kuoleman olosuhteet isä Barrylle ja Edielle. Kauhistuneena Edie eroaa hänestä.Kun Terry on yhä enemmän taipuvainen todistamaan, Friendly päättää, että Terry on tapettava, ellei Charley voi pakottaa häntä vaikenemaan. Charley yrittää lahjoa Terryä hyvällä työpaikalla ja uhkaa Terryä lopulta aseella, mutta huomaa, ettei hän ole onnistunut taivuttelemaan Terryä, joka syyttää omasta alamäestään hyvin toimeentulevaa veljeään. Ikoniseksi muodostuneessa kohtauksessa Terry muistuttaa Charleylle, että ilman järjestettyä ottelua Terryn palkinto-ottelu-ura olisi kukoistanut. "Minusta olisi voinut tulla kilpailija", Terry valittaa veljelleen, "eikä pätkä, joka minä olen". Charley antaa Terrylle aseen ja neuvoo häntä juoksemaan. Terry pakenee Edien asuntoon, jossa Edie ensin kieltäytyy päästämästä häntä sisään, mutta lopulta myöntää rakastavansa häntä. Friendly, joka on saanut Charleyn tarkkailun kohteeksi, murhaa Charleyn ja ripustaa hänen ruumiinsa kujalle syötiksi houkutellakseen Terryn kuolemaan, mutta Terry ja Edie pääsevät kumpikin pakoon Terryn murhayritystä.Löydettyään Charleyn ruumiin Terry lähtee ampumaan Friendlyä, mutta isä Barry estää sen estämällä Terryn tulilinjan ja taivuttelemalla Terryn taistelemaan Friendlyä vastaan sen sijaan todistamalla. Terry antaa vahingollisen todistuksen, jossa hän sotkee Friendlyn Joeyn murhaan ja muihin laittomuuksiin, jolloin Friendlyn mafiapomo katkaisee hänen suhteensa ja Friendly joutuu syytteeseen.Todistuksen jälkeen Friendly ilmoittaa, ettei Terry löydä töitä mistään ranta-alueelta. Terryn entiset ystävät ja häntä aiemmin ihaillut naapuruston poika välttelevät häntä. Kieltäytyen Edien ehdotuksesta, että he muuttaisivat yhdessä pois rantakadulta, Terry ilmestyy rekrytoinnin aikana satamaan. Kun hän on ainoa mies, jota ei palkata, Terry kohtaa avoimesti Friendlyn, haukkuu tätä ja julistaa olevansa ylpeä teoistaan. Yhteenotto kehittyy raa'aksi tappeluksi, jossa Terry saa yliotteen, kunnes Friendlyn roistot käyvät Terryn kimppuun ja hakkaavat hänet melkein kuoliaaksi. Yhteenoton todistavat satamatyöläiset osoittavat tukensa Terrylle kieltäytymällä työskentelemästä, ellei myös Terry työskentele, ja työntämällä Friendlyn jokeen. Isä Barryn ja Edien rohkaisemana vakavasti loukkaantunut Terry nousee jaloilleen ja menee laiturille muiden työläisten seurassa. Läpimärkä ja kasvojensa arpeuttama Friendly, joka on nyt jäänyt tyhjän päälle, vannoo kostoa kaikille, mutta hänen uhkauksensa jäävät kuuroille korville, kun he menevät autotalliin ja ovi sulkeutuu heidän takanaan.</w:t>
      </w:r>
    </w:p>
    <w:p>
      <w:r>
        <w:rPr>
          <w:b/>
        </w:rPr>
        <w:t xml:space="preserve">Tulos</w:t>
      </w:r>
    </w:p>
    <w:p>
      <w:r>
        <w:t xml:space="preserve">Mikä oli Charleyn lempinimi?</w:t>
      </w:r>
    </w:p>
    <w:p>
      <w:r>
        <w:rPr>
          <w:b/>
        </w:rPr>
        <w:t xml:space="preserve">Esimerkki 2.381</w:t>
      </w:r>
    </w:p>
    <w:p>
      <w:r>
        <w:t xml:space="preserve">Hongkongilaisessa teehuoneessa konstaapeli "Tequila" Yuen (Chow Yun-fat) ja hänen parinsa Benny (Bowie Lam) yrittävät pidättää aseiden salakuljettajien ryhmän, kun he tekevät kauppaa. Toisen jengiläisen väijytyksen jälkeen syntyy kiivas tulitaistelu. Jengiläiset kukistetaan, mutta useat poliisit haavoittuvat pahasti ja Benny kuolee. Tequila päättää kostonhimoisesti tappaa väijytyksen tehneen gangsterin sen sijaan, että pidättäisi hänet. Tämä suututtaa hänen pomonsa, ylikomisario Pangin (Philip Chan), joka halusi gangsterin elävänä todistamaan. Toisaalla korkea-arvoinen salamurhaaja Alan (Tony Leung Chiu-wai) työskentelee triadipomo Hoi-sedälle (Kwan Hoi-Shan). Alan murhaa Hoin jengin jäsenen, joka oli työskennellyt Johnny Wongin (Anthony Wong) kilpailevalle syndikaatille. Wong on vaikuttunut Alanin taidoista ja yrittää värvätä hänet. Alan kääntyy vastentahtoisesti Hoita vastaan, kun Wong tekee ratsian Hoin varastossa olevaan arsenaaliin. Varastossa Wongin miehet tappavat Hoin työntekijät ja tuhoavat hänen varastonsa. Kun Hoi saapuu paikalle, Wong vaatii Alania tappamaan Hoin, minkä hän tekeekin yhdessä muiden Hoin miesten kanssa. Juuri silloin savukranaatit räjähtävät ja Tequila hyökkää. Alan suojelee Wongin pakoa, kun Tequila taistelee ja tappaa suurimman osan gangstereista. Lopulta Tequila joutuu kohtaamaan Alanin kasvotusten savun keskellä, aseet toistensa päitä vasten. Tequila yrittää ampua Alanin, mutta hänen .357 Ruger GP100 -revolveristaan loppuvat ammukset. Vaikka Alan on vapaa tappamaan Tequilan, hän laskee hitaasti aseensa alas ja kävelee pois, minkä jälkeen Tequila avaa revolverinsa ja heittää kaikki patruunat pois, jolloin ne paljastuvat ilmeisesti paukkupatruunoiksi, vaikka on epäselvää, onko tämä tahallista vai erehdys.Poliisiasemalla Pang vahvistaa, että Alan on itse asiassa peitetehtävissä oleva poliisi. Tequila jäljittää Alanin hänen purjeveneelleen yrittäen selvittää tilannetta, mutta Hoin jengin jäänteet hyökkäävät heidän kimppuunsa. Tequila ja Alan onnistuvat tappamaan hyökkääjänsä juuri ennen Wongin saapumista, minkä ansiosta Alan voi säilyttää peitetarinansa. Wong tajuaa, että yksi hänen gangstereistaan, Foxy (Tung Wei), on poliisin ilmiantaja. Wongin kätyri Mad Dog (Philip Kwok) pahoinpitelee Foxyn satamassa Alanin ja Wongin nähden. Wongin ja Mad Dogin nähden Alan ampuu Foxya rintaan, vaikka hän on aiemmin laittanut salaa savukkeensytyttimen Foxyn rintataskuun estääkseen laukauksen tappavan vaikutuksen. Foxy löytää Tequilan jazz-baarista ja ilmoittaa hänelle, että Wongin asevarasto on läheisessä Maple Group Hospitalissa. Kun Tequila vie Foxyn sairaalaan, Wong saa selville, että Foxy on elossa, ja lähettää Alanin tappamaan Foxyn sekä lähettää Mad Dogin erikseen suojelemaan Alania. Sairaalassa Alan kohtaa Tequilan ja vaatii saada tietää, missä Wongin asevarasto on. Alanin ja Tequilan ollessa hajamielisiä Mad Dog tappaa Foxyn. Alan ja Tequila löytävät sairaalasta salakäytävän, joka johtaa Wongin arsenaaliin. He kohtaavat Mad Dogin, joka ottaa heidät kiinni. Wong saapuu sairaalaan ja ottaa kaikki potilaat, poliisit ja henkilökunnan panttivangeiksi. Taisteltuaan tiensä pääaulaan Alan ja Tequila vapauttavat siepatut potilaat ja poliisit. Pang evakuoi aulan, kun taas poliisitarkastaja Teresa Chang (Teresa Mo) menee synnytysosastolle järjestämään vauvojen evakuointia. Alan ja Tequila jatkavat taistelua gangstereita vastaan, kunnes löytävät Mad Dogin. Tequilan lähtiessä auttamaan Changia vauvojen kanssa Alan ja Hullu Koira joutuvat välienselvittelyyn keskelle jääneiden potilaiden kanssa. He laskevat hitaasti aseensa ja tarjoavat potilaille turvallista kulkua, kunnes Wong ilmestyy ja ampuu heidät kaikki. Raivostunut Hullu Koira ampuu Wongia vartaloon, mutta sitten ammukset loppuvat. Wong ampuu ja tappaa Mad Dogin, kun Alan pakenee.Tequila löytää viimeisen vauvan synnytysosastolta ja kantaa sen turvaan samalla kun hän taistelee viimeisiä gangstereita vastaan. Alan ja Tequila tapaavat jälleen ja kohtaavat Wongin, joka on ohjelmoinut pommeja räjäyttämään rakennuksen. Alan jahtaa Wongia, kun Tequila pakenee sairaalasta viimeisen vauvan kanssa, ja sairaala räjähtää hänen ympärillään. Ulkona Wong ilmestyy yhtäkkiä pitelemään Alania aseella uhaten. Nähtyään Wongin nöyryyttävän Tequilaa Alan nappaa Wongin 9mm Heckler &amp; Koch P7-pistoolin. Kamppailussa Alan ampuu itseään vatsaan ja antaa Tequilalle tarpeeksi aikaa ampua Wong kuoliaaksi .38 Taurus Model 85 -revolverilla. Myöhemmin poliisiasemalla Pang ja Tequila polttavat Alanin poliisikansion. Alan purjehtii pois Hong Kongista veneellään.</w:t>
      </w:r>
    </w:p>
    <w:p>
      <w:r>
        <w:rPr>
          <w:b/>
        </w:rPr>
        <w:t xml:space="preserve">Tulos</w:t>
      </w:r>
    </w:p>
    <w:p>
      <w:r>
        <w:t xml:space="preserve">Kuka on Tequilan pomo?</w:t>
      </w:r>
    </w:p>
    <w:p>
      <w:r>
        <w:rPr>
          <w:b/>
        </w:rPr>
        <w:t xml:space="preserve">Esimerkki 2.382</w:t>
      </w:r>
    </w:p>
    <w:p>
      <w:r>
        <w:t xml:space="preserve">Don Lockwood (Gene Kelly) on suosittu mykkäelokuvatähti, jolla on vaatimattomat juuret laulajana, tanssijana ja stunt-miehenä. Don sietää hädin tuskin tylsää ja pinnallista naispääosan esittäjäänsä Lina Lamontia (Jean Hagen), joka on vakuuttunut siitä, että heidän studionsa keksimä ja mainostama tekaistu romanssi on totta.Eräänä päivänä Don hyppää ohi ajavaan autoon, jota ajaa Kathy Selden (Debbie Reynolds). Nainen jättää hänet kyydistä, mutta ei ennen kuin hän väittää olevansa näyttelijä ja pilkkaa hänen ala-arvoisia saavutuksiaan elokuvanäyttelijänä. Myöhemmin Donin studion johtaja R.F. Simpson (Millard Mitchell) näyttää juhlissa lyhyen esityksen puhuvasta elokuvasta, mutta vieraat eivät ole vaikuttuneita. Don törmää Kathyyn uudelleen juhlissa. Donin huvittuneena ja Kathyn hämmentyneenä hän saa selville, että Kathy on vain kuorotyttö, osa viihdettä. Raivoissaan Kathy heittää Kathya piirakalla, joka osuu suoraan Linan kasvoihin. Myöhemmin Don tekee Kathyn kanssa sovinnon, ja he alkavat rakastua.Kun ensimmäinen puhuva elokuva, The Jazz Singer, osoittautuu menestykseksi, R.F. päättää, ettei hänellä ole muuta vaihtoehtoa kuin muuttaa Lockwoodin ja Lamontin uusi elokuva, The Dueling Cavalier, puhuvaksi elokuvaksi. Tuotannossa on vaikeuksia (useimmat, ellei kaikki, ovat peräisin tosielämästä), joista ylivoimaisesti pahin on Linan koomisen ärsyttävä ääni. Koenäytös on katastrofi. Eräässä kohtauksessa Don esimerkiksi toistaa Linalle yhä uudelleen ja uudelleen "rakastan sinua" yleisön pilkalliseen nauruun (viittaus John Gilbertin ensimmäiseen näytelmäelokuvaan[2]).Donin paras ystävä Cosmo Brown (Donald O'Connor) keksii, että Linan ääni pitäisi äänittää Kathyn äänellä, ja he suostuttelevat R.F.:n muuttamaan Kaksintaisteleva kavaljeeri musikaaliksi nimeltä Tanssiva kavaljeeri. Kun Lina saa selville, että Kathy dubaa hänen äänensä, hän raivostuu ja tekee kaikkensa sabotoidakseen Donin ja Kathyn välisen romanssin. Lina raivostuu entisestään, kun hän saa tietää, että Kathy saa näyttöpalkinnon ja suuren mainoskampanjan, joten hän kiristää R.F:tä pidättäytymään palkkiosta ja vaatii myöhemmin Kathya (joka on sopimussoittaja) jatkamaan tätä myös tulevaisuudessa.The Dueling Cavalierin ensi-ilta on valtava menestys. Kun yleisö huutaa, että Lina pitäisi laulaa livenä, Don, Cosmo ja R.F. improvisoivat ja saavat Linan synkronoimaan huulilta, kun Kathy laulaa toiseen mikrofoniin piilossa verhon takana. Kun Lina alkaa "laulaa", Don, Cosmo ja R.F. avaavat iloisesti verhon hänen takanaan, jolloin petos paljastuu ja Lina pakenee nolona. Kun myös Kathy yrittää paeta, Don pysäyttää hänet ja esittelee yleisölle "elokuvan todellisen tähden": Dan ja Kathy alkavat laulaa rakkauslaulua. Lopputeksti he molemmat suutelevat valtavan mainostaulun edessä, joka mainostaa elokuvaa "Singin' in the Rain", jossa ovat mukana Don Lockwood ja Kathy Selden.</w:t>
      </w:r>
    </w:p>
    <w:p>
      <w:r>
        <w:rPr>
          <w:b/>
        </w:rPr>
        <w:t xml:space="preserve">Tulos</w:t>
      </w:r>
    </w:p>
    <w:p>
      <w:r>
        <w:t xml:space="preserve">Mikä on Kathyn todellinen ura?</w:t>
      </w:r>
    </w:p>
    <w:p>
      <w:r>
        <w:rPr>
          <w:b/>
        </w:rPr>
        <w:t xml:space="preserve">Esimerkki 2.383</w:t>
      </w:r>
    </w:p>
    <w:p>
      <w:r>
        <w:t xml:space="preserve">Edgar Allan Poen elämää kuvaavan tekstimontaasin jälkeen elokuva alkaa syyskuun lopulla 1849, kun Poe herää hallusinaatiosta, jossa hänet on haudattu elävältä. Hän valmistautuu lähtemään Baltimoren kautta New Yorkiin. Hän keskustelee suunnitelmistaan mennä naimisiin lapsuudenrakkaansa Sarah Elmira Roysterin kanssa samalla höyrylaivalla matkustavalle muukalaiselle, joka ehdottaa Poelle tapaamista muutaman mahdollisen sijoittajan kanssa hänen suunnittelemaansa The Stylus -lehteä varten. Vaikka Poen tarkoituksena oli vain kulkea ohi, hän suostuu tapaamaan sijoittajat, jotka yksi toisensa jälkeen hylkäävät hänen rahoituspyyntönsä. Poe kuvataan jonkinlaisena muistisairaana, joka tarjoutuu maksamaan laivamatkansa kahdesti unohdettuaan, että oli jo maksanut. Baltimoressa hän unohtaa useammin kuin kerran hotellissa tekemänsä järjestelyt, kun hänen oleskelunsa kaupungissa pitenee. Eräänä iltana hän päättää syödä hotellin sijaan paikallisessa tavernassa. Siellä hän tapaa vanhan ystävän West Pointin ajoilta. Epätoivoissaan hän pyytää entiseltä luokkatoveriltaan ja tämän seurustelukumppanilta rahaa lehden perustamiseen ja sanoo ylpeänä, että hän on jo kerännyt 1000 dollaria. Poe lähtee tavernasta hakemaan esitteensä lehteä varten. Luokkatoveri ja ystävä seuraavat häntä ulos, missä he pahoinpitelevät hänet varastamaan keräämänsä 1000 dollaria ja jättävät hänet likaiselle kujalle. loukkaantuneen ja hourailevan Poen löytävät sitten cooping-ringin järjestäjät. Kirjailija ja useat muut pakotetaan useisiin äänestyspaikkoihin ympäri Baltimorea antamaan useita ääniä pormestariehdokkaalle. Pari huijauksen uhria kuolee vangitsijoidensa raakuuden keskellä. tämän jälkeen Poe vapautetaan ja lopulta hän lyyhistyy kadulle, josta paikallinen kapakan omistaja löytää hänet. Mies kutsuu paikalle Poen sedän Henry Herringin ja tohtori Joseph Snodgrassin. Miehet keskustelevat siitä, mitä tehdä epäjohdonmukaiselle, puoliksi tajuttomalle Poelle. Snodgrass olettaa, että Poe on humalassa, ja ehdottaa, että he antaisivat hänen nukkua yönsä pois (teoriaa näyttää kiistävän se, että Poen näytetään elokuvan alkupuolella kieltäytyvän tarjotusta alkoholista useita kertoja). Herring huolestuu enemmän ja vaatii, että Poe viedään Washington College Hospitaliin, vaikka laitos on kallis.Sairaalassa tohtori John Moran hoitaa Poeta, mutta ei pysty tarkasti määrittämään hänen tilaansa tai hänen heikentyneen terveytensä syytä. Hän pohtii vaimolleen rouva Moranille, ettei hän halua tulla tunnetuksi lääkärinä, joka tappoi Edgar Allan Poen. Moran kieltää Poelta vierailut, ja hänen Baltimore-serkkunsa Nielson Poe on vakuuttunut siitä, että hänen serkkunsa on kuolemassa. Poe kuolee lopulta viimeisen hallusinaation tai ehkä takauman jälkeen, jossa hän näkee kuolleen vaimonsa Virginia Clemmin.</w:t>
      </w:r>
    </w:p>
    <w:p>
      <w:r>
        <w:rPr>
          <w:b/>
        </w:rPr>
        <w:t xml:space="preserve">Tulos</w:t>
      </w:r>
    </w:p>
    <w:p>
      <w:r>
        <w:t xml:space="preserve">Kuinka paljon rahaa Poen ystävä varastaa häneltä?</w:t>
      </w:r>
    </w:p>
    <w:p>
      <w:r>
        <w:rPr>
          <w:b/>
        </w:rPr>
        <w:t xml:space="preserve">Esimerkki 2.384</w:t>
      </w:r>
    </w:p>
    <w:p>
      <w:r>
        <w:t xml:space="preserve">Lääketieteellisessä korkeakoulussa Zürichissä, Sveitsissä, dekaani kutsutaan tutkimaan eräässä laboratoriossa tapahtunutta häiriötä. Kun hän astuu sisään poliisin ja sairaanhoitajan kanssa, he löytävät yhden koulun professoreista, Gruberin, joka huutaa tuskissaan, ja hänen mukanaan lääketieteen opiskelijan, Herbert Westin. Gruberin iho on muuttunut violetiksi, ja hänen silmänsä pullistuvat, kunnes ne räjähtävät ja sylkevät verta. Pahoinpidelty mies kaatuu kuolleena, ja dekaani kysyy, oliko West tappanut lääkärin, johon West vastaa: "Ei, minä annoin hänelle elämän!" West saapuu Miskatonicin yliopistoon Uuteen Englantiin jatkaakseen opintojaan. Hän vuokraa huoneen lääketieteen opiskelija Dan Cainilta (Bruce Abbott) ja muuttaa talon kellarin omaksi henkilökohtaiseksi laboratoriokseen. Westin ja tiedekunnan jäsenen tohtori Carl Hillin (David Gale) välille syntyy heti vihamielisyyttä. West väittää Hillin varastaneen aivokuolemaa koskevan teorian Westin edesmenneeltä mentorilta, tohtori Gruberilta. Hill vannoo, ettei West saa koskaan kiitettävää arvosanaa hänen luokassaan.Danilla on ollut salainen rakkaussuhde Barbaraan, Miskatonicin lääketieteellisen tiedekunnan dekaanin, tohtori Halseyn, tyttäreen. Barbara ja Dan tietävät, että jos hänen isänsä saa tietää heidän suhteestaan, Dan voidaan erottaa.Dan saa selville, että West on elvyttänyt kuolleen kissansa Rufuksen hehkuvalla "reagenssilla". West värvää Danin tutkimusparikseen kuoleman kukistamiseksi. Danin kihlattu Megan inhoaa Westiä, varsinkin sen jälkeen, kun hän huomaa Rufusin elävän uudelleen paloiteltuna.Hill onnistuu kääntämään tohtori Halseyn sekä Westiä että Dania vastaan. West ja Dan eivät pääse kouluun, joten he hiipivät ruumishuoneelle testaamaan reagenssia ihmiseen yrittäen pelastaa lääkärinuransa. Ruumis herää henkiin ja riehuu kaksikon kimppuun. Halsey törmää paikalle alun perin pakottaakseen heidät ulos ruumishuoneelta luvattomasta tunkeutumisesta, ja huolimatta Westin ja Danin yrityksistä pelastaa hänet, uudelleen eloon herännyt ruumis tappaa hänet. West tappaa uudelleen eloon herätetyn ruumiin luusahalla varustautuneena. Väkivallasta piittaamatta ja innostuneena mahdollisuudesta työskennellä tuoreen kuolleen yksilön kanssa West ruiskuttaa Halseyyn reagenssin. Halsey herää henkiin, mutta zombimaisessa tilassa.Hill saa tietää Westin työstä ja saa Halseyn holhoukseensa, jonka hän laittaa toimistonsa viereiseen pehmustettuun selliin. Dan ja Megan murtautuvat Hillin toimistoon, jossa he löytävät todisteita siitä, että Hillillä on pakkomielle Meganiin ja että hän on lobotomoinut tämän isän. Hill on mennyt kohtaamaan Westin tämän kellarilaboratoriossa ja uhkaa kiristää tätä jatkamaan tutkimuksiaan, jotta Hill voisi ottaa kunnian Westin reagenssista. Hillin ollessa hajamielinen West lyö ja sitten mestaa Hillin lapiolla. Uteliaisuutensa vallassa West elvyttää sekä Hillin pään että ruumiin. Kun West kuulustelee Hillin päätä ja tekee muistiinpanoja, Hillin ruumis lyö hänet tajuttomaksi. Ruumis kantaa pään ja varastaa Westin reagenssin palaten Hillin toimistoon. Hill käyttää Halseyn mielenhallintaa ja lähettää tämän sieppaamaan Meganin Danilta. West ja Dan jäljittävät Halseyn ruumishuoneelle, jossa he löytävät Hillin ruumiin, joka pitää päätään kompromissiasennossa hillityn Meganin päällä. West harhauttaa Hillin, kun Dan vapauttaa Meganin. Hill paljastaa, että hän on herättänyt henkiin ja lobotomoinut useita ruumishuoneen ruumiita, jotta ne noudattaisivat hänen käskyjään. Megan onnistuu kuitenkin saamaan yhteyden isäänsä, joka taistelee muita ruumiita vastaan niin kauan, että Dan ja Megan pääsevät pakoon. Seuraavassa kaaoksessa Halsey joutuu ruumiiden repimäksi kappaleiksi sen jälkeen, kun hän on tuhonnut Hillin pään, ja West ruiskuttaa Hillin ruumiiseen tappavan yliannoksen reagenssia, jonka hän uskoo alkaneen tuhota Hillin ruumista. Hillin ruumis mutatoituu hirvittävästi ja hyökkää Westin kimppuun, joka huutaa Dania pelastamaan työnsä jatkaessaan taistelua. Häntä raahataan kohti hirviötä, hänen kohtalonsa jää paljastumatta. dan hakee Westin reagenssin sisältävän laukun. Kun Dan ja Megan juoksevat ruumishuoneelta, yksi uudelleen elävöityneistä ruumiista hyökkää ja tappaa Meganin. Dan vie hänet sairaalan ensiapuun ja yrittää turhaan elvyttää häntä. Epätoivoissaan hän ruiskuttaa Meganiin reagenssin. Juuri sen jälkeen, kun kohtaus häipyy pimeäksi, Megan huutaa, mikä viittaa siihen, että hänen uudelleenelävöittämisensä on mennyt pieleen.</w:t>
      </w:r>
    </w:p>
    <w:p>
      <w:r>
        <w:rPr>
          <w:b/>
        </w:rPr>
        <w:t xml:space="preserve">Tulos</w:t>
      </w:r>
    </w:p>
    <w:p>
      <w:r>
        <w:t xml:space="preserve">Mikä oli Danin kissan nimi?</w:t>
      </w:r>
    </w:p>
    <w:p>
      <w:r>
        <w:rPr>
          <w:b/>
        </w:rPr>
        <w:t xml:space="preserve">Esimerkki 2.385</w:t>
      </w:r>
    </w:p>
    <w:p>
      <w:r>
        <w:t xml:space="preserve">Näyttämö- ja valkokangastähti Tony Hunter, musikaalikomedioiden veteraani, on huolissaan siitä, että hänen uransa saattaa olla laskusuunnassa. Hänen hyvät ystävänsä Lester ja Lily Marton ovat kirjoittaneet näyttämöteoksen, jonka he uskovat sopivan täydellisesti hänen paluuseensa. Tony ilmoittautuu mukaan epäilyksistään huolimatta, kun mahtaileva ohjaaja Jeffrey Cordova muuttaa kevyen komedian Faust-legendan synkäksi uudelleentulkinnaksi, jossa hän itse on paholainen ja Tony Faustin hahmo. Tony tuntee myös pelkäävänsä naispuolisen näyttelijätoverinsa, tunnetun ballerinan Gabrielle "Gaby" Gerardin nuoruutta, kauneutta ja klassista taustaa. Gaby ei tiedä, että nainen on yhtä epävarma Tonyn läsnä ollessa, sillä hänen pitkä tähteytensä on häntä ihmetyttänyt." Lopulta kaikki osoittautuu Tonylle liian raskaaksi. Hän kävelee ulos, mutta Gaby puhuu hänen kanssaan kahden kesken ja he selvittävät erimielisyytensä. He alkavat myös rakastua, vaikka Gaby on jo sitoutunut esityksen koreografiin Paul Byrdiin.Kun ensimmäinen New Havenissa järjestettävä koe-esiintyminen osoittautuu katastrofiksi, Tony suostuttelee Jeffreyn antamaan hänen muuttaa esityksen takaisin sellaiseksi, jollaiseksi Martonit olivat alun perin suunnitelleet sen. Tony ottaa tuotannon vastuulleen ja vie esityksen kiertueelle viimeistelläkseen uudet kevyet musiikkinumerot. Koska alkuperäiset rahoittajat ovat lähteneet pois, Tony rahoittaa sen myymällä henkilökohtaisen taidekokoelmansa. Byrd lähtee, mutta Gaby jää.Uudistettu esitys osoittautuu menestykseksi Broadwayn ensi-illassaan. Sen jälkeen Gaby ja Tony tunnustavat rakkautensa toisilleen.</w:t>
      </w:r>
    </w:p>
    <w:p>
      <w:r>
        <w:rPr>
          <w:b/>
        </w:rPr>
        <w:t xml:space="preserve">Tulos</w:t>
      </w:r>
    </w:p>
    <w:p>
      <w:r>
        <w:t xml:space="preserve">Kuka muuttaa kevyen komedian Faustin legendan synkäksi uudelleentulkinnaksi?</w:t>
      </w:r>
    </w:p>
    <w:p>
      <w:r>
        <w:rPr>
          <w:b/>
        </w:rPr>
        <w:t xml:space="preserve">Esimerkki 2.386</w:t>
      </w:r>
    </w:p>
    <w:p>
      <w:r>
        <w:t xml:space="preserve">Vuonna 2015 eläinten ja ihmisten elinten kloonauksesta on tullut rutiinia. Kokonaisen ihmisen kloonaaminen on kuitenkin kielletty niin sanotuilla "kuudennen päivän" laeilla. Miljardööri Michael Drucker, Replacement Technologies -kloonausyrityksen omistaja, palkkaa tilauslentäjä Adam Gibsonin ja kumppaninsa Hank Morganin hiihtomatkalle. Druckerin kuuluisuuden vuoksi kaksikon on ensin käytävä läpi veri- ja silmätestit, joilla varmistetaan heidän soveltuvuutensa. Druckerin saapumispäivänä Adam huomaa, että hänen perheensä koira Oliver on kuollut, ja Hank tarjoutuu lentämään Druckerin sijaan, jotta Adamilla olisi aikaa kloonata lemmikki. Vierailtuaan "RePet"-liikkeessä hän ei ole vakuuttunut, mutta ostaa animatronisen nuken, SimPalin, nimeltä Cindy. Adam palaa kotiin ja huomaa, että Oliveria ei ole jo kloonattu, vaan hänen perheensä luona on myös hänen oma klooninsa sekä toinen SimPal Cindy. Replacement Technologiesin turvallisuusagentit Marshall, Talia, Vincent ja Wiley saapuvat paikalle tarkoituksenaan tappaa Adam. Adam tappaa Talian ja Wileyn takaa-ajossa ja pakenee, mutta molemmat kloonataan myöhemmin. Adam hakeutuu turvaan Hankin asuntoon sen jälkeen, kun poliisi on pettänyt hänet agenteille. Vähän myöhemmin Tripp (jonka Adam tunnistaa hiihtoretkeltä) tappaa Hankin ja Adam haavoittaa häntä kuolettavasti. Tripp paljastuu uskonnolliseksi kloonauksen vastustajaksi ja kertoo Adamille, että Hank oli klooni, sillä hän tappoi alkuperäisen kloonin vuorenhuipulla aiemmin samana päivänä voidakseen tappaa Druckerin, joka oli myös klooni, ja nyt on olemassa uusi Drucker-klooni. Tripp tekee sitten itsemurhan välttääkseen Marshallin ja muiden vangitsemisen. Agentit saapuvat jälleen, ja Adam onnistuu lamauttamaan Marshallin ja tappamaan Talian uudelleen ja varastaa hänen peukalonsa. Adam hiipii Replacement Technologiesiin Talian peukalon kanssa ja löytää tohtori Griffin Weirin, tiedemiehen, joka on Druckerin laittoman ihmisen kloonausteknologian takana. Weir vahvistaa Trippin tarinan ja lisää, että Druckerin henkiin herättämiseksi tapaus oli salattava ja Adam kloonattiin, koska he luulivat erehdyksessä, että hänet oli tapettu. Weir selittää, että Drucker - joka oli kuollut jo vuosia aiemmin - voisi menettää kaiken omaisuutensa, jos paljastus tulisi julkisuuteen, sillä kloonit ovat vailla kaikkia oikeuksia. Weir suhtautuu myötätuntoisesti Adamin ahdinkoon ja antaa hänelle Druckerin kloonin muistilevyn (synkronointi), mutta varoittaa häntä, että Drucker saattaa sen sijaan lähteä jahtaamaan toista Adamia, jolloin Adamin perhe joutuu vaaraan. Weir saa myös selville, että Drucker on kehittänyt kloonattuja ihmisiä, joilla on kuolemaan johtavia sairauksia, vakuutuksena petoksen varalta. Kun Weir saa tietää, että hänen oma vaimonsa oli tällainen uhri, hän kohtaa Druckerin ja eroaa. Drucker ampuu hänet kuoliaaksi ja lupaa samalla kloonata sekä hänet että hänen vaimonsa. Druckerin agentit sieppaavat Gibsonin perheen, ja Adam kohtaa klooninsa. He muodostavat vastentahtoisesti tiimin ja laativat suunnitelman Druckerin laitoksen tuhoamiseksi. Samalla kun Adam tuhoaa turvajärjestelmän ja jää kiinni, klooni hiipii sisään, asentaa pommin ja pelastaa perheensä. Drucker kuitenkin kertoo Adamille, että hän itse on klooni; toinen Adam on alkuperäinen. Raivoissaan Adam taistelee Druckerin agentteja vastaan, ja Drucker haavoittuu kuolettavasti, kun taas Talia, Wiley, Vincent ja Marshall kuolevat viimeisen kerran. Drucker onnistuu kloonaamaan itsensä ennen kuolemaansa, mutta laitteiston toimintahäiriö aiheuttaa sen, että uusi Drucker on epätäydellinen. Kun kloonattu Adam taistelee tiensä katolle, oikea Adam pelastaa hänet helikopterilla, kun Drucker putoaa kuolemaan ennen kuin laitos räjähtää.Oikea Adam suhtautuu kloonaukseen nyt maltillisemmin ja järjestää klooninsa muuton Argentiinaan, jossa se perustaa charter-yrityksensä satelliittitoimiston. Kloonin olemassaolo pidetään salassa, varsinkin kun huomataan, että hänen DNA:ssaan ei ole sisäänrakennettuja sairauksia, mikä antaa hänelle mahdollisuuden täysipainoiseen elämään, koska hänellä ei ollut poliittista arvoa Druckerille. Läksiäislahjaksi Gibsonin perheelle klooni antaa heille Hankin RePet-kissan, Sadien. Oikea Adam antaa kloonille lentävät jäähyväiset.</w:t>
      </w:r>
    </w:p>
    <w:p>
      <w:r>
        <w:rPr>
          <w:b/>
        </w:rPr>
        <w:t xml:space="preserve">Tulos</w:t>
      </w:r>
    </w:p>
    <w:p>
      <w:r>
        <w:t xml:space="preserve">MITÄ WEIR LÖYTÄÄ?</w:t>
      </w:r>
    </w:p>
    <w:p>
      <w:r>
        <w:rPr>
          <w:b/>
        </w:rPr>
        <w:t xml:space="preserve">Esimerkki 2.387</w:t>
      </w:r>
    </w:p>
    <w:p>
      <w:r>
        <w:t xml:space="preserve">Kuten sen välitön edeltäjä "Oklahoma!", tämä vuoden 1956 musikaali ylpeili silloisella huipputason laajakuvaelokuvalla, stereofonisella äänentoistolla, romanttisella kaksikolla, jolla oli näyttämöllä kemiaa, sekä Rodgersin ja Hammersteinin nimikirjoituksella. Lupaavuutta lisäsi lähde (Ferenc Molnarin arvostettu näytelmä "Liliom"), joka oli jo filmattu kolme kertaa. Toisin kuin alkuperäinen Broadway-tuotanto, Carousel osoittautui kuitenkin ilmeisestä taidokkuudesta huolimatta pettymykseksi lipputuloissa. Jälkikäteen ajateltuna 1950-luvun elokuvakävijät saattoivat olla valmistautumattomia elokuvan traagiseen tarinaan, toisinaan epäsympaattiseen päähenkilöön ja hengelliseen alatekstiin, joka käsittelee elämää kuoleman jälkeen.Olipa este mikä tahansa, Karuselli saattaa olla ilmestys ensikatsojille. Partituuri kuuluu säveltäjien vaikuttavimpiin, aina loistavasta instrumentaalisesta "Carousel Waltz" -kappaleesta hienoihin rakkauslauluihin ("If I Loved You"), sydäntäsärkevään maalliseen hymniin ("You'll Never Walk Alone") ja odottavan isän koskettavaan haaveiluun, "Soliloquy".Huipputähdet Shirley Jones (tehdastyöläinen Julie Jordan) ja Gordon MacRae (Billy Bigelow, tivolikarnevaalien kuokkavieras, joka kosii Julie Jordania ja menee hänen kanssaan naimisiin) saavuttavat tässä elokuvassa suuremman dramaattisen painoarvon kuin taloudellisesti menestyneemmässä "Oklahoma!" -elokuvassa, ja erityisesti MacRae tekee parhaansa ristiriitaisen Billyn roolissa, jonka työnsä menettänyt ahdistus ja loukkaantunut ylpeys ovat ratkaisevia juonen kannalta. Juuri Billyn kärsimättömyys tukea uutta perhettään ajaa hänet kohtalokkaaseen päätökseen, joka muuttaa sadun aavetarinaksi." Loistoa lisäävät Mainen rannikon kuvauspaikat, joissa 20th Century Fox kuvasi pääkuvaukset. THX:n uudelleenmasteroima Carousel näyttää ja kuulostaa paremmalta kuin koskaan.(Comments by TorrentBox.com).</w:t>
      </w:r>
    </w:p>
    <w:p>
      <w:r>
        <w:rPr>
          <w:b/>
        </w:rPr>
        <w:t xml:space="preserve">Tulos</w:t>
      </w:r>
    </w:p>
    <w:p>
      <w:r>
        <w:t xml:space="preserve">Mikä yhtiö kuvasi Oklahoman?</w:t>
      </w:r>
    </w:p>
    <w:p>
      <w:r>
        <w:rPr>
          <w:b/>
        </w:rPr>
        <w:t xml:space="preserve">Esimerkki 2.388</w:t>
      </w:r>
    </w:p>
    <w:p>
      <w:r>
        <w:t xml:space="preserve">Kansas Cityssä vuonna 1933, lähellä kieltolain loppua,[1] poliisiluutnantti Speer (Eastwood), joka tunnetaan sukunimellään, tutustuu entiseen poliisiin, josta on tullut yksityisetsivä Mike Murphy (Reynolds). Speer ja Murphy olivat aikoinaan hyviä ystäviä, mikä muuttui Murphyn lähdettyä poliisivoimista. 1] Sateisena iltana Speer tulee kuppilaan kahville. Paikalle saapuu kaksi roistoa, jotka etsivät Murphya. He hyökkäävät heti, kun Murphy saapuu paikalle, ja aloittavat nyrkkitappelun. Speer, joka ei ole Murphyn ihailija, ei välitä tappelusta, kunnes yksi roisto saa hänet kaatamaan kahvinsa. Molemmat roistot heitetään ulko-ovesta ulos. Murphy kiittää sarkastisesti Speeriä hänen henkensä pelastamisesta." Molemmat kilpailijat pitävät silmällä Murphyn sihteeriä Addya (Jane Alexander). Addy rakastaa molempia ja todistaa sen, kun hän, suudeltuaan Murphya hellästi hyvästiksi, lähtee treffeille Speerin kanssa. Murphylla on kyllä uusi romanttinen kiinnostuksen kohde, rikas seurapiirikaunotar Caroline Howley (Madeline Kahn), mutta hän huomaa, ettei pysty sitoutumaan.Speer ja Addy menevät nyrkkeilyotteluun, jossa mafiapomo Primo Pitt (Rip Torn) on läsnä. Paikalla on myös Murphyn kumppani Dehl Swift (Richard Roundtree), joka näyttää olevan yhteistyössä Pittin ja hänen jenginsä kanssa. Swiftillä on hallussaan salkku, jonka sisältö, kilpailevan jengipomon Leon Collin toimintojen salaiset kirjanpitotiedot, ovat sekä Pittin että Collin jengien kohteena.Speerin ja Addyn jäljittämää Swift joutuu Pittin roistojen kimppuun asunnollaan, jossa Ginny Lee (Irene Cara) on otettu panttivangiksi. Ginny Lee onnistuu pakenemaan, mutta Swift ammutaan ja tapetaan kamppailussa Pittin kanssa.[1] Rikollinen avaa salkun, mutta sisällä ei ole mitään. Hän poimii Swiftin ruumiin ja heittää sen ikkunasta ulos, jossa se laskeutuu Speerin pysäköidyn auton katolle (jonka kyydissä on kauhistunut Addy, joka odottaa Speerin mentyä tutkimaan asiaa asuntoon) Murphy vannoo kostoa Pittille kumppaninsa tappamisesta. Hän pyytää Speeriltä apua, ja he muodostavat vastahakoisen liiton. Tavatessaan Murphyn elokuvissa Ginny joutuu teatterin ulkopuolella Pittin roistojen kimppuun. Kun Ginny yrittää paeta, hän jää auton alle ja loukkaantuu vakavasti. Murphy ja Speer vannovat kostavansa Ginnylle ja pelastavansa Carolinen, jonka Pittin jengi on siepannut pakottaakseen Murphyn luovuttamaan kadonneet tiedot. Lopullinen välienselvittely Pittin ja hänen jenginsä kanssa tapahtuu varastossa (jossa Speer vetää jatkuvasti ja humoristisesti esiin Murphyn aseita suurempia aseita) ja bordellissa (jossa Murphy ilmestyy asuunsa pelastaakseen Carolinen).Kun poliisi on karkottanut loputkin Pittin jengistä, Coll ilmestyy paikalle pitäen Addya aseella uhaten ja vaatiessaan hänen tietonsa. Murphy ja Speer luovuttavat salkun vaihdossa Addystä, mutta salkku on ansoitettu. Collin auto räjäytetään Collin kyydissä. Lopulta kilpailijoista on tullut jälleen ystäviä, ainakin kunnes satunnainen huomautus johtaa uuteen täysimittaiseen tappeluun yökerhossa ja päättyy siihen, että Speer ja Murphy astuvat ulos ja riitelevät kasvotusten.</w:t>
      </w:r>
    </w:p>
    <w:p>
      <w:r>
        <w:rPr>
          <w:b/>
        </w:rPr>
        <w:t xml:space="preserve">Tulos</w:t>
      </w:r>
    </w:p>
    <w:p>
      <w:r>
        <w:t xml:space="preserve">Pystyykö Murphy sitoutumaan Carolinen kanssa?</w:t>
      </w:r>
    </w:p>
    <w:p>
      <w:r>
        <w:rPr>
          <w:b/>
        </w:rPr>
        <w:t xml:space="preserve">Esimerkki 2.389</w:t>
      </w:r>
    </w:p>
    <w:p>
      <w:r>
        <w:t xml:space="preserve">Joku on tappanut naisia Los Angelesissa ja jättänyt ruumiit tyhjiksi verestä. Poliisi suunnitteli ansan, jossa käytettiin naispoliisia, etsivä Gwen Tayloria (Denise Alessandria Hurd), mutta sen sijaan Delphi-projektiksi itseään kutsuva ryhmä pysäytti ja vangitsi murhaajan. Delphi Project on salainen hallituksen ryhmä, jonka tarkoituksena on vangita ja tutkia elävää vampyyria, ja kuten käy ilmi, heidän jahtaamansa tappaja on itse asiassa tuhat vuotta vanha vampyyri, joka kulkee nimellä Simon Molinar (Jason Carter). vangitsemisyrityksen aikana vampyyri tappaa tohtori Hirschin (James Kiberd). Hänen tilalleen ryhmään tulee korvaava lääkäri, tohtori Joe McKay (Garett Maggart). Koko ryhmästä tohtori Joe McKay on ensimmäinen, joka kohtelee vampyyria ihmisenä eikä vain tutkittavana asiana. Ryhmä aloittaa sarjan testejä ja kokeita vampyyrin tutkimiseksi. Kokeiden muuttuessa julmemmiksi tohtori Joe McKay joutuu miettimään, kuka on todellinen hirviö? Tohtori McKay ei tiedä, että yksi hänen esimiehistään, tohtori Bassett (Jack Donner) on saanut selville, että tohtori McKay on yksi harvoista, joilla on geneettinen taipumus muuttua vampyyriksi. Tohtori Bassett (muun ryhmän tietämättä) jopa toimittaa Simon Molinarille elävän uhrin. Tohtori Bassett itse hävittää ruumiin. Kun ruumis löydetään, tämä herättää paikallisen poliisin huomion. Ryhmä päättää tuhota Simon Molinarin, kun heidän kokeensa on saatu päätökseen, mutta tohtori Bassettin mielestä olisi parasta luoda uusi vampyyri, joka ei ole koskaan ennen tappanut, korvaamaan vampyyri, jonka he aikovat tuhota. bassett lukitsi tohtori McKayn huoneeseen vampyyrin kanssa, mutta Simon pakeni sen sijaan, että hän olisi muuttanut tohtori McKayn vampyyriksi. Pakomatkallaan Simon repi caduceus-kaulakorun tohtori McKayn kaulasta. Se on kaulakoru, jota tohtori McKay ei koskaan ota pois ja jota hän käytti merkkinä parantamisesta ja Hippokrateen valasta. Simon Molinar varasti sen muistoesineeksi, koska hän oli yhä enemmän kiintynyt tohtori McKayhin, vaikka oli ollut tämän vanki.</w:t>
      </w:r>
    </w:p>
    <w:p>
      <w:r>
        <w:rPr>
          <w:b/>
        </w:rPr>
        <w:t xml:space="preserve">Tulos</w:t>
      </w:r>
    </w:p>
    <w:p>
      <w:r>
        <w:t xml:space="preserve">Kun ruumis löydettiin, kenen huomion se sai?</w:t>
      </w:r>
    </w:p>
    <w:p>
      <w:r>
        <w:rPr>
          <w:b/>
        </w:rPr>
        <w:t xml:space="preserve">Esimerkki 2.390</w:t>
      </w:r>
    </w:p>
    <w:p>
      <w:r>
        <w:t xml:space="preserve">Victoria Wood näyttelee tässä toisen maailmansodan aikaisessa draamassa Nella Lastia, ahdasmielistä vaimoa ja äitiä, jonka elämä paranee dramaattisesti sodan puhjettua.Hänelle avautuu uusi maailma, kun hän liittyy naisten vapaaehtoispalveluun, joka auttaa häntä unohtamaan avio-ongelmat ja kahden rakkaan poikansa poissaolon.Hän saa käsityksen siitä, millaista oli elää toisen maailmansodan aikana brittiläisessä kaupungissa, jota joskus pommitettiin, mutta joka ei joutunut kärsimään Lontoon ja Lontoon ja saksalaisten lentokenttien välisten paikkojen pommituksista.Saamme myös käsityksen Mass Observation -hankkeesta, jossa niin sanottuja tavallisia ihmisiä kehotettiin kirjoittamaan päiväkirjojaan siitä, mitä heidän mielessään liikkui.Victoria Wood näyttää meille myös, millaista ylimääräistä rasitusta on olla "erilainen" ja hyväksymätön hyvin luokkahenkisessä ja tavanomaisessa yhteiskunnassa, kun vähitellen saamme tietää, että eräs pojista on homoseksuaali, joka joutuu kärsimään kumppaninsa menettämisestä sodan aikana kuoleman vuoksi.Tämä on muutakin kuin sodan todellisuuden dramatisointi, mutta se antaa myös viitteitä brittiläisen yhteiskunnan kerrostuneisuudesta, enkä ihmettelisi, että se voisi olla hyödyllinen johdanto opiskelijoille, jotka haluavat saada käsityksen siitä, miltä tuntui elää Britanniassa 1900-luvun keskivaiheilla.</w:t>
      </w:r>
    </w:p>
    <w:p>
      <w:r>
        <w:rPr>
          <w:b/>
        </w:rPr>
        <w:t xml:space="preserve">Tulos</w:t>
      </w:r>
    </w:p>
    <w:p>
      <w:r>
        <w:t xml:space="preserve">Millä vuosisadalla elokuva antaa kuvan siitä, miltä tuntui elää Britanniassa?</w:t>
      </w:r>
    </w:p>
    <w:p>
      <w:r>
        <w:rPr>
          <w:b/>
        </w:rPr>
        <w:t xml:space="preserve">Esimerkki 2.391</w:t>
      </w:r>
    </w:p>
    <w:p>
      <w:r>
        <w:t xml:space="preserve">Chicagolainen Chester "Chet" Ripley (Candy), hänen vaimonsa Connie (Faracy) ja heidän kaksi poikaansa Buckley "Buck" (Young) ja Ben (Giatti) lomailevat kesällä Pechogginissa, Wisconsinin osavaltiossa. Kaikki sujuu suunnitelmien mukaan, kunnes Connien sisko Kate (Bening), Katen sijoitusmeklarimies Roman Craig (Aykroyd) ja heidän kaksostyttärensä Mara ja Cara (Rebecca ja Hilary Gordon) ryntäävät lomalle. perheen grillijuhlissa kerrotaan muun muassa kummitusjuttuja ihmissyöjäkarhusta, jonka Chet tapasi kasvokkain nuorempana. Chet kertoo, että kun hän ja Connie olivat häämatkalla samalla järvellä, jättimäinen harmaakarhu hyökkäsi hänen kimppuunsa. Kun Chet ampui sitä haulikolla, hauli ajoi karhun päälaelta karvat pois, ja siitä päivästä lähtien se tunnettiin Clairen piirikunnan "kaljupäisenä karhuna." Kun Roman vetää Chetin ympäri järveä improvisoidulla vesihiihtoretkellä vuokraamallaan pikaveneellä Suck My Wake, perheiden välille syntyy jännitteitä. Chet on valmis pakkaamaan tavaransa ja lähtemään kotiin, vaikka teini-ikäinen Buck yrittää romanssia paikallisen tytön, Cammien (Deakins) kanssa. Aloitteleva romanssi sujuu hyvin, kunnes Chet haastetaan syömään Old 96'er (96-unssinen pihvi) perheillallisella, mikä saa Buckin rikkomaan treffit. Buck yrittää pyytää Cammielta anteeksi myöhästymistään, mutta Cammie kieltäytyy puhumasta hänelle.Connie ja Kate ystävystyvät paikallisessa baarissa, kun keskustelu ajautuu Katen haasteisiin olla varakas. Myöhemmin, juuri perheiden välisten jännitteiden huipentuessa, Roman tarjoaa Chetille osuutta uusimmasta diilistään, joka huipentuu siihen, että Chet kirjoittaa 25 000 dollarin shekin (enemmän kuin hänellä ja Conniella on). Kun Craigit ajavat pois, Roman palaa äkkiä takaisin ja paljastaa kaikille (myös Katelle) olevansa rahaton, koska on menettänyt kaiken huonossa sijoituksessa. myöhemmin ukkosmyrskyn aikana kaksoset harhailevat ja putoavat kaivoskuiluun. Chet ja Roman löytävät heidät lopulta, mutta klaustrofobinen Roman ei halua laskeutua pieneen kaivoskuiluun. Chetin rohkaisemana Roman kerää kaiken rohkeutensa, ja Chet hakee köyttä vetääkseen heidät ulos. Kun Roman huomaa, että kaivoksessa on vanhaa dynamiittia, hän ottaa tyttärensä ja kiipeää kuilusta ulos omin avuin.Kun Chet palaa köyden kanssa, hän huomaa kauhuissaan, että kaivoksessa vaanii "kaljupäinen karhu". Se jahtaa häntä takaisin kotiinsa, rikkoo oven ja riehuu talossa. Leirintäalueen omistaja Wally (Prosky) ryntää taloon ladatun haulikon (lampun) kanssa, kun Roman yrittää pidätellä eläintä palopuikon ja airojen avulla. Chet ottaa aseen ja ampuu karhun, jolloin karhun turkki räjähtää pois sen takapuolelta ja karhun takamus jää paljaaksi. Nolostuneena karjahtaen karhu juoksee ulos talosta. seuraavana aamuna perheet eroavat hyvissä väleissä. Chetin tietämättä Connie on kutsunut Craigit asumaan heidän luokseen, kunnes he pääsevät jaloilleen. Cammie ja Buck tekevät sovinnon ja lopettavat kesäromanssinsa, kun Buck perheineen lähtee takaisin Chicagoon.Jälkilähdön kohtauksessa pari pesukarhua (kaksi laumasta, joka oli penkonut sekä Ripleyn että Craigin perheiden roskiksia koko elokuvan ajan) keskustelee siitä, että "kaljupää-karhua" oli ammuttu takapuoleen, ja toinen pesukarhu vahvistaa, että karhu oli "nyt kalju molemmista päistä".</w:t>
      </w:r>
    </w:p>
    <w:p>
      <w:r>
        <w:rPr>
          <w:b/>
        </w:rPr>
        <w:t xml:space="preserve">Tulos</w:t>
      </w:r>
    </w:p>
    <w:p>
      <w:r>
        <w:t xml:space="preserve">Mistä läänistä karhu oli kotoisin?</w:t>
      </w:r>
    </w:p>
    <w:p>
      <w:r>
        <w:rPr>
          <w:b/>
        </w:rPr>
        <w:t xml:space="preserve">Esimerkki 2.392</w:t>
      </w:r>
    </w:p>
    <w:p>
      <w:r>
        <w:t xml:space="preserve">Vuonna 1982 Johnny ja Sarah Sullivan sekä heidän tyttärensä Christy ja Ariel saapuvat Yhdysvaltoihin turistiviisumilla Kanadan kautta, jossa Johnny työskenteli näyttelijänä. Perhe asettuu New Yorkiin, Hell's Kitchenin ränsistyneeseen kerrostaloon, jossa asuu narkomaaneja, transvestiitteja ja erakoitunut nigerialainen taiteilija ja valokuvaaja Mateo Kuamey. Perhettä vaivaa heidän viisivuotiaan Frankie-poikansa kuolema, joka kuoli aivokasvaimeen. Harras roomalaiskatolinen Johnny kyseenalaistaa Jumalan ja on menettänyt kyvyn tuntea todellisia tunteita, mikä on vaikuttanut hänen suhteeseensa perheeseensä. Christy uskoo saaneensa kuolleelta veljeltään kolme toivomusta, joita hän käyttää vain silloin, kun perheellä on lähes kohtalokkaat seuraukset, kun he yrittävät selviytyä New Yorkissa. asunnon löydyttyä Sarah hankkii töitä paikallisesta jäätelökioskista elättääkseen perheen, kun taas Johnny käy koe-esiintymässä mihin tahansa rooliin, johon hän sopii, mutta ei menesty. Köyhyydestään huolimatta alkuvaiheen ilo Yhdysvalloissa olosta ja perheen läheisyys antavat heille energiaa ottaa kaikki irti siitä, mitä heillä on, ja Christy kronisoi heidän elämänsä tapahtumia rakkaalla videokamerallaan. Mutta kun rahat käyvät vähiin ja kaupungin lämpötila nousee, jännitteet Johnnyn ja Sarahin välillä alkavat nousta heidän mukanaan. Taloudellista ja henkistä painetta ei helpota se, että Sarahin huomataan olevan raskaana. Johnny hankkii töitä taksinkuljettajana lisätäkseen heidän tulojaan ja auttaakseen maksamaan tyttöjen katolisen koulun lukukausimaksut.Halloweenina tytöt ystävystyvät Mateon kanssa, kun he kolkuttelevat hänen ovelleen saadakseen karkkia tai kepposia. Vaikka Johnny suhtautuu varauksellisesti hieman mahtipontiseen ja kieltävään mieheen, Sarah kutsuu hänet asunnolleen syömään, ja lopulta he saavat tietää, että mies on surullinen ja yksinäinen, koska hän on kuolemassa aidsiin.Myöhemmin Mateo putoaa portaissa ja menettää tajuntansa. Christy yrittää elvyttää häntä elvytyksen avulla, vaikka muut asukkaat varoittavat häntä miehen luota, sillä he näyttävät tietävän, että mies on HIV-positiivinen. Miehen tila heikkenee edelleen Sarahin sikiön kehittyessä. Vauva syntyy ennenaikaisena ja huonokuntoisena ja tarvitsee verensiirron. Johnny ja Sarah ovat lopulta hermostuneita paitsi vauvan selviytymismahdollisuuksista, myös huimasti kasvavista sairaalalaskuista, jotka on nyt maksettava vauvan synnytyksen jälkeen, minkä vuoksi Sarah saa lyhyen hermoromahduksen ja syyttää Johnnya Frankien kuolemasta ja haukkuu häntä kyynelehtien. rauhoiteltuaan Johnny ja Sarah kuitenkin suostuvat verensiirtoon, mutta antamatta vauvalle "huonoa verta", sillä sairaalan veripankkien käyttäminen oli Mateon HIV-tartunnan aiheuttaja. Pian selviää, että Christyllä on yhteensopiva veriryhmä, jonka kanssa hän voi luovuttaa verta, ja Mateon kuolema osuu samaan aikaan, kun lapsi tekee ensimmäiset terveet liikkeet Christyn verensiirron jälkeen. Onnistuneen leikkauksen jälkeen perhe saa hätkähdyksekseen kuulla, että Mateo oli selvittänyt ja maksanut heidän tähtitieteellisen suuren sairaalalaskunsa ennen kuolemaansa, kun selviää, että Mateolla oli hallussaan suuri rahasto, jota hän ei koskaan käyttänyt. Vastineeksi anteliaasta teosta he antavat vastasyntyneelle tyttövauvalle Mateon toisen nimen kiitokseksi ja hänen muistonsa kunniaksi.Uuden vauvan syntymän ja Mateon kuoleman myötä Johnny pystyy vihdoin voittamaan tunteiden puutteensa ja lopettamaan surun Frankiesta. Hän saa myös vihdoin läpimurron, kun hän saa pienen roolin Broadwayn A Chorus Line -elokuvassa. Elokuva päättyy, kun Sullivanin perheelle järjestetään asunnossa vauvakutsut, joissa monet asunnon vuokralaisista ovat läsnä juhlimassa, ja Christy ja muu perhe katselevat kaupunkinäkymää ja etsivät Mateoa yön taivaalta.</w:t>
      </w:r>
    </w:p>
    <w:p>
      <w:r>
        <w:rPr>
          <w:b/>
        </w:rPr>
        <w:t xml:space="preserve">Tulos</w:t>
      </w:r>
    </w:p>
    <w:p>
      <w:r>
        <w:t xml:space="preserve">Mihin Johnny koe-esiintyy?</w:t>
      </w:r>
    </w:p>
    <w:p>
      <w:r>
        <w:rPr>
          <w:b/>
        </w:rPr>
        <w:t xml:space="preserve">Esimerkki 2.393</w:t>
      </w:r>
    </w:p>
    <w:p>
      <w:r>
        <w:t xml:space="preserve">Elokuva alkaa Farnborough'n ilmailunäyttelystä, jossa Mirage 2000-10 -esittelykone varastetaan. Ranskan ilmavoimien lentäjät kapteeni Antoine "Walk'n" Marchelli (Benoët Magimel) ja kapteeni Sébastien "Fahrenheit" Vallois (Clovis Cornillac) saavat tehtäväkseen saattaa se takaisin. Kun roistopilotti yrittää ampua Vallois'ta, Marchellin on pakko tuhota varastettu Mirage. ranskalaiset erikoisjoukot, jotka haluavat kiristää Marchellin työskentelemään heille, peukaloivat Marchellin aseiden kameran videokuvaa. Sotaoikeus toteaa Marchellin syylliseksi varastetun Miragen tuhoamiseen ilman provokaatiota ja erottaa hänet ilmavoimista, mikä saa myös Vallois'n eroamaan.Erikoisjoukot lupaavat ottaa heidät takaisin palvelukseensa, jos he lentävät Cannonball-lennolla vihamielisen alueen yli Afrikan sarveen auttaakseen myymään Miragen aasialaiselle asiakkaalle. Marchelli ja Vallois suostuvat, mutta joutuvat laskeutumaan vihamieliselle alueelle ennen lennon suorittamista. Terroristit, jotka aikovat varastaa heidän koneensa, ottavat heidät kiinni. Marchelli ja Vallois onnistuvat pakenemaan toisella koneella, kun taas terroristit purkavat ja vievät toisen koneen.Terroristit aikovat käyttää varastettua Miragea ampuakseen alas tankkerikoneen Pariisin yllä Bastiljipäivän juhlallisuuksien aikana. Marchelli ja Vallois pysäyttävät Miragen ja ampuvat sen alas asumattoman alueen yllä.</w:t>
      </w:r>
    </w:p>
    <w:p>
      <w:r>
        <w:rPr>
          <w:b/>
        </w:rPr>
        <w:t xml:space="preserve">Tulos</w:t>
      </w:r>
    </w:p>
    <w:p>
      <w:r>
        <w:t xml:space="preserve">Kuka eroaa, kun Marchelli todetaan syylliseksi?</w:t>
      </w:r>
    </w:p>
    <w:p>
      <w:r>
        <w:rPr>
          <w:b/>
        </w:rPr>
        <w:t xml:space="preserve">Esimerkki 2.394</w:t>
      </w:r>
    </w:p>
    <w:p>
      <w:r>
        <w:t xml:space="preserve">Ensimmäisen elokuvan tapahtumien jälkeen Brigitte Fitzgerald käyttää munkkihattuuutetta taistellakseen lykantropian vaikutuksia vastaan, jotka muuttivat hänen sisarensa ihmissudeksi. Brigitte ajelee vartalonsa, leikkaa kätensä skalpellilla ja kirjaa ylös tiedot paranemiskyvystään. Ginger, hänen kuollut sisarensa, ilmestyy ilmestyksenä ja varoittaa häntä siitä, että munkkikastike on vain hoito, ei parannuskeino. Kun Brigitte on pistänyt toisen annoksen munkkihumalaa, hän aistii häntä vaanineen miespuolisen ihmissuden läsnäolon. Hän pakkaa nopeasti ja avaa oven, mutta löytää sieltä vain Jeremyn, flirttailevan kirjastonhoitajan, joka on tuonut hänen luokseen useita kirjoja, joita hän on yrittänyt lainata aiemmin. Toinen injektio aiheuttaa myrkytyssokin, ja Jeremy yrittää viedä hänet sairaalaan, mutta miespuolinen ihmissusi raatelee hänet kuoliaaksi. Brigitte kompuroi kadulla ja luhistuu lumeen.Brigitte herää vieroitusklinikalla, josta hän yrittää epäonnistuneesti paeta. Hän anoo, että hänet vapautettaisiin, mutta klinikan johtaja Alice kieltäytyy. Brigitte kuitenkin kämmentää lasinpalaa mitatakseen paranemisnopeutensa. Klinikalla työskentelevä Tyler tarjoutuu vaihtamaan munkkiuden seksuaalisiin palveluksiin, mistä Brigitte kieltäytyy. Kun Brigitten paranemisnopeus kiihtyy, myös hänen muuttumisnopeutensa kiihtyy. Ginger ilmestyy edelleen ja kiusaa Brigittenä, kun hän kokee kasvavaa seksi- ja murhanhimoa, kuten Ginger aiemmin. Ryhmäterapiaistunnon aikana Brigitte fantasioi siitä, että häntä käsketään makaamaan lattialla ja masturboimaan; näky Gingeristä palauttaa hänet todellisuuteen, ja hänen kämmenensä paljastuu hiusten peittämäksi. Myöhemmin masentuneena hän pitää lasinsirua kurkullaan peilin edessä, mutta ei tapa itseään.Klinikalla ollessaan tyttö nimeltä Ghost - sairaalassa vakavia palovammoja saaneen Barbaran lapsenlapsi - varjostaa Brigitten ja saa selville hänen salaisuutensa. Ghost sujauttaa Brigitelle ihmissusisarjakuvan ja alkaa kuulustella häntä lykantropiasta. Kun Ghost huomaa, että Brigitten korvat ovat muuttuneet teräviksi, Brigitte leikkaa niiden kärjet pois. Ghost yrittää sujauttaa Brigitelle lisää munkkikapulaa, mutta Tyler estää sen. Epätoivoissaan muuttumisnopeutensa vuoksi Brigitte antaa Tylerin ruiskuttaa itseensä. Kun miespuolinen ihmissusi jäljittää Brigitten klinikalle ja tappaa koiran, jota Ghost oli hoitanut, hän ja Ghost suunnittelevat pakoaan. He ryömivät tuuletusaukkojen läpi päästäkseen kellariin, jossa he kohtaavat Beth-Annin, potilaan, joka vaihtoi Tylerin seksiä huumeisiin, vähän ennen kuin miespuolinen ihmissusi tappaa ja raahaa hänet pois. Pakomatkalla ihmissutta vanhan sairaalan krematorion läpi Brigitte joutuu raadelluksi; hänen jalkansa murtuu ja kaakelinpala puhkaisee hänen rintakehänsä. Hänen haavansa paranevat nopeasti, kun hän ja Ghost pakenevat uunin läpi, kastavat takaa-ajajansa bensiinillä ja sytyttävät sen tuleen. "Ghost" ajaa heidät Barbaran talolle ja selittää, että Barbara nukahti yösavukkeeseensa. Kun he nukkuvat ja Brigitte melkein antaa periksi himoilleen ja melkein syö hirven, jonka Ghost oli tappanut ihmissutta varten asettamansa ansan, he sopivat tapaamisen huoltoasemalla Tylerin kanssa hankkiakseen lisää munkkipuuta. Brigitte eksyy huoltoasemalle etsimään Tyleria, jossa hän huomaa, että huoltoaseman hoitaja on tapettu. Hän palaa nopeasti autoon, ja he palaavat kolmistaan Barbaran talolle ruiskuttaakseen munkkihumalaa, jota Brigittén keho hylkii. Huolestuneena siitä, että Brigitte on ottanut yliannostuksen, Tyler soittaa Alicelle. Ghost huijaa Brigitteä luulemaan, että Tyler pahoinpiteli häntä, ja Brigitte lukitsee Tylerin ulos, jossa ihmissusi tappaa hänet. Sitten he ryhtyvät asentamaan patjaa piikeillä kellarin luukun alle, jotta Brigitte voi tappaa ihmissuden, kun se ilmestyy. Kun Alice saapuu paikalle, Ghost luulee häntä ihmissudeksi ja hyökkää hänen kimppuunsa Barbaran metsästyskiväärillä. Samaan aikaan Brigitte löytää todisteita siitä, että Barbara ei ole tupakoitsija, joten hän nipistää Ghostin aggressiivisesti seinää vasten ja väittelee tämän kanssa; hän tajuaa, että Tyler ei pahoinpidellyt Ghostia, ja Ghost itse poltti Barbaran. Alice yrittää ottaa Ghostin mukaansa, mutta vetäytyy ullakolle, kun ihmissusi murtautuu sisään ikkunasta. Brigitte, jonka muodonmuutos on lähes valmis, houkuttelee ihmissuden huoneeseen. Brigitte puukottaa häntä samalla kun Ghost harhauttaa ihmissutta. Ihmissusi puree Brigitteä, ja kun he kamppailevat, he molemmat putoavat kellariin, jossa ihmissusi puukotetaan loukkuun jääneeseen patjaan. Ghost lyö Liisaa vasaralla, ja heikentynyt, mutta ei vielä täysin muuttunut Brigitte alkaa kiivetä tikkaita pitkin takaisin taloon. Sen sijaan, että hän auttaisi tai tappaisi hänet kiväärillä, Ghost työntää Brigitten takaisin alas ja lukitsee kellarin. Seuraava kohtaus on jonkin aikaa myöhemmin, talo on korjattu, kun Ghost kuvittaa sarjakuvaa, joka kuvaa häntä voimakkaana soturina, jolla on ihmissusieläin; Ghost kertoo, että Brigitte vahvistuu ja odottaa, että hänet päästetään vihollisiinsa. Kun elokuva päättyy, Ghost valmistautuu toivottamaan Barbaran tervetulleeksi kotiin.</w:t>
      </w:r>
    </w:p>
    <w:p>
      <w:r>
        <w:rPr>
          <w:b/>
        </w:rPr>
        <w:t xml:space="preserve">Tulos</w:t>
      </w:r>
    </w:p>
    <w:p>
      <w:r>
        <w:t xml:space="preserve">Mikä on Brigitten kuolleen siskon nimi?</w:t>
      </w:r>
    </w:p>
    <w:p>
      <w:r>
        <w:rPr>
          <w:b/>
        </w:rPr>
        <w:t xml:space="preserve">Esimerkki 2.395</w:t>
      </w:r>
    </w:p>
    <w:p>
      <w:r>
        <w:t xml:space="preserve">Synopsis by "Cult Movies" author Danny Peary...Viisitoista vuotta sitten Alice (Mia Farrow) luopui muotialan urastaan mennäkseen naimisiin varakkaan Douglasin (William Hurt) kanssa. Nyt he asuvat hienossa East Side -asunnossa kahden lapsensa ja useiden palvelijoiden kanssa. Alice käyttää aikansa shoppailuun, kauneushoitoihin ja hyvänä vaimona/äitinä olemiseen. Katolilaiseksi kasvatettu Alice - hänen idolinsa on Äiti Teresa - tuntee syyllisyyttä jo pelkästään siitä, että on hulluna Joeen (Joe Mantegna): saksofonisti ja yksinhuoltajaisä, jonka lapset käyvät hänen lastensa koulua. Hän on liian ujo puhuakseen miehen kanssa. Selkä kipeänä hän menee tohtori Yangin (Keye Luke), oudon akupunkturistin ja yrttilääkärin vastaanotolle, joka tajuaa, että hänen ongelmansa johtuu hänen vetovoimastaan Joeen. Yang antaa hänelle erityistä yrttiä. Seuraavana päivänä hän flirttailee estottomasti Joen kanssa, ja he sopivat treffit. Myöhemmin hän tuntee kuitenkin syyllisyyttä ja pelkää pitää sitä. Hän ottaa lisää Yangin juomia. Yksi juoma tekee hänet näkymättömäksi: hän katsoo, kun Joe rakastelee ex-vaimonsa (Judy Davis) kanssa. Toisen juoman avulla Alice voi olla ensimmäisen rakkautensa Eddien (Alec Baldwin) haamun kanssa, josta Joe muistuttaa häntä. Useiden väärien alkujen ja melkein eron jälkeen Alice ja Joe saavat rakkautensa päätökseen. Näkymättömänä Alice menee Douglasin toimistoon ja saa tämän kiinni rakastelemasta työtoverinsa kanssa. Mies on ollut uskoton jo vuosia. Alice jättää hänet ja menee Joen luokse, joka surullisena kertoo, että hän on palaamassa ex-vaimonsa luo. Yang antaa Alicelle juoman, joka saa kenet tahansa miehen rakastamaan häntä täysin. Alice voi valita Douglasin ja Joen välillä, mutta ei päätä kummankaan puolesta. Sen sijaan hän lähtee Kalkuttaan ja työskentelee Äiti Teresan kanssa. Parempien arvojen myötä Alice palaa New Yorkiin ja kasvattaa lapsensa onnellisena yksin.</w:t>
      </w:r>
    </w:p>
    <w:p>
      <w:r>
        <w:rPr>
          <w:b/>
        </w:rPr>
        <w:t xml:space="preserve">Tulos</w:t>
      </w:r>
    </w:p>
    <w:p>
      <w:r>
        <w:t xml:space="preserve">Miten tohtori Yang yrittää parantaa Alicen selkäkipuja?</w:t>
      </w:r>
    </w:p>
    <w:p>
      <w:r>
        <w:rPr>
          <w:b/>
        </w:rPr>
        <w:t xml:space="preserve">Esimerkki 2.396</w:t>
      </w:r>
    </w:p>
    <w:p>
      <w:r>
        <w:t xml:space="preserve">Palkkamurhaaja Joe (Nicolas Cage) lähtee Bangkokiin kuukauden mittaiseen toimeksiantoon tappamaan neljä ihmistä bangkokilaiselle jengipomo Suratille (Nirattisai Kaljareuk).Hän palkkaa välittäjäkseen taskuvarkaan Kongin (Shahkrit Yamnarm), ja sopimuksen ehtona on, että jengi ei koskaan tapaa Joeta. Bangkokin gangstereiden sopimukset kulkevat Kongin kautta yökerhotanssijan (Panward Hemmanee) kautta, joka ajautuu romanttiseen suhteeseen Kongin kanssa.Joen ensimmäinen teloitus tapahtuu liikenteessä siten, että hän ajaa polkupyörällä ja pysähtyy auton eteen, minkä jälkeen hän ampuu kohteen ja kaikki autossa olevat puoliautomaattiaseella. Hänen toinen kohteensa on hotellin omistaja, Joe hiipii kattohuoneistoon ja tappaa kohteen hukuttamalla hänet uima-altaaseen.Alun perin hän suunnittelee tappavansa Kingin ennen kuin tämä lähtee, mutta Kongin annettua hänelle tietoja toisesta kohteesta hän alkaa kouluttaa Kongia. Kolmannessa teloituksessa Kong avustaa Joeta, mutta tappo ei suju suunnitelmien mukaan, vaan kohde pääsee melkein karkuun ennen kuin Joe saa hänet kiinni ja ampuu hänet takaa-ajon jälkeen monien järkyttyneiden katsojien edessä. Ennen kolmatta tappoa jengi yrittää tunnistaa Joen, mutta tämä varoittaa heitä. neljäs kohde on Thaimaan pääministeri. Joe on aikeissa tappaa hänet, kun hän miettii asiaa uudelleen. Hänet nähdään, mutta hän pakenee paniikissa olevan väkijoukon läpi. Joe on nyt kohde, ja neljä jengiläistä hyökkää hänen kotonaan; hän onnistuu eliminoimaan heidät räjähteillä ja joutuu valitsemaan, pelastaako hän Kongin vai lähteekö hän maasta vahingoittumattomana. Joe päättää pelastaa Kongin, joten hän lähtee jengin päämajaan yhdessä yhden puoliksi elossa olevan hyökkääjän kanssa, joka loukkaantui Joen turvatalossa tapahtuneessa räjähdyksessä.Joe menee jengin päämajaan, tappaa suurimman osan jengistä ja pelastaa Kongin ja tanssijan. Pelokas jengin johtaja pakenee autoonsa kolmen muun rikoskumppanin kanssa; Joe huomaa hänet ja ampuu ja tappaa jengiläiset auton etuosassa. Kun yksi jengiläisistä auton takaosassa yrittää juosta turvaan, Joe tappaa hänet. Joe nousee takapenkille jengin johtajan Suratin kanssa. kun poliisi saapuu paikalle, Joe on jälleen vaikeassa tilanteessa; hän päättää käyttää viimeiseksi jääneeksi jääneen luodin tappaakseen itsensä laittamalla hänen ja Suratin päät yhteen. Sitten Joe asettaa aseen ohimolleen ja vetää liipaisimesta, jolloin hän tappaa itsensä ja Suratin.</w:t>
      </w:r>
    </w:p>
    <w:p>
      <w:r>
        <w:rPr>
          <w:b/>
        </w:rPr>
        <w:t xml:space="preserve">Tulos</w:t>
      </w:r>
    </w:p>
    <w:p>
      <w:r>
        <w:t xml:space="preserve">Miten Joe kuolee?</w:t>
      </w:r>
    </w:p>
    <w:p>
      <w:r>
        <w:rPr>
          <w:b/>
        </w:rPr>
        <w:t xml:space="preserve">Esimerkki 2.397</w:t>
      </w:r>
    </w:p>
    <w:p>
      <w:r>
        <w:t xml:space="preserve">Tarina alkaa Pariisissa naamiaisissa, joissa onneton Elena (Garbo) tapaa argentiinalaisen insinöörin Manuel Robledon (Antonio Moreno). Naamioiden riisumisen jälkeen he viettävät yhteisen yön puistossa ja rakastuvat tähtien alla. He tunnustavat rakkautensa toisilleen, ja Manuel antaa Elenalle sormuksen ennen kuin lähtevät pois. Seuraavana päivänä, kun hän menee tapaamaan ystäväänsä Marques De Torre Biancaa (Armand Kaliz), Manuel hämmästyy kuullessaan, että tämän vaimo sattuu olemaan Elena. Hän on pettynyt ja järkyttynyt. Koska hän ei halua olla enää missään tekemisissä Elenan kanssa, hän lähtee.Still from The TemptressGreta Garbo, Armand Kaliz ja Antonio Moreno The TemptressIllallisjuhlissa Fontenoy (Marc MacDermott), keski-ikäinen pankkiiri, joka on saanut Biancalta luvan ottaa Elenan rakastajattarekseen, jotta he olisivat taloudellisesti turvattuja, häiritsee vieraita pitämällä pöydän ympärillä hätkähdyttävän puheen siitä, kuinka Elena, viettelijätär, on tuhonnut hänen elämänsä, ja hän syyttää Elenaa taloudellisesta tuhosta. Tyhjentäessään lasiaan hän lyyhistyy pöydän ääreen nautittuaan juomansa, joka oli ilmeisesti täynnä myrkkyä." Takaisin kotonaan markiisi, joka oli rohkaissut vaimonsa suhdetta Fontenoyn kanssa, ilmoittaa Elenalle, että hänkin on velkojen kourissa. Tapahtuneesta ja Robledon paluusta järkyttyneenä Elena tyhjentää korurasiansa ja antaa kaiken Fontenoylta saamansa markiisille. Robledo saapuu lohduttamaan ystäväänsä ja kertomaan, että hän palaa Argentiinaan. Lähtiessään Elena yrittää vakuuttaa hänelle, että hän todella rakastaa häntä, mutta mies ei rakasta häntä ja lähtee nopeasti. kun Robledo palaa Argentiinaan, hän saa vaikean vastaanoton koko kaupungilta, erityisesti osakkailta Canterac (Lionel Barrymore) &amp;amp; Pirovani (Robert Anderson). Saamme tietää, että nämä miehet ovat paenneet taloudellisia vaikeuksiaan ja naisia kotimaassaan matkustamalla tähän syrjäiseen maahan johtamaan padon rakentamista. Paikallinen rosvo Manos Duras (Roy D'Arcy) ja hänen miehensä jarruttavat heidän pyrkimyksiään. markiisi ilmestyy tapaamaan Robledoa Argentiinaan, ja hän on tuonut mukanaan Elenan. Hän kertoo Robledolle, ettei hänellä ollut muuta vaihtoehtoa, koska Elena rahoitti matkan. Elena pukeutuu muodollisesti illalliselle ja jokaiseen muuhun tilaisuuteen, esittelee paikallisia kengättömiä naisia ja hurmaa kaikki miehet Robledon halveksunnaksi. Manos, joka oli havainnut Elenan saapumisen, tulee eräänä iltana Robledon luokse laulamaan Elenalle serenadin. Mies tulee mustasukkaiseksi ja taistelee Manosta vastaan suojellakseen tämän kunniaa. Robledo voittaa, vaikka he käyttävät ruoskaa, jota Manos hallitsee. Manosin lähdettyä Elena hoitaa Robledon haavoja, ja Robledo kiistää, että hänen tekonsa oli merkki siitä, että hän rakastaa Robledoa. Ja Manos, joka on yhä raivoissaan tappiostaan taistelussa, palaa ampuakseen Robledon, mutta tappaa sen sijaan markiisin. avioliitosta vapautunut Elena on harhauttanut miehiä. Robledon kumppanit Canterac &amp;amp; Pirovani ovat jopa unohtaneet naisensa kotiin. Eräänä iltana kaupunki järjestää hänen kunniakseen juhlat, joiden aikana Canterac tappaa Pirovanin miekallaan Elenan yli. Manos, joka ei ollut unohtanut suurempaa taistelua, jonka tarkoituksena oli estää ulkomaalaisia toteuttamasta hankettaan, päättää sinä yönä kostaa ja räjäyttää padon dynamiikalla, mikä tuottaa varhaisia erikoistehosteita vuodelle 1926.Robledo ja miehet yrittävät korjata vahingot ennen kuin se tulvii. He eivät kuitenkaan onnistu, ja väsynyt, lähes hukkunut Robledo palaa Elenan luo. Vaikka hän ensin yrittää tappaa tämän, hän huomaa, ettei pysty siihen, ja kun hänen vastustuskykynsä on heikko, hän antautuu ja ilmoittaa, että hänet on lyöty ja että hän todella rakastaa tätä. Nukkuessaan Robledo, joka oli vakuuttanut Robledolle, ettei ollut koskaan käyttänyt sanaa "rakkaus" kenenkään muun kanssa, jättää miehen ja jättää hänelle viestin, jossa hän kertoo, ettei hänestä tule hänen perikatoaan.Kuusi vuotta myöhemmin pato on valmis, ja insinööri Robledo on palannut Pariisiin, jossa väkijoukko ylistää hänen menestystään morsiamensa kainalossaan. Kun he kuitenkin nousevat taksiin, Robledo näkee väkijoukossa naisen, jota hän luulee Elenaksi. Hän seuraa naista ja löytää hänet kahvilasta, jossa hän ostaa tälle juotavaa. Hän yllättyy siitä, ettei nainen tunnu muistavan häntä, ja lähtee pian pois. Sitten Elena näkee näyn, jonka mukaan kahvilan toisella puolella oleva mies on itse asiassa Jeesus Kristus, sädekehä ja kaikki. Sitten paljastuu, että Elena on säilyttänyt Robledon sormuksen, jonka mies oli antanut hänelle ensimmäisenä yönä, jolloin he tapasivat. Hän antaa sormuksen miehelle, ja elokuva päättyy siihen, kun hän kävelee pois, yksin kadulla.Vaihtoehtoisessa lopussa Robledo huomaa Elenan palkintoseremoniassa, ja he tekevät sovinnon[2].</w:t>
      </w:r>
    </w:p>
    <w:p>
      <w:r>
        <w:rPr>
          <w:b/>
        </w:rPr>
        <w:t xml:space="preserve">Tulos</w:t>
      </w:r>
    </w:p>
    <w:p>
      <w:r>
        <w:t xml:space="preserve">Mistä tarina alkaa?</w:t>
      </w:r>
    </w:p>
    <w:p>
      <w:r>
        <w:rPr>
          <w:b/>
        </w:rPr>
        <w:t xml:space="preserve">Esimerkki 2.398</w:t>
      </w:r>
    </w:p>
    <w:p>
      <w:r>
        <w:t xml:space="preserve">Elokuva alkaa, kun pariskunta katoaa, kun heillä on romanttinen yö huvipurrella lähellä Tyynenmeren luoteisosan lomakohdeyhteisöä Grave's Pointia. Seuraavana päivänä paikallinen kalastaja Whip Dalton (William Petersen) löytää kadonneen jahdin tyhjän pelastusveneen ja löytää veneeseen juuttuneen suuren kynnen. Whip lähettää kynnen yliopistoon analysoitavaksi, ja se päätyy meribiologi tohtori Herbert Talleyn (Ronald Guttman) käsiin, joka saapuu Graves Pointiin väittäen, että se on peräisin jättiläiskalmarin lonkerosta. Saaren satamamestari Schuyler Graves (Charles Martin Smith) yrittää palkata Whipin tappamaan kalmarin, mutta tämä kieltäytyy, joten Graves lähettää sen sijaan Lucas Covenin (Larry Drake). Coven onnistuu tappamaan kalmarin, ja Graves myy raadon välittömästi Sea Land Texasin omistajalle Osborne Manningille (Denis Arndt), jonka jälkeen tohtori Talley järjestää sukellusretken kalmarin elinympäristön tutkimiseksi. Mutta analysoituaan kuolleen kalmarin ruhon tutkijat toteavat, että se on vain vauva. Tieto tulee liian myöhään, ja valtava aikuinen kalmari hyökkää sukellusveneen kimppuun ja kaikki aluksella olleet kuolevat. Whip suostuu metsästämään jättiläiskalmaria, mutta vain jos hän saa käyttää venettään ja Graves lähtee hänen mukaansa. Mukana ovat myös rannikkovartioston upseeri, luutnantti Kathryn Marcus (Karen Sillas), tohtori Talley ja Manning. He aikovat pyydystää kalmarin, kelata sen sisään ja ampua sitä useita kertoja syanidilla täytetyillä tikuilla. Suunnitelma onnistuu, ja kalmari näyttää kuolleelta. Mutta kun aluksen moottori hajoaa, Manning paljastaa, että hän täytti nuoliin syanidin sijasta rauhoittavaa ainetta, jotta hän voisi viedä kalmarin elävänä takaisin Sea Landiin. Whip yrittää irrottaa kalmarin, mutta se herää ja hyökkää aluksen kimppuun. Talley, Graves ja Manning kuolevat. Rannikkovartioston helikopteri saapuu ajoissa noutamaan Kathrynin ja Whipin. Kopteriin noustessaan Whip torjuu kalmarin kirveellä, pilkkoo useita ylimääräisiä polttoainetynnyreitä auki ja saa Kathrynin sytyttämään veneensä valopistoolilla tuleen, mikä aiheuttaa räjähdyksen, joka lopulta polttaa ja tappaa jättiläiskalmarin. Helikopteri lennättää heidät takaisin rannalle, jossa he tapaavat Whipin tyttären Danan (Missy Crider).</w:t>
      </w:r>
    </w:p>
    <w:p>
      <w:r>
        <w:rPr>
          <w:b/>
        </w:rPr>
        <w:t xml:space="preserve">Tulos</w:t>
      </w:r>
    </w:p>
    <w:p>
      <w:r>
        <w:t xml:space="preserve">Mistä tohtori Herbert Talley uskoo kynnen olevan peräisin?</w:t>
      </w:r>
    </w:p>
    <w:p>
      <w:r>
        <w:rPr>
          <w:b/>
        </w:rPr>
        <w:t xml:space="preserve">Esimerkki 2.399</w:t>
      </w:r>
    </w:p>
    <w:p>
      <w:r>
        <w:t xml:space="preserve">Pokémon: The First Movie (Pocket Monsters the Movie: Mewtwo's Counterattack) on ensimmäinen Pokémon-televisiosarjan pääohjaajan Kunihiko Yuyaman ohjaama Pokémon-anime-elokuva. Se on Pokémon-sarjan ensimmäinen teatterilevitys.Se julkaistiin Japanissa 18. heinäkuuta 1998. 4Kids Entertainmentin tuottama ja Warner Bros. Picturesin (Kids' WB-bannerin alla) levittämä englanninkielinen sovitus julkaistiin Pohjois-Amerikassa 12. marraskuuta 1999.Elokuva koostuu pääasiassa kolmesta osasta: Pikachu's Vacation, 21-minuuttinen elokuva, joka keskittyy sarjan maskottiin Pikachuun; Origin of Mewtwo, 10-minuuttinen featurette, joka toimii prologina pääelokuvalle; ja Mewtwo Strikes Back, 75-minuuttinen pääelokuva. Pohjoisamerikkalaisessa versiossa Origin of Mewtwo jätettiin pois paketista ennen Yhdysvaltain teatterilevitystä sen synkän luonteen vuoksi, sillä MPAA:n tavoiteluokitus oli G. Kaksi ensimmäistä minuuttia palautettiin elokuvan VHS- ja DVD-julkaisussa nimellä The Story of Mewtwo's Origin. Featurette dubattiin ja restauroitiin erikoisuutena suoraan videolle julkaistussa jatko-osassa Pokémon: Mewtwo Returns nimellä The Uncut Story of Mewtwo's Origin.Koska Pokémon oli elokuvan ilmestyessä erittäin suosittu, se oli maailmanlaajuinen kassamenestys. The First Movie oli avausviikonloppunaan lipputulotilastojen kärjessä, ja se tuotti lopulta 163,6 miljoonaa Yhdysvaltain dollaria maailmanlaajuisesti huolimatta elokuvakriitikoiden negatiivisista arvosteluista.</w:t>
      </w:r>
    </w:p>
    <w:p>
      <w:r>
        <w:rPr>
          <w:b/>
        </w:rPr>
        <w:t xml:space="preserve">Tulos</w:t>
      </w:r>
    </w:p>
    <w:p>
      <w:r>
        <w:t xml:space="preserve">Kuinka paljon elokuva tuotti maailmanlaajuisesti?</w:t>
      </w:r>
    </w:p>
    <w:p>
      <w:r>
        <w:rPr>
          <w:b/>
        </w:rPr>
        <w:t xml:space="preserve">Esimerkki 2.400</w:t>
      </w:r>
    </w:p>
    <w:p>
      <w:r>
        <w:t xml:space="preserve">Vuonna 1874 keisarillisella Venäjällä ruhtinas Stephan "Stiva" Oblonskin vaimo, prinsessa Daria "Dolly", karkottaa miehensä kotoa tämän uskottomuuden vuoksi. Stivan sisko Anna Karenina, Pietarissa asuva varakas ja pidetty seurapiirikaunotar vanhemman miehensä kreivi Aleksei Kareninin ja heidän poikansa Serjožan kanssa, matkustaa Moskovaan suostuttelemaan Dollyn antamaan Stivalle anteeksi. Samaan aikaan Stiva tapaa vanhan ystävänsä Konstantin Levinin, varakkaan maanomistajan ja aristokraatin, jota Moskovan eliitti halveksuu, koska hän suosii maalaiselämää kaupunkielämän sijaan. Levin tunnustaa rakastavansa Stivan kälyä, prinsessa Katerina "Kitty" Aleksandrovnaa, ja Stiva rohkaisee häntä kosimaan. Kitty kuitenkin kieltäytyy, sillä hän toivoo menevänsä naimisiin kreivi Aleksei Vronskin kanssa. Myöhemmin Levin tapaa isoveljensä Nikolain, joka on luopunut perinnöstään ja ottanut vaimokseen prostituoidun Mashan. Nikolai ehdottaa Levinille, että hän menisi naimisiin jonkun kartanossaan asuvan talonpojan kanssa. Junassa Moskovaan Anna tapaa Vronskin äidin, kreivitär Vronskajan, ja siellä Anna tapaa itse Vronskin, ja he tuntevat välitöntä keskinäistä vetovoimaa. Kun rautatietyöläinen kuolee asemalla sattuneessa onnettomuudessa, Anna, Stiva ja kreivitär näkevät Vronskin antavan suuren summan rahaa työläisen perheelle. Anna suostuttelee Dollyn ottamaan Stivan takaisin. Saman illan tanssiaisissa Kitty yrittää tanssia Vronskin kanssa, mutta tämä tanssii Annan kanssa, mikä herättää kaikkien läsnäolijoiden huomion ja jättää Kittyn murtuneena. Anna nousee junaan Pietariin, mutta huomaa taukopaikalla Vronskin, joka ilmoittaa, että hänen on oltava siellä, minne Anna menee. Vronski kehottaa häntä palaamaan Moskovaan, mutta Vronski kieltäytyy.Pietarissa Vronski vierailee serkkunsa prinsessa Betsy Tverskajan luona, joka on Kareninien ystävä, ja alkaa ilmestyä kaikkiin paikkoihin, joissa Anna ja Betsy vierailevat. Vronski flirttailee avoimesti Annan kanssa juhlissa, mikä herättää Kareninin huomion. Hän ehdottaa, että he lähtevät kotiin, mutta Anna päättää jäädä. Vronski kertoo Annalle aikovansa ottaa ylennyksen toisessa kaupungissa, mutta Anna suostuttelee hänet jäämään, ja seuraavana päivänä he tapaavat hotellissa ja rakastelevat. stiva vierailee Levinin luona tämän maalaiskartanossa ja ilmoittaa Levinille, että Kitty ja Vronski eivät enää ole naimisissa. Levin keskittyy elämään aitoa maalaiselämää, työskentelee pelloillaan työläistensä kanssa ja harkitsee ottavansa jonkun heidän tyttäristään vaimokseen, kuten hänen veljensä oli ehdottanut.Karenin kuulee, että hänen vaimonsa ja Vronski ovat maalaiskartanossa, ja yllättää heidät siellä, sen jälkeen kun Levin paljastaa Vronskille olevansa raskaana. Myöhemmin hän tapaa Kareninin, joka ehdottaa hänelle, että hän lähtisi heidän kanssaan illalla hevoskilpailuihin. Kilpailut alkavat, ja Anna pettää tunteensa Vronskia kohtaan, kun tämän hevonen kaatuu ja loukkaantuu. Kotimatkalla Anna tunnustaa Kareninille olevansa Vronskin rakastajatar ja haluavansa erota miehestä. Karenin kieltäytyy ja sen sijaan sulkee Annan kotiin. Levin näkee Kittyn ohikulkevissa vaunuissa ja tajuaa rakastavansa tätä yhä. Anna ottaa Vronskin vastaan kotonaan Pietarissa, ja kun Anna valittaa, miksi Vronski ei tullut aikaisemmin, Vronski kertoo, että hänen velvollisuutensa upseerina ovat viivästyttäneet hänen vierailuaan. Karenin palaa kotiinsa ja saa tietää, että Vronski oli käynyt Annan luona, mikä käy ilmi Annan pöydältä löytyneistä rakkauskirjeistä. Samaan aikaan Levin ja Kitty tapaavat jälleen Stivan talossa, ja Karenin ilmoittaa eroavansa Annasta, joka anelee Annaa antamaan anteeksi, mistä Karenin kieltäytyy. Illallisen jälkeen Levin ja Kitty ilmoittavat rakastavansa toisiaan ja päättävät mennä naimisiin. Anna alkaa synnyttää ennenaikaisesti. Vronski on hänen vierellään, ja Anna haukkuu Vronskia sanomalla, ettei hän voisi koskaan olla sellainen mies kuin Karenin on. Karenin palaa tietäen, että Karenin kuolee, ja antaa hänelle anteeksi. Anna jää henkiin ja päättää aluksi jäädä miehensä luo. Prinsessa Betsy kutsuu Annan luokseen keskustelemaan siitä, mitä Vronskin kanssa tapahtuu nyt, kun hän on palannut Moskovaan. Anna ehdottaa, että Betsyn olisi parempi keskustella asiasta Kareninin kanssa, joka uskoo, että he palaavat perheeksi. Kun Anna kuitenkin toipuu, hän päättää olla Vronskin kanssa. Karenin kieltäytyy myöntämästä hänelle avioeroa, mutta vapauttaa Annan vankeudesta. Hän ja Vronski lähtevät pian Anjan kanssa Italiaan, Levin ja Kitty palaavat maalaiskartanoonsa, jossa sairaalloisen Nikolain ja Mashan on annettu asua varastohuoneessa. Levin kertoo Kittylle, ettei hänen tarvitse asua saman katon alla entisen prostituoidun kanssa, mutta vastikään kypsynyt Kitty ei välitä sosiaalisista normeista ja auttaa Mashaa Nikolain hoitamisessa.Anna palaa Pietariin tapaamaan Serjožaa tämän syntymäpäivänä, mutta Karenin pakottaa hänet lähtemään lyhyen ajan kuluttua. Anna alkaa nyt epäillä Vronskia uskottomuudesta. Hän osallistuu oopperaan, jossa yläluokan yleisö suhtautuu häneen halveksivasti "sääntöjen rikkojana". Vaikka Anna on nöyryytetty, hän säilyttää malttinsa, mutta murtuu palattuaan takaisin hotelliinsa. Seuraavana päivänä Anna lounastaa ravintolassa, jossa seurapiirin naiset välttelevät häntä. Dolly kuitenkin liittyy hänen seuraansa ja kertoo, että Kitty on Moskovassa saadakseen ensimmäisen lapsensa. Dolly sanoo, että Stivan käytös ei ole muuttunut, mutta hän on alkanut hyväksyä ja rakastaa häntä sellaisena kuin hän on. Myöhemmin Vronski ilmoittaa Annalle, että hänen on tavattava äitinsä selvittämään eräät tilit, mutta siellä Anna näkee prinsessa Sorokinan hakevan hänet. Anna hermostuu ja lähtee junaan nähdäkseen, onko Vronski todella äitinsä luona. Matkalla Anna näkee hallusinaatioita, joissa Vronski ja prinsessa Sorokina rakastelevat ja nauravat hänelle. Saapuessaan Moskovan asemalle Anna sanoo itsekseen: "Voi luoja...". "ja hyppää vastaantulevan junan alle, joka tappaa hänet. Sitten kohtaus siirtyy Vronskiin, jolla on järkyttyneet kasvot, aivan kuin hän tietäisi, että hänen todellinen rakkautensa on kuollut. Levin palaa kotiin peltotöistä ja löytää Kittyn kylvettämässä heidän lastaan. Stiva ja hänen perheensä syövät Levinin ja Kittyn kanssa. Karenin, joka on siihen mennessä jäänyt eläkkeelle maansa palvelemisesta, nähdään kartanossaan, ja Serjoža ja nuori Anja leikkivät lähistöllä.</w:t>
      </w:r>
    </w:p>
    <w:p>
      <w:r>
        <w:rPr>
          <w:b/>
        </w:rPr>
        <w:t xml:space="preserve">Tulos</w:t>
      </w:r>
    </w:p>
    <w:p>
      <w:r>
        <w:t xml:space="preserve">Minne Vronski ja Anna lähtevät?</w:t>
      </w:r>
    </w:p>
    <w:p>
      <w:r>
        <w:rPr>
          <w:b/>
        </w:rPr>
        <w:t xml:space="preserve">Esimerkki 2.401</w:t>
      </w:r>
    </w:p>
    <w:p>
      <w:r>
        <w:t xml:space="preserve">Maailmassa tapahtuu ekokatastrofeja. Tulvia, hurrikaaneja, tulivuoritoimintaa jne. Kukaan ei tiedä miksi tai miten. Joku on löydettävä, joka voi kertoa asiantuntijoille, miksi kaikki tämä tapahtuu ja miten se voidaan pysäyttää, maailman johtajat menevät tietokoneidensa ääreen etsimään tuota henkilöä, ja kukin on löytänyt yhden miehen nimeltä: Derek Flint. Päällikkö herra Cramden, joka oli Flintin komentaja armeijassa, hylkää hänet ainoana henkilönä, joka voi tehdä tämän tehtävän. presidentti, joka kuuntelee salakuuntelulaitteen kautta, soittaa punaisella puhelimella ja käskee Cramdenia "hakemaan Flintin" vastoin Cramdenin henkilökohtaista toivetta.Cramden lähettää useita ihmisiä hakemaan Flinttiä, mutta Flint torjuu heidät itse teossa, koska hän ei halua olla missään tekemisissä asioiden kanssa, joten Cramden vierailee henkilökohtaisesti Flintin luona hänen asunnossaan, jossa Flinttiä palvelevat useat naiset, jotka ajavat hänen partansa ja huolehtivat hänen tarpeistaan kuiskaten hänen korvaansa, mihin Flint vastaa: "Flint, joka opettaa balettia Venäjällä ja ottaa yhteen useiden mustien vöiden kanssa ja voittaa, myöntää lopulta ja etsii Cramdenin, joka kertoo hänelle ongelmasta ja tarjoaa hänelle salkkua, jolla on useita toimintoja, mutta Flint vastustaa sitä savukkeensytyttimillään, joilla on vielä enemmän toimintoja.Flint lähtee selvittämään kuka, mitä, missä ja milloin ja törmää Gilaan, pahaan tyttöön, joka lopulta järjestää Flintin naiset vangiksi sekä Flintin itsensä.Saavuttuaan eristetylle saarelle, jossa pahikset majailevat Flint katselee ympärilleen, mutta joutuu epäamerikkalaisen Kotkan johdatettavaksi, joka on koulutettu löytämään amerikkalaisia, mitä Flint nimittää "pirulliseksi".Lopulta Flint kohtaa pahikset, jotka ovat tiedemiehiä, joilla on nimiä, jotka eivät sovi heidän etniseen taustaansa. Hän kieltäytyy menemästä heidän mukaansa ja Gila, joka on ihastunut Flinttiin, lähetetään nautintoyksiköksi (koska hän on petturi), mutta hän antaa nopeasti Flintille takaisin hänen monikäyttöisen savukkeensytyttimensä, jotta hän voi voittaa (pahikset).Flint lähtee sitten riehumaan ja vapauttaa Gilan ehdollistamisesta, sekä hänen palkkionsa tyttöpalvelijoista, jotka on myös ehdollistettu palvelemaan.Flint tuhoaa kompleksin ja tekee korkean hypyn kalliolta veteen, jonka on herra Cramdenin mukaan oltava maailmanennätys, ja pelastaa päivän ja saa upean tytön, Gilan (jota näyttelee israelilainen näyttelijä Gila Golan).Bang, bang, boom, boom, boom, Flint pelastaa maailman!Erinomainen Jerry Goldsmithin musiikki!</w:t>
      </w:r>
    </w:p>
    <w:p>
      <w:r>
        <w:rPr>
          <w:b/>
        </w:rPr>
        <w:t xml:space="preserve">Tulos</w:t>
      </w:r>
    </w:p>
    <w:p>
      <w:r>
        <w:t xml:space="preserve">Kuka on johtaja?</w:t>
      </w:r>
    </w:p>
    <w:p>
      <w:r>
        <w:rPr>
          <w:b/>
        </w:rPr>
        <w:t xml:space="preserve">Esimerkki 2.402</w:t>
      </w:r>
    </w:p>
    <w:p>
      <w:r>
        <w:t xml:space="preserve">Harold &amp; Kumar Go to White Castle -elokuvan tapahtumien jälkeen Harold Lee ja Kumar Patel ostavat lentoliput Amsterdamiin, jotta Harold voi jatkaa romanssia naapurin Marian kanssa. Ennen koneeseen nousua he kohtaavat opiskelukaverinsa Coltonin ja Kumarin entisen tyttöystävän Vanessan, jotka ovat menossa naimisiin Teksasissa. Lennon aikana eräs nainen epäilee Kumaria terroristiksi luultuaan hänen vesipiippuaan pommiksi. Sky marshalit pidättävät heidät, ja kone ohjautuu Washington D.C:hen. Ron Fox, pakkomielteinen ja rasistinen sisäisen turvallisuuden apulaisministeri, lähettää heidät Guantanamo Bayn vankileirille Kuubaan luullessaan, että he ovat Al-Qaidan ja Pohjois-Korean yhteisen salaliiton agentteja, vastoin NSA:n varapuheenjohtajan John Beecherin neuvoja. Kahden muun vangin tahattomalla avustuksella Harold ja Kumar pakenevat ja nousevat kuubalaisten pakolaisten laivaan Miamiin, Floridaan. He tapaavat opiskelukaverinsa Razan, joka lainaa heille auton, jotta he voivat matkustaa Teksasiin hakemaan apua Coltonilta, jonka perheellä on poliittisia yhteyksiä. automatkan aikana Kumar muistaa tavanneensa Vanessan kirjastossa ja polttaneensa jointin ensimmäistä kertaa. Fox kuulustelee Haroldin ja Kumarin vanhempia käyttäen epäpätevää tulkkia, vaikka he puhuvat sujuvasti englantia. Harold ja Kumar ajavat kolarin Birminghamissa, Alabamassa. He pakenevat jalan luultuaan lähestyvää avuliasta afroamerikkalaisryhmää jengiläisiksi. He tapaavat ystävällisen metsästäjän ja jäävät hänen ja hänen vaimonsa kanssa heidän hyvin hoidettuun asuntovaunukotiinsa. Kun joku koputtaa oveen, Harold ja Kumar piiloutuvat kellariin ja löytävät sieltä pariskunnan sisäsiittoisen syklooppisen pojan. Yöllä, kun Kumar näkee unta kolmestaan Vanessan ja suuren marihuanapussin kanssa, Harold järkyttyy pojan löytämisestä hänen sängystään, ja he lähtevät saman tien pois. Metsässä Harold ja Kumar kohtaavat Ku Klux Klanin kokoontumisen. He piiloutuvat, kunnes jotkut jäsenet saapuvat paikalle oluttynnyrin kanssa. Kun he ovat tyrmänneet heidät ja pukeneet kaapunsa päälleen, he seurustelevat, kunnes kaksi muuta palaa ja julistaa heidät "meksikolaisiksi". Klaanilaiset jahtaavat Haroldia ja Kumaria, kunnes heidän johtajansa sytyttää itsensä vahingossa tuleen. He törmäävät Neil Patrick Harrisiin, joka tarjoaa heille kyydin.Fox kuulustelee afroamerikkalaisia, jotka Harold ja Kumar kohtasivat Birminghamissa, sekä Haroldin ja Kumarin juutalaisia ystäviä, Rosenbergiä ja Goldsteinia. Psykedeelisten sienien vaikutuksen alaisena Harris salakuljettaa Haroldin ja Kumarin Foxin turvatarkastuksen ohi. He pysähtyvät bordellissa, mutta kun Harris lähtee pois isorintaisen prostituoidun kanssa, Harold ja Kumar puhuvat ystävyysongelmistaan tyttöjen kanssa. Harris aiheuttaa tilanteen leimaamalla naisensa. Kun he pakenevat, Harrisia ammutaan selkään. Sureessaan Harold ja Kumar tutkivat Harrisin omaisuutta ja löytävät Chris Fehnin naamion, purkin ihmiskarvoja ja tusinan verran mace-purkkeja. Harold ja Kumar saapuvat Teksasiin, jossa Colton lupaa auttaa heidät ulos tilanteesta, mutta kun hän näkee, että Kumar ottaa uudelleen yhteyttä Vanessaan, hän luovuttaa heidät Foxille. Lennolla Guantanamo Bayhin Kumar pyytää Haroldilta anteeksi, että hän on saanut heidät tähän tilanteeseen, ja he antavat toisilleen anteeksi. Harold käyttää Harrisin macea kahden vartijan lamauttamiseen, mutta Fox saa heidät kiinni. Kun hän valmistautuu ampumaan heidät, raivostunut Beecher kaataa Foxin ja haukkuu häntä epäpätevyydestään. Hän yrittää sitoa Foxin, mutta liukastuu ja lyö koneen oven auki ja kaatuu kuolemaan. Kaikki imetään ulos koneesta, ja Kumar pitää kiinni Haroldista, joka avaa laskuvarjon. Fox yrittää ampua heidät, mutta putoaa kuoliaaksi, ja he syöksyvät presidentti George W. Bushin teksasilaisen talon katon läpi. Bush vie heidät virkistyshuoneeseensa, ja he solmivat siteen polttamalla ruohoa. Bush lupaa armahtaa Haroldin ja Kumarin ja auttaa heitä kaikessa, mitä he tarvitsevat. Salaisen palvelun saattamina Harold ja Kumar keskeyttävät Coltonin ja Vanessan häät. Colton kohtaa Kumarin, mutta Harold lyö häntä, ja Kumar ottaa uudelleen yhteyttä Vanessaan lausumalla runon, jota hän kirjoitti, kun he tapasivat ensimmäisen kerran. Kolmikko suuntaa Amsterdamiin, jossa Harold tapaa Marian, ja he kiertävät Amsterdamia.Jälkilähdön jälkeisessä kohtauksessa Harrisin näytetään selvinneen ampumahaavasta.</w:t>
      </w:r>
    </w:p>
    <w:p>
      <w:r>
        <w:rPr>
          <w:b/>
        </w:rPr>
        <w:t xml:space="preserve">Tulos</w:t>
      </w:r>
    </w:p>
    <w:p>
      <w:r>
        <w:t xml:space="preserve">Ketä Fox kuulustelee?</w:t>
      </w:r>
    </w:p>
    <w:p>
      <w:r>
        <w:rPr>
          <w:b/>
        </w:rPr>
        <w:t xml:space="preserve">Esimerkki 2.403</w:t>
      </w:r>
    </w:p>
    <w:p>
      <w:r>
        <w:t xml:space="preserve">Pariisissa verenhimoinen jalokivivaras Roger Sartet (Alain Delon) pakenee vankilasta Manalesen avulla. Manalese on pienimuotoinen mutta hyvin organisoitu sisilialainen mafiaklaani, jota johtaa patriarkka Vittorio (Jean Gabin) ja johon kuuluvat hänen poikansa Aldo (Yves Lefebvre) ja Sergio (Marc Porel) sekä vävy Luigi (Philippe Baronnet). Vankilassa ollessaan Sartet tutustui sähköasentajaan (Christian de Tillière), joka oli mukana perustamassa kattavaa turvajärjestelmää Rooman timanttinäyttelyyn - sähköasentaja palasi kotiin aikaisin, ilman ennakkoilmoitusta, yllätti vaimonsa sängystä rakastajansa kanssa ja ampui heidät. Vankilaelämään tottumaton Vittorio ystävystyi Sartetin kanssa ja toimitti tälle pikkuhiljaa näyttelyä koskevia yksityiskohtia. Vittorio ja mafioso-toveri Tony Nicosia (Amedeo Nazzari) New Yorkista menevät näyttelyyn ja huomaavat, että näyttelyyn on tehty muutoksia, jotka vaikeuttavat yksinkertaista ryöstöä. Lisäksi näyttelyhalli on aivan paikallisen poliisiaseman vieressä. Nicosia keksii sen sijaan suunnitelman timanttien varastamiseksi, kun he ovat matkalla toiseen näyttelyyn New Yorkissa, ja lähettää paikalle alkoholisti Jackin (Sydney Chaplin) välittämään yksityiskohtia.Samaan aikaan komisario Le Goff (Lino Ventura) jahtaa Sartetia hillittömällä päättäväisyydellä, sillä gangsteri on tappanut kaksi hänen miestään kylmäverisesti aikaisemman pidätyksen aikana. Le Goff arvelee, että Sartet tarvitsee väärennettyjä papereita poistuakseen maasta, ja hänen tutkimuksensa johtavat hänet Manalesen ja heidän pelihallibisneksensä luo, joka toimii peitetarina heidän laittomammalle toiminnalleen. Vittorion kuulustellessa Sartet livahtaa autolla ulos rakennuksesta aivan Le Goffin nenän edestä.Jeanne (Irina Demick), Vittorion pojan Aldon vaimo ja taitava roisto, kiinnostuu Sartetista yhä enemmän. Hän on aina tuntenut itsensä ulkopuoliseksi sisilialaisklaanin ainoana ranskalaisena. Piileskellessään huvilassa lähellä Italian rajaa hän herättää Sartetin huomion ottamalla aurinkoa alasti, mutta kun Luigin kuusivuotias poika Roberto (CÃ©sar Chauveau) saa heidät kiinni suudelmasta. Jeanne saa pojan lupaamaan, ettei hän mainitse asiasta kenellekään.Roomassa jengi kidnappaa hienovaraisesti Edward Evansin, vakuutusmiehen, joka on lähetetty valvomaan timanttien siirtoa New Yorkiin. Sartet ottaa hänen paikkansa ja liittyy muiden timantteja kuljettavien virkamiesten seuraan säännöllisellä reittilennolla Pariisin kautta New Yorkiin. Pariisissa koneeseen nousevien matkustajien joukossa ovat Jack, Jeanne, Vittorio ja hänen poikansa. Asiat menevät melkein pieleen, kun Evansin vaimo (Sally Nesbitt) ilmestyy paikalle ja jopa nousee koneeseen etsiessään miestään, mutta Vittorio uskottelee hänelle, että hänen miehensä on toisella lennolla.Yritettyään ottaa yhteyttä miehensä hotelliin Roomassa ja saatuaan vastauksen, että mies on lähtenyt, rouva Evans menee poliisin puheille. Poliisin päämajassa hän tunnistaa Sartet yhdeksi niistä miehistä, jotka hän oli nähnyt lentokoneessa sen ollessa maassa Pariisissa. Kun Le Goffille kerrotaan, että hänen vihollisensa on lähtenyt maasta, ja hän arvelee, mitä tämä aikoo tehdä, hän pyytää savuketta, sillä hän on lopettanut tupakoinnin jokin aika sitten.Sillä välin lentokone laskeutuu kohti New Yorkia, kun jengi yhtäkkiä kaappaa koneen. Miehistöä uhataan aseella, ja Jack, entinen lentäjä, ottaa perämiehen paikan.Kun paikallinen poliisi on saanut varoituksen Sartetin lähestyvästä saapumisesta Amerikkaan, he ryntäävät lentokentälle, mutta lentokone ohittaa New Yorkin ja laskeutuu valtatielle, jonka paikallinen mafia on sulkenut. Muut mafian miehet odottavat autoissa. He purkavat timantit koneesta ja hajaantuvat, Jack Kanadaan ja Manalese Pariisiin. Sartet aikoo muuttaa Veracruziin ja piileskelee New Yorkissa odottaessaan osuuttaan tuloista.Kotona myöhään eräänä iltana Manalese katselee televisiosta elokuvaa, jossa pariskunta suutelee rannalla. Roberto sanoo, että se "näyttää siltä kuin Jeanne-täti ja herra Sartet olisivat yhdessä". Jeanne kiistää tämän, mutta muut eivät hyväksy sitä. He houkuttelevat Sartetin takaisin Pariisiin pidättämällä hänen osuutensa saaliista. Jeanne soittaa Sartetin siskolle Moniquelle (Danielle Volle) varoittaakseen häntä siitä, että hän kävelee ansaan. Monique lähtee lentokentälle, mutta kun hänen veljensä ei ilmesty paikalle, hän joutuu manalilaisten poikien kanssa tekemisiin, ja Le Goff ja hänen miehensä, jotka olivat tarkkailleet Moniqueta, pidättävät hänet.Sartet tuli itse asiassa aikaisemmalla koneella. Hän ottaa yhteyttä Vittorioon ja vaatii osuuttaan. He tapaavat kaupungin ulkopuolella, jossa Vittorio ampuu sekä Jeannen että Sartetin kuoliaaksi. Sitten hän palaa kotiin, mutta Le Goff pidättää hänet.</w:t>
      </w:r>
    </w:p>
    <w:p>
      <w:r>
        <w:rPr>
          <w:b/>
        </w:rPr>
        <w:t xml:space="preserve">Tulos</w:t>
      </w:r>
    </w:p>
    <w:p>
      <w:r>
        <w:t xml:space="preserve">Mikä on sen sisilialaisen mafiaklaanin nimi, joka auttaa jalokivivaras Sartetia?</w:t>
      </w:r>
    </w:p>
    <w:p>
      <w:r>
        <w:rPr>
          <w:b/>
        </w:rPr>
        <w:t xml:space="preserve">Esimerkki 2.404</w:t>
      </w:r>
    </w:p>
    <w:p>
      <w:r>
        <w:t xml:space="preserve">Suloinen vanki J. Chalmers "Pressure" Maxwell päättää ryhtyä rehelliseksi. Juuri ennen kuin hänet vapautetaan vankilasta yhdessä ei-niin-viisaan rikoskumppaninsa Jug Martinin kanssa, hän hylkää vankitoverinsa Leo Dexterin ehdotuksen ryöstää pankki.Maxwell toivoo voivansa ostaa koiraurheiluradan Floridasta ja ryhtyä lailliseksi liikemieheksi yhdessä adoptiotyttärensä Denny Costellon kanssa. Hänellä ei kuitenkaan ole tarvittavia varoja. Kun pankki (sama pankki, johon Leo aikoi murtautua) hylkää hänen lainahakemuksensa, hän päättää ryöstää pankin. Huomatessaan viereisen matkalaukkukaupan hän ostaa liikkeen Homer Bigelowilta. Hän antaa Jugin ja heidän ystävänsä Weepy Davisin alkaa kaivaa tunnelia kellariin. sillä välin ovela myyntimies Jeff Randolph suostuttelee Weepyn tilaamaan useita kymmeniä matkalaukkuja myymälän varastoon. Pian tämän jälkeen Jeff rakastuu Dennyyn. Kun Denny saa tietää Pressuren juonesta, hän saa Jeffin keksimään erilaisia mainostemppuja, jotka tuovat asiakkaita, pakottavat lopettamaan meluisan kaivamisen ja osoittavat konnille, että laillinen myynti voi olla kannattavaa. kauppa kukoistaa, ja naapuripankki tarjoutuu ostamaan sen heiltä laajentaakseen tilojaan. Pressure on valmis hyväksymään tarjouksen, mutta kun Leo saa tietää, että Pressure on varastanut hänen ideansa, hän karkaa vankilasta ottaakseen sen haltuunsa. Matkalaukkukaupan menestyksen vuoksi Pressure on jo kauan sitten luopunut ryöstösuunnitelmasta, mutta Leo pakottaa heidät toteuttamaan sen.Leo aikoo murtautua holviin jouluaattona dynamiitin avulla. Asioita mutkistaa Homer Bigelowin ilmestyminen takaisin, joka kaipaa liikettään. Hänet tyrmätään, mutta onnistuu painamaan murtohälyttimen alas. Leo joutuu paniikkiin ja tarttuu aseeseensa, mutta Pressure puuttuu tilanteeseen, ennen kuin hänetkin lyödään tajuttomaksi. Leo yrittää paeta, mutta poliisi saa hänet kiinni. Kauppa leimahtaa liekkeihin, mutta Pressure herää henkiin ja onnistuu raahaamaan Homer Bigelowin ulos, jolloin hänestä tulee sankari.Denny hyväksyy Jeffin kosinnan. Pressure tekee suunnitelmia uuden myymälän rakentamiseksi, ketjun ensimmäisenä.</w:t>
      </w:r>
    </w:p>
    <w:p>
      <w:r>
        <w:rPr>
          <w:b/>
        </w:rPr>
        <w:t xml:space="preserve">Tulos</w:t>
      </w:r>
    </w:p>
    <w:p>
      <w:r>
        <w:t xml:space="preserve">Milloin Leo aikoo murtautua holviin?</w:t>
      </w:r>
    </w:p>
    <w:p>
      <w:r>
        <w:rPr>
          <w:b/>
        </w:rPr>
        <w:t xml:space="preserve">Esimerkki 2.405</w:t>
      </w:r>
    </w:p>
    <w:p>
      <w:r>
        <w:t xml:space="preserve">12. marraskuuta 1955 Marty McFly saa tietää, että hänen ystävänsä tohtori Emmett Brown on nyt loukussa vuonna 1885. Marty ja Docin vuoden 1955 minä käyttävät Docin vuoden 1885 kirjeen tietoja etsiäkseen ja korjatakseen DeLoreanin. Marty huomaa hautakiven, jossa on Docin nimi ja joka on päivätty kuusi päivää kirjeen jälkeen. Kun Marty saa tietää, että Docin tappoi Biff Tannenin isoisoisoisä Buford "Mad Dog" Tannen, hän matkustaa takaisin vuoteen 1885 pelastaakseen Docin. 2. syyskuuta 1885 Marty saapuu paikalle keskelle intiaanien takaa-ajoa Yhdysvaltain ratsuväen kanssa. Kun polttoaineletku repeää, Marty piilottaa auton luolaan ja kävelee Hill Valleyyn. Hän tapaa irlantilaissyntyiset iso-isovanhempansa Seamus ja Maggie McFlyn ja joutuu tekemisiin Bufordin ja hänen jenginsä kanssa. Buford yrittää hirttää Martyn, mutta Doc pelastaa hänet. Doc suostuu lähtemään vuodelta 1885, mutta koska kaupallista bensiiniä ei ole vielä saatavilla, DeLorean ei voi saavuttaa 88 mailin tuntinopeutta omin voimin.Doc keksii suunnitelman, jossa hän käyttää veturia työntääkseen DeLoreanin vaadittuun nopeuteen. Kun hän ja Marty tutkivat ratapihaa, jota he aikovat käyttää, he näkevät hallitsemattoman hevosvaunun. Doc pelastaa matkustajan, Clara Claytonin, ja he rakastuvat. Marty estää Bufordin yrityksen tappaa Doc kaupungin juhlissa, minkä jälkeen Buford haastaa Martyn välienselvittelyyn kahden päivän päästä. Docin nimi katoaa hänen hautakivensä valokuvasta, mutta päivämäärä säilyy ennallaan; Doc varoittaa Martya, että Buford saattaa tappaa hänet.Lähtöä edeltävänä iltana Marty ja Doc laittavat DeLoreanin ratapihalle. Claran luona Doc kertoo Claralle olevansa tulevaisuudesta, mutta Claran mielestä se on tekosyy lopettaa heidän suhteensa ja hän torjuu hänet vihaisesti. Järkyttyneenä Doc palaa kaupungin saluunaan ryyppäämään, mutta Marty ratsastaa saluunaan ja suostuttelee Docin lähtemään mukaansa. Doc juo yhden paukun viskiä ja pyörtyy välittömästi. Buford saapuu etuajassa ja kutsuu Martyn esiin, mutta Marty kieltäytyy kaksintaistelusta. Doc herää juotuaan baarimikon erityistä "herätysmehua" ja yrittää paeta Martyn kanssa, mutta Bufordin jengi ottaa Docin kiinni ja pakottaa Martyn kaksintaisteluun. Nyrkkitappelun aikana Buford tuhoaa hautakiven, hänet lyödään tajuttomana lantatäytteiseen vaunuun, ja hänet pidätetään aiemmasta ryöstöstä. Marty ja Doc lähtevät varastamaan veturia. kun Clara on lähdössä junalla, hän kuulee kauppamyyjän puhuvan siitä, kuinka sydän murtui Docin ollessa saluunassa. Clara vetää hätäjarrun päälle ja juoksee takaisin kaupunkiin. Hän löytää Docin aikakoneen mallin ja ratsastaa Docin perään. Varastettuaan junan aseella uhaten Doc ja Marty alkavat työntää DeLoreania pitkin sivuraiteita ja yrittävät saada sen nopeudeksi 88 mailia tunnissa. Clara nousee veturiin, kun Doc kiipeää kohti DeLoreania. Doc rohkaisee Claraa tulemaan mukaan. Kun Clara kiipeää Docin luokse, hän putoaa ja roikkuu mekostaan. Marty ojentaa vuoden 2015 ilmatyynyalustansa Docille, jotta tämä voi pelastaa Claran. He rullaavat pois junasta, kun DeLorean palaa vuoteen 1985, kun taas veturi putoaa keskeneräiseltä sillalta. 27. lokakuuta 1985 Marty saapuu paikalle ja pakenee voimatonta DeLoreania ennen kuin vastaantuleva tavarajuna tuhoaa sen. Hän huomaa, että kaikki on palannut parannettuun aikajanaan, ja löytää Jenniferin nukkumasta kuistilta. Hän käyttää vuonna 1885 oppimiaan asioita välttääkseen sen, että hänet yllytetään katuajoon Douglas J. Needlesin kanssa, ja välttääkseen mahdollisen auto-onnettomuuden. Muistaen, että tämä onnettomuus olisi lähettänyt Martyn elämän syöksykierteeseen vuoteen 2015 mennessä, Jennifer avaa vuodelta 2015 säilyttämänsä faksiviestin ja katsoo, kun sen teksti Martyn potkuista katoaa." Marty vie Jenniferin aikakoneen hylyn luo. Paikalle ilmestyy vuokondensaattorilla varustettu veturi, jota miehittävät Doc, Clara ja heidän kaksi lastaan Jules ja Verne. Doc antaa Martylle valokuvan heistä kahdesta vuoden 1885 festivaalin kellokoneiston äärellä. Jennifer kysyy faksista, ja Doc kertoo sen tarkoittavan, että tulevaisuutta ei ole vielä kirjoitettu. Docin juna muuttuu ilma-alukseksi ja katoaa tuntemattomaan aikaan.</w:t>
      </w:r>
    </w:p>
    <w:p>
      <w:r>
        <w:rPr>
          <w:b/>
        </w:rPr>
        <w:t xml:space="preserve">Tulos</w:t>
      </w:r>
    </w:p>
    <w:p>
      <w:r>
        <w:t xml:space="preserve">Mikä saa lääkärin pyörtymään?</w:t>
      </w:r>
    </w:p>
    <w:p>
      <w:r>
        <w:rPr>
          <w:b/>
        </w:rPr>
        <w:t xml:space="preserve">Esimerkki 2.406</w:t>
      </w:r>
    </w:p>
    <w:p>
      <w:r>
        <w:t xml:space="preserve">Halloween Town on fantasiamaailma, joka on täynnä epämuodostuneita hirviöitä, aaveita, kummituksia, peikkoja, gobliineja, zombeja, muumioita, vampyyreja, ihmissusia ja noitia. Jack Skellington, luuranko, jolla on "kurpitsakuninkaan" titteli, johtaa heitä järjestämässä vuotuista Halloween-juhlaa. Jack kuitenkin paljastaa, että hän on kyllästynyt samaan rutiiniin vuodesta toiseen ja haluaa jotain enemmän. Hän vaeltaa masentuneena metsässä ja törmää seitsemään puuhun, joissa on ovia, jotka johtavat eri juhlapyhiä edustaviin kaupunkeihin, ja avaa vahingossa portaalin joulukaupunkiin. Jack on vaikuttunut joulun valoisasta ja iloisesta tunnelmasta ja tyylistä ja esittelee löydöksensä ja käsityksensä joulusta Halloween Townin asukkaille. He eivät kuitenkaan ymmärrä hänen tarkoitustaan, vaan vertaavat kaikkea omiin käsityksiinsä Halloweenista. Jack on tyrmistynyt siitä, että kukaan ei ymmärrä joulun tunnetta, ja hän tutkii pakkomielteisesti joulua, mutta ei löydä siitä tarkempaa selitystä. Lopulta hän päättää, että on epäreilua, että vain Joulukaupunki saa nauttia tunteesta, ja ilmoittaa, että hän ja Halloween Townin asukkaat ottavat joulun haltuunsa tänä vuonna." Jackin pakkomielle jouluun johtaa siihen, että hän anastaa "Sandy Clausin" roolin. Jokaiselle asukkaalle annetaan jokin tehtävä, ja Sally, kaunis räsynukkenainen, rakastuu Jackiin. Nähtyään näyn palavasta joulukuusesta hän kuitenkin yksin tajuaa, että miehen suunnitelmista johtaa joulua tulee katastrofi, mutta ei onnistu vakuuttamaan miestä. Jack antaa Lock, Shock and Barrelille, ilkikuristen keppostelijoiden kolmikolle, tehtäväksi siepata joulupukki ja tuoda hänet takaisin Halloween Towniin. Vastoin Jackin tahtoa ja lähinnä huvikseen kolmikko toimittaa joulupukin Oogie Boogielle, uhkapeliriippuvaiselle mörölle, joka juonittelee peliä, jossa on panoksena joulupukin henki.Jouluaatto koittaa, ja kun Sallyn yritykset pysäyttää Jack epäonnistuvat, Jack lähtee matkaan arkkumaisessa reessä, jota vetävät luurankomaiset porot Zeron ohjaamana. Jack alkaa toimittaa lahjoja lapsille ympäri maailmaa, mutta halloween-tyyliset lahjat vain kauhistuttavat vastaanottajia. Armeija ampuu Jackin alas, ja hän laskeutuu vahingoittumattomana hautausmaalle. Vaikka hän on masentunut suunnitelmansa epäonnistumisesta, hän saa nopeasti takaisin vanhan henkensä ja palaa Halloween Towniin korjaamaan tekonsa.Sillä välin Sally yrittää vapauttaa joulupukin, mutta joutuu Oogien vangiksi. Jack livahtaa piilopaikkaan ja vapauttaa heidät, minkä jälkeen hän kohtaa Oogien. Oogie asettaa useita ansoja Jackille, joka onnistuu väistämään ne ja kukistaa Oogien ennen kuin tämä pakenee. Jack pyytää joulupukilta anteeksi tekojaan, ja tämä vakuuttaa hänelle, että hän voi korjata asiat, ja palaa joulukaupunkiin. Halloween Townin asukkaat juhlivat Jackin paluuta, ja Halloween Townin ylle sataa lunta, mikä on merkki Joulupukin ja Jackin välisestä sovinnosta. Hautausmaan suuren kukkulan huipulla Jack myöntää, että hän vastaa Sallyn romanttisiin tunteisiin häntä kohtaan, ja he julistavat rakastavansa toisiaan.</w:t>
      </w:r>
    </w:p>
    <w:p>
      <w:r>
        <w:rPr>
          <w:b/>
        </w:rPr>
        <w:t xml:space="preserve">Tulos</w:t>
      </w:r>
    </w:p>
    <w:p>
      <w:r>
        <w:t xml:space="preserve">Mikä on Joulupukin ja Jackin välisen sovinnon merkki?</w:t>
      </w:r>
    </w:p>
    <w:p>
      <w:r>
        <w:rPr>
          <w:b/>
        </w:rPr>
        <w:t xml:space="preserve">Esimerkki 2.407</w:t>
      </w:r>
    </w:p>
    <w:p>
      <w:r>
        <w:t xml:space="preserve">Mona on rakkauskolmiossa Adelin (Omar Sharif), lentokoneen lentäjän, jota hän rakastaa, ja Rushdin (Kamal Al-Shennawi), Monan perheystävän, kanssa, jonka Mona on hylännyt useaan otteeseen.Adelin ja Monan kihlajaispäivänä Adel on tuomassa mukanaan Monan ystävää Hodaa, mutta matkalla sattuu auto-onnettomuus. Kun Mona soittaa Adelille kysyäkseen, miksi hän on myöhässä, Hoda vastaa, minkä seurauksena Mona luulee, että Adelilla on suhde häneen. Hän suostuu naimisiin Rushdin kanssa, mutta sen jälkeen mies kohtelee häntä huonosti. Hoda tulee raskaaksi, mutta saatuaan tietää tulleensa raskaaksi Adel lyö häntä, jolloin hän saa keskenmenon.Hoda tapaa Monan salaa ja kertoo hänelle totuuden. Totuudesta järkyttyneenä hän pyytää Rushdia eroamaan hänestä. Rushdi aikoo murhata Monan, mutta hän epäonnistuu, ja hänen suunnitelmansa paljastuu. Mona säästää Rushdin kaikista syytteistä vastineeksi heidän avioerostaan. Hän palaa yhteen Adelin kanssa.</w:t>
      </w:r>
    </w:p>
    <w:p>
      <w:r>
        <w:rPr>
          <w:b/>
        </w:rPr>
        <w:t xml:space="preserve">Tulos</w:t>
      </w:r>
    </w:p>
    <w:p>
      <w:r>
        <w:t xml:space="preserve">Kuka tapaa Monan salaa?</w:t>
      </w:r>
    </w:p>
    <w:p>
      <w:r>
        <w:rPr>
          <w:b/>
        </w:rPr>
        <w:t xml:space="preserve">Esimerkki 2.408</w:t>
      </w:r>
    </w:p>
    <w:p>
      <w:r>
        <w:t xml:space="preserve">Kreikkalaista syntyperää oleva amerikkalainen elokuvaohjaaja A. palaa Rooman studioille jatkaakseen tuntemattomasta syystä keskeyttämänsä elokuvan kuvauksia.Elokuva kertoo naisen, hänen äitinsä, rakkaudesta kahteen mieheen, joita hän rakasti viimeiseen asti ja jotka rakastivat häntä loppuun asti.Elokuvan hahmot menettävät toisensa ja löytävät toisensa uudestaan, etsivät toisiaan matkalla avaruudessa, ajassa ja 1900-luvun viimeisen puoliskon suurissa tapahtumissa Siperiassa, Pohjois-Kazakstanissa, Italiassa, Saksassa ja Amerikassa. Stalinin kuolemasta, Watergate-skandaalista ja Vietnamista Berliinin muurin murtumiseen, uuteen aikakauteen ja vuosisadan vaihteen unelman paremmasta maailmasta traumaattiseen kumoutumiseen. ikään kuin unessa A. muistelee menneisyyden ihmisiä ja tapahtumia ja elää ne tuskallisesti uudelleen nykyisyydessä. Autiossa Berliinissä 2000-luvun kynnyksellä lumi sataa hiljaa menneestä ja kuluvasta ajasta, maailmankaikkeudesta.</w:t>
      </w:r>
    </w:p>
    <w:p>
      <w:r>
        <w:rPr>
          <w:b/>
        </w:rPr>
        <w:t xml:space="preserve">Tulos</w:t>
      </w:r>
    </w:p>
    <w:p>
      <w:r>
        <w:t xml:space="preserve">Minkä syntyperäinen amerikkalainen elokuvaohjaaja on?</w:t>
      </w:r>
    </w:p>
    <w:p>
      <w:r>
        <w:rPr>
          <w:b/>
        </w:rPr>
        <w:t xml:space="preserve">Esimerkki 2.409</w:t>
      </w:r>
    </w:p>
    <w:p>
      <w:r>
        <w:t xml:space="preserve">Gomezin veli Pancho asuu perheen luona sillä aikaa, kun Gomez lähtee loosin kokoukseen Tombstoneen, Arizonaan. Gomez on mustasukkainen veljelleen, joka aikoinaan kosiskeli Morticiaa. Halloween lähestyy, ja Pancho kertoo legendan Shy-serkusta, joka jakaa lahjoja ja veistää kurpitsoja. Itse asiassa Gomezin ovat houkutelleet pois roistot, jotka ovat salakuunnelleet taloa varastamaan perheen omaisuuden. Pomo Lafferty lähettää Mikeyn tutkimaan asiaa. Keskiviikko (Senior) on tullut kotiin musiikkiopistosta, jossa hän opiskeli piccoloa (hän rikkoo sillä lasia). Pugsley (Senior) on kotona Nairobin lääketieteellisestä koulusta, jossa hän kouluttautuu noitatohtoriksi. Mikey joutuu paniikkiin ja pakenee astuttuaan Kitty Katin hännän päälle. Rikollisilla on suunnitelmissaan apunaan väärennetyt Gomez ja Morticia sekä kaksi vahvaa kätyriä, Hercules ja Atlas. Gomez palaa kotiin Halloween-juhlia ja variksenpelättimen leikkaamista varten, ja Lafferty esiintyy Quincy Addamsina (Bostonista) päästäkseen sisään. Hän käskee miehiään sitomaan Gomezin ja Mortician, ja hänen kaksoisolentonsa ottavat heidän paikkansa hämmentäen Panchoa, joka on yhä ihastunut Morticiaan. Lurch pelottelee roistot pois ja pelottaa apulaisroiston. Fester yrittää olla kiltti ja laittaa Laffertyn telkien telineisiin. Lafferty yrittää paeta salakäytävän kautta ja astuu Kitty Katin hännän päälle. Kun poliisit saapuvat paikalle, he antautuvat. Addamsit ovat sen jälkeen vapaita juhlimaan Halloweenia iloisesti (erityiskiitos TV.com).</w:t>
      </w:r>
    </w:p>
    <w:p>
      <w:r>
        <w:rPr>
          <w:b/>
        </w:rPr>
        <w:t xml:space="preserve">Tulos</w:t>
      </w:r>
    </w:p>
    <w:p>
      <w:r>
        <w:t xml:space="preserve">Mitä Pugsleystä on tulossa?</w:t>
      </w:r>
    </w:p>
    <w:p>
      <w:r>
        <w:rPr>
          <w:b/>
        </w:rPr>
        <w:t xml:space="preserve">Esimerkki 2.410</w:t>
      </w:r>
    </w:p>
    <w:p>
      <w:r>
        <w:t xml:space="preserve">Elokuva alkaa, kun 30-vuotias Toula (Nina Vardalos) joutuu isänsä kyytiin sademyrskyssä. Toula muistelee, kuinka hän oli erilainen eikä sopinut kouluun pikkutyttönä, koska hän oli (vakaasti) kreikkalainen ja nörtti. Hänen isänsä haluaa hänen menevän naimisiin ja sanoo, että hän on tulossa niin vanhaksi. Hän ei kuuntele ja tyytymätön tarjoilijana perheensä ravintolassa tapaa uuden miehen. Se ei aluksi johda mihinkään, mutta hän irrottautuu ja vakuuttaa vanhempansa siitä, että hän saa johtaa tätinsä matkatoimistoa samalla kun hän käy tietokonekoulua. Toula tuntee olevansa kuin vapautettu häkkieläin, ja tietysti uusi mies, Ian Miller (John Corbett) piipahtaa luonaan nähtyään Toulan ikkunasta. he alkavat seurustella, ja isä saa tietää asiasta. Toulan isä Gus, saa raivokohtauksen, koska Ian ei ole kreikkalainen ja hänellä on pidemmät hiukset. Niinpä Gus alkaa kutsua kreikkalaisia miehiä illalliselle, eikä Toula suostu siihen. Pian Ian kosii Toulaa, ja perheen on hyväksyttävä se! Niinpä Gus panee Ianin kääntymään ja Ianin vanhemmat menevät Toulan vanhempien luo tapaamaan perhettä. Tietenkin heillä on kaikki serkut ja muut sukulaiset kylässä, kovaa kreikkalaista musiikkia ja karitsaa vartaassa etupihalla. Toulan vanhemmat ja täti ovat täysin yliampuvia ja pelottavat Ianin vanhemmat. Toulan veli ja serkku eivät lopeta, kun Ian puhuu perheelle kreikaksi ja naamioi kirosanoja tervehdyksiksi. mutta häät pidetään, ja ne ovat suuret ja äänekkäät. Gus pitää maljan ja toteaa, että Miller tulee Milosta, joka tarkoittaa kreikaksi omenaa. kyllä, Toulan sukunimi tarkoittaa appelsiinia ja vitsi menee hyvin perille. Sitten Gus herkistyy ja paljastaa häälahjan. Se on talo! Jännittyneenä pari halaa vanhempiaan ja musiikki ja hilpeys puhkeavat. Sitten elokuva loppuu, kun Ian ja Toula asuvat naapurissa pienen tyttärensä kanssa, joka valittaa kreikkalaiseen kouluun menemisestä.</w:t>
      </w:r>
    </w:p>
    <w:p>
      <w:r>
        <w:rPr>
          <w:b/>
        </w:rPr>
        <w:t xml:space="preserve">Tulos</w:t>
      </w:r>
    </w:p>
    <w:p>
      <w:r>
        <w:t xml:space="preserve">Keneen Toula ihastuu?</w:t>
      </w:r>
    </w:p>
    <w:p>
      <w:r>
        <w:rPr>
          <w:b/>
        </w:rPr>
        <w:t xml:space="preserve">Esimerkki 2.411</w:t>
      </w:r>
    </w:p>
    <w:p>
      <w:r>
        <w:t xml:space="preserve">Eleanor "Nell" Lance (Lili Taylor) on hoitanut vammaista äitiään 11 vuotta. Äidin kuoltua hänen siskonsa Jane (Virginia Madsen) ja Janen poikaystävä Lou (Tom Irwin) hylkäävät hänet. Nell saa puhelinsoiton tohtori David Marrow'n (Liam Neeson) ohjaamasta unettomuustutkimuksesta Hill Housessa, eristäytyneessä kartanossa Berkshiresissä Länsi-Massachusettsissa, ja hän hakee mukaan. Talossa hän tapaa herra ja rouva Dudleyn (Bruce Dern, Marian Seldes), oudon talonmiesparin. Paikalle saapuu kaksi muuta osallistujaa, Luke Sanderson (Owen Wilson) ja Theodora (Catherine Zeta-Jones) sekä tohtori Marrow ja hänen kaksi tutkimusavustajansa. Osallistujien tietämättä tohtori Marrow'n todellinen tarkoitus on tutkia psykologista vastetta pelkoon, ja hän aikoo altistaa koehenkilönsä yhä suuremmille määrille kauhua. Joka yö talonmiehet kahlitsevat Hill Housen portin, jolloin kukaan ei pääse sisään tai ulos ennen aamua. Ensimmäisen yön aikana tohtori Marrow kertoo Hill Housen tarinan. Talon rakennutti Hugh Crain (Charles Gunning), 1800-luvun tekstiilimoguli. Crain rakensi talon vaimolleen toivoen saavansa sinne suuren lapsiperheen, mutta kaikki Crainin lapset kuolivat syntyessään. Crainin vaimo Renee tappoi itsensä ennen talon valmistumista, ja Crainista tuli erakko. Tarinan jälkeen Marrow'n assistentin kasvot viilletään poikki katkenneella klavikordilangalla. Outo onnettomuus saa Marrow'n tutkimusavustajat lähtemään. Nell alkaa epäillä, että kyseessä ei ollut vahinko, sillä hän huomaa, että joku tai jokin oli purkanut langan. Theo ja Nell alkavat kokea talossa epätavallisia tapahtumia, kuten salaperäinen voima yrittää avata ovea, Nell alkaa nähdä verhoihin ja lakanoihin pukeutuneita lasten haamuja, Hugh Crainin puinen muotokuva muuntuu luurankonaamaksi ja sitä vandalisoidaan verellä kirjoitetuilla sanoilla "Tervetuloa kotiin Eleanor". Theo ja Luke yrittävät todistaa syyttömyyttään, mutta Nell kertoo heille, etteivät he tunne häntä. nellistä tulee päättäväinen todistaakseen, että talossa kummittelee aavemaisia lapsia, jotka ovat vain Crainin julmuuden terrorisoimia ja tappamia. Nell saa tietää, että Crain sieppasi lapset puuvillatehtailtaan ja teurasti heidät, minkä jälkeen hän poltti heidän ruumiinsa takassa, vangiten näin heidän haamunsa ja pakottaen heidät jäämään hänen luokseen, jolloin hän sai "ikuisen perheen". Hän saa myös tietää, että Crainilla oli toinen vaimo nimeltä Carolyn, josta hän polveutuu. Tohtori Marrow suhtautuu epäilevästi Eleanorin väitteisiin, kunnes hän tajuaa tehneensä virheen tuodessaan heidät Hill Houseen, kun patsas yrittää hukuttaa hänet kasvihuoneen vesilammikkoon. Useiden kauhistuttavien tapahtumien jälkeen Nell vaatii, ettei hän voi jättää lasten haamuja kärsimään ikuisesti Crainin käsissä. Theo yrittää vakuuttaa Eleanorin lähtemään talosta heidän kanssaan ja tarjoaa Nellille mahdollisuutta muuttaa hänen luokseen, mutta Nell paljastaa suhteensa Carolyniin ja väittää, että hänen on autettava lapsia "siirtymään" tuonpuoleiseen.Hugh Crainin haamu sinetöi talon ja vangitsee heidät kaikki sisälle. Turhautunut Luke turmelee Hugh Crainin muotokuvan. Crainin raivostunut henki raahaa Luken takan luokse, jossa hänet mestataan. Nell onnistuu johdattamaan Crainin hengen rautaoven luo. Henget vetävät Crainin oveen ja vetävät hänet alas helvettiin. Nell vedetään hänen mukanaan, mikä aiheuttaa hänelle kohtalokkaita vammoja, mutta haamut päästävät hänet varovasti maahan. Hänen haamunsa nousee taivaaseen lasten haamujen saattelemana. Nellin kuoleman jälkeen ja kun hän on siirtynyt taivaaseen aaveiden mukana, Theo ja tohtori Marrow odottavat portin luona ulkona, kunnes Dudleyt tulevat aamulla.Dudleyt lähestyvät auringon noustessa. Herra Dudley kysyy tohtori Marrow'lta, onko hän löytänyt sen, mitä halusi tietää, mutta traumatisoitunut psykiatri ei anna vastausta, eikä myöskään Theo. Kun portti aukeaa, he kävelevät hiljaa ulos ja tietä pitkin, jättäen Hill Housen taakseen.</w:t>
      </w:r>
    </w:p>
    <w:p>
      <w:r>
        <w:rPr>
          <w:b/>
        </w:rPr>
        <w:t xml:space="preserve">Tulos</w:t>
      </w:r>
    </w:p>
    <w:p>
      <w:r>
        <w:t xml:space="preserve">Kenestä Eleanor piti huolta?</w:t>
      </w:r>
    </w:p>
    <w:p>
      <w:r>
        <w:rPr>
          <w:b/>
        </w:rPr>
        <w:t xml:space="preserve">Esimerkki 2.412</w:t>
      </w:r>
    </w:p>
    <w:p>
      <w:r>
        <w:t xml:space="preserve">Charlie St. Cloud on purjehtija, joka voittaa veneilykilpailun purjeveneellään Splendid Splinter yhdessä nuoremman veljensä Samin kanssa. Hän saa purjehdusstipendin Stanfordin yliopistoon. Charlie valmistuu Winslow'n lukiosta, ja palattuaan valmistujaisseremoniasta Charlie lupaa Samille, että he harjoittelevat baseballia joka päivä, kunnes hän lähtee Stanfordiin. Sinä iltana Charlien pitäisi mennä valmistujaisjuhliin ystäviensä kanssa, mutta hänen äitinsä pakottaa hänet vahtimaan Samia sillä aikaa, kun hän hakee toisen työvuoron työpaikaltaan.Kun Sam katsoo televisiota, Charlie yrittää livahtaa juhliin. Sam saa hänet kiinni ja pyytää Charlieta viemään hänet ystävänsä Tommyn luokse. Charlie ja Sam joutuvat auto-onnettomuuteen. Ruumiin ulkopuolisen kokemuksen aikana Charlie halaa pahasti loukkaantunutta Samia ja vakuuttaa hänelle, että kaikki järjestyy. tietäen vammojensa olevan kohtalokkaita, Sam pyytää Charlieta olemaan koskaan jättämättä häntä yksin ja sanoo, että jos niin käy, he ovat aina yhdessä. Kun Charlie lupaa, ensihoitaja Florio Ferrente herättää Charlien henkiin; Sam on kuollut hänen syliinsä. Samin hautajaisissa Charlie juoksee karkuun, kun hän ei saa laitettua Samin pesäpallohanskaa hautaan. Metsässä juostuaan Charlie löytää Samin hengen ja huomaa, että Sam voi olla vuorovaikutuksessa hänen kanssaan fyysisellä tasolla. Charlie täyttää Samin viimeisen toivomuksen harjoittelemalla hänen kanssaan baseballia joka päivä auringonlaskun aikaan. 5 vuotta myöhemmin stipendistään luopunut Charlie on Watersiden hautausmaan vahtimestarina. Kaupunkimatkalla Charlie vierailee venelaiturissa ja tapaa Tess Carrollin, merimiehen, joka suunnittelee purjehtivansa yksin maailman ympäri. Seuraavana päivänä Charlie törmää Florioon. Florio on kuolemassa syöpään ja kysyy Charlielta, miettikö hän koskaan, miksi hänet pelastettiin. Charlie palaa hautausmaalle ja löytää Tessin loukkaantuneena hoitamassa isänsä hautaa. Hän vie tytön kotiinsa paikkaamaan häntä, ja he alkavat luoda suhdetta. Sam alkaa tuntea, että hänet poistetaan olemassaolosta, koska Charlie unohtaa hänet, kun Charlie saapuu myöhässä heidän peliinsä. Tess seuraa Charlieta, ja Tess selittää Charlielle, että mitä enemmän hän on Tessin maailmassa, sitä vähemmän hän on Samin maailmassa.Charlie saa selville, että Tess katosi purjehtiessaan myrskyssä muutamaa päivää aiemmin; Charlie on nähnyt Tessin aivan kuten Saminkin. Florion vaimo Carla kertoo Charlielle, että Florio kuoli edellisenä yönä. Eräänä Charlien ja Tessin yhteisen illan aikana he leikkivät piilosta. Tess kiinnittää oveen lapun, jossa lukee "tule etsimään minut" ja sen alla on piirros veneestä. Charlie tajuaa, että Tess ei ole kuollut ja että hänen on löydettävä hänet. ystävänsä Alistairin ja Tessin valmentajan Helinän kanssa Charlie lähtee veneellä etsimään Tessiä. Seuraavana auringonlaskuna Charlie myöhästyy pelistä Samin kanssa. Kun Charlie tunnustaa rakkautensa edesmenneelle sisarukselleen, Sam kertoo Charlielle rakastavansa häntä takaisin ja siirtyy pois elävien maailmasta. Hän ilmestyy Charlielle tähdenlentona taivaalle ja paljastaa Tessin sijainnin. Ryhmä löytää Tessin haaksirikkoutuneen veneen ja hänet kallioilla makaamassa. Charlie käyttää ruumiinlämpöään pitääkseen Tessin lämpimänä, kunnes rannikkovartiosto löytää heidät.Alistair kertoo Charlielle, että Tessillä oli hypotermia ja hän pelasti hänet. Myöhemmin Charlie ostaa vanhan veneen ja kysyy Tessiltä, haluaisiko tämä lähteä hänen kanssaan ajelulle. Tess kuitenkin pelkää häntä selittäen, että hän näki eläviä unia heistä yhdessä. Charlie kertoo Tessille, että hänen unensa ovat muistoja, ja lausuu lainauksen hänen isänsä hautajaisista, joista he puhuivat hänen unissaan. Charlie irtisanoutuu työstään ja menee metsään hyvästelemään Samin ja kertoo hänelle, että he tulevat aina olemaan veljeksiä; vaikka hän ei pysty näkemään häntä, Sam on siellä ja paljastaa olevansa rauhassa. Charlie ja Tess purjehtivat maailman ympäri.</w:t>
      </w:r>
    </w:p>
    <w:p>
      <w:r>
        <w:rPr>
          <w:b/>
        </w:rPr>
        <w:t xml:space="preserve">Tulos</w:t>
      </w:r>
    </w:p>
    <w:p>
      <w:r>
        <w:t xml:space="preserve">Mikä on Charlien ja Samin suhde?</w:t>
      </w:r>
    </w:p>
    <w:p>
      <w:r>
        <w:rPr>
          <w:b/>
        </w:rPr>
        <w:t xml:space="preserve">Esimerkki 2.413</w:t>
      </w:r>
    </w:p>
    <w:p>
      <w:r>
        <w:t xml:space="preserve">Lyhytelokuva alkaa, kun WALL-E juoksuttaa kättään Saturnuksen renkaiden[1] läpi roikkuessaan EVE:n aluksen rungossa, kuten alkuperäisessä elokuvassa. Yksi poispäin pyörivistä kivihiukkasista alkaa kasvattaa nopeuttaan liikkuessaan Saturnuksen kuun ilmakehää vasten, ja siitä tulee meteoriitti, joka tuhoaa pienen lampputornin Axiomin ulkopuolella. AUTO näkee tämän ja aktivoi SUPPLY-R:n, varastorobotin, joka jakaa varalamppuja. Sitten hän lähettää BURN-E:n, korjausrobotin, korvaamaan rikkoutuneen lampun. Ennen kuin hän ehtii kiinnittää uuden lampun, EVE:n alus saapuu Axiomin telakointialueelle. Aluksen kyljessä yhä roikkuva WALL-E vilkuttaa tervehtiäkseen häntä, mutta BURN-E:n ollessa hajamielinen irronnut lamppu leijuu avaruuteen. BURN-E hakee toisen varalampun SUPPLY-R:ltä, joka ei halua päästää sitä menemään, ja alkaa hitsailla sitä kiinni samoihin aikoihin, kun WALL-E laukaistaan pelastuskapselissa, joka alkuperäisessä elokuvassa oli asetettu itsetuhoutumaan. Kapseli räjähtää, ja BURN-E kääntyy yllätyksekseen ja katkaisee vahingossa lamppua puhalluslampullaan, mikä turhauttaa hänet. Jälleen kerran epäonnistumisesta harmissaan SUPPLY-R antaa BURN-E:lle viimeisen varalampun (joka putoaa tämän jalkoihin), jonka tämä lopulta onnistuu asentamaan onnistuneesti. Tässä vaiheessa WALL-E ja EVE lentävät Axiomiin ainoasta käytettävissä olevasta sisäänkäynnistä BURN-E:n lähellä, joka sulkeutuu ja lukitsee hänet ulos. Myöhemmin WALL-E ja EVE melkein heitetään roskien ilmalukon läpi, jota BURN-E yrittää käyttää päästäkseen takaisin alukseen, mutta se suljetaan heti, kun hän saavuttaa sen. BURN-E luopuu kaikesta toivosta ja alkaa leikkiä polttolampullaan, kun hänelle valkenee, että hän voi leikata sillä reiän alukseen, ja hän tekee niin.BURN-E palaa SUPPLY-R:n luo sytyttääkseen juuri asennetun lampun. Tässä vaiheessa Axiomin kapteeni ja autopilotti AUTO joutuvat tappeluun ja alus kallistuu, jolloin BURN-E joutuu jälleen ulos. Kapteeni kytkee AUTO:n pois päältä ja suuntaa aluksen uudelleen, mutta kun BURN-E valmistautuu palaamaan sisälle, alus räjähtää hyperavaruuteen ja nakittaa BURN-E:n rungon kylkeen. Axiom laskeutuu Maahan, ja BURN-E palaa sinne löytääkseen aluksen autiona. BURN-E näkee SUPPLY-R:n pelastuskapselin ikkunasta ja vilkuttaa hänelle. Hän laukaisee sen yhtäkkiä, ja se putoaa välittömästi maahan SUPPLY-R:n lähelle. BURN-E heittää kapselin luukun irti ja sytyttää lopulta lampun, mutta se murskautuu pian sen jälkeen ja tuhoutuu putoavasta luukusta. Turhautuneena BURN-E lyyhistyy epätoivoon.Jälkikohtauksessa SUPPLY-R lohduttaa häntä taputtamalla BURN-E:tä päähän ja sanomalla tylsällä, yksitoikkoisella äänellä: "No niin, no niin".</w:t>
      </w:r>
    </w:p>
    <w:p>
      <w:r>
        <w:rPr>
          <w:b/>
        </w:rPr>
        <w:t xml:space="preserve">Tulos</w:t>
      </w:r>
    </w:p>
    <w:p>
      <w:r>
        <w:t xml:space="preserve">Kenelle SUPPLY-R konsolittaa?</w:t>
      </w:r>
    </w:p>
    <w:p>
      <w:r>
        <w:rPr>
          <w:b/>
        </w:rPr>
        <w:t xml:space="preserve">Esimerkki 2.414</w:t>
      </w:r>
    </w:p>
    <w:p>
      <w:r>
        <w:t xml:space="preserve">Tämän artikkelin juonitiivistelmä voi olla liian pitkä tai liian yksityiskohtainen. Auta parantamaan sitä poistamalla tarpeettomia yksityiskohtia ja tekemällä siitä tiiviimpi. (Tammikuu 2013) (Lue, miten ja milloin voit poistaa tämän mallin mukaisen viestin)Ned Rochlin (Paul Rudd) on biodynaaminen maanviljelijä, joka asuu tyttöystävänsä Janetin (Kathryn Hahn) kanssa. Myydessään tuotteita paikallisella torilla Ned myy marihuanaa virkapukuiselle poliisimiehelle poliisin väittäessä, että hänellä oli stressaava viikko, mikä sai Nedin tuntemaan myötätuntoa oltuaan aluksi skeptinen. Tämän jälkeen Ned pidätetään huumeiden myynnistä.Nedillä on kolme siskoa: Miranda (Elizabeth Banks) on Vanity Fair -lehden toimittaja, joka yrittää saada ensimmäisen suuren artikkelinsa julkaistua. Vaikka hänellä on vaikeuksia löytää miestä, joka kiinnostaisi häntä, hänellä ja naapurilla Jeremyllä (Adam Scott) on salaisia tunteita toisiaan kohtaan. Natalie (Zooey Deschanel) on itsenäinen, biseksuaali hipsteri, joka asuu tyttöystävänsä Cindyn (Rashida Jones) ja viiden muun kämppiksen kanssa. Liz (Emily Mortimer), vanhin, on naimisissa Dylanin (Steve Coogan), dokumenttielokuvantekijän, kanssa. Heidän avioliittonsa on epäonnistumassa, sillä Dylan ei osoita seksuaalista tai emotionaalista kiinnostusta Liziä kohtaan. He myös valvovat tiukasti poikaansa Riveriä (Matthew Mindler), minkä vuoksi tämä on onneton eikä pysty ilmaisemaan itseään. kun Ned vapautuu vankilasta, hän palaa kotiin tyttönsä ja koiransa ("Willie Nelson") luokse. Hän huomaa, että tyttö asuu Billyn (T. J. Miller) kanssa, eikä halua enää jatkaa heidän suhdettaan tai sallia Nedin työskentelevän maatilalla. Billy antaa Nedille kyydin kaupunkiin ja kertoo hänelle, että jos hän saa raavittua 500 dollaria kokoon, Janet saattaa antaa hänen asua vuokratilalla vuohitallissa tilalla. Ned jää äitinsä taloon, mistä hän ei ole kovin innostunut. Muutamaa päivää myöhemmin Ned ilmestyy Lizin talolle ja kysyy, voisiko hän asua Lizin luona. Hänet laitetaan Riverin huoneeseen ja hänelle kerrotaan, että hänen on autettava talossa ja työskenneltävä Dylanin kanssa hänen uusimman dokumenttinsa parissa, joka kertoo venäläisestä balleriinasta nimeltä Tatiana (Lydia Haug).Seuraavana päivänä Miranda pyytää vastahakoisesti Nediä autonkuljettajaksi, kun hän haastattelee tärkeää asiakasta, Lady Arabellaa (Janet Montgomery). Miranda toivoo pääsevänsä urkkimaan hänen skandaalinkäryistä menneisyyttään, mutta kauhistuu kuullessaan laillisesta sopimuksesta, jonka mukaan hän saa kysyä vain hyväntekeväisyystyöstä. Miranda yrittää teeskennellä, ettei Ned ole paikalla, mutta hänen ystävällisyytensä viehättää Arabellaa, joka alkaa pitää hänestä. Samana iltana Ned lähtee Natalien kanssa Natalien taiteilijaystävän Christianin (Hugh Dancy) järjestämään itseaputapaamiseen. Christian on ihastunut Natalieen, mutta hänen lesbosuhteensa lannistaa häntä, kunnes Ned kertoo hänelle, että Natalie on biseksuaali ja pitää myös miehistä. Christian ja Natalie menevät taksilla kotiin ja päätyvät harrastamaan seksiä.Ned palaa töihin Dylanin kanssa, mutta häntä pyydetään vahtimaan autoa, kun Dylan tekee yksityishaastattelun Tatianan kanssa. Tunteja myöhemmin poliisi käskee Nediä siirtymään pois hinausalueelta. Hän juoksee yläkertaan hakemaan avaimia ja löytää Dylanin alasti Tatianan kanssa. Dylan sanoo myöhemmin, että hän oli alasti vain siksi, että Tatiana tuntisi olonsa "mukavammaksi" alastomana, mitä Ned uskoo. Seuraavana iltana Ned menee Mirandan kanssa Arabellan hyväntekeväisyysillalliselle ja jää keskustelemaan Arabellan kanssa. Hän selittää elämänsä juoruilevan osan (jonka Miranda oli toivonut saavansa selville) Nedille, joka kuuntelee kiinnostuneena. Myöhemmin Ned saa potkut Lizin talosta, koska tärkeässä kouluhaastattelussa River kertoo haastattelijalle, että Ned pääsi juuri vankilasta myytyään huumeita poliisille. Ned pyytää anteeksi ja toteaa yrittäneensä vain auttaa Riveriä olemaan oma itsensä. Nyt Mirandan luona asuva Ned mainitsee sivumennen Dylanin alastonhaastattelun Tatianan kanssa, ja Miranda päättelee, että Dylanilla on suhde. Ned mainitsee myös henkilökohtaisen yksityiskohdan Arabellasta, mikä saa Mirandan tajuamaan, että Nedillä on hänen tarvitsemansa tieto. Hän pakottaa Nedin kertomaan hänelle yksityiskohdat, mitä Ned häpeää, koska häneen luotettiin. Ned palaa maatilalle rahojen kanssa, mutta hän ei saa vuokrata latoa. ned kysyy asianajaja Cindylta keinoja saada koiransa huoltajuus, mutta tämä ehdottaa vaihtoehdoksi, että he tekisivät yhteistyötä ja varastaisivat koiran Janetilta. Myöhemmin hän menee lounaalle Jeremyn kanssa ja vihjailee Jeremyn vetovoimasta siskoaan kohtaan. Jeremy selittää, että Miranda on liian pomottava hänelle, vaikka myöntääkin olevansa kaunis. Ned mainitsee ajatuksesta Mirandalle, joka loukkaantuu Jeremyn sanomisista ja kertoo Nedille ajatuksensa Jeremystä, mikä johtaa riitaan heidän välillään. Natalie uskoutuu myöhemmin Nedille olevansa raskaana. Miranda ja Nat yrittävät kertoa Lizille Dylanin suhteesta, mutta Liz suuttuu ja keskustelu muuttuu kolmikon väliseksi riidaksi heidän yksityiselämästään. Myöhemmin Liz kohtaa Dylanin suhteesta, ja tämä syyttää Dylanin yrityksiä miellyttää häntä.Miranda vie Nedin seuraavana päivänä töihin takuuseen tämän lausunnoista. Ned lukee artikkelin ja järkyttyy siitä, miten henkilökohtaiseksi Miranda sen teki, ja kieltäytyy myöntämästä, että kaikki oli totta, jotta Arabella ei joutuisi nolatuksi yhtiön lakimiehelle. Tämä tarkoittaa kuitenkin sitä, että Mirandan artikkelia ei julkaista, ja hänen päätoimittajansa on vihainen. Hän heittää Nedin ulos, ja tämä jää Natin luo, joka valehtelee kertoneensa Cindylle pettämisestä. Seuraavana aamuna Cindy ja Ned ajavat maatilalle varastamaan hänen koiransa takaisin. He hiipivät taloon, mutta Ned ottaa Natin uskottomuuden esille, ja Cindy soittaa vihaisena Natille talon sisältä, mikä hälyttää Janetin heidän läsnäolostaan. Janet kieltäytyy antamasta Nedille hänen koiraansa, ja Cindy ajaa pois jättäen Nedin taakseen.Ned menee ehdonalaisvalvojansa Omarin luo ja kertoo, että elämänsä stressi oli alkanut käydä häneen hermoille ja hän poltti marihuanaa naapurin kanssa. Omar kertoo Nedille, että hänen on nyt tehtävä Nedistä rikosilmoitus. Ned menee kotiin perheillalliselle, ja hänen siskonsa syyttävät häntä kaikista ongelmista heidän elämässään. Lopulta Ned menettää malttinsa ja huutaa heille itsekkyydestä ja siitä, että he ovat tehneet kaikki muut huonommiksi, mikä tuntuu osuvan heihin. Omar saapuu paikalle konstaapelin kanssa ja ottaa Nedin huostaan, vaikka hän on järkyttynyt siitä, että hänen täytyy tehdä niin. Miranda maksaa Nedin takuut, mutta hän kieltäytyy allekirjoittamasta vapautuslomaketta ja haluaa mieluummin jäädä vankilaan kuin olla tyttöjen kanssa. He keksivät suunnitelman, jolla he saavat Janetilta Willie Nelsonin, jotta tämä lähtisi. Vaikka Janet kieltäytyy, Billy tulee talosta Willie Nelson mukanaan, koska hän on kyllästynyt siihen, että Janet kieltäytyy antamasta Nedille hänen koiraansa. He vievät Willie Nelsonin vankilaan, jossa tämä yhdistetään Nedin kanssa, mikä motivoi häntä lähtemään vankilasta.Muutamaa viikkoa myöhemmin Ned on lounaalla siskojensa kanssa. Nat saa puhelun Cindyltä, joka haluaa lähteä Natin mukaan gynekologin vastaanotolle tukemaan häntä. Miranda on saanut asiat kuntoon ja aloittanut suhteen Jeremyn kanssa. Liz on päättänyt aloittaa seurustelun uudelleen ja on alkanut antaa Riverin olla oma itsensä. Samaan aikaan Ned ja Billy ovat avanneet yhdessä pienen kotitekoisen kynttiläkaupan. Eräänä päivänä Ned ei löydä Willie Nelsonia ja alkaa juosta kaupungilla etsimässä häntä. Hän löytää Willien leikkimässä toisen koiran kanssa, joka on myös karannut omistajaltaan. Omistaja Amy tulee paikalle, ja kun Ned kysyy koiran nimeä, omistaja vastaa "Dolly Parton", johon Ned sanoo koiransa olevan "Willie Nelson" ja hymyilee.</w:t>
      </w:r>
    </w:p>
    <w:p>
      <w:r>
        <w:rPr>
          <w:b/>
        </w:rPr>
        <w:t xml:space="preserve">Tulos</w:t>
      </w:r>
    </w:p>
    <w:p>
      <w:r>
        <w:t xml:space="preserve">Kuka pyysi Nediä autonkuljettajaksi?</w:t>
      </w:r>
    </w:p>
    <w:p>
      <w:r>
        <w:rPr>
          <w:b/>
        </w:rPr>
        <w:t xml:space="preserve">Esimerkki 2.415</w:t>
      </w:r>
    </w:p>
    <w:p>
      <w:r>
        <w:t xml:space="preserve">Kaukaisessa tulevaisuudessa jättiläismäiset siniset humanoidit Draagit ovat tuoneet ihmiset (joita kutsutaan nimellä Oms leikitellen ranskankielisestä sanasta homme, joka tarkoittaa ihmistä) Maasta Ygam-planeetalle, jossa ne ylläpitävät teknisesti ja henkisesti kehittynyttä yhteiskuntaa. Draagit pitävät omeja eläiminä, ja vaikka he pitävätkin joitakin lemmikkeinä, muut elävät erämaassa, ja draagit teurastavat niitä ajoittain halutessaan hallita niiden populaatiota. Draagien elinikä on paljon pidempi kuin omien, mutta lisääntyminen on paljon vähäisempää.Kun kolme draagilaislasta kiusaa kuoliaaksi omien äitiä, Draagien johtajiin kuuluva mestari Sinh ja hänen tyttärensä Tiva löytävät orvon lapsen, joka pitää pojan lemmikkinä ja antaa hänelle nimen Terr. Tiva rakastaa Terriä ja varoo satuttamasta häntä, mutta vanhempiensa ohjeiden mukaisesti hän pitää häntä kurissa antamalla hänelle kaulapannan, jolla hän voi vetää häntä mihin suuntaan tahansa. Hän vie Terriä istuntoihin, joissa hän saa opetusta kuulokkeilla, jotka välittävät tietoa hänen mieleensä, ja Terr saa tietoa Terrinkin kaulapannassa olevan vian ansiosta. Samoihin aikoihin, kun Tiva kasvaa teini-ikäiseksi ja suorittaa ensimmäisen kerran Draag-meditaatiota, jonka avulla laji voi matkustaa mielensä avulla, hän menettää kiinnostuksensa Terriin, josta on tullut nuori mies ja joka on saanut paljon Draag-tietoa. Hän pakenee erämaahan ja varastaa Tivan kuulokkeet. siellä hän törmää villiin naispuoliseen Omiin, joka katkaisee hänen kaulapantansa ja esittelee hänet heimolleen, joka asuu hylätyssä Draag-puistossa, joka on täynnä outoja olentoja ja maisemia. Terr näyttää heille, miten kuulokkeiden avulla voi hankkia Draag-tietoa ja -lukutaitoa, ja voittaa oikeuden siihen kaksintaistelussa. Saavutetun lukutaidon avulla he pystyvät lukemaan draagien ilmoituksen, jonka mukaan puisto puhdistetaan omeista, ja kun puhdistus tapahtuu, osa heistä teurastetaan draagiteknologian avulla, kun taas osa pakenee ja liittoutuu toisen heimon kanssa. Kaksi ohikulkijaa hyökkää heidän kimppuunsa, ja he onnistuvat tappamaan toisen heistä ennen kuin pakenevat hylättyyn Draag-rakettivarastoon Draag-johtajien suuttumuksesta. He elävät siellä vuosia, ja heidän seuraansa liittyy monia muita omeja, ja Terr-kuulokkeista saadun tiedon ansiosta he onnistuvat kopioimaan Draag-teknologiaa, mukaan lukien kaksi rakettia; he toivovat voivansa lähteä Ygamista sen kuuhun, Fantastiselle planeetalle, ja elää siellä turvassa Draageilta. Kun suuri Draagien puhdistushyökkäys iskee varikolle ja monet Omsit teurastetaan, Terrin johtama ryhmä käyttää raketteja paetakseen Fantastiselle planeetalle, jossa he löytävät suuria patsaita, joihin Draagit matkustavat meditoidessaan ja joita he käyttävät tavatakseen muista galakseista tulevia olentoja oudossa rituaalissa, joka ylläpitää heidän lajiaan. Omsit tuhoavat osan patsaista, mikä uhkaa Draagien olemassaoloa; kansanmurha pysäytetään Ygamilla, ja kriisiin joutuneet Draagit pyytävät rauhaa. Tämä johtaa rauhanomaisen rinnakkaiselon aikakauteen näiden kahden lajin välillä, jotka hyötyvät nyt toistensa ajattelutavasta.</w:t>
      </w:r>
    </w:p>
    <w:p>
      <w:r>
        <w:rPr>
          <w:b/>
        </w:rPr>
        <w:t xml:space="preserve">Tulos</w:t>
      </w:r>
    </w:p>
    <w:p>
      <w:r>
        <w:t xml:space="preserve">Minkä värisiä Draagit ovat?</w:t>
      </w:r>
    </w:p>
    <w:p>
      <w:r>
        <w:rPr>
          <w:b/>
        </w:rPr>
        <w:t xml:space="preserve">Esimerkki 2.416</w:t>
      </w:r>
    </w:p>
    <w:p>
      <w:r>
        <w:t xml:space="preserve">Hollywoodin loppuun palanut käsikirjoittaja Bo Aikens (Jay Mohr) on kyllästynyt elämään Los Angelesissa. Hän lähtee pois suurkaupungin hälinästä ja saapuu Pohjois-Kalifornian viehättävään Black Riveriin etsimään rentoutumista ja taiteellista inspiraatiota. Pienessä, idyllisessä Black Riverissä lähes kaikki ovat onnellisia, tyytyväisiä ja ottavat vieraat vastaan. Kauniista puitteista huolimatta Bo alkaa kuitenkin tuntea olonsa levottomaksi useiden huolestuttavien tapahtumien jälkeen. Hän saa selville, että kaikki hänen rahansa on siirretty Black Riverissä sijaitsevalle pankkitilille, ja joku on ostanut hänelle talon "hänen" ohjeidensa mukaan. erilaisten, omituisten kohtalon käänteiden vaivaamana Bo päättää lähteä Black Riveristä. Kun hän sotkeutuu painajaismaiseen juoneen, joka estää hänen paluunsa kotiin, Bo huomaa yhtäkkiä, että hänen täydellinen pikku piilopaikkansa vangitsee muutakin kuin kävijöiden mielikuvituksen.</w:t>
      </w:r>
    </w:p>
    <w:p>
      <w:r>
        <w:rPr>
          <w:b/>
        </w:rPr>
        <w:t xml:space="preserve">Tulos</w:t>
      </w:r>
    </w:p>
    <w:p>
      <w:r>
        <w:t xml:space="preserve">Missä Black River sijaitsee elokuvassa?</w:t>
      </w:r>
    </w:p>
    <w:p>
      <w:r>
        <w:rPr>
          <w:b/>
        </w:rPr>
        <w:t xml:space="preserve">Esimerkki 2.417</w:t>
      </w:r>
    </w:p>
    <w:p>
      <w:r>
        <w:t xml:space="preserve">Joukko teinityttöjä viettää yön vanhassa pimeässä kartanossa, jossa heidät vihitään jäseniksi yliopistojen sisarkuntaan. Tytöt suostuvat kaikki aloittamiseen, koska he kaikki eivät usko aaveisiin. Heidän poikaystävänsä alkavat tehdä heille kummituksellisia kepposia kaupasta ostetuilla naamioilla, mikä ei kuitenkaan pelota tyttöjä, sillä he olivat odottaneet näitä kepposia. Teinit eivät kuitenkaan tiedä, että rakennus on itse asiassa hullun tiedemiehen ja hänen kyttyräselkäisen avustajansa päämaja, jotka kokeilevat ihmisten muuttamista gorilloiksi. Hullu tohtori sieppaa tytöt, jotka pojat myöhemmin pelastavat. Poikaystävät taistelevat sitten tohtorin kätyreitä, gorillaa, ihmissutta ja jonkinlaista olentoa vastaan. Kiukuttuneena siitä, että hänen hirviönsä eivät onnistu sieppaamaan yhtään tyttöä takaisin, hän käskee niitä räjäyttämään laseraseella reiän elokuvan valkokankaan läpi ja uskaltautumaan ulos yleisöön. tässä vaiheessa elokuvan alkuperäisen teatterilevityksen aikana elokuvan hirviöiksi pukeutuneet näyttelijät vaeltelivat teatterin penkkien ympärillä pelottelemassa ihmisiä, joskin kevyesti. Näyttelijät halusivat usein vaikuttaa pikemminkin koomisen pelottavilta kuin oikeasti pelottavilta.</w:t>
      </w:r>
    </w:p>
    <w:p>
      <w:r>
        <w:rPr>
          <w:b/>
        </w:rPr>
        <w:t xml:space="preserve">Tulos</w:t>
      </w:r>
    </w:p>
    <w:p>
      <w:r>
        <w:t xml:space="preserve">Mitä lääkäri kehottaa hirviöitään tekemään?</w:t>
      </w:r>
    </w:p>
    <w:p>
      <w:r>
        <w:rPr>
          <w:b/>
        </w:rPr>
        <w:t xml:space="preserve">Esimerkki 2.418</w:t>
      </w:r>
    </w:p>
    <w:p>
      <w:r>
        <w:t xml:space="preserve">Senaatin asevoimien komitea haastattelee ehdokasta laivastoministeriksi. Senaattori Lillian DeHaven (Anne Bancroft) Teksasista arvostelee laivastoa siitä, ettei se ole sukupuolineutraali. Verhojen takana syntyy sopimus: Jos naiset pärjäävät miehille suotuisasti useissa testitapauksissa, armeija integroi naiset täysin kaikkiin laivaston osastoihin. 1. testi on (kuvitteellisen) Yhdysvaltain laivaston yhdistetyn tiedustelujoukkueen (samanlainen kuin Yhdysvaltain laivaston SEAL BUD/S) harjoituskurssi. Senaattori DeHaven valitsee käsin topografianalyytikko luutnantti Jordan O'Neilin (Demi Moore), koska hän on fyysisesti naisellisempi kuin muut ehdokkaat. pärjätäkseen O'Neilin on selviydyttävä uuvuttavasta valintaohjelmasta, jossa lähes 60 prosenttia ehdokkaista peseytyy pois, useimmat jo ennen neljättä viikkoa, ja kolmas viikko on erityisen intensiivinen ("helvetin viikko"). Arvoituksellinen komentajakapteeni John James Urgayle (Viggo Mortensen) johtaa raakaa koulutusohjelmaa, johon kuuluu 20-tuntisia työpäiviä, joiden tarkoituksena on uuvuttaa alokkaiden fyysiset ja henkiset voimat, muun muassa työntämällä jättimäisiä laivojen suojalevyjä rantadyynejä pitkin, työskentelemällä esteiden läpikäymisessä ja vetämällä maihinnousulauttoja. 30 sekunnin aikarajoituksella esteiden läpikäymisessä O'Neil vaatii, että häntä kohdellaan samalla tavalla kuin miespuolisia kokelaita. Kahdeksan viikkoa ohjelman jälkeen, SERE-koulutuksen aikana, päällikkö sitoo hänet tuoliin kädet selän taakse, tarttuu häneen ja paiskaa hänet oven läpi, sitten nostaa hänet lattialta ja upottaa hänen päänsä jääkylmään veteen muiden miehistön jäsenten nähden. O'Neil taistelee vastaan ja onnistuu aiheuttamaan miehelle vammoja, vaikka hänen kätensä ovat liikkumattomina. Näin hän saa kunnioitusta mieheltä sekä muilta harjoittelijoilta. laivaston johtajat, jotka luottavat siihen, että nainen jättäytyisi nopeasti pois, huolestuvat. Siviilimediat saavat tietää O'Neilin osallistumisesta, ja hänestä tulee sensaatio, joka tunnetaan nimellä "G.I. Jane". Pian hän joutuu kamppailemaan tekaistujen syytösten kanssa, joiden mukaan hän on lesbo ja veljeilee naisten kanssa. O'Neilille kerrotaan, että hänelle annetaan tutkinnan ajaksi toimistotyö, ja jos hänet vapautetaan syytteistä, hänen on toistettava koulutuksensa. Hän päättää mieluummin "soittaa ulos" (soittaa kelloa kolme kertaa, mikä on merkki vapaaehtoisesta vetäytymisestä ohjelmasta) kuin ottaa vastaan toimistotyö.Myöhemmin paljastuu, että kuvatodisteet O'Neilin väitetystä veljeilystä tulivat senaattori DeHavenin toimistosta. DeHaven ei koskaan halunnut O'Neilin menestyvän; hän käytti O'Neilia neuvottelukeinona estääkseen sotilastukikohtien sulkemisen kotiosavaltiossaan (Texas). O'Neil uhkaa paljastaa DeHavenin, joka sitten mitätöi syytteet ja palauttaa O'Neilin takaisin ohjelmaan.Koulutuksen viimeinen vaihe, operatiivinen valmiusharjoitus, keskeytyy hätätilanteeseen, joka vaatii CRT-harjoittelijoiden tukea. Tilanteessa on kyse Libyan autiomaahan pudonneesta tiedustelusatelliitista, joka on varustettu asekelpoisella plutoniumilla. Plutoniumia noutamaan lähetetään Yhdysvaltain armeijan jääkäreiden ryhmä, mutta heidän evakuointisuunnitelmansa epäonnistuu, ja harjoittelijat lähetetään auttamaan jääkäreitä. Master Chiefin ampuma libyalainen sotilas O'Neilin suojelemiseksi johtaa yhteenottoon libyalaisen partion kanssa. Tehtävän aikana O'Neil, joka käyttää kokemustaan topografian analyytikkona, tajuaa nähdessään ryhmän kartan, että Master Chief ei aio käyttää reittiä, jota muut uskovat hänen käyttävän ryhmittyessään uudelleen muiden kanssa. Hän osoittaa myös ratkaisevaa johtajuutta ja strategista kykyä pelastaessaan loukkaantunutta Master Chiefiä, jonka hän ja McCool vetävät pois räjähteillä lastatulta "tappoalueelta". Kun helikopteritukialukset suorittavat viimeisen hyökkäyksen puolustajien kimppuun, pelastustehtävä Libyan rannikolla onnistuu. palattuaan kaikki tehtävään osallistuneet hyväksytään CRT:hen. Urgayle antaa O'Neilille merivoimien ristin ja runokirjan, joka sisältää D. H. Lawrencen lyhyen runon "Itsesääli", tunnustuksena saavutuksestaan ja kiitokseksi O'Neilin pelastamisesta.</w:t>
      </w:r>
    </w:p>
    <w:p>
      <w:r>
        <w:rPr>
          <w:b/>
        </w:rPr>
        <w:t xml:space="preserve">Tulos</w:t>
      </w:r>
    </w:p>
    <w:p>
      <w:r>
        <w:t xml:space="preserve">Kun O'Neil satuttaa Master Chiefiä, mikä on hänen reaktionsa?</w:t>
      </w:r>
    </w:p>
    <w:p>
      <w:r>
        <w:rPr>
          <w:b/>
        </w:rPr>
        <w:t xml:space="preserve">Esimerkki 2.419</w:t>
      </w:r>
    </w:p>
    <w:p>
      <w:r>
        <w:t xml:space="preserve">Ambulanssi kiidättää kaupungin läpi. Se pysähtyy Sharp and Pierce -sarvivalmistusyrityksen eteen, ja sieltä tuodaan paareilla mies, joka puhaltaa torvea ja kikattaa hullun lailla; tehtaan omistaja selittää poliisille, että g-molli-sävyinen torvi saa hänen työntekijänsä menettämään järkensä.Tehtaassa omistaja kääntää kuulolaitteensa pois päältä ja astuu torvien testaushuoneeseen. Erään pöydän ääressä hän löytää työntekijät Stan Laurelin ja Oliver Hardyn ahkerasti töissä. Hän pyytää hiljaisuutta kakafoniseen huoneeseen ja pyytää Oliveria muuttamaan hullun torven sävyn g-molliin. Ollie aloittaa työnsä torven parissa, mutta turhautuu pian torven huminaan ja kysyy Stanilta, miten hän voi työskennellä metelin keskellä. Stan kertoo, ettei melu häiritse häntä. Muutaman hetken kuluttua Ollie kiihtyy täysin, kaataa työpöydän ja huutaa. Hänen pomonsa käskee häntä menemään kotiin lepäämään. Stan lähtee ystävänsä mukaan.Asunnossaan pari kutsuu lääkärin tutkimaan Ollien. Odotellessaan heitä piinaavat asunnon huolto-ongelmat, kuten väärästä hanasta tuleva vesi tai ovikello, joka lentää seinästä ja osuu Ollieen.</w:t>
      </w:r>
    </w:p>
    <w:p>
      <w:r>
        <w:rPr>
          <w:b/>
        </w:rPr>
        <w:t xml:space="preserve">Tulos</w:t>
      </w:r>
    </w:p>
    <w:p>
      <w:r>
        <w:t xml:space="preserve">Mikä iskee Olliea?</w:t>
      </w:r>
    </w:p>
    <w:p>
      <w:r>
        <w:rPr>
          <w:b/>
        </w:rPr>
        <w:t xml:space="preserve">Esimerkki 2.420</w:t>
      </w:r>
    </w:p>
    <w:p>
      <w:r>
        <w:t xml:space="preserve">Jarot ja Ale ovat ystäviä. He ovat kasvaneet yhdessä lapsuudesta asti. Heillä on sama tarina, sama tila, mutta erilaiset luonteet. He perustivat jenginsä, jota seurasivat ylimääräiset jäsenet Lukman, Sadat ja Jago. Serigala Terakhir eli Viimeiset sudet on heidän jenginsä nimi. Heidän unelmansa on olla suurin mafia, jonka he voivat saavuttaa. vaikka jokaisella heistä on monia erilaisia luonteita, he ovat silti kiinteitä ystäviä, Ale on pääjehu, vaikka hän on vielä nuori, hänellä on vakaa tunnetaso, hän on strateginen johtaja kaikissa Last Wolves sodissa, mikä tekee hänestä parhaan nuoren consigliere. Kun Ale asettaa suunnitelman, Jarot tarjoaa lihakset, Jarot ei koskaan pelkää mitään elämässään, hän syntyi niin vahvana ja villi, hieman itsepäinen, mutta herkkä ihminen, ja hän on Viimeisten susien johtaja. Lukman, taistelee ylpeydellä ja kunnialla, mies, jota monet muut kunnioittavat, Itse asiassa hän on rikkaasta perheestä, mutta liittyi Viimeisiin susiin, koska hän uskoo ja on ylpeä Alesta ja Jarotista, toisin kuin muut, Sadat on hiljainen henkilö, mutta hän ei pidä tappeluista, vain Ale on syy, miksi hän pysyy jengissä, Jago on jengin nuorin jäsen, hän on hyvin intohimoinen kaveri, hyvin aktiivinen, mutta joskus uhkarohkea, hän on kaikkien jengiläisten pikkuveliEnsimmäisenä, kovien taistelujen jälkeen paikallisten siviilien kanssa, Viimeiset Sudet miehittävät menestyksekkäästi kotiseutunsa, Lähiön puolen. Tehdä lisää jäseniä jengiin. Päivä päivältä heistä tulee kuuluisia kadulla, lisää haasteita tulee, lisää jäseniä liittyy mukaan, voittaa enemmän taistelua jopa taistella vanhoja ja suosittuja, sitten he menestyksekkäästi miehittää kaupungin. He hallitsevat katuja ja kaupungin taloutta, mutta on jotain, mitä he eivät tiedä, jokainen jengi jokaisessa kaupungissa hallitsee yksi pormestari jengi, Naga Hitam, Musta lohikäärme, suuri sota tapahtuu niiden välillä, sitten Viimeinen Wolves häviää, kriittisesti loukkaantunut, epätasapainoinen vihollisten määrä tekee Wolves on pakko juosta, ymmärtää, että ei ole tarpeeksi aikaa vetäytyä, Ale uhraa itsensä, hän pakottaa muut vetäytymään. Jarot, se on suurin menetys, se on käännekohta Jarot, hän palaa takaisin kostoa varten. Viimeisissä susissa tapahtuu uusia massiivisia muutoksia, toinen sota alkaa, mutta se on vasta alkua... Todellinen loppu on se, että hän joutuu taistelemaan jotakuta vastaan, jota hän ei koskaan odottanut.</w:t>
      </w:r>
    </w:p>
    <w:p>
      <w:r>
        <w:rPr>
          <w:b/>
        </w:rPr>
        <w:t xml:space="preserve">Tulos</w:t>
      </w:r>
    </w:p>
    <w:p>
      <w:r>
        <w:t xml:space="preserve">Mikä on Last Wolvesin kotiseutu?</w:t>
      </w:r>
    </w:p>
    <w:p>
      <w:r>
        <w:rPr>
          <w:b/>
        </w:rPr>
        <w:t xml:space="preserve">Esimerkki 2.421</w:t>
      </w:r>
    </w:p>
    <w:p>
      <w:r>
        <w:t xml:space="preserve">Elokuva alkaa paikalliselta rannalta, jossa Snoopy harrastaa surffausta. Pian hän tapaa Peppermint Pattyn, joka päättää tavata hänet rannalla seuraavana päivänä lounaalla. Snoopy palaa sitten kotiin Charlie Brownin harmiksi, joka lopulta viiltää peukalonsa avaamalla koiranruokapurkin Snoopylle.Seuraavana päivänä Snoopy menee rannalle, mutta hänet lopulta häädetään pois rannalta, koska siellä on uusi kyltti, jonka mukaan koirat eivät ole sallittuja. Snoopy menee sitten kotiin, jossa Woodstock laatii kirjeen uudesta määräyksestä. Samaan aikaan rannalla Peppermint Patty ei ymmärrä, miksi Snoopy ei ole tullut paikalle, mutta hän luulee, että Snoopy on joko "noussut ylös" tai että Snoopy ei ole kiinnostunut hänestä.Myöhemmin Snoopy menee kirjastoon Charlie Brownin ja Sallyn kanssa, mutta hänet potkitaan pian ulos uuden "koirat kielletty" -kyltin vuoksi. Snoopy menee vihaisena ulos ja yrittää viedä Linukselta peiton ja joutuu nyrkkeilyotteluun Lucyn kanssa, mutta molemmat yritykset päättyvät häntä vastaan.Seuraavana päivänä Snoopy saa postissa kirjeen, ja Charlie Brownin yllätykseksi Snoopy kutsuu Woodstockin, ja molemmat lähtevät välittömästi pois. Sitten Charlie näyttää kirjeen ystävilleen ja selittää, että se on Lila-nimiseltä tytöltä, joka on ollut sairaalassa kolme viikkoa, ja pyytää Snoopyn läsnäoloa. Kenelläkään ryhmäläisistä ei kuitenkaan ole aavistustakaan siitä, kuka Lila on.Linus päättää ottaa selvää asiasta ja soittaa Daisy Hillin pentutilalle. Pian hän saa selville, että Charlie Brown on järkyttynyt, sillä Charlie ei ole Snoopyn alkuperäinen omistaja. Charlie Brownin perhe osti Snoopyn lokakuussa, mutta Snoopy oli jo aiemmin, elokuussa, ostettu toiseen perheeseen. Perheellä oli tytär nimeltä Lila, mutta koska perhe joutui muuttamaan pian Snoopyn oston jälkeen, he palauttivat hänet. sillä välin Snoopy ja Woodstock jatkavat matkaansa kulkien läpi kaupunkien, lähiöiden ja maaseudun. Matkan varrella he kohtaavat kaikenlaisia paikkoja, joissa on kylttejä, joissa lukee "koirat kielletty", ja jopa pikkutytön, joka yrittää vaatia näitä kahta uudeksi lemmikikseen.Lopulta ystävykset pääsevät sairaalaan, jossa Lila on, mutta kohtaavat edessä kyltin, jossa lukee "koirat ja linnut kielletty". Lopulta kaksikko pääsee hiipimään sairaalaan, ja Lila on iloinen nähdessään heidät. Snoopyn vierailu muuttuu kuitenkin pian sydäntä särkeväksi, kun Lila ilmaisee toivovansa, että Snoopy voisi taas asua hänen ja hänen perheensä kanssa. Vierailunsa viimeisenä päivänä Snoopy on lähdössä, mutta päättää sitten hyväksyä Lilan kosinnan. Lila kertoo innokkaasti Snoopylle, että hän voi palata kotiinsa ja hyvästellä vanhat ystävänsä, ennen kuin hän liittyy hänen luokseen. Snoopy ja Woodstock matkustavat kotiin, jossa Charlie Brown on innoissaan nähdessään heidät. Kotona ollessaan Snoopy kuitenkin kirjoittaa ensimmäisenä tekonaan paperin, jossa hän testamenttaa tiettyjä tavaroitaan joillekin lapsille. Schroeder saa Snoopyn levykokoelman, ja Linus saa Snoopyn kroketti- ja shakkipaketin. päivää ennen lähtöään lapset järjestävät Snoopylle jäähyväisjuhlat, joissa kaikki ovat surullisia hänen lähdöstään. Seuraavana päivänä Charlie ja Snoopy jättävät itkuiset jäähyväiset, ja Charlie viettää loppupäivän masentuneena, koska ei pysty syömään eikä nukkumaan.Sillä välin Snoopy on päässyt asunnolle, jossa Lila asuu, mutta huomaa kaksi asiaa, jotka saavat hänet harkitsemaan asiaa uudelleen:1) Lila omistaa myös kissan2) Lilan asunnossa on kyltti "koirat kielletty "Snoopy lähtee iloisena kotiin, jossa muut lapset ja Woodstock toivottavat hänet innokkaasti tervetulleeksi takaisin. Tervetulotoivotus muuttuu kuitenkin pian halveksunnaksi, kun Snoopy kirjoittaa uuden viestin, jossa hän pyytää palauttamaan kaikki lapsille jättämänsä tavarat. "Nyt riittää, Charlie Brown", Lucy huudahtaa, "Se on sinun koirasi, ja olet tervetullut sen kanssa!".</w:t>
      </w:r>
    </w:p>
    <w:p>
      <w:r>
        <w:rPr>
          <w:b/>
        </w:rPr>
        <w:t xml:space="preserve">Tulos</w:t>
      </w:r>
    </w:p>
    <w:p>
      <w:r>
        <w:t xml:space="preserve">Millainen kyltti asunnossa on?</w:t>
      </w:r>
    </w:p>
    <w:p>
      <w:r>
        <w:rPr>
          <w:b/>
        </w:rPr>
        <w:t xml:space="preserve">Esimerkki 2.422</w:t>
      </w:r>
    </w:p>
    <w:p>
      <w:r>
        <w:t xml:space="preserve">Kun Blackie Gagin (Robert Montgomery) saapuu San Pablon kaupunkiin Greyhound-bussilla, hän ei tuhlaa aikaa kaapin varmistamiseen, johon hän jättää peruutetun sekin. Hän on tullut kohtaamaan gangsteri Frank Hugon (Fred Clark), joka on vastuussa Gaginin sotakaverin kuolemasta ja aikoo kiristää rikolliselta huomattavan summan rahaa tai lähettää shekin poliisille. Kävi ilmi, että kaupungissa oleva FBI:n agentti Bill Retz (Art Smith) on jäljittänyt Hugoa ja aikoo saattaa hänet oikeuden eteen, ja kun hän huomaa, että Gaginilla on paljastava todiste, joka voi auttaa, hän ilmoittaa miehelle haluavansa sen. Gagin suunnittelee omanlaistaan oikeutta, mutta tarvitsee hotellihuoneen, eikä yhtään ole vapaana meksikolaisen juhlapäivän takia, joka on varannut kaikki majoituspaikat. Kun nuori neitokainen Pila (Wanda Hendrix) kiintyy Gaginiin ja esittelee hänet paikalliselle karusellin omistajalle Pancholle (Thomas Gomez), syntyy juopotteleva ystävyys, ja Gagin pääsee nukkumaan Panchon omistamaan pieneen hökkeliin. Hugon tyttöystävä Carla (Rita Conde) tapaa Gaginin salaa kertoakseen hänelle, että hänen pitäisi kiristää Hugolta niin paljon kuin mahdollista ja jakaa se hänen kanssaan, ja Gagin huomaa liian myöhään, että hänellä on omat suunnitelmansa ja että omanlaisensa oikeudenmukaisuuden jakamiseksi hänen on taisteltava henkensä edestä.</w:t>
      </w:r>
    </w:p>
    <w:p>
      <w:r>
        <w:rPr>
          <w:b/>
        </w:rPr>
        <w:t xml:space="preserve">Tulos</w:t>
      </w:r>
    </w:p>
    <w:p>
      <w:r>
        <w:t xml:space="preserve">ganster oli vastuussa mistä?</w:t>
      </w:r>
    </w:p>
    <w:p>
      <w:r>
        <w:rPr>
          <w:b/>
        </w:rPr>
        <w:t xml:space="preserve">Esimerkki 2.423</w:t>
      </w:r>
    </w:p>
    <w:p>
      <w:r>
        <w:t xml:space="preserve">Julien (Serrault), ikääntyvä leskimies, on intohimoinen perhosten keräilijä. Elsa, (Claire Bouanich) kahdeksanvuotias tyttö, äitinsä, hyvin nuoren naisen nimeltä Isabelle,(N on juuri muuttanut hänen kerrostaloonsa. Äiti on yleensä poissa ja jättää tyttärensä pitkiksi ajoiksi yksin, ja Elsa alkaa vierailla Julienin luona. eräänä päivänä Julien päättää lähteä Vercorsin ylängölle etsimään harvinaista Isabelle-nimistä perhosta, joka voi elää vain 72 tuntia. Elsa päättää lähteä mukaan hänen seikkailuunsa kertomatta siitä Julienille ja piiloutuu hänen autoonsa. Etsinnän aikana Julien paljastaa lopulta, että perhosten keräily oli hänen poikansa intohimo, joka kuoli hyvin nuorena. Poika oli pyytänyt Julienia löytämään Isabelle-perhosen, ja siksi perhonen oli Julienille niin tärkeä. Tarina mutkistuu, kun Elsan äiti ilmoittaa tyttärensä kidnapatuksi. Poliisi lähettää etsintäpartiot etsimään häntä.Elsa putoaa lopulta kuoppaan matkalla Julienin kanssa. Julien soittaa viranomaisille, jotka tulevat pelastamaan Elsan. Julienia kuitenkin epäillään kidnappauksesta ja hänet otetaan hetkeksi säilöön. Nuori poika nimeltä Sebastian auttaa Elsan ulos kuopasta, ja Elsa pääsee kotiin äitinsä luokse.Kaikki päättyy hyvin onnellisesti, kun Julien vapautetaan, kun he huomaavat, ettei hän ollut koskaan kidnapannut Elsaa. Isabelle, Elsan äiti, antaa Elsan jatkaa Julienin tapaamista ja perhosten tutkimista tämän kanssa. Sekä Julien, Elsa että hänen äitinsä hyötyvät suuresti toistensa läsnäolosta.</w:t>
      </w:r>
    </w:p>
    <w:p>
      <w:r>
        <w:rPr>
          <w:b/>
        </w:rPr>
        <w:t xml:space="preserve">Tulos</w:t>
      </w:r>
    </w:p>
    <w:p>
      <w:r>
        <w:t xml:space="preserve">Mitä Elsa alkaa tehdä?</w:t>
      </w:r>
    </w:p>
    <w:p>
      <w:r>
        <w:rPr>
          <w:b/>
        </w:rPr>
        <w:t xml:space="preserve">Esimerkki 2.424</w:t>
      </w:r>
    </w:p>
    <w:p>
      <w:r>
        <w:t xml:space="preserve">Marmaduke on koirarotu, joka asuu Kansasin maaseudulla Carlos-nimisen kissan kanssa. Sen omistaja Phil (Lee Pace) työskentelee Bark Organic -koiranruokayhtiössä. Phil on Marmaduken näkökulmasta hyvin tiukka. eräänä päivänä Carlos kertoo Marmadukelle kuulleensa Philin sanovan, että heidät siirretään Orange Countyyn. He muuttavat Kansasista uuteen taloonsa Kaliforniaan. Philin pomolla, Don Twomblylla (William H. Macy), on tavoitteena saada Bark Organic maan jokaiseen Petco-myymälään. Phil ja Don tapaavat koirapuistossa keskustellakseen Philin toimeksiannosta mainoskampanjasta Petcon valloittamiseksi. Siellä Marmaduke tapaa kauniin Jezebel-nimisen karkeakarvaisen collien (Fergie), jonka poikaystävä on Bosco (Kiefer Sutherland), kontrolloiva ja väkivaltainen beauceron, jolla on kaksi minipinserin kätyriä nimeltä Thunder ja Lightning (Damon Wayans, Jr. ja Marlon Wayans). Bosco pelottelee Marmadukea, joka ei halua tapella." Sitten Marmaduke tapaa Mazien (Emma Stone), joka ihastuu Marmadukeen. Hän tapaa myös Giuseppen (Christopher Mintz-Plasse), kiinanharjakoiran, joka pelkää kaikkea, ja Raisinin (Steve Coogan), erittäin älykkään, mutta päättäväisen minuutin mäyräkoiran. Ne kokoontuvat yöllä yhteen ja ryntäävät Boscon järjestämiin, vain rotukoirille tarkoitettuihin juhliin, mutta Bosco pelottelee ne pois. Marmaduke pyytää sitten Mazieta auttamaan häntä hankkimaan tytön, jonka hän luulee olevan hän itse, mutta joka onkin oikeasti Jezebel. Marmaduke panee Carlosin teeskentelemään eksyneensä koirapuistoon, ja he järjestävät tappelun kaikkien muiden koirien edessä, jotta Marmaduken kovuus saisi lisää pontta. Sitten Marmaduke osallistuu koirasurffauskilpailuun, jonka Phil on järjestänyt mainostempauksena Petcon huojuttamiseksi, ja voittaa Boscon, joka on jo vakiintunut koirasurffausmestari. He joutuvat tappeluun, mikä kauhistuttaa Petcon johtajia. sitten hän vie Jezebelin Mazien unelmatreffeille, joita Mazie seuraa kaukaa. Kun Winslow'n perhe on Donin veneellä, Marmaduke järjestää juhlat, joihin osallistuvat useimmat koirapuiston asukkaat paitsi Mazie, Giuseppe ja Raisin. Bosco tunkeutuu juhliin ja saa selville, että koirapuistossa oli Carlos. Sitten hän paljastaa Marmaduken, joka menettää rotukoiraystävänsä. Hän jää ilman ystäviä ja tuhoutuneen talon kanssa. Kun Phil huomaa talon olevan romuna, hän lukitsee Marmaduken ulos yöksi. Marmaduke juoksee karkuun ja jättää Mazielle lelun, jonka tämä oli antanut hänelle aiemmin. Mazie menee Marmaduken talolle, ja Carlos kertoo hänelle, ettei Marmaduke koskaan palannut. Hän lähtee sitten etsimään häntä. Marmaduke on sillä välin tavannut Chupadogra, viisaan, vanhan englantilaismastiffin (Sam Elliott), jota pelätään koko Orange Countyssa, koska hän on oletettavasti tappanut omistajansa. Todellisuudessa hän karkasi johtaakseen laumaa, mutta lauma hylkäsi hänet. Se on viettänyt aikaa yksin metsässä, mukanaan vain huopa ja vanha vesiastia, jossa lukee "Buster". Buster/Chupadogra käskee Marmadukea menemään kotiin ja palaamaan perheensä luokse ja harhauttaa sitten koiran sieppaajaa. Marmaduke lähtee, mutta eksyy. aamulla perhe huomaa Marmaduken kadonneen ja alkaa etsiä häntä. Mazie ja perhe löytävät hänet samaan aikaan kadulta, mutta Mazie putoaa maanalaiseen sadevesiputkeen sen jälkeen, kun katu hänen alapuolellaan romahtaa. Marmaduke hyppää hänen perässään ja Phil yrittää hakea häntä takaisin, mutta palokunta yrittää sen sijaan. Palomies pelastaa Mazien, mutta menettää Marmaduken raivoavaan veteen. Tähän mennessä Phil on saanut potkut, koska hän ei ollut päässyt kokoukseen, jossa oli viimeinen mahdollisuus Petcon kanssa. Phil juoksee sitten vesijohdolle, johon putket johtavat, ja löytää Marmaduken raivoavista vesistä. Hän hyppää perään ja pyytää Marmadukea päästämään irti oksasta, josta hän pitää kiinni, ja antamaan veden viedä hänet Philin luo. Hän tekee niin vastahakoisesti ja pelastuu. Useat lapset nauhoittavat sen videolle ja laittavat sen YouTubeen. Koska se kerää lähes 700 000 katselukertaa, Phil palkataan uudelleen. Sitten Phil puhuu muutosta takaisin Kansasiin, mutta koko perhe haluaa jäädä Kaliforniaan. Myöhemmin Marmaduke asettaa sukutaulut vastakkain ja sanoo, että eroilla ei pitäisi olla väliä, että ne ovat kaikki koiria ja niillä pitäisi olla yhtä suuri osuus puistosta. Kaikki ovat samaa mieltä ja kääntyvät Boscoa vastaan, joka lähtee kostoa vannoen. Samaan aikaan Youtube-video, jossa Phil pelastaa Marmaduken, voittaa yritykselle Petco-sopimuksen, ja hän saa työnsä takaisin. Hän ja Don miettivät ideoita mainoksia varten. He kysyvät toisiltaan, voisivatko koirat puhua toisilleen tai jopa tanssia. finaalissa nähdään sitten muun muassa Marmaduke, Jezebel, Mazie, Giuseppe, Raisin ja Buster tanssimassa ja laulamassa What I Like About You -kappaletta, joka osoittautuu mainokseksi. Lopulta Marmaduke ja Mazie seurustelevat, Marmaduke ja Jezebel ovat ystäviä ja kaikki on hyvin.</w:t>
      </w:r>
    </w:p>
    <w:p>
      <w:r>
        <w:rPr>
          <w:b/>
        </w:rPr>
        <w:t xml:space="preserve">Tulos</w:t>
      </w:r>
    </w:p>
    <w:p>
      <w:r>
        <w:t xml:space="preserve">Kuka ihastuu Marmadukeen?</w:t>
      </w:r>
    </w:p>
    <w:p>
      <w:r>
        <w:rPr>
          <w:b/>
        </w:rPr>
        <w:t xml:space="preserve">Esimerkki 2.425</w:t>
      </w:r>
    </w:p>
    <w:p>
      <w:r>
        <w:t xml:space="preserve">Tess McGill (Melanie Griffith) on irlantilais-amerikkalainen Staten Islandilta kotoisin oleva pörssimeklarin sihteeri, joka on suorittanut kauppatieteiden kandidaatin tutkinnon iltakursseilla. Hän pyrkii johtavaan asemaan. Pomo (Oliver Platt) huijaa hänet treffeille tämän irstaan kollegan (Kevin Spacey) kanssa, ja hän joutuu vaikeuksiin loukattuaan häntä julkisesti, minkä jälkeen hänet siirretään uuden talousjohtajan, Katharine Parkerin (Sigourney Weaver), sihteeriksi. Katharine näyttää tukevan Tessiä ja rohkaisee häntä jakamaan ideoita. Tess ehdottaa, että erään asiakkaan, Trask Industriesin, pitäisi investoida radioon saadakseen jalansijaa mediassa. Katharine kuuntelee ideaa ja sanoo välittävänsä sen eteenpäin joidenkin ihmisten kautta. Myöhemmin hän sanoo, ettei idea saanut hyvää vastaanottoa. Mutta kun Katharine katkaisee jalkansa hiihtäessään Euroopassa, hän pyytää Tessiä vahtimaan taloa. Katharinen luona Tess löytää kokousmuistiinpanoja, joissa Katharine aikoo antaa fuusioidean omakseen. Kotona Tess löytää poikaystävänsä (Alec Baldwin) sängystä toisen naisen kanssa. Pettyneenä hän palaa Katharinen asunnolle ja aloittaa muodonmuutoksensa.Tess järjestää tapaamisen johtajan Jack Trainerin (Harrison Ford) kanssa käyttäen pomonsa nimeä alkupalana. Hän haluaa tavata Trainerin tapaamista edeltävänä iltana juhlissa, joihin hän osallistuu Katharinen mekossa. Kun Tess saa ennen juhlia paniikkikohtauksen, hänen ystävänsä Cynthia (Joan Cusack) antaa hänelle valiumia Katharinen kylpyhuoneesta. Juhlissa Tess tapaa tietämättään Jackin, joka on ihastunut häneen. He juovat pari drinkkiä, ja valiumin ja alkoholin yhteisvaikutus johtaa siihen, että Tess herää seuraavana aamuna Jackin sängyssä. Tess lähtee ennen kuin mies herää, ja kokoukseen tullessaan hän huomaa, että Jack Trainer on mies, jonka kanssa hän oli viettänyt yön. Hänestä tuntuu, että pitchaus menee huonosti. Takaisin työpöydällään hän on murehtimassa edellisillan tapahtumia, mutta Jack tulee sisään ja sanoo, että he ovat tyytyväisiä Tessin ideaan. Päiviä myöhemmin Tess ja Jack tunkeutuvat Traskin (Philip Bosco) tyttären (Barbara Garrick) häihin ja esittelevät suunnitelmansa. Trask on kiinnostunut, ja tapaaminen sovitaan. Myöhemmin Tess ja Jack päätyvät sänkyyn yhdessä. Tess haluaa selittää todellisen tilanteensa, mutta pysyy hiljaa saatuaan tietää, että Jackilla on ollut suhde Katharinen kanssa, jonka hän sanoo olevan ohi.Katharine tulee kotiin Traskin kanssa pidettävän tapaamisen päivänä. Tess kuulee, kun Katharine pyytää Jackia vahvistamaan rakkautensa häntä kohtaan, mutta Jack välttelee vastausta ja kiirehtii ulos. Myös Tess kiirehtii pois ja jättää ajanvarauskirjansa, jota Katharine lukee. Tapaaminen sujuu hyvin, kunnes Katharine ryntää sisään ja syyttää Tessiä, pelkkää sihteeriä, hänen ideansa varastamisesta. Tess protestoi, mutta lähtee anteeksipyydellen. Päiviä myöhemmin Tess tyhjentää työpöytänsä ja törmää Jackiin, Katharineen ja Traskiin aulan hissien edessä. Tess kohtaa Katharinen ja alkaa kertoa kaikille oman tarinansa. Katharine yrittää viedä ryhmän pois, mutta Jack sanoo uskovansa Tessiä. Kun Trask kuulee vakuuttavan jutun, hän hyppää pois sulkeutuvasta hissistä ja jättää Katharinen edelleen hissiin. Trask nousee Jackin ja Tessin kanssa toiseen hissiin, jossa Tess sitten pitää Traskille hissipuheensa, jossa hän kertoo, miten kiertoteitse hän sai idean fuusiosta. Kun he pääsevät toimistokerrokseen, Trask kohtaa Katharinen ja kysyy häneltä, miten hän keksi idean. Traskar kompastelee ja epäröi eikä osaa oikein selittää, mistä idea tuli. Katharine saa saman tien potkut, ja Trask tarjoaa Tessille "aloittelevaa" työtä yrityksessään. tess aloittaa uuden työnsä Jackin valmistaman lounasrasian kanssa. Toimistoon ohjattuna hän näkee puhelimessa naisen, olettaa tämän olevan hänen uusi pomonsa ja istuutuu kirjoituspöydän ääreen. Nainen (Amy Aquino) paljastaa, että hän on itse asiassa Tessin sihteeri ja että Tess on uusi nuorempi johtaja, jolle hän työskentelee. Tess vaatii, että he työskentelevät yhdessä kollegoina, mikä osoittaa, että hän on hyvin erilainen kuin Katharine. Sitten hän soittaa Cynthialle toimistostaan Manhattanilta ja kertoo saaneensa unelmatyön.</w:t>
      </w:r>
    </w:p>
    <w:p>
      <w:r>
        <w:rPr>
          <w:b/>
        </w:rPr>
        <w:t xml:space="preserve">Tulos</w:t>
      </w:r>
    </w:p>
    <w:p>
      <w:r>
        <w:t xml:space="preserve">Milloin Tess saa paniikkikohtauksen?</w:t>
      </w:r>
    </w:p>
    <w:p>
      <w:r>
        <w:rPr>
          <w:b/>
        </w:rPr>
        <w:t xml:space="preserve">Esimerkki 2.426</w:t>
      </w:r>
    </w:p>
    <w:p>
      <w:r>
        <w:t xml:space="preserve">Elokuva alkaa Lahoressa, jossa Lahoren yliopiston amerikkalainen professori Anse Rainier (Gary Richardson) kidnapataan kotimatkalla elokuvasta. Seuraavana päivänä sieppaajat lähettävät videonauhan, jossa he vaativat Rainierin hengen vastineeksi 690 vangin vapauttamista muslimien keskitysleiriltä Kot Lakhpatista ja 700 000 Waziristanin lapsille. Pakistanissa toimiva amerikkalainen toimittaja ja CIA:n peitetehtäviin erikoistunut tiedonantaja Bobby Lincoln (Liev Schreiber) järjestää Lahoressa sijaitsevassa kahvilassa haastattelun yhdelle Rainierin Lahoren yliopistossa työskentelevälle kollegalle, Changez Khanille (Riz Ahmed), jota epäillään osalliseksi kidnappaukseen. 2000-luvulle sijoittuvassa kahvilassa kuuluisan runoilijan (Om Puri) ja kotiäidin (Shabana Azmi) poika Changez elää etuoikeutettua elämää Lahoressa. Changez voittaa stipendin Princetonin yliopistoon. Sieltä hän saa harjoittelusopimuksen Wall Streetin huippuluokan arviointitoimistossa Underwood Samsonissa. Ennen työsuhteen alkua Changez lähtee lomalle Kreikkaan, jossa hän tapaa ja rakastuu amerikkalaiseen valokuvaajaan Ericaan (Kate Hudson), joka suree poikaystävänsä kuolemaa. Heidän suhteensa kehittyy, kun Changez palaa Yhdysvaltoihin, jossa hänestä tulee pomonsa Jim Crossin (Kiefer Sutherland) korkea-arvoinen työntekijä.Changez on työmatkalla Manilassa, kun World Trade Centerin iskut tapahtuvat, ja palattuaan Yhdysvaltoihin hän joutuu automaattisesti epäillyn henkilön asemaan, ja hänet riisutaan heti New Yorkiin saapuessaan. Vähitellen hänen myönteinen suhtautumisensa Amerikkaan alkaa muuttua. Vaikka hän makaa Erican kanssa, heidän suhteensa huononee entisestään, kun Erica ei pääse eteenpäin poikaystävänsä kuolemasta.Työmatkalla Istanbulissa Changez arvostaa kustantajaa, eikä löydä siitä mitään arvokasta. Hän saa selville, että kustantaja julkaisi isänsä runojen käännöksiä turkiksi. Hän ei jaksa katsoa vain rahaa, ja irtisanoutuu Underwood Samsonista. Hän palaa New Yorkiin ja tapaa viimeisen kerran Erican. changez palaa Lahoreen. Hän alkaa luennoida Lahoren yliopistossa, jossa hän ilmaisee tyytymättömyytensä Yhdysvaltain sekaantumiseen Pakistanissa ja tapaa myös epäiltyjä Al-Qaidan jäseniä, minkä vuoksi Yhdysvallat tekee ratsian hänen kotiinsa ja uhkaa hänen perheenjäseniään. etenee nopeasti nykypäivään, ja sekä Bobby että Changez ovat CIA:n ja kahvilan ulkopuolella olevien mielenosoittajien painostuksen kohteena, minkä vuoksi CIA muuttaa sisään. Changez paljastaa, että vaikka hän vastustaa Yhdysvaltoja, hän kieltäytyi liittymästä Al-Qaidaan, koska hänen Yhdysvaltojen vastaiset tunteensa eivät määrittele häntä; Bobby puolestaan myöntää, että Rainier oli CIA:n upseeri. Kun mielenosoitukset Lahoressa muuttuvat yhä väkivaltaisemmiksi, Changez ehdottaa teurastamoa, jonne Rainier on ehkä viety.Jännitteet ja epäluulot kärjistyvät mielenosoittajien raivostuessa entisestään, ja Bobby alkaa epäillä Changezia, joka lähettää kännykällään kireitä tekstiviestejä. CIA ilmoittaa Bobbylle, että Rainier on itse asiassa jo kuollut, minkä vuoksi hän raahaa Changezin ulos kahvilasta aseella uhaten. Kun Changez vetoaa mielenosoittajien rauhoittumiseen, Bobby ampuu vahingossa Sameerin (Imaad Shah), yhden Changezin militanttioppilaista, ja tappaa hänet. CIA:n poimiessa Bobbyn pois he paljastavat Bobbylle, että Rainier oli kuollut aiemmin samana päivänä ja että Changez oli jo tarjoutunut työskentelemään CIA:n kanssa - hänen lähettämänsä tekstiviestit olivat hänen siskolleen Binalle (Meesha Shafi).Changez pitää muistopuheen Sameerin hautajaisissa Bobbyn toipuessa sairaalassa, ja hän muistaa Changezin sanat: "Ulkonäkö voi pettää." Changez ei ole koskaan kuullut mitään. Olen Amerikan rakastaja." Elokuva päättyy huomautukseen.</w:t>
      </w:r>
    </w:p>
    <w:p>
      <w:r>
        <w:rPr>
          <w:b/>
        </w:rPr>
        <w:t xml:space="preserve">Tulos</w:t>
      </w:r>
    </w:p>
    <w:p>
      <w:r>
        <w:t xml:space="preserve">Kuka palaa Lahoreen?</w:t>
      </w:r>
    </w:p>
    <w:p>
      <w:r>
        <w:rPr>
          <w:b/>
        </w:rPr>
        <w:t xml:space="preserve">Esimerkki 2.427</w:t>
      </w:r>
    </w:p>
    <w:p>
      <w:r>
        <w:t xml:space="preserve">Elokuva alkaa kaupungissa Meksikon rajalla. Paikallisessa saluunassa pelataan pokeria. Yksi pelaajista huijaa, ja toinen pelaajista, meksikolainen Pedro, ampuu hänet kuoliaaksi. Sitä seuraavassa kuohunnassa Pedro haavoittuu paetessaan saluunasta. Seriffi kutsutaan paikalle, joka jäljittää Pedron kotiinsa, mutta Pedro tappaa myös seriffin. Pedron piileskellessä hänen vaimonsa Juanita pidätetään epäiltynä seriffin murhasta. Pedro pelastaa hänet kaupungin vankilasta, ja he suuntaavat Meksikon rajalle. Juanita kuolee, ja elokuva päättyy siihen, että Pedro pidätetään ja viedään takaisin kaupunkiin.</w:t>
      </w:r>
    </w:p>
    <w:p>
      <w:r>
        <w:rPr>
          <w:b/>
        </w:rPr>
        <w:t xml:space="preserve">Tulos</w:t>
      </w:r>
    </w:p>
    <w:p>
      <w:r>
        <w:t xml:space="preserve">Miksi Juanita on pidätetty?</w:t>
      </w:r>
    </w:p>
    <w:p>
      <w:r>
        <w:rPr>
          <w:b/>
        </w:rPr>
        <w:t xml:space="preserve">Esimerkki 2.428</w:t>
      </w:r>
    </w:p>
    <w:p>
      <w:r>
        <w:t xml:space="preserve">Nuoret ystävät Whitney (Amanda Righetti), Mike (Nick Mennell), Richie (Ben Feldman), Amanda (America Olivio) ja Wade (Jonathan Sadowski) katoavat metsään lähelle hylättyä Camp Crystal Lake -leiriä (joka tuli tunnetuksi vuoden 1980 alkuperäisestä elokuvasta), kun he ovat antaneet uteliaisuutensa voittaa itsensä ja käyneet paikalla, jossa asuu fyysisesti sairaalloinen tappaja. Samaan aikaan Trent (Travis Van Winkle) kutsuu ystävänsä Jennan (Danielle Panabaker), Breen (Julianna Guill), Chewien (Aaron Yoo), Chelsean (Willa Ford), Lawrencen (Arlen Escarpta) ja Nolanin (Ryan Hansen) mökilleen järven rannalle viikonlopun viettoon, jossa on seksiä, viinaa ja huumeita. Heidän hauskalta vaikuttava viikonloppunsa muuttuu kuitenkin pian painajaiseksi, kun yksinäinen matkaaja Clay (Jared Padalecki) ilmestyy paikalle etsimään kadonnutta siskoaan Whitneyta, ja nuoret aikuiset huomaavat pian kohtaavansa pahuuden, joka on uudestisyntynyt, uudelleenkuvattu ja uudelleenkäynnistetty ja jonka nimi on Jason Vorhees (Derek Mears).</w:t>
      </w:r>
    </w:p>
    <w:p>
      <w:r>
        <w:rPr>
          <w:b/>
        </w:rPr>
        <w:t xml:space="preserve">Tulos</w:t>
      </w:r>
    </w:p>
    <w:p>
      <w:r>
        <w:t xml:space="preserve">Kuka kutsuu Jennan, Breen, Chewien, Chelsean, Lawrencen ja Nolanin mökilleen järvelle?</w:t>
      </w:r>
    </w:p>
    <w:p>
      <w:r>
        <w:rPr>
          <w:b/>
        </w:rPr>
        <w:t xml:space="preserve">Esimerkki 2.429</w:t>
      </w:r>
    </w:p>
    <w:p>
      <w:r>
        <w:t xml:space="preserve">Toby Tenma on teini-ikäinen, joka asuu futuristisessa kaupunkivaltiossa Metro Cityssä, joka leijuu saastuneen "pinnan" yläpuolella. Tobyn isä, tohtori Tenma, on kuuluisa robotiikkatutkija ja tiedeministeriön johtaja, mutta hänellä on etäinen suhde poikaansa. Tohtori Tenma tapaa kaupungin jääräpäisen johtajan presidentti Stonen esitelläkseen uutta puolustusrobottia nimeltä Peacekeeper. Sen voimanlähteenä Tenman ystävä tohtori Elefun paljastaa sinisen ja punaisen ytimen, kaksi energiapalloa, joissa on vastakkaista positiivista ja negatiivista energiaa. Stone laittaa tuhoisan Punaisen ytimen Peacekeeperiin, mikä saa sen sekoamaan ja johtaa siihen, että Toby hajoaa huoneeseen hiiviskelyn jälkeen. järkyttynyt Tenma rakentaa salaa Tobyn robottikopion, jossa on Tobyn muistot, mutta jossa on sisäänrakennettu puolustusjärjestelmä, joka suojaa Tobya, ja jonka voimanlähteenä on Sininen ydin. Tobyn kopio herää ja uskoo, ettei mitään ole tapahtunut. Vaikka hänellä on Tobyn mieli, hänen persoonallisuutensa on Tenman silmissä erilainen, vaikka todellisuudessa se on melko samanlainen. Toby löytää robottikykynsä, kuten rakettikäyttöisen lennon ja kyvyn ymmärtää muita robotteja. Toby lentää kotiin, mutta saa Tenmalta tietää alkuperänsä, ja hän hylkää hänet ja lentää pois tohtori Elefunin suruksi. Kivi, joka haluaa epätoivoisesti voittaa uudelleenvaalit, antaa vartijoidensa ajaa Tobya takaa, mutta taistelu johtaa siihen, että Toby putoaa kaupungin reunalta Pinnalle. Tenma ja Elefun pidätetään.Toby herää valtavassa romuttamossa, joka on luotu Metro Cityn hylkäämistä turhista roboteista. Hänet löytää joukko ihmislapsia, lukutaidoton mutta älykäs Zane, kaksoset Sludge ja Widget sekä vanhin Cora, jolla on kaunaa Metro Cityä kohtaan. Heidän mukanaan on koiran näköinen jätehuoltorobotti nimeltä Trashcan. Toby tapaa myös robottien vallankumousrintaman (RRF) jäsenet Sparxin, Robotskyn ja Mike Jääkaapin, jotka haluavat vapauttaa robotit ihmiskunnan hallinnasta, mutta ovat hyvin taitamattomia ja robotiikan lakien sitomia. He kuitenkin antavat Tobylle uuden nimen, nimeksi "Astro". Astro lähtee lasten kanssa ja huomaa, että pinnalla asuu yhä ihmisiä. Hänet ottaa luokseen robottikorjaaja Hamegg, jolla on myös robottitappelurinki. Seuraavana päivänä Astro törmää toimimattomaan rakennusrobotti Zogiin, jonka hän herättää henkiin Sinisen ytimen energialla. Hamegg skannaa vahingossa Astron, tajuaa, että hän on robotti, ja halvaannuttaa hänet seuraavana päivänä, jotta hän voisi osallistua taistelurinkiin. astro voittaa Hameggin taistelijat, kunnes Zog otetaan käyttöön, mutta robotit kieltäytyvät taistelemasta toisiaan vastaan. Hamegg hyökkää heidän kimppuunsa sähkösammuttimella, mutta Zog yrittää vahingoittaa häntä, joka on immuuni robotiikan laeille, mutta Astro pelastaa Hameggin. Presidentti Stonen lippulaiva saapuu ja Astro viedään takaisin Metro Cityyn. Uudelleen yhteen Tenman ja Elefunin kanssa Astro suostuu sulkeutumaan ja pyytää isältään anteeksi, ettei hän ole Toby. Tohtori Tenma tajuaa, että Astro on yhä hänen poikansa, aktivoi hänet uudelleen ja päästää hänet pakoon. Stone lataa Punaisen ytimen Rauhanturvaajaan, mutta se imee hänet itseensä ja omaksuu hänen persoonallisuutensa. Rauhanturvaaja imee itseensä aseita ja rakennuksia, ja kasvaa kokoaan pilvenpiirtäjän korkuiseksi. Sitten se riehuu Metro Cityssä, mikä saa Astron taistelemaan sitä vastaan. Taistelun aikana Metro Cityn järjestelmät sammuvat, jolloin se kaatuu maahan. Astro käyttää yli-inhimillisiä voimiaan auttaakseen sitä laskeutumaan turvallisesti. rauhanturvaaja tarttuu Astroon, mutta niiden ytimien yhteys aiheuttaa molemmille kipua. Tohtori Tenma löytää Astron ja ilmoittaa hänelle, että jos nämä kaksi ydintä yhdistyvät, ne tuhoutuvat. Kun Astron ystävät vangitaan, hän lentää punaiseen ytimeen ja tuhoaa itsensä ja Rauhanturvaajan. Stone selviää, mutta hänet pidätetään rikoksistaan. Tohtori Elefun ja lapset löytävät Astron ruumiin ja huomaavat, että Sininen ydin on kuollut. Zog ilmestyy ja herättää Astron henkiin hänelle annetulla Blue Core -energialla. Astro tapaa rakkaansa ja tekee rauhan isänsä kanssa. Syklooppinen avaruusolento hyökkää kaupunkiin, ja Astro hyppää toimintaan elokuvan päättyessä.</w:t>
      </w:r>
    </w:p>
    <w:p>
      <w:r>
        <w:rPr>
          <w:b/>
        </w:rPr>
        <w:t xml:space="preserve">Tulos</w:t>
      </w:r>
    </w:p>
    <w:p>
      <w:r>
        <w:t xml:space="preserve">Mikä on Tenman ystävän nimi?</w:t>
      </w:r>
    </w:p>
    <w:p>
      <w:r>
        <w:rPr>
          <w:b/>
        </w:rPr>
        <w:t xml:space="preserve">Esimerkki 2.430</w:t>
      </w:r>
    </w:p>
    <w:p>
      <w:r>
        <w:t xml:space="preserve">Tarina sijoittuu Coloradoon, ja se tapahtuu vuonna 1985 AIDS-paniikin nousun aikaan. McClain Evans on homo lukiolainen, joka joutuu jatkuvasti kiusaamisen kohteeksi kaupungissaan. Karen O'Neil on nainen, jota vainoaa hänen ammattinyrkkeilijäkihlattunsa Mark Coreyn kuolema. Viiden vuoden poissaolon jälkeen hän palaa perheensä luo, joka pyörittää menestyvää kamppailulajikoulua. Kun kolme paikallista teini-ikäistä hyökkää McClainin kimppuun, hänen äitinsä Annie pyytää Karenia opettamaan pojalleen kamppailulajeja, jotta tämä osaisi puolustautua. Karenin perhe pelkää homovastaisia kostotoimia, joten Karen joutuu opettamaan McClainia salaa yöllä. Kun sana tästä saavuttaa hänen perheensä ja pikkukaupungin yhteisön, väkivalta puhkeaa, ja perhe ja ystävyys joutuvat kyseenalaisiksi, mikä pakottaa Karenin paljastamaan oman synkän ja traagisen salaisuutensa niille, joita hän eniten rakastaa.</w:t>
      </w:r>
    </w:p>
    <w:p>
      <w:r>
        <w:rPr>
          <w:b/>
        </w:rPr>
        <w:t xml:space="preserve">Tulos</w:t>
      </w:r>
    </w:p>
    <w:p>
      <w:r>
        <w:t xml:space="preserve">Mihin vuoteen tämä tarina sijoittuu?</w:t>
      </w:r>
    </w:p>
    <w:p>
      <w:r>
        <w:rPr>
          <w:b/>
        </w:rPr>
        <w:t xml:space="preserve">Esimerkki 2.431</w:t>
      </w:r>
    </w:p>
    <w:p>
      <w:r>
        <w:t xml:space="preserve">Juoni pyörii Pippan tunne-elämän ongelmien ympärillä, jotka johtavat hänet suhteeseen Chris Nadeaun (Keanu Reeves) kanssa. Pippa ja hänen miehensä Herb ovat myyneet keskustan asuntonsa ja muuttaneet lähiöön. Heidän avioliittonsa on menettänyt kipinänsä, ja Herbillä on sydänongelmia.Mielenkiintoisena käänteenä juoni palaa Blake Livelyn näyttelemään nuorempaan Pippaan, jota domina Kit (Julianne Moore) piiskaa. Pippa on mukana lesbojen bondage-elokuvissa ennen kuin hänellä on kiihkeä rakkaussuhde Herbin kanssa, joka auttaa häntä saamaan elämänsä kuntoon.Mukana on myös melko dramaattinen takaumakohtaus, jossa Herbin silloinen vaimo Gigi Lee (Monica Bellucci) osoittaa Pippaa aseella, minkä jälkeen hän päätyy tekemään itsemurhan.Lopulta Pippa saa selville, että Herbillä on suhde perheen ystävän, Sandra Dullesin kanssa. Herb saa kuolettavan sydänkohtauksen, ja Pippa lähtee tutkimaan uutta suhdettaan Chrisin kanssa jättäen lapsensa Benin ja Gracen järjestämään hautajaisia.</w:t>
      </w:r>
    </w:p>
    <w:p>
      <w:r>
        <w:rPr>
          <w:b/>
        </w:rPr>
        <w:t xml:space="preserve">Tulos</w:t>
      </w:r>
    </w:p>
    <w:p>
      <w:r>
        <w:t xml:space="preserve">Kuka teki itsemurhan?</w:t>
      </w:r>
    </w:p>
    <w:p>
      <w:r>
        <w:rPr>
          <w:b/>
        </w:rPr>
        <w:t xml:space="preserve">Esimerkki 2.432</w:t>
      </w:r>
    </w:p>
    <w:p>
      <w:r>
        <w:t xml:space="preserve">Elokuva alkaa 14-vuotiaan Hayley Starkin ja kolmekymppisen valokuvaajan Jeff Kohlverin välisellä seksuaalisesti latautuneella ja flirttailevalla nettikeskustelulla. Jeff ja Hayley tapaavat kahvilassa, ja Hayley vie Hayleyn asunnolleen. Hayley tekee heille molemmille ruuvimeisselit ja pyytää Jeffiä ottamaan valokuvia. Ennen kuin hän voi tehdä sen, Jeffiä huimaa, hänen näkönsä hämärtyy ja hän kaatuu lattialle tajuttomana. kun Jeff herää, hänet on sidottu tuoliin. Hayley selittää seuranneensa Jeffiä ja huumaavansa hänet, koska tietää, että Jeff on pedofiili, lasten raiskaaja ja murhaaja. Jeff kiistää nämä väitteet ja väittää, että hänellä oli viattomat aikeet. Hayley tutkii Jeffin talon ja löytää Jeffin aseen ja kassakaapin. Kassakaapista Hayley löytää "sairaita" kuvia ja kuvan Donna Mauerista, paikallisesta tytöstä, joka oli siepattu ja on edelleen kateissa. Jeff kiistää osallisuutensa Mauerin katoamiseen ja onnistuu tavoittamaan aseensa, mutta kun hän (edelleen tuoliin sidottuna) hyökkää Hayleyn kimppuun, Hayley tekee hänet tajuttomaksi tukehduttamalla hänet muovikelmulla.Kun Jeff herää, hän huomaa olevansa sidottu teräspöytään ja hänen sukupuolielimiinsä on laitettu jääpussi. Hayley selittää, että hän kastroi Jeffin. Jeff uhkailee, lahjoo ja mielistelee Hayleytä saadakseen hänet luopumaan tästä; kun se ei auta, hän yrittää saada Hayleyn myötätuntoa kertomalla, että häntä on käytetty hyväksi lapsena. Leikkauksen jälkeen Hayley poistuu keittiöstä väittäen menevänsä suihkuun. Jeff kamppailee ja vapautuu. Kun hän vastentahtoisesti tarkastaa leikkauspaikan, hän tajuaa, että hän on itse asiassa vahingoittumaton ja että Hayley on taidokkaasti lavastanut hänen kastraationsa. Hän ryntää raivoissaan Hayleyn luo kylpyhuoneeseen, jossa suihku on käynnissä. Hän hyökkää skalpelli kädessään, mutta huomaa suihkun olevan tyhjä. Hayley hyökkää hänen kimppuunsa takaapäin, ja kun he kamppailevat, Hayley lamaannuttaa hänet tainnutusaseella.Hayley esiintyy poliisina ja pyytää Jeffin entistä tyttöystävää Janellea tulemaan välittömästi Jeffin talolle. Jeff palaa tajuihinsa ja huomaa, että Hayley on sitonut hänen ranteensa ja nostanut hänet keittiössä olevalle tuolille silmukka kaulassaan. Hayley tekee Jeffille tarjouksen: jos Jeff tekee itsemurhan, Hayley lupaa pyyhkiä todisteet hänen rikoksistaan, mutta jos Jeff kieltäytyy, Hayley lupaa paljastaa hänen salaisuutensa. Keskustelu keskeytyy, kun naapuri koputtaa ulko-ovelle ja myy partiolaistyttöjen keksejä. Hayley kertoo naapurille olevansa Jeffin veljentytär; naapuri lähtee pian sen jälkeen. Kun Hayley palaa, Jeff vapautuu siteistään ja lähtee hänen peräänsä. Lopulta hän löytää Hayleyn talonsa katolta, jonne tämä on houkutellut hänet. Hayley on tuonut köyden keittiöstä ja muokannut siitä silmukan, joka on kiinnitetty savupiippuun. Hayley pitää Jeffin loitolla hänen omalla aseellaan.Jeff tunnustaa lopulta, että hän katseli, kun toinen mies raiskasi ja murhasi Donna Mauerin. Jeff lupaa Hayleylle, että jos Hayley säästää hänen henkensä, hän kertoo toisen miehen nimen, jotta Hayley voi kostaa. Hayley tunnustaa tietävänsä miehen nimen ja sanoo: "Aaron kertoi minulle, että sinä teit sen, ennen kuin hän tappoi itsensä". Janelle saapuu paikalle, ja Hayley kehottaa jälleen kerran Jeffiä hirttämään itsensä ja lupaa, että hän tuhoaa todisteet. Lyömättömänä Jeff antaa Hayleyn pujottaa hirttosilmukan kaulansa ympärille ja ottaa viimeisen kohtalokkaan askeleen katolta. Sillä hetkellä, kun Jeff kuolee, Hayley sanoo: "Tai sitten ei". Sitten hän kerää tavaransa ja pakenee metsän läpi. Elokuva päättyy, kun Hayley kävelee tietä pitkin punaisessa hupparissaan.</w:t>
      </w:r>
    </w:p>
    <w:p>
      <w:r>
        <w:rPr>
          <w:b/>
        </w:rPr>
        <w:t xml:space="preserve">Tulos</w:t>
      </w:r>
    </w:p>
    <w:p>
      <w:r>
        <w:t xml:space="preserve">Mitä Jeffille tapahtuu, kun hän yrittää ottaa valokuvia?</w:t>
      </w:r>
    </w:p>
    <w:p>
      <w:r>
        <w:rPr>
          <w:b/>
        </w:rPr>
        <w:t xml:space="preserve">Esimerkki 2.433</w:t>
      </w:r>
    </w:p>
    <w:p>
      <w:r>
        <w:t xml:space="preserve">Chris McCormick on korkeapalkkainen muotimalli, jonka kuva toimii suositun huulipunamerkin mainoskampanjan kantavana voimana ja joka näkyy lehdissä ja mainostauluilla ympäri maailmaa. Gordon Stuart, osa-aikainen säveltäjä ja kokopäiväinen musiikinopettaja, ottaa innokkaasti vastaan Chrisin 13-vuotiaan siskon Kathyn kutsun tulla eristäytyneeseen rantakuvaukseen, jotta Chris voi kuunnella hänen musiikkiaan. Eräänä päivänä hän saapuu Kathyn asunnolle käymään Kathyn luona, mutta hänet keskeyttää Kathyn rakastajan, Steve Edisonin, puhelinsoitto. kun Chris puhuu Stevelle, Gordon alkaa kiukutella ajatuksesta Chrisin ilmeisestä hylkäämisestä. Hänen loukkaantumisensa muuttuu pian vihaksi, ja hän tunkeutuu tytön huoneeseen ja rikkoo tytön papin veljen Martinin kuvan ennen kuin heittäytyy tytön päälle. Chrisin taistellessa vastaan Gordon iskee Chrisin pään yhtä sängynpylvästä vasten ja huutaa Chrisiä näyttämään hänelle, missä hän säilyttää huulipunaa, jota hänen kasvonsa myyvät yleisölle. Kun nainen kertoo, että se on hänen kylpyhuoneessaan, mies vie hänet sinne ja sotkee sillä hänen kasvojaan, minkä jälkeen hän pakottaa naisen suorittamaan miehelle suihinoton, jotta huulipunan jäljet jäisivät hänen sukupuolielimiinsä. Palauttaessaan naisen sänkyynsä mies sitoo hänet silkkihuiveilla ja raiskaa hänet anaalisesti epäsointuisten sävellystensä säestyksellä. Lähellä koettelemuksen loppua Kathy palaa koulusta kotiin, näkee Chrisin ja Gordonin ja pakenee. Hän nousee ylös ja ehdottaa Kathylle, että hän liittyisi heidän seuraansa ja "pitäisi hauskaa", mutta sen sijaan hän leikkaa Chrisin vapaaksi ja lähtee. Gordon pidätetään, mutta kuten Chris saa kuulla tapausta hoitamaan määrätyltä syyttäjältä Carla Bondilta, Gordonin tuomitseminen tuskin on varmaa, ja Chris pyytää häntä todistamaan häntä vastaan. Gordonin asianajaja väittää, että seksi oli yhteisymmärrykseen perustuvaa ja että sen karkeus johtui Chrisin omista kieroutuneista haluista. Hän esittää myös, että vaikka Gordon toimisikin ilman hänen suostumustaan, nainen provosoi häntä esiintymällä alasti hänen edessään kuvauksissa, joissa he tapasivat ensimmäisen kerran, ja valokuvien, joilla hän ansaitsee elantonsa, luontaisella aistillisuudella. Gordon vapautetaan lopulta syytteistä.Chris jättää työnsä huulipunayhtiön mallina ja suunnittelee muuttavansa Kathyn kanssa Coloradoon viimeisen kuvauksen jälkeen. Kauhean sattuman kautta Kathyn vanha koulu käyttää samaa rakennusta, jossa Chrisin kuvaukset ovat, Gordonin orkestroiman uuden baletin harjoituksiin. Kun Chris poseeraa punaisessa paljettipuvussaan, Kathy törmää Gordoniin, jonka osa Kathystä uskoo yhä olevan syytön, vaikka hän vastustaa sitä. Gordon jahtaa häntä hylätyn rakennuksen läpi ja raiskaa hänet.Kathy palaa kuvauksiin ja kertoo Chrisille, mitä tapahtui. Chris juoksee raivoissaan ulos autolleen ja nappaa Remingtonin liukukiväärin, jonka hän oli aikonut ottaa mukaansa Coloradoon. Chris näkee Gordonin ajavan autollaan parkkipaikalla ja ampuu sitä kohti. Gordon saa osuman luodista. Hän yrittää ajaa Chrisin päälle, mutta auto pyörähtää ja kaatuu kyljelleen. Kun Gordon kiipeää ulos autosta, Chris ampuu häntä kolme kertaa. Kun Gordon kouristelee, Chris lähestyy hänen ruumistaan ja ampuu häntä nivusiin ja jatkaa hänen ruumiinsa ampumista. Myöhemmin Carla Bondi puhuu valamiehistölle ja kertoo heille, että heidän Gordonin vapauttava tuomionsa aiemmin johti siihen, että Chris menetti uskonsa lakiin. Valamiehistö toteaa Chrisin lopulta syyttömäksi.</w:t>
      </w:r>
    </w:p>
    <w:p>
      <w:r>
        <w:rPr>
          <w:b/>
        </w:rPr>
        <w:t xml:space="preserve">Tulos</w:t>
      </w:r>
    </w:p>
    <w:p>
      <w:r>
        <w:t xml:space="preserve">Kuka orkestroi baletin?</w:t>
      </w:r>
    </w:p>
    <w:p>
      <w:r>
        <w:rPr>
          <w:b/>
        </w:rPr>
        <w:t xml:space="preserve">Esimerkki 2.434</w:t>
      </w:r>
    </w:p>
    <w:p>
      <w:r>
        <w:t xml:space="preserve">Sheriffi Pat Garrett (Thomas Mitchell) toivottaa vanhan ystävänsä Doc Hollidayn (Walter Huston) tervetulleeksi Lincolniin, New Mexicoon. Doc etsii varastamaansa hevosta ja löytää sen Billy the Kidin (Jack Buetel) hallusta. Tästä huolimatta nämä kaksi pyssymiestä pitävät toisistaan, mikä on Patin vastenmielistä. Tämä ei estä Docia yrittämästä varastaa hevosta takaisin myöhään samana iltana, mutta Billy odottaa häntä tallin ulkopuolella. sen jälkeen Billy päättää nukkua tallissa, ja häntä ammutaan. Hän voittaa väijyjänsä, joka osoittautuu kurvikkaaksi nuoreksi Rio McDonaldiksi (Jane Russell), joka haluaa kostaa kuolleen veljensä.Seuraavana päivänä muukalainen tarjoutuu ampumaan Patia selkään, kun Billy harhauttaa lainvartijaa. Hän kuitenkin vain lavastaa Kidiä. Billy, joka on epäluuloinen kuten aina, ampuu hänet juuri ennen kuin joutuu itse ammutuksi. Todistajia ei ole, ja Pat yrittää pidättää Billyn. Pat ei ymmärrä, kun Doc asettuu Kidin puolelle. Kun kaksikko alkaa lähteä, Pat ampuu Billyä, jolloin Doc pakottaa ampumaan aseen pois hänen kädestään ja tappamaan kaksi Patin miestä.Doc pakenee Billyn kanssa Rion ja hänen tätinsä Guadalupen (Mimi Aguglia) kotiin. Doc ratsastaa karkuun, kun poliisipartio on heidän perässään. Sen sijaan, että Rio tappaisi tajuttoman Kidin, se hoitaa häntä takaisin terveeksi, mikä kestää kuukauden. Kun Doc palaa, Rio on rakastunut potilaaseen. Doc on raivoissaan siitä, että Billy on varastanut hänen tyttöystävänsä. Kun Docin viha on hieman laantunut, Kid antaa hänelle vaihtoehdon: hevonen vai Rio. Billyn harmiksi Doc valitsee hevosen. Suuttuneena siitä, että molemmat miehet arvostavat eläintä enemmän kuin häntä, Rio täyttää heidän juomapullonsa hiekalla. He ratsastavat pois huomaamattaan, mutta polulla Pat ja joukko takaa-ajajia joutuvat heidän peräänsä. Kaksikko arvelee, että Rio antoi seriffille vihjeen. Doc tappaa muutaman miehen lähietäisyydeltä, mutta jättää Patin vahingoittumattomana.Kun Doc eräänä aamuna herää, hän huomaa Billyn kadonneen ja Patin odottavan häntä käsiraudoissa ja vievän hänet takaisin. Pysähtyessään Rion luona miehet huomaavat, että Billy on jättänyt Rion sidottuna veden varaan kostoksi. Epäillessään, että Billy rakastaa Riota (vaikkei hän itse sitä tajua) ja palaa vapauttamaan hänet, Pat odottaa. Kid palaa takaisin, ja hänetkin vangitaan. matkalla takaisin kaupunkiin he kuitenkin kohtaavat ympärillään vihamielisiä mescaleroja. Pat vapauttaa vastahakoisesti vangit ja palauttaa heidän revolverinsa saatuaan Docilta lupauksen, että hän antaa ne takaisin ja pakottaa Billyn tekemään samoin. He onnistuvat pakenemaan intiaaneja, mutta Doc kieltäytyy kunnioittamasta sanaansa. kun Doc yrittää lähteä hevosensa kanssa, Billy pysäyttää hänet. Miehet päättävät kaksintaistella, ja tyytyväinen Pat odottaa Billyn häviävän. Kun he kuitenkin odottavat merkkiä (käkikellon loppu, joka ilmoittaa kello kahdeksan), Billy tajuaa, että Doc on todellinen ystävä, ja siirtää kätensä pois aseidensa luota. Doc yrittää provosoida häntä ja aiheuttaa pieniä haavoja toiseen käteen ja molempiin korviin, mutta Kid ei vieläkään suostu ampumaan. Kaksikko tekee sovinnon. Raivoissaan Pat kutsuu Docia ulos, vaikka hänellä ei ole mahdollisuutta. Doc ei yritä ampua ystäväänsä ja haavoittuu itse kuolettavasti. Pat on tyrmistynyt.Kun Doc on haudattu, Pat tarjoutuu antamaan Billylle heidän ystävänsä revolverit. Hän suostuttelee myös Billyä antamaan hänelle aseensa sanoen, että hän voi sitten väittää, että haudassa on Billy. Kid voi jättää menneisyytensä taakseen ja aloittaa elämänsä alusta. Se on kuitenkin pelkkää temppua. Pat oli poistanut laukaisutapit Docin revolvereista. Billyn onneksi hän oli aseita vertaillessaan vahingossa vaihtanut yhden Docin aseista omiinsa. Tämän seurauksena hänen eikä Patin ase ei laukea. Billy ottaa esiin toisen, toimivan aseen. Hän laittaa Patille käsiraudat, koska hän arvelee, että lainvalvoja ennemmin toteaa Billyn kuolleeksi kuin myöntää, että Kid jätti hänet avuttomaksi. Ratsastaessaan pois Billy pysähtyy ja katsoo taakseen; riemuissaan oleva Rio nousee hevosensa selkään.</w:t>
      </w:r>
    </w:p>
    <w:p>
      <w:r>
        <w:rPr>
          <w:b/>
        </w:rPr>
        <w:t xml:space="preserve">Tulos</w:t>
      </w:r>
    </w:p>
    <w:p>
      <w:r>
        <w:t xml:space="preserve">Kenen kanssa Doc pakenee Rion ja hänen tätinsä kotiin?</w:t>
      </w:r>
    </w:p>
    <w:p>
      <w:r>
        <w:rPr>
          <w:b/>
        </w:rPr>
        <w:t xml:space="preserve">Esimerkki 2.435</w:t>
      </w:r>
    </w:p>
    <w:p>
      <w:r>
        <w:t xml:space="preserve">Elokuva alkaa eräänä myöhäisiltana lähikaupassa, jossa Nick (Aaron Eckhart), joka on pikkuhuumeiden välittäjä, yrittää päättää, minkä kahvimerkin hän ostaisi. Hänen entinen rakastajattarensa Dallas (Paulina Porizkova) ja palkkamurhaajakollega Billy Hill (James LeGros) alkavat olla kärsimättömiä ja käskevät Nickiä kiirehtimään. Nick valitsee lopulta Chocolate Macadamia -kahvin, mutta automaatti on tyhjä. Hän valittaa asiasta kassalle.Seuraavana aamuna Nick ilmestyy Casey Wellsin (Thomas Jane) ovelle, vanhan kumppaninsa, joka oli hänen huumekauppiaana Los Angelesissa. Casey on siivonnut elämänsä. Hän on nyt naimisissa oleva arkkitehti ja haluaa adoptoida vaimonsa kanssa lapsen. Nick jättää pari matkalaukkua Caseyn vierashuoneeseen ennen kuin lähtee hoitamaan asioita. Nickin lähdettyä Casey alkaa epäillä yhtä matkalaukusta ja avaa sen lopulta löytääkseen sen täynnä heroiinia. Soitettuaan Nickille huutaa, että tämä on tuonut huumeita kotiinsa, hän hävittää ne kaikki keittiön lavuaariin. jamaikalainen rasta-tappaja Ice (Glenn Plummer) tunkeutuu Caseyn taloon ja aikoo tappaa hänet, mutta Casey onnistuu taivuttelemaan hänet ottamaan viimeisen savukkeen marihuanaa. Poltettuaan Ice on aikeissa tappaa Caseyn, kun Icen kännykkä soi. Ice alkaa räppiä puhelimessa yrittäessään saada levytyssopimuksen, mutta Casey tarttuu hetkeen ja tyrmää hänet. Sen jälkeen Casey sitoo hänet ja jättää autotalliinsa. adoptiotoimiston edustaja tulee haastattelemaan Caseya hänen sopivuudestaan isäksi. Edustaja on erityisen utelias tietämään, mitä Casey teki useiden vuosien ajan asuessaan L.A:ssa, sillä hänen ajastaan siellä ei ole mitään tietoja. Casey yrittää parhaansa mukaan peitellä menneisyyttään sekä viimeaikaista kohtaamistaan palkkamurhaajan kanssa. haastattelun aikana paikalle ilmestyy Dallas, joka haluaa rahat, jotka hän uskoo Nickin jättäneen Caseylle heroiinin mukana. Hän pelottelee adoptiotoimiston edustajan pois kertomalla tarinan Caseyn huumekauppa- ja murhaajan menneisyydestä. kun hän jää kahden kesken Caseyn kanssa, Dallas kyselee tältä rahojen olinpaikasta. Vihaisena siitä, ettei mies voi auttaa häntä, nainen päättää tappaa hänet. Mutta ei ennen kuin hän sitoo miehen tuoliin, följää häntä pakottaakseen hänet erektioon, riisuu hänet alasti ja ryhtyy ratsastamaan ja raiskaamaan häntä. Hän kertoo miehelle, ettei hän tapa tätä ennen kuin tämä saa orgasmin, ja aikoo jatkaa, kunnes saa miehen saamaan orgasmin. Pitäen sanansa hän saa useita orgasmeja, mutta ei saa mieheltä mitään tulosta.Dallasin saavuttaessa kolmannen orgasmin Hill murtautuu sisään ja ampuu hänet, jolloin hänen verensä roiskuu Caseylle, hänen seinilleen ja lattialleen.Billy uskoo Caseya, kun hän kertoo, ettei hänellä ole heroiinia, mutta aikoo joka tapauksessa kiduttaa häntä sahan ja puhalluslamppujen avulla, ja samalla hän kehuskelee osaamisestaan ja polttotekniikastaan ryhtyessään työhön. Hillin keskeyttävät poliisit, jotka tekevät ironisesti ratsian naapuritaloon. Billyn tarkistaessa asiaa Casey saa löysättyä teipin ranteidensa ympäriltä ja nappaa paistinpannun ja istahtaa takaisin. Billy palaa takaisin ja kertoo Caseylle, että poliisit olivat väärässä talossa. Kun hän aikoo jatkaa, hän huomaa, että jokin on pielessä. Mutta yllätettyään Billyn Casey voittaa hänet ja jättää hänet autotalliin.Nick soittaa Caseylle puhelinkopista, pyytää anteeksi kaikkea ja myöntää varastaneensa heroiinin ja rahat poliisilta. Kun hän on katkaissut puhelun, meille paljastuu, että Nickiä on ammuttu ja hän vuotaa pahasti verta, ja näyttää siltä, että hän on kuolemaisillaan.Lopulta paikalle saapuu korruptoitunut poliisi (Mickey Rourke), jolla on mukanaan pussi, jossa on Nickin pää. Hän antaa Caseylle aikaa kello 19.00 asti löytää rahat, mutta kertoo, ettei hän välitä heroiinista. Sitten poliisi näkee autotallin, jossa Ice ja Billy ovat sidottuna ja Dallas on kuollut, ja purkaa lehden Iceen ja Billyyn. Sen jälkeen hän käskee Caseyn heittää heidät ulos, koska on roskapäivä. lopulta Casey soittaa Icen pomolle ja kertoo, että heroiini huutokaupataan hänen talollaan kello 19.00. Hän ei voi enää odottaa, että hän saa sen. Hän palauttaa mieleen Nickin aiemmat sanat, jotka johtavat hänet nopeasti löytämään rahat ja häälahjan autonsa vararenkaasta. Hän ottaa ne, laittaa ne Dallasin Lamborghini Diablo -autoon ja lähtee hakemaan vaimoaan lentokentältä päästäkseen oletettavasti pakoon maasta. Elokuva päättyy, kun näemme poliisien ja jamaikalaisten, molemmat aseistautuneina, kohtaavan toisensa talolla.</w:t>
      </w:r>
    </w:p>
    <w:p>
      <w:r>
        <w:rPr>
          <w:b/>
        </w:rPr>
        <w:t xml:space="preserve">Tulos</w:t>
      </w:r>
    </w:p>
    <w:p>
      <w:r>
        <w:t xml:space="preserve">Kenen luona Nick käy?</w:t>
      </w:r>
    </w:p>
    <w:p>
      <w:r>
        <w:rPr>
          <w:b/>
        </w:rPr>
        <w:t xml:space="preserve">Esimerkki 2.436</w:t>
      </w:r>
    </w:p>
    <w:p>
      <w:r>
        <w:t xml:space="preserve">Elokuva kertoo kolmesta nuoresta ystävyksestä, joiden intohimona elämässä on surffaus. Ystäviin kuuluvat mm: Matt Johnson (Jan-Michael Vincent), itsetuhoinen tyyppi, jolla on pirunmoinen asenne; Jack Barlowe (William Katt), rauhallinen ja vastuuntuntoinen kaveri; ja Leroy "Masokisti" Smith (Gary Busey), jonka lempinimi kertoo paljon hänen persoonastaan.Heidän surffailuelämäänsä seurataan kesästä 1962 heidän yrityksiinsä väistää Vietnamin sodan kutsuntoja vuonna 1965 (mukaan lukien mielenvikaisuuden, homoseksuaalisuuden ja kaikenlaisten lääketieteellisten vaivojen teeskentely) ja heidän viattomuutensa loppumiseen vuonna 1968, kun yksi heidän ystävistään kuolee Vietnamissa. Kolme tekee vaikean siirtymän aikuisuuteen juhlien, surffimatkojen, avioliiton ja sodan myötä. ystävät kokoontuvat uudelleen vuosia myöhemmin, Barlowen istuttua Vietnamissa, "vuoden 74 suuressa aallokossa" (Great Swell of '74). Tämän jälleennäkemisen myötä heidän elämänsä siirtymästä tulee loppupiste sille, mitä 1960-luku merkitsi niin monelle, kun he näkevät, että ajat ovat muuttuneet ja se, mikä oli kerran viattomuuden aikaa, on lopullisesti mennyttä.</w:t>
      </w:r>
    </w:p>
    <w:p>
      <w:r>
        <w:rPr>
          <w:b/>
        </w:rPr>
        <w:t xml:space="preserve">Tulos</w:t>
      </w:r>
    </w:p>
    <w:p>
      <w:r>
        <w:t xml:space="preserve">Minä vuonna he yrittivät väistää sotaa?</w:t>
      </w:r>
    </w:p>
    <w:p>
      <w:r>
        <w:rPr>
          <w:b/>
        </w:rPr>
        <w:t xml:space="preserve">Esimerkki 2.437</w:t>
      </w:r>
    </w:p>
    <w:p>
      <w:r>
        <w:t xml:space="preserve">Elokuva sijoittuu vuosi Walking Tall: The Payback -elokuvan tapahtumien jälkeen. Dallasissa, kun hänen gangsterinsa murhaavat kaksi päätodistajaa huumepomo Octavio Pérezia vastaan turvatalossa, FBI-agentti Kate Jensenin ja kolmen muun agentin todistajanlausunnosta tulee ainoa mahdollisuus pitää rikollinen vankilassa.Heidät majoitetaan toiseen turvataloon odottamaan oikeudenkäyntiä, mutta rikolliset valtaavat paikan ja agentit teloitetaan. Kate kuitenkin vain haavoittuu, ja hänen poikaystävänsä Nick uskoo, että virastossa on petturi, ja päättää viedä Katen maatilalleen maalle suojelemaan Katen henkeä luotettavien paikallisten ystäviensä kanssa.</w:t>
      </w:r>
    </w:p>
    <w:p>
      <w:r>
        <w:rPr>
          <w:b/>
        </w:rPr>
        <w:t xml:space="preserve">Tulos</w:t>
      </w:r>
    </w:p>
    <w:p>
      <w:r>
        <w:t xml:space="preserve">Kuka uskoo, että virastossa on petturi?</w:t>
      </w:r>
    </w:p>
    <w:p>
      <w:r>
        <w:rPr>
          <w:b/>
        </w:rPr>
        <w:t xml:space="preserve">Esimerkki 2.438</w:t>
      </w:r>
    </w:p>
    <w:p>
      <w:r>
        <w:t xml:space="preserve">Elokuva sijoittuu Pennsylvanian Madisoniin kesällä 1972. Vada Sultenfuss (Anna Chlumsky) on 11-vuotias tyttö ja luulosairas. Vadan isä Harry Sultenfuss (Dan Aykroyd) on kömpelö leskimies, joka ei tunnu ymmärtävän tytärtään, minkä vuoksi hän jättää hänet jatkuvasti huomiotta. Hänen ammattinsa hautausurakoitsijana, jossa Sultenfussin asunto on myös hautaustoimisto, on saanut Vadan kehittämään pakkomielteen kuolemasta sekä sairauksista. Vada luulee myös tappaneensa oman äitinsä, sillä hänen äitinsä kuoli synnyttäessään hänet. Hän hoitaa säännöllisesti invalidisoivaa isoäitiään (Ann Nelson), joka kärsii Alzheimerin taudista. Myös Harryn veli Phil (Richard Masur), joka asuu lähistöllä, käy usein auttamassa perhettä. muut tytöt kiusaavat Vadaa, koska hänen paras ystävänsä Thomas J. Sennett (Macaulay Culkin) on epäsuosittu poika. Heidän kesäseikkailunsa ensisuudelmasta viimeisiin jäähyväisiin johdattavat Vadan nuoruuden maailmaan.Vadan kesä alkaa hyvin. Hän ystävystyy Shelley Devoton (Jamie Lee Curtis) kanssa, joka on hänen isänsä hautaustoimiston uusi meikkaaja ja antaa hänelle kaivattua opastusta. Vada on myös ihastunut opettajaansa herra Bixleriin (Griffin Dunne) ja varastaa rahaa Shelleyn asuntovaunusta osallistuakseen tämän pitämälle kesäkirjoituskurssille, mutta ennen pitkää asiat alkavat hajota. Hänen isänsä ja Shelley alkavat seurustella ja menevät kihloihin, Shelley ei saa itseään kertomaan isälleen, että hän on kokenut ensimmäiset kuukautisensa, Thomas J. kuolee allergiseen reaktioon mehiläisen pistoille etsiessään Vadan mielialasormusta metsästä, ja Shelley saa selville, että herra Bixler on kihloissa jonkun toisen kanssa.Vadan suru onnistuu kuitenkin korjaamaan hänen ja hänen isänsä välisen kuilun, hän saa tietää, ettei hän tappanut äitiään synnytyksessä (koska hänen isänsä kertoo hänelle, että sellaisia asioita kuin äitien kuolema synnytyksessä vain sattuu), ja elokuvan lopussa Vada on onnistunut paitsi käsittelemään kipunsa ja surunsa myös voittamaan joitakin aiempia ongelmiaan.</w:t>
      </w:r>
    </w:p>
    <w:p>
      <w:r>
        <w:rPr>
          <w:b/>
        </w:rPr>
        <w:t xml:space="preserve">Tulos</w:t>
      </w:r>
    </w:p>
    <w:p>
      <w:r>
        <w:t xml:space="preserve">Mistä Vada varastaa rahaa?</w:t>
      </w:r>
    </w:p>
    <w:p>
      <w:r>
        <w:rPr>
          <w:b/>
        </w:rPr>
        <w:t xml:space="preserve">Esimerkki 2.439</w:t>
      </w:r>
    </w:p>
    <w:p>
      <w:r>
        <w:t xml:space="preserve">Luna ja Amar ovat pari. Heidän suhteeseensa kohdistuu suuria paineita. Ensinnäkin Amar menettää työpaikkansa, koska hän oli humalassa töissä. Luna on hyvin huolissaan, eikä hänellä ole juurikaan toivoa toteuttaa haurasta unelmaansa saada lapsi Amarin kanssa. Lunan pelko heidän tulevaisuudestaan kasvaa, kun Amar saa hyvin palkatun työpaikan muslimiyhteisöstä, joka sijaitsee tuntien päässä heidän asuinpaikastaan. Vasta kun on kulunut melkoinen aika, jonka aikana he eivät ole olleet yhteydessä toisiinsa, Luna saa luvan vierailla Amarin luona tässä konservatiivisten wahhabilaisten yhteisössä idyllisellä järvenrantaniityllä. Hän huomaa, että miehet ja hunnutetut naiset elävät tiukasti erillään ja että heitä tarkkaillaan tarkasti. Luna pyytää Amaria palaamaan kotiin hänen kanssaan, mutta Amar vaatii, että elämä tässä eristäytyneessä uskovien seuraajien yhteisössä on tuonut hänelle rauhan ja myös estää häntä juomasta. Kun Amar palaa kotiin muutamaa viikkoa myöhemmin, Luna huomaa, että Amarin suhtautuminen uskontoon on muuttunut perusteellisesti. Amar väittää, että häntä kiinnostaa vain tulla paremmaksi ihmiseksi, mutta Lunan on äärimmäisen vaikea seurata hänen ajattelutapaansa. Hän alkaa kyseenalaistaa kaiken, mihin on uskonut, jopa halunsa saada lapsi. Kun traagisen sotaisan menneisyyden haavat jatkavat vainoamista, Luna repii itseään etsimään, riittääkö rakkaus todella pitämään hänet ja Amarin yhdessä tiellä kohti elinikäistä onnea. [Synopsis Berlinin kansainvälisten elokuvajuhlien suosittelema]</w:t>
      </w:r>
    </w:p>
    <w:p>
      <w:r>
        <w:rPr>
          <w:b/>
        </w:rPr>
        <w:t xml:space="preserve">Tulos</w:t>
      </w:r>
    </w:p>
    <w:p>
      <w:r>
        <w:t xml:space="preserve">Mikä on Lunan ja Amarin suhde?</w:t>
      </w:r>
    </w:p>
    <w:p>
      <w:r>
        <w:rPr>
          <w:b/>
        </w:rPr>
        <w:t xml:space="preserve">Esimerkki 2.440</w:t>
      </w:r>
    </w:p>
    <w:p>
      <w:r>
        <w:t xml:space="preserve">Arizonan Prosperityn rauhallisessa kaivoskaupungissa sattuu onnettomuus, jossa jänis saa aikaan sen, että myrkyllistä jätettä sisältävä tynnyri päätyy säiliöön. Eksoottinen hämähäkkikasvattaja Joshua (Tom Noonan) on käynyt säännöllisesti paikalla keräämässä sirkkoja hämähäkkeilleen. Vaikka hämähäkit ovat nauttineet myrkkyjä, hän ei ole siitä tietoinen, sillä hämähäkit eivät näytä kärsivän siitä. Joshua näyttää paikalliselle pojalle Mikelle (Scott Terra) kokoelmiaan, joihin kuuluu hyppyhämähäkkejä, ansahämähäkkejä, tarantuloita ja pallohämähäkkejä, mukaan lukien Consuela-niminen naispuolinen pallohämähäkki. Miken lähdettyä Joshua joutuu karanneen tarantellan puremaksi ja kaataa vahingossa hämähäkkihäkit. Hämähäkit tappavat hänet, ja syötyään hänet hämähäkit kasvavat entistäkin suuremmiksi.Matkalla kotiin Miken luo hänen äitinsä, sheriffi Samantha "Sam" Parker (Kari Wührer) ja apulaisseriffi Pete, joka vetää myrkkytynnyrin pois lammesta. Wade, Prosperityn pormestari, pitää ostoskeskuksessa kaupunkikokouksen siitä, pitäisikö kaivokset myydä ja muuttaa muualle. Chris McCormick (David Arquette), jonka isä omisti kaivokset ennen kuolemaansa kymmenen vuotta sitten, ilmestyy paikalle ja vastustaa Waden ehdotusta. Chrisillä syttyy myös romanssi Samin kanssa. sillä välin Harlan Griffiths (Doug E. Doug), paikallinen radio-DJ ja eksentrinen avaruusolentojen harrastaja, levittää teoriaansa, jonka mukaan avaruusolennot ovat siepanneet useita kadonneita lemmikkejä ympäri kaupunkia. Väistämättä hänen teoriansa hylätään häiriintyneen mielikuvituksen tuotteena. Mike lähtee jalkaisin etsimään Joshuaa, mutta löytää hämähäkit kadonneina, maatilan verkkojen peittämänä ja Joshuan ruumiin. Vaikka hän näkee kaivoksessa valtavan hämähäkin varjon ja kertoo Chrisille, että hämähäkit ovat kasvaneet valtavan kokoisiksi kaivoksen sisäänkäynnin luota löytämänsä jättimäisen hämähäkin jalan perusteella, Chris ei usko hänen tarinaansa. Sillä välin kaivokset ovat jälleen avautuneet, ja kaivostyöläiset etsivät kuuluisaa kultalöytöä. erään kaivostyöläisen syö jättimäinen hämähäkki, jonka klaani on tehnyt kaivoksista kotinsa. Koska koko kaupunki liittyy jollain tavalla kaivoksiin, hämähäkkejä ilmestyy moniin eri paikkoihin. Apulaisseriffi Pete Williamsin (Rick Overton) kissa joutuu taisteluun yhden hämähäkin kanssa tuuletusaukoissa ennen kuin hänet syödään, ja Waden maatilan strutseja ahmivat ansaporttihämähäkit, Ashley eroaa poikaystävästään Bretistä, ja Ashley joutuu moottoripyöräilijäystäviensä kanssa hyppivien hämähäkkien jahdattavaksi, ja Ashley jää ainoana henkiin, kun hän katkaisee vahingossa puhelinlinjan ja jää kaivokseen jumiin. Chris saa selville, että hänen Gladys-tätinsä ja tämän koira ovat joutuneet urospuolisen pallohämähäkin sieppaamiksi heidän kellariinsa. Sam on vakuuttunut siitä, että Chris ja Mike ovat harhaisia. Hänen skeptisyytensä kuitenkin hälvenee, ja hän tajuaa, että Chris ja Mike olivat koko ajan oikeassa, kun hän näkee, kuinka jättimäinen miespuolinen pallonkutoja yrittää siepata Ashleyn (Scarlett Johansson), Samin kapinallisen teinitytären ja Chrisin; Sam pelastaa molemmat. Sillä välin Bret, joka yhä vaeltelee kaivoksilla, pääsee vilkaisemaan jättiläismäinen Consuelaa ruokailun aikana. Sam ottaa yhteyttä Peteen ja käskee häntä tuomaan kaikki poliisiaseman hallussa olevat aseet, ja he pakenevat Harlanin asuntovaunuun tietäen, että hänellä on radioasema, jota hän operoi asuntovaunustaan käsin. Kun Sam lähettää uhkaa radiossa, jättiläistaranteli, lauman "tankki", hyökkää asuntovaunuun, mutta he onnistuvat pakenemaan. Kun ilkeät hämähäkkilaumat piirittävät kaupunkia, monia ihmisiä tapetaan ja syödään, Chris yrittää vakuuttaa Harlanille, että hämähäkit ovat "Maasta", mutta päätyy lopulta vakuuttamaan hänelle, että ne ovat "Hämähäkkejä Marsista", jotta hän olisi onnellinen, Sam käskee kaikkia evakuoitumaan ostoskeskukseen. Chris, Sam, Mike, Ashley, Harlan, Wade ja monet muut kaupunkilaiset pakenevat ja linnoittautuvat ostoskeskukseen (mutta pelkurimainen Wade pakenee kaivoksiin ja lukitsee portin ennen hyökkäystä) ja puolustautuvat hämähäkkejä vastaan. Sillä välin Harlan ja Chris kiipeävät katolle ja kiipeävät radiomastoon ja yrittävät saada signaalin soittaakseen Yhdysvaltain armeijalle, sillä hämähäkit hyökkäävät heidän kimppuunsa, mutta heitä pidetään pilailijoina. Harlan hyppää katolta sen jälkeen, kun tarantula murtaa portit auki ja päästää hämähäkit sisään ostoskeskukseen, ja laskeutuu pusikkoon, jossa hän tapaa Peten. Molemmat pakenevat hämähäkkejä, kun Chris tapaa loput kaupunkilaiset ja menee kellariin. Sillä välin Bret, joka vaeltaa yhä kaivoksissa, kohtaa pelkurimaisen Waden ennen hänen sieppaustaan. kun kaupunkilaiset ovat kellarissa, Bret saapuu trukilla, joka kaataa lukitun portin, ja he kaikki suuntaavat kaivosten läpi suoraan pääsisäänkäynnille, jolloin he löytävät metaanilla täytetyt tunnelit. Menetettyään Normanin ja vapautettuaan Waden Chris lähtee etsimään Gladys-tätiään kaivoksista ja löytää hänet - ja kullan, jota hänen isänsä etsi, mutta joutuu vastakkain jättimäisen Consuelan kanssa. Hän käyttää hajuvettä hämähäkin harhauttamiseen ja pakenee sitten Bretin moottoripyörää käyttäen. Chris räjäyttää sitten hämähäkit ja kaivokset Gladysin tupakointi-riippuvuutta ja suuria metaanikaasupitoisuuksia hyödyntäen. Poliisi saapuu lopulta paikalle. He eivät olleet uskoneet raportteja hämähäkeistä, vaan uskoivat Harlarnin teoriaan, jonka mukaan hyökkääjät olivat luonteeltaan avaruusolentoja, kunnes Pete kertoo heille, että hyökkääjät olivat "vain hämähäkkejä, jotka olivat nauttineet erittäin suuria määriä myrkyllistä jätettä". Hän yrittää todistaa tämän riisumalla hattunsa ja näyttämällä meille, että hän on kalju. Hän juoksuttaa kättään edestakaisin päänsä päällä sanoen: "Kaikki uutta kasvua, katsokaa tätä, kaikki uutta kasvua!" Loppukohtauksessa Harlanin kuullaan tekevän radioraporttia hämähäkeistä. Hän päättelee, että kaupunki on päättänyt salata koko tapauksen, mutta on antanut Harlanin jatkaa lähetystä tietäen, ettei kukaan usko häntä. Hän mainitsee myös Chrisin avaavan kultakaivokset uudelleen ja panevan kaikki takaisin töihin, mutta kertoo meille, että "se on kokonaan toinen tarina". Kun kamera zoomaa lähelle hänen suutaan, on selvää, että hänellä on nyt kolme kultahammasta.</w:t>
      </w:r>
    </w:p>
    <w:p>
      <w:r>
        <w:rPr>
          <w:b/>
        </w:rPr>
        <w:t xml:space="preserve">Tulos</w:t>
      </w:r>
    </w:p>
    <w:p>
      <w:r>
        <w:t xml:space="preserve">Mikä oli Joshuan pallokehrääjähämähäkin nimi?</w:t>
      </w:r>
    </w:p>
    <w:p>
      <w:r>
        <w:rPr>
          <w:b/>
        </w:rPr>
        <w:t xml:space="preserve">Esimerkki 2.441</w:t>
      </w:r>
    </w:p>
    <w:p>
      <w:r>
        <w:t xml:space="preserve">Union Broadcasting Systemin UBS-iltauutisten pitkäaikainen juontaja Howard Beale kuulee ystävältään ja uutisyksikön johtajalta Max Schumacherilta, että hänellä on enää kaksi viikkoa aikaa lähetysvuorossa laskevien katsojalukujen vuoksi. Kaksikko juo itsensä humalaan ja valittaa alansa tilaa. Seuraavana iltana Beale ilmoittaa suorassa televisiolähetyksessä tekevänsä itsemurhan ensi tiistain lähetyksessä. UBS antaa hänelle potkut tämän jälkeen, mutta Schumacher puuttuu asiaan, jotta Beale saisi arvokkaat jäähyväiset. Beale lupaa pyytää anteeksi purkaustaan, mutta kun hän on lähetyksessä, hän alkaa taas kiukutella ja väittää, että elämä on "paskapuhetta". Bealen purkaus saa uutislähetyksen katsojaluvut nousemaan, ja Schumacherin kauhuksi UBS:n ylemmät johtoportaat päättävät hyödyntää Bealen temppuja sen sijaan, että vetäisivät hänet pois lähetyksestä. Eräässä kiihkeässä puheessaan Beale saa kansakunnan liikkeelle ja saa katsojat huutamaan ikkunoistaan: "Olen helvetin vihainen, enkä kestä tätä enää!"." Diana Christensen johtaa verkon ohjelmaosastoa; vain yhtä menestyssarjaa etsiessään hän tekee sopimuksen radikaaliterroristien ryhmän kanssa (Symbionese Liberation Armyn parodia nimeltään "Ecumenical Liberation Army") uudesta dokumenttisarjasta nimeltä The Mao Tse-Tung Hour tulevalle syyskaudelle. Kun Bealen katsojaluvut näyttävät olevan huipussaan, Christensen lähestyy Schumacheria ja tarjoutuu auttamaan häntä "kehittämään" uutisohjelmaa. Schumacher kieltäytyy ammatillisesta tarjouksesta, mutta ei henkilökohtaisesta, ja he aloittavat suhteen. Kun Schumacher päättää lopettaa Bealen "Vihaisen miehen" formaatin, Christensen vakuuttaa pomonsa Frank Hackettin sijoittamaan iltauutislähetyksen viihdeosaston alaisuuteen, jotta hän voi kehittää sitä. Hackett suostuu, kiusaa UBS:n johtajat suostumaan ja erottaa Schumacherin. Pian tämän jälkeen Beale juontaa uutta ohjelmaa nimeltä The Howard Beale Show, jota mainostetaan "radioaaltojen hulluna profeettana". Lopulta ohjelmasta tulee television suosituin ohjelma, ja Beale saa uutta julkisuutta saarnaten vihaisesta sanomastaan suorassa studiossa yleisölle, joka laulaa Bealen tunnuslauseen: "Olemme helvetin vihaisia, emmekä kestä tätä enää". Aluksi Maxin ja Dianan romanssi kuihtuu ohjelman kukoistuksen myötä, mutta korkeiden katsojalukujen myötä he löytävät lopulta tiensä takaisin yhteen, ja Schumacher jättää yli 25 vuotta kestäneen vaimonsa Christensenin vuoksi. Christensenin fanaattinen omistautuminen työlleen ja emotionaalinen tyhjyys ajavat kuitenkin lopulta Maxin takaisin yrittämään paluuta vaimonsa luo, vaikka hän ei usko tämän suostuvan, ja hän varoittaa entistä rakastettuaan, että tämä tuhoutuu itsetuhoiseksi sillä tahdilla, jolla hän juoksee uransa kanssa. "Olet television ruumiillistuma, Diana", hän sanoo Maxille, "välinpitämätön kärsimystä kohtaan, tunteeton iloa kohtaan. Kun Beale saa selville, että UBS:n omistava monialayhtiö Communications Corporation of America (CCA) ostetaan vielä suuremmalta saudiarabialaiselta monialayhtiöltä, hän aloittaa ruudussa sopimuksen vastaisen tiradin ja kehottaa katsojia lähettämään Valkoiseen taloon sähkeitä, joissa hän sanoo: "Haluan, että CCA-sopimus pysäytetään nyt!". Tämä saa verkon johtoportaan paniikkiin, sillä yhtiön velkataakan vuoksi fuusio on välttämätön selviytymisen kannalta. Hackett vie Bealen tapaamaan CCA:n hallituksen puheenjohtajaa Arthur Jenseniä, joka selittää Bealelle omaa "yritysmaailmankuvaansa" ja kuvailee kansainvälisen talouden toimijoiden keskinäisiä yhteyksiä ja kansallisuuserojen näennäistä luonnetta. Jensen suostuttelee Bealen luopumaan populistisista sanomista ja saarnaamaan uutta "evankeliumiaan". Televisioyleisö kuitenkin pitää hänen uusia saarnojaan yhteiskunnan epäinhimillistymisestä masentavina, ja katsojaluvut alkavat laskea, mutta Jensen ei silti anna UBS:n johtajien erottaa Bealea. Kun Christistensen, Hackett ja muut johtajat näkevät, että Beale-ongelman ratkaiseminen ja kauden avauskauden katsojalukujen nousu tuottavat heille kahden hinnan vastinetta, he päättävät palkata ekumeenisen vapautusarmeijan murhaamaan Bealen lähetyksessä. Salamurha onnistuu, mikä lopettaa Howard Beale Show'n ja käynnistää Mao Tse-Tung Hourin toisen kauden.</w:t>
      </w:r>
    </w:p>
    <w:p>
      <w:r>
        <w:rPr>
          <w:b/>
        </w:rPr>
        <w:t xml:space="preserve">Tulos</w:t>
      </w:r>
    </w:p>
    <w:p>
      <w:r>
        <w:t xml:space="preserve">Missä Howard työskentelee ankkurina?</w:t>
      </w:r>
    </w:p>
    <w:p>
      <w:r>
        <w:rPr>
          <w:b/>
        </w:rPr>
        <w:t xml:space="preserve">Esimerkki 2.442</w:t>
      </w:r>
    </w:p>
    <w:p>
      <w:r>
        <w:t xml:space="preserve">Veronica Guerin on Sunday Independent -lehden reipas rikostoimittaja. Yhtäkkiä hän on tietoinen siitä, miten paljon Dublinin laiton huumekauppa haittaa työväenluokan asukkaiden ja erityisesti lasten elämää, ja hän on päättänyt paljastaa huumekaupan leviämisestä vastuussa olevat miehet.Guerin aloittaa haastattelemalla esipuberteettisia narkomaaneja, jotka ampuvat kadulla tai asuinalueiden hylätyissä rakennuksissa. Hänen tutkimuksensa johdattavat hänet suurten tavarantoimittajien ja John Traynorin luo, joka on merkittävä tietolähde rikollisesta alamaailmasta. Traynor on halukas auttamaan häntä jossain määrin, mutta hän johtaa häntä harhaan suojellakseen itseään pahansuovalta huumeparoni John Gilliganilta. Ohjatakseen hänet pois Gilliganin luota Traynor ehdottaa, että operaatiosta vastaa Gerry Hutch, The Monk -nimellä tunnettu rikollinen. Guerin jahtaa häntä kostonhimoisesti, mutta saa selville, ettei hän ole osallisena. kun Guerinin tutkimukset syvenevät ja hän pääsee lähemmäs totuutta, hänestä ja hänen perheestään tulee maalitauluja. Kun hänen kotinsa ikkunan läpi varoitukseksi ammuttu luoti ei pysäytä häntä, häntä ammutaan jalkaan ja hänen nuoren poikansa Cathalin henki on uhattuna. Hänen miehensä Graham, äitinsä Bernie ja veljensä Jimmy rukoilevat häntä lopettamaan, mutta kun Guerin kohtaa Gilliganin tämän kotona ja tämä pahoinpitelee häntä raa'asti, Guerin on entistä päättäväisempi paljastamaan Gilliganin. Sen sijaan, että hän nostaisi syytteen Gilligania vastaan, mikä edellyttäisi hänen poistamistaan jutusta, hän jatkaa tutkimuksiaan. 26. kesäkuuta 1996 Guerin ilmestyy oikeuteen vastaamaan pysäköintisakkojen ja lukuisten ylinopeudesta annettujen rangaistusten, joista hän ei ole välittänyt, kasautumiseen. Hän saa 100 Irlannin punnan nimellisen sakon, mutta matkalla kotiin hän soittaa ensin äidilleen ja sitten miehelleen kertoakseen hyvät uutiset. Hän puhuu toimistoonsa, kun hän on pysähtynyt liikennevaloihin Naasin kaksikaistaisella tiellä, kun hänen viereensä pysähtyy moottoripyörä, jossa on kaksi miestä. Kuljettaja rikkoo hänen autonsa ikkunan ja ampuu häntä sitten kuusi kertaa. Miehet pakenevat ja hävittävät pyörän ja aseen läheiseen kanavaan. Guerinia surevat hänen perheensä, ystävänsä, työtoverinsa ja koko maa. Guerinin väkivaltainen kuolema johtaa rikosoikeudellisen omaisuusviraston perustamiseen, ja Gilligan ja useat hänen kätyriensä joutuvat oikeuteen ja saavat pitkät vankeustuomiot. Epilogissa kerrotaan, että "Veronica Guerinin kirjoitus käänsi huumausainesodan suunnan. Hänen murhansa sai Irlannin toimimaan. Tuhannet ihmiset lähtivät kaduille viikoittaisiin huumeiden vastaisiin marsseihin, jotka ajoivat diilerit pois Dublinista ja pakottivat huumeparonit maan alle. Viikon kuluessa hänen kuolemastaan hallitus muutti parlamentin hätäistunnossa Irlannin tasavallan perustuslakia siten, että korkein oikeus voi jäädyttää huumeparoneiksi epäiltyjen varallisuuden."</w:t>
      </w:r>
    </w:p>
    <w:p>
      <w:r>
        <w:rPr>
          <w:b/>
        </w:rPr>
        <w:t xml:space="preserve">Tulos</w:t>
      </w:r>
    </w:p>
    <w:p>
      <w:r>
        <w:t xml:space="preserve">Mistä Veronica tuli tietoiseksi?</w:t>
      </w:r>
    </w:p>
    <w:p>
      <w:r>
        <w:rPr>
          <w:b/>
        </w:rPr>
        <w:t xml:space="preserve">Esimerkki 2.443</w:t>
      </w:r>
    </w:p>
    <w:p>
      <w:r>
        <w:t xml:space="preserve">Raj (Abhishek Bachchan) haluaa vain elää elämäänsä New Yorkissa, mutta hänen äitinsä haluaa hänen menevän naimisiin, hänen setänsä haluaa hänen menevän naimisiin ja hänen serkkunsa haluavat hänen menevän naimisiin. Kun hänen serkkunsa suostuttelee Rajin tulemaan Intiaan häihinsä, hänen perheensä on järjestänyt sopivia poikamiestyttöjä tapaamaan Rajia, mutta Raj ei halua olla missään tekemisissä hänen kanssaan. Namrata (Aishwarya Rai) työskentelee Rajin serkun isälle, ja kun hän pyytää ylennystä, hänen pomonsa suostuu siihen sillä ehdolla, että hän komentaa Rajia tapaamaan poikamiestyttöjä. Katso, kuinka Raj yrittää huijata jokaisen tapaamansa tytön hylkäämään hänet &amp; Namrata yrittää huijata Rajia löytämään unelmiensa tytön.</w:t>
      </w:r>
    </w:p>
    <w:p>
      <w:r>
        <w:rPr>
          <w:b/>
        </w:rPr>
        <w:t xml:space="preserve">Tulos</w:t>
      </w:r>
    </w:p>
    <w:p>
      <w:r>
        <w:t xml:space="preserve">Missä Raj haluaa asua?</w:t>
      </w:r>
    </w:p>
    <w:p>
      <w:r>
        <w:rPr>
          <w:b/>
        </w:rPr>
        <w:t xml:space="preserve">Esimerkki 2.444</w:t>
      </w:r>
    </w:p>
    <w:p>
      <w:r>
        <w:t xml:space="preserve">Sonny (Franco) on Jewelin (Blethyn) poika, joka pyörittää pientä bordellia New Orleansissa, Louisianassa. Sonny palaa kotiin armeijasta ja asuu äitinsä luona odottaessaan, että hän pääsee aloittamaan työn, jonka hänen armeijakaverinsa lupasi hänelle. Jewel yrittää saada Sonnyn palaamaan takaisin töihin, kuten ennen armeijaa, ja sanoo, että monet hänen vanhoista asiakkaistaan kaipaavat häntä yhä ja että Sonny oli paras gigolo, joka hänellä oli koskaan ollut.Sonny kieltäytyy toistuvasti, koska haluaa jättää tuon elämän taakseen. Hänelle luvattua työtä ei kuitenkaan koskaan saada, ja Sonny joutuu palaamaan takaisin äitinsä palvelukseen. Jewel oli hiljattain palkannut bordelliin uuden tytön, Carolin (Suvari), joka tapaa Sonnyn ja rakastuu häneen. He puhuvat yhdessä lähtemisestä. eräs Carolin asiakkaista, vanhempi mies, kosii häntä. Tyttö kieltäytyy aluksi toivoen voivansa lähteä pois Sonnyn kanssa. Hän ja Sonny erosivat, kun Sonny ei yritä päästä pois liike-elämästä, vaan hänestä tulee yhä enemmän sisäänpäin kääntynyt ja masentunut, ja hänellä on ajoittaisia purkauksia, kun hän etsii lisää töitä. Lopulta Carol hyväksyy kosinnan.</w:t>
      </w:r>
    </w:p>
    <w:p>
      <w:r>
        <w:rPr>
          <w:b/>
        </w:rPr>
        <w:t xml:space="preserve">Tulos</w:t>
      </w:r>
    </w:p>
    <w:p>
      <w:r>
        <w:t xml:space="preserve">mikä on henkilön nimi carol in love?</w:t>
      </w:r>
    </w:p>
    <w:p>
      <w:r>
        <w:rPr>
          <w:b/>
        </w:rPr>
        <w:t xml:space="preserve">Esimerkki 2.445</w:t>
      </w:r>
    </w:p>
    <w:p>
      <w:r>
        <w:t xml:space="preserve">Tämän artikkelin juonitiivistelmä voi olla liian pitkä tai liian yksityiskohtainen. Auta parantamaan sitä poistamalla tarpeettomia yksityiskohtia ja tekemällä siitä tiiviimpi. (Maaliskuu 2012) (Lue, miten ja milloin voit poistaa tämän mallin mukaisen viestin)Elokuva alkaa Heathrow'n lentokentältä, jossa puolalainen maahanmuuttaja Lena (Olga Fedori) työskentelee siivoojana. Siellä ollessaan hänen kollegansa Birdie (Ainsley Howard) auttaa häntä siivoamaan vessoja. He alkavat jutella ja Lena paljastaa, että hän asuu yksin eikä pidä yhteyttä perheeseensä. Birdie esittelee Lenalle tämän adoptioveljen Elbien (Toby Alexander), joka myös työskentelee lentokentällä ja on mykkä. Lena kertoo Birdielle, ettei tule toimeen perheensä kanssa. Keskustellessaan Lena huomaa arpia Birdien käsivarressa, ja Birdie selittää, että hänellä oli ennen käytösongelmia; mutta että hän on nyt parempi. Työvuoron päätteeksi Lena myöhästyy bussista, joten Birdie kertoo, että hänen isänsä vie Lenan kotiin, jos he kävelevät Birdien talolle. talolle saavuttuaan Lena tyrmätään takaapäin ja häntä ruiskutetaan ruiskulla. Hän herää tuoliin sidottuna siihen, että toisesta huoneesta kuuluu huutoa. Hetkeä myöhemmin äiti (Dido Miles) ja isä (Perry Benson) astuvat huoneeseen ja esittäytyvät. Äiti kertoo Lenalle, että jos hän tekee niin kuin käsketään, kaikki on hyvin. Lena ei pysty vastaamaan aiemmin saamansa injektion vuoksi, ja äiti pistää hänelle rauhoittavaa lääkettä. Kun Lena herää uudelleen, äiti alkaa kaivertaa merkkejä hänen selkäänsä. Lena ei pysty puhumaan, ja äiti kehottaa häntä olemaan yrittämättä puhua. (Koska hän on saanut pienen pistoksen.) Hän antaa Lenalle toisen pistoksen, ja Lena nukahtaa. Hän herää myöhemmin sidottuna kehikkoon. Äiti kertoo, että hän halusi toisen tytön asumaan sinne. Sitten äiti lävistää Lenan ihon metallilla ja kaivertaa hänen selkäänsä jälkiä. Tämän tapauksen jälkeen Lena viedään isän luo, joka kertoo, että hänen talossaan Lena noudattaa hänen sääntöjään.Aamiaisella perhe katsoo pornoa. Lena yrittää paeta, mutta isä tarttuu häneen ja Elbie raahaa hänet takaisin pöydän ääreen. Birdie opastaa Lenaa kotitöissä. Takaisin huoneessaan Lena yrittää paeta, mutta kuulee isän tarkkailevan häntä avaimenreiästä. Seuraavien päivien aikana äiti ja isä nöyryyttävät ja kiduttavat Lenaa toistuvasti, usein ilman mitään erityistä syytä, samalla kun Birdie ja Elbie yrittävät saada hänet lisää vaikeuksiin. Lena löytää ja piilottaa matkapuhelimen, mutta jää nopeasti kiinni ja joutuu sen vuoksi kovempaan rauhoitukseen. Muutamaa päivää myöhemmin Lena kiinnittää ulkona olevan miehen huomion, mutta isä näkee hänet, raahaa hänet kidutushuoneeseensa, laittaa hänet matkalaukkuun ja käskee Elbietä lyömään sitä vasaralla. Samaan aikaan mies menee taloon, mutta äiti odottaa ja tukehduttaa hänet kuplamuovilla. Sitten perhe paloittelee miehen ja pakottaa Lenan suutelemaan hänen irti leikattua päätään. Sitten he paistavat miehen umpisolmuja makkaraksi ja syövät ne. Lisärangaistuksena Lena viettää kyseisen yön sidottuna keittiön patteriin. Seuraavana yönä Lena onnistuu vapautumaan makuuhuoneensa kahleista perheen nukkuessa. Hän pääsee kidutushuoneeseen ja löytää portaat ullakolle, jossa hän löytää sängystä mielisairaan tytön. Tyttö alkaa kamppailla, mutta Lena lohduttaa häntä. Toisesta huoneesta hän löytää miehen, joka on sidottuna, hänkin alkaa kamppailemaan ja melkein jää kiinni, mutta hän rauhoittaa miehen ja löytää aseen.Seuraavana aamuna Birdie astuu Lenan huoneeseen ja kertoo, että on joulu. Hän menee alakertaan ja löytää miehen ristiinnaulittuna seinällä ja mielisairaan tytön tuolissa. Isä kertoo Lenalle tietävänsä, että Lena murtautui edellisenä yönä vapaaksi ja näki tytön. Hän selittää, että tyttö on hänen tyttärensä ja että hän oli "spastikko", koska napanuora kietoutui hänen kaulansa ympärille synnytyksen aikana ja hänen täytyi purra se irti hampaillaan, mikä viittaa siihen, että synnytys ei tapahtunut lääkärin valvonnassa. Perhe jatkaa sarjan sopimattomien joululahjojen avaamista. Äiti on kuitenkin laiminlyönyt ostaa lahjan isälle, joten hän kertoo tälle, että tämä voi "saada Lenan joululahjaksi." Isä saapuu Lenan huoneeseen pukeutuneena mekkoon ja meikattuna ja kertoo Lenalle olevansa "äiti" ennen kuin yrittää käydä Lenan kimppuun seksuaalisesti. Tätä ennen ja isän tietämättä Elbie oli säälinyt Lenaa ja jättänyt Lenan käsiraudat löysälle, jolloin Lena pystyi puukottamaan isää varastamallaan aseella. Lena pakenee alakertaan, ja isä seuraa häntä, joka kompastuu, jolloin äiti ja Birdie joutuvat auttamaan häntä. Lena puukottaa äitiä ja Birdie hyökkää hänen kimppuunsa, mutta Lena iskee hänet seinään ja puukottaa häntä vatsaan. Lena avaa takaoven, mutta Birdie hyökkää jälleen hänen kimppuunsa, joten Lena lyö tätä päähän lattialta löytämällään raudalla ja ryntää ulos. Lena kiipeää takaportin yli, mutta putoaa ja nyrjäyttää nilkkansa. Äiti ja isä ryntäävät ulos nilkuttaen, verisinä ja kolhiintuneina ja ajavat Birdietä pellolle. Lena kaatuu, ja äiti puukottaa häntä talosta ottamallaan veitsellä. Äiti ja isä ovat kuitenkin liian heikkoja tappaakseen hänet, joten Lena taistelee heitä vastaan ja puukottaa molempia toistuvasti edestakaisin. Sillä välin Elbie vapauttaa "spastikon" siteistään ja kuristaa hänet. Sitten hän kävelee ulos etuovesta. Seuraavassa ja viimeisessä kuvassa Lena huutaa pellolla, kun lentokoneet nousevat ilmaan.</w:t>
      </w:r>
    </w:p>
    <w:p>
      <w:r>
        <w:rPr>
          <w:b/>
        </w:rPr>
        <w:t xml:space="preserve">Tulos</w:t>
      </w:r>
    </w:p>
    <w:p>
      <w:r>
        <w:t xml:space="preserve">Mitä äiti pistää Lenaan?</w:t>
      </w:r>
    </w:p>
    <w:p>
      <w:r>
        <w:rPr>
          <w:b/>
        </w:rPr>
        <w:t xml:space="preserve">Esimerkki 2.446</w:t>
      </w:r>
    </w:p>
    <w:p>
      <w:r>
        <w:t xml:space="preserve">Shrek ja Fiona palaavat häämatkaltaan ja huomaavat, että Fionan vanhemmat ovat kutsuneet heidät kuninkaallisiin tanssiaisiin juhlistamaan avioliittoaan. Shrek kieltäytyy aluksi lähtemästä, mutta Fiona suostuttelee hänet, ja yhdessä Aasin kanssa he matkustavat Kaukana Kaukana -valtakuntaan. He tapaavat Fionan vanhemmat, kuningas Haroldin ja kuningatar Lillianin, jotka ovat järkyttyneitä nähdessään tyttärensä jättiläisenä, ja erityisesti Harold on kauhuissaan. Illallisella Shrek ja Harold riitelevät kiivaasti siitä, miten Shrek ja Fiona kasvattavat perheensä, ja Fiona, joka on inhottava Shrekin ja Haroldin käytöksestä, lukitsee itsensä huoneeseensa sinä iltana. Shrek on huolissaan siitä, että hän on menettänyt todellisen rakkautensa, varsinkin löydettyään Haroldin lapsuuden päiväkirjan ja luettuaan, että hän oli aikoinaan ihastunut prinssi Hurmaavaan. keijukaiskummitäti ja hänen poikansa Hurmaava muistuttavat Haroldia lupauksen rikkomisesta, jonka mukaan Hurmaava voisi mennä naimisiin Fionan kanssa, ja pyytävät, että Harold keksii keinon päästä eroon Shrekistä. Harold järjestää Shrekin ja Aasin mukaansa kuvitteelliselle metsästysretkelle, joka todellisuudessa on ansa, jolla heidät houkutellaan salamurhaajan, Saapasjalkakissan, käsiin. Kisu ei kuitenkaan pysty voittamaan Shrekiä, ja paljastaen, että Harold maksoi hänelle, hän pyytää tulla mukaan hyvittämään asian. He kolme hiipivät keijukaisen juomatehtaaseen ja varastavat "Onnellisesti elämänsä loppuun asti" -juoman, jonka Shrek uskoo palauttavan Fionan rakkauden häntä kohtaan. Shrek ja Aasi juovat juoman ja vaipuvat syvään uneen, ja heräävät seuraavana aamuna huomaamaan sen vaikutukset: Shrek on nyt komea ihminen, kun taas Aasi on muuttunut tyylikkääksi valkoiseksi oriiksi. Jotta muutos olisi pysyvä, Shrekin on suudeltava Fionaa keskiyöhön mennessä. Hän, Aasi ja Kisu palaavat linnaan ja huomaavat, että juoma on muuttanut Fionan takaisin entiseksi ihmiseksi. Kummitäti, joka on saanut selville juoman varastamisen, pysäyttää Shrekin ja lähettää Hurmaajan esittämään häntä ja voittamaan Fionan rakkauden. Kummitädin kehotuksesta Shrek lähtee linnasta ajatellen, että paras tapa tehdä Fiona onnelliseksi on päästää hänet menemään.Varmistaakseen, että Fiona rakastuu Hurmaavaan, Kummitäti antaa Haroldille lemmenjuomaa, jota hän voi laittaa Fionan teehen. Shrek, Aasi ja Kisu kuulevat tämän keskustelun, ja pian kuninkaalliset vartijat pidättävät heidät ja heittävät heidät tyrmään. Kuninkaallisten tanssiaisten alkaessa useat Shrekin ystävät lyöttäytyvät yhteen vapauttaakseen kolmikon ja luovat hirviön kokoisen piparkakkumiehen, joka murtautuu linnan puolustuksen läpi, jotta Shrek voi estää Hurmaajaa suutelemasta Fionaa. Hän on liian myöhässä estääkseen heitä, mutta sen sijaan, että Fiona rakastuisi Charmingiin, hän tyrmää hänet päähän lyönnillä. Harold paljastaa, ettei hän koskaan antanut Fionalle lemmenjuomaa, minkä jälkeen raivostunut Keijukaisemo hyökkää Shrekin kimppuun. Harold uhraa itsensä pelastaakseen Shrekin; Haroldin haarniskasta kimpoaa Keijukaisen loitsu, joka hajottaa hänet kupliksi ja palauttaa Haroldin takaisin oikeaan muotoonsa sammakkoprinssiksi. Hän oli käyttänyt Onnellisena elämänsä loppuun asti -juomaa vuosia aiemmin mennäkseen naimisiin Lillianin kanssa, mutta Lillian kertoo rakastavansa häntä ulkonäöstä huolimatta.Kun kello lyö keskiyöllä, Shrek ja Fiona antavat juoman vaikutuksen hiipua, ja he palaavat örkki-muotoonsa, kun taas Aasi muuttuu myös takaisin luonnolliseen muotoonsa. Harold antaa siunauksensa avioliitolle ja pyytää anteeksi aiempaa käytöstään, ja juhlat jatkuvat. Juhlien jälkeen Lohikäärme, joka oli aiemmin rakastanut Aasia, saapuu paikalle ja paljastaa, että heillä on nyt useita lohikäärmeen ja aasin hybridivauvoja.</w:t>
      </w:r>
    </w:p>
    <w:p>
      <w:r>
        <w:rPr>
          <w:b/>
        </w:rPr>
        <w:t xml:space="preserve">Tulos</w:t>
      </w:r>
    </w:p>
    <w:p>
      <w:r>
        <w:t xml:space="preserve">Kuka on palkattu salamurhaamaan Shrek?</w:t>
      </w:r>
    </w:p>
    <w:p>
      <w:r>
        <w:rPr>
          <w:b/>
        </w:rPr>
        <w:t xml:space="preserve">Esimerkki 2.447</w:t>
      </w:r>
    </w:p>
    <w:p>
      <w:r>
        <w:t xml:space="preserve">Vuonna 2273 Tähtilaivaston valvonta-asema Epsilon Nine havaitsee massiiviseen energiapilveen kätkeytyneen muukalaisvoiman, joka liikkuu avaruuden halki kohti Maata. Pilvi tuhoaa kolme Klingonien imperiumin uutta K't'inga-luokan sota-alusta ja seuranta-aseman matkalla. Maassa tähtialus Enterprise on suuressa kunnostuksessa; sen entinen komentaja James T. Kirk on ylennetty amiraaliksi ja hän työskentelee San Franciscossa Tähtilaivaston operaatiopäällikkönä. Tähtilaivasto lähettää Enterprisen tutkimaan pilviyksilöä, sillä alus on ainoa, joka on sieppausetäisyydellä, ja sen uusia järjestelmiä on testattava matkalla. Kirk ottaa aluksen komentoonsa vetoamalla kokemukseensa, mikä suututtaa kapteeni Willard Deckerin, joka oli valvonut kunnostusta sen uutena komentajana. Enterprisen uusien järjestelmien testaus sujuu huonosti; kaksi upseeria, tiedeupseeri mukaan lukien, kuolee siirtimen toimintahäiriössä, ja väärin kalibroidut moottorit melkein tuhoavat aluksen. Kirkin tuntemattomuus Enterprisen uusista järjestelmistä lisää jännitteitä hänen ja yliperämies Deckerin välillä. Komentaja Spock saapuu tiedeupseerin sijaiseksi ja selittää, että kun hän oli kotimaailmassaan suorittamassa rituaalia kaikkien tunteiden puhdistamiseksi, hän tunsi tietoisuuden, jonka hän uskoo säteilevän pilvestä.Enterprise sieppaa energiapilven, ja sen sisällä oleva muukalaisalus hyökkää sitä vastaan. Luotain ilmestyy komentosillalle, hyökkää Spockin kimppuun ja sieppaa navigaattorin, Ilian. Hänet korvaa robottikopio, toinen luotain, jonka "V'Ger" on lähettänyt tutkimaan miehistöä. Decker on järkyttynyt Ilian menettämisestä, jonka kanssa hänellä oli romanttinen suhde. Hän on huolissaan yrittäessään saada tietoa kaksoisolennosta, jonka sisälle on haudattu Ilian muistot ja tunteet. Spock lähtee avaruuskävelylle muukalaisaluksen sisätiloihin ja yrittää telepaattista mielenliitosta sen kanssa. Näin hän saa selville, että alus on itse V'Ger, elävä kone.Massiivisen aluksen keskellä V'Ger paljastuu Voyager 6:ksi, kadonneeksi luulluksi 1900-luvun Maan avaruusluotaimeksi. Vaurioituneen luotaimen löysi elävien koneiden muukalaisrotu, joka tulkitsi sen ohjelmoinnin ohjeeksi oppia kaikki mahdollinen ja palauttaa tiedot luojalleen. Koneet päivittivät luotaimen täyttääkseen tehtävänsä, ja matkansa aikana luotain keräsi niin paljon tietoa, että se saavutti tietoisuuden. Spock ymmärtää, että V'Geriltä puuttuu kyky keskittyä muuhun kuin alkuperäiseen tehtäväänsä; opittuaan kotimatkallaan kaiken mahdollisen se huomaa olemassaolonsa tyhjäksi ja vailla tarkoitusta. Ennen kuin V'Ger lähettää kaikki tietonsa, se vaatii Luojaa tulemaan henkilökohtaisesti viimeistelemään jakson. Decker ymmärtää, että kone haluaa sulautua luojansa kanssa, ja tarjoaa itsensä V'Gerille; hän sulautuu Ilia-luotaimen ja V'Gerin kanssa luoden uuden elämänmuodon, joka katoaa toiseen ulottuvuuteen. Kun Maa on pelastettu, Kirk ohjaa Enterprisen avaruuteen tulevia tehtäviä varten.</w:t>
      </w:r>
    </w:p>
    <w:p>
      <w:r>
        <w:rPr>
          <w:b/>
        </w:rPr>
        <w:t xml:space="preserve">Tulos</w:t>
      </w:r>
    </w:p>
    <w:p>
      <w:r>
        <w:t xml:space="preserve">Mikä on muukalaisvoimaa havaitsevan Starfeet-valvonta-aseman nimi?</w:t>
      </w:r>
    </w:p>
    <w:p>
      <w:r>
        <w:rPr>
          <w:b/>
        </w:rPr>
        <w:t xml:space="preserve">Esimerkki 2.448</w:t>
      </w:r>
    </w:p>
    <w:p>
      <w:r>
        <w:t xml:space="preserve">Atlanta Bravesin ikääntyvä baseball-tiedustelija Gus Lobel (Eastwood) saa viimeisen tehtävän todistaa arvonsa organisaatiolle, joka pitää häntä kyvyttömänä sopeutumaan pelin muutoksiin. Hänen pomonsa ja ystävänsä Pete (Goodman) ei halua, että hänet erotetaan, mutta hän joutuu kamppailemaan kunnianhimoisen nuoremman johtajan Philipin (Lillard) kanssa, joka yrittää saada ylennyksen joukkueen toimitusjohtajan virkaan ja haluaa Gusin erotetuksi, koska hän on esteenä omalle baseball-filosofialleen ja -menetelmilleen.Pete epäilee, että Gus salaa terveysongelmiaan, joten vastoin Gusin tahtoa Pete ottaa yhteyttä Gusin tyttäreen Mickeyyn (Adams), joka on työnarkomaani ja pyrkii kumppaniksi toimistoonsa, ja pyytää häntä lähtemään isänsä mukaan partioretkelle Pohjois-Carolinaan. Gusin on määrä käydä läpi Bo Gentry -nimistä huippulupausta, röyhkeää amatööriä, joka on tilastojensa perusteella todennäköinen ykkösvalinta... Mickey huomaa, että Gusin näkökyky on heikentynyt, ja hän alkaa ottaa aktiivista roolia Gusin työssä korvatakseen puutteensa. Matkan varrella Gus saa uudelleen yhteyden entiseen pelaajaan, jota hän aikoinaan kykyjenetsijänä oli, Johnny "The Flame" Flanaganiin (Timberlake), joka on nykyään Boston Red Soxin kykyjenetsijä ja joka kiinnostuu Mickeystä. Kun Mickey kysyy Gusilta, miksi Mickey jätti hänet äidin kuoltua setänsä luokse, jonka hän tuskin tunsi lapsena, keskustelu saa happaman käänteen, ja Mickey ryntää pois jättäen Gusin turhautuneena.Kun Gus, Mickey ja joukko muita kykyjenetsijöitä katsovat Bota pelaamassa, Gus ja Mickey huomaavat, ettei hän osaa lyödä kaaripalloa. Gus neuvoo Johnnya jättämään Bon väliin, ja Johnny noudattaa hänen neuvoaan. Kun Gus kuitenkin soittaa Peteen ja Bravesin johtoon ja antaa saman neuvon, Philip on eri mieltä tilastollisen analyysin perusteella ja vaarantaa uransa mielipiteensä vuoksi, minkä vuoksi Bravesin toimitusjohtaja Vince (Patrick) tekee Bo:n draftin vastoin Gusin neuvoa. Kun Johnny saa tietää siirrosta, hän uskoo Gusin ja Mickeyn pettäneen hänet, jotta Bravesin olisi voitu valita Bo, ja lähtee vihaisena pois.Gus hylkää Mickeyn hotelliin. Hän kuulee huoneensa ulkopuolella syöttäjän heittävän ja ymmärtää jo äänestä, että hän on lahjakas. Hän lähestyy nuorta miestä, Rigobertoa, ja tarjoutuu vapaaehtoiseksi ottamaan heittoa tämän puolesta. Nähtyään miehen heittävän muutaman kaaripallon hän soittaa Peten, joka suostuu vastahakoisesti antamaan miehen kokeilla Atlantassa.Gus palaa Bravesin toimistoon, jossa Vince ja Philip arvostelevat häntä hänen Bo:n arvioinnistaan. Pete keskeyttää kertomalla heille, että Mickey on tuonut Rigon kentälle. Kun Bo harjoittelee lyömistä, Philip pilkkaa Gusia ja Mickeytä siitä, että he ovat tuoneet tuntemattoman Vigon. Mickey kuitenkin vaatii, ja Pete antaa Vigon syöttää. Rigo heittää useita pikapalloja, joista Bo jää toistuvasti paitsi. Mickey pyytää Rigoa heittämään kaarevaa palloa, mutta Bo ei taaskaan saa palloa kiinni, ja henkilökunta tajuaa olleensa väärässä sekä Bosta että Gusista.Johto jatkaa kokoustaan ja aikoo tehdä sopimuksen Vigon kanssa. Gus ehdottaa, että Mickey voisi olla Vigon urheiluagentti, koska hänellä on juridinen tausta ja pelituntemus. Kun Philip tekee jälleen yhden nasevan huomautuksen Gusia kohtaan, Vince antaa hänelle potkut ja tarjoaa Gusille jatkosopimusta. Sitten Mickey saa yhteistyötarjouksen firmastaan. Stadionin ulkopuolella Mickey ja Gus löytävät Johnnyn odottamassa. Mickey lähestyy häntä ja he suutelevat, kun Gus sytyttää sikarin ja kävelee pois.</w:t>
      </w:r>
    </w:p>
    <w:p>
      <w:r>
        <w:rPr>
          <w:b/>
        </w:rPr>
        <w:t xml:space="preserve">Tulos</w:t>
      </w:r>
    </w:p>
    <w:p>
      <w:r>
        <w:t xml:space="preserve">Kuka on Gusin pomo?</w:t>
      </w:r>
    </w:p>
    <w:p>
      <w:r>
        <w:rPr>
          <w:b/>
        </w:rPr>
        <w:t xml:space="preserve">Esimerkki 2.449</w:t>
      </w:r>
    </w:p>
    <w:p>
      <w:r>
        <w:t xml:space="preserve">Austin Powers nauttii häämatkastaan vaimonsa, entisen Vanessa Kensingtonin kanssa. Nainen osoittautuu yhdeksi Dr. Evilin fembotista, joka yrittää tappaa Austinin ja tuhoaa itsensä. Austin suree hetken, sitten hän menee hotellin aulaan alasti ja juhlii, että on taas sinkku.Naton valvontalaitos havaitsee Jerry Springer Show'ssa Dr. Evilin paluun, hänen poikansa Scottin kohtaamisen ja sen jälkeen mellakan aloittamisen, ja ilmoittaa asiasta Britannian tiedustelupalvelulle. Dr. Evilin päämajassa Seattlessa Dr. Evilille esitellään kahdeksasosan kokoinen klooni itsestään, jota hän kutsuu nimellä Mini-Me. Dr. Evil paljastaa uusimman pahan suunnitelmansa: hän on kehittänyt aikakoneen, jolla hän voi palata 1960-luvulle ja varastaa Austinin mojon, Austinin seksuaalisen vetovoiman lähteen. Dr. Evil ja Mini-Me palaavat vuoteen 1969 ja tapaavat nuoremman Number Twon ja Frau Farbissinan. Lihava "skottivartija" nimeltä Fat Bastard ottaa Austinin mojon hänen jäädytetystä ruumiistaan puolustusministeriön kryokammiossa. Brittiläinen tiedustelupalvelu varoittaa Austinia siitä, että eräs Dr. Evilin agentti on hänen perässään, ja valokuvauksen aikana haluton Ivana Humpalot viettelee hänet, mutta viime hetkellä hän väittää Austinin olevan liian seksikäs tappaakseen hänet. He harrastavat seksiä hänen sängyssään, mutta eivät pääse pitkälle ennen kuin Austin huomaa, että hän on menettänyt mojonsa ja on impotentti.Puolustusministeriö lähettää Austinin takaisin vuoteen 1969 omalla aikamatkustuslaitteellaan, avoautolla Volkswagen New Beetle. Austin saapuu juhliin lontoolaiseen kämppäänsä ja pakenee CIA:n agentti Felicity Shagwellin avustuksella kahden Dr. Evilin agentin salamurhayritystä. Austinia ja Felicityä jahtaa Mustafa, toinen tohtori Pahan kätyreistä; kun hän jää kiinni, hän paljastaa tohtori Pahan salaisen tulivuorenpesän olemassaolon. Ennen kuin hän ehtii paljastaa sen sijainnin, Mini-Me ampuu häntä nuolella kaulaan, jolloin hän putoaa jyrkänteeltä.Tutkittuaan rikospaikan valokuvia MOD:n päämajassa Austin tunnistaa Fat Bastardin syylliseksi hänen mojonsa varastamiseen. Dr. Evilin piilopaikkaan Fat Bastard saapuu Austinin mojon kanssa. Tohtori Evil juo osan siitä ja harrastaa seksiä Frau Farbissinan kanssa. Tästä seuraa kiusallinen tilanne, kun Frau paljastaa olevansa raskaana. Samalla hetkellä Scott, Dr. Evilin poika, saapuu aikaportaalin kautta. Tohtori Evil ilmoittaa uusimmasta suunnitelmastaan pitää maailma lunnaina uhkaamalla tuhota suurkaupunkeja joka tunti käyttämällä jättiläislaseria kuussa. Lontoossa Austin ja Felicity tutustuvat toisiinsa, mutta kun Felicity yrittää harrastaa seksiä Austinin kanssa, tämä torjuu sen kadonneen mojonsa vuoksi.MOD:n ohjeiden mukaan Felicity viettelee Läski-Paskiaisen, joka saa istuttaa laitteen hänen peräaukkoonsa. Fat Bastard pakottaa sen ulos suolistostaan Paddingtonin aseman vessaan, mutta paikalta otetusta ulostenäytteestä analysoidaan jälkiä vihanneksesta, joka kasvaa vain yhdellä Karibian saarella. Austin ja Felicity saapuvat saarelle, mutta heidät pidätetään. Heidät laitetaan selliin vartijan kanssa, joka on otettu, kun Felicity paljastaa rintansa. Tohtori Paha ja Mini-Me lähtevät Kuuhun asentamaan jättiläislaseria, ja Austin ja Felicity seuraavat heitä Apollo 11:n kyydissä. Tohtori Pahan kuutukikohdassa Austin taistelee Mini-Me:n kanssa, ja lopulta hän huuhtoo hänet avaruuteen. Kun Austin kohtaa Dr. Evilin, Dr. Evil antaa hänelle vaihtoehdon: pelastaa maailma tai Felicity, joka on lukittu kammioon, jossa on myrkkykaasua.Felicity käskee Austinia pelastamaan maailman, ja Austin onnistuu siinä potkaisemalla Frau, ohjaamalla laserin pois ja pelastamalla Washington D.C. Felicity kuolee myrkkykaasuun. Austin jahtaa Dr. Eviliä ja ampuu häntä jalkaan. Ennen kuin Austin ehtii tappaa hänet, tohtori Evil kertoo hänelle, että hän voisi käyttää aikakonetta pelastaakseen Felicityn ja maailman. Austin matkustaa kymmenen minuuttia menneisyyteen, tapaa itsensä ja pelastaa sekä maailman että Felicityn. Tohtori Evil käynnistää kuutukikohdan itsetuhomekanismin ja pakenee raketillaan heitettyään Austinin mojon ilmaan. Molemmat Austinit eivät saa sitä kiinni, ja se putoaa lattialle ja tuhoutuu. Felicity huomauttaa, että kaikki Austinin tekemät asiat osoittavat, ettei hän ole koskaan menettänyt mojoaan. He pakenevat aikaportaalin kautta vuoteen 1999.Austinin asuntolassa Fat Bastard yrittää jälleen salamurhata Austinin, mutta Felicity riisuu hänet aseista. Felicity ja Austin järjestävät sitten juhlat. Tohtori Evil hakee Mini-Me:n avaruudesta ja vannoo "saavansa" Austinin. Jerry Springerissä Scott saa tietää, ettei häntä ole luotu koeputkessa, vaan hän on Dr. Evilin ja Frau Farbissinan rakkauslapsi. Austin palaa kämppäänsä, mutta löytää Felicityn menneen Austinin kanssa, joka väittää, että koska hän ja Austin ovat sama henkilö, se ei ole pettämistä. Austin antaa Felicitylle anteeksi.</w:t>
      </w:r>
    </w:p>
    <w:p>
      <w:r>
        <w:rPr>
          <w:b/>
        </w:rPr>
        <w:t xml:space="preserve">Tulos</w:t>
      </w:r>
    </w:p>
    <w:p>
      <w:r>
        <w:t xml:space="preserve">Kuka yrittää harrastaa seksiä Austinin kanssa?</w:t>
      </w:r>
    </w:p>
    <w:p>
      <w:r>
        <w:rPr>
          <w:b/>
        </w:rPr>
        <w:t xml:space="preserve">Esimerkki 2.450</w:t>
      </w:r>
    </w:p>
    <w:p>
      <w:r>
        <w:t xml:space="preserve">Pyhän Johanneksen orpokodissa vuonna 1882 lapsia, kuten nuorta Albert Fishiä, melotaan rangaistukseksi synneistään. Aikuisena Albert Fish (Patrick Bauchau) kertoo sitten anekdootin hevosesta, jonka jotkut orpokodin vanhemmat pojat sytyttivät tuleen, ja vertaa itseään hevoseen. Hän ruoskii itseään säännöllisesti vyöllä ja näkee samalla hallusinaatioita itsestään sellaisena kuin hän esiintyi orpokodissa. Fish tappaa partiolaisen Francis McDonnellin ennen kuin hän vierailee Buddin perheen kotona, jossa hän sieppaa ja murhaa kymmenvuotiaan Grace Buddin (Lexi Ainsworth) 3. kesäkuuta 1928 sillä verukkeella, että hän vie hänet veljentyttärensä syntymäpäiväjuhliin. Koko elokuvan ajan kuullaan film noir -tyylinen kerronta, jonka kertoo etsivä William King (Jack Conley), kadonneiden henkilöiden toimistosta. King etsii Grace Buddia kuuden vuoden ajan, ennen kuin lopulta löytää ja pidättää Fishin. Fish todetaan syylliseksi huolimatta todisteista, jotka osoittavat hänen mielenvikaisuutensa, ja hänet tuomitaan kuolemaan sähkötuoliin.</w:t>
      </w:r>
    </w:p>
    <w:p>
      <w:r>
        <w:rPr>
          <w:b/>
        </w:rPr>
        <w:t xml:space="preserve">Tulos</w:t>
      </w:r>
    </w:p>
    <w:p>
      <w:r>
        <w:t xml:space="preserve">Mitä jotkut vanhemmat pojat sytyttivät tuleen?</w:t>
      </w:r>
    </w:p>
    <w:p>
      <w:r>
        <w:rPr>
          <w:b/>
        </w:rPr>
        <w:t xml:space="preserve">Esimerkki 2.451</w:t>
      </w:r>
    </w:p>
    <w:p>
      <w:r>
        <w:t xml:space="preserve">Elokuva alkaa unijaksolla, jossa pörssimoguli Paul Marsh löytää merenneiton, jolla on terävät hampaat, sukeltaessaan veistettyyn kuoppaan. Paul herää veneessä Espanjan rannikolla, jossa hän lomailee tyttöystävänsä Barbaran ja heidän ystäviensä Vickin ja Howardin kanssa. Äkillinen myrsky puhaltaa heidän veneensä piilossa olevia kallioita vasten. Vicki jää loukkuun kannen alle, ja Howard jää hänen luokseen, kun Paul ja Barbara menevät pelastusveneellä läheiseen Imbocan kalastajakylään. Heidän poissa ollessaan syvyyksistä tuleva näkymätön olento hyökkää veneessä olevien kimppuun.Rannalla Barbara ja Paul eivät löydä ketään, ja he uskaltautuvat kaupunkiin, kunnes pääsevät lopulta kirkkoon, josta he löytävät papin. Barbara suostuttelee hänet auttamaan heitä, ja pappi puhuu kahden kalastajan kanssa satamassa, jotka ilmoittautuvat vapaaehtoisiksi viemään joko Paulin tai Barbaran hylylle. Paulin epäilyksistä huolimatta Barbara jää etsimään puhelinta soittaakseen lääkärille, kun taas Paul lähtee auttamaan ystäviään. Vicki ja Howard ovat kuitenkin mystisesti kadoksissa, ja Paul viedään takaisin Imbocaan, jossa hänet lähetetään hotelliin, johon Barbaran oli tarkoitus mennä. Mutta myös Barbara on kadonnut, ja Paul jää odottamaan häntä vanhaan, likaiseen hotellihuoneeseen, jossa hän näkee taas unta merenneidosta. Hänen levotonta lepoaan häiritsee suuri joukko outoja, kalamaisia ihmisiä, jotka lähestyvät hotellia, ja Paul joutuu pakenemaan. Hän päätyy makaaberiin, ihmisnahkoja täynnä olevaan parkitehtaaseen, josta hän löytää Howardin jäännökset. Hän pakenee parkitehtaasta sytyttämällä tulipalon ja löytää hetkeksi turvaa vanhasta juoposta nimeltä Ezequiel, joka on Imbocan viimeinen ihminen. ezequiel kertoo Paulille, kuinka kylä on laihoina aikoina sortunut Dagonin palvontaan. Tämä toi Imbocaan uskomatonta rikkautta kalojen ja kullan muodossa, mutta myös kauhua, kun Dagon vaati eläviä uhreja ja ihmisnaisia (myös Ezequielin vanhempia) lisääntymään. Paul pyytää Ezequieliä auttamaan häntä pakenemaan. Ezequiel myöntyy ja vie Paulin pormestarin kartanoon, jotta tämä voi varastaa kaupungin ainoan auton. Ezequiel harhauttaa joitakin imbocalaisia niin kauan, että Paul pääsee sisälle, mutta hän puhaltaa vahingossa torveen yrittäessään kytkeä moottorin päälle. Pakotettuna pakenemaan kartanoon Paul löytää kauniin naisen nimeltä Uxia, joka näyttää aivan hänen unelmiensa merenneitolta. Nainen pelastaa hänet paljastumiselta, mutta kun Paul huomaa, ettei nainenkaan ole ihminen, hän pakenee kauhuissaan, vaikka nainen pyytää häntä jäämään.Paul pakenee täpärästi kyläläisten laumaa autossa, mutta päätyy kolariin. Hänet otetaan kiinni ja heitetään latoon, jossa hän tapaa Vickin, Ezequielin ja Barbaran. He kolme suunnittelevat pakoa, mutta yritys epäonnistuu, kun heidät löydetään. Vicki tappaa itsensä, kun hänet on raiskattu ja hedelmöitetty. Paul ja Ezequiel erotetaan Barbarasta ja he päätyvät teurastamoon, jossa heidät kahlitaan ja heille annetaan mahdollisuus liittyä Dagonin palvontaan. Kun he molemmat kieltäytyvät, Ezequiel nyljetään elävältä Paulin silmien edessä. Paul pelastuu Uxian ilmestyessä, joka ilmoittaa Paulille, ettei hänellä ole muuta vaihtoehtoa kuin liittyä heihin. Kun Paul näyttää myöntyvän, Uxia käskee pappia järjestämään heidän avioliittonsa. Uxian lähdettyä Paul pakenee, tappaa vartijat ja papin ja lähtee etsimään Barbaraa keräten matkalla kerosiinikanisterin. Etsinnät vievät hänet tyhjään kirkkoon ja maan alle vievään salakäytävään, jossa imbokilaiset katselevat, kun Uxia kiduttaa Barbaraa ennen kuin hänet kahlitaan ja lasketaan syvään, vedellä täytettyyn kuoppaan. Kun imbocalaisten seurakunta ja Uxia kutsuvat Dagonia, Paul hyökkää, kastelee useita kyläläisiä petrolilla ja sytyttää heidät tuleen ennen kuin vetää Barbaran ylös kuopasta. Hirviömäinen Dagon itse tarttuu kuitenkin Barbaraan ja raahaa hänet alas syöden hänet. loukkaantumattomat imbocalaiset hyökkäävät Paulin kimppuun, mutta Uxia ja hirviömäisen epämuodostunut imbocalainen, joka paljastuu Uxian isäksi - ja Paulin isäksi - pysäyttävät heidät. Uxia selittää, että Paulin ihmisäiti pakeni Imbocista vuosia sitten, mutta nyt kun Paul on palannut, hänestä tulee Paulin rakastaja, ja he asuvat ikuisesti Dagonin kanssa. Loukussa Paul kaataa viimeisetkin kerosiinit omaan kehoonsa ja sytyttää itsensä tuleen. Uxia tarttuu häneen ja lähettää heidät molemmat veteen, jossa Paulille kasvaa kidukset. Koska hänellä ei ole muuta vaihtoehtoa, hän seuraa Uxiaa alas Dagonin vedenalaiseen piilopaikkaan.</w:t>
      </w:r>
    </w:p>
    <w:p>
      <w:r>
        <w:rPr>
          <w:b/>
        </w:rPr>
        <w:t xml:space="preserve">Tulos</w:t>
      </w:r>
    </w:p>
    <w:p>
      <w:r>
        <w:t xml:space="preserve">Ketä Ezequiel harhautti?</w:t>
      </w:r>
    </w:p>
    <w:p>
      <w:r>
        <w:rPr>
          <w:b/>
        </w:rPr>
        <w:t xml:space="preserve">Esimerkki 2.452</w:t>
      </w:r>
    </w:p>
    <w:p>
      <w:r>
        <w:t xml:space="preserve">Madame Emery ja hänen tyttärensä Geneviève (Deneuve) myyvät sateenvarjoja pienessä putiikissaan Cherbourgin rannikkokaupungissa Normandiassa Ranskassa. Geneviève on rakastunut Guyyn (Castelnuovo), komeaan nuoreen automekaanikkoon, joka asuu sairaan tätinsä ja kummitäti Elisen luona ja hoitaa häntä sekä tämän hiljaista, omistautunutta hoitajaa Madeleinea (Ellen Farner), nuorta naista, joka selvästi rakastaa Guyta. Myöhemmin Guy joutuu kuitenkin kutsuntoihin, ja hänen on lähdettävä taistelemaan Algerian sotaan, ja lähtöä edeltävänä iltana hän ja Geneviève rakastelevat. Genevieve tulee raskaaksi ja tuntee itsensä hylätyksi, koska mies ei kirjoita usein. Äidin vaatimuksesta hän menee naimisiin kolmekymppisen Roland Cassardin (Marc Michel) kanssa, hiljaisen komean pariisilaisen jalokivikauppiaan, joka rakastuu Genevièveen ja on halukas menemään naimisiin, vaikka Geneviève odottaa toisen miehen lasta (Cassard oli aiemmin kosiskellut Lolan päähenkilöä, mutta hänet hylättiin, kun Genevièven lapsen isä palasi; Cassard kertoo tästä tarinasta Madame Emerylle muokattuna versiona, jossa hän on pahasti peiteltyä katkeruutta). Seurapiirihäät suuressa katedraalissa ovat osoitus Genevièven sosiaalisesta ja taloudellisesta noususta, mutta hän ei vaikuta lainkaan tyytyväiseltä tilanteeseensa ja tuntee selvästi olevansa ansassa. Kun Guy palaa kotiin jalkavamman kanssa, hän saa tietää, että Geneviève on mennyt naimisiin ja lähtenyt Cherbourgista ja että sateenvarjokauppa on poissa. Guy yrittää palata entiseen elämäänsä, mutta hänestä tulee kapinallinen sekä sodan että Genevièven menetyksen vuoksi. Eräänä päivänä Guy irtisanoutuu työpaikastaan riideltyään pomonsa kanssa ja viettää yön ja päivän ryyppäämällä ylenpalttisesti rähjäisissä satamabaareissa. Hän päätyy sänkyyn prostituoidun Jennyn kanssa, jonka oikeaksi nimeksi osoittautuu myös Geneviève. Kun Guy palaa asuntoonsa, Madeleine kertoo hänelle itkuisena, että hänen kummitätinsä on kuollut. Hän näkee, että Madeleine rakastaa häntä, ja siivoaa elämänsä Madeleinen rohkaisemana. Tädiltään saamallaan perinnöllä hän pystyy rahoittamaan omistukseensa uuden "amerikkalaistyylisen" Esso-huoltoaseman. Hän pyytää Madeleinea vaimokseen, ja Madeleine suostuu, vaikka hän miettii, kosiiko Madeleine häntä epätoivosta Genevièven tekojen vuoksi." Coda sijoittuu joulukuuhun 1963, noin viisi vuotta ensimmäisten tapahtumien jälkeen. Guy johtaa nyt pariskunnan Esso-asemaa. Hän on nyt pirteän ja rakastavan vaimonsa Madeleinen ja heidän pienen poikansa François'n kanssa. On jouluaatto. Madeleine ja François lähtevät lyhyelle kävelylle ja jättävät Guyn hetkeksi, minkä jälkeen asemalle ajaa uusi Mercedes. Minkkiin pukeutunut kuljettaja osoittautuu hienostuneeksi ja silminnähden varakkaaksi Genevièveksi, jonka seurassa on hänen (ja Guyn) tytär Françoise, joka jää autoon. aluksi he ovat järkyttyneitä nähdessään toisensa, mutta he menevät asemalle keskustelemaan, ja Geneviève kertoo, että tämä on ensimmäinen kerta, kun hän on palannut Cherbourgiin avioliittonsa jälkeen. Hänen melko nuori äitinsä on nyt kuollut. Hänen rikas miehensä ja lapsensa ovat ainoa perhe, joka hänellä on jäljellä. Cassardin kanssa hänellä ei ilmeisesti ole lapsia, eikä hän mainitse Cassardia lainkaan. He keskustelevat, kun Genevièven autoon tankataan bensiiniä, ja Geneviève kysyy Guyltä, haluaako hän tavata heidän tyttärensä. Hän vastaa kommentoimatta ja vähän miettimättä "ei", ja tämä johtaa siihen, että he vaihtavat lopulliset hyvästit. Elokuvan päättyessä Guy tervehtii vaimoaan suudelmalla ja leikkii poikansa kanssa.</w:t>
      </w:r>
    </w:p>
    <w:p>
      <w:r>
        <w:rPr>
          <w:b/>
        </w:rPr>
        <w:t xml:space="preserve">Tulos</w:t>
      </w:r>
    </w:p>
    <w:p>
      <w:r>
        <w:t xml:space="preserve">Mikä on Guyn tyttären nimi?</w:t>
      </w:r>
    </w:p>
    <w:p>
      <w:r>
        <w:rPr>
          <w:b/>
        </w:rPr>
        <w:t xml:space="preserve">Esimerkki 2.453</w:t>
      </w:r>
    </w:p>
    <w:p>
      <w:r>
        <w:t xml:space="preserve">Christopher ja Leslie ovat pariskunta, joka on parikymppinen ja harrastaa säännöllisesti seksiä ilman ehtoja. Erään toisen tapaamisen jälkeen he keskustelevat ja kiistelevät suhteensa merkityksestä ja seksin ja rakkauden luonteesta, ja kumpikin heistä väittää, että toinen on ainoa, joka kehittää tunteita, ennen kuin molemmat lopulta sanovat toisilleen "rakastan sinua".Freddy ja Jay ovat pari opiskelijapoikaa, jotka seksiä harrastettuaan kiistelevät siitä, että Jay kieltäytyy myöntämästä olevansa homo, kunnes Freddy kertoo hänelle teini-iästään, jolloin hän piilotteli homoseksuaalisuuttaan syrjinnän pelossa, ja kertoo Jaylle, että vaikka hän ei voi olla rehellinen muille seksuaalisesta suuntautumisestaan, hänen on oltava rehellinen itselleen.Kristy ja Sam ovat teini-ikäinen pariskunta, jotka molemmat ovat juuri harrastaneet seksiä ensimmäistä kertaa Krystyn makuuhuoneessa, ja pienen jutustelun jälkeen Samin on piilouduttava, kun Krystyn äiti Janet ilmestyy paikalle puhumaan seksistä Krystyn kanssa. nikki ja Kat ovat kaksi collegekämppistä, joilla on seksisuhde, jossa Nikki antaa Katin harrastaa suuseksiä itselleen, mutta väittää, ettei ole lesbo, kun taas Kat myöntää, että on, mutta piilottelee sitä tiukoilta vanhemmiltaan.Trudy ja Gene ovat keski-ikäinen rotujenvälinen pariskunta, joka harrastaa seksiä luonnonpuistossa ja puhuu paluumatkalla siitä, miten he tapasivat ensimmäisen kerran orgioissa 1970-luvun "seksuaalisen vallankumouksen" aikana, ja lapsistaan, jotka eivät tunnu ymmärtävän heidän aktiivista seksuaalista elämäntyyliään.Neil ja Bob ovat kolmekymppinen homopari, joka harrastaa seksiä Neilin asunnossa ja ajaa sen jälkeen Bobin kotiin, jossa he keskustelevat rooleistaan homomiehinä parisuhteessa ja siitä, kumpi on "butch" ja kumpi "bitch", sillä heillä molemmilla on erilainen tausta ja ura; Neil on hair rock -yhtyeen laulaja ja Bob on lukion jalkapallovalmentaja.David ja Jordy ovat ex-pariskunta, jotka ovat tavanneet halpamotellissa seksin merkeissä, jossa David puolustaa uskottomuuttaan ja naistenmiehisyyttään sellaisena ihmisenä kuin on, kun taas Jordy on ongelmallinen nainen, joka ei tunnu voivan päästää irti exästään, vaikka tietääkin tämän anteeksipyytelemättömästä pettämisestä.Marco ja Alanna ovat kaksi tuntematonta, jotka harrastavat seksiä tavattuaan yökerhossa, jonka jälkeen he saapuvat Marcon ullakkohuoneistoon, jossa he oppivat toisistaan lisää, mutta Marcoa häiritsee pian tylsä Alannan tunnustus siitä, että hän on kallisarvoinen escort ja että hän rakastaa seksiä tuntemattomien kanssa rahasta.</w:t>
      </w:r>
    </w:p>
    <w:p>
      <w:r>
        <w:rPr>
          <w:b/>
        </w:rPr>
        <w:t xml:space="preserve">Tulos</w:t>
      </w:r>
    </w:p>
    <w:p>
      <w:r>
        <w:t xml:space="preserve">Miten Davidia ja Jordya kuvataan?</w:t>
      </w:r>
    </w:p>
    <w:p>
      <w:r>
        <w:rPr>
          <w:b/>
        </w:rPr>
        <w:t xml:space="preserve">Esimerkki 2.454</w:t>
      </w:r>
    </w:p>
    <w:p>
      <w:r>
        <w:t xml:space="preserve">Talvella 1987 Minneapolisin automyyjä Jerry Lundegaard (Macy) tarvitsee epätoivoisesti rahaa, sillä hänellä on maksettavana suuri GMAC-laina, jonka vakuudeksi hän on vilpillisesti asettanut olemattomia ajoneuvoja. Autoliikkeen mekaanikko Shep Proudfoot (Steve Reevis), entinen vanki, ohjaa hänet vanhan rikostoverinsa Gaear Grimsrudin (Stormare) luo. Jerry matkustaa Fargoon, Pohjois-Dakotaan, jossa hän palkkaa Gaearin ja Carl Showalterin (Buscemi) sieppaamaan vaimonsa Jeanin (Kristin RudrÃ¼d) ja kiristämään lunnaita hänen varakkaalta appiukoltaan ja pomoltaan Wade Gustafsonilta (Presnell). Hän antaa miehille uuden auton autoliikkeensä tontilta ja lupaa jakaa 80 000 dollarin lunnaat heidän kanssaan.Takaisin Minneapolisissa Jerry tarjoaa Gustafsonille tuottoisaa kiinteistökauppaa; kun Gustafson suostuu maksamaan rahat, Jerry yrittää perua kidnappauksen, mutta se on jo käynnissä. Sitten hän saa tietää, että Gustafson aikoo tehdä kaupan itse ja jättää Jerrylle mitättömän löytöpalkkion. Carl ja Gaear kidnappaavat Jeanin Minneapolisissa suunnitellusti. Kun he kuljettavat häntä syrjäiseen mökkipiilopaikkaansa, osavaltion poliisi pysäyttää heidät Brainerdin ulkopuolella Minnesotassa, koska he ajavat ilman vaadittuja tilapäisiä merkkejä, jotka ovat jälleenmyyjän kilvissä. Kun Carl yrittää lahjoa poliisin, mutta ei onnistu, Gaear tappaa hänet. Kun kaksi ohikulkevaa silminnäkijää näkee Carlin hävittämässä ruumista, Gaear tappaa heidätkin.Seuraavana aamuna Brainerdin poliisipäällikkö Marge Gunderson (McDormand), joka on seitsemännellä kuulla raskaana, aloittaa murhatutkimuksen. Murhatun poliisin viimeisen liikennepysähdyksen tallenteet sekä kahden epäilyttävän miehen paikallisella rekkapysäkillä Proudfootille soittama puhelu johtavat hänet Jerryn autoliikkeeseen, jossa hän kuulustelee Jerryä ja Proudfootia. Minneapolisissa Marge tapaa uudelleen vanhan luokkatoverinsa Mike Yanagitan (Steve Park), joka vie hänet illalliselle, kertoo, että hänen vaimonsa, toinen luokkatoverinsa, on kuollut, ja yrittää vietellä hänet.Jerry ilmoittaa Gustafsonille ja hänen kirjanpitäjälleen Stan Grossmanille (Larry Brandenburg), että kidnappaajat ovat vaatineet miljoona dollaria ja että he tekevät kaupat vain hänen kauttaan. Sillä välin Carl, kun otetaan huomioon kolmen murhan odottamaton mutkistuminen, vaatii Jerryä luovuttamaan koko lunnaiden summan (jonka hän uskoo edelleen olevan 80 000 dollaria); ja GMAC antaa Jerrylle 24 tuntia aikaa maksaa lainansa takaisin tai joutua kohtaamaan oikeudelliset seuraukset.Kun rahan pudottamisen aika koittaa, Gustafson päättää hoitaa asian sieppaajien kanssa itse. Parkkihallissa sijaitsevassa ennalta sovitussa luovutuspaikassa hän kieltäytyy luovuttamasta rahoilla täytettyä salkkua Carlille ennen kuin hänen tyttärensä on palautettu. Carl tappaa Gustafsonin, ottaa salkun ja pakenee, mutta ei ennen kuin saa Gustafsonilta luodin leukaansa. Kun Carl avaa salkun, hän löytää siitä hämmästyksekseen paljon enemmän kuin odotetut 80 000 dollaria. Hän ottaa tämän summan jaettavaksi Gaearin kanssa ja piilottaa loput aikomuksenaan hakea ne myöhemmin ja pitää ne itsellään. Piilopaikassa hän huomaa, että Gaear on tappanut Jeanin. Kiivaan riidan jälkeen siitä, kumpi saa Jerryn heille antaman uuden auton, Gaear tappaa myös Carlin.Yhteisen ystävän kanssa käydyn puhelinkeskustelun aikana Marge saa tietää, ettei Yanagitan kuollut vaimo ollut koskaan Yanagitan vaimo eikä ole kuollut ja että Yanagita on syyllinen pitkään anonyymiin ahdisteluun. Yanagitan petollisuutta ja vakuuttavia valheita pohtiessaan Marge palaa autoliikkeeseen ja kuulustelee uudelleen Jerryä, joka kieltäytyy yhteistyöstä. Kun Marge pyytää puhua Gustafsonin kanssa, Jerry joutuu paniikkiin ja pakenee autoliikkeestä. Palattuaan Brainerdiin Marge ajaa Moose Lakeen, jossa hän tunnistaa autoliikkeen auton kuolleen poliisin kuvauksesta. Hän löytää Gaearin syöttämässä Carlin viimeisiä ruumiinosia puuhakkuriin. Mies yrittää paeta, mutta Marge ampuu häntä jalkaan ja pidättää hänet. Samaan aikaan Pohjois-Dakotan poliisi jäljittää Jerryn motelliin Bismarckin ulkopuolella, jossa hänet pidätetään hänen yrittäessään paeta kylpyhuoneen ikkunan kautta.Samana iltana Marge ja hänen miehensä Norm (John Carroll Lynch) keskustelevat Normille maalaamastaan sinisorsamaalauksesta, joka on valittu Yhdysvaltain postimerkin suunnittelijaksi. Marge on hyvin ylpeä hänen saavutuksestaan, ja he odottavat onnellisina lapsensa syntymää.</w:t>
      </w:r>
    </w:p>
    <w:p>
      <w:r>
        <w:rPr>
          <w:b/>
        </w:rPr>
        <w:t xml:space="preserve">Tulos</w:t>
      </w:r>
    </w:p>
    <w:p>
      <w:r>
        <w:t xml:space="preserve">Kuka on Jerryn kirjanpitäjä?</w:t>
      </w:r>
    </w:p>
    <w:p>
      <w:r>
        <w:rPr>
          <w:b/>
        </w:rPr>
        <w:t xml:space="preserve">Esimerkki 2.455</w:t>
      </w:r>
    </w:p>
    <w:p>
      <w:r>
        <w:t xml:space="preserve">Elokuva alkaa Baekjen, Sillan, Tang-Kiinan ja Goguryeon hallitsijoiden tapaamisella. He kiistelevät siitä, miksi Korean eteläisten kuningaskuntien on maksettava Kiinalle veroa, vaikka Tang on vasta 50 vuotta vanha. Sillan kuningas asettuu Tangin keisarin puolelle. Elokuvassa siirrytään kohtaukseen, jossa Baekjen sotilaat ryntäävät kuninkaan luo huonon uutisen kanssa, että Silla ja Tang ovat liittoutuneet ja tuovat mukanaan 50 000 sotilaan armeijan. Baekjen neuvosto keskustelee taistelusuunnitelmista. Lopulta kaikki virkamiehet kuitenkin pakenevat pelkuruudesta. Baekjen kuningas kutsuu paikalle suuren soturin, Kyebaekin. Hän hyväksyy tarjouksen suojella maataan kolmen viinilasillisen jälkeen. Kaebaek joutuu tappamaan perheensä peläten, että heille tapahtuu jotain pahempaa. Pian Gyebaek sotii Sillan joukkoja niin sanottuihin "taisteluihin", joissa vastustajat loukkaavat toisiaan Gyebaekin voittaessa näiden taistelujen alussa.</w:t>
      </w:r>
    </w:p>
    <w:p>
      <w:r>
        <w:rPr>
          <w:b/>
        </w:rPr>
        <w:t xml:space="preserve">Tulos</w:t>
      </w:r>
    </w:p>
    <w:p>
      <w:r>
        <w:t xml:space="preserve">Kenelle Korean eteläiset kuningaskunnat joutuvat maksamaan veroa?</w:t>
      </w:r>
    </w:p>
    <w:p>
      <w:r>
        <w:rPr>
          <w:b/>
        </w:rPr>
        <w:t xml:space="preserve">Esimerkki 2.456</w:t>
      </w:r>
    </w:p>
    <w:p>
      <w:r>
        <w:t xml:space="preserve">John Robie (Cary Grant) on eläkkeellä oleva pahamaineinen jalokivivaras tai "kissamurtovaras", lempinimeltään "Kissa", joka asuu nykyään kukkulalla sijaitsevalla huvilalla Ranskan Rivieralla viljelemässä viinirypäleitä ja kukkia. Äskettäisen ryöstösarjan toimintatapa saa poliisin uskomaan, että Robie on jälleen aktiivinen; he yrittävät pidättää hänet, mutta hän antaa heille vapaat kädet.Robie vierailee ravintolassa. Henkilökunta on hänen vanhaa jengiään Ranskan vastarintaliikkeen ajoilta, ehdonalaiseen vapauteen isänmaallisen sotatyön perusteella, kunhan he pysyvät puhtaina. Bertani, Foussard ja muut syyttävät Robieta, koska he kaikki ovat tällä hetkellä epäilyksen alaisina, kun uusi Cat on aktiivinen. Silti, kun poliisi saapuu Bertanin ravintolaan, Foussardin teini-ikäinen tytär Danielle (Brigitte Auber), joka on ihastunut Robieen, hengittää hänet turvaan: Robie voi todistaa syyttömyytensä, jos hän saa uuden Kissan kiinni itse teossa. Hän pyytää apuun vakuutusmies H. H. Hughsonin (John Williams), joka hankkii vastentahtoisesti listan Rivieran kalleimmista nykyisistä korujen omistajista. Leski Jessie Stevens (Jessie Royce Landis) ja hänen tyttärensä Frances (Grace Kelly) ovat listan kärjessä. Robie ystävystyy heidän kanssaan. Jessie on innoissaan, mutta Frances esittää vaatimattomuutta. Kun Robie ja Frances törmäävät Danielleen rannalla, Robie pitää yllä naamionsa rikkaasta amerikkalaisturistista huolimatta Daniellen mustasukkaisista piikittelyistä hänen kiinnostuksestaan Francesiin.TraileristaGrace Kelly ja Cary GrantGrace Kelly Frances StevensinäKelly ja GrantFrances näkee läpi Robien peitetarinan amerikkalaisena teollisuusmiehenä. Hän viettelee miehen, heiluttelee hänen edessään korujaan, kiusaa häntä höyryävillä tarinoilla kattoseikkailuista ja tarjoutuu rikoskumppaniksi, joka voisi jakaa miehen rikokset. Ilotulitus täyttää yötaivaan.Seuraavana aamuna Jessie huomaa, että hänen korunsa ovat kadonneet. Frances syyttää Robieta siitä, että hän oli vain häiriötekijä, jotta hän voisi varastaa hänen äitinsä korut. Poliisi kutsutaan paikalle, mutta Robie on kadonnut. saadakseen uuden kissan kiinni Robie vahtii yöllä kartanoa. Hän kamppailee hyökkääjän kanssa, joka menettää jalkansa ja kaatuu jyrkänteeltä. Se on Foussard, joka kuolee pudotessaan. Poliisipäällikkö ilmoittaa julkisesti, että Foussard oli jalokivivaras, mutta kuten Robie huomauttaa yksityisesti nolostuneen Hughsonin läsnäollessa, tämä olisi ollut mahdotonta, koska Foussardilla oli puujalka, eikä hän voinut kiivetä katoille.Foussardin hautajaisia varjostaa Daniellen kovaääninen syyte, jonka mukaan Robie on vastuussa hänen isänsä kuolemasta. Hautausmaan ulkopuolella Frances pyytää Robielta anteeksi ja tunnustaa rakkautensa. Robien on jatkettava Kissan etsintöjä. Hän pyytää Francesia järjestämään osallistumisensa naamiaistanssiaisiin tulevana viikonloppuna, jolloin hän uskoo Kissan iskevän jälleen. tanssiaisissa Frances loistaa kultaisessa puvussaan, Robie on tunnistamaton maurin naamion takana. Poliisi leijuu lähellä. Yläkerrassa kissamurtovaras tyhjentää hiljaa useita korurasioita. Kun Jessie pyytää mauria hakemaan hänen "sydänpillerinsä", Robien ääni paljastaa hänen henkilöllisyytensä viranomaisille. Palattuaan poliisi odottaa Francesia ja mauria, jotka tanssivat yhdessä koko yön. Lopulta Frances ja Mauri menevät hänen huoneeseensa, ja naamio riisutaan: se oli Hughson, vaihtokytkin, jolla salataan Robien poistuminen. katolla Robie vaanii. Hänen kärsivällisyytensä palkitaan lopulta, kun hänen seuraansa liittyy toinen mustiin pukeutunut hahmo. Mutta juuri kun hänen takaa-ajonsa alkaa, poliisi heittää valonheittimen hänen päälleen ja vaatii häntä pysähtymään. Robie pakenee, kun häntä ammutaan, mutta hän onnistuu saamaan vihollisensa nurkkaan jalokivet kädessään. Paljastettu vihollinen osoittautuu Foussardin tyttäreksi, Danielleksi. Hän liukastuu katolta, mutta Robie tarttuu hänen käteensä ennen kuin hän ehtii pudota. Hän pakottaa tytön tunnustamaan poliisille äänekkäästi isän ja tyttären yhteydestä ja siitä, että Bertani oli tämän jengin johtaja. robie kiidättää tytön takaisin huvilalleen, ja Frances juoksee perässä vakuuttaakseen hänelle, että hänellä on paikka hänen elämässään ja kodissaan. Mies suostuu, mutta ei vaikuta kovin innostuneelta, kun Frances sanoo, että hänen äitinsä asuu heidän kanssaan.</w:t>
      </w:r>
    </w:p>
    <w:p>
      <w:r>
        <w:rPr>
          <w:b/>
        </w:rPr>
        <w:t xml:space="preserve">Tulos</w:t>
      </w:r>
    </w:p>
    <w:p>
      <w:r>
        <w:t xml:space="preserve">Missä Frances pyytää anteeksi Robielta?</w:t>
      </w:r>
    </w:p>
    <w:p>
      <w:r>
        <w:rPr>
          <w:b/>
        </w:rPr>
        <w:t xml:space="preserve">Esimerkki 2.457</w:t>
      </w:r>
    </w:p>
    <w:p>
      <w:r>
        <w:t xml:space="preserve">Tätä on katsottava kieli poskessa. Minusta Flint-elokuvat ovat paras satiiri James Bondin supervakoilijan motiivista. Tämä on toinen elokuva, mutta ilmeisesti siitä voi nauttia näkemättä ensimmäistäkään. Suorastaan naurettava juoni salaisesta organisaatiosta, joka ottaa maailman haltuunsa, mutta kuka se on ja miksi...? Naiset ovat liittyneet yhteen ja kauneuskylpylöiden avulla ovat salakavalasti hypnotisoineet naisia ympäri maailmaa. Mielestäni yksi hauskimmista vitseistä on sellainen, joka jäi minulta huomaamatta ensimmäisellä kerralla kun katsoin sen: kolmen miespuolisen tiedemiehen nimet, jotka liittyivät naisten kanssa valloittaakseen maailman... pieni vitsi, mutta sellainen juttu, jota tässä elokuvassa on joka paikassa ja joka jää mielestäni usein huomaamatta, koska niin suuri osa muusta elokuvasta on "over the top", kuten voisi sanoa.</w:t>
      </w:r>
    </w:p>
    <w:p>
      <w:r>
        <w:rPr>
          <w:b/>
        </w:rPr>
        <w:t xml:space="preserve">Tulos</w:t>
      </w:r>
    </w:p>
    <w:p>
      <w:r>
        <w:t xml:space="preserve">Miten he hypnotisoivat naisia?</w:t>
      </w:r>
    </w:p>
    <w:p>
      <w:r>
        <w:rPr>
          <w:b/>
        </w:rPr>
        <w:t xml:space="preserve">Esimerkki 2.458</w:t>
      </w:r>
    </w:p>
    <w:p>
      <w:r>
        <w:t xml:space="preserve">Lyhyt synteesi18-35-vuotiaille tehty elokuva, jonka tarkoituksena on tehdä "Beatsit" - amerikkalaisen kulttuurin ikonit - uuden sukupolven ulottuville.Beattien sisäpiirin Jack Kerouacin, Allen Ginsbergin, William Burroughsin ja Gregory Corson uudelleen löytäminen paljastamalla heidän koomisin ja viihdyttävin jäsenensä, Corso. Ginsbergin ja Burroughsin kuoltua Corso on "On The Road" Euroopassa hullunkurisella odysseialla etsimässä muusaansa. Corso jäljittää riemastuttavien tempausten avulla The Beatsin alkuaikoja ulkosuomalaisina. Hämmästyttävästi Corso löytää elokuvan kautta oman kadonneen äitinsä, joka hylkäsi hänet ensimmäisenä vuonna, 67 vuotta aiemmin, palatakseen Italiaan. Äiti ei kuitenkaan ole kuollut vaan elossa, eikä Italiassa vaan Trentonissa N.J:ssä. He tapaavat elokuvassa. Corso virkistyy ja palaa Greenwich Villageen työskentelemään uudelleen. Lopullisen ironisesti Corso kohtaa oman kuolevaisuutensa huumorilla ja rohkeudella Ethan Hawken, Patti Smithin ja uuden äidin lohduttamana.Kuvauspaikkoja ovat Venetsia, Rooma ja Firenze Italiassa, Pariisi, Lontoo, Ateena ja Delphi Kreikassa sekä New York.</w:t>
      </w:r>
    </w:p>
    <w:p>
      <w:r>
        <w:rPr>
          <w:b/>
        </w:rPr>
        <w:t xml:space="preserve">Tulos</w:t>
      </w:r>
    </w:p>
    <w:p>
      <w:r>
        <w:t xml:space="preserve">MINNE HÄNEN ÄITINSÄ PALASI HYLÄTTYÄÄN CORSON?</w:t>
      </w:r>
    </w:p>
    <w:p>
      <w:r>
        <w:rPr>
          <w:b/>
        </w:rPr>
        <w:t xml:space="preserve">Esimerkki 2.459</w:t>
      </w:r>
    </w:p>
    <w:p>
      <w:r>
        <w:t xml:space="preserve">Etsiessään uutta piilopaikkaa arvokkaalle tammenterholleen Scrat hyppii jäätyneen maiseman poikki ja huomaa sitten oudon vihreän hehkun tulevan jäälaikan alta. Kaivaessaan se löytää aikakoneen. Laajemmassa kuvassa paljastuu, että tiedemies näyttää matkustaneen ajassa taaksepäin ja jäätyneen jäähän. Scrat ei tiedä, mikä tuo outo hehkuva esine on, mutta kun hän koskettaa sitä, kone aktivoituu, ja tammenterho siirtyy toiseen aikatasoon. Scrat reagoi tähän ja alkaa hakata konetta, joka siirtää hänet keskiajalle, jossa hän onnistuu saamaan tammenterhon takaisin, mutta ei ennen kuin häntä ammutaan useilla nuolilla ja tykistä.Seuraavaksi kone vie hänet antiikin Roomaan. Laskeuduttuaan kuuluisalle Colosseumille Scrat joutuu taistelemaan vaunujen ja näkymättömän eläimen kanssa ennen kuin hän pääsee taas aikamatkalle. seuraava paikka vie hänet lumiselle ja jäiselle paikalle. Scrat luulee olevansa vihdoin kotona, kunnes paljastuu, että hänet on siirretty jäävuoreen, johon Titanic törmää.Seuraava paikka vie hänet ensimmäiseen Ice Age -elokuvaan, jossa Scrat taistelee itsensä kanssa tammenterhostaan, ennen kuin kone vie hänet toiseen aikavyöhykkeeseen.Scrat lähtee jälleen kerran pähkinän perään, päätyen avaruusaluksen moottoreiden alle ennen lentoonlähtöä, koruliikkeeseen, tyttöjen pukuhuoneeseen, giljotiiniin, Benjamin Franklinin leijan alle, rakennuksen purkuun, atomiräjähdykseen, junaradan kiskoille ja sitten Michelangelon Daavidin patsaan eteen. Lopulta Scrat jää kiinni tuntemattomaan aikaväliin ja nappaa pähkinän ennen kuin se imaistaan pyörteeseen. Kun hän tulee tajuihinsa, hän näkee suuren puun, joka on täynnä tammenterhoja! Kun Scrat heittää yhden tammenterhon sivuun, se aktivoi aikakoneen uudelleen. Peläten menettävänsä viimeisimmän saaliinsa Scrat hajottaa aikakoneen ja juoksee puun luokse... vain huomatakseen, että se ei olekaan oikea, vaan se on muistomerkki, sillä tulevaisuudessa tammenterhoja ei enää ole.Tajutessaan, että hänellä on vielä oma tammenterhonsa, Scrat juoksee takaisin hakemaan sitä, mutta aikakone käyttää vielä viimeisen pienen energiapurkauksen, joka tappaa pähkinän pois, ennen kuin se hajoaa lopullisesti. Jälleen kerran turhautuneena Scrat huutaa vihaisena ahdingostaan.</w:t>
      </w:r>
    </w:p>
    <w:p>
      <w:r>
        <w:rPr>
          <w:b/>
        </w:rPr>
        <w:t xml:space="preserve">Tulos</w:t>
      </w:r>
    </w:p>
    <w:p>
      <w:r>
        <w:t xml:space="preserve">Minkä koneen Scrat murskaa pelätessään menettävänsä viimeisimmän saaliinsa, suuren puun, joka on täynnä tammenterhoja?</w:t>
      </w:r>
    </w:p>
    <w:p>
      <w:r>
        <w:rPr>
          <w:b/>
        </w:rPr>
        <w:t xml:space="preserve">Esimerkki 2.460</w:t>
      </w:r>
    </w:p>
    <w:p>
      <w:r>
        <w:t xml:space="preserve">Tämän artikkelin juonitiivistelmä voi olla liian pitkä tai liian yksityiskohtainen. Auta parantamaan sitä poistamalla tarpeettomia yksityiskohtia ja tekemällä siitä tiiviimpi. (Lokakuu 2015) (Lue, miten ja milloin voit poistaa tämän mallin mukaisen viestin)Molly Mahoney (Natalie Portman) on työntekijä "Mr. Magorium's Wonder Emporiumissa", maagisessa lelukaupassa, jota johtaa eksentrinen 243-vuotias Mr. Edward Magorium (Dustin Hoffman). Mollyn ja herra Magoriumin lisäksi myymälässä työskentelee myös kirjakauppias Bellini (Ted Ludzik), joka on voimamies. Eric Applebaum (Zach Mills) on poika, joka käy kaupassa päivittäin ja toimii työntekijänä nuoresta iästään huolimatta.Vastauksena siihen, että Mahoney kertoo herra Magoriumille tuntevansa olevansa jumissa, herra Magorium antaa hänelle Congreven kuution, ison puupalikan, ja kertoo sen ohjaavan hänet uuteen elämään ja seikkailuun, jos hän uskoo siihen. Mahoney haluaa säveltäjäksi ja konserttipianistiksi, mutta ei ole pystynyt kirjoittamaan musiikkia valmistumisensa jälkeen. Kotona hän työstää konserttoa, mutta ei juurikaan edisty. herra Magorium ilmoittaa yhtäkkiä, että hän aikoo "lähteä" ja antaa kaupan Mahoneylle, jotta tämä saisi välineet päästä eteenpäin ja "irrottautua" elämästä. Lähtöönsä valmistautuakseen herra Magorium palkkaa kirjanpitäjän Henry Westonin (Jason Bateman) järjestämään liikkeen paperit ja määrittelemään perintönsä Mahoneylle. Henry ei usko, että lelukauppa on maaginen, ja hän kiistelee Mollyn kanssa sen ominaisuuksista ja väittelee Magoriumin kirjausten todenperäisyydestä viimeisten 200 vuoden ajalta. kun Mahoney ilmaisee epäilyksensä ja hermostuu kyvystään johtaa kauppaa, kauppa saa raivokohtauksen, jolloin kaikki lelut ja sen sisäiset toiminnot menevät sekaisin ja väijyvät kaikenikäisiä asiakkaita. Mahoney tajuaa lopulta, että herra Magorium ei ole lähdössä eläkkeelle, vaan hän aikoo kuolla. Halutessaan epätoivoisesti estää tämän Mahoney kiidättää hänet sairaalaan, josta hänet kotiutetaan seuraavana päivänä, koska hänessä ei ole mitään fyysistä vikaa. sairaalasta lähdettyään herra Magorium kysyy Mahoneylta, miten hän pärjää Congreven kuution kanssa, ja kysyy, mitä tapahtuisi, jos hän uskoisi siihen. Mahoney ei ymmärrä, mutta yrittää estää herra Magoriumin lähtöä näyttämällä hänelle elämän iloja, mutta hän tietää, että hänen tarinansa on aika päättyä. Hyödyntämällä Shakespearen Kuningas Learin näyttämömuistiinpanoja tuodakseen esiin kuoleman tärkeyden, Magorium toteaa, että yhden tärkeimmän draamakirjallisuuden teoksen viimeiset repliikit ovat yksinkertaisesti "Hän kuolee". Mahoney, Eric, kaikki lapset ja heidän vanhempansa järjestävät hänelle hautajaiset." Mahoney uskoo olevansa kelvoton ja kyvytön omistamaan taikakauppaa ja laittaa sen myyntiin. Kauppa suree ja menettää kaiken taikuutensa, muuttuen harmaan ja mustan vaihteleviksi sävyiksi. Eric yrittää puhua Mahoneylle järkeä tämän päätöksestä myydä kauppa, kun hän näkee hänet tavaratalossa soittamassa taustamusiikkia.Henry tapaa Mahoneyn kaupassa laatimassa myyntipapereita, jossa hän näkee Congreven kuution ja kysyy Mahoneylta siitä. Kun Mahoney tunnustaa täydellisen uskonsa kauppaan ja Congreve-kuution maagiseen kykyyn, palikka herää yhtäkkiä henkiin ja jatkaa lentämistä ympäri kauppaa. Todistettuaan tämän Henry pyörtyy järkytyksestä. Kun hän myöhemmin herää ja kysyy Mahoneylta asiasta, tämä kertoo, että sen on täytynyt olla unta, sillä hän lähti edellisenä yönä kotiin ja jätti Henryn viimeistelemään myyntiä koskevat paperityöt.Henry ei lannistu, sillä hän tietää, että Mahoney sai kuution lentämään, ja vaikka Mahoney ei usko, että hän voi tehdä maagisia ja ihmeellisiä asioita, Henry uskoo häneen. Henry tajuaa, että Mahoney on Congreven kuutio, puupalikka, joka voi olla mitä tahansa, jos hän vain jotenkin uskoo itseensä. Henryn vilpitön usko Mahoneyhin sytyttää pienen kipinän Mahoneyssä, ja hän uskoo. Myymälä reagoi hänen uskoonsa ja reagoi edelleen, kun hänen luottamuksensa kasvaa, kunnes koko myymälä muuttuu upeasti. Taika ja värit palaavat, kun Mahoneyn kauan odotettu sinfonia syntyy.</w:t>
      </w:r>
    </w:p>
    <w:p>
      <w:r>
        <w:rPr>
          <w:b/>
        </w:rPr>
        <w:t xml:space="preserve">Tulos</w:t>
      </w:r>
    </w:p>
    <w:p>
      <w:r>
        <w:t xml:space="preserve">Missä Eric näkee Mahoneyn soittavan taustamusiikkia?</w:t>
      </w:r>
    </w:p>
    <w:p>
      <w:r>
        <w:rPr>
          <w:b/>
        </w:rPr>
        <w:t xml:space="preserve">Esimerkki 2.461</w:t>
      </w:r>
    </w:p>
    <w:p>
      <w:r>
        <w:t xml:space="preserve">Albanyn yksityisetsivä Donald Strachey tapaa pimeällä kujalla uuden asiakkaan, joka on eräs Paul Hale. Hale on hyvin hermostunut, ja ennen kuin Strachey ehtii rauhoittaa vainoharhaisuudelta vaikuttavaa oloaan, lähestyy vastaan tuleva pakettiauto. Hale ojentaa yksityisetsivälle 5000 dollarin shekin ennakkomaksusta juuri ennen kuin pakettiauto erottaa heidät toisistaan. Seuraavana yönä Paul Hale kuitenkin löytyy kuolleena. Sekä kuolinsyyntutkija että etsivä Bailey päättelevät hänen kuolemaansa itsemurhaksi, koska hänen ruumiinsa lähellä ja verenkierrossa oli ilmeisesti todisteita alkoholista ja huumeista, mutta Donald ja Paulin äiti eivät ole tästä vakuuttuneita. Phyllis Hale uskoo, että Paul murhattiin. Strachey on päättänyt selvittää totuuden Paulin kuolemasta.Matkalla töihin seuraavana aamuna Strachey puhuttelee jonkun, jonka hän uskoo murtautuvan hänen toimistoonsa, mutta se osoittautuukin Kenny Kwoniksi, joka sai potkut Stracheyn ja hänen pomonsa Nathan Zenckin välisen yhteenoton yhteydessä erään aikaisemman tapauksen aikana. Kenny suostuttelee Donaldin palkkaamaan hänet Strachey Investigationsin uudeksi toimistopäälliköksi.Stracheyn homorakastaja Timmy Callahan pystyy antamaan firmalle johtolangan Paul Halesta.Ennen kuolemaansa hän oli ex-homoihmisille suunnattua käännytysterapiaa harjoittavan Phoenix-säätiön tiedottaja. Strachey soluttautuu säätiöön "Kyleksi". Peitepuvussaan etsivä esittäytyy säätiön johtajalle, tohtori Trevor Cornellille. "Kyle" kertoo Cornellille tarinan entisestä sotilaasta, joka kotiutettiin, koska hän oli homo. Strachey ammentaa tarinaa omasta menneisyydestään yrittäessään olla uskottava pyrkiessään ex-homoksi. cornell ei ole ainoa, joka uskoo, että homous on valinta, joka määräytyy vain sen mukaan, kuinka paljon tahdonvoimaa henkilö käyttää "muuttuakseen". Pyrkiessään syyttämään homoseksuaaleja Paulin kuolemasta Phyllis siirtää vastuun Paulin avoimesti homoseksuaaliseen opiskelukaveriin Larry Phelpsiin, jonka Phyllis väittää saattaneen tappaa Paulin, koska tämä yritti tulla heteroksi. Donald yrittää puhua Larryn kanssa, mutta tämä olettaa Stracheyn olevan vaarallinen. Yksityisetsivä lähtee takaa-ajoon, mutta Phelps onnistuu pakenemaan häntä. Sitten hänet kutsutaan poliisiasemalle, ja Bailey antaa hänelle kopion ruumiinavausraportista. Kävi ilmi, että Paul Halen elimistöstä löydetyt huumeet olivat fenelsiiniä, vaikka hänen ruumiinsa ympäriltä löytyneissä pilleripulloissa oli Xanaxia. Halella ei ollut reseptiä kumpaankaan lääkkeeseen, mutta Bailey ei suostu tutkimaan, mistä Paul sai lääkkeet, koska hän ei suostu uskomaan, että kyseessä oli jokin muu kuin itsemurha." Myöhemmin "Kyle" menee käännytysterapiaryhmään, jossa hän tapaa muita ex-gay-ohjelmaan osallistuvia. Heidän joukossaan ovat Grey, viehättävä urheilullinen homotyyppi, joka on heteroavioliitossa ja jolla on lapsi, sekä Katie, joka sanoo pyrkivänsä muuttumaan vähemmän poikamaiseksi ja joka oli jopa kihloissa Paul Halen kanssa. Mitä pidempään "Kyle" viettää aikaa Trevorin ja hänen terapiansa vastaanottajien kanssa, sitä enemmän yksityiskohtia hän saa heidän ja Paulin välisestä vieraantumisesta, joka tapahtui vähän ennen tämän kuolemaa, mutta peitetehtävä vie veronsa Stracheyn luottamukselta avoimen homoidentiteettiinsä, erityisesti "Kylen" yksilöistunnoissa Cornellin kanssa. lopulta eräällä istunnolla Strachey räjähtää vastakkainasettelun sävyyn, jolloin hänen peitetarinansa paljastuu. Ennen kuin Donald katkaisee lopullisesti suhteet ex-homoihin, Grey antaa hänelle kaksi asiaa: DVD:n, joka valottaa Paulin murhaa, ja tarjouksen avioliiton ulkopuolisesta seksistä. Strachey hyväksyy ensin mainitun, mutta kieltäytyy jälkimmäisestä suurella vaivalla ja ristiriitaisin tuntein. toimistossa Donald katsoo DVD:n, jolla on nauhoite, jolla Paul kuvailee epämääräisesti, miten hänen kokemuksensa Phoenix-säätiön kanssa muuttivat häntä, mutta eivät kuitenkaan sillä tavalla kuin hän odotti. Strachey saa selville, että Larry Phelps oli se, joka nauhoitti Paulin esiintymisen DVD:lle, ja hän tietää, mitä Paul teki. Strachey jäljittää Larryn ja vakuuttaa hänelle, ettei hän tarkoita pahaa eikä ole yhteydessä Phoenix-säätiöön. Larry kertoo Stracheylle, että hän ja Paul nauhoittivat salaa monia Cornellin yksittäisiä istuntoja potilaidensa kanssa, mutta ennen kuin hän ehtii kertoa Stracheylle kaiken tietämänsä, tuntematon hyökkääjä murhaa Phelpsin.Kotona Donaldin ja Timmyn väliset keskustelut kiristyvät. Vaikka hän on irtautunut Cornellin haitallisista viesteistä, hänen vaikutteensa "Kylenä" painavat yhä raskaasti hänen sydämessään ja saavat hänet epäilemään, millainen tulevaisuus ja mahdollisuudet avoimesti homoseksuaalisella ihmisellä voi olla valtavirtayhteiskunnassa, ja hän jopa vihjaa Timmylle, että tuntee olevansa "ansassa" heidän suhteessaan. Lopulta eräänä iltana Donald murtuu ja kertoo Timmylle menneisyydestään armeijassa ja siitä, miten hän ja hänen sotilastoverinsa ja neljän kuukauden rakastajansa Kyle Griffin paljastuivat läheisyyden hetkellä. Tutkinnan aikana Strachey taipui armeijan esimiesten painostuksen edessä ja kertoi heille totuuden, mikä tuhosi Kylen ja heidän suhteensa. Donald tunnustaa, että sinä päivänä, kun heidät molemmat kotiutettiin, Kyle teki itsemurhan." Seuraavana aamuna Cornell otetaan kiinni ja häntä syytetään Larry Phelpsin murhasta, koska todisteet sopivat niin hyvin pidätysmääräykseen ja avoimeen syytteeseen, että Tim ja Don ovat vakuuttuneita siitä, että Cornell on lavastettu syylliseksi. Trevorin vastahakoisen siunauksen turvin Strachey suostuttelee vaimonsa Lynnin auttamaan häntä vapauttamaan miehensä vakavista syytteistä. Strachey löytää Cornellin toimistosta piilokameran, joka välitti elokuvatiedostoja läheiselle tietokoneelle toiseen huoneeseen, jonka he paljastavat ja saavat sitten totuuden selville. Katie ei ole lesbo, vaan hän on ollut seksuaalisesti tekemisissä Cornellin kanssa, erityisesti heidän henkilökohtaisten istuntojensa aikana, ja juuri hän laittoi Paul Halen kuoliniltana tappavaa fenelsiiniseosta Paul Halen bourboniin, joka murhasi sekä tämän että Larry Phelpsin. Katie ilmestyy säätiöön ja uhkailee Stracheya ja Lynn Cornellia aseella, mutta Strachey onnistuu riisumaan hänet aseista. Cornell vapautuu, mutta hänen suhteensa nyt selvästi mielisairaaseen Katieen, mutta myös hänen vaimoonsa ja ohjelmaansa kärsii. Koska Cornellilla ei ole enää mitään menetettävää, hän kertoo Davidille, miksi Paul palkkasi hänet. Hän toivoi, että yksityisetsivä voisi jäljittää Paulin isän, joka oli poikansa tavoin homo, koska Paulin äiti oli löytänyt hänet toisen miehen kanssa ja koska Phyllis paheksui häntä ankarasti. Strachey saa Phyllisin tajuamaan, miten paljon vahinkoa hänen homofobiansa on aiheuttanut koko perheelle, ja hän voi nyt julistaa tapauksen loppuun käsitellyksi.</w:t>
      </w:r>
    </w:p>
    <w:p>
      <w:r>
        <w:rPr>
          <w:b/>
        </w:rPr>
        <w:t xml:space="preserve">Tulos</w:t>
      </w:r>
    </w:p>
    <w:p>
      <w:r>
        <w:t xml:space="preserve">Mitä ryhmää Phyllis syyttää Paulin kuolemasta?</w:t>
      </w:r>
    </w:p>
    <w:p>
      <w:r>
        <w:rPr>
          <w:b/>
        </w:rPr>
        <w:t xml:space="preserve">Esimerkki 2.462</w:t>
      </w:r>
    </w:p>
    <w:p>
      <w:r>
        <w:t xml:space="preserve">Lukion toisen vuoden opiskelija Samantha "Sam" Baker (Molly Ringwald) kamppailee selviytyäkseen 16-vuotissyntymäpäivästään, jonka koko perhe on unohtanut, koska hänen isosiskonsa Ginny (Blanche Baker) menee naimisiin seuraavana päivänä. Häntä vaivaa myös ihastuminen suosittuun ja viehättävään ylioppilaaseen Jake Ryaniin (Michael Schoeffling). Koulussa hän ei pärjää yhtään paremmin, kun hän saa selville, että täytetty "seksikysely", jonka hän yritti salaa sujauttaa ystävälleen Randylle (Liane Curtis), ei koskaan saapunut hänen ystävälleen Randylle, vaan Jake otti sen kummankin tietämättä. Sam joutuu paniikkiin, koska tietovisa sisältää arkaluonteisia tietoja, kuten sen, että hän on neitsyt ja säästää itseään Jakea varten. hän saa aivan uusia ongelmia, kun hän saapuu kotiin ja huomaa, että kaikki hänen neljä isovanhempaansa asuvat Bakerin kotona häiden ajan. Yksi isovanhemmista on tuonut mukanaan omituisen vaihto-oppilaan, Long Duk Dongin (Gedde Watanabe). Isovanhemmat pakottavat Samin ottamaan hänet mukaan koulunsa päättäjäistansseihin samana iltana, ja Samin hämmästykseksi "Dongilla" kestää vain viisi minuuttia löytää epätodennäköinen tyttöystävä - pitkä, isorintainen urheilijapoika Marlene (Deborah Pollack), lempinimeltään "Lumberjack". He tanssivat salilla hitaasti.Eräässä sivujuonessa on kyse nörttimäisestä fuksista (Anthony Michael Hall), joka yrittää voittaa vedon kavereidensa kanssa yrittämällä jatkuvasti (ja tuloksetta) päästä sänkyyn hänen rakkautensa Samin kanssa. Hahmoon viitataan elokuvassa useaan otteeseen joko nimellä "Ted" tai "Farmer Ted", mutta hänestä käytetään nimeä "Nörtti". Matkalla koulubussilla kotiin Sam torjuu hänet sanomalla: "Painu helvettiin." Koulun autokorjaamossa tanssien aikana Sam ja Ted alkavat keskustella ja Sam tunnustaa rakkautensa Jakeen. Tämän kuultuaan Ted kertoo, että Jake oli kysellyt hänestä tansseissa, ja he sopivat, että Samin pitäisi vain mennä puhumaan hänelle. Lähtiessään Ted paljastaa vedonlyönnin Samille, joka suostuu lainaamaan hänelle pikkuhousunsa auttaakseen häntä voittamaan.Myöhemmin (sen jälkeen, kun Samin pikkuhousut on nähty 1 dollarin sisäänpääsymaksulla, mistä Sam saa tietää seuraavana päivänä) Ted ja hänen yhtä epämieluisat nörttiystävänsä Cliff (Darren Harris) ja Bryce (John Cusack) lähtevät vanhempien tanssien jälkipirskeihin, joita järjestetään Jaken talossa. Kun he koputtavat oveen, heitä tervehtii Long Duk Dong, joka on tullut juhliin Marlenen kanssa. Ted ja hänen jenginsä pääsevät sisään, mutta tekevät suuren virheen kaatamalla urheilijoiden oluttölkkipyramidin. Ted ja Bryce jättävät Cliffin tehtäväksi käsitellä urheilijat.Samaan aikaan yläkerrassa Jaken makuuhuoneessa Jake käyttää tilaisuutta hyväkseen katsellakseen vuosikirjaa ja löytää Samin kuvan. Hän kirjoittaa Samin puhelinnumeron paperinpalaselle ja soittaa hänelle, mutta joutuu pettymään, kun hänen isovanhempansa vastaavat puhelimeen.Jaken koko talo on täysin tuhoutunut. Yön päätteeksi Jake löytää Tedin loukussa pöydän alta ja he alkavat puhua. Jake tiedustelee lisää Samista, ja Ted selittää tilanteen. Jake tekee Tedin kanssa sopimuksen: Jos Ted antaa Jaken pitää Samin pikkuhousut, Jake antaa Tedin ajaa kotiin humalaisen suositun tyttöystävänsä Caroline Mulfordin (Haviland Morris) Jaken isän Rolls Roycella. Myöhemmin Jake käyttää tekosyytä löytää heidät yhdessä erottaakseen Carolinen (joka oli yllättäen ihastunut Tediin, eikä erosta ole kovinkaan paljon haittaa). Tedin ystävät kuvasivat Tedin ja Carolinen suutelemisen. Sen jälkeen Jake ajaa kirkkoon juuri ajoissa tavatakseen epäuskoisen Samin hänen siskonsa häiden jälkeen. elokuva päättyy siihen, kun Sam ja Jake jakavat suudelman 16 kynttilän syntymäpäiväkakun äärellä.</w:t>
      </w:r>
    </w:p>
    <w:p>
      <w:r>
        <w:rPr>
          <w:b/>
        </w:rPr>
        <w:t xml:space="preserve">Tulos</w:t>
      </w:r>
    </w:p>
    <w:p>
      <w:r>
        <w:t xml:space="preserve">Mitä Ted ja hänen jenginsä kaatavat?</w:t>
      </w:r>
    </w:p>
    <w:p>
      <w:r>
        <w:rPr>
          <w:b/>
        </w:rPr>
        <w:t xml:space="preserve">Esimerkki 2.463</w:t>
      </w:r>
    </w:p>
    <w:p>
      <w:r>
        <w:t xml:space="preserve">Tohtori Richard Kimble, tunnettu chicagolainen verisuonikirurgi, saapuu kotiinsa ja löytää vaimonsa Helenin proteesimiehen tappamana ja kamppailee tappajan kanssa, joka pakenee. Todisteiden puute, Helenin arvokas henkivakuutus ja väärinymmärretty hätäpuhelu johtavat siihen, että Kimble tuomitaan ensimmäisen asteen murhasta. Kun Kimble kuljetetaan bussilla Menardin vankilan kuolemanselliin, vankitoverit yrittävät paeta, jolloin bussi syöksyy vastaantulevan junan päälle. Kimble pakenee ja pakenee. Apulaisseriffi Samuel Gerard ja kumppanit Renfro, Biggs, Newman ja Poole saapuvat onnettomuuspaikalle ja etsivät Kimbleä. Kimble livahtaa sairaalaan hoitamaan haavojaan ja muuttamaan ulkonäköään. Hän pakenee viranomaisia, mutta Gerard saa hänet kiinni padon vieressä olevan sadevesiviemärin reunalla, kun hän hyppää alapuolella olevaan veteen.Chicagossa, Illinoisissa, jossa tarina tapahtuu.Kimble palaa Chicagoon metsästämään murhaajaa ja hankkii rahaa ystävältään ja kollegaltaan tohtori Charles Nicholsilta. Siivoojaksi tekeytyvä Kimble menee piirikunnan sairaalan proteesiosastolle ja saa haltuunsa listan ihmisistä, joille on vaihdettu proteesi vaimon murhan jälkeen. Kun poliisin johtolanka vahvistaa Kimblen olinpaikan, Gerard arvelee Kimblen etsivän murhaajaa.Kimble murtautuu listalla olevan Fredrick Sykesin asunnolle ja löytää hänet murhaajaksi, joka on lääkeyhtiö Devlin MacGregorin palveluksessa ja jonka on määrä tuoda markkinoille uusi lääke nimeltä Provasic. Kimble on aiemmin saanut selville, että se aiheuttaa maksavaurioita, mikä estää FDA:n hyväksynnän. Myöhemmin hän päättelee, että kehitystyötä johtava Nichols järjesti peittelyn ja määräsi Sykesin tappamaan hänet: Hänen vaimonsa kuolema oli sivuseikka. Gerard seuraa Kimblen jäljillä Sykesin kotiin ja päätyy samaan johtopäätökseen. kun Kimble lähtee kohojunalla kohtaamaan Nicholsin lääkkeen esittelytilaisuudessa hotellissa, Sykes hyökkää hänen kimppuunsa. Kamppailussa Sykes ampuu kauttakulkupoliisia ennen kuin hänet nujerretaan ja sidotaan käsiraudoilla pylvääseen. Kimble saapuu konferenssiin ja keskeyttää Nicholsin puheen, jossa hän syyttää Nicholsia lääketieteellisen tutkimuksensa väärentämisestä ja vaimonsa murhan järjestämisestä. He tappelevat, kun Yhdysvaltain liittovaltion poliisit ja Chicagon poliisi jahtaavat heitä koko ajan. Gerard huutaa Kimblelle, että hän tietää Nicholsin salaliitosta. Nichols tyrmää Renfron ja ottaa hänen aseensa, mutta Kimble tyrmää hänet, kun tämä on aikeissa ampua Gerardin. Kimble antautuu Gerardille, joka saattaa hänet ulos hotellista. Nichols ja Sykes pidätetään. Kimble vapautetaan syytteistä, ja Gerard ajaa hänet pois rikospaikalta.</w:t>
      </w:r>
    </w:p>
    <w:p>
      <w:r>
        <w:rPr>
          <w:b/>
        </w:rPr>
        <w:t xml:space="preserve">Tulos</w:t>
      </w:r>
    </w:p>
    <w:p>
      <w:r>
        <w:t xml:space="preserve">Kenet Nichols tyrmäsi?</w:t>
      </w:r>
    </w:p>
    <w:p>
      <w:r>
        <w:rPr>
          <w:b/>
        </w:rPr>
        <w:t xml:space="preserve">Esimerkki 2.464</w:t>
      </w:r>
    </w:p>
    <w:p>
      <w:r>
        <w:t xml:space="preserve">Kuwaitissa sotilasyksikkö löytää amerikkalaisen helikopterin, joka ammuttiin alas omien joukkojen tulituksessa ainakin kolme vuotta sitten. Kun hylkyä tarkastetaan, kersantti Sam Harper, yksi sen sisällä palaneista ruumiista, herää henkiin ja tappaa kersantin ja majurin. Hän palaa elottomaan tilaan mutustettuaan: "Älkää pelätkö, se on vain omien joukkojen tulitusta!" Viikkoja myöhemmin Samin ruumis toimitetaan hänen kotikaupunkiinsa Twin Riversiin, joka valmistautuu itsenäisyyspäivään. Samin vaimo Louise saa huoltajuuden Samin jäännökset sisältävästä arkusta, joka jätetään Samin vieraantuneen siskon Sallyn kotiin, joka asuu isänmaallisen nuoren poikansa Jodyn kanssa. Sam herää henkiin heinäkuun neljännen päivän aamuyöllä ja ryhtyy tappamaan ja varastamaan perverssin Sam-sedän pukua. Sen jälkeen Sam suuntaa hautausmaalle, jossa hän murhaa kaksi kolmesta nuorisorikollisesta, jotka olivat vandalisoineet hautakiviä ja häpäisseet Amerikan lipun. itsenäisyyspäivän juhlallisuuksien aikana (jossa vierailee korruptoitunut kongressiedustaja) Sam mestaa kolmannen rikollisen, tappaa Jodyn opettajan (joka oli vastustanut Vietnamin sotaa) kirveellä ja ampuu Sallyn häikäilemätöntä lakimiespoikaystävää päähän. Näistä kuolemantapauksista huolimatta juhlat jatkuvat, mutta menevät sekaisin, kun Sam räjäyttää kongressiedustajan ilotulitusvälineillä ja Louisen apulaissyyttäjäpoikaystävän lipputangolla. Samalla hänen äitinsä ja tätinsä kertovat Jodylle, että hänen muka sankarillinen idolinsa Sam oli itse asiassa alkoholistinen psykopaatti, joka käytti heitä fyysisesti ja seksuaalisesti hyväkseen ja liittyi armeijaan vain siksi, että hän saisi "vapaat kädet" tappaa ihmisiä.Barry, toinen poika, joka on luonut selittämättömän henkisen yhteyden Samiin, kertoo Jodylle, että kuolemantapauksista on vastuussa epäkuollut Sam. Samin vanhan mentorin Jedin avustuksella pojat menevät Jodyn talolle, jossa he löytävät Samin kyydistä pudottaneen irstaan kersantin kuolleena ja tungettuna Samin arkkuun. Tajutessaan, että Sam todennäköisesti lähtee Louisen perään, pojat ja Jed menevät tämän kotiin, jossa Sam syyttää Jediä (joka oli kertonut hänelle tarinoita siitä, miten loistavaa taistelu oli) nykyisestä tilastaan. Jed vastaa huutamalla: "Et ole koskaan taistellut maasi puolesta! Tapoit vain tappamisen rakkaudesta!" Jedin ase osoittautuu tehottomaksi Samia vastaan, joten hän ja Louise lähtevät hakemaan Jedin tykkiä sillä aikaa, kun Jody (jonka Sam väittää olevan syy hänen paluuseensa) pitää Samin kiireisenä. Jody houkuttelee Samin ulos, ja Jed ampuu häntä tykillä ja tuhoaa hänet liekeissä Louisen talossa. Seuraavana päivänä Sally katsoo, kun Jody polttaa kaikki sota-aiheiset lelunsa.</w:t>
      </w:r>
    </w:p>
    <w:p>
      <w:r>
        <w:rPr>
          <w:b/>
        </w:rPr>
        <w:t xml:space="preserve">Tulos</w:t>
      </w:r>
    </w:p>
    <w:p>
      <w:r>
        <w:t xml:space="preserve">Onko tämä väkivaltainen vai koominen juoni?</w:t>
      </w:r>
    </w:p>
    <w:p>
      <w:r>
        <w:rPr>
          <w:b/>
        </w:rPr>
        <w:t xml:space="preserve">Esimerkki 2.465</w:t>
      </w:r>
    </w:p>
    <w:p>
      <w:r>
        <w:t xml:space="preserve">Dawn Davenport, tyttökoulunsa varsinainen rettelöitsijä, saa hylätyn arvosanan maantiedosta ja tuomion kirjoitusjonoista tappelemisesta, valehtelemisesta, huijaamisesta ja syömisestä tunnilla.Dawn karkaa kotoa raivoissaan, kun hänen vanhempansa eivät saaneet hänelle joululahjaksi haluamiaan "cha-cha-korkokenkiä". Hän liftaa Earlin kyytiin, ja he harrastavat seksiä. Dawn tulee raskaaksi, mutta Earl kieltäytyy tukemasta häntä, ja Dawn synnyttää Taffyn yksin. Dawn tekee erilaisia töitä, muun muassa tarjoilijana ja stripparina, elättääkseen itsensä ja Taffyn, jota hän kiduttaa ja pahoinpitelee armottomasti koko lapsuutensa ajan. Dawn jatkaa varkaana ja aitana toimimista yhdessä koulukavereidensa Chickletin ja Concettan kanssa. piristääkseen mielialaansa Dawn alkaa käydä Lipstick-kauneushoitolassa kampaajalla Gator Nelsonilla, joka on myös hänen naapurinsa. Huulipunakauneussalonki on eksklusiivinen salonki, jota pyörittävät huippumuotifriikit Donna ja Donald Dasher, joiden mielestä "rikollisuus ja kauneus ovat sama asia". Dawn menee naimisiin Gatorin kanssa, jonka Ida-täti (Edith Massey) toivoo hartaasti, että hänen veljenpoikansa olisi homo (Gator suhtautuu yleisesti ottaen suvaitsevaisesti homoseksuaalisuuteen, mutta on jyrkästi hetero), ja Ida siksi inhoaa Dawnia. Kun avioliitto epäonnistuu, Dawn antaa Gatorille potkut, ja Dasherit värväävät Dawnin malliksi "rikollisuutta ja kauneutta" kuvaavaan valokuvausretkikuntaansa.Gator lähtee töihin autoteollisuuteen. Ida syyttää Dawnia ja kostaa heittämällä happoa Dawnin kasvoihin. Innoissaan olevat Dashersit jatkavat arpisen Dawnin kosiskelua lannistaen häntä korjaavaan kauneusleikkaukseen ja käyttävät häntä edelleen irvokkaasti meikattuna mallina. Dasherit kidnappaavat Idan ja pitävät häntä häkissä Dawnin kotona lahjaksi Dawnille, rohkaisevat Dawnia leikkaamaan Idan käden irti ja saavat Dawnin koukkuun nestemäiseen silmänrajausvoiteeseen. Taffy on järkyttynyt näistä tapahtumista ja saa lopulta Dawnin paljastamaan Taffyn isän henkilöllisyyden.Taffy löytää isänsä asuvan ränsistyneessä talossa ja juovan liikaa. Taffy puukottaa isän kuoliaaksi teurastusveitsellä, kun tämä yrittää käydä hänen kimppuunsa seksuaalisesti. Taffy palaa kotiin ja ilmoittaa liittyvänsä Hare Krishna -liikkeeseen. Dawn varoittaa häntä, että hän tappaa hänet, jos hän tekee niin. Dawn, jolla on nyt groteski tukka, meikki ja Dashersin tarjoamat asut, luo yökerhonumeron. Kuristettuaan Taffyn kuolettavasti lavan takana Dawn vetää lavalla aseen esiin esityksensä aikana ja alkaa ampua yleisöön. poliisi päästää Dashersit lähtemään, kun Donald ja Donna väittävät olevansa veriseen riehumiseen syyllistyneitä rehellisiä kansalaisia. Dawn pakenee metsään, mutta poliisi pidättää hänet pian ja asettaa hänet murhasta syytteeseen.</w:t>
      </w:r>
    </w:p>
    <w:p>
      <w:r>
        <w:rPr>
          <w:b/>
        </w:rPr>
        <w:t xml:space="preserve">Tulos</w:t>
      </w:r>
    </w:p>
    <w:p>
      <w:r>
        <w:t xml:space="preserve">Millä alalla Gator työskentelee?</w:t>
      </w:r>
    </w:p>
    <w:p>
      <w:r>
        <w:rPr>
          <w:b/>
        </w:rPr>
        <w:t xml:space="preserve">Esimerkki 2.466</w:t>
      </w:r>
    </w:p>
    <w:p>
      <w:r>
        <w:t xml:space="preserve">Roomassa amerikkalainen diplomaatti Robert Thorn (Gregory Peck) on sairaalassa, jossa hänen vaimonsa Katherine (Lee Remick) synnyttää pojan, joka kuulemma kuolee hetki syntymän jälkeen. Sairaalan kappalainen, isä Spiletto (Martin Benson) suostuttelee Robertin adoptoimaan salaa orvon, jonka äiti kuoli samaan aikaan. Robert suostuu, mutta ei paljasta vaimolleen, että lapsi ei ole heidän. He antavat lapselle nimen Damien (Harvey Spencer Stephens). Pian tämän jälkeen Robert nimitetään Yhdysvaltain suurlähettilääksi Yhdistyneeseen kuningaskuntaan. Salaperäiset tapahtumat vaivaavat Thornien perheitä: Thornien kodin lähelle kerääntyy suuria mustia koiria, Damienin lastenhoitaja hirttäytyy julkisesti Damienin viidennen syntymäpäivän juhlissa, uusi lastenhoitaja, Mrs. Baylock (Billie Whitelaw) saapuu ilman ennakkoilmoitusta hänen tilalleen; viisivuotias Damien vastustaa väkivaltaisesti kirkkoon menoa; eläintarhan eläimet pelkäävät Damienia.Isä Brennan (Patrick Troughton), katolinen pappi, yrittää toistuvasti varoittaa suurlähettilästä Damienin salaperäisestä alkuperästä ja vihjailee, että Damien ei ehkä ole ihminen. Myöhemmin pappi kertoo Robertille, että Katherine on raskaana ja että Damien estää häntä saamasta lasta. Tämän jälkeen Brennan saa surmansa kirkon katolta äkillisen myrskyn aikana heitetystä salamaniskusta. Kotiin palattuaan Katherine kertoo Robertille olevansa raskaana ja haluavansa abortin. Isä Brennanin kuolemasta kuullessaan valokuvaaja Keith Jennings (David Warner) alkaa tutkia Damienia. Hän huomaa lastenhoitajasta ja isä Brennanista otetuissa valokuvissa varjoja, jotka näyttävät ennakoivan heidän outoja kuolemiaan. Myös Keithin valokuvissa näkyy näitä varjoja. Keith näyttää valokuvat Robertille ja kertoo, että hänkin uskoo Damienin olevan uhka ja että hän haluaa auttaa Robertia. Robertin ollessa poissa Damien kaataa Katherinen yläkerran kaiteelta alakertaan, jolloin tämä saa keskenmenon. Keith ja Robert matkustavat Roomaan tutkimaan Damienin syntymää. Tulipalo tuhosi sairaalan arkistot sekä synnytys- ja lastenosaston viisi vuotta aiemmin; suurin osa työvuorossa olleesta henkilökunnasta kuoli palossa. Robert ja Keith jäljittävät isä Spiletton St. Benedictin luostariin Subiacoon, jossa hän toipuu vammoistaan. Mykistyneenä, oikeaan silmäänsä sokeana ja oikeaan käteensä halvaantuneena Spiletto kirjoittaa Cerveterissä sijaitsevan muinaisen etruskihautausmaan nimen, jonne Damienin biologinen äiti on haudattu. Robert ja Keith löytävät haudasta sakaalin raadon ja sen vieressä olevasta lastenhaudasta lapsen luurangon, jonka kallo on murskattu. Nämä ovat Damienin luonnoton "äiti" ja Thornsin oman lapsen jäännökset, joka murhattiin syntyessään, jotta Damien voisi ottaa hänen paikkansa. Keith toistaa isä Brennanin uskomuksen, että Damien on Antikristus, jonka tuloa tukee satanistien salaliitto. Lauma villejä koiria, samanlaisia kuin Thornin kartanon lähellä nähtyjä koiria, ajaa Robertin ja Keithin pois hautausmaalta.Takaisin Lontoossa rouva Baylock suostuttelee sairaanhoitajan päästämään hänet Katherinen luokse, joka on vahvasti rauhoitettu ja poliisin suojeluksessa. Huoneeseen päästyään rouva Baylock työntää Katherinen ulos ikkunasta, jolloin tämä putoaa ambulanssiautoon ja kuolee. Robert ja Keith matkustavat Israeliin etsimään Carl Bugenhagenia (Leo McKern), arkeologia ja Antikristuksen asiantuntijaa. Bugenhagen selittää, että jos Damien on Antikristus, hänellä on kolmen kuutosen muotoinen syntymämerkki hiustensa alla, jos ei missään muualla. Robert saa tietää, että ainoa tapa tappaa Antikristus on seitsemän mystistä tikaria Megiddosta. Robert kauhistuu ajatusta lapsen murhaamisesta ja hylkää tikarit. Kun Keith yrittää hakea niitä, hänet mestataan kuorma-auton ikkunan lasilevyn liukastuessa, mikä vastaa hänen kaulallaan olevaa varjoa, joka oli ennakoinut hänen kuolemaansa.Kotiin palattuaan Robert tutkii Damienin syntymämerkin ja löytää sen lapsen päänahasta. Rouva Baylock hyökkää hänen kimppuunsa, ja sitä seuranneessa kamppailussa Robert tappaa hänet. Hän lastaa Damienin ja tikarit autoon ja ajaa lähimpään kirkkoon. Holtittoman ajotavan vuoksi poliisi seuraa häntä, ja poliisi saapuu paikalle, kun hän raahaa huutavaa lasta alttarille. Eräs poliisi käskee häntä nostamaan kätensä ylös ja pysymään kauempana. Robert nostaa ensimmäisen tikarin, ja konstaapeli ampuu aseensa. Katherinen ja Robertin kaksoishautajaisiin osallistuu Yhdysvaltain presidentti, jolla on nyt hymyilevän Damienin huoltajuus. Juuri ennen lopputekstejä ilmestyy Ilmestyskirjan 13:18. "Tässä on viisaus, laskekoon se, jolla on ymmärrystä, pedon luvun, sillä se on ihmisen luku, ja hänen lukunsa on 666. "</w:t>
      </w:r>
    </w:p>
    <w:p>
      <w:r>
        <w:rPr>
          <w:b/>
        </w:rPr>
        <w:t xml:space="preserve">Tulos</w:t>
      </w:r>
    </w:p>
    <w:p>
      <w:r>
        <w:t xml:space="preserve">Missä on birhtmark?</w:t>
      </w:r>
    </w:p>
    <w:p>
      <w:r>
        <w:rPr>
          <w:b/>
        </w:rPr>
        <w:t xml:space="preserve">Esimerkki 2.467</w:t>
      </w:r>
    </w:p>
    <w:p>
      <w:r>
        <w:t xml:space="preserve">Sean ja Mary Kate 1920-luvulla Sean Thornton (John Wayne), irlantilaissyntyinen amerikkalainen Pittsburghista, matkustaa Irlantiin saadakseen takaisin perheensä maatilan ja synnyinpaikkansa Inisfreessä. Hän tapaa ja rakastuu tuliseen Mary Kate Danaheriin (Maureen O'Hara), joka on kiusaavan ja suurisuisen maanomistajan Squire "Red" Will Danaherin (Victor McLaglen) sisar. Danaher, joka oli itse halunnut tilan, on vihainen siitä, että leski Tillane (joka oli itse suuttunut Danaherin myöntäessä, että tämä oli keskustellut hänestä paikallisessa pubissa) hyväksyy Seanin tarjouksen, ja kostaa kieltäytymällä suostumasta sisarensa naimisiinmenoon. Useat kaupungin asukkaat, mukaan lukien katolinen pappi, isä Lonergan (Ward Bond), juonittelevat salaliiton, jonka tarkoituksena on huijata häntä uskomaan, että rikas leskirouva Tillane (Mildred Natwick) haluaa mennä naimisiin hänen kanssaan, mutta vain jos Mary Kate ei enää asu hänen talossaan. Saatuaan totuuden selville Seanin ja Mary Katen hääpäivänä raivostunut Will kieltäytyy antamasta sisarelleen myötäjäisiä, jotka koostuvat suuresta rahasummasta ja äidiltä perityistä perheomaisuuksista. irlantilaisiin tapoihin perehtymätön Sean ei välitä myötäjäisistä, mutta Mary Katelle myötäjäiset edustavat hänen itsenäisyyttään, identiteettiään ja ylpeyttään. Hän tuntee intohimoisesti ja kiihkeästi, että myötäjäiset ovat hänen ja että niitä tarvitaan vahvistamaan hänen avioliittonsa Seanin kanssa. Seanin kieltäytyminen kohtaamasta veljeään ja vaatimasta sitä, mikä laillisesti kuuluu hänelle, suututtaa ja häpäisee Mary Katea, ja vaikka he asuvat yhdessä, he vieraantuvat nopeasti toisistaan puolisoina. Aamulla he huomaavat, että muut kyläläiset olivat käyneet Willin luona ja painostaneet häntä palauttamaan Mary Katen huonekalut, mutta eivät hänen rahojaan.Sean oli ollut nyrkkeilijä Yhdysvalloissa, raskaan sarjan haastaja, joka tunnettiin nimellä "Trooper Thorn". Tapettuaan vahingossa vastustajan kehässä Sean ripusti hanskat naulakkoon ja vannoi, ettei enää koskaan ottelisi. Tästä tietää vain yksi henkilö kylässä, Irlannin kirkon pappi, pastori Playfair (Arthur Shields), joka oli aikoinaan ollut kevytsarjan mestari ja ymmärtää siten Thorntonin sisäisen konfliktin ottelun takia.Kohtaus elokuvastaYritettyään pakottaa Seanin kohtaamaan Willin Mary Kate jättää hänet ja nousee Castletownista lähtevään junaan, joka on matkalla Dubliniin. Sean kuulee Maryn lähteneen asemalle ja raahaa hänet pois junasta. Mies pakottaa Maryn kävelemään kanssansa viisi mailia takaisin Inisfreen ja suoraan Danaherin maatilalle. Sean vaatii Williä luovuttamaan myötäjäiset. Kun Will kieltäytyy, hän heittää Mary Katen takaisin Willin kimppuun ja sanoo, että "ei myötäjäisiä, ei avioliittoa" on heidän tapansa, ei hänen, mikä järkytti molemmat ja häpäisi Willin maksamaan viimein rahallisen osan sisarensa myötäjäisistä. Sean heittää rahat välittömästi läheiseen uuniin, jota Mary Kate pitää auki, osoittaen, ettei Mary Kate koskaan välittänyt rahasta, vaan ainoastaan siitä, mitä se edusti.Kun ylpeä Mary Kate ilmoittaa niin, että kaikki kuulevat, että hän palaa nyt kotiin valmistamaan illallista ja lähtee, Will lyö Seania, ja heidän välilleen syntyy pitkä, ikimuistoinen nyrkkitappelu, joka vetää puoleensa väkijoukkoja kilometrien säteeltä. He tappelevat läpi kylän, pysähtyvät juomaan, tappelevat jälleen, ja sitten, hieman humalassa, he myöntävät vastahakoisen keskinäisen kunnioituksen, ja he palaavat Seanin ja Mary Katen kotiin illalliselle, jossa kuvitellaan, että kuilu on parantunut. Sean saa takaisin Mary Katen rakkauden ja kunnioituksen. Sen jälkeen Will ja leski Tillane alkavat kosiskella, ja "rauha palaa Inisfreen".</w:t>
      </w:r>
    </w:p>
    <w:p>
      <w:r>
        <w:rPr>
          <w:b/>
        </w:rPr>
        <w:t xml:space="preserve">Tulos</w:t>
      </w:r>
    </w:p>
    <w:p>
      <w:r>
        <w:t xml:space="preserve">Mitä Will kieltäytyy maksamasta Seanin ja Katen häissä?</w:t>
      </w:r>
    </w:p>
    <w:p>
      <w:r>
        <w:rPr>
          <w:b/>
        </w:rPr>
        <w:t xml:space="preserve">Esimerkki 2.468</w:t>
      </w:r>
    </w:p>
    <w:p>
      <w:r>
        <w:t xml:space="preserve">Salaperäinen mies, jolla ei ole kasvonpiirteitä, ryntää sisään ja ampuu huoneen täyteen ihmisiä. Viimeinen henkilö, jonka hän tappaa maagisen energiajousen avulla, on pahan valtakunnan kuningatar. Hän herää yhtäkkiä ja paljastaa, että kaikki oli unta tai näkyä. Tämä ajaa hänet etsimään miehen, joka on hänen tuhonsa edelläkävijä. Mies osoittautuu ystävälliseksi nuoreksi mieheksi, joka yrittää taistella hänen valtaansa vastaan. Samaan aikaan hänen ihmissusikätyriensä tukahduttavat väkivaltaisesti heimokansaa tasangoilla. Monet heistä tapetaan väkivaltaisessa kohtauksessa, joka on Fulci-elokuvalle tyypillinen. He ottavat osan naisista mukaansa, jotta paluumatka olisi viihdyttävä. Kesken matkan nuori mies hyökkää konnien kimppuun, mutta jää jalkoihin, ja onneksi iso, karu mies ilmestyy auttamaan häntä. Hän tekee lyhyesti selvää villeistä petomiehistä ja pakenee miehen kanssa. Heidän taistelunsa on vasta alkanut. Vanhempi mies kuulee nuoremman tehtävästä ja suostuu auttamaan häntä. Matka ei ole helppo, sillä se vie heidät läpi suon, joka on täynnä zombie-olentoja. Tämä osio on kuvattu aavemaisen oudolla sävyllä, joka antaa sille melko unenomaisen luonteen. Ilkeän taistelun jälkeen kaksikko pääsee pakoon ja jatkaa matkaansa pysäyttääkseen pahan kuningattaren. Hän on nyt epätoivoinen, ja toisen epäonnistumisen jälkeen hän turvautuu muinaisen pahan voiman voimaan, joka asuu elottomassa patsaassa keskellä hänen huonettaan. Se kutsuu esiin suurempia voimia kuin hän koskaan voisi tuhota vihollisensa.Nyt keskellä autiomaata muistuttavaa tasankoa Toukokuun ja joulukuun kaksikko joutuu ansaan, johon liittyy ihmissuden kätyreitä. Kesken tämän nuoret miehet tapetaan varsin tehokkaasti, mikä näennäisesti lopettaa häntä vastaan kohdistuvan uhan. Kumppaninsa mestatun pään katkaisun innoittamana veteraanitaistelija tarttuu taika-aseeseensa ja vannoo vievänsä aloittamansa työn loppuun. Koska kuningatar tuntee olonsa turvallisemmaksi, hän höllentää suojeluaan, mikä on suoraan päähenkilömme käsissä. Hän asettaa jousen käteensä ja käyttää sen maagisia ominaisuuksia ampuakseen energiaohjuksia vihollisiaan kohti. Hänen taikavoimansa osoittautuu erittäin tehokkaaksi ja toimivaksi uhan torjumisessa. Mikään ei voi olla hänen tiellään.</w:t>
      </w:r>
    </w:p>
    <w:p>
      <w:r>
        <w:rPr>
          <w:b/>
        </w:rPr>
        <w:t xml:space="preserve">Tulos</w:t>
      </w:r>
    </w:p>
    <w:p>
      <w:r>
        <w:t xml:space="preserve">Kuka sortaa heimokansoja?</w:t>
      </w:r>
    </w:p>
    <w:p>
      <w:r>
        <w:rPr>
          <w:b/>
        </w:rPr>
        <w:t xml:space="preserve">Esimerkki 2.469</w:t>
      </w:r>
    </w:p>
    <w:p>
      <w:r>
        <w:t xml:space="preserve">Scooby Doo, Shaggy, Daphne, Velma, Fred ja Mysteerikone lomailevat Australiassa. Sydneyn nähtävyyksien katselun jälkeen he lähtevät Outbackiin osallistumaan Vampire Rock Music Festivaliin. Legendan mukaan Vampire Rock on Yoweeyahoon, muinaisen australialaisen vampyyrin koti.Viime vuoden festivaalin tapahtumat saavat Malcolmin, Danielin ja promoottori Russellin hermostumaan. Festivaalin jälkeen eräs Wild Wind -niminen bändi lähti telttailemaan Vampire Rockille, eikä siitä kuultu enää koskaan. Huhujen mukaan Yoweeyahoo olisi siepannut kaikki kolme ja muuttanut heidät vampyyreiksi. Nyt tämän vuoden festivaaleilla tapahtuu outoja asioita - Vampyyrikalliolta lähtee ääniä, valoja ja savua. Ja viime yönä kolme vampyyria (jotka näyttävät Wild Windin jäseniltä) syöksyivät alas ja veivät Matt Marvellousin bändin jäsenet. Useimmat finalistit ovat vetäytyneet kilpailusta ja lähtevät kotiin.Kun Scooby ja hänen seurueensa saapuvat Vampire Rockiin, heidän ystävänsä Hex Girls, joiden on määrä avata show, toivottaa heidät lämpimästi tervetulleiksi. Fred, Daphne ja Velma aavistavat, että mysteeri on ratkaistavana, ja päättävät perustaa itse rockyhtyeen ja mennä peitetehtäviin The Meddling Kids -yhtyeenä.Seuraavaksi paikalle saapuu Bad Omens -yhtye ja heidän varsin hämäräperäinen managerinsa Jasper Ridgeway. Fred epäilee heitä heti, sillä Jasper Ridgeway johti myös Wild Windiä. Fred, Daphne ja Velma tutkivat Jasperin asuntoautoa, josta he löytävät Wild Windin puvut. Scooby ja Shaggy joutuvat kolmen vampyyrin jahtaamiksi, jotka myös ilmestyvät harjoitusten aikana ja vievät Pahat enteet. Samana iltana saapuvat Russellin valitsemat kaksi laihaa kaveria, ja Jasper tarjoutuu heti heidän managerikseen.On vihdoin festivaali-ilta. Hex-tytöt alkavat esiintyä, mutta esityksensä aikana kolme vampyyriä kidnappaavat heidätkin. Hex-tyttöjä etsiessään Scooby ja kumppanit kiipeävät Vampyyrikalliolle, josta he löytävät salakäytävän, joka johtaa luolaan, jossa on paljon lavavarusteita. Sinne saapuu Yoweeyahoo ja kolme vampyyria, jotka johtavat pitkään takaa-ajoon ympäri vuorta. Kun aamuaurinko nousee horisontin yli, Yoweeyahoo katoaa savunhuuruun, mutta vampyyrit pysyvät yhä paikoillaan. Aurinko ei näytä vahingoittavan niitä, eikä juokseva vesi myöskään pysäytä niitä.Lopulta Daniel vangitsee kolme vampyyriä verkkoon, ja heidän vampyyrimaskiensa alla olevat identiteetit paljastuvat. Ne ovat kaksi laihaa tyyppiä ja Russell. Ei, odottakaa! Kun heidän toiset naamionsa riisutaan, he ovat oikeasti Wild Wind. He olivat alusta alkaen suunnitelleet pelottelevansa kaikki muut bändit pois, ja jäljelle jäisi vain The Two Skinny Dudes, joka myös katoaisi esityksensä aikana, ja Wild Wind palaisi voitokkaasti. He ajattelivat, että julkisuus tekisi heistä kuuluisia.Yoweeyahoo osoittautui muuten hologrammiksi, joka oli luotu luolasta löytyneiden näyttämövälineiden avulla. [Alkuperäinen synopsis by bj_kuehl]</w:t>
      </w:r>
    </w:p>
    <w:p>
      <w:r>
        <w:rPr>
          <w:b/>
        </w:rPr>
        <w:t xml:space="preserve">Tulos</w:t>
      </w:r>
    </w:p>
    <w:p>
      <w:r>
        <w:t xml:space="preserve">Mikä on sen bändin nimi, joka lähti telttailemaan?</w:t>
      </w:r>
    </w:p>
    <w:p>
      <w:r>
        <w:rPr>
          <w:b/>
        </w:rPr>
        <w:t xml:space="preserve">Esimerkki 2.470</w:t>
      </w:r>
    </w:p>
    <w:p>
      <w:r>
        <w:t xml:space="preserve">Maija DiGiorgio on naiivi newyorkilainen koomikko, jonka terapeutti suosittelee videopäiväkirjan pitämistä keinona tutkia itseään. Maijan psykoottisen rajamailla oleva entinen nyrkkeilijäpoikaystävä Kenny Simmons ja kuvaaja Jody Del Giorno näkevät siinä keinon välittömään tähteyteen.Maija, joka etsii vastauksia elämän ja taiteen merkitykseen, vastauksia taiteeseen ja taiteellisuuteen, sallii Kennyn tyrkyttää "näkemyksensä" elokuvaansa. Ennen pitkää nämä kolme (ja joukko muukalaisia) kiertelevät ympäri maata haastattelemassa julkkiksia valheellisten tekosyiden varjolla. Eräässä kuuluisassa tapauksessa Kenny pääsee New York Postin kanteen joutuessaan yhteenottoon Jerry Seinfeldin kanssa.</w:t>
      </w:r>
    </w:p>
    <w:p>
      <w:r>
        <w:rPr>
          <w:b/>
        </w:rPr>
        <w:t xml:space="preserve">Tulos</w:t>
      </w:r>
    </w:p>
    <w:p>
      <w:r>
        <w:t xml:space="preserve">Mitä Maija DiGiorgio tekee työkseen?</w:t>
      </w:r>
    </w:p>
    <w:p>
      <w:r>
        <w:rPr>
          <w:b/>
        </w:rPr>
        <w:t xml:space="preserve">Esimerkki 2.471</w:t>
      </w:r>
    </w:p>
    <w:p>
      <w:r>
        <w:t xml:space="preserve">San Franciscon poliisi Jack Cates on Hunter's Pointin kilparadalla tarkistamassa Icemanin tunnettua kumppania Tyrone Burroughsia, joka tuntemattomasta syystä antaa rahaa mekaanikko Arthur Brockille. Kun Jack käskee heitä antautumaan, Brock vetää aseen esiin ja alkaa ampua, ja Jack tappaa Brockin itsepuolustukseksi, kun Burroughs pakenee.Paikalle saapuvat muun muassa poliisikollegat Ben Kehoe ja Frank Cruise sekä sisäisen tutkinnan osaston johtaja Blake Wilson. Cates kertoo Wilsonille ampuneensa Brockin itsepuolustukseksi, koska Brock oli avannut tulen häntä kohti. Cruise poimii palaneen vääntyneen metallinpalasen, mutta sanoo, ettei löydä Brockin asetta. Jack kuitenkin löytää Brockin laukusta osittain palaneen Reggie Hammondin kuvan." Jack lähtee sitten tapaamaan Reggieä vankilaan, josta Reggie vapautuu vuorokauden kuluttua. Kun Reggie lyö häntä koripallolla kasvoihin, koska hän on kieltäytynyt lupaamasta Reggielle 500 000 dollaria, ellei Reggie auta häntä löytämään Jäämiestä, Jack saa selville, että Wilson aikoo nostaa syytteen häntä vastaan kolmannen asteen taposta Arthur Brockin ampumisesta, ja Wilson väittää, että kyseessä ei ollut itsepuolustus, ja Jack asetetaan hyllytykseen. Wilson ei myöskään usko Jäämiehen olemassaoloon ja uskoo, että Jack tuhlaa osaston resursseja hänen etsimiseensä.Kun Reggie vapautuu vankilasta, Albert Ganzin veli Richard "Cherry" Ganz ja Willie Hickok Brotherhoodista, joka oli aiemmin tappanut kaksi maantiepoliisia ja baarimikon baarissa aavikolla, pysähtyvät vankilabussin viereen ja avaavat tulen Reggien kimppuun, minkä seurauksena bussi kaatuu. Ganz ja Hickok pysähtyvät sen jälkeen ruokalaan, jossa Ganz ampuu sisällä istuvan Jackin. Jack ja Reggie päätyvät samaan sairaalaan, jossa paljastuu, että Jackilla oli yllään luotiliivit ja Reggie oli selvinnyt osumasta pelkällä kuhmulla päässään. Jack saa hoitavat poliisit vapauttamaan Reggien huostaansa kertomalla, että Reggieä tarvitaan lapsipornoryhmän päämiehen tunnistamiseen.Saavuttuaan takaisin San Franciscoon Jack ja Reggie menevät baariin, jonka baarimikko on soittanut poliisille ja valittanut moottoripyöräilijöistä, jotka paljastuvat jälleen Ganziksi, Hickokiksi ja veljeskunnan johtajaksi Malcolm Priceksi. Kun Reggie on naisten vessassa hakemassa toisen asiakkaan lompakkoa takaisin taskuvarkaalta, joka yrittää tuloksetta puukottaa häntä, Cates joutuu baaritappeluun miehen kanssa, jonka hän oli laittanut vankilaan kaksi vuotta sitten, ja kun Jack menettää etulyöntiaseman ja joutuu pahoinpidellyksi, Reggie palaa takaisin ja kysyy baarimikolta, onko hänellä asetta, ja pelastaa Jackin ampumalla yhtä hyökkääjistä vasempaan polvilumpioon.Sen jälkeen Reggie kertoo Jackille, että jos hän haluaa löytää Jäämiehen, hänen on palattava vankilaan puhumaan Kirkland Smith -nimiselle miehelle, joka ei vain pitänyt Reggieä hengissä vankilassa ollessaan, vaan tietää kaiken, mitä siellä tapahtuu. Smith kertoo Jackille ja Reggielle, että Malcolm Price asuu Sunset-motellissa kehätien varrella, ja käskee sitten vihaisesti Reggien maksaa velkansa hänelle ennen kuin rikkoo välilasin yhdellä lyönnillä. Ennen kuin Jack ja Reggie ehtivät motelliin, Iceman kuitenkin ilmestyy paikalle ja tappaa Malcolmin ampumalla Malcolmia 16 kertaa. Cherry Ganz ja Hickok käyvät tämän jälkeen Tyrone Burroughsin luona ja tappavat hänet varoitukseksi Jäämiehelle siitä, että yhden Veljeskuntaan kuuluvan tappamisesta on kova hinta.Myöhemmin samana päivänä Jack, joka nyt ajattelee, ettei hän ehkä koskaan puhdista nimeään ja löydä Jäämiestä, alkaa tyhjentää kaappiaan poliisiasemalla ja antaa vihdoin Reggielle rahansa. Samana iltana, kun Reggie on antamassa Kirkland Smithin tyttärelle Amy Smithille rahoja, jotka hän on velkaa Kirkland Smithille, Cherry ja Willie kidnappaavat Reggien ja Amyn ja vievät heidät Bird Cage Clubille, jossa he tapaavat Cruisen saadakseen palkkion Reggien luovuttamisesta hänelle (kostoksi siitä, että Jäämies tappoi yhden heidän omistaan). Cruise käskee Cherryn ja Willien tappaa Reggien ja Amyn, mutta sitten Jack ilmestyy paikalle. Sitten Reggie tunnistaa Jäämiehen Jackin ystäväksi etsivä Ben Kehoeksi.Jack tajuaa, että Kehoe antoi Cruisen hakea Brockin aseen radalta, koska Kehoe halusi Jackin pois tieltä. Tämä johtaa Bird Cage -klubilla tapahtuvaan hurjaan ammuskeluun, jossa kaikki muut paitsi Jack ja Amy Smith ammutaan tai tapetaan. Reggie lyö Cherryä, joka putoaa kolmannen kerroksen ikkunasta. Kehoe ottaa Reggien panttivangiksi. Jack ampuu Reggieä olkapäähän sen jälkeen, kun Reggie bluffaa, että Jackin pitäisi ampua hänet (kuten ensimmäisessä elokuvassa). Kun yllättynyt Reggie kaatuu, Jack tappaa Kehoen.Kun Reggieä lastataan ambulanssiin, Jack kertoo hänelle löytäneensä 500 000 dollaria, joilla Cruise aikoi maksaa veljenkunnalle. Jackin nimi puhdistetaan kaikista syytteistä. Reggie kertoo Jackille olevansa pahoillaan siitä, että Jackin piti tappaa hänen ystävänsä. Jack vastaa, että Reggie on hänen oikea ystävänsä. Kun ambulanssi lähtee Reggien kanssa, Jack tajuaa, että Reggie (kuten ensimmäisen elokuvan lopussa) on onnistunut varastamaan hänen sytyttimensä.</w:t>
      </w:r>
    </w:p>
    <w:p>
      <w:r>
        <w:rPr>
          <w:b/>
        </w:rPr>
        <w:t xml:space="preserve">Tulos</w:t>
      </w:r>
    </w:p>
    <w:p>
      <w:r>
        <w:t xml:space="preserve">Mikä on Tyrone Burroughsin lempinimi?</w:t>
      </w:r>
    </w:p>
    <w:p>
      <w:r>
        <w:rPr>
          <w:b/>
        </w:rPr>
        <w:t xml:space="preserve">Esimerkki 2.472</w:t>
      </w:r>
    </w:p>
    <w:p>
      <w:r>
        <w:t xml:space="preserve">14-vuotias Danny O'Neil (Gabey Olds) on hulluna opettajattareensa, neiti Peggy Nobleen (Daphne Ashbrook). Koska tyttö on kihloissa kylmäkiskoisen ja ilkeän liikunnanopettajan Roy Keltonin (Rick Rossovich) kanssa, joka saa lempinimen Jackjaw, koska uhkaa jatkuvasti murtaa oppilaidensa leuat, Danny elää koulupäivänsä jokseenkin innottomana ja kärsii hiljaisuudessa. eräänä päivänä hän valvoo, kun hänen nörttiystävänsä Lloyd Duffy (Adam Carl), joka sattuu asumaan naapurissa Herb-sedän (Harry Morgan) ja May-tädin (Irene Tedrow) kanssa, kasvattaa hedelmiä kokeellisella kasvukiihdyttimellä. Danny innostuu muuttamaan itsensä aikuiseksi mieheksi samalla laitteella, jotta hän voisi purkaa neiti Noblen kihlauksen ja vakuuttaa neiti Noblen antamaan hänelle mahdollisuuden. Lloyd on vastahakoinen auttamaan häntä, sillä hän tietää, mitä kaikkea voi mennä pieleen, joten Danny käyttää konetta salaa öisin. Hän näki, että ajoitus oli täydellinen, kun otetaan huomioon, että hänen vanhempansa lähtevät viikoksi pois kotoa. Tietämättä seurauksista hän muuttuu 30-vuotiaaksi mieheksi (Steve Eckholdt), ja seuraavana päivänä Lloyd alkaa heti työstää konetta, jolla on päinvastainen vaikutus, jotta Danny voisi pian palata 14-vuotiaaseen kehoonsa. Tämän prosessin aikana Danny käy lukiossa tavoittelemassa neiti Noblea. Kun hän saapuu paikalle, häntä luullaan koulun uusimmaksi rehtoriksi, Harold Forndexteriksi. Hän tekee vaikutuksen paitsi assistenttiinsa Louisa Hortoniin (Loretta Swit) esittelemällä uudet sääntönsä - joihin kuuluu mahdollisimman paljon hauskanpitoa - myös Peggyyn, joka ihailee hänen nuorekasta elämänasennettaan. Keltonin kauhistukseksi hän suostuu treffeille "Haroldin" kanssa. Vaikka Kelton seuraa heidän jokaista askeltaan, Peggyllä on loistava ilta uuden rehtorin kanssa, ja he melkein suutelevat illan päätteeksi. Koulun tansseissa "Harold" vakuuttaa Peggylle, että Kelton ei ole oikea hänelle, ja Peggy purkaa kihlauksen. Heti sen jälkeen "Harold" ja Peggy ovat pari. Kelton, joka ei suostu hyväksymään tätä, yrittää selvittää lisää Forndexteristä ja saa selville, että 'Harold' on huijari, sillä oikea Forndexter (Alan Thicke) näyttää aivan erilaiselta. Hän varoittaa välittömästi poliisia, joka saapuu nopeasti pidättämään hänet.Kun "Harold" yrittää paeta, Lloyd ilmoittaa hänelle, että hänen koneensa on valmis. Hankkiuduttuaan eroon poliiseista 'Harold' kertoo Peggylle, että hänen on lähdettävä kaupungista lopullisesti, ja muuttuu sitten jälleen 14-vuotiaaksi. Peggy näkee tämän muodonmuutoksen ja tajuaa, että 'Harold' oli itse asiassa Danny, yksi hänen suosikkioppilaistaan. Koska hän on rakastunut Haroldiin, hän käyttää samaa konetta muuttaakseen itsensä 14-vuotiaaksi (Amy Hathaway), jolloin hän voi olla Dannyn kanssa. Samaan aikaan Lloyd muuttuu ilmeisesti keski-ikäiseksi professoriksi, herra Lloydiksi (Sal Viscuso), ja alkaa työskennellä opettajana samassa lukiossa.</w:t>
      </w:r>
    </w:p>
    <w:p>
      <w:r>
        <w:rPr>
          <w:b/>
        </w:rPr>
        <w:t xml:space="preserve">Tulos</w:t>
      </w:r>
    </w:p>
    <w:p>
      <w:r>
        <w:t xml:space="preserve">Keneen Danny O'Neil rakastui elokuvassa?</w:t>
      </w:r>
    </w:p>
    <w:p>
      <w:r>
        <w:rPr>
          <w:b/>
        </w:rPr>
        <w:t xml:space="preserve">Esimerkki 2.473</w:t>
      </w:r>
    </w:p>
    <w:p>
      <w:r>
        <w:t xml:space="preserve">Elokuva alkaa, kun kaksi ystävää, Jenny Tate ja Becky Morton, ovat laiturilla ja päättävät mennä Zelan ennustamaan. Zela ennustaa, että heille koituu kauhea kohtalo, mutta he eivät usko häntä ja kävelevät nauraen pois. Vähän myöhemmin Becky huomaa, että Jenny on kadonnut, eikä löydä häntä laiturilta; Becky ajoi autoa. Eräänä yönä Jimmy ja hänen siskonsa Ellie törmäävät yhdessä autossa ollessaan eläimeen ja toiseen autoon. He yrittävät pelastaa toisen kuljettajan, Becky Mortonin, mutta tuntematon olento raahaa ja syö hänet yhtäkkiä. Jimmy ja Ellie saavat molemmat viiltoja olennon kynsistä. Jimmy alkaa uskoa, että olento oli ihmissusi, mutta kukaan ei usko häntä. Jimmy ja hänen siskonsa alkavat osoittaa susimaisia taipumuksia (esimerkiksi molemmat syövät raakaa pekonia, Ellie nappaa kärpäsen paljaalla kädellään ja tuntee vetoa veren hajuun), mutta Ellie kiistää asian ja todistaa sen ilmeisesti koskettamalla hopeista kuvakehystä eikä palanut. Jimmystä tulee paljon vahvempi, mistä on esimerkkinä se, että Bo-niminen kiusaaja pakottaa hänet liittymään painijoukkueeseen. Hän voittaa helposti kolme painijaa, Bo mukaan lukien.Samaan aikaan suden kaltainen olento repii Jennyn kappaleiksi parkkihallissa. Zelan ennustus Jennylle ja Beckylle toteutuu. Lopulta Ellie alkaa uskoa ihmissusi-ideaan, ja Jimmy todistaa sen, kun hän pitää hopeista kakkuvuokaa ja saa palovammoja (sitten hän saa selville, että kuvakehys, johon Ellie koski, oli itse asiassa ruostumatonta terästä). Hän lähtee varoittamaan Ellietä Bo:n avulla, joka ilmestyy heidän kotiinsa paljastumaan homoksi ja ilmeisesti pitää Jimmystä. Bo ja Jimmy juoksevat kilpaa Ellien olinpaikalle, ja sillä välin Ellie saa selville, että hänen poikaystävänsä Jake on ihmissusi. Hän vahvistaa asian, mutta väittää, ettei se ollut hän, joka hyökkäsi hänen ja Jimmyn kimppuun. Toinen ihmissusi hyökkää, mikä näyttää todistavan Jaken tarinan. Bo ja Jimmy yrittävät auttaa, mutta Bo tyrmätään. uusi ihmissusi paljastuu Joanieksi, julkisuudenhoitajaksi, jolla oli yhden yön juttu Jaken kanssa ja josta tuli ihmissusi (todisteena pentagrammi hänen oikeassa kädessään). Hän haluaa kostaa tappamalla kaikki muut tytöt, joita Jake tapailee. Jake ei anna Jaken satuttaa Ellietä, ja Jake tyrmää hänet. Joanie muuttuu pian ihmissudeksi ja alkaa hyökätä. Ellie ja Jimmy taistelevat häntä vastaan, ja lopulta hän pakenee ja piiloutuu, kun poliisi saapuu paikalle. Kaksikko houkuttelee hänet esiin loukkaamalla häntä, jolloin hän (ihmissuden muodossa) osoittaa heille sormella. Poliisi avaa tulen ja ilmeisesti tappaa hänet. Ainoa tapa tappaa ihmissusi on erottaa aivot sydämestä. Kun hän nousee jälleen ylös, poliisi ampuu häntä päähän, mikä lopulta tappaa hänet. Bo on kunnossa, mutta Jake on kadonnut.Jimmy ja Ellie palaavat romuttuneeseen kotiin. Heidän koiransa puri Jimmyä ja muuttui niin ikään ihmissudeksi ja tuhosi talon hallitsemattomassa raivossaan. Kun Jimmy menee yrittämään sähköjen korjaamista, Jake saapuu paikalle. Hän paljastaa, että hän todella puri Ellietä ja Jimmyä ja haluaa Ellien elävän ikuisesti vierellään sen jälkeen, kun hän on tappanut Jimmyn. Jake kieltäytyy, ja he taistelevat keskenään, mutta Jaken ihmissusi-puoli tulee esiin ja katoaa vain pienin väliajoin, kun taas Jake hallitsee ihmissusi-puolensa täysin ja hallitsee taistelua. Jimmy liittyy mukaan, kiipeää katon yli ja puree Jakea, mikä häiritsee häntä tarpeeksi kauan, jotta Ellie voi puukottaa häntä hopeisella kakkupöydällä ja haavoittaa häntä pahasti. Ellie katkaisee Jaken pään lapiolla ja rikkoo häntä, Jimmyä ja heidän koiraansa koskevan kirouksen. Jimmyn pitämä Brooke-niminen tyttö ilmestyy paikalle koiran kanssa, sillä hän on saanut tietää, missä he asuvat Bolta, joka myös ilmestyy paikalle. Bo ja Jimmy ovat nyt ystäviä; Jimmy suutelee Brookea ja saattaa hänet kotiin yhdessä Bon kanssa. Ellie lähtee siivoamaan sotkua, joka on heidän kotinsa.</w:t>
      </w:r>
    </w:p>
    <w:p>
      <w:r>
        <w:rPr>
          <w:b/>
        </w:rPr>
        <w:t xml:space="preserve">Tulos</w:t>
      </w:r>
    </w:p>
    <w:p>
      <w:r>
        <w:t xml:space="preserve">Kuka on tiedottaja ja kenellä on pentagrammi oikeassa kädessään?</w:t>
      </w:r>
    </w:p>
    <w:p>
      <w:r>
        <w:rPr>
          <w:b/>
        </w:rPr>
        <w:t xml:space="preserve">Esimerkki 2.474</w:t>
      </w:r>
    </w:p>
    <w:p>
      <w:r>
        <w:t xml:space="preserve">ONDINE on lyyrinen moderni satu, joka kertoo irlantilaisesta kalastajasta Syracusesta (Colin Farrell), jonka elämä muuttuu, kun hän saa verkkoihinsa kauniin ja salaperäisen naisen (Alicja Bachleda). Nainen kertoo nimensä olevan Ondine, mikä tarkoittaa "hän tuli merestä". Hänen tyttärensä Annie (Alison Barry) alkaa uskoa, että nainen on selkie, maaginen hylje/nainen-olento, ja Syracuse rakastuu avuttomasti. Kelttiläisen myytin mukaan selkie voi muuttua ihmiseksi riisumalla hyljeturkinsa ja palata hylkeen muotoonsa laittamalla sen takaisin päälleen. Kuten kaikissa saduissa, lumous ja pimeys kulkevat kuitenkin käsi kädessä. Annie toivoo, että Ondine on tullut asumaan maalle seitsemäksi vuodeksi ja että hän voi käyttää selkie-toivettaan parantaakseen Annien munuaisten vajaatoiminnan. Aina kun Ondine on Syracusen kalastusaluksella, hän laulaa seireeninlaulua, ja hänen verkkonsa ja hummeriruukkunsa ovat täynnä kaloja ja äyriäisiä valtavia määriä, joita on vaikea uskoa. Irlantilaisena Syracuse (tai "Sirkus" lempinimi, jonka hän yrittää elää yli, ja jonka hän on ansainnut aiempien kovien juomatapojensa vuoksi) suhtautuu kuitenkin epäluuloisesti hyvään onneen, sillä sen mukana tulee huonoa onnea. Onko Ondine todella selkie, jääkö hän, voiko rakkauteen luottaa? Mikä on Ondinen todellinen salaisuus? Ja kuka on uhkaava mies, joka väijyy ympäri kaupunkia ja vakoilee häntä? Onko hän hänen selkie-miehensä, joka on tullut hakemaan hänet takaisin mereen?Neil Jordanin käsikirjoittama ja ohjaama ONDINE on tarina rakkaudesta, toivosta ja horjumattomasta uskosta mahdottomaan.</w:t>
      </w:r>
    </w:p>
    <w:p>
      <w:r>
        <w:rPr>
          <w:b/>
        </w:rPr>
        <w:t xml:space="preserve">Tulos</w:t>
      </w:r>
    </w:p>
    <w:p>
      <w:r>
        <w:t xml:space="preserve">Miten selkiestä tulee ihminen?</w:t>
      </w:r>
    </w:p>
    <w:p>
      <w:r>
        <w:rPr>
          <w:b/>
        </w:rPr>
        <w:t xml:space="preserve">Esimerkki 2.475</w:t>
      </w:r>
    </w:p>
    <w:p>
      <w:r>
        <w:t xml:space="preserve">Tauba Tauba kertoo 15-vuotiaasta Sunnysta (Amin Gazi), Mohan Shanbaghin (Ayub Khan) äidittömästä lapsesta. Sunnylla on pakkomielle seksiin, mikä johtuu osittain Sonyn ympäristöstä. Hänen seksihullu rehtorinsa, herra Gomes (Laxmikant Berde), käy sängyssä kaikkien opettajien kanssa, ja kotona hänen Casanova-isänsä harrastaa lemmenleikkejä sihteerinsa Sophian (Rashi Tyagi) kanssa, joka ajoittain myös kiusaa Sunnyta seksuaalisuudellaan. Kaikki nämä tekijät altistavat Sunnyn seksille jo nuorena, joten kun Sunny näkee 25-vuotiaan Payalin (Payal Rohatgi), ei kestä kauan ennen kuin hän on ihastunut.</w:t>
      </w:r>
    </w:p>
    <w:p>
      <w:r>
        <w:rPr>
          <w:b/>
        </w:rPr>
        <w:t xml:space="preserve">Tulos</w:t>
      </w:r>
    </w:p>
    <w:p>
      <w:r>
        <w:t xml:space="preserve">Kuka on Sonyn rehtori?</w:t>
      </w:r>
    </w:p>
    <w:p>
      <w:r>
        <w:rPr>
          <w:b/>
        </w:rPr>
        <w:t xml:space="preserve">Esimerkki 2.476</w:t>
      </w:r>
    </w:p>
    <w:p>
      <w:r>
        <w:t xml:space="preserve">Vuonna 1927 mykkäelokuvatähti George Valentin poseeraa kuvia varten uusimman menestyselokuvansa ensi-illan ulkopuolella, kun nuori nainen, Peppy Miller, törmää häneen vahingossa. Valentin reagoi onnettomuuteen huumorilla ja keikistelee Peppyn kanssa kameroille. Seuraavana päivänä Peppy löytää itsensä Varietyn etusivulta otsikolla "Who's That Girl?". Myöhemmin Peppy käy koe-esiintymässä tanssijaksi, ja Valentin huomaa hänet, ja hän vaatii, että Peppy saa roolin Kinograph Studiosin seuraavassa tuotannossa, vaikka studiopomo Al Zimmer vastustaa sitä. Valentin ja Peppy tanssivat yhdessä, ja heidän välillään vallitsee loistava kemia, vaikka Peppy on vain statisti. Valentinin opastuksella (hän piirtää Peppylle kauneusihanteen, josta tulee lopulta hänen tavaramerkkinsä, löydettyään hänet pukuhuoneestaan) Peppy nousee hitaasti alalla ja saa yhä näkyvämpiä pääosarooleja.Kaksi vuotta myöhemmin Zimmer ilmoittaa mykkäelokuvien tuotannon lopettamisesta Kinograph Studiosilla, mutta Valentin suhtautuu asiaan torjuvasti ja väittää, että ääni on vain villitys. Unessa Valentin alkaa kuulla ääniä ympäristöstään (kuten yleisökin), mutta ei pysty itse puhumaan, ja herää sitten hikisenä. Hän päättää tuottaa ja ohjata oman mykkäelokuvansa ja rahoittaa sen itse. Elokuva saa ensi-iltansa samana päivänä kuin Peppyn uusi äänielokuva sekä vuoden 1929 pörssiromahdus. Nyt Valentinin ainoa mahdollisuus välttää konkurssi on, että hänen elokuvastaan tulee menestys. Valitettavasti Peppyn elokuvan sijasta yleisö valtaa Peppyn elokuvan, ja Valentin on mennyttä. Hänen vaimonsa Doris potkaisee hänet ulos, ja hän muuttaa asumaan asuntoon palvelijansa ja autonkuljettajansa Cliftonin ja tämän koiran kanssa. Myöhemmin konkurssiin ajautunut Valentin joutuu huutokauppaamaan kaikki henkilökohtaiset tavaransa, ja tajuttuaan, ettei hän ole maksanut uskolliselle Cliftonille yli vuoteen, hän antaa hänelle auton ja antaa hänelle potkut käskien hänen hankkia uuden työn. Masentuneena ja humalassa Valentin sytyttää vihaisena tulitikun yksityiselle kokoelmalleen, joka sisältää hänen aiempia elokuviaan. Kun nitraattifilmi palaa nopeasti hallitsemattomasti, hän hukkuu savuun ja sammuu palavaan taloon, jossa hänellä on yhä kädessään yksi filmipurkki. Valentinin koira houkuttelee kuitenkin läheisen poliisin apuun, ja pelastuttuaan Valentin joutuu sairaalaan tulipalossa saamiensa vammojen vuoksi. Peppy vierailee sairaalassa ja saa selville, että hänen pelastamansa elokuva on se, jossa he tanssivat yhdessä. Hän pyytää, että mies siirretään hänen kotiinsa toipumaan. Valentin herää hänen kotinsa sängyssä ja huomaa, että Clifton työskentelee nyt Peppylle. Valentin ei tunnu ottavan Peppyä vastaan, mikä saa Cliftonin muistuttamaan Valentinia ankarasti hänen muuttuneesta onnestaan. Peppy vaatii Zimmeriä antamaan Valentinille toisen roolin seuraavassa elokuvassaan ja uhkaa lopettaa Kinographin, jos Zimmer ei suostu hänen ehtoihinsa. Kun Valentin saa kauhukseen tietää, että Peppy oli ostanut kaikki hänen huutokaupatun omaisuutensa, hän palaa epätoivoisena palaneeseen asuntoonsa. Peppy saapuu paikalle paniikissa ja huomaa, että Valentin on yrittämässä itsemurhaa käsiaseella. Peppy kertoo, että hän halusi vain auttaa Valentinia. He syleilevät toisiaan, ja Valentin sanoo, ettei siitä ole mitään hyötyä; kukaan ei halua kuulla hänen puhuvan. Muistaessaan Valentinin erinomaiset tanssitaidot Peppy suostuttelee Zimmerin suostuttelemaan heidät tekemään musikaalin yhdessä." Nyt yleisö kuulee äänen toisen kerran, kun elokuva alkaa pyöriä Peppyn ja Valentinin tanssikohtausta varten ja heidän steppitanssinsa kuuluu. Kun koreografia on valmis, tanssijoiden kuulee huohottavan. Musikaalin ohjaaja huutaa kuuluvasti: "Poikki!", johon Zimmer lisää: "Täydellistä. Kaunis. Voisitteko antaa vielä yhden?" Valentin vastaa ainoassa kuultavissa olevassa repliikissään: "Mielelläni!" ja paljastaa ranskalaisen aksenttinsa.[18] Sitten kamera vetäytyy takaisin kuvausryhmän ääniin, kun he valmistautuvat kuvaamaan uutta otosta.</w:t>
      </w:r>
    </w:p>
    <w:p>
      <w:r>
        <w:rPr>
          <w:b/>
        </w:rPr>
        <w:t xml:space="preserve">Tulos</w:t>
      </w:r>
    </w:p>
    <w:p>
      <w:r>
        <w:t xml:space="preserve">Kenet Peppy haluaa seuraavaan elokuvaansa?</w:t>
      </w:r>
    </w:p>
    <w:p>
      <w:r>
        <w:rPr>
          <w:b/>
        </w:rPr>
        <w:t xml:space="preserve">Esimerkki 2.477</w:t>
      </w:r>
    </w:p>
    <w:p>
      <w:r>
        <w:t xml:space="preserve">MI6:n agentti James Bond (agentti 007) tunkeutuu pohjoiskorealaiseen sotilastukikohtaan, jossa eversti Tan-Sun Moon käy laitonta asekauppaa afrikkalaisista veritimanteista. Kun Moonin avustaja Zao saa selville, että Bond on brittiagentti, Moon yrittää tappaa Bondin, ja syntyy takaa-ajo ilmatyynyaluksella, joka päättyy Moonin ilmeiseen kuolemaan. Bond selviää hengissä, mutta Pohjois-Korean sotilaat ottavat hänet kiinni ja everstin isä, kenraali Moon vangitsee hänet. 14 kuukauden vankeuden ja kidutuksen jälkeen Bond vaihdetaan Zaoon vankienvaihdossa. Hänet nukutetaan ja viedään tapaamaan M:ää, joka ilmoittaa hänelle, että hänen asemansa 00-agenttina on lakkautettu, koska häntä epäillään tietojen vuotamisesta pakotettuna. Bond on vakuuttunut siitä, että Britannian hallituksen kaksoisagentti on lavastanut hänet, ja päättää kostaa petoksensa. Paettuaan MI6:n huostasta hän huomaa olevansa Hong Kongissa, jossa hän saa tietää kiinalaiselta agentilta, että Zao on Kuubassa.Havannassa Bond tapaa NSA:n agentti Giacinta "Jinx" Johnsonin ja seuraa tätä geeniterapiaklinikalle, jossa potilaiden ulkonäköä voidaan muuttaa DNA:n uudelleenjärjestelyllä. Bond löytää Zaon klinikan sisältä ja yrittää tappaa hänet, mutta Zao pakenee. Hän jättää jälkeensä riipuksen, joka johdattaa Bondin timanttikätkön luo, joka on tunnistettu konfliktitimanteiksi, mutta jossa on brittimiljardööri Gustav Gravesin omistaman yhtiön vaakuna. lontoolaisella Blades Clubilla Bond tapaa Gravesin ja hänen avustajansa Miranda Frostin, joka on myös MI6:n peiteagentti. Miekkailuharjoituksen (ja kirjaimellisen miekkailun) jälkeen Graves kutsuu Bondin Islantiin tieteelliseen esittelyyn. Pian tämän jälkeen M palauttaa Bondin Double-0-statuksen ja tarjoaa apuaan tutkimuksissa. islantilaisessa jääpalatsissaan Graves esittelee uuden kiertoratapeilisatelliitin, "Icaruksen", joka pystyy keskittämään aurinkoenergian pienelle alueelle ja tarjoamaan ympärivuotista auringonpaistetta viljelykasvien viljelyä varten. Yöllä Jinx tunkeutuu Gravesin komentokeskukseen, mutta Graves ja Zao ottavat hänet kiinni. Bond pelastaa hänet ja saa myöhemmin selville, että eversti Moon on yhä elossa. Moon on käyttänyt geeniterapiateknologiaa muuttaakseen ulkonäköään ja omaksunut Gustav Gravesin henkilöllisyyden.Bond kohtaa Gravesin, mutta Frost saapuu paikalle ja paljastuu petturiksi, joka petti Bondin Pohjois-Koreassa, mikä pakottaa 007:n pakenemaan Gravesin laitoksesta. Bond palaa Aston Martin Vanquishillaan pelastamaan Jinxin, joka on jälleen kerran vangittu. Zao ajaa häntä takaa omalla autollaan, ja molemmat autot ajavat nopeasti sulavan jääpalatsin sisällä. Bond tappaa Zaon ampumalla jääkruunun hänen päälleen ja herättää Jinxin henkiin tämän hukkumisen jälkeen.Bond ja Jinx ajavat Gravesin ja Frostin perään Korean niemimaalle ja piiloutuvat Gravesin rahtikoneeseen. Graves paljastaa isälleen todellisen henkilöllisyytensä ja Icarus-satelliitin todellisen tarkoituksen: leikata polku Korean demilitarisoidun vyöhykkeen läpi keskitetyllä auringonvalolla, jolloin Pohjois-Korean joukot voivat hyökätä Etelä-Koreaan ja yhdistää niemimaan väkisin. Kenraali Moon yrittää kauhistuneena siitä, että seurauksena olisi ydinsota amerikkalaisia vastaan, estää suunnitelman, mutta hänen oma poikansa murhaa hänet. bond yrittää ampua Gravesin, mutta yksi aluksella olevista sotilaista estää häntä. Heidän kamppailussaan laukaus lävistää koneen rungon, jolloin kone laskeutuu nopeasti. Bond käy Gravesin kanssa nyrkkitappelua, ja Jinx yrittää saada koneen takaisin hallintaansa. Frost hyökkää Jinxin kimppuun, mikä pakottaa hänet puolustautumaan miekkakamppailussa. Kun kone on kulkenut Icarus-säteen läpi ja vaurioitunut entisestään, Jinx tappaa Frostin. Graves yrittää paeta laskuvarjolla, mutta Bond avaa laskuvarjon, jolloin Graves vedetään ulos koneesta ja yhteen sen moottoreista, mikä tappaa hänet ja lamauttaa Icarus-säteen. Bond ja Jinx pakenevat sitten hajoavasta koneesta helikopterilla ruumasta ja vievät samalla Gravesin timanttikätkön.</w:t>
      </w:r>
    </w:p>
    <w:p>
      <w:r>
        <w:rPr>
          <w:b/>
        </w:rPr>
        <w:t xml:space="preserve">Tulos</w:t>
      </w:r>
    </w:p>
    <w:p>
      <w:r>
        <w:t xml:space="preserve">Mihin Bond seuraa Jinxiä ?</w:t>
      </w:r>
    </w:p>
    <w:p>
      <w:r>
        <w:rPr>
          <w:b/>
        </w:rPr>
        <w:t xml:space="preserve">Esimerkki 2.478</w:t>
      </w:r>
    </w:p>
    <w:p>
      <w:r>
        <w:t xml:space="preserve">Vuonna 1963 Texasissa vangit Robert "Butch" Haynes (Kevin Costner) ja Jerry Pugh (Keith Szarabajka) pakenevat Huntsvillen osavaltion vankilasta. Pakomatkallaan kaksikko törmää taloon, jossa kahdeksanvuotias Phillip Perry (T.J. Lowther) asuu hartaan Jehovan todistajan äitinsä ja kahden siskonsa kanssa. Butch tarvitsee panttivangin pakomatkansa avuksi ja nappaa pojan, joka lähtee nöyrästi mukaan. Kolmikon matka alkaa ikävästi, sillä Butch ampuu Jerryn tämän yritettyä ahdistella lasta. Kun vanki ja hänen nuori uhrinsa ovat poissa tieltä, he lähtevät Texasin moottoritielle pakoon takaa-ajajia, ja sillä välin kuvernöörin airstream-perävaunussa ajava Texas Ranger Red Garnett (Clint Eastwood) lähtee takaa. Kriminologi Sally Gerberin (Laura Dern) ja FBI:n liipasinherkän tarkka-ampujan Bobby Leen (Bradley Whitford) kanssa Red on päättänyt ottaa rikollisen ja panttivangin kiinni ennen kuin he ylittävät Texasin rajan. Lisäksi Red paljastaa Sallylle, että hänellä on henkilökohtainen etu saada Butch kiinni elävänä. Vaikka Butch ei ymmärrä sitä, Redillä on yhteistä historiaa hänen kanssaan. Kun Butch oli teini-ikäinen, hän varasti auton, ja Red oli pidättävä poliisi. Butchin iän ja ensirikoksen vuoksi Butchin piti saada lievempi tuomio. Red pelkäsi, että se ei opettaisi Butchille mitään ja vain rohkaisisi häntä aloittamaan rikollisen elämän. Hän ajatteli, että jos Butch saisi ankaramman tuomion, se pelottaisi hänet suoraan, joten hän lahjoi tuomarin, jotta se toteutuisi. Vuosia myöhemmin Red on tajunnut, että ankarampi tuomio vain rohkaisi juuri siihen rikolliseen elämään, jota hän pelkäsi. Nyt Red toivoo, että jos hän saa Butchin elävänä kiinni, hän voi hyvittää menneen virheensä.Phillip, kahdeksanvuotias, ei ole koskaan osallistunut Halloween- tai joulujuhliin. Pakenemalla Butchin kanssa hän kuitenkin kokee vapautta, joka on hänen mielestään riemastuttavaa, sillä Butch sallii hänelle ilomielin sellaisia hemmotteluja, joita häneltä on kielletty koko ajan, mukaan lukien kaupasta varastetun Casper the Friendly Ghost -asun käyttämisen. Vähitellen Phillip tulee yhä tietoisemmaksi ympäristöstään, ja Butchin jatkuvalla kannustuksella hän näyttää saavan kyvyn tehdä itsenäisiä päätöksiä siitä, mikä on väärin ja mikä oikein. Butch puolestaan huomaa vähitellen, että hänen on annettava Phillipille sellaista isällistä läsnäoloa, jota hänellä itsellään ei ole koskaan ollut.Butch ja Phillip yrittävät päästä New Mexicoon, mutta huomaavat, että valtatie, jota he ajavat, on keskeneräinen. Nukkuessaan autossaan maissipellolla he kohtaavat maanviljelijä Mackin ja hänen perheensä, hänen vaimonsa Lottien ja pojanpoikansa Clevelandin. Mack pahoinpitelee usein Clevelandia, mitä Butch yrittää sietää, mutta kun he saavat selville, kuka hän on, hän tekee sille lopun. Hän hakkaa Mackia ja aikoo tappaa tämän, mutta Phillip ottaa hänen aseensa ja ampuu häntä vatsaan. Sitten hän poistuu talosta, pudottaa aseen kaivoon, heittää auton avaimet pois ja juoksee niityn poikki. Butch seuraa häntä ja lepää puun luona, johon Phillip on kiivennyt. Seuraavassa vuoropuhelussa Phillip pyytää anteeksi ampumistaan Butchille, joka sanoo hänelle, että hän teki oikein. redin joukkue ympäröi paikan, jossa Phillip ja Butch ovat, ja jälkimmäinen lähettää pojan pois äitinsä luo, joka on redin joukkueen mukana. Poika ei halua jättää jo haavoittunutta Butchia, vaan juoksee takaisin ja halaa häntä - ele, joka yhdessä Butchin luonteen ja taustan tuntemuksen kanssa vakuuttaa Redin siitä, että hän voi ratkaista tilanteen rauhanomaisesti. Hänen suunnitelmansa kuitenkin kariutuvat, kun Bobby Lee, joka erehtyy eräästä Butchin eleestä olettamaan, että tämä aikoo vetää aseen esiin, ampuu häntä rintaan ja tappaa hänet. Tämä teko jättää Redin vihaiseksi ja turhautuneeksi kyvyttömyydestään pelastaa Butch ja viedä hänet elävänä. Red lyö Bobby Leetä ja kävelee pois. Phillip tapaa jälleen äitinsä, ja he kaksi lentävät pois helikopterilla.</w:t>
      </w:r>
    </w:p>
    <w:p>
      <w:r>
        <w:rPr>
          <w:b/>
        </w:rPr>
        <w:t xml:space="preserve">Tulos</w:t>
      </w:r>
    </w:p>
    <w:p>
      <w:r>
        <w:t xml:space="preserve">Minä vuonna elokuvaa kuvattiin?</w:t>
      </w:r>
    </w:p>
    <w:p>
      <w:r>
        <w:rPr>
          <w:b/>
        </w:rPr>
        <w:t xml:space="preserve">Esimerkki 2.479</w:t>
      </w:r>
    </w:p>
    <w:p>
      <w:r>
        <w:t xml:space="preserve">Tämä artikkeli kaipaa parempaa juonitiivistelmää. (Toukokuu 2015)Ylikomisario Harris löytää vihdoin tarvitsemansa tavarat, joiden avulla hän voi työntää poliisiopiston komentaja Eric Lassardin ulos: hän on vuoden myöhässä pakollisesta eläkkeelle siirtymisestä. Mutta ennen kuin hän jää eläkkeelle, Lassard valitaan "vuosikymmenen poliisiksi", ja hän tuo suosikkitutkinnon suorittaneet ylikonstaapelit Hightower, Jones, Tackleberry ja Hooks, luutnantti Callahanin ja uuden tutkinnon suorittaneen konstaapeli Thomas "House" Conklinin Kansalliseen poliisipäällikköjen kokoukseen Miami Beachille juhlimaan hänen kanssaan. Siellä he tapaavat hänen veljenpoikansa, ylikonstaapeli Nick Lassardin Miamin poliisilaitokselta. Lassard ottaa tietämättään mukaansa jalokivivarkaille kuuluvan laukun, jossa on varastettuja timantteja.Kun jalokivivarkaat yrittävät saada laukun takaisin ja ylikomisario Harris yrittää todistaa komisario Hurstille, että hän on oikea mies Lassardin tilalle, tapahtuu tavanomaisia hassutteluja, joihin kuuluu myös se, että Lassard yrittää arvata vuotuisen menettelytapaesittelyn. Kun jalokivivarkaat kidnappaavat komentaja Lassardin, tämä lähtee vapaaehtoisesti mukaan, koska luulee, että kyseessä on todellakin menettelytapojen esittely. Se käynnistää neuvottelut, jotka kapteeni Harris epäonnistuu ja joutuu itsekin vangiksi. Seurauksena on takaa-ajo Evergladesin halki, jossa pelastetaan unohdettu komentaja. Pattitilanteessa salakuljettajien kanssa Nick selittää sedälleen, että tilanne ei olekaan esittely ja että hänen sieppaajansa ovat itse asiassa oikeita rikollisia. Tämän tiedon kuultuaan Lassard riisuu heti aseista ja nujertaa hyökkääjät kaikkien poliisien hämmästykseksi. Elokuvan lopussa järjestettävässä seremoniassa poliisipäällikkö Hurst ilmoittaa, että komentaja Lassard saa Harrisin harmiksi jatkaa komentajan tehtävissä, kunnes hän katsoo tarpeelliseksi jäädä eläkkeelle, samoin kuin Hightowerin ylennys luutnantiksi.</w:t>
      </w:r>
    </w:p>
    <w:p>
      <w:r>
        <w:rPr>
          <w:b/>
        </w:rPr>
        <w:t xml:space="preserve">Tulos</w:t>
      </w:r>
    </w:p>
    <w:p>
      <w:r>
        <w:t xml:space="preserve">Minne Lassard vei suosikkitutkinnon suorittaneet juhlimaan?</w:t>
      </w:r>
    </w:p>
    <w:p>
      <w:r>
        <w:rPr>
          <w:b/>
        </w:rPr>
        <w:t xml:space="preserve">Esimerkki 2.480</w:t>
      </w:r>
    </w:p>
    <w:p>
      <w:r>
        <w:t xml:space="preserve">Wilee (Joseph Gordon-Levitt) on New Yorkin polkupyörälähetti ex-tyttöystävänsä Vanessan (Dania Ramirez) rinnalla. Hänen kämppäkaverinsa Nima (Jamie Chung) toimittaa kiinalaiselle hawaladarille herra Leungille (Henry O) 50 000 dollaria, jotka hän on säästänyt kahden vuoden ajan, ja saa vastineeksi kupongin (käytetyn elokuvalipun tikun, johon on piirretty hymynaama), joka hänen on toimitettava "käärmeenpäälle" nimeltä Sister Chen, joka ostaa Niman pojalle ja äidille paikan yhdestä Sister Chenin laivoista, jotka salakuljettavat ihmisiä Kiinasta Yhdysvaltoihin.Paikallinen koronkiskuri Lin pyörittää pelitaloa, jossa käy Bobby Monday (Michael Shannon), peliriippuvainen NYPD:n poliisi, joka on hänelle 17 000 dollaria velkaa. Herra Linin kerrospäällikkö, jonka sisko työskentelee Sister Chenille, on kuullut lipusta ja lähestyy Mondaya tarjoutuen maksamaan maanantaille velan, jos Monday hankkii hänelle lipun. Monday alkaa etsiä Nimaa, joka huomaa, että Monday varjostaa häntä, ja päättää palkata Wileen toimittamaan lipun sisältävän kirjekuoren sisar Chenille kello 19.00. Wileen lähdettyä Nima joutuu kohtaamaan Mondayn, joka pahoinpitelee häntä, kunnes tämän käsi murskaa toimituskuitin. Monday kuulee äänen, ottaa kuitin haltuunsa ja saa tietää Wileestä. Maanantain lähdettyä Vanessa löytää Niman ja saa tietää kirjekuoren sisällön. maanantai tavoittaa Wilee ennen kuin tämä poistuu kampukselta, jossa Nima asuu, ja uhkaa tätä lipun saamiseksi. Wilee pakenee ja suuntaa poliisiasemalle ilmoittaakseen Mondaysta, mutta saa selville, että tämä on poliisi, ja piiloutuu kylpyhuoneeseen, jossa hän avaa kirjekuoren ja löytää lipun. paettuaan asemalta Wilee kertoo vihaisena päivystäjälleen Rajille (Aasif Mandvi) palauttavansa paketin, jotta joku muu voi viedä sen. Palatessaan Niman collegelle Wilee jättää kirjekuoren, jonka hänen kilpailijansa Manny (Wolé Parks) ottaa vastaan. Ennen kuin Manny kuitenkin hakee sen, Monday soittaa lähettämöön ja ohjaa lähetyksen toiseen osoitteeseen. kun hän on lähdössä collegesta kirjekuoren palauttamisen jälkeen, Wilee törmää Nimaan. Hän kysyy häneltä lipusta, ja tämä paljastaa totuuden. Hän kertoo Wileelle pyytäneensä nimenomaan Rajia toimittamaan lipun Wileelle, koska Vanessa on aina sanonut, että Wilee on paras siinä, mitä hän tekee, ja että häneen voi luottaa kuriirina. Syyllisyydentunnetta tuntien Wilee yrittää tavoittaa Mannyn, joka kieltäytyy antamasta Wileelle pudotustaan. He ajavat kilpaa, ja samalla heitä jahtaa pyöräpoliisi, joka oli aiemmin yrittänyt pidättää Wililen. Kun he lähestyvät maanantain paikkaa, pyöräpoliisi taklaa Mannyn ulos pyörästään ja pidättää hänet. Vanessa, joka saa tietää Mondayn tempauksesta ja ryntää varoittamaan Mannya, ilmestyy paikalle, nappaa Mannyn laukun ja antaa sen Wileelle. kun he olivat kuitenkin lähdössä pakoon, Wilee jää vastaantulevan taksin alle. Hänet laitetaan ambulanssiin Maanantain kanssa, kun taas hänen vaurioitunut pyöränsä viedään takavarikkoon, ja kirjekuori on piilotettu ohjaustankoon. Monday hakkaa Wileen, jotta tämä tarjoutuisi antamaan kirjekuoren Mondaylle vastineeksi pyörästään. Wilee kertoo Mondaylle, että kirjekuori on Mannyn laukussa, ja Monday lähtee etsimään sitä, kun taas Wilee tapaa Vanessan takavarikointipaikalla. Wilee antaa miehelle kirjekuoren, jonka hän oli hakenut, ja Wilee pakenee varastetulla pyörällä. Monday, joka tajuaa, että Wilee on huijannut häntä, lähtee Wilee perään sisar Chenin luokse. Wileen varastettu pyörä hajoaa ja hän varastaa pyörän, joka kuuluu poliisille, joka jahtasi häntä koko elokuvan ajan. Sillä välin Nima soittaa herra Leungille apua. Hän ottaa avukseen järjestyksenvalvojansa, Sudoku-miehen. kun Wilee pääsee perille, hän kohtaa Mondayn, joka uhkaa tappaa hänet. Vanessa saapuu kuitenkin Rajin lähettämien muiden sanansaattajien kanssa ja viivyttää Maanantaita, jolloin Wilee ehtii toimittaa lipun sisar Chenille, joka soittaa laivansa kapteenille ja käskee tätä päästämään Niman perheen sisälle. Ulkona Sudokumies kohtaa Maanantain, joka ampuu häntä päähän ja lähtee. Paikalle saapuessaan Nima saa äidiltään puhelun, jossa vahvistetaan, että he pääsivät laivaan. Hän halaa Vanessaa kiitollisena. Vanessa suutelee sitten Wilee, kun paikallinen kello on tasan 19.00.</w:t>
      </w:r>
    </w:p>
    <w:p>
      <w:r>
        <w:rPr>
          <w:b/>
        </w:rPr>
        <w:t xml:space="preserve">Tulos</w:t>
      </w:r>
    </w:p>
    <w:p>
      <w:r>
        <w:t xml:space="preserve">Miksi Wilee laitettiin ambulanssiin?</w:t>
      </w:r>
    </w:p>
    <w:p>
      <w:r>
        <w:rPr>
          <w:b/>
        </w:rPr>
        <w:t xml:space="preserve">Esimerkki 2.481</w:t>
      </w:r>
    </w:p>
    <w:p>
      <w:r>
        <w:t xml:space="preserve">Japanissa ninja-armeija hyökkää Cho Osakin (Sho Kosugi) kotiin, ja koko hänen perheensä teurastetaan äitiä (Grace Oshita) ja nuorempaa poikaa Kanea (Kane Kosugi) lukuun ottamatta. Kun Cho saapuu kartanolleen ja huomaa verilöylyn, ninjat yrittävät tappaa myös hänet, mutta Cho, joka on itse erittäin taitava ninja, kostaa perheensä ja tappaa hyökkääjät. Sen jälkeen hän kuitenkin vannoo lopullisesti luopuvansa ninjana olemisesta ja muuttaa poikansa ja äitinsä kanssa Salt Lake Cityyn, jossa hän avaa itämaisen taidegallerian amerikkalaisen liikekumppaninsa ja ystävänsä Bradenin (Arthur Roberts) ja tämän avustajan Cathyn (Ashley Ferrare) avulla.Eräänä yönä Kane pudottaa ja rikkoo vahingossa yhden nukkeista, jolloin sen sisältämä valkoinen pöly (heroiini) paljastuu. Kävi ilmi, että Braden käyttää nukkegalleriaa huumeiden salakuljetusbisneksensä kulissina. Hän yrittää päästä sopimukseen mafiapomo Caifanon (Mario Gallo) kanssa, mutta Caifano ja Braden eivät löydä yhteistä säveltä, ja lopulta he käyvät asemasotaa. Braden, hopeisena "demoni"-naamioituneena ninjana, murhaa Caifanon ilmiantajia ja sukulaisia saadakseen hänet nöyrtymään. Poliisi on hämmentynyt murhista, ja paikallisen poliisin taistelulajikouluttaja ja -asiantuntija Dave Hatcher (Keith Vitali) määrätään etsimään neuvonantajaa. Dave suostuttelee Chon tapaamaan pomoaan, ja Cho todistaa, että vain ninja voisi tehdä nämä rikokset, mutta kieltäytyy auttamasta poliisia enempää. 1. Välttääkseen maksun "kauppatavarastaan" Caifano lähettää kolme miestä ryöstämään gallerian. Cho sattuu kävelemään galleriaan, kun roistot lastaavat tavaraa pakettiautoon, joutuu hyökkäyksen kohteeksi ja vastaa lähitaistelussa. Kätyrit pakenevat pakettiautolla ja Cho lähtee perään, mutta hän ei onnistu estämään varkaiden pakenemista. Sillä välin Braden saapuu salaa Chon taidegalleriaan ja huomaa, että se on juuri ryöstetty. Chon äiti ja Kane kohtaavat hänet; Braden tappaa Chon äidin, mutta Kane onnistuu pakenemaan häntä. Pahoin runneltuna Cho palaa takaisin ja löytää äitinsä murhattuna ja poikansa kadonneena. viimeisen todistajan viimeistelläkseen Braden hypnotisoi Cathyn, joka on rakastunut Choon, löytääkseen ja tuodakseen Kanen. Cathyllä on jonkin verran koulutusta taistelulajeissa, mutta pikku Kane oli oppinut isältään ninjitsun, ja he käyvät pitkän taistelun, kunnes Cathy kukistuu. Kun Cathan palaa tajuihinsa, hän ottaa yhteyttä Choon ja kertoo tälle sekä Bradenin petoksesta että siitä, että Cathan on ninja. Kun Cho näkee ainoan jäljellä olevan poikansa olevan hengenvaarassa, hän rikkoo väkivallattomuuden periaatteensa ja lähtee Caifanon päämajaan pysäyttämään Bradenin. Sillä välin Braden saa tietää Cathyn petoksesta ja valmistautuu teloittamaan hänet. Kane onnistuu vapauttamaan itsensä ja Cathyn, ja he ilmoittavat asiasta poliisille.Braden tekee viimeisen hyökkäyksensä Caifanoa ja hänen järjestöään vastaan ja tappaa kaikki kohtaamansa. Dave, joka haluaa auttaa ystäväänsä Choa, ryntää myös Caifanon päämajaan, mutta joutuu Bradenin väijytykseen, joka haavoittaa häntä kuolettavasti. Cho ryntää auttamaan uskollista ystäväänsä, mutta tämä kuolee hänen syliinsä. Braden ja Cho kaksintaistelevat kuolemaan asti Caifanon pilvenpiirtäjän huipulla. Pitkän kamppailun jälkeen Cho onnistuu tappamaan Bradenin ja pääsee jälleen yhteen poikansa ja Cathynsa kanssa.</w:t>
      </w:r>
    </w:p>
    <w:p>
      <w:r>
        <w:rPr>
          <w:b/>
        </w:rPr>
        <w:t xml:space="preserve">Tulos</w:t>
      </w:r>
    </w:p>
    <w:p>
      <w:r>
        <w:t xml:space="preserve">Kuinka monta miestä Caifano lähettää ryöstämään galleriaa?</w:t>
      </w:r>
    </w:p>
    <w:p>
      <w:r>
        <w:rPr>
          <w:b/>
        </w:rPr>
        <w:t xml:space="preserve">Esimerkki 2.482</w:t>
      </w:r>
    </w:p>
    <w:p>
      <w:r>
        <w:t xml:space="preserve">Transilvania 1804: Kah [Shen Chan], Kiinan Szechuanin maakunnassa sijaitsevan Pang Kwei -temppelin ylipappi, on ilmeisesti matkustanut pitkän matkan jalan pyytääkseen Draculan apua. Kahin temppeli on menettänyt valtaansa. Hän pyytää Draculaa [John Forbes-Robertson] herättämään henkiin seitsemän vampyyria sen palauttamiseksi. Dracula miettii asiaa ja suostuu sitten... ja ottaa Kahin ruumiin haltuunsa tehdäkseen sen. chung King 1804: Professori Van Helsing [Peter Cushing] luennoi Chung Kingin yliopistossa muinaisen Kiinan legendoista. Hän mainitsee erityisesti kylän, joka kiroaa vampyyrit joka vuosi seitsemännen kuun aikana. Hän kertoo tarinan Hsi Phen Anista (sp?), maanviljelijästä, joka yritti taistella vampyyrejä vastaan, mutta hänet tapettiin. Ennen kuolemaansa Phen An laittoi kuitenkin tienvarren pyhäkköön yhden kultaisen medaljongin, jota jokainen vampyyri käytti. Kun vampyyri yritti hakea sitä, hänet tuhoutui. Kuunneltuaan Van Helsingin tarinoita kaikki oppilaat nauravat ja kävelevät ulos... yhtä lukuun ottamatta. Hsi Ching [David Chiang] on Hsi Phen Anin pojanpoika ja todistaa sen näyttämällä Van Helsingille kultaisen mitalin. Ching ja hänen perheensä ovat luvanneet vapauttaa Pang Kwei vampyyrin kirouksesta, mutta he tarvitsevat Van Helsingin apua, joten Van Helsing ja Ching kokoavat vampyyrinmetsästäjien ryhmän, joka koostuu heistä itsestään ja Van Helsingin pojasta Leylandista [Robin Stewart], Vanessa Buren [Julie Ege] (skandinaavinen perijätär, jolla on rahaa poltettavaksi), Chingin kuusi veljeä (kaksoset Sung [Fong Kah Ann] ja San [Chen Tien Loong], Ta [James Ma], Kwei [Liu Chia Yung], Jin How [Liu Hoy Ling] ja Bao Kwei [?]) ja hänen sisarensa Mai Kwei [Szu Shih], jotka kaikki ovat taitavia eri taistelulajeissa.Matkalla Pang Kweihin kukoistaa romanssi Leylandin ja Mai Kwein välillä, samoin Chingin ja Vanessan välillä. Samaan aikaan kuusi jäljellä olevaa vampyyria hyökkäävät kylään ja vievät mukanaan osan neidoista (todellinen kiinalainen otos?). Kun vampyyrinmetsästäjien ryhmä lähestyy kylää, käy ilmi, että vampyyrit tietävät heidän olevan tulossa. Eräänä kylmänä yönä joukko hakeutuu suojaan luoliin, vaikka Van Helsing julistaa luolat "pahanlaatuisiksi". Tottahan toki. Kun metsästäjät nukkuvat, heidän kimppuunsa laskeutuu lepakoita, jotka muuttuvat vampyyreiksi kymmenien zombie-renfieldiensä avustamina. Kwei onnistuu tuhoamaan kuudennen vampyyrin jousella sydämen läpi. Toinen kaksosista tappaa viidennen vampyyrin miekallaan, ja Van Helsing sytyttää neljännen vampyyrin tuleen, jolloin jäljelle jää kolme vampyyriä. kun vampyyrinmetsästäjät saavuttavat Pang Kwein, he suunnittelevat turvajärjestelmän puisista seipäistä ja öljyllä täytetyistä juoksuhaudoista. Sinä yönä, kun vampyyrit ja heidän renfieldinsä hyökkäävät, kylä on valmis. He sytyttävät öljyn ja nostavat paalut. Kolmas vampyyri tuhoutuu tulessa. Valitettavasti hän vie mukanaan myös yhden veljeksistä. Toinen veli puukotetaan kuoliaaksi. Kaksoset kuolevat yhdessä. Vanessaa puree yksi vampyyreistä. Hän puolestaan puree Chingiä. Ching tuhoaa Vanessan seipäällä hänen sydämensä läpi ja puukottaa sitten myös itsensä seipään. Kyläläiset liittyvät toisen vampyyrin seivästämiseen. Viimeinen jäljellä oleva vampyyri vangitsee Mai Kwein ja vie hänet temppeliin, jossa Dracula odottaa. Leyland seuraa häntä ja yrittää pelastaa hänet. Juuri kun vampyyri näyttää pääsevän Leylandin kimppuun, Van Helsing saapuu paikalle ja lävistää vampyyrin sydämen vaarnalla, mutta Draculan kanssa on vielä tekemistä. Van Helsing saa hänet jättämään Kahin ruumiin ja palaamaan oikeassa muodossaan. Seuraa lyhyt, antikliimaksi jäävä taistelu, jossa Dracula hyppää Van Helsingiä kohti, joka nostaa seipään juuri sopivasti, jotta Dracula putoaa siihen. Tämän jälkeen seuraa pitkä antikliimaksi jäävä kohtaus, jossa Dracula muuttuu hitaasti tomuksi. [Alkuperäinen Synopsis by bj_kuehl.]</w:t>
      </w:r>
    </w:p>
    <w:p>
      <w:r>
        <w:rPr>
          <w:b/>
        </w:rPr>
        <w:t xml:space="preserve">Tulos</w:t>
      </w:r>
    </w:p>
    <w:p>
      <w:r>
        <w:t xml:space="preserve">Keneen Ching rakastuu?</w:t>
      </w:r>
    </w:p>
    <w:p>
      <w:r>
        <w:rPr>
          <w:b/>
        </w:rPr>
        <w:t xml:space="preserve">Esimerkki 2.483</w:t>
      </w:r>
    </w:p>
    <w:p>
      <w:r>
        <w:t xml:space="preserve">Eileen (Robin Sherwood) ja hänen poikaystävänsä Woody (Keith McDermott) ajavat autiomaassa. Kun heidän autoonsa tulee rengasrikko, Woody lähtee etsimään huoltoasemaa. Heidän ystävänsä Becky (Tanya Roberts), Jerry (Jon Van Ness) ja Molly (Jocelyn Jones) matkustavat erikseen eri autossa. He saavuttavat Eileenin, joka odottaa auton luona, ja he kaikki ajavat hakemaan Woodya.Woody on löytänyt huoltoaseman, mutta se vaikuttaa autiolta. Hän menee takahuoneeseen, mutta jää loukkuun. Huoneeseen ilmestyy erilaisia mallinukkeja, ja useita esineitä lentää häntä kohti, kunnes metalliputki puukottaa ja tappaa hänet.Muut löytävät turistirysän ja päättelevät Woodyn olevan siellä. Kun he ajavat sisään, heidän autonsa hajoaa mystisesti. Jerry yrittää korjata jeeppinsä, ja tytöt menevät naku-uinnille läheiseen keitaaseen. Kun he uivat, Slausen (Chuck Connors) ilmestyy haulikko kädessään. Vaikka hän on ulkoisesti kohtelias, hän vaikuttaa myös katkeroituneelta turistirysän rappeutumisesta sen jälkeen, kun valtatie siirrettiin pois. Alastomat tytöt tuntevat olonsa kiusalliseksi vedessä, kun Slausen juttelee, ja he pyytävät anteeksi tunkeutumistaan.Slausen tarjoutuu auttamaan Jerryä jeepin kanssa, mutta vaatii, että ryhmä lähtee hänen talolleen hakemaan työkalujaan. Siellä he näkevät turistirysän: animoituja vahakabinettihahmoja, joihin kuuluu myös aseistettuja rosvoja. Eileen on utelias läheisestä talosta, mutta Slausen vaatii naisia pysymään museossa. Slausen vie Jerryn korjaamaan jeeppiä jättäen naiset. Eileen lähtee etsimään puhelinta toisesta talosta. Sieltä hän löytää useita mallinukkeja talon sisältä. Joku huutaa hänen nimeään, ja hänen taakseen ilmestyy yhtäkkiä muukalainen, jolla on irvokas naamio. Erilaiset esineet huoneessa liikkuvat itsestään, ja huivi, joka Eileenillä on yllään, kiristyy ja kuristaa hänet kuoliaaksi. slausen palaa Mollyn ja Beckyn luo ja kertoo, että Jerry ajoi kuorma-autollaan kaupunkiin. Kun hänelle kerrotaan Eileenin lähteneen, hän menee talolle ja huomaa, että Eileen on muuttunut mannekiiniksi. Hän palaa takaisin ja kertoo Mollylle ja Beckylle, ettei löytänyt Eileenia ja lähtee uudelleen jatkamaan etsintöjä. Turhautuneina naisetkin lähtevät myöhemmin etsimään Eileenaa. Becky menee läheiseen taloon ja löytää Eileeniä muistuttavan mallinuken. Beckyn kimppuun hyökkää ensin naamioitunut tappaja ja sitten useampi mallinukke. Myöhemmin hän herää sidottuna kellarissa yhdessä Jerryn kanssa. Jerry sanoo, että tappaja on Slausen veli. Vangittuna on myös Tina (Dawn Jeffory), joka on sidottu pöytään. Hän kuolee, kun naamioitunut mies peittää hänen kasvonsa kipsillä, jolloin hän tukehtuu. Jerry vapautuu ja hyökkää tappajan kimppuun, mutta joutuu pian ylivoimaiseksi. Jerry yrittää tavoitella avainta, mutta tappaja siirtää sen telekineettisesti hänen ulottumattomiinsa. naamioitunut mies jahtaa Mollya, joka on yhä ulkona etsimässä muita. Hän tapaa Slausen, joka ajaa hänet museoon ja antaa hänelle aseen, kun hän menee sisälle. Naamioitunut mies ilmestyy ja Molly ampuu, mutta ase on ladattu paukkupatruunoilla. Mies riisuu naamion: se on Slausen. Molly joutuu paniikkiin ja yrittää paeta Slausenia, mutta jää pian kiinni ja sidotaan sänkyyn.Becky ja Jerry pakenevat kellarista, mutta joutuvat erilleen. Slausen ilmestyy ja vie Beckyn museoon. Siellä vanhan lännen hahmot alkavat ampua häntä, ja hänet tappaa intiaanipäällikön hahmo, joka heittää häntä veitsellä ja iskee häntä takaraivoon. Takaisin talossa Jerry saapuu pelastamaan Mollya, mutta paljastuu, että hänet on tietämättään muutettu mallinukeksi. Slausen tanssii vaimonsa hahmon kanssa, ja Molly näkee, että vaimo on muuttunut eläväksi. Traumatisoituneena hän tappaa Slausenin kirveellä, minkä jälkeen elokuva loppuu siihen, mihin se sijoittuu seuraavana aamuna, ja virnuileva Molly nähdään ajamassa pois jeeppiin ystäviensä mannekiiniversioiden kanssa.</w:t>
      </w:r>
    </w:p>
    <w:p>
      <w:r>
        <w:rPr>
          <w:b/>
        </w:rPr>
        <w:t xml:space="preserve">Tulos</w:t>
      </w:r>
    </w:p>
    <w:p>
      <w:r>
        <w:t xml:space="preserve">Minne Slausen vie Beckyn?</w:t>
      </w:r>
    </w:p>
    <w:p>
      <w:r>
        <w:rPr>
          <w:b/>
        </w:rPr>
        <w:t xml:space="preserve">Esimerkki 2.484</w:t>
      </w:r>
    </w:p>
    <w:p>
      <w:r>
        <w:t xml:space="preserve">tämä ilmestyi ensimmäisen kerran realmoviereview-sivustolla. Ben Garant kirjoitti tämän komedian yhdessä kollegansa Reno 911!erin Thomas Lennonin kanssa, ennen kuin hän siirtyi linssin taakse ensimmäistä pitkää elokuvaansa varten, kun Lennon otti saksalaisen mestarin Karl Wolfschtaggin sivuosan. Tämän elokuvan tähti on kuitenkin Dan Fogler Jack Blackin kaltaisessa roolissa, jossa hän näyttelee pingispelaajan suojattia, joka on muuttunut menestymättömäksi Randy Daytonaksi. Näytteleminen on hienoa, ja on aina hienoa nähdä Christopher Walken takaisin valkokankaalla. Tarina on melko lailla Bruce Leen Enter the Dragon -elokuvan parodia, jossa on mukana hieman James Bondia, Arpinaamaa ja kaikkia kliseisiä taistelulajielokuvia, joita on koskaan tehty. Käsikirjoitus, joka on jokaisen komedian leipä ja voi, on vain välttävä, ja siinä on enemmän hymyjä ja naurahduksia kuin naurua.Randy Daytona menettää vuoden 1988 olympiakultaa pingiksessä ja isänsä samana päivänä, ja hänestä tulee entinen, jota vainoaa repliikki Im going to Disneyland. Daytona saa uuden tilaisuuden, kun FBI-agentti Ernie Rodriguez (George Lopez) pyytää häntä peitetehtävään pahan rikolliskeisarin Fengin (Walken) johtamaan maanalaiseen pingisturnaukseen. Hän joutuu uuvuttavaan koulutukseen mestari Wongin johdolla, jota näyttelee hyvin veteraaninäyttelijä James Hong, ja hänen tyttärensä Maggien (Maggie Q) johdolla, joka näyttää upealta ja jolla on hienoja liikkeitä.Tämä arvostelu on melko positiivinen, mutta vaikka tässä on hyviä hahmoja ja ideoita, todella hauskoja vitsejä puuttuu, ja oikeasti, taistelulajiparodia, joka kertoo pingiksestä ja jossa on enemmän lahjakkuutta kuin Tiger Woodsissa, ei olisi pitänyt olla niin vaikeaa saada aikaan muutama todella hyvä naurukohtaus.</w:t>
      </w:r>
    </w:p>
    <w:p>
      <w:r>
        <w:rPr>
          <w:b/>
        </w:rPr>
        <w:t xml:space="preserve">Tulos</w:t>
      </w:r>
    </w:p>
    <w:p>
      <w:r>
        <w:t xml:space="preserve">Randy Daytona menettää vuoden 1988 olympiakultaa missä lajissa?</w:t>
      </w:r>
    </w:p>
    <w:p>
      <w:r>
        <w:rPr>
          <w:b/>
        </w:rPr>
        <w:t xml:space="preserve">Esimerkki 2.485</w:t>
      </w:r>
    </w:p>
    <w:p>
      <w:r>
        <w:t xml:space="preserve">Winnetkassa, Illinoisin osavaltiossa, Chicagon rauhallisessa ja vauraassa lähiössä, McCallisterin perhe valmistautuu joululomaan Miamissa. Lähtöä edeltävänä iltana koko perhe kokoontuu Peterin ja Katen kotiin, jossa heidän 10-vuotias poikansa Kevin pitää Floridaa joulun vastakohtana, koska hänen mielestään Floridassa ei ole joulukuusia. Koulun joulunäytöksen aikana Kevinin vanhempi veli Buzz nöyryyttää häntä soolonsa aikana, mikä saa Kevinin kostamaan. Kieltäytyen pyytämästä anteeksi tekoaan Kevin menee talon kolmanteen kerrokseen. Yöllä Peter saa tietämättään herätyskellon nollautumaan, minkä seurauksena perhe jälleen kerran nukahtaa liian myöhään. Hämmennyksessä ja kiireessä ehtiä ajoissa O'Haren lentokentälle Kevin nousee New Yorkiin menevään koneeseen yrittäessään vaihtaa paristoja nauhuriinsa, ja hänellä on mukanaan Peterin laukku, jossa on hänen lompakkonsa ja suuri määrä käteistä; saapuessaan Miamiin Kate tajuaa, että Kevin on jälleen kadonnut. New Yorkissa Kevin kiertää kaupunkia ja suostuttelee Manhattanin Plaza-hotellin henkilökunnan vuokraamaan hänelle huoneen Peterin luottokortilla. Vieraillessaan Central Parkissa Kevin säikähtää koditonta naista, joka hoitaa kyyhkysiä. jouluaattona Kevin kiertää kaupunkia limusiinilla ja vierailee lelukaupassa, jossa hän tapaa sen hyväntekeväisyysmielisen omistajan, herra Duncanin. Kevin saa tietää, että kaupan joulumyynnin tuotto lahjoitetaan lastensairaalalle. Duncan tarjoaa Kevinille lahjaksi parin keraamisia kilpikyyhkysiä ja kehottaa häntä antamaan toisen toiselle ihmiselle ikuisen ystävyyden merkiksi. Kohdattuaan Harryn ja Marvin, murtovarkaiden parin, jotka ovat äskettäin paenneet vankilasta ja joita kutsutaan nyt "tahmeiksi rosvoiksi", Kevin vetäytyy Plazaan. Hotellin vahtimestari herra Hector asettaa Kevinin vastakkain luottokortista, joka on ilmoitettu varastetuksi. Kevin pakenee välteltyään herra Hectoria, mutta Harry ja Marv ottavat hänet kiinni. Kaksikko keskustelee suunnitelmista murtautua lelukauppaan sinä yönä, ennen kuin Kevin pakenee. Kevinin perhe matkustaa New Yorkiin jäljitettyään varastetun luottokortin olinpaikan, ja Kate etsii Keviniä kaupungista. Samaan aikaan Kevin menee Rob-setänsä rivitaloasuntoon vain huomatakseen, että talo on tyhjillään ja siellä tehdään remonttia, kun Rob perheineen on Pariisissa. Central Parkissa hän kohtaa kyyhkysenaisen. Kun Kevin jää jalkaansa kiinni paetessaan, nainen vapauttaa hänet. Carnegie Hallissa pari katsoo orkesterin esittävän "O Come, All ye Faithful"[3]. kyyhkysenainen kertoo, miten hänen elämänsä romahti ja miten hän selviytyi siitä huolehtimalla puiston kyyhkysistä. Kevin antaa kyyhkysenaiselle neuvoja ja lupaa olla hänen ystävänsä. muistettuaan, mitä rosvot sanoivat, Kevin palaa kaupunkitalolle ja virittää sinne lukuisia ansoja. Kevin saapuu lelukauppaan Harryn ja Marvin ryöstön aikana ja heittää tiilen ikkunan läpi, jolloin kaupan hälytys laukeaa. Sitten Kevin houkuttelee kaksikon rivitaloon, jossa hän laukaisee ansat ja Harry ja Marv saavat erilaisia vammoja. Kun kaksikko jahtaa Keviniä ympäri kaupunkitaloa, hän pakenee ja soittaa poliisille puhelinkopista. Harry ja Marv ottavat hänet kiinni ja vievät hänet Central Parkiin tappaakseen hänet, mutta kyyhkysenainen hiipii sisään ja lamauttaa kaksikon linnunsiemenellään ennen kuin he ehtivät tehdä mitään, ja Kevin sytyttää aiemmin ostamansa ilotulitteet antaakseen signaalin poliisille. Poliisi saapuu paikalle ja pidättää Harryn ja Marvin. Lelukaupassa herra Duncan löytää tiileen kiinnitetyn Kevinin viestin, jossa hän selittää tekonsa. sillä välin Kate muistaa Kevinin mieltymyksen joulukuusiin. Nähtyään Kevinin esittävän toiveen Rockefeller Centerin joulukuusen luona Kate tapaa hänet siellä ja he tekevät sovinnon. Joulupäivänä McCallistereiden hotellihuoneeseen saapuu lelukaupasta kuorma-autollinen lahjoja. Kevin ja Buzz tekevät sovinnon, ja Buzz antaa Kevinin avata ensimmäisen lahjan. Kevin yrittää avata ensimmäisen lahjan, mutta lähtee Central Parkiin antamaan kyyhkysenaiselle toisen kilpikyyhkyn. Plazassa Buzz saa Cedriciltä laskun Kevinin yöpymisestä. Peter huutaa yhtäkkiä: "Kevin, käytitkö 967 dollaria huonepalveluun?!", jolloin Kevin juoksee takaisin.</w:t>
      </w:r>
    </w:p>
    <w:p>
      <w:r>
        <w:rPr>
          <w:b/>
        </w:rPr>
        <w:t xml:space="preserve">Tulos</w:t>
      </w:r>
    </w:p>
    <w:p>
      <w:r>
        <w:t xml:space="preserve">Missä Kevin ja kyyhkysenainen näkevät orkesterin?</w:t>
      </w:r>
    </w:p>
    <w:p>
      <w:r>
        <w:rPr>
          <w:b/>
        </w:rPr>
        <w:t xml:space="preserve">Esimerkki 2.486</w:t>
      </w:r>
    </w:p>
    <w:p>
      <w:r>
        <w:t xml:space="preserve">"Asiantuntijahaastattelujen" lomassa oleva kuvamateriaali alkaa McPhersonin perheen kokoontuessa kiitospäivän päivälliselle. Sähköt katkeavat, joten Kurt ja Brian menevät ulos tarkistamaan sulakkeita; Tommy seuraa heitä kameransa kanssa. Kun he löytävät sulakkeet hiiltyneinä ja osittain sulaneina, he lähtevät metsään tutkimaan muuntajaa, joka heittää kipinöitä.He löytävät läheiseltä pellolta ufon. Kun he katselevat puiden välistä, kaksi avaruusolentoa poistuu aluksesta ja käyttää sädepyssyä lehmää vastaan. Vaikka he yrittävät pysyä piilossa, kolme miestä huomataan. Toinen avaruusolennoista nostaa aseensa ja polttaa Brianin kättä. He ryntäävät takaisin taloon ja yrittävät vakuuttaa epäuskoisen perheensä pakenemaan, kun vielä on aikaa. He näkevät taivaalla valoja ja ikkunan ulkopuolella hahmon, mutta perhe ei suostu uskomaan veljesten tarinaa, ennen kuin Tommy esittää heille nauhan. Yhtäkkiä korkeataajuinen kiljahdus lamauttaa kaikki muut paitsi viisivuotiaan Rosen. Kun se loppuu, Kurt kiinnittää taskulampun haulikkoonsa ja päättää saada kaikki autoonsa ja lähteä. auto ei käynnisty. Akku on sulanut, joten he palaavat taloon. Kun he kartoittavat tilannetta, he kuulevat katolta raapivia ääniä ja huomaavat, että avaruusolio on päässyt sisään avoimesta ikkunasta. Kurt johdattaa heidät ylös portaita ja alkaa etsiä. Tommy käyttää tilaisuutta hyväkseen ja menee makuuhuoneeseensa vaihtamaan likaiset housunsa, kun muukalainen väijyy häntä. Se (ilmeisesti) saa hänet transsiin, tutkii hänen kameraansa ja livahtaa pois, eikä Tommy muista mitään kohtaamisesta. Tommy herää Kurtin huutoihin, joka on vanginnut muukalaisen viereiseen huoneeseen. Heidät tervehditään laserlaukauksella, ja Kurt vastaa haulikollaan. Kaikki vetäytyvät alakertaan. taloon leijailee valopallo, joka saa Reneen koomaan. Kurt ja Brian menevät ulos ja yrittävät vaihtaa kuorma-auton akun viimeisessä yrityksessä saada perhe turvaan ja viedä Renee sairaalaan. Näennäisesti vain minuutteja heidän lähdettyään, ulkoa kuuluu laukauksia ja valot alkavat välkkyä. Jäljelle jääneet kokevat sarjan eläviä kuulo- ja näköharhoja, joille Rose näyttää olevan immuuni. Tommy laskee kameran alas, ja hetken, jolloin Rose jää yksin, hän ottaa hylsyt jäljellä olevasta haulikosta. Myöhemmin kaikki (Rosea lukuun ottamatta) tuntevat polttavaa tunnetta niskassaan, jossa he huomaavat kolmionmuotoisia palovammoja.Ryhmästä tulee hysteerinen, kun laukauksia kuuluu lisää. He menevät ulos, jossa Tommy löytää pari runneltua haulikkoa, mutta ei veljiään. Kamera panoroi kohti metsää, jossa näkyy outoja valoja ja kaksi lähestyvää hahmoa. Kaikki juoksevat takaisin taloon, jossa he linnoittautuvat sisään. Kamera putoaa ja pimenee. Tommy antaa sitten itkuisen todistuksen ja miettii, elääkö hän huomiseen. Hän tutkii kaikki huoneet ja kohtaa yhtäkkiä avaruusolennon. Tommy pudottaa kameran ja seisoo jähmettyneenä transsinomaisessa tilassa. Nauha pysähtyy. Perhettä ja heidän vieraitaan ei ole sen jälkeen nähty.Vaihtoehtoinen loppu[muokkaa]Elokuvan laajennetussa versiossa, joka julkaistiin alkuperäisen televisioesityksen jälkeen, esitetään vaihtoehtoinen loppu. Siinä perheen nähdään palaavan taloon, ja Reneen kuoleman jälkeen eloonjääneet kokoontuvat pöydän ääreen syömään pitääkseen voimansa ja henkensä yllä. Rosien annetaan ymmärtää, että hän avaa ulko-oven, koska avaruusolennot pääsevät taloon ja alistavat perheen ilmeisesti psyykkisillä voimilla. Muukalainen sammuttaa kameran, kun perheen nähdään seuraavan muukalaisia ulos talosta.</w:t>
      </w:r>
    </w:p>
    <w:p>
      <w:r>
        <w:rPr>
          <w:b/>
        </w:rPr>
        <w:t xml:space="preserve">Tulos</w:t>
      </w:r>
    </w:p>
    <w:p>
      <w:r>
        <w:t xml:space="preserve">Minne Kurt ja Brian yrittivät viedä Reneen koomassa ollessaan?</w:t>
      </w:r>
    </w:p>
    <w:p>
      <w:r>
        <w:rPr>
          <w:b/>
        </w:rPr>
        <w:t xml:space="preserve">Esimerkki 2.487</w:t>
      </w:r>
    </w:p>
    <w:p>
      <w:r>
        <w:t xml:space="preserve">TP-1 ja Jack O'Neill osallistuvat tok'ran, viimeisen goa'uldien järjestelmäherran, Ba'alin vapauttamisseremoniaan. Ba'al väittää kuitenkin olevansa vain viimeinen klooni ja että oikealla Ba'alilla on varasuunnitelma. Oikea Ba'al matkustaa ajassa taaksepäin vuoden 1939 Maahan ja verilöylyttää Tähtiporttia Yhdysvaltoihin kuljettavan Achilles-aluksen miehistön; kapteeni jää henkiin tarpeeksi kauan pudottaakseen pommin, jonka Ba'al jätti yli laidan, ja estääkseen aluksen tuhoutumisen. Nykyhetkessä ihmisiä ja esineitä alkaa kadota, mukaan lukien Vala Mal Doran ja Teal'c. Klooni tappaa Jackin, mutta Samantha Carter, Daniel Jackson ja Cameron Mitchell pääsevät Tähtiportille. Yllätyksekseen he löytävät hylätty Achilles, joka on ajautunut arktiselle alueelle. Ba'al on luonut aikajanan, jossa Tähtiporttiohjelmaa ei ole koskaan tapahtunut. Paettuaan uppoavasta Achillesista heidät pelastaa eversti Jack O'Neillin johtama ryhmä. Vaikka kenraali Landry uskoo heidän tarinansa (intensiivisen kuulustelun jälkeen), heiltä evätään lupa muuttaa aikajanaa. Vaihtoehtoisessa aikajanassa Daniel yrittää yhä vakuuttaa ihmisiä pyramiditeorioistaan, Carter kuoli avaruussukkulaturmassa ja Mitchelliä ei ole lainkaan olemassa, koska hänen isoisänsä oli Achillesin kapteeni. Heidät erotetaan toisistaan ja heille annetaan uusi elämä.Vuosi kuluu, ja TP-1 kutsutaan takaisin toimintaan, kun Goa'uldien tiedustelualuksia ilmestyy. Ba'al on ottanut muut järjestelmäherrat hallintaansa ja on nyt valmis valloittamaan Maan, ja Qetesh, joka asuu yhä Valan ruumiissa, on hänen kuningattarensa ja Teal'c hänen ensimmäinen päämiehensä. TP-1 tuodaan presidentti Henry Hayesin ja kenraali George Hammondin luo, jotka kertovat heille, että TP-1:n kertomusten perusteella he ovat löytäneet Etelämantereen Tähtiportin ja kaivavat Etelämantereen muinaisten etuvartioasemaa päästäkseen käsiksi aseeseen, joka pelasti Maan alkuperäisessä aikajanassa. TP-1 lähetetään F-15-koneilla McMurdo-asemalle portille Proclarush Taonasiin, toiselle muinaisten etuvartioasemalle, noutamaan nollapistemoduuli, joka antaa virtaa Etelämantereen etuvartioasemalle.Maan yläpuolelle saapuu Ba'alin armada. Muiden järjestelmäherrojen, hänen alaistensa, tyytymättömyydeksi Ba'al ilmoittaa kohtelevansa tau'reita lempeästi. Qetesh epäilee, että Ba'al tuntee Maan perusteellisesti, ja pettää hänet ja pakottaa Ba'alin kertomaan hänelle kaiken. Hän käskee tuhota McMurdon ja muinaisten etuvartioaseman Ba'alin nimissä, mutta hän tappaa Ba'alin, kun Teal'c saa selville, mitä hän tekee. Kun Teal'c pakenee Al'keshiin, Qetesh määrää laivaston pommittamaan Maata, kun hän menee varmistamaan Ba'alin aikakoneen. massiivisen goa'uldien hyökkäyksen keskellä TP-1 ohjataan Venäjälle, koska venäläiset olivat hakeneet Akilleen Tähtiportin merenpohjasta. Myös Teal'c saapuu paikalle ja pyrkii Tähtiportin avulla pääsemään aikakoneeseen ennen Qeteshiä. Osapuolet sopivat aselevosta ja saapuvat yhdessä Ba'alin aikakoneelle: valtava maanalainen supertietokone, joka on yhteydessä satoihin satelliitteihin, jotka tarkkailevat auringonpurkauksia, jotka voivat leikata Tähtiportin muodostaman madonreiän; purkaukset ovat välttämättömiä aikamatkustukselle. TP-1:n on odotettava oikeaa soihtua, jonka avulla se voi matkustaa menneisyyteen, mutta kun Qeteshin joukot hyökkäävät, he joutuvat valitsemaan Tähtiportin vuoteen 1929 - kymmenen vuotta ennen tavoitepäivää. Sam ja Daniel kuolevat tulitaistelussa, ja vain Mitchell pääsee Tähtiportille ennen kuin kuolemaan haavoittunut Teal'c räjäyttää itsensä ja Qeteshin. Kymmenen vuoden odottelun jälkeen vanhempi Mitchell jää Achilles-alukselle ja tappaa Ba'alin ja hänen joukkonsa, kun he tulevat Tähtiportista. Nyt palautetussa aikajanassa TP-1, joka ei ole lainkaan tietoinen edellisistä tapahtumista, seuraa, kuinka poistuminen sujuu ilman välikohtauksia. Maassa Daniel ihmettelee, mitä Ba'al tarkoitti vikasietoisuudellaan.</w:t>
      </w:r>
    </w:p>
    <w:p>
      <w:r>
        <w:rPr>
          <w:b/>
        </w:rPr>
        <w:t xml:space="preserve">Tulos</w:t>
      </w:r>
    </w:p>
    <w:p>
      <w:r>
        <w:t xml:space="preserve">Kuka pettää Baalin?</w:t>
      </w:r>
    </w:p>
    <w:p>
      <w:r>
        <w:rPr>
          <w:b/>
        </w:rPr>
        <w:t xml:space="preserve">Esimerkki 2.488</w:t>
      </w:r>
    </w:p>
    <w:p>
      <w:r>
        <w:t xml:space="preserve">Vuonna 2005 Bridgeportista kotoisin oleva Donna Keppel, lukion ekaluokkalainen, palaa kotiin elokuvatreffeiltä ystävänsä Lisa Hinesin kanssa ja löytää isänsä ja pikkuveljensä murhattuna. Donna piiloutuu sängyn alle, jossa hän näkee äitinsä kamppailevan entisen opettajansa Richard Fentonin kanssa, jolle oli tullut pakkomielle Donnasta. Kun Donna katsoo äitiään silmiin, hän näkee, kuinka Fenton murhaa tämän kieltäydyttyään kertomasta hänelle Donnan sijaintia.Vuonna 2008 Donna, joka on nyt lukion ylioppilas, asuu Karen-tätinsä ja Jack-setänsä luona ja on valmistumassa. Hän käy säännöllisesti psykiatrilla, tohtori Elisha Crowella, ja ottaa masennuslääkkeitä selvitäkseen masennuksestaan. Donna ja hänen ystävänsä valmistautuvat osallistumaan päättäjäistansseihin. Ollessaan kampaajalla Lisan ja Clairen kanssa Donna kääntyy ympäri nähtyään Fentonin seisovan ulkona, mutta tajuaa nähneensä vain asioita. Donnan poikaystävä Bobby saapuu hänen kotiinsa yhdessä ystäviensä ja heidän poikaystäviensä Ronnien ja Michaelin kanssa. poliisiasemalla etsivä Winn, joka vangitsi Fentonin kolme vuotta sitten, saa tietää, että Fenton on karannut, ja varoittaa Karenia ja Jackia. Karenin mielestä Donnan pitäisi tulla kotiin, mutta Jack vakuuttaa hänelle, että Donnan pitäisi jäädä tanssiaisiin ja pitää hauskaa. Tanssiaisissa Fenton saapuu hotelliin Howard Ramsey -nimiseksi mieheksi naamioituneena. Hän varaa huoneen Donnan kerroksesta ja tappaa taloudenhoitajan saadakseen yleisavaimen. Claire riitelee poikaystävänsä Michaelin kanssa ja menee Donnan kanssa huoneeseensa rauhoittumaan. Donnan lähdettyä Claire kuulee ääniä ja näkee Fentonin, joka puukottaa ja tappaa hänet. Kun Claire ei palaa, Michael menee yläkertaan tapaamaan häntä. Fenton piiloutuu komeroon, mutta Michael näkee hänen sulkevan oven. Michael avaa kaapin, hänet heitetään maahan ja hänet murhataan. etsivä Winn saapuu paikalle ja varoittaa hotellin henkilökuntaa. Fenton tappaa hotellin työntekijän, joka etsii taloudenhoitajaa. Lisa ja Ronnie törmäävät Fentoniin hississä matkalla huoneeseensa. Pussaillessaan Lisa tajuaa nähneensä Fentonin ja juoksee varoittamaan Donnaa, mikä saa Ronnien surulliseksi, sillä hän oli juuri kosimassa Fentonia. Odotettuaan hissiä Lisa lähtee portaita pitkin, mutta Fenton jää kiinni. Häntä jahdataan alas alempaan kerrokseen, joka on rakenteilla. Lisa kuulee hissin ovien avautuvan ja näkee Ronnien kutsuvan häntä. Lisa lähtee hiljaa piilopaikastaan ja juoksee pakoon, mutta Fenton tappaa hänet. Winn ja etsivä Nash löytävät oikean Howard Ramseyn ruumiin auton takakontista. Winn menee Ramseyn nimellä olevaan huoneeseen ja löytää taloudenhoitajan ruumiin. Winn soittaa hätähälytyksen ja evakuoi hotellin. Donna palaa huoneeseensa hakemaan äitinsä huivia ja törmää Fentoniin, joka hyökkää hänen kimppuunsa. kun Winn huomaa, että Donna on yhä sisällä, hän juoksee takaisin huoneeseen. Donna onnistuu pakenemaan Fentonia. SWAT ja poliisi etsivät hotellin, mutta eivät löydä jälkeäkään Fentonista. Winn löytää Fentonin tappaman työntekijän ruumiin ja tajuaa, että Fenton lähti hotellista työntekijän univormussa. Winn ryntää takaisin Donnan talolle ja löytää Nashin kuolleena poliisiautosta. Sisällä Donna menee kylpyhuoneeseen ja palaa makuuhuoneeseensa löytääkseen Bobbyn kuolleena ja kurkku viillettynä auki. Hän näkee varjon käytävällä ja piiloutuu kaappiinsa, koska luulee varjon olevan Fentonin. Eteisessä oleva henkilö on Winn ja Fenton nappaa Donnan kaapista. Winn on aikeissa avata kaapin, mutta kuulee Karenin huudon huomattuaan kuolleen konstaapelin maassa ulkona, joten Winn juoksee makuuhuoneeseensa. Fenton hyökkää Donnan kimppuun ja syntyy raju kamppailu. Kun Fenton on aikeissa puukottaa Donnaa, Winn juoksee sisään ja ampuu Fentonia useita kertoja tappaen hänet. Donna itkee Bobbyn ruumiin äärellä, ja Winn kertoo hänelle, että kaikki on ohi.</w:t>
      </w:r>
    </w:p>
    <w:p>
      <w:r>
        <w:rPr>
          <w:b/>
        </w:rPr>
        <w:t xml:space="preserve">Tulos</w:t>
      </w:r>
    </w:p>
    <w:p>
      <w:r>
        <w:t xml:space="preserve">Kuka poistui hotellista työntekijän univormussa?</w:t>
      </w:r>
    </w:p>
    <w:p>
      <w:r>
        <w:rPr>
          <w:b/>
        </w:rPr>
        <w:t xml:space="preserve">Esimerkki 2.489</w:t>
      </w:r>
    </w:p>
    <w:p>
      <w:r>
        <w:t xml:space="preserve">Sotarikoskomisario Wilsonilla (Edward G. Robinson) on tehtävä jäljittää ja saattaa oikeuden eteen natsien sotarikolliset. Yksi keino on käyttää Konrad Meinikeä (Konstantin Shayne) syöttinä vapauttamalla hänet ja seuraamalla häntä yhteyshenkilöidensä luo. Meinike, jota ajaa syyllisyydentunne sodanaikaisista teoistaan, on kääntynyt kristityksi. Vapauduttuaan hän menee välittömästi Connecticutin pikkukaupunkiin ja ottaa yhteyttä entiseen natsitoveriinsa Franz Kindleriin (Orson Welles), joka esiintyy professori Charles Rankinina. Kindler piileskelee opettajana, jolla on ihastuttava uusi vaimo Mary (Loretta Young). Kun Meineke saapuu kaupunkiin vetoamaan Kindleriin, jotta tämä antautuisi, professori vastaa kuristamalla vanhan työtoverinsa ja piilottamalla ruumiin läheiseen metsään. Kindler uskoo olevansa turvassa, koska kenelläkään ei ole aavistustakaan hänen entisestä henkilöllisyydestään. Wilson saapuu kaupunkiin Meiniken perässä antiikkikauppiaana esiintyen ja alkaa haistella vaarallista Kindleriä, ja siitä seuraa tahdon ja oveluuden vastakkainasettelu.</w:t>
      </w:r>
    </w:p>
    <w:p>
      <w:r>
        <w:rPr>
          <w:b/>
        </w:rPr>
        <w:t xml:space="preserve">Tulos</w:t>
      </w:r>
    </w:p>
    <w:p>
      <w:r>
        <w:t xml:space="preserve">Kenen tehtävänä on jäljittää harhailevia natsisotarikollisia?</w:t>
      </w:r>
    </w:p>
    <w:p>
      <w:r>
        <w:rPr>
          <w:b/>
        </w:rPr>
        <w:t xml:space="preserve">Esimerkki 2.490</w:t>
      </w:r>
    </w:p>
    <w:p>
      <w:r>
        <w:t xml:space="preserve">Empire Records on riippumaton levykauppa, jota johtaa Joe (Anthony LaPaglia). Kauppa sijaitsee kuvitteellisessa kaupungissa Delawaressa, ja se on työntekijöidensä tavoin eklektinen ja ainutlaatuinen. Henkilökunta on kuin sijaisperhe, ja Joe on vastahakoinen ja jatkuvasti ärsyyntynyt mutta rakastettava isähahmo. Kun hänen nuorilla työntekijöillään on ongelmia yksityiselämässään, Joe muistuttaa heitä säännöllisesti siitä, että he voivat kysyä häneltä neuvoa.Elokuva alkaa, kun myymälän johtaja Joe antaa työntekijälle Lucasille (Rory Cochrane) ensimmäisen kerran mahdollisuuden sulkea myymälä, ja Lucas pitää tätä tilaisuutta kunnia-asiana. Kun Lucas laskee päivän kuitteja Joen toimistossa, hän nuuskii ja saa selville, että Empire Records aiotaan ostaa ja muuttaa Music Townin sivuliikkeeksi, joka on suuri kansallinen musiikkikauppa, jolla on useita franchising-yrityksiä. Yrittäessään pitää liikkeen itsenäisenä Lucas vie päivän käteiskuitit, yhteensä 9 000 dollaria, Atlantic Cityn kasinolle yrittäen nelinkertaistaa ne uhkapelien avulla. Lucas uskoo, että tämä teko luo tarpeeksi rahaa, jotta Joe voi pelastaa Empire Recordsin. Vaikka Lucas aluksi tuplaa rahat, hän menettää pian koko summan yhdellä vedolla noppapelipöydässä. Kotiin menemisen sijaan hän nukkuu moottoripyörällään liikkeen ulkopuolella, josta avajaispäällikkö A.J. (Johnny Whitworth) ja työtoveri Mark (Ethan Embry) löytävät hänet seuraavana aamuna. Hän uskoutuu kaksikolle edellisen yön tapahtumista ennen kuin hän ajaa pois, näennäisesti lopullisesti. Joe saapuu auttamaan myymälän avaamisessa ja saa nopeasti puheluita sekä pankista että myymälän omistajalta Mitchell Beckiltä (Ben Bodé), jotka koskevat edellisen yön kadonnutta talletusta.Joe ei pääse heti käsittelemään tätä kriisiä myymälän suunnitellun tapahtuman vuoksi: Rex Manningin (Maxwell Caulfield), entisen 80-luvun pop-idolin, on määrä saapua kauppaan nimmaritilaisuuteen markkinoimaan uutta albumiaan. Henkilökunta ei ole innostunut "Rex Manning -päivästä", ja lopulta monet fanit, jotka tulevat tapaamaan häntä, ovat joko vanhempia naisia tai homomiehiä. Työntekijät kiusaavat Rexiä salaa hänen selkänsä takana hänen hiipuvasta urastaan, ja jopa hänen assistenttinsa Jane (Debi Mazar) paljastaa myöhemmin vastenmielisyytensä Rexin musiikkia kohtaan.Lucas palaa liikkeen avaamisen jälkeen, ja Joe ottaa hänet puheeksi kadonneen talletuksen kanssa. Kun Lucas on kertonut lyhyestä seikkailustaan, häntä pyydetään jäämään kauppaan, kunnes keksitään suunnitelma kadonneiden 9 000 dollarin takaisin saamiseksi. Joe selittää, että hän oli aikonut käyttää rahat investointeihin ja tulla osaomistajaksi, jolloin hänellä olisi mahdollisuus pelastaa kauppa Music Townin franchising-kaupaksi. Seuraavaksi paikalle saapuvat kassaneiti Corey (Liv Tyler), ylisuorittava lukiolainen, ja hänen estoton paras ystävänsä ja työtoverinsa Gina (René Zellweger), joille molemmille kerrotaan tilanteesta. Pian tämän jälkeen paikalle saapuu vihamielinen työntekijä Deb (Robin Tunney), joka on erityisen huonossa mielentilassa; hän on selvinnyt ilmeisestä itsemurhayrityksestä ja ajelee heti töihin saavuttuaan päänsä kylpyhuoneessa. Pian paikalle saapuu myös Debin poikaystävä Berko (Coyote Shivers). iltapäivä jatkuu syöksykierteessä. Lucas ottaa kiinni nuoren riidanhaluisen myymälävarkaan, joka ilmoittaa olevansa vain "Warren Beatty" (Brendan Sexton III), ja hänet pidätetään, ja hän lupaa palata kostamaan. Ginan rohkaisemana Coreyn koulutyttömäinen ihastus Rexiin ajautuu äärirajoille - ystäviensä kauhuksi, mukaan lukien A.J., joka on ihastunut häneen. Tämä johtaa paljastukseen, että Corey käyttää salaa amfetamiinia. Riideltyään Coreyn kanssa Gina harrastaa seksiä Rex Manningin kanssa, mikä saa aikaan sen, että ystävysten välinen kuilu kärjistyy ja Joe potkaisee Rexin ulos kaupasta. Deb ottaa Coreyn syrjään ja neuvoo häntä tämän tekemistä kyseenalaisista valinnoista, joilla voi olla vakavia seurauksia Coreyn valoisalle tulevaisuudelle. Vastineeksi Corey järjestää Debille tekohautajaiset, joihin koko kauppa osallistuu. Gina pyytää sitten Coreylta anteeksi. Nyrkkisilmäinen "Warren Beatty" pitää sanansa ja palaa kauppaan aseen kanssa (joka on ladattu paukkupatruunoilla) kostaakseen. Lucas paljastaa, että hän oli aikoinaan "Warrenin" kaltainen ongelmanuori, kunnes Joe otti hänet luokseen, antoi hänelle kodin ja työpaikan ja auttoi häntä muuttamaan elämänsä. Henkilökunta arvelee, että "Warren" tarvitsee vain samanlaisen mahdollisuuden. Tämän jälkeen Joe tarjoaa hänelle töitä kaupasta.Poliisien lähdettyä Lucas myöntää tappionsa ja ehdottaa Mitchellille soittamista. Työntekijät, Joe ja Jane - joka on sittemmin lopettanut työt Rexille - yhdistävät kuitenkin voimavaransa korvatakseen kadonneet rahat. Parhaista yrityksistä huolimatta heiltä puuttuu tuhansia. Äkkiä innostuneena Mark juoksee ulos kaupasta, hyppää ryöstöstä raportoivan uutisryhmän eteen ja julistaa myöhäisillan hyväntekeväisyysjuhlat "Save the Empire" -tapahtuman merkeissä. Kauppa avaa ovensa ja kerää lahjoituksia samalla, kun se myy ruokaa, juomia ja tavaraa kerätäkseen loput rahat. He onnistuvat keräämään juuri ja juuri tarpeeksi rahaa, jota he tarjoavat kaupan omistajalle Mitchellille. Mitchell puolestaan tarjoutuu myymään liikkeen Joelle ja myöntää, että Joe on aina rakastanut paikkaa, vaikka hän itse on aina vihannut sitä. Joe suostuu uudeksi omistajaksi. Corey tapaa katolla masentuneen A.J:n ja tunnustaa rakastavansa häntä. A.J. kertoo päättäneensä käydä taidekoulua Bostonissa, jotta voi olla A.J.:n lähellä, kun tämä menee Harvardiin. Sen jälkeen he suutelevat.Empire Recordsin itsenäisyyden säilyttämisen ja "miestä" vastaan saavutetun voiton kunniaksi henkilökunta päättää pitkän ja tapahtumarikkaan päivän tanssijuhliin kaupan katolla.</w:t>
      </w:r>
    </w:p>
    <w:p>
      <w:r>
        <w:rPr>
          <w:b/>
        </w:rPr>
        <w:t xml:space="preserve">Tulos</w:t>
      </w:r>
    </w:p>
    <w:p>
      <w:r>
        <w:t xml:space="preserve">Missä henkilökunta pitää tanssijuhlat päivän päätteeksi?</w:t>
      </w:r>
    </w:p>
    <w:p>
      <w:r>
        <w:rPr>
          <w:b/>
        </w:rPr>
        <w:t xml:space="preserve">Esimerkki 2.491</w:t>
      </w:r>
    </w:p>
    <w:p>
      <w:r>
        <w:t xml:space="preserve">Saarnaaja (Kevin Sorbo) joutuu todistamaan, kuinka eversti Cusackin (Wings Hauser) johtama häikäilemätön lainsuojattomien jengi murhaa hänen perheensä ja joukon pakolaisia, jotka etsivät suojaa hänen kirkostaan. Kun hänen vaimonsa pakottaa hänet lupaamaan, ettei hän koskaan kostaisi, hän ryhtyy sen sijaan palkkionmetsästäjäksi. Kun hän astuu puolustamaan naista saluunassa, pahis ja hänen kaksi ystäväänsä (jotka sattuvat olemaan everstin liittolaisia) antavat hänelle turpiin ja heittävät hänet kadulle. "Menneisyyden" omaava nainen Maggie (Cynthia Watros) ottaa hänet hoiviinsa. Mies asuu hänen ylimääräisessä huoneessaan, mutta nainen vaatii häntä luopumaan aseestaan, koska hänellä on tytär.Paikallinen sheriffi, joka on Cusacksin palkkalistoilla, yrittää sillä välin karkottaa joitakin talonvaltaajia. Seriffin jengi yrittää pelotella talonvaltaajia, mutta kun saarnaaja saa tietää seriffin ja everstin puuhista, hän vierailee talonvaltaajien luona, jotka kertovat maksaneensa maasta, mutta eivät koskaan saaneet kauppakirjaa. Muutamaa päivää myöhemmin seriffin joukko polttaa muutaman talonvaltaajan teltan.Saarnaaja yrittää neuvotella rauhanomaisesti seriffin kanssa ja vierailee Cusackin luona. Cusack yrittää taivutella saarnamiestä liittymään hänen joukkoonsa, mistä tämä kieltäytyy. Seriffi lähettää saarnamiehelle viestin antamalla joidenkin miehiensä pahoinpidellä Maggiea. Vielä Maggien kanssa tekemänsä sopimuksen vuoksi aseeton Saarnaaja saa jengin kiinni itse teosta ja voittaa yhden miehen aseen, jolloin miehet pelästyvät. saarnaaja saa aseensa takaisin Maggielta ja lähtee jälleen käymään Squattersin luona, ja seriffi ja osa hänen jengistään tulee häntä vastaan. Saarnaaja, joka on nyt aseistettu, kertoo seriffille, että talonvaltaajilla on oikeus jäädä. Syntyy tulitusta, ja saarnaaja ampuu seriffin. Loput pahiksista pakenevat. saarnaaja käy sitten Cusackin luona viimeisessä välienselvittelyssä ja saa kauppakirjan talonvaltaajien puolesta. Kun hän kääntyy poistumaan, kun hän on täyttänyt vierailunsa tarkoituksen, eversti yrittää ampua hänet, mutta Saarnaaja on nopeampi ja tappaa Cusackin. Saarnaaja palaa Maggien ja hänen tyttärensä luo.</w:t>
      </w:r>
    </w:p>
    <w:p>
      <w:r>
        <w:rPr>
          <w:b/>
        </w:rPr>
        <w:t xml:space="preserve">Tulos</w:t>
      </w:r>
    </w:p>
    <w:p>
      <w:r>
        <w:t xml:space="preserve">Kuka yrittää ampua saarnaajaa?</w:t>
      </w:r>
    </w:p>
    <w:p>
      <w:r>
        <w:rPr>
          <w:b/>
        </w:rPr>
        <w:t xml:space="preserve">Esimerkki 2.492</w:t>
      </w:r>
    </w:p>
    <w:p>
      <w:r>
        <w:t xml:space="preserve">Vuonna 1928 yksinäinen vuorikiipeilijä kohtaa hehkuvan pallon. Hän menettää tajuntansa, ja kun hän herää, pallo on kadonnut ja hänen kädessään on arpi, josta on otettu näyte hänen DNA:nsa.Nykypäivänä Jupiterin radan ulkopuolella havaitaan nopeasti liikkuva esine, jonka ennustetaan törmäävän Manhattaniin. Se liikkuu 30 000 kilometrin sekuntinopeudella, joka riittäisi tuhoamaan kaiken elämän maapallolla, ja Yhdysvaltain hallitus kokoaa kiireesti ryhmän tiedemiehiä, mukaan lukien tohtori Helen Benson ja hänen ystävänsä tohtori Michael Granier, kehittämään selviytymissuunnitelmaa.Lähestyessään planeettaa esine hidastaa vauhtiaan juuri ennen törmäystä. Se paljastuu suureksi pallomaiseksi avaruusalukseksi ja laskeutuu varovasti Central Parkiin. NYPD ja raskaasti aseistetut Yhdysvaltain armeijan joukot piirittävät pallon nopeasti. Ulkomaalainen ilmestyy esiin, ja Helen siirtyy tervehtimään sitä, mutta sekasorron keskellä avaruusolio ammutaan. Jättimäinen robotti ilmestyy paikalle ja sammuttaa väliaikaisesti kaiken lähistöllä olevan, ennen kuin haavoittunut avaruusolento antaa komennon "Klaatu barada nikto" sammuttaakseen robotin puolustusreaktion. avaruusolennon ulkokuori paljastuu biotekniseksi avaruuspuvuksi, joka koostuu istukan kaltaisesta materiaalista, joka peittää ihmisen kaltaisen olennon. Olento vanhenee nopeasti Klaatuksi, joka näyttää vuoden 1928 vuorikiipeilijältä. Klaatu ilmoittaa puolustusministeri Regina Jacksonille, että hän on sivilisaatioiden ryhmän edustaja, joka on lähetetty puhumaan Maan johtajille planeetan pelastamisesta. Kun Jackson sen sijaan lähettää hänet kuulusteltavaksi, Klaatu pakenee ja ottaa uudelleen yhteyttä Heleniin ja tämän poikapuoleen Jacobiin kertoen heille, että hänen on saatettava tehtävänsä loppuun "pelastaakseen maapallon." Pallon ja muiden pienempien pallojen, joita alkaa ilmestyä ympäri maailmaa, läsnäolo aiheuttaa laajaa paniikkia. Armeija käynnistää lennokki-iskun Central Parkin palloa vastaan, mutta robotti estää sen. Sotilaat valitsevat aseettoman lähestymistavan, koteloivat robotin, jonka lempinimi on pian "GORT" (Genetically Organized Robotic Technology), varovasti ja kuljettavat sen Mount Weatheriin, maanalaiseen laitokseen Virginiassa.Klaatu tapaa toisen avaruusolennon, herra Wun, joka on elänyt Maassa 70 vuotta. Wu kertoo Klaatulle, että hän on havainnut ihmisrodun olevan tuhoisa, itsepäinen ja haluton muuttumaan, mikä vastaa Klaatun kokemuksia. Klaatu käskee pienempiä sfäärejä keräämään näytteitä eläinlajeista, jotta ne voitaisiin säilyttää ja myöhemmin palauttaa Maahan. Hän selventää Helenille, että hän tarkoittaa maapallon pelastamista ihmiskunnan tuholta. Kun poliisi yrittää pidättää heidät, Klaatu tappaa hänet ja herättää poliisin henkiin kertoen Helenille ja Jacobille, että hän teki tämän vain riisuakseen aseista hänen tehtävänsä esteen.Toivoen saavansa Klaatun muuttamaan mielensä ihmiskunnasta Helen vie hänet Nobel-palkitun professori Barnhardtin kotiin. He keskustelevat siitä, miten Klaatun oma rotu kävi läpi rajuja, yhteistoiminnallisia kehityskulkuja estääkseen oman planeettansa tuhon. Barnhardt vetoaa siihen, että Maa on samassa jyrkänteessä ja ihmiskunnalle pitäisi antaa mahdollisuus ymmärtää, että myös sen on muututtava. Aikuisten keskustellessa Jacob kutsuu viranomaiset paikalle ja pidättää Klaatun.Kun armeija tutkii GORTia, robotti muuttuu siivekkäiden, hyönteisten kaltaisten nanokoneiden parveksi, joka monistuu itsestään ja syö kaiken tieltään. Pian parvi ahmii koko laitoksen ja nousee maanpinnan yläpuolelle jatkaakseen ruokailua.Armeija vangitsee Helenin, kun taas Klaatu ja Jacob pakenevat jalan. Matkalla Klaatu oppii Jacobin kautta lisää ihmiskunnasta. Kun Jacob ottaa yhteyttä Heleniin ja sopii tapaamisesta isänsä haudalla, ministeri lähettää hänet yrittämään muuttaa Klaatun mielen. Haudalla Jacob on särkynyt siitä, että Klaatu ei voi herättää henkiin kauan sitten kuollutta isäänsä. Helenin ja Jacobin jälleennäkeminen on kyynelten täyttämä, ja Klaatu saa kumulatiiviset havainnot ihmisistä hänet vakuuttuneeksi siitä, että parvi on pysäytettävä. tohtori Granier ajaa heidät Central Parkin pallolle, mutta parvi on saavuttanut valtavat mittasuhteet. Klaatu raahautuu parven läpi pallolle ja koskettaa sitä hetkeä ennen kuin hänen oma ruumiinsa tuhoutuu. Pallo deaktivoi parven ja pelastaa ihmiskunnan, mutta Maan sähkötoiminnan kustannuksella, kuten Klaatu varoittaa, että nykyaikaisella elämäntavalla on hintansa.[6] Jättiläispallo poistuu Maasta.</w:t>
      </w:r>
    </w:p>
    <w:p>
      <w:r>
        <w:rPr>
          <w:b/>
        </w:rPr>
        <w:t xml:space="preserve">Tulos</w:t>
      </w:r>
    </w:p>
    <w:p>
      <w:r>
        <w:t xml:space="preserve">Minne tohtori Granier ajaa heidät?</w:t>
      </w:r>
    </w:p>
    <w:p>
      <w:r>
        <w:rPr>
          <w:b/>
        </w:rPr>
        <w:t xml:space="preserve">Esimerkki 2.493</w:t>
      </w:r>
    </w:p>
    <w:p>
      <w:r>
        <w:t xml:space="preserve">Addison (Eric Bana) ja Liza (Olivia Wilde) ovat sisaruksia, jotka pakenevat Michiganissa pieleen menneen kasinoryöstön jäljiltä. He päättävät erota, kun heidän kuljettajansa loukkaantuu kuolettavasti onnettomuudessa ja Addison murhaa onnettomuuspaikalle saapuneen osavaltion poliisin. Heidän tavoitteenaan on ylittää Kanadan ja Yhdysvaltojen raja lumimyrskyn aikana. sillä välin entinen nyrkkeilijä Jay (Charlie Hunnam) vapautuu vankilasta. Hän soittaa vanhemmilleen Junelle (Sissy Spacek) ja eläkkeelle jääneelle sheriffille Chetille (Kris Kristofferson) ja ilmoittaa tulevansa kotiin kiitospäiväksi. Hän kohtaa entisen valmentajansa Detroitissa ja vaatii hänelle kuuluvia rahoja. He joutuvat tappeluun, ja Jay luulee tappaneensa hänet ja pakenee peläten joutuvansa takaisin vankilaan. sheriffin apulaissheriffi Hannah (Kate Mara) vierailee Jayn vanhempien luona, jotka kutsuvat hänet mukaansa kiitospäivän illalliselle. Poliisiasemalla hänen isänsä, sheriffi Becker (Treat Williams), kohtelee häntä huonosti, sillä hän ei halua ottaa häntä mukaan tuntemattomien rikollisten metsästykseen. Hannah, joka on hyväksytty koulutettavaksi FBI-agentiksi, antaa isänsä käytökselle anteeksi vaimonsa menettämistä, vaikka siitä on jo vuosia.Jay löytää vapisevan Lizan tieltä ja tarjoaa hänelle kyydin lähimmälle huoltoasemalle. Sillä välin Addison törmää lumessa vaeltaessaan vanhaan mieheen, joka hoitaa vaurioitunutta moottorikelkkaansa. Hän hyökkää miehen kimppuun, joka viiltää Addisonin pikkusormen irti ennen kuin hänet puukotetaan kuoliaaksi omalla veitsellään. Addison ajaa pois moottorikelkalla, jonka hän myöhemmin hylkää sen hajottua, mutta ei ennen kuin on polttanut haavansa vielä kuumassa moottorissa.Jay ja Liza pysähtyvät baariin lumimyrskyn aikana. Liza hiipii takaisin miehen autolle, löytää Jayn osoitteen ja jättää Addisonille viestin, että tavataan siellä. Jayn ja Lizan välille kehittyy romanttinen suhde, ja he harrastavat seksiä motellissa.Addison tunkeutuu metsässä sijaitsevaan mökkiin ja tappaa perheen väkivaltaisen isän. Heitettyään miehen ruumiin pois hän hoitaa järkyttyneen vaimon ja tämän lapset. Hannahille soittaa sukulaisestaan (mökissä asuvasta äidistä) huolissaan oleva nainen, joka ei ole kuullut hänestä mitään, ja lupaa tutkia asiaa.Liza tajuaa, että hänellä on tunteita Jayta kohtaan, ja soittaa Addisonille kertoakseen, ettei voi jatkaa suunnitelmaa ja että hän löytää toisen kyydin. Jay tunnustaa tunteensa Lizaa kohtaan. Liza selittää, kuinka hänen veljensä oli hänen suojelijansa heidän väkivaltaiselta isältään, joka tapettiin, kun he olivat nuoria.Hannah ja kaksi poliisia saapuvat mökille. Hannah huomaa miehen ruumiin ja yrittää varoittaa ovella olevaa konstaapelia, mutta Addison ampuu häntä haulikolla. Addison pakenee moottorikelkalla Hannahin ja toisen konstaapelin lähtiessä takaa-ajoon, ja konstaapeli saa surmansa.Addison saapuu Jayn talolle ja pitää hänen vanhempiaan vankina. Kun Liza ja Jay saapuvat kiitospäivän illalliselle, Addison teeskentelee aluksi, ettei tiedä, kuka Liza on. He syövät päivällisen yhdessä. Addison näkee Lizan käyttäytyvän suojelevasti Jayta ja hänen perhettään kohtaan. Hannah saa puhelun detroitilaiselta etsivältä Jayn valmentajasta, joka toipuu aivotärähdyksestä. Hän menee talolle ja joutuu myös Addisonin vangiksi.Becker löytää Addisonin moottorikelkan talon luota, vetää aseen esiin ja menee sisään. Hän ampuu Addisonia kohti, mutta se osoittautuu Addisonin tyttäreksi, Hannahiksi, jonka Addison on salaa pukenut omaan takkiinsa. Tämän jälkeen Addison ampuu Beckerin. Ulkona alkaa Jayn ja Addisonin välinen kamppailu. Jay voittaa Addisonin, mutta vapauttaa hänet, kun Liza rukoilee häntä muistuttaen Jaylle, että Addison on hänen veljensä. Addison osoittaa Jayta toisella aseella ja haastaa Jayn julistamaan rakkautensa Lizalle, minkä Jay tekee. Ennen kuin Addison ehtii päättää, mitä tehdä seuraavaksi, Liza ampuu hänet kuolettavasti. Muut poliisit saapuvat paikalle ja huomaavat, että Hannahin henki on pelastettu luotiliivillä. Ei tiedetä, mitä sen jälkeen tapahtuu.</w:t>
      </w:r>
    </w:p>
    <w:p>
      <w:r>
        <w:rPr>
          <w:b/>
        </w:rPr>
        <w:t xml:space="preserve">Tulos</w:t>
      </w:r>
    </w:p>
    <w:p>
      <w:r>
        <w:t xml:space="preserve">Hannah on hyväksytty koulutettavaksi mihin?</w:t>
      </w:r>
    </w:p>
    <w:p>
      <w:r>
        <w:rPr>
          <w:b/>
        </w:rPr>
        <w:t xml:space="preserve">Esimerkki 2.494</w:t>
      </w:r>
    </w:p>
    <w:p>
      <w:r>
        <w:t xml:space="preserve">Elokuva perustuu tositarinaan nuorisovankileirin ehdonalaisvalvojasta Sean Porterista (Dwayne "The Rock" Johnson), joka on turhautunut Kilpatrickin leirillä olevien teini-ikäisten rikollisten 75 prosentin uusintarikollisuuteen. Sean Porter, entinen yliopistojalkapallotähti, keksii perustaa jalkapallojoukkueen. Porter uskoo, että jalkapallo opettaa teini-ikäisille vangeille, mitä vaaditaan vastuullisuudesta, joukkuetovereista ja siitä, että he ovat ensimmäistä kertaa voittajia, eivät häviäjiä. Porterista ja ehdonalaisvalvojasta Malcolm Mooresta (Xzibit) tulee valmentajia, ja heillä on vain neljä viikkoa aikaa koota joukkue ennen ensimmäistä peliä. Nuorten on luovuttava jengiensä kilpailusta pelikentällä, jotta he voivat yhdistyä joukkueena. Douglas Young (the-movie-guy)</w:t>
      </w:r>
    </w:p>
    <w:p>
      <w:r>
        <w:rPr>
          <w:b/>
        </w:rPr>
        <w:t xml:space="preserve">Tulos</w:t>
      </w:r>
    </w:p>
    <w:p>
      <w:r>
        <w:t xml:space="preserve">Kenestä tulee valmentaja, kun on vain 4 viikkoa aikaa saada joukkue kasaan?</w:t>
      </w:r>
    </w:p>
    <w:p>
      <w:r>
        <w:rPr>
          <w:b/>
        </w:rPr>
        <w:t xml:space="preserve">Esimerkki 2.495</w:t>
      </w:r>
    </w:p>
    <w:p>
      <w:r>
        <w:t xml:space="preserve">Wubbzy ja hänen ystävänsä Widgit ja Walden rakastavat pitää hauskaa, kokeilla uusia asioita ja auttaa muita. Ensimmäisessä elokuvassaan jengi huomaa, miten tärkeää ystävyys voi olla. Wubbzy, Walden ja Widgit valmistautuvat vuotuiseen valokuvaansa, mutta Wubbzy ei tunnu pysyvän puhtaana. Olipa syynä sitten mutalammikossa leikkiminen, naisen auttaminen kadonneen papukaijan löytämisessä tai Widgitin keksinnön vika, Wubbzy näyttää olevan kohtalona likaantua ennen kuvausaikaa. Onnistuvatko Wubbzy ja hänen ystävänsä koskaan saamaan kuvan? Kun kuvauskysymys on ratkaistu, Wubbzy kompastuu, lyö päänsä ja saa pahan "koputteluhumalan". Lääkäri ehdottaa, että Widgit ja Walden kertoisivat aiemmista kokemuksistaan, jotta Wubbzy saisi muistinsa takaisin, ja pariskunta ryhtyy kertomaan aiemmista seikkailuista, jotka ovat oikeastaan aiemmin nähtyjen jaksojen yhteenlaskua. On suuri pettymys, että tämä "uusi" elokuva on pitkälti aiemmin nähtyjen jaksojen kasaamista. Se on kuitenkin viihdyttävää hupia 3-7-vuotiaille lapsille, ja siinä on terveellisiä viestejä ystävyydestä, toisten auttamisesta ja itseensä uskomisesta. --Tami Horiuchi</w:t>
      </w:r>
    </w:p>
    <w:p>
      <w:r>
        <w:rPr>
          <w:b/>
        </w:rPr>
        <w:t xml:space="preserve">Tulos</w:t>
      </w:r>
    </w:p>
    <w:p>
      <w:r>
        <w:t xml:space="preserve">Kun Wubbzy kompastuu, mistä hän saa pahan tapauksen?</w:t>
      </w:r>
    </w:p>
    <w:p>
      <w:r>
        <w:rPr>
          <w:b/>
        </w:rPr>
        <w:t xml:space="preserve">Esimerkki 2.496</w:t>
      </w:r>
    </w:p>
    <w:p>
      <w:r>
        <w:t xml:space="preserve">Tämä kylmän sodan aikainen elokuva alkaa kauniilla ja vaikuttavalla montaasilla hiljattain jaetusta (vaikkakaan ei vielä muurilla erotetusta) Berliinistä. Varsinainen tarina pääsee vauhtiin, kun itäsaksalaiset kidnappaavat nuoren sotilaan (elokuva julkaistiin vuonna 1954, joten on aivan liian aikaista mainita mitään KGB:tä tai Stasia). Alun dramaattinen konflikti syntyy yhdysvaltalaisen sotilasupseerin (Gregory Peck), joka ymmärtää, että pojan vapauttaminen on todella arkaluonteinen operaatio, ja pojan isän (Broderick Crawford) välillä, joka lentää välittömästi Saksaan ja haluaa nopean vapautuksen, ja vaatii joko kommandopakoa tai käteistä. (Tässä on jonkin verran yhtäläisyyksiä TV:n "Studio 60 on the Sunset Stripin" viimeisiin jaksoihin.) Crawfordin hahmo on joka tapauksessa jonkinlainen teollisuusmies. Niinpä Crawford olettaa Berliiniin saavuttuaan, että hän voi ottaa tilanteen haltuunsa, ja marssii suoraan Peckin toimistoon sanomatta sanaakaan sihteerille tai oven ulkopuolella seisoville kahdelle amerikkalaiselle upseerille. He eivät pysäytä häntä; he tietävät, että Peck odottaa häntä. Toinen upseereista kysyy toiselta: "Miten hänellä on näin paljon vaikutusvaltaa?". "Hän pelaa golfia", sanoo toinen. "Ai." Lopulta Peck saa Crawfordin rauhoittumaan, lähinnä antamalla hänen olla todistamassa vakoilupelin jännitysnäytöstä. Kun kaksi iäkästä agenttia epäilee, että heidän peiteroolinsa on paljastunut, he yrittävät itsemurhaa sen sijaan, että heidät vietäisiin takaisin itään.Nyt Peckille syntyy toinenkin ongelma - hänen korvaansa idässä on nainen ("Hoffy", jota näyttelee Anita Bjork), johon hänellä on luonnollisesti romanttinen suhde, mutta johon hän ei voi luottaa, kuten käy ilmi. Jenkkien onneksi Peck saa selville naisen petturuuden paljastamatta, että hän on naisen jäljillä, ja hienovaraisen petoksen avulla hän saa naisen toteuttamaan vanginvaihdon, joka ei tietenkään tapahdu niin kuin Peck alunperin kuvaili sen naiselle (ja tämän kautta Komintern-pomoilleen). (Tämä kaikki tapahtuu sotilassairaalassa ja sen ympäristössä, jossa on siistit, vanhan Berliinin tyylin, tyhmän tarjoilijan tyyliset, jatkuvasti liikkuvat hissit, joita emme tietääkseni näe uudelleen ennen kuin elokuvaversiossa Len Deightonin "The Ipcress File", jonka pääosassa on Michael Caine.)Niinpä luonnollisesti mahdollinen vaihto päättyy siihen, että sotilas palaa takaisin kapitalistiselle maaperälle, kommarit ovat tyhjin käsin, ja salaileva nainen on murtunut ja paljastunut, ja häneltä on riistetty sekä Peckin rakkaus että hänen henkilökohtainen vapautensa (toisin sanoen hänet viedään vankilaan). Ja Broderick Crawford saa huomata, että pojan rakkaus on paljon tärkeämpää kuin golf.</w:t>
      </w:r>
    </w:p>
    <w:p>
      <w:r>
        <w:rPr>
          <w:b/>
        </w:rPr>
        <w:t xml:space="preserve">Tulos</w:t>
      </w:r>
    </w:p>
    <w:p>
      <w:r>
        <w:t xml:space="preserve">Millaisen vaihtokaupan Peck järjestää paljastaakseen, ettei Hoffyyn voi luottaa?</w:t>
      </w:r>
    </w:p>
    <w:p>
      <w:r>
        <w:rPr>
          <w:b/>
        </w:rPr>
        <w:t xml:space="preserve">Esimerkki 2.497</w:t>
      </w:r>
    </w:p>
    <w:p>
      <w:r>
        <w:t xml:space="preserve">Troy Gable (Colin Hanks) uhmaa isäänsä (Tom Hanks) ja jättää oikeustieteen opinnot, jotta hän voisi tavoitella unelmaansa kirjailijana Los Angelesissa. Elättääkseen itsensä hän ottaa vastaan työn "The Great" Buck Howardin (John Malkovich), hiipuvan mentalistin, keikkamestarina. Troy alkaa nauttia Buckin kanssa matkustelusta pienemmissä esiintymispaikoissa, kuten Bakersfieldissä ja Akronissa. Troy ihailee vilpittömästi Buckin tunnusomaista temppua, jossa joku yleisöstä piilottaa hänen palkkionsa kyseisen illan esityksestä, jonka hän sitten pettämättömästi löytää. (Kreskinin sanotaan itse asiassa tehneen tämän tempun 6000 kertaa ja epäonnistuneen rahojen löytämisessä vain yhdeksän kertaa.)[4] Vastahakoinen tiedottaja Valerie Brennan (Emily Blunt) lähetetään heidän luokseen Cincinnatiin vanhemman kollegansa tilalle edistämään Buckin yhä salaista yritystä elvyttää uransa. Valeriea inhottaa Buckin sanallinen väkivalta häntä ja Troya kohtaan, jonka kanssa hän aloittaa romanttisen suhteen. Buck paljastaa, että hänen comebackiinsä kuuluu "satojen" ihmisten (todellisuudessa vain muutaman tusinan) nukuttaminen ja heidän herättämisensä ikään kuin kuolleista. Temppu onnistuu, mutta huolimatta suuresta lehdistöjoukosta kukaan ei ole paikalla tallentamassa tekoa, sillä uutismedia kutsutaan viime hetkellä pois raportoimaan Jerry Springerin auto-onnettomuudesta. Raivoissaan Buck syyttää epäoikeudenmukaisesti Troya ja Valeriea onnettomuudesta ja pyörtyy sitten uupumuksesta. Sairaalassa Buck ja Troy huomaavat, että tiedotusvälineiden poissaolo toimi itse asiassa Buckin eduksi, sillä uutismedian uutisoimat huhut liioittelevat Buckin esityksen laajuutta, minkä seurauksena Buck palaa takaisin parrasvaloihin retro-"hip"-ilmiönä. Hän esiintyy muun muassa Jon Stewartin, Regis Philbinin ja Conan O'Brienin televisio-ohjelmissa. Buck tapaa jälleen vieraantuneen ystävänsä George Takein, joka laulaa kappaleen "What the World Needs Now".Buck saa vihdoin odottamansa puhelun: Esiintyä jälleen kerran The Tonight Show'ssa. Hän oli aiemmin esiintynyt Johnny Carsonin kanssa 61 kertaa uransa huipulla, mutta ei koskaan sen jälkeen, kun show'ta on isännöinyt Jay Leno. Buckin syrjäyttää Tom Arnold, jolla on liikaa materiaalia ja joka käyttää Buckin aikaa. Buck kieltäytyy välittömästi tarjouksesta tulla takaisin ja esiintyä The Tonight Show'ssa seuraavalla viikolla, mutta suostuu ottamaan vastaan tarjouksen esiintyä pääesiintyjänä Las Vegasissa. Kun Buckin valokeilassa on jälleen kerran hämärää, kun hän ei löydä rahojaan ensimmäistä kertaa Las Vegasin ensi-illassaan, Troy jättää hänet ja saa Valerien suhteiden kautta töitä kuuluisalta tv-kirjailijalta (Griffin Dunne). Jonkin ajan kuluttua Troy näkee lehti-ilmoituksesta, että Buck tekee jälleen show'nsa Bakersfieldissä. Buck on selvästi palannut sinne, missä hän tuntee olonsa mukavimmaksi, ja tekee jälleen kerran menestyksekkäästi tunnusomaisen temppunsa, jolloin Troy miettii, eikö Buckilla olekin jotain salaperäistä lahjakkuutta.</w:t>
      </w:r>
    </w:p>
    <w:p>
      <w:r>
        <w:rPr>
          <w:b/>
        </w:rPr>
        <w:t xml:space="preserve">Tulos</w:t>
      </w:r>
    </w:p>
    <w:p>
      <w:r>
        <w:t xml:space="preserve">Kuka syrjäyttää Buckin Tonight Show'sta?</w:t>
      </w:r>
    </w:p>
    <w:p>
      <w:r>
        <w:rPr>
          <w:b/>
        </w:rPr>
        <w:t xml:space="preserve">Esimerkki 2.498</w:t>
      </w:r>
    </w:p>
    <w:p>
      <w:r>
        <w:t xml:space="preserve">Vuoteen 1999 sijoittuva tarina kerrotaan takaumien muodossa: kesäkuussa 1974 liittovaltion oikeusministeri Benjamín Espósito joutuu Buenos Airesin kaupunginosassa sijaitsevan talonsa sisällä raiskatun ja raa'asti murhatun nuoren naisen rikoksen tutkimiseen. Hänen leskeksi jäänyt aviomiehensä, pankin työntekijä Ricardo Morales, on järkyttynyt uutisesta; Espósito vannoo löytävänsä murhaajan ja tuovansa hänet oikeuden eteen. Häntä avustavat hänen alkoholisoitunut apulaisensa Pablo Sandoval ja uusi tulokas, yläluokan asianajaja Irene Menéndez-Hastings, joka ryhtyy osastopäälliköksi. Espósiton kilpakumppani Romano sysää murhan kahden siirtotyöläisen syyksi päästäkseen eroon asiasta - asia, joka raivostuttaa Espósitoa, joka hyökkää raivoissaan Romanon kimppuun. hän löytää vihjeen pian tarkastellessaan Moralesin toimittamia vanhoja valokuvia: hän törmää epäilyttävään nuoreen mieheen - joka tunnistetaan Isidoro Gómeziksi - joka useissa kuvissa katsoo uhria epäilyttävällä tavalla. Espósito tutkii Gómezin olinpaikkaa ja toteaa, että hän asuu ja työskentelee Buenos Airesissa, mutta ei löydä häntä.Espósito ja Sandoval murtautuvat Gómezin kotitalouteen Chivilcoyn kaupungissa, joka on paitsi Gómezin, myös Moralesin epäonnisen vaimon kotikaupunki. Laittoman etsinnän aikana he varastavat (vastentahtoisesti) joukon kirjeitä, jotka epäilty on kirjoittanut äidilleen. Takaisin Buenos Airesissa he joutuvat tekonsa vuoksi vaikeuksiin oikeustalolla, eikä kumpikaan saa kirjeistä mitään irti. Lisäksi Gómez pysyy vapaalla jalalla Moralesin aiemmin tekemän huolimattoman puhelinsoiton vuoksi, sillä Morales halusi epätoivoisesti saada vaimonsa murhaajan kiinni. Lopulta Sandoval on se, joka törmää uuteen johtolankaan: eräs baaritoveri tunnistaa kirjeissä mainitut eri nimet Racing Clubin eri jalkapalloilijoiksi. tunnistettuaan hänet Racing Clubin faniksi Espósito ja Sandoval osallistuvat jalkapallo-otteluun, jossa Racing Club pelaa Huracánia vastaan, siinä toivossa, että saisivat Gómezin kiinni. Poliisi Molinarin ja hänen miehiensä avustuksella he löytävät hänet yleisön joukosta, mutta äkillinen maali saa Gómezin livahtamaan pakoon. Syntyy surrealistinen takaa-ajo, jossa Gómez melkein katoaa, mutta lopulta hänet kaadetaan keskellä kenttää. Espósito ja Irene Hastings järjestävät tämän jälkeen toimistolla väärennetyn, pitkälti laittoman kuulustelun. He onnistuvat saamaan Gómezin tunnustamaan murhan pilkkaamalla häntä ja loukkaamalla hänen macho-ylpeyttään. oikeus näyttää toteutuneen, mutta tuskin vuotta myöhemmin Gómez vapautuu pahansuovan Romanon toimesta, joka työskentelee nyt valtion virastossa. Poliittisten väkivaltaisuuksien lisääntyessä Gómez saa tehtäväkseen työskennellä palkkamurhaajana peronistisen puolueen äärioikeistolaiselle siivelle. Espósito löytää Sandovalin ammuttuna kotiinsa saapuessaan - Sandovalilla oli tapana viettää yö työtoverinsa luona, koska hän oli loputtomasti riidellyt vaimonsa kanssa alkoholiongelmistaan. Hän olettaa ja kuvittelee, että Sandovalin tappoivat palkkamurhaajat, jotka oli lähetetty hänen peräänsä, ehkä Romanon käskystä, ja että Sandoval esiintyi Espósitona ja uhrasi henkensä ystävänsä puolesta. Benjamínin ja Irenen - jälkimmäinen oli juuri mennyt naimisiin - välinen orastava romanssi katkeaa Sandovalin kuoleman ja Espósiton lopullisen päätöksen vuoksi, jonka mukaan Espósito karkottaa itsensä syvälle maaseudulle Irenen sukulaisten avustuksella. Tässä kohtaa elokuva pysähtyy lopullisesti vuoteen 1999. Palattuaan maanpaosta vuonna 1985 Espósito palaa Buenos Airesissa rauhalliseen uraansa eläkkeelle jäämiseensä asti. Menneisyyden kummittelemana hän on päättänyt kirjoittaa tarinansa romaanin muotoon. Hän esittelee puitteet Irenelle, joka on yhä naimisissa ja jolla on lapsia. Irene on edelleen katkera ja paatunut heidän 24 vuotta sitten tapahtuneesta äkillisestä erostaan ja siitä, ettei hän ilmeisesti koskaan saanut mieheltä vastakaikua tunteisiinsa. espósito ajaa Chivilcoyyn tapaamaan leskimies Moralesia, joka on ottanut rauhallisen elämän ja vähitellen päästänyt irti pakkomielteestään murhatapauksen suhteen. Espósito lupaa hänelle, että hän ei lepää ennen kuin saa tuomitun jälleen kerran vankilaan. Epäröivä Morales tunnustaa sitten tappaneensa Gómezin monta vuotta sitten, siepattuaan hänet ja ammuttuaan hänet autonsa takakonttiin. Häiriintynyt Espósito lähtee, mutta mietittyään tiettyjä seikkoja hän palaa salaa Moralesin talolle. Sisään hiipien hän järkyttyneenä huomaa, että Moralesilla on kotonaan tilapäinen selli ja että hän on pitänyt Gómezia kahlittuna siellä yli 24 vuotta rangaistuksena vaimonsa kuolemasta. Hän on pitänyt Gómezin hengissä ruokkimalla ja hoitamalla häntä, mutta ei ole 24 vuoden aikana puhunut hänelle kertaakaan eikä päästänyt häntä ulos. Morales toistaa sen, mitä hän oli väittänyt Espósiton edessä jo vuonna 1974: että kuolemantuomion sijaan hän uskoo, että tylsä ja merkityksetön elämä vankilassa on todellista oikeudenmukaisuutta.Espósito lähtee. Hän käy Sandovalin haudalla. Tietäen, että Gómez ei enää koskaan ole vapaa mies, hän pääsee vihdoin sopuun elämänsä kanssa. Hän vierailee vielä kerran Irenen luona, jossa hän vihdoin vastaa Irenen tunteisiin. Heidän rakkautensa syttyy uudelleen, ja he sulkeutuvat hymyillen Irénin toimistoon.</w:t>
      </w:r>
    </w:p>
    <w:p>
      <w:r>
        <w:rPr>
          <w:b/>
        </w:rPr>
        <w:t xml:space="preserve">Tulos</w:t>
      </w:r>
    </w:p>
    <w:p>
      <w:r>
        <w:t xml:space="preserve">Kuinka monta vuotta aiemmin Benjamin työskenteli Coloton tapauksen parissa Irenen kanssa?</w:t>
      </w:r>
    </w:p>
    <w:p>
      <w:r>
        <w:rPr>
          <w:b/>
        </w:rPr>
        <w:t xml:space="preserve">Esimerkki 2.499</w:t>
      </w:r>
    </w:p>
    <w:p>
      <w:r>
        <w:t xml:space="preserve">Vuonna 1988 liikemies Oh Dae-su (Choi Min-sik) pidätetään juopumuksesta, ja häneltä jää väliin tyttärensä 4-vuotissyntymäpäivä. Kun hänen ystävänsä Joo-hwan (Ji Dae-han) hakee hänet poliisiasemalta, he menevät puhelinkopille, josta Dae-su voi soittaa kotiin. Joo-hwanin puhuessa Dae-sun vaimon kanssa Dae-su kidnapataan, ja hän herää suljetussa hotellihuoneessa, jonne hänelle toimitetaan ruokaa luukun kautta. Televisiota katsomalla Dae-su saa tietää, että hänen vaimonsa on murhattu ja että hän on pääepäilty. Dae-su kuluttaa aikansa varjonyrkkeilyn parissa, suunnittelee kostoa ja yrittää kaivaa tunnelin paetakseen. 15 vuotta vangitsemisen jälkeen ja juuri ennen kuin hän kaivaa itsensä vapaaksi, Dae-su hypnotisoidaan vuonna 2003 ja hän herää katolla puvun kanssa. Kun Dae-Su on ollut tekemisissä katolla olevan hyppääjän kanssa, hän testaa taistelutaitojaan nuorilla koviksilla ja saa mystisesti kerjäläiseltä kännykän ja rahaa. Hän saa ivallisen puhelun vangitsijaltaan, joka kieltäytyy selittämästä vangitsemisen syytä. Myöhemmin hän lyyhistyy sushiravintolassa, ja ravintolan nuori kokki Mi-do (Kang Hye-jung) ottaa hänet luokseen. Toipumisensa jälkeen Dae-su yrittää löytää tyttärensä ja vankilansa sijainnin. Hän saa selville, että ruotsalainen pariskunta on adoptoinut hänen tyttärensä, ja luopuu yhteydenoton yrittämisestä. Dae-su etsii kiinalaisen ravintolan, joka valmisti ruokaa hänen vankilaansa, ja löytää vankilan seuraamalla lähetin miestä. Ilmeisesti kyseessä on yksityisvankila, jossa ihmiset voivat maksaa siitä, että toisia vangitaan. Dae-su menee vankilaan ja kiduttaa vankilanjohtajaa, herra Parkia, joka ei tiedä Dae-sun vangitsijan henkilöllisyyttä, mutta paljastaa, että Dae-su vangittiin, koska hän "puhui liikaa". Lähtiessään vankilasta Dae-sun kimppuun hyökkää suuri joukko vartijoita, mutta hän onnistuu kukistamaan heidät kaikki. Dae-sun vangitsija, rikas mies nimeltä Lee Woo-jin (Yoo Ji-tae), ottaa jälleen yhteyttä Dae-suun ja antaa hänelle seuraavan uhkavaatimuksen: jos Dae-su saa selville vangitsemisensa motiivin viiden päivän kuluessa, Woo-jin tappaa itsensä. Muussa tapauksessa Woo-jin tappaa Mi-don. Kun Dae-su ja Mi-do tulevat läheisiksi, he ovat sukupuoliyhteydessä. Sillä välin Joo-hwan yrittää ottaa yhteyttä Dae-suun saadakseen tärkeitä tietoja Woo-jinin siskosta, mutta Woo-jin, joka seurasi häntä salaa, murhaa hänet. Dae-su muistelee lopulta, että hän ja Woo-jin olivat käyneet samaa lukiota ja että hän oli nähnyt Woo-jinin syyllistyvän insestiin oman siskonsa kanssa. Kun Dae-su kertoi tapahtuneesta luokkatovereilleen, Woo-jinin sisko teki itsemurhan, mikä sai Woo-jinin vihaamaan Dae-sua. Takaisin nykypäivään palattuaan Woo-jin leikkaa herra Parkin käden irti, mikä on Dae-sun aiemmin esittämän uhkauksen täyttymys, ja saa herra Parkin ja hänen jenginsä liittoutumaan (näennäisesti) Dae-sun kanssa. Dae-su jättää Mi-don herra Parkin kanssa ja lähtee kohtaamaan Woo-jinin. Woo-jinin luona Woo-jinin henkilökohtainen vartija hakkaa hänet pahasti, kunnes Woo-jin puuttuu asiaan ja tappaa oman vartijansa. Dae-su pyytää anteeksi, että ajoi Woo-jinin sisaren itsemurhaan, jolloin Woo-jin paljastaa totuuden, että Mi-do on Dae-sun tytär. Woo-jin oli järjestänyt heidän tapaamisensa ohjaamalla Dae-sun hypnoosin avulla susiravintolaan toivoen, että he rakastuisivat, jotta Dae-su voisi kokea saman tuskan kuin Woo-jin. Woo-jin uhkaa kertoa totuuden Mi-dolle, jota herra Park pitää uudessa vankilassaan. Dae-su pyytää häntä olemaan tekemättä niin, ja kun Woo-jin ei anna periksi, Dae-su leikkaa oman kielensä irti katumuksen merkiksi. Woo-jin hyväksyy Dae-sun anelun, laskee puhelimen alas ja ampuu itseään päähän. Tapahtuman jälkimainingeissa Dae-su etsii vankilasta hypnotisoijan, joka pyyhkii pois hänen tietonsa siitä, että Mi-do on hänen tyttärensä, jotta he voivat pysyä yhdessä ja saada mukavan suhteen. Mi-do löytää sitten Dae-sun ja syleilee häntä. Dae-su puhkeaa leveään hymyyn, joka sitten hitaasti vaihtuu tuskan ilmeeseen, mikä herättää kysymyksen siitä, toimiiko hypnoosi.</w:t>
      </w:r>
    </w:p>
    <w:p>
      <w:r>
        <w:rPr>
          <w:b/>
        </w:rPr>
        <w:t xml:space="preserve">Tulos</w:t>
      </w:r>
    </w:p>
    <w:p>
      <w:r>
        <w:t xml:space="preserve">kuka järjesti heidän tapaamisensa?</w:t>
      </w:r>
    </w:p>
    <w:p>
      <w:r>
        <w:rPr>
          <w:b/>
        </w:rPr>
        <w:t xml:space="preserve">Esimerkki 2.500</w:t>
      </w:r>
    </w:p>
    <w:p>
      <w:r>
        <w:t xml:space="preserve">Elokuva alkaa, kun Daniel Lugo (Mark Wahlberg) juoksee lukuisia raskaasti aseistettuja poliiseja pakoon ja jää poliisiauton alle. Sitten tarina siirtyy ajassa muutaman kuukauden taaksepäin. Lugo on juonittelija ja vastikään vapautunut vanki, joka istui vankilassa Medicare-petoksesta. Sun Gymin omistaja John Mese (Rob Corddry) palkkaa hänet kasvattamaan jäsenmäärää ja tekemään kuntosalista enemmän kuntosalipohjaisen. Lugo kolminkertaistaa kuntosalin jäsenmäärän kolmessa kuukaudessa ja ystävystyy valmentaja Adrian Doorbalin (Anthony Mackie) kanssa. Kehonrakentaja Doorbal käyttää steroideja, jotka tekevät hänestä impotentin. Lugo himoitsee pian uuden kuntosalin jäsenen saavuttamia ansioita ja elämäntyyliä, jota hän alkaa valmentaa: Victor Kershaw (Tony Shalhoub), jota Lugo pitää huijarina. Motivaatiopuhuja Johnny Wun (Ken Jeong) innoittamana Lugo päättää ryhtyä "tekijäksi" ja hautoo suunnitelman, jonka mukaan hän aikoo kiristää Kershaw'lta tämän varat kidnappaamalla ja kiduttamalla hänet. Lugo värvää apureikseen Doorbalin ja Paul Doylen (Dwayne Johnson), hiljattain vapautuneen kokaiiniriippuvaisen ja uskontoon kääntyneen vangin. Vaikka Doyle on vastahakoinen liittymään ryhmään, hän taipuu pian väkivaltaisen riidan jälkeen papin kanssa. Tämä "Sun Gymin jengi" yrittää epäonnistuneesti siepata Kershaw'n kotiin, mutta lamauttaa hänet taserilla hänen ruokakauppansa ulkopuolella ja vie hänet omistamaansa pieneen varastoon (joka on täynnä seksileluja). Sieppaajat naamioivat äänensä, mutta Kershaw tunnistaa Lugon hänen tunnusomaisesta partavedestään. Muuten juoni sujuu suunnitelmien mukaan: Kershaw soittaa pakotettuna puheluita ja antaa valheellisia selityksiä katoamiselleen, saa perheensä muuttamaan pois osavaltiosta ja allekirjoittaa asiakirjat, joilla hänen omaisuutensa siirretään Lugolle. Lugo jopa lahjoo John Mesen notaariksi Kershaw'n poissa ollessa esittämään Kershaw'n allekirjoittamia asiakirjoja ja käyttämään Kershaw'n rahoja Sun Gymin sponsorointiin.Sun Gymin jengi saa kerättyä Kershaw'n rahat ja omaisuuden, mutta he tajuavat, että Kershaw'n vapauttaminen on huono ajatus. Siksi Lugo keksii suunnitelman tappaa Kershaw pakottamalla hänet juomaan viinaa ja kolaroimaan BMW:nsä, jolloin se näyttää humalaiselta onnettomuudelta. Kun Kershaw selviää onnettomuudesta, jengi polttaa auton, jossa Kershaw istui. Kershaw pakenee palavasta autosta, joten jengi ajaa hänen ruumiinsa yli ja jättää hänet kuolemaan. Heidän tietämättään Kershaw selviää hengissä ja joutuu sairaalaan. Sun Gymin jengiläiset hemmottelevat itseään Kershawin rikkauksilla. Lugo ottaa haltuunsa Kershaw'n auton ja hänen kotinsa Miamin rikkaassa lähiössä, Doorbal nai hoitajansa Robinin (Rebel Wilson) ja ostaa osuudellaan peniksen erektiohoitoja, ja Doyle luopuu uskonnon ja raittiuden rajoituksista ja tuhlaa rahansa kokaiiniin ja uuteen stripparityttöystäväänsä.Kershaw kertoo tapahtuneesta poliisille, mutta poliisi ei pidä hänen epämiellyttävästä käytöksestään eikä usko hänen outoa tarinaansa, varsinkaan hänen verensä alkoholipitoisuuden vuoksi. Sitten hän ottaa yhteyttä eläkkeellä olevaan yksityisetsivään Ed Du Bois III:een (Ed Harris), joka kieltäytyy ottamasta tapausta hoitaakseen, mutta varoittaa Kershaw'ta lähtemään nopeasti sairaalasta ennen kuin jengi palaa tappamaan hänet. Jengi saa tietää Kershaw'n selviytymisestä ja menee sairaalaan tappamaan hänet, mutta suunnitelma epäonnistuu, koska Kershaw on noudattanut Du Boisin neuvoa ja paennut. Harkittuaan asiaa Du Bois ottaa Kershaw'n jutun ja seuraa Sun Gymin jengiä. Sillä välin Doyle on tuhlannut kaikki osuutensa ja yrittää ryöstää panssariauton. Rahapussiin istutetut väriainepussit kuitenkin räjähtävät, ja hän pakenee täpärästi poliisia, mutta hänen varpaansa ammutaan irti. Hän ja Doorbal - joka on kuluttanut osuutensa hoitojen, omien ja Robinin häiden ja uuden kodin maksamiseen - selittävät Lugolle tarvitsevansa lisää rahaa ja ehdottavat uutta kidnappausta, jonka kohteena on Frank Griga (Michael Rispoli), joka omistaa puhelinseksiä tarjoavan yrityksen. Grigan kartanossa käydyn lupaavan keskustelun jälkeen jengi kutsuu Grigan ja hänen vaimonsa Krisztina Furtonin (Keili Lefkowitz) Doorbalin kotiin ehdottamaan sijoitusjärjestelyä. Griga kuitenkin vaatii tapaamista jonkun kokeneemman kanssa ja kyseenalaistaa Lugon amatöörimäiset bisnestiedot. Tämä suututtaa Lugon, joka hyökkää Grigan kimppuun. Griga taistelee vastaan, ja Lugo tappaa hänet vahingossa. Krisztina huomaa tämän ja yrittää ampua Lugon, mutta Doorbal ruiskuttaa häneen hevosen rauhoittavaa lääkettä. Lugo ja Doyle yrittävät käyttää vahvasti rauhoitetulta Krisztinalta saatuja koodeja avatakseen hänen ja Grigan kodin kassakaapin, mutta koodit eivät toimi. Kun Krisztina herää ja yrittää paeta, Doorbal antaa hänelle toisen injektion ja tappaa hänet vahingossa.Lugo ja Doorbal hankkivat välineet ruumiiden paloittelua varten ja heittävät ruumiinosat useisiin tynnyreihin, jotka he upottavat järveen, kun taas Doyle polttaa heidän kätensä (grilligrillissä) heidän sormenjälkiensä poistamiseksi. Doyle menettää mielenterveytensä väkivallan ja verenvuodatuksen vuoksi, jättää jengin ja palaa papin kirkkoon. Poliisi saa tietää Grigan ja Krisztinan katoamisesta, ja Ed Du Bois'n todisteiden avulla he laativat suunnitelman Sun Gym -jengin pidättämiseksi. Elokuva palaa kesäkuun 17. päivään: poliisi pidättää Doylen kirkossa, Doorbalin kotona ja Mesen Sun Gymissä. Lugo näkee ratsian ja pakenee. Vaikka hän jää poliisiauton alle, hän pääsee pakoon ja lähtee merelle Kershaw'n nopealla veneellä. Kershaw ja Du Bois päättelevät, että Lugo on menossa Kershaw'n piilotetun pankkitilin perään Bahamalle, ja lähtevät poliisin mukaan vangitsemaan häntä. Lugon takaa-ajajat saavat hänet kiinni, ja Lugo pakenee. Du Bois ampuu hänet, Kershaw ajaa Lugoa takaa autolla ja tekee hänet toimintakyvyttömäksi, ja viranomaiset pidättävät hänet. Lugo tuodaan takaisin Yhdysvaltoihin, ja hän joutuu oikeuteen yhdessä Doylen, Doorbalin ja Mesen kanssa.Oikeudenkäynnissä paljastuu, että Robin erosi Doorbalista edellisenä iltana ennen kuin tämä todisti Lugoa vastaan. Doyle (jengiläisten yhdistelmä; ks. kohta "Vertailut" jäljempänä) saa tunnontuskan, tunnustaa ja todistaa Lugoa vastaan; hänet tuomitaan 15 vuoden vankeuteen, hän istuu seitsemän vuotta ja vapautuu. Lugo ja Doorbal saavat kuolemantuomion ja istuvat kuolemansellissä Floridassa. Mese tuomitaan ja kuolee vankilassa. Doylen stripparityttöystävää Sorina Luminitaa ei syytetä.</w:t>
      </w:r>
    </w:p>
    <w:p>
      <w:r>
        <w:rPr>
          <w:b/>
        </w:rPr>
        <w:t xml:space="preserve">Tulos</w:t>
      </w:r>
    </w:p>
    <w:p>
      <w:r>
        <w:t xml:space="preserve">Miksi Doorbal on impotentti?</w:t>
      </w:r>
    </w:p>
    <w:p>
      <w:r>
        <w:rPr>
          <w:b/>
        </w:rPr>
        <w:t xml:space="preserve">Esimerkki 2.501</w:t>
      </w:r>
    </w:p>
    <w:p>
      <w:r>
        <w:t xml:space="preserve">Tiedemies, joka tutkii muinaista kryptaa suuren kartanon lähellä, vapauttaa vahingossa pahan kirouksen. Kirous herättää henkiin alueelle haudatut kuolleet, ja zombit ahmivat tiedemiehen. Tiedemiehen kutsusta kartanoon saapuu kolme jet-set-pariskuntaa ja yhden naisen karmaiseva, kehitysvammainen poika. Vieraat joutuvat nopeasti mätänevien ruumiiden hyökkäyksen kohteeksi, kun ne alkavat nousta haudoistaan. ihmisryhmä lukitsee itsensä kartanoon, ja yön laskeutuessa zombien piiritys alkaa. Ensimmäinen uhri on kotiapulainen Kathryn (Anna Valente), joka kiinnitetään ikkunaan ja mestataan viikatteella. Tämän jälkeen zombit alkavat osoittaa epätavallisen korkeaa älykkyyttä ja käyttävät työkaluja, kirveitä ovien rikkomiseen jne. Yksi vieraista, George (Roberto Caporali), yrittää ampua niitä haulikolla, mutta hylsyt loppuvat nopeasti.Sitten zombit murtautuvat kartanoon ja hyökkäävät vieraiden kimppuun kirjastossa. Yksi vieraista, nuori Michael (Peter Bark) on saanut traumoja, ja hänen äitinsä Evelyn (Mariangela Giordano) yrittää lohduttaa häntä toisessa huoneessa. Michael näyttää kuitenkin alkavan tuntea seksuaalista vetoa äitiinsä ja hyväilee tämän rintoja suudellessaan tätä. Evelyn läimäyttää häntä, ja hän juoksee karkuun huutaen: "Mikä hätänä?! Olen sinun poikasi!" Michael kohtaa sitten toisen vieraan, nyt jo zombeiksi muuttuneen Leslien, ja seisoo paikallaan ja tuijottaa häntä, kun tämä ryntää kohti häntä, räkäisesti ja veressä. ryhmä päättää sitten päästää zombit sisään taloon, koska ne voivat häiritä heitä heidän paetessaan. Evelyn lähtee hakemaan Michaelia, mutta huomaa, että Leslie on tappanut hänet, ja saa hermoromahduksen.Jäljelle jääneet selviytyjät pakenevat kartanosta ja piileskelevät aamuun asti. Sitten he löytävät luostarin, mutta huomaavat, että kaikki munkit ovat muuttuneet zombeiksi. Zombimunkit jahtaavat loput selviytyjät keskellä metsää sijaitsevaan työpajaan, jossa he kohtaavat zombiksi muuttuneen Michaelin. Evelyn tarjoaa Mikaelia imemään rintaansa, ja Mikael puree hänen nänninsä irti. Kaksi viimeistä selviytyjää, Mark (Gianluigi Chirizzi) ja Janet (Karin Well), joutuvat zombien hyökkäyksen kohteeksi ja kuolevat pajassa; kohtausten häivyttyä zombit painavat kätensä Janetin pään päälle tämän huutaessa kauhusta. Tämän jälkeen valkokankaalle ilmestyy väärin kirjoitettu "Mustan hämähäkin profetia" ("Maa vapisee, haudat aukeavat... he tulevat elävien keskelle kuoleman sanansaattajina, ja siellä on kauhun nigthit (sic)"), kun elokuva päättyy.</w:t>
      </w:r>
    </w:p>
    <w:p>
      <w:r>
        <w:rPr>
          <w:b/>
        </w:rPr>
        <w:t xml:space="preserve">Tulos</w:t>
      </w:r>
    </w:p>
    <w:p>
      <w:r>
        <w:t xml:space="preserve">Kuka esittää Janetia?</w:t>
      </w:r>
    </w:p>
    <w:p>
      <w:r>
        <w:rPr>
          <w:b/>
        </w:rPr>
        <w:t xml:space="preserve">Esimerkki 2.502</w:t>
      </w:r>
    </w:p>
    <w:p>
      <w:r>
        <w:t xml:space="preserve">Madeline Rose "Maddy" Phillips (Kristen Stewart) on 12-vuotias tyttö, joka rakastaa kiipeilyä. Hänen isänsä Tom (Sam Robards) on kiivennyt Mount Everestille, joten kiipeily kulkee suvussa. Useita vuosia aiemmin Tom putosi yli sata metriä kiipeilyn aikana, ja koska hänen vanhempansa Tom ja Molly (Jennifer Beals) pelkäävät, että Maddy satuttaa itsensä, he ovat määränneet Maddyn olemaan kiipeilemättä. Tomilla oli tuosta aiemmasta putoamisesta sisäisiä vammoja, joista hän ei tiennyt, ja nyt vamma on halvaannuttanut hänet niskasta alaspäin. On olemassa 250 000 dollaria maksava kokeellinen leikkaus, joka voisi pelastaa hänet, mutta vakuutus ei maksa leikkausta, eikä perheellä ole rahaa. Harderbach Financialin pääjohtaja Brisbane (Michael Des Barres) kieltäytyy lainaamasta summaa ja tekee sen laittamalla porsaanreikiä Mollyn allekirjoittamaan sopimukseen (hän yrittää oikeasti välttää lainaamista lainkaan). Kun häneltä kysytään, onko hänellä sydäntä, Brisbane vastaa kylmästi: "Tämä ei ole tunnepohjainen asia, rouva Phillips. Pankilla ei ole sydäntä. Vain paperia holvissa". Silloin Maddy saa ensimmäisen kerran idean ryöstää pankki." Maddy varastaa isänsä kilparadalta (Tomilla on kilparata, jossa ihmiset ajavat kilpaa kartingilla) kolme go-karttia ja suostuttelee kaksi ystäväänsä Gusin (Max Thieriot) ja Austinin (Corbin Bleu) auttamaan häntä. He epäröivät edelleen, joten hän kertoo molemmille, että hän rakastaa miestä eikä välitä toisesta ja antaa puolet ystävyyskaulakorustaan kummallekin väittäen, että toinen puolikas on hänellä. He murtautuvat Harderbach Financialiin (pankkiin, jossa Molly oli alkanut työskennellä suunnitellen turvajärjestelmää). He onnistuvat murtautumaan sisään, mutta koska Mollyn äiti on sairaalassa isänsä luona, Molly joutuu vahtimaan pikkuveljeään Maxia. Hän ja Gus etenevät huoneeseen, jossa on tuhansia tallelokeroita, samalla kun Austin pitää vartijat loitolla heistä. Maddy joutuu kiipeilemään vapaaksi päästäkseen uloskäynnille, kun hänen koukkunsa jää kiinni halkeamaan käsikonsolia käyttäessään. Hän murtaa koodin (ja huomaa, että se on Madeline), ja he pakenevat huoneesta laukaisten tahattomasti hälytyksen, koska he unohtivat kirjoittaa poistumiskoodin. Paetessaan vartijakoiria, jolloin Austin osoittaa koirankoulutustaitojaan, kolmikko jää kiinni Gusin veljeen, Chadiin, joka tainnuttaa pariaan (ja sitten itseään, tosin vahingossa) ymmärrettyään tilanteen. Juuri ennen pakenemista Gus ja Austin saavat kuitenkin selville, että Maddy huijasi heitä nähtyään toistensa kaulakorut, ja jättävät hänet, mutta palaavat myöhemmin hakemaan häntä. kolmikko hyppää go-kartteihinsa, joita poliisi seuraa, mutta Austinilla on kaikki käteinen kärryissään, ja yhtäkkiä bensa alkaa loppua. Sitten hän hyppää Gusin kärryyn, ja he pakenevat sairaalaan. He palaavat Maddyn kanssa ajoissa, jotta poliisin risteilyautot saadaan toimintakyvyttömiksi puhkaisemalla renkaat tunkilla. Kun rouva Phillips saapuu paikalle, Brisbane yrittää sälyttää kaiken syyllisyyden hänen niskaansa. Lopulta ranskalainen Francois kuitenkin torjuu hänet ja sanoo Brisbanen vastuuttomuuden olevan typerää, sillä hän järjestää juhlat testaamattomalla turvajärjestelmällä. Sillä välin lapset pääsevät sairaalaan. Maddyn äiti, pankin turvamiehet, poliisi ja lehdistö ottavat heidät kuitenkin kiinni. Maddyn äiti ottaa sitten vastuun sanomalla, että kyseessä oli pankin turvajärjestelmän hyväksytty testi. Kun he lähtevät, sairaalan ulkopuolella olevat toimittajat mainitsevat tapauksesta ja siitä, miten se oli motivoitu, kun vakuutusyhtiö ei suostunut auttamaan Phillipsin perhettä. seuraavana aamuna rouva Phillips sanoo, että Maddyn teko oli väärin, mutta pyytää anteeksi, sillä hänen liiallinen suojelunsa oli se, joka alun perin aloitti kaikki ongelmat. Lehdistö suhtautuu myötätuntoisesti, ja antaa heidän järjestää rahankeräyksen seuraavana päivänä ansaiten tarpeeksi rahaa Maddyn isän leikkausta varten. Jopa ystävä nimeltä herra Hartmann (John Carroll Lynch) antaa 50 000 dollarin "neuvontapalkkion". Koska Brisbanen vastuuttomuus johti hänen potkuihinsa, Hartmann on nyt pankin pääjohtaja. Leikkauksen jälkeisessä kärryjen rallissa Gus ja Austin pakottavat Maddyn päättämään, ketä hän rakastaa. Hän haistelee molempia ja aiheuttaa väittelyn heidän välillään. Samalla Maddy perääntyy, ja he juoksevat hänen peräänsä kysyen, kumpi on parempi poikaystävä, ja elokuva päättyy.</w:t>
      </w:r>
    </w:p>
    <w:p>
      <w:r>
        <w:rPr>
          <w:b/>
        </w:rPr>
        <w:t xml:space="preserve">Tulos</w:t>
      </w:r>
    </w:p>
    <w:p>
      <w:r>
        <w:t xml:space="preserve">Kuka sai Maddyn, Gusin ja Austinin kiinni?</w:t>
      </w:r>
    </w:p>
    <w:p>
      <w:r>
        <w:rPr>
          <w:b/>
        </w:rPr>
        <w:t xml:space="preserve">Esimerkki 2.503</w:t>
      </w:r>
    </w:p>
    <w:p>
      <w:r>
        <w:t xml:space="preserve">On vuosi 1942, ja vain 500 miehen vahvuinen Australian 39. kotikaarti kohtaa 6 000 miehen japanilaiset joukot Uuden-Guinean petollisella Kokodan tiellä. Isuravan kylässä näyttää siltä, että hyökkäys on lähellä. Pohjois-Afrikasta tulleen AIF-luutnantin (Ben Barrack) johtama 39. divisioonan partio on lähdössä yöksi. Partioon kuuluvat Jack ja Max Scholt (Jack Finsterer ja Simon Stone), Darko (Travis McMahon), Burke (Luke Ford), Johnno (Tom Budge), Sam (Steve Le Marquand), Dan (Angus Sampson), Blue (Christopher Baker) ja Wilstead (Ewen Leslie). Johnno kärsii punataudista. partiomatkan alkuvaiheessa naamioitunut japanilainen sotilas viiltää luutnantin kurkun auki, ennen kuin hän taklaa Wilsteadin, ja Dan ampuu hänet. Partion ja hyökkäävän vihollisen välille syttyy pieni taistelu, ja tajuttuaan, että japanilaiset kiertävät ryhmän, he vetäytyvät radalle. Wilstead juoksee pakoon, mutta japanilainen sotilas pistää häntä pistimellä silmään. Blue antaa suojatulta Bren-tykillä. Kun muut miehet perääntyvät, he huomaavat, että Johnno on lähtenyt. Max suojautuu kaatuneen puun taakse ja huomaa, että Samia on ammuttu polveen. Paniikissa oleva Johnno juoksee takaisin ja kutsuu kuumeisesti Bluea. Jack valitaan johtajaksi, ja hän vie Darkon takaisin etsimään Bluea, mutta voi vain avuttomana katsoa, kun häntä puukotetaan toistuvasti vatsaan ja mestataan. Paluumatkalla he törmäävät eksyneeseen Daniin, jota ammutaan silmään.Seuraavana päivänä Jack ja Darko törmäävät Maxiin.</w:t>
      </w:r>
    </w:p>
    <w:p>
      <w:r>
        <w:rPr>
          <w:b/>
        </w:rPr>
        <w:t xml:space="preserve">Tulos</w:t>
      </w:r>
    </w:p>
    <w:p>
      <w:r>
        <w:t xml:space="preserve">Kuka saa osuman silmään?</w:t>
      </w:r>
    </w:p>
    <w:p>
      <w:r>
        <w:rPr>
          <w:b/>
        </w:rPr>
        <w:t xml:space="preserve">Esimerkki 2.504</w:t>
      </w:r>
    </w:p>
    <w:p>
      <w:r>
        <w:t xml:space="preserve">Pastori Michael Hill (Edward Herrmann) ja hänen kaksi lastaan saapuvat kuvitteelliseen kalifornialaiseen kaupunkiin. Hän saapuu sinne North Avenuen presbyteerisen kirkon uudeksi papiksi. Kirkon sihteeri/musiikinjohtaja Anne (Susan Clark) suhtautuu varauksellisesti muutoksiin, joita Hill aikoo toteuttaa. Hill haluaa saada ihmiset mukaan toimintaan ja pyytää rouva Rose Raffertya (Patsy Kelly, viimeisessä elokuvaroolissaan) hoitamaan kirkon upotusrahaston. ensimmäisenä sunnuntaina Hill saa rouva Raffertylta tietää, että hänen miehensä Delaney (Douglas Fowley) on lyönyt kaikki upotusrahaston rahat vetoa hevoskilpailussa. Hill pitää alle 15 sekunnin mittaisen saarnan, jonka jälkeen hän saattaa rouva Raffertyn nopeasti ulos kirkosta hämmästyneiden jumalanpalvelijoiden seuratessa. Nainen johdattaa Hillin vedonvälittäjälle, joka on piilossa pesulan takana, ja tapaa Harry Hattusen (Alan Hale Jr.), joka suosittelee, että Hill antaa vedon olla. Hillin hevonen häviää ja hänet heitetään ulos vedonlyöntisalista. Hill kutsuu poliisin paikalle, mutta varausliike on taidokkaasti poistettu. samana iltana Hill pitää paikallisessa televisiolähetyksessä tiradin kaupungin järjestäytynyttä rikollisuutta vastaan. Hänen presbyteerinsa esimiehet moittivat häntä tiradista, ja häntä kehotetaan menemään ulos ja rakentamaan seurakunnan jäsenmäärää alueella. Hänen ainoa menestyksensä on rockyhtye Strawberry Shortcake, jonka hän värvää "piristämään" kirkon musiikkia; Anne eroaa musiikinjohtajan tehtävästä. Sitten paikalle saapuu kaksi Yhdysvaltain hallituksen valtiovarainministeriön agenttia: Marvin Fogleman (Michael Constantine) ja Tom Voohries (Steve Franken). He haluavat Hillin auttavan heitä lopettamaan uhkapelihuijauksen värväämällä kirkon miehiä lyömään vetoja, joita agentit tarkkailevat. Hill ei löydä miehiä auttamaan, mutta keksii käyttää naisia. Viisi hänen seurakuntansa naista (ja Delany, jonka vaimo ei aja autoa) yrittävät lyödä vetoja valtiovarainministeriön agenttien seurassa, mutta katastrofaalisen kömpelösti. tiimi vaihtaa taktiikkaa ja yrittää lähteä gangsterien käyttämän "pankin" perään seuraamalla mafian lähettiä kaupungin halki Hillin koordinoidessa toimintaa kirkon toimistossa olevan kartan avulla. Kaksi gangsteria ilmestyy sittemmin kirkkoon jumalanpalveluksen aikana ja tunnistaa naiset. Anne saa selville operaation, vaikka Hill puolustaa Irregularsia, joka pitää gangsterit tasapainottomina. Anne eroaa sihteerin virasta, ja pian sen jälkeen gangsterit pommittavat kirkkoa.Hill on järkyttynyt gangsterien teosta ja näyttää olevan valmis antamaan periksi, mutta yllätyksekseen Anne haluaa liittyä taisteluun. He tekevät niin, ja jatkavat gangsterien liikkeiden moukarointia ympäri kaupunkia. Samaan aikaan Hill saa tiedon, että saarnatuoli on julistettu tyhjäksi ja North Avenue lakkautetaan kirkollisena yksikkönä. tohtori Victor Fulton (Herb Voland), presbyteerin edustaja, saapuu keskustelemaan Hillin kanssa lakkauttamisesta. Anne noutaa lentokentältä kaksi muuta presbyterion edustajaa, mutta viedessään heitä kirkolle hän tunnistaa yhden mafian lähettilään ja tajuaa, että hän saattaa löytää pankin. Hän jäljittää lähettiystävän eristyneelle asuinalueelle. Muutamassa minuutissa kaikki Irregularit piirittävät paikan, kun gangsterit yrittävät kuumeisesti paeta pankkinsa kanssa. Seurauksena on purku-urakka, roistot pysäytetään ja todistusaineisto takavarikoidaan.Seuraavana sunnuntaina Hillin seurakunta kokoontuu tyhjennetyn kirkon ulkopuolelle, kun hän välittää uutisen mafian syytteistä ja kirkon sulkemisesta. Tohtori Fulton astuu kuitenkin esiin ja julistaa, että North Avenuella on uusi elämä - se rakennetaan uudelleen. Nuorekas bändi aloittaa jälleen musiikin, ja kaikki iloitsevat.</w:t>
      </w:r>
    </w:p>
    <w:p>
      <w:r>
        <w:rPr>
          <w:b/>
        </w:rPr>
        <w:t xml:space="preserve">Tulos</w:t>
      </w:r>
    </w:p>
    <w:p>
      <w:r>
        <w:t xml:space="preserve">Mistä tehtävästä Anne eroaa?</w:t>
      </w:r>
    </w:p>
    <w:p>
      <w:r>
        <w:rPr>
          <w:b/>
        </w:rPr>
        <w:t xml:space="preserve">Esimerkki 2.505</w:t>
      </w:r>
    </w:p>
    <w:p>
      <w:r>
        <w:t xml:space="preserve">Työväenpäivänä vuonna 1946, juhlissa kartanon ulkopuolella yön peittämällä saarella teini-ikäinen Ida Parsons nojaa häkkiä kohti, jossa hänen vartijakoiransa tuijottavat häntä, pää kallistuneena ja harmaasilmäisinä, ennen kuin hänet kohtaa Tom Rice, joka on selvästi huonommassa kunnossa juomisen vuoksi - ja jonka lähentelyt hän torjuu ja pakenee läheiseen metsään. Mies seuraa häntä, jäljittää hänet ja työntää hänet maahan, vaikka hän pyytää häntä lopettamaan, ja raiskaa hänet uskollisten koiriensa silmien edessä, joita hän oli hetkeä aiemmin kuhertellut.Koirat irrottautuvat tullakseen väkivaltaisen emäntänsä avuksi ja raatelevat raiskaajaa raa'asti, ennen kuin nainen kaataa kiven hänen päähänsä.Mutta nainen on jäänyt lapsen kanssa. Siirrytään 80-luvun alkuun, ja kolme sisarusta: veljekset Nick (todella omapäiset) ja Eric Simmons sekä heidän nuorempi sisarensa Carla/Sarah yhdessä kumppaniensa Sandy/Teddy Ralstonin, teinimuotimalliksi aikovan Donna Blaken ja hukkuneen merimies Bert Defoen kanssa joutuvat sumuiseen yöhön ja ajautuvat karille salaperäisen "Dog Islandin" kallioille juuri ennen kuin heidän veneensä syttyy tuleen. Kun he kokoontuvat rantaviivalle, yksi heistä katoaa, toinen loukkaantuu vakavasti, ja neljä heistä etsii suojaa ja päättää mennä yhä pystyssä olevaan taloon pyytääkseen apua sen asukkailta... jos sellaisia on. Onneksi siellä asuu vielä joku, ja valitettavasti on syy miksi hänet pidettiin täällä, sillä saarella on jotain muuta, joka murisee pimeässä, eikä se ole koira!</w:t>
      </w:r>
    </w:p>
    <w:p>
      <w:r>
        <w:rPr>
          <w:b/>
        </w:rPr>
        <w:t xml:space="preserve">Tulos</w:t>
      </w:r>
    </w:p>
    <w:p>
      <w:r>
        <w:t xml:space="preserve">Millä hän löi häntä päähän?</w:t>
      </w:r>
    </w:p>
    <w:p>
      <w:r>
        <w:rPr>
          <w:b/>
        </w:rPr>
        <w:t xml:space="preserve">Esimerkki 2.506</w:t>
      </w:r>
    </w:p>
    <w:p>
      <w:r>
        <w:t xml:space="preserve">Elokuva sijoittuu vuoteen 1905, ja siinä seurataan sympaattisen, mutta raflaavan Boon Hoggenbeckin (Steve McQueen) toimintaa. Hän kiinnostuu uudesta autosta, uudesta vuoden 1905 Winton Flyerista, joka on Boss-nimisen miehen (Will Geer), Boonin asuinalueella Mississippissä asuvan McCaslinin perheen patriarkan, omaisuutta. Kun Boonin ja Nedin (Rupert Crosse) (he osoittautuvat elokuvan alussa varkaiksi eli reiversiksi, mistä myös nimi johtuu) autoon tarttuminen johtaa julkiseen tappeluun, paikallinen tuomari päästää heidät vapaaksi takuita vastaan, jotka Boss maksaa sillä ehdolla, että molemmat miehet pysyvät poissa ongelmista ja kaukana autosta sillä aikaa, kun Boss on perheensä kanssa poissa hautajaisissa. Tämä muuttuu pian, kun Boon ottaa auton jälleen käyttöönsä mennäkseen Memphisiin tapaamaan vaimoaan Corriea (Sharon Farrell) ja suostuttelee nuoren ystävänsä Luciuksen (Mitch Vogel) mukaan kyytiin. Myös Ned lähtee kyytiin, mutta Boon antaa vastahakoisesti hänen tulla mukaan. Muita hahmoja ovat muun muassa hevonen, joka rakastaa sardiineja ja kilpailee niistä, ystävällinen bordellin emäntä ja hänen ystävälliset työntekijänsä sekä hevosmies, joka asuu lähellä läpipääsemätöntä, mutaa täynnä olevaa vajoamisreikää, jonka läpi kuljettamisesta hän perii kalliita maksuja sekä kärryjen että autojen kuljettamisesta.</w:t>
      </w:r>
    </w:p>
    <w:p>
      <w:r>
        <w:rPr>
          <w:b/>
        </w:rPr>
        <w:t xml:space="preserve">Tulos</w:t>
      </w:r>
    </w:p>
    <w:p>
      <w:r>
        <w:t xml:space="preserve">Ketä Boon menee Memphisiin tapaamaan?</w:t>
      </w:r>
    </w:p>
    <w:p>
      <w:r>
        <w:rPr>
          <w:b/>
        </w:rPr>
        <w:t xml:space="preserve">Esimerkki 2.507</w:t>
      </w:r>
    </w:p>
    <w:p>
      <w:r>
        <w:t xml:space="preserve">Elokuva sijoittuu 1950-luvun lopun Amerikkaan, jolloin televisio oli nopeasti syrjäyttämässä radion suosituimpana viihdemediana. Vaikka Rhodes on karkea ja väkivaltainen, hänellä on puhekielistä charmia, joka saa hänet nopeasti maaseudun kuuntelijoiden sydämiin ja mieliin sen jälkeen, kun Marcia Jeffries (Neal), pikkukaupungin radiopersoona, löytää hänet Arkansasin koillisosassa sijaitsevan kuvitteellisen Pickettin kaupungin piirikunnan vankilasta ja järjestää hänelle radio-ohjelman siellä. Kykyjenetsijä kutsuu hänet esiintymään televisiossa Memphisiin, Tennesseehen, jossa Rhodes esitellään Mel Millerille (Matthau), kirjavalle Vanderbiltistä valmistuneelle Mel Millerille, joka kirjoittaa hänen käsikirjoituksensa. Rhodes tekee kuitenkin itselleen mainetta loukkaamalla sponsoriaan ihailevan yleisönsä iloksi. Rhodesin sponsori, "Luffler Mattress" -yritys, loukkaantuu, mutta joutuu perumaan esityksen, kun he huomaavat, että Rhodesin temppuilu itse asiassa kasvattaa heidän myyntiään (ja että omistaja Lufflerin vaimo on Lonesome Rhodesin fani). opportunistinen "toimistopoika" (Anthony Franciosa) hankkii Rhodesille sopimuksen New Yorkiin, jossa hänestä tulee Vitajexin, vaarattoman ravintolisän, kansallinen tv-mainostaja. Rhodesin Vitajex-mainosten kiihkeä montaasi on yksi elokuvan mieleenpainuvimmista kohtauksista, joka paljastaa amerikkalaisen yleisön herkkäuskoisuuden vakuuttavalle huijarille. Klassisen tragedian perinteen mukaisesti Rhodesin tuhoavat vallanhimo ja Jeffries, joka, vaikka hän on rakentanut tähteytensä, kyllästyy siihen niin, että antaa Rhodesin paljastaa halveksuntansa fanejaan kohtaan lähetyksessä. "Cracker Barrel" -lähetyksen päättyessä Rhodes näytetään äänet pois päältä ja kuuluttajan ääniäänellä hymyilemässä ja vilkuttamassa kameralle, kun hän puhuu halveksuvasti yleisöään kohtaan. Ohjaushuoneessa Jeffries ja tekninen henkilökunta kuulevat hänen jatkavan katsojiensa pilkkaamista "idiooteiksi", "ääliöiksi" ja "koekaniineiksi". Kyllästyneenä Rhodesin petturuuteen ja tietäen, että hän auttoi hirviön luomisessa, Jeffries painaa liukukytkimiä, jotka heittävät Rhodesin kommentit lähetykseen. Muutamassa minuutissa raivostuneet, petetyt fanit, jotka kuulivat kommentit, soittavat kanavalle. Symbolisena hetkenä tietämättömän Rhodesin suosio romahtaa, kun hän ajaa hissillä alas ohjelman jälkeen. Elokuva päättyy Rhodesin kattohuoneistossa tapahtuvaan romahdukseen, kun Jeffries myöntää pettäneensä hänet ja Matthau ennustaa hänen tulevaisuutensa: hän palaa lähetykseen, mutta se ei ole enää aivan yhtä hieno. Luottokelvoton Rip Torn nähdään jossain vaiheessa "Barry Millsinä", seuraavana nuorena Lonesome Rhodesina odottamassa. 2006 julkaistua DVD-julkaisua ja elokuvaan liittyvää dokumenttia varten tehdyissä haastatteluissa Griffith, Neal ja Franciosa ilmaisevat kaikki ylpeyttä työstään elokuvassa, ja Schulberg selittää elokuvan alkuperää.</w:t>
      </w:r>
    </w:p>
    <w:p>
      <w:r>
        <w:rPr>
          <w:b/>
        </w:rPr>
        <w:t xml:space="preserve">Tulos</w:t>
      </w:r>
    </w:p>
    <w:p>
      <w:r>
        <w:t xml:space="preserve">Kuka on Rhodesin sponsori?</w:t>
      </w:r>
    </w:p>
    <w:p>
      <w:r>
        <w:rPr>
          <w:b/>
        </w:rPr>
        <w:t xml:space="preserve">Esimerkki 2.508</w:t>
      </w:r>
    </w:p>
    <w:p>
      <w:r>
        <w:t xml:space="preserve">Gun Crazy alkaa, kun nuori Bart Tare (Russ Tamlin) hiipii pimeässä sateisessa yössä rikkomaan panttilainaamon ikkunan ja varastamaan käsiaseen, minkä jälkeen sheriffi saa hänet kiinni ja vie oikeuteen. Tuomari pyytää luonnetodistajia puhumaan, minkä aikana Bartsin nuoret ystävät puhuvat Bartin kyvyttömyydestä ampua vuorileijonaa, vaikka hän on loistava ampuja. Bartsin sisko Ruby (Anabel Shaw) puhuu kertoakseen tuomarille, että hän aikoo mennä naimisiin ja haluaa pitää Bartin lähellä kasvattaakseen perheen. Mutta tuomari lähettää Bartin kasvatuslaitokseen. Kun siirrymme ajassa eteenpäin, näemme Bartsin paluun. Hän on suorittanut aikansa kasvatuslaitoksessa ja armeijassa, kun hän palaa tapaamaan sisartaan Rubya, joka on juoksutettu pois jaloistaan huolehtimalla talostaan, joka on täynnä lapsia. Bart ja hänen kaverinsa Clyde (Harry Lewis) ja Dave (Ned Young) osallistuvat karnevaaleihin nähdäkseen Annie Laurie Starrin (Peggy Cummins) ampumisesityksen, ja Bart ihastuu häneen heti hänen kauneutensa ja sen vuoksi, että hän on loistava ampuja. Kun Bart kilpailee Lauriea vastaan ampumakilpailussa ja voittaa, hän päättää ottaa työn karnevaaleilla lähinnä ollakseen Laurien kanssa, mutta karnevaalijohtaja ja Lauries entinen rakastaja Packett (Berry Kroeger) erottaa molemmat, kun Bart varastaa Lauriesin rakkauden. Bart ja Laurie menevät naimisiin ja huomaavat nopeasti, että ilman työtä tai laillista maksuvälinettä he eivät selviä. Laurie suostuttelee Bartin ryöstämään huoltoasemia, ja nopeasti he etenevät pankkeihin Bartin kärsiessä ahdistuksesta jokaisen työn takia ja Laurien kylmäverisesti kehottaessa häntä jatkamaan. He päättävät erota vielä yhden ison keikan jälkeen, mutta kun sen aika koittaa, he pysyvät yhdessä ja päättävät paeta Meksikoon aloittaakseen uuden elämän. Kun poliisi saa selville heidän sijaintinsa ja lähestyy heitä, Bart ja Laurie hyppäävät junaan ja palaavat Rubyn talolle piiloon, mutta Bartsin lapsuudenystävät Clyde ja Dave löytävät heidät. Bart ja Laurie pakenevat jälleen suolle, jossa poliisi lähestyy heitä, ja heidän on päätettävä kohtalostaan aseet valmiina tappamaan heidät.</w:t>
      </w:r>
    </w:p>
    <w:p>
      <w:r>
        <w:rPr>
          <w:b/>
        </w:rPr>
        <w:t xml:space="preserve">Tulos</w:t>
      </w:r>
    </w:p>
    <w:p>
      <w:r>
        <w:t xml:space="preserve">Mikä on Laurin entisen rakastajan nimi?</w:t>
      </w:r>
    </w:p>
    <w:p>
      <w:r>
        <w:rPr>
          <w:b/>
        </w:rPr>
        <w:t xml:space="preserve">Esimerkki 2.509</w:t>
      </w:r>
    </w:p>
    <w:p>
      <w:r>
        <w:t xml:space="preserve">Viola Hastings (Amanda Bynes) on lukion jalkapalloilija, joka kuulee, että hänen koulunsa Cornwallin tyttöjoukkueesta ollaan luopumassa. Kun hänen pyyntönsä liittyä poikien joukkueeseen hylätään, hän keksii keinon pelata Cornwallin kilpailevan Illyrian joukkueessa.Violan kaksoisveli Sebastian, jota Viola muistuttaa fyysisesti, on tarkoitus tulla Illyriaan uutena opiskelijana. Hän aikoo kuitenkin käydä Lontoossa salaa osallistuakseen rockbändinsä kanssa kilpailuun. Sebastian pyytää Violaa peittelemään häntä kertomalla koululle, että hän on sairas, ja molempien vanhemmille (jotka ovat eronneet), että hän asuu toisen luona. sen sijaan Viola päättää esiintyä Sebastianina ja liittyä Illyrian poikien jalkapallojoukkueeseen. Hän toivoo voittavansa Cornwallin joukkueen ja nöyryyttävänsä maalivahtina toimivaa entistä poikaystäväänsä Justinia (Robert Hoffman). Ystäviensä Paulin (Jonathan Sadowski), Kian (Amanda Crew) ja Yvonnen (Jessica Lucas) avulla Violasta tulee "Sebastian." Illyriassa Violan kämppäkaverina on Duke Orsino (Channing Tatum), jalkapallojoukkueen komea hyökkääjä. Kia ja Yvonne suostuvat auttamaan Violaa saamaan alter egonsa näyttämään suositulta teeskentelemällä olevansa rakastunut "Sebastianiin". Viola myös erottaa julkisesti oikean Sebastianin tyttöystävän Moniquen. Duke ja hänen ystävänsä ovat vaikuttuneita, mutta Violan jalkapallotaidot eivät vieläkään riitä ykkösjoukkueeseen. Näyttää siltä, että Viola ei ehkä sittenkään pääse pelaamaan Cornwallia vastaan pelattavassa ottelussa. vietettyään niin paljon aikaa Duken kanssa Viola tajuaa, että hän on rakastunut Dukeen. Duke on kuitenkin kiinnostunut vain Violan laboratorioparista Oliviasta (Laura Ramsey). Vastineeksi Violan avusta Olivian huomion herättämisessä Duke suostuu käyttämään ylimääräistä aikaa jalkapalloharjoituksiin Violan kanssa. Harjoittelu tuottaa tulosta, kun valmentaja Dinklage (Vinnie Jones) ylentää Violan ykkösjoukkueeseen.Tähän mennessä Olivia on jo ihastunut "Sebastianiin". Koska "Sebastian" ei ole kiinnostunut hänestä, Olivia päättää mennä ulos Duken kanssa tehdäkseen hänet mustasukkaiseksi. Samaan aikaan Monique ja hänen ystävänsä Malcolm saavat selville Violan salaisen henkilöllisyyden.Juoni mutkistuu, kun oikea Sebastian palaa Lontoosta etuajassa. Kun hän saapuu Illyriaan, Olivia juoksee paikalle ja suutelee häntä. Duke näkee tämän ja luulee kämppiksensä pettäneen hänet. Hän heittää Violan ulos heidän huoneestaan.Suuren pelin päivänä Monique ja Malcolm paljastavat totuuden Violasta rehtori Goldille. Mutta koska Viola on nukkunut yön yli, oikea Sebastian päätyy kentälle pelaamaan sillä paikalla, jonka pitäisi olla hänen siskonsa paikka. Rehtori Gold keskeyttää pelin, mutta Sebastian todistaa, että hän on oikeasti poika, repii shortsinsa pois ja paljastaa peniksensä. Puoliajalla Viola selittää tilanteen Sebastianille ja he vaihtavat jälleen paikkaa. duke on yhä vihainen "Sebastianille" ja kieltäytyy syöttämästä palloa Violalle. Viola yrittää selittää olevansa oikeasti tyttö ja lopulta vakuuttaa Duken ja kaikki muutkin näyttämällä heille rintojaan. Valmentaja suostuu kuitenkin antamaan Violan jatkaa pelaamista. Illyria voittaa pelin rangaistuspotkusta, kun Viola tekee maalin huijaamalla entistä poikaystäväänsä Justinia. kaikki Illyriassa riemuitsevat voiton jälkeen, paitsi Duke, jota loukkaa Violan petos. Viola kutsuu Duken debytanttitanssiaisiinsa, jossa he tekevät sovinnon. Elokuvan lopussa Viola nähdään pelaamassa Illyrian jalkapallojoukkueessa.</w:t>
      </w:r>
    </w:p>
    <w:p>
      <w:r>
        <w:rPr>
          <w:b/>
        </w:rPr>
        <w:t xml:space="preserve">Tulos</w:t>
      </w:r>
    </w:p>
    <w:p>
      <w:r>
        <w:t xml:space="preserve">Mikä on Violan kaksoisveljen nimi elokuvassa?</w:t>
      </w:r>
    </w:p>
    <w:p>
      <w:r>
        <w:rPr>
          <w:b/>
        </w:rPr>
        <w:t xml:space="preserve">Esimerkki 2.510</w:t>
      </w:r>
    </w:p>
    <w:p>
      <w:r>
        <w:t xml:space="preserve">Mark Hunter (Christian Slater) on älykäs mutta ujo teini, joka on juuri muuttanut Arizonaan itärannikolta. Markilla on sisäisiä demoneita, joita hänen on vaikea käsitellä. Markin isä Brian Hunter (Scott Paulin), joka johtaa koulupiiriä, ja äiti Marla Hunter (Mimi Kennedy) yrittävät auttaa häntä, mutta työntävät hänet vain kauemmaksi.Vanhemmat antavat Markille lyhytaaltoradion, jotta hän voisi puhua itäisten kavereidensa kanssa, mutta sen sijaan hän ryhtyy vihaiseksi piraattidekkariksi Hard Harryksi. Hänen lähetyksensä koostuvat musiikista, rivouksista, kyynisistä havainnoista, kirjeiden lukemisesta ja puheluista. Hänen kuuntelijoihinsa kuuluvat Hubert Humphreyn lukion oppilaat ja opettaja neiti Emerson (Ellen Greene). koulua johtaa korruptoitunut rehtori Loretta Creswood (Annie Ross), joka karsastaa huonosti menestyviä oppilaita pitääkseen koulun SAT-pisteet korkeina valheellisena todisteena pätevyydestään. Paljastamalla kovia totuuksia Harrysta tulee vastentahtoinen sankari kaikille koulun oppilaille." Nora Diniro (Samantha Mathis), jonka kirjeet Harryn ohjelmaan on luettu monta kertaa lähetyksessä, saa tietää Harryn oikean henkilöllisyyden, mutta pitää salaisuuden. Harry ja Nora solmivat hankalan suhteen. soittaja Malcolm Kaiser (Anthony Lucero) haluaa tehdä itsemurhan, eikä Harry tee juuri mitään puhuakseen hänet ympäri. Kun Malcolm todella tappaa itsensä, Harry tuntee huonoa omaatuntoa siitä, ettei tehnyt mitään auttaakseen häntä. Hän puhuu yleisölleen avoimesti teininä olemisesta ja itsemurhatunneista.Malcolmin kuoleman ja Harryn innoittaman koulussa puhkeavan kaaoksen vuoksi FCC kutsutaan sulkemaan asema. Kun he pääsevät lähemmäs hänen sijaintinsa selvittämistä, Harry lataa lähettimensä autoon ja jatkaa lähetystä liikkeellä.Harryn isä saa vihdoin neiti Emersonilta tietää neiti Creswoodin hämäristä toimista ja erottaa hänet virantoimituksesta.Kun FCC saapuu pidättämään Harryn ja viemään hänet pois, hän kehottaa kuulijoitaan olemaan luovuttamatta, elämään ja "puhumaan kovaa". Hänen esimerkkinsä innoittamana, joka kertoo totuuden, vaikka se olisi kuinka ruma, jotkut oppilaat perustavat oman piraattiradioasemansa.(Osa tiedoista Denise P. Meyerin tiivistelmästä ja jeffman52001:n kommentista.)</w:t>
      </w:r>
    </w:p>
    <w:p>
      <w:r>
        <w:rPr>
          <w:b/>
        </w:rPr>
        <w:t xml:space="preserve">Tulos</w:t>
      </w:r>
    </w:p>
    <w:p>
      <w:r>
        <w:t xml:space="preserve">Mikä on rehtorin nimi?</w:t>
      </w:r>
    </w:p>
    <w:p>
      <w:r>
        <w:rPr>
          <w:b/>
        </w:rPr>
        <w:t xml:space="preserve">Esimerkki 2.511</w:t>
      </w:r>
    </w:p>
    <w:p>
      <w:r>
        <w:t xml:space="preserve">Billy Brown (Vincent Gallo), joka on juuri istunut viisi vuotta vankilassa rikoksesta, johon hän ei ole syyllistynyt, kidnappaa nuoren steppitanssija Laylan (Christina Ricci) ja pakottaa tämän teeskentelemään olevansa hänen vaimonsa. Layla sallii itsensä kidnapata ja on selvää, että hän on alusta alkaen romanttisesti kiinnostunut Billystä, mutta Billy joutuu koko ajan käsittelemään omia demonejaan, yksinäisyyttään ja masennustaan.sivujuoni, jossa Billy hakee kostoa miehelle, joka on epäsuorasti vastuussa hänen vangitsemisestaan, Scott Woodille, on viittaus Buffalo Billsin entiseen potkaisijaan Scott Norwoodiin, joka epäonnistui voittomaalikilpailun voittomaalikilpailussa Super Bowl XXV:ssä New Yorkin Giantsia vastaan vuonna 1991[5].</w:t>
      </w:r>
    </w:p>
    <w:p>
      <w:r>
        <w:rPr>
          <w:b/>
        </w:rPr>
        <w:t xml:space="preserve">Tulos</w:t>
      </w:r>
    </w:p>
    <w:p>
      <w:r>
        <w:t xml:space="preserve">Kenet Billy sieppaa?</w:t>
      </w:r>
    </w:p>
    <w:p>
      <w:r>
        <w:rPr>
          <w:b/>
        </w:rPr>
        <w:t xml:space="preserve">Esimerkki 2.512</w:t>
      </w:r>
    </w:p>
    <w:p>
      <w:r>
        <w:t xml:space="preserve">Astu keijujen taianomaiseen maailmaan ja tapaa Pixie Hollow'n lumoavat olennot, jotka "hoitavat luontoa" ja saavat aikaan vuodenaikojen vaihtumisen. Lehtien värien vaihtaminen, auringonsäteen liikuttaminen lumen sulattamiseksi, eläinten herättäminen talviunestaan tai itikoiden kasteleminen ovat kaikki näiden vuodenaika-asiantuntijoiden alaa. Helinä-keiju ajattelee, että hänen keijulahjakkuutensa ei ole yhtä erityinen tai tärkeä kuin muiden keijujen lahjakkuudet. Mutta kun Helinä yrittää muuttaa sitä, kuka hän on, hän saa aikaan pelkkää katastrofia! Ystäviensä Rosettan, Silvermistin, Fawnin ja Iridessan rohkaisemana Helinä oppii, että avain ongelmiensa ratkaisemiseen piilee hänen ainutlaatuisissa nikkarointikyvyissään, ja huomaa, että kun hän on rehellinen itselleen, maagisia asioita voi tapahtua.</w:t>
      </w:r>
    </w:p>
    <w:p>
      <w:r>
        <w:rPr>
          <w:b/>
        </w:rPr>
        <w:t xml:space="preserve">Tulos</w:t>
      </w:r>
    </w:p>
    <w:p>
      <w:r>
        <w:t xml:space="preserve">Mikä on avain Helinä-keijun ongelmien ratkaisemiseen?</w:t>
      </w:r>
    </w:p>
    <w:p>
      <w:r>
        <w:rPr>
          <w:b/>
        </w:rPr>
        <w:t xml:space="preserve">Esimerkki 2.513</w:t>
      </w:r>
    </w:p>
    <w:p>
      <w:r>
        <w:t xml:space="preserve">Sampson ja hänen poikansa Ainsley kalastavat suolla. Ainsleyn virtsatessa Sampson vaikenee; Ainsley löytää Sampsonin surmattuna. Hän tarttuu harppuunaansa, mutta hirviömäinen olento murhaa hänet.New Orleansissa vietettävien Mardi Gras -juhlien aikana ystäväjoukko, johon kuuluvat Ben ja hänen paras ystävänsä Marcus, päättää lähteä kummitusretkelle suolle. He huomaavat, että retki on suljettu, koska opas, pastori Zombie, on haastettu oikeuteen huolimattomuudesta. Rev. Zombie ehdottaa, että he kokeilevat kauempana sijaitsevaa paikkaa, jonka omistaa yliampuva, kokematon matkaopas Shawn. Marcus päättää lähteä, mutta muuttaa mielensä nähdessään kaksi yläosattomissa olevaa tyttöä: Misty, pökkelö pornotähti, ja Jenna, määräilevä, kerskaileva, nouseva näyttelijätär. Heidän likainen ohjaajansa Doug Shapiro on myös paikalla. Ben maksaa itsestään ja Marcuksesta, ja Shawn johdattaa heidät turistibussiinsa, jossa muut turistit, Jim ja Shannon Permatteo, minnesotalainen aviopari, sekä hiljainen, kiivasluonteinen Marybeth odottavat. "Shawn ei tiedä, mitä on tekemässä, minkä muutkin huomaavat, kun he saapuvat suolle." Shawn ei tiedä, mitä on tekemässä, minkä muut huomaavat, kun he saapuvat suolle. Shapiro laittaa Misty ja Jennan riisuutumaan ja kuvaamaan Bayou Beaversille kohtauksen, kun kaikki nousevat veneeseen, samalla kun koditon suon asukas nimeltä Jack Cracker varoittaa heitä pois suolta. Shawn johdattaa heidät suon halki ja hylättyjen talojen ohi, muun muassa sellaisen, jossa asui Victor Crowley, epämuodostunut olento. Vene törmää kiveen ja alkaa upota, ja he jäävät pulaan. kun miehistö kävelee metsän läpi, he kohtaavat ränsistyneen Crowleyn talon, ja Marybeth kertoo Victor Crowleyn legendan. Victor oli epämuodostunut lapsi, jolla oli harvinainen sairaus, muut lapset kiusasivat häntä ja hänen isänsä Thomas Crowley piti häntä piilossa. Eräänä yönä joukko ilkeitä teinejä törmäsi taloon ja heitti sinne ilotulitteita pelotellakseen Victoria. Talo alkoi palaa, ja Thomas palasi, jolloin teinit pakenivat. Victor kuoli, kun Thomas löi häntä vahingossa kirveellä kasvoihin yrittäessään murtaa ovea. Marybeth väittää, että Victor vaeltaa yöllä suolla etsien isäänsä. Marybeth selittää sitten, etteivät he ole turvassa metsässä, mutta porukka ei usko häntä. kun Jim ja Shannon lähestyvät taloa, Victor tulee sieltä ulos ja tappaa heidät, jolloin ryhmä pakenee. Marybeth ampuu Victoria käsiaseella, mutta tämä nousee ylös ja jatkaa takaa-ajoa. Shapiro irtautuu ryhmästä ja Victor tappaa hänet. Jäljelle jääneet selviytyjät päättävät palata taloon, jossa he voivat aseistautua. talossa Marybeth ja Ben löytävät veljensä ja isänsä jäännökset. Marcus, Shawn, Misty ja Jenna kuulevat puskasta ääntä. Marcus menee tutkimaan asiaa ja huomaa, että se oli vain pesukarhu. Victor yllättää sitten ryhmän ja saa Jennan kiinni, minkä jälkeen hän repii Jennan suun irti vyölaihdulla. Marybeth ja Ben palaavat ja hyökkäävät Victorin kimppuun. Muiden selviytyjien paetessa Shawn yrittää taistella Victoria vastaan, mutta hänet tapetaan. Sitten Victor tappaa Jennan.Selviytyjät päättävät houkutella Victorin takaisin taloonsa ja sytyttää hänet tuleen vajassa olevilla bensiinisäiliöillä. Ben menee vajaan hakemaan bensiinisäiliötä, kun Misty on vartijana ja Marybeth ja Marcus toimivat syöttinä. Marybeth ja Marcus huomaavat, että Misty on kadonnut, ja Victor heittää hänen ruumiinsa Benin päälle. Ben löytää säiliön ja heittää sen Victorin päälle samalla kun Marybeth ja Marcus sytyttävät hänet tuleen, mutta hän sammuu sateen takia. He lähtevät pakenemaan, mutta Victor nappaa Marcuksen ja tappaa hänet. Victor nappaa porttitolpan ja jahtaa Beniä ja Marybethiä ja heittää sen Benin jalkaan. Marybeth taivuttaa tolppaa, kunnes se kohdistuu Victoriin, joka pujottaa itsensä siihen ja romahtaa, mikä ilmeisesti tappaa hänet. Ben ja Marybeth nousevat Sampsonin veneeseen ja pakenevat; Marybeth jää kiinni merilevään ja vedetään veden alle. Hän näkee Benin käden työntyvän veteen, jotta hän voisi tarttua siihen, mutta Victor vetää hänet ylös, ja hänellä on kädessään kuolevan Benin katkaistu kyynärvarsi. Hän huutaa kauhusta, kun Crowley karjuu hänen kasvoihinsa, mikä antaa alkusysäyksen seuraavalle elokuvalle.</w:t>
      </w:r>
    </w:p>
    <w:p>
      <w:r>
        <w:rPr>
          <w:b/>
        </w:rPr>
        <w:t xml:space="preserve">Tulos</w:t>
      </w:r>
    </w:p>
    <w:p>
      <w:r>
        <w:t xml:space="preserve">Mitä veneelle tapahtuu?</w:t>
      </w:r>
    </w:p>
    <w:p>
      <w:r>
        <w:rPr>
          <w:b/>
        </w:rPr>
        <w:t xml:space="preserve">Esimerkki 2.514</w:t>
      </w:r>
    </w:p>
    <w:p>
      <w:r>
        <w:t xml:space="preserve">Philippe Abrams on postipalvelun (La Poste) johtaja Salon-de-Provencessa, Bouches-du-RhÃ´nen alueella Etelä-Ranskassa. Hän on naimisissa Julien kanssa, jonka masentunut luonne tekee hänen elämästään kurjaa. Philippe tekee kaikkensa saadakseen töitä Välimeren rannalla sijaitsevasta toimistosta, jotta Julie olisi onnellinen. Koska tämä suotuisa työpaikka myönnetään vammaiselle, Abrams päättää teeskennellä, että hän on vammainen. Johto saa kuitenkin tietää asiasta. Rangaistukseksi hänet karkotetaan kahdeksi vuodeksi Berguesiin, Dunkerquen lähellä Pohjois-Ranskassa sijaitsevaan kaupunkiin. Pohjois-Ranskaa - ja erityisesti Nord-Pas-de-Calais'n aluetta - pidetään "pulkkana", kylmänä ja sateisena paikkana, jossa asuu sivistymättömiä ch'tis-kielisiä, jotka puhuvat outoa kieltä (paikallisessa kielenkäytössä "ch'ti", etelässä "cheutimi"). Hän joutuu viettämään ensimmäisen yönsä työkaverinsa Antoinen kotona. Philippe ei aluksi pidä Antoinesta tämän töykeän käytöksen vuoksi ja koska hän luulee Antoinea homoksi (hän on löytänyt valokuvia, joissa Antoine on pukeutunut naiseksi, mutta ne on otettu karnevaalijuhlissa). Myöhemmin Antoinesta ja Philippestä tulee kuitenkin parhaita ystäviä.Philippen yllätykseksi Bergues osoittautuu viehättäväksi paikaksi, joka kuhisee lämpimiä ja ystävällisiä ihmisiä ja työtovereita. Pian hän on täysin valloitettu, hän syö haisevaa Maroilles-juustoa, juttelee lähes jokaisen paikallisen kanssa (jakamalla heidän postinsa ja hyväksymällä vastaanottajan kutsun drinkille), leikkii rannalla, soittaa kelloja kellotornissa yhdessä, juo olutta kuin paikalliset, käy RC Lensin jalkapallo-ottelussa ja niin edelleen. Hän yrittää kertoa onnellisesta käänteestä vaimolleen, joka on jäänyt etelään pienen poikansa kanssa, mutta vaimo ei usko häntä. Tämä innostaa Philippeä kertomaan vaimolleen sen, mitä tämä haluaa uskoa: että hänen elämänsä siellä on kurjaa. kaikki sujuu hyvin, kunnes Julie päättää liittyä hänen luokseen pohjoiseen lievittääkseen hänen alakuloaan. Philippe joutuu tunnustamaan uusille ystävilleen ja kollegoilleen, että hän on kuvaillut heitä barbaareiksi vaimolleen. Ensin he ovat vihaisia, mutta päättävät sitten auttaa häntä käyttäytymällä niin, jotta hän peittäisi valheensa ja pelästyttäisi Julien, jotta tämä lähtisi nopeasti. Lisäksi he antavat Julian asua Berguesin vanhassa kaivospaikassa ja teeskentelevät, että se on pääkaupunki. Juliella on erittäin huono viikonloppu, mutta hän päättää muuttaa Berguesiin Phillipen luokse tukemaan häntä. juuri kun hän on valmis lähtemään takaisin etelään, hän huomaa, että häntä on huijattu, kun paikallinen motoristi kertoo Julielle, että Berguesin oikea kaupunki on useiden kilometrien päässä. Kun Philippe löytää Julien oikeasta Berguesin kodistaan, hän kertoo Julielle totuuden siitä onnesta ja ystävyydestä, jonka kaupunki on tuonut hänelle. Julie on aluksi pettynyt, mutta tajuttuaan, että hänen miehensä on onnellinen, hän päättää muuttaa pohjoiseen ollakseen hänen kanssaan.Samaan aikaan Antoine ja Annabelle olivat seurustelleet yli vuoden ajan, mutta olivat eronneet Antoinen passiivisuuden vuoksi äitiään kohtaan. Erosta huolimatta Antoine tuntee yhä tunteita Annabellea kohtaan, jolla on nyt uusi poikaystävä. Tämän kuultuaan Antoine piristää itseään juomalla alkoholia työaikana ja käyttäytyy ailahtelevasti. Kun Phillipe kehottaa Antoinea ottamaan rohkeutta ja olemaan itsevarma, Antoine tunnustaa lopulta äidilleen rakastavansa Annabellea ja aikoo muuttaa tämän kanssa uuteen paikkaan. Äiti on yllättäen iloinen asiasta, sillä hän on odottanut kaikki nämä vuodet, että Antoine puolustaisi itseään. Tämän seurauksena Antoine kosii Annabellea kellotornin luona, kun siellä soi Stevie Wonderin kappale. Annabelle suostuu, ja he menevät naimisiin.Kolme vuotta myöhemmin Phillipe saa siirron etelään. Phillipe ja hänen perheensä hyväksyvät tarjouksen ja muuttavat etelään. Juuri kun hän on sanomassa jäähyväisiä, hän alkaa itkeä, mikä todistaa Antoinen teorian Ch'tis-sanonnasta ("Vierailija huutaa [itkee] kahdesti pohjoisessa: kerran saapuessaan ja kerran lähtiessään").</w:t>
      </w:r>
    </w:p>
    <w:p>
      <w:r>
        <w:rPr>
          <w:b/>
        </w:rPr>
        <w:t xml:space="preserve">Tulos</w:t>
      </w:r>
    </w:p>
    <w:p>
      <w:r>
        <w:t xml:space="preserve">Onko Bergues mukava?</w:t>
      </w:r>
    </w:p>
    <w:p>
      <w:r>
        <w:rPr>
          <w:b/>
        </w:rPr>
        <w:t xml:space="preserve">Esimerkki 2.515</w:t>
      </w:r>
    </w:p>
    <w:p>
      <w:r>
        <w:t xml:space="preserve">Ted Wiggins on idealistinen poika, joka asuu "Thneedvillessä", muurien ympäröimässä kaupungissa, joka on ihmisasukkaita lukuun ottamatta täysin keinotekoinen; kaikki on tehty muovista, metallista tai synteettisestä materiaalista ilman eläviä kasveja. Ted on ihastunut paikalliseen ympäristöaktivistiin Audreyyn, joka haluaa nähdä "oikean puun" enemmän kuin mitään muuta maailmassa, ja päättää löytää sellaisen tehdäkseen vaikutuksen Audreyyn. Hänen energinen isoäitinsä Norma kertoo Tedille salaa legendan Once-leristä, joka kertoo kenelle tahansa puista, jos tämä tuo hänelle viisitoista senttiä, naulan ja isoisoisoisoisän etanan kuoren. Kun Ted lähtee Thneedvillestä etsimään Once-leriä, hän huomaa, että ulkomaailma on saastunutta, tyhjää joutomaata. Kun poika löytää hänet, Once-ler suostuu kertomaan Tedille puista sillä ehdolla, että tämä kuuntelee tarinan useamman vierailun aikana. Ted suostuu, mutta kotimatkalla hän kohtaa Thneedvillen pormestarin Aloysius O'Haren, joka on myös pullohappea Thneedvillen asukkaille myyvän yrityksen omistaja. O'Hare selittää Tedille, että koska puut tuottavat happea ilmaiseksi, hän pitää uhkana liiketoiminnalleen aina, kun hän kuulee ihmisten puhuvan niistä. Paljastettuaan, että hänellä on "valvontakameroiden silmät" kaikkialla kaupungissa, O'Hare painostaa Tediä jäämään kaupunkiin. Ted jatkaa kuitenkin hiipimistä pois O'Haren näköpiiristä (isoäitinsä rohkaisemana) ja oppii lisää puiden historiasta." Tedin eri vierailujen aikana Once-ler kertoo tarinan, jonka mukaan hän nuorena miehenä lähti perheestään etsimään hyvää materiaalia Thneed-keksintöönsä ja tekemään liiketoimintaa. Törmättyään rehevään Truffula Tree -metsälaaksoon Once-ler tapaa metsän vartijan, Loraxin, kaadettuaan Truffula Tree -puun. Lorax kehottaa Once-leriä lähtemään metsästä, mutta Once-ler kieltäytyy. Lopulta Once-ler lupaa olla kaatamatta toista puuta, ja nämä kaksi näyttävät alkavan jonkinlaisen ystävyyden. Sitten nuoren liikemiehen Thneed-keksinnöstä tulee suuri menestys, ja Once-lerin perhe saapuu osallistumaan liiketoimintaan. Aluksi Once-ler pitää lupauksensa ja jatkaa Thneedin tuotantoa keräämällä Truffula-puun tupsuja hitaasti mutta kestävästi. Hänen ahneet ja laiskat sukulaisensa vakuuttavat hänet kuitenkin pian jatkamaan puiden kaatamista. Ajan mittaan Once-lerin metsänhakkuu yltyy massojen ylituotantoon. Rikkauden huumassa Once-ler järkeistää lyhytnäköiset tarpeensa ylimieliseksi itseriittoisuudeksi, eivätkä Loraxin avuttomat vastalauseet pysäytä häntä. Once-ler saastuttaa taivaan, joen ja maiseman, kunnes viimeinenkin Truffula-puu kaatuu. Koska hänellä ei ole enää mahdollisuuksia liiketoimintaan, perheensä jättää hänet murtuneena ja hylkäämänä, äiti hylkää hänet ja alue on asumiskelvoton hänen liiketoimintansa saastumisen vuoksi, Lorax lähettää eläimet etsimään uutta asuinpaikkaa, ennen kuin hän lähtee taivaalle, jättäen jälkeensä vain kiveen hakatun sanan: "Ellei". Katkeroituneena ja tuhoutuneena Once-leristä tuli erakko. Kerrottuaan tarinansa loppuun Once-ler ymmärtää vihdoin Loraxin viimeisen viestin merkityksen ja antaa Tedille viimeisen Truffula-siemenen siinä toivossa, että tämä voi istuttaa sen ja saada muut jälleen kerran välittämään oikeista puista. Tedin halu tehdä vaikutus Audreyyn muuttuu myös henkilökohtaiseksi tehtäväksi muistuttaa kaupunkiaan luonnon merkityksestä. O'Hare, joka on edelleen päättänyt, ettei puiden pidä heikentää hänen liiketoimintaansa, ryhtyy kovakouraisiin toimiin, kuten peittää Audreyn luontomaalaukset, sulkee oven, jota Ted käyttää nähdäkseen Once-lerin, ja tutkii väkisin Tedin huoneen siementen varalta. Ted värvää perheensä ja Audreyn auttamaan siemenen istuttamisessa, joka on alkanut itää sen jälkeen, kun sen päälle oli vahingossa valunut vettä. O'Hare ja hänen työntekijänsä jahtaavat toisinajattelijoita, kunnes he onnistuvat pakenemaan häntä ja pääsevät kaupungin keskustaan. Kun Ted vihdoin yrittää istuttaa siemenen, O'Hare keskeyttää hänet ja kokoaa väen estämään heidät kertomalla, että puut ovat vaarallisia ja likaisia. Voidakseen heidät vakuuttuneiksi muusta Ted ottaa maansiirtokoneen ja jyrää alas osan kaupungin muurista paljastaakseen ympäristön tuhoutumisen sen ulkopuolella ja näyttää näin heille, mihin O'Hare rohkaisee. Näkemästä kauhistunut ja Tedin vakaumuksen innoittamana (ikään kuin osa Loraxia olisi hänessä) väkijoukko uhmaa O'Harea, ja hänen omat kätyriensä karkottavat hänet kaupungista (hänen oman suihkukypäränsä avulla). Siemen on vihdoin kylvetty, ja Audrey suutelee Tediä poskelle. Aika kuluu, ja maa alkaa toipua; uudet puut versovat, eläimet alkavat palata, ja lunastettu, nyt viiksekäs Once-ler on onnellisesti yhdistetty Loraxin kanssa.</w:t>
      </w:r>
    </w:p>
    <w:p>
      <w:r>
        <w:rPr>
          <w:b/>
        </w:rPr>
        <w:t xml:space="preserve">Tulos</w:t>
      </w:r>
    </w:p>
    <w:p>
      <w:r>
        <w:t xml:space="preserve">Missä Audrey suutelee Tediä siemenen istuttamisen jälkeen?</w:t>
      </w:r>
    </w:p>
    <w:p>
      <w:r>
        <w:rPr>
          <w:b/>
        </w:rPr>
        <w:t xml:space="preserve">Esimerkki 2.516</w:t>
      </w:r>
    </w:p>
    <w:p>
      <w:r>
        <w:t xml:space="preserve">Emma ja Dean ovat kaksi lukiolaista, jotka ovat luokkaretkellä Trinidadiin rakentamassa koulua vähävaraisille lapsille ja tutustumassa saareen. Heillä on vähän yhteistä. Venejuhlissa Emma putoaa laidan yli, kun juhlat keskeytetään poliisin ratsian takia, ja Dean hyppää veteen pelastamaan hänet. Tämän jälkeen Dean katkaisee köyden, joka kiinnitti veneen juhlaveneeseen, sillä hän ei halua joutua vielä suurempiin vaikeuksiin kuin on jo joutunut. Pari ajelehtii autiolle saarelle ja väistää vaarallisia kiviä käyttämällä veneen yhtä melaa. Kotona heidän vanhemmilleen on ilmoitettu, että heidät on viimeksi nähty juhlaveneellä, ja vanhemmat etsivät heitä epätoivoisesti. Emma ja Dean ihmettelevät, pelastetaanko heitä koskaan, ja heidän on luotettava toisiinsa selviytyäkseen. Yhdessä he oppivat tekemään nuotion, kalastamaan ja etsimään ruokaa. Aluksi he ovat ystäviä, mutta lopulta heidän siteensä kehittyy romanttiseksi ja intiimiksi suhteeksi. Oltuaan jumissa yli 100 päivää he pelastuvat turistihelikopterilla ja heidät viedään takaisin. Perhe, ystävät ja tiedotusvälineet ottavat heidät vastaan. Emma nousee takaisin suositumpaan asemaan koulussa, kun taas Dean, joka on yhä jonkinlainen hylkiö, kaipaa häntä yhä. Heidän sopeutuessaan takaisin arkeensa heidän suhteestaan tulee hieman kireä ja etäinen. Emma osallistuu tanssiaisiin, ja Dean päättää lopulta mennä myös sinne isänsä pienen painostuksen jälkeen. Tanssiaisissa Emma huomaa Deanin ulkona katselemassa ikkunasta, kun hänen päälleen sataa kaatamalla. Emma lähtee tapaamaan häntä parhaan ystävänsä Lizin rohkaisemana. Emma ja Dean suutelevat intohimoisesti ja tanssivat sitten yhdessä.</w:t>
      </w:r>
    </w:p>
    <w:p>
      <w:r>
        <w:rPr>
          <w:b/>
        </w:rPr>
        <w:t xml:space="preserve">Tulos</w:t>
      </w:r>
    </w:p>
    <w:p>
      <w:r>
        <w:t xml:space="preserve">Miksi Dean katkaisee köyden, joka kiinnittää veneen juhlaveneeseen?</w:t>
      </w:r>
    </w:p>
    <w:p>
      <w:r>
        <w:rPr>
          <w:b/>
        </w:rPr>
        <w:t xml:space="preserve">Esimerkki 2.517</w:t>
      </w:r>
    </w:p>
    <w:p>
      <w:r>
        <w:t xml:space="preserve">Vuonna 2012 avaruusolentorikollinen Boris the Animal, boglodiitti, pakenee kuussa sijaitsevasta huipputurvallisesta vankilasta ja saapuu Maahan kostaakseen agentti K:lle, joka ampui hänen vasemman kätensä irti ja vangitsi hänet vuonna 1969. Hän kohtaa K:n, joka on kumppaninsa agentti J:n kanssa, ja kertoo tälle, että tämä on "jo kuollut". J saa sitten selville, että K ei ollut vastuussa ainoastaan Boriksen vangitsemisesta vaan myös "ArcNet"-suojan käyttöönotosta, joka esti boglodiitteja valloittamasta Maata ja aiheutti niiden sukupuuttoon kuolemisen. Boris matkustaa ajassa taaksepäin tappaakseen nuoren agentti K:n. Historiaa on muutettu niin, että K on jo kauan sitten kuollut, ja J huomaa, että vain hänen muistinsa on säilynyt ennallaan, eikä kukaan virastossa ymmärrä hänen pakkomiellettään K:ta kohtaan, kunnes uusi päällikkö, agentti O, päättelee, että avaruus-aikakontinuumissa on tapahtunut murtuma. Kun K on poissa kuvioista, ArcNet-verkkoa ei koskaan otettu käyttöön, eikä mikään voi suojella nykyistä Maata boglodiittien hyökkäykseltä, joten J:n on matkustettava ajassa taaksepäin pysäyttääkseen Boriksen ja pelastaakseen K:n. Takaisin vuonna 1969 hän matkustaa Coney Islandille, sillä viraston arkistojen perusteella hän tietää, että Boris tekee siellä murhan vuonna 1969. Hän löytää Boriksen, mutta vuoden 1969 K löytää hänet ja pidättää hänet. K valmistautuu pyyhkimään Boriksen muistin, mutta päättää viime hetkellä tutkia J:n väitteet. K ja J seuraavat johtolankoja, jotka johtavat heidät keilaradalle ja sitten tehtaalle, jossa he kohtaavat Griffin-nimisen avaruusolennon, jolla on hallussaan ArcNet. Griffin, joka näkee kaikki mahdolliset tulevaisuuden aikajanat ja lopputulokset, aavistaa, että Boris on tulossa, ja pakenee, mutta ottaa hänet myöhemmin kiinni. J ja K jahtaavat ja pelastavat Griffinin ja saavat ArcNetin haltuunsa. 1969 Boris pakenee ja 2012 Boris saapuu ja he lyöttäytyvät yhteen.Kun J saa tietää, että heidän on mentävä Cape Canaveraliin Floridaan ja kiinnitettävä ArcNet Apollo 11 -rakettiin, jotta se voidaan lähettää avaruuteen, hän paljastaa tehtävänsä todellisen tarkoituksen K:lle, joka suhtautuu uutiseen aluksi huonosti. Kolme lentää sinne rakettireppuja käyttäen, ja sotilaspoliisi pysäyttää heidät. Griffin näyttää epäilevälle everstille tulevaisuutta ja vakuuttaa hänet tehtävän tärkeydestä, minkä jälkeen upseeri auttaa heitä pääsemään laukaisupaikalle. Kun agentit kiipeävät raketin laukaisutorniin, sekä vuoden 1969 Boris että vuoden 2012 Boris hyökkäävät heidän kimppuunsa. Aikamatkustuslaitteensa avulla J väistää vuoden 2012 Boriksen hyökkäyksen ja tyrmää hänet yhdeltä laukaisutornin sillalta. K ampuu vuoden 1969 Boriksen vasemman käden irti (mikä palauttaa aikajanan) ja pudottaa hänetkin tornista. ArcNet on kiinnitetty ja käynnistyy onnistuneesti, kun raketti laukaistaan, ja raketin pakokaasu polttaa vuoden 2012 Boriksen. Vuoden 1969 Boris hyökkää sitten K:n kimppuun rannalla, mutta eversti työntää K:n maahan ja väistää hänet ja ottaa itse osuman. Sitten K tappaa Boriksen (mitä vuoden 2012 K katui, ettei tehnyt) sen sijaan, että olisi pidättänyt hänet, kuten alun perin teki. Everstin nuori poika kyselee isästään, mutta sen sijaan, että K kertoisi hänelle totuuden, hän pyyhkii hänen muistinsa ja kertoo hänelle vain, että hänen isänsä on sankari. Kaukaa tarkkaillessaan J tajuaa, että nuori poika on hän itse, eversti oli hänen isänsä ja että K on itse asiassa vahtinut häntä koko elämänsä ajan. Tehtävänsä suoritettuaan J palaa takaisin vuoteen 2012, jossa hän kiittää K:ta sijaisisisästä. Sillä välin Griffin tarkkailee hetkeä ja kauhistuu hetkeksi, kun K melkein unohtaa antaa juomarahaa tarjoilijalle, mikä käynnistää tapahtumaketjun, joka estää asteroidia törmäämästä Maahan.</w:t>
      </w:r>
    </w:p>
    <w:p>
      <w:r>
        <w:rPr>
          <w:b/>
        </w:rPr>
        <w:t xml:space="preserve">Tulos</w:t>
      </w:r>
    </w:p>
    <w:p>
      <w:r>
        <w:t xml:space="preserve">Mikä muukalainen hallitsee ArcNetiä?</w:t>
      </w:r>
    </w:p>
    <w:p>
      <w:r>
        <w:rPr>
          <w:b/>
        </w:rPr>
        <w:t xml:space="preserve">Esimerkki 2.518</w:t>
      </w:r>
    </w:p>
    <w:p>
      <w:r>
        <w:t xml:space="preserve">Mark Whitacre, joka oli nouseva tähti Decaturissa, Illinoisin osavaltiossa sijaitsevassa Archer Daniels Midlandissa (ADM) 1990-luvun alussa, paljastaa vaimonsa Gingerin kehotuksesta yhtiön hinnoittelutaktiikat.[3][4] Eräänä marraskuun 1992 iltana Whitacre tunnusti FBI:n erikoisagentti Brian Shepardille, että ADM:n johtajat - Whitacre itse mukaan lukien - olivat tavanneet rutiininomaisesti kilpailijoita määrittääkseen lysiinin, kaupallisessa karjankasvatusteollisuudessa käytettävän lisäaineen, hinnan. Whitacre kerää salaa satoja tunteja video- ja äänitallenteita useiden vuosien aikana esitelläkseen ne FBI:lle.[3][5][6] Hän auttaa todisteiden keräämisessä nauhoittamalla salaa yhtiön toimintaa liikekokouksissa eri puolilla maailmaa, kuten Tokiossa, Pariisissa, Meksikossa ja Hongkongissa, ja lopulta hän kerää tarpeeksi todisteita yhteistyöstä ja salaliitosta, jotta ADM:n ratsia olisi perusteltu.Whitacren hyväntekeväisyysteko nivoutuu yhteen hänen omien suurten rikkomustensa kanssa, ja hänen sisäinen, salainen kamppailunsa kaksisuuntaisen mielialahäiriön kanssa näyttää valtaavan hänen tekonsa.[3][7] Suurin osa elokuvasta keskittyy Whitacren romahdukseen, joka johtuu siitä, että hän on joutunut käyttämään kuuntelulaitetta ja järjestämään FBI:n tarkkailua kolmen vuoden ajan, ja jonka Whitacren yhä maanisemmaksi muuttuva reaktio erilaisiin lukemiinsa triviaaliin lehtiartikkeleihin on käynnistänyt. Hämmästyttävässä käänteessä heti tapauksen salaisen osan jälkeen otsikoissa ympäri maailmaa kerrotaan, että Whitacre oli kavaltanut 9 miljoonaa dollaria omasta yrityksestään sinä aikana, kun hän työskenteli salaa FBI:n kanssa ja nauhoitti työtovereitaan, samalla kun hän pyrki ADM:n toimitusjohtajaksi sen jälkeen, kun loput ylemmän johdon jäsenet oli pidätetty ja tuomittu.[3] Sitä seuranneessa kaaoksessa Whitacre näyttää vaihtavan luottamusta ja horjuttavan sattumanvaraisesti suhteitaan erikoisagentteihin Shepardiin ja Herndoniin sekä lukuisiin asianajajiin prosessin aikana.ADM:n viranomaiset alkavat tutkia väärennettyä paperipolkua, jonka Whitacre oli rakentanut peittääkseen omat tekonsa. Kun Whitacre joutuu kohtaamaan todisteita petoksestaan, hänen puolustusväitteensä alkavat riistäytyä käsistä, mukaan lukien syytteet pahoinpitelystä ja pahoinpitelystä agentti Shepardia ja FBI:ta vastaan, jotka olivat tehneet merkittävän toimen etäännyttääkseen Whitacren tapauksen kokonaan. Tämän merkittävän rikkomuksen ja Whitacren omituisen käytöksen vuoksi hänet tuomitaan vankilaan kolme kertaa pidemmäksi ajaksi kuin ne talousrikolliset, joiden kiinniottamisessa hän auttoi.[3] Epilogissa agentti Herndon vierailee Whitacren luona vankilassa, kun tämä videoi turhaa vetoomustaan presidentin armahduksen saamiseksi. Ylipainoinen, kaljuuntunut ja psyykkisesti lyöty Whitacre vapautuu lopulta vankilasta, ja hänen vaimonsa Ginger odottaa häntä tervehtimässä.</w:t>
      </w:r>
    </w:p>
    <w:p>
      <w:r>
        <w:rPr>
          <w:b/>
        </w:rPr>
        <w:t xml:space="preserve">Tulos</w:t>
      </w:r>
    </w:p>
    <w:p>
      <w:r>
        <w:t xml:space="preserve">Kenelle Whitacre tunnustaa?</w:t>
      </w:r>
    </w:p>
    <w:p>
      <w:r>
        <w:rPr>
          <w:b/>
        </w:rPr>
        <w:t xml:space="preserve">Esimerkki 2.519</w:t>
      </w:r>
    </w:p>
    <w:p>
      <w:r>
        <w:t xml:space="preserve">Tohtori John Markway kertoo 90 vuotta vanhan Hill Housen historiasta, jonka Hugh Crain rakennutti vaimonsa kodiksi. Hän kuoli, kun hänen vaununsa törmäsivät puuhun hänen lähestyessään taloa ensimmäistä kertaa. Crain meni uudelleen naimisiin, mutta hänen toinen vaimonsa kuoli talossa pudottuaan portaista. Crainin tytär Abigail asui talossa koko loppuelämänsä eikä koskaan muuttanut pois lastenhuoneesta. Hän kuoli kutsumalla hoitajaa kumppanikseen. Kumppani peri talon, mutta hirttäytyi myöhemmin kirjaston kierreportaista. Hill Housen peri lopulta rouva Sanderson, vaikka se on seissyt tyhjillään jo jonkin aikaa.Markway haluaa tutkia Hill Housessa raportoitua paranormaalia toimintaa. Hän hankkii rouva Sandersonilta vuokrasopimuksen, jonka mukaan hän saa asua kartanossa tutkimuksensa ajan; ehtona on, että hän ottaa Luke Sandersonin, rouvan perillisen, mukaansa. Markway on valinnut mukaansa kaksi henkilöä: selvänäkijä Theodoran, joka tunnetaan myös nimellä Theo, ja nöyrän Eleanor Lancen, joka on kokenut lapsena poltergeist-toimintaa. Eleanor on viettänyt aikuisikänsä huolehtien vammaisesta äidistään, jonka äskettäinen kuolema on jättänyt Eleanorille vakavia syyllisyydentunteita.Suuren, sokkeloisen kartanon seinät on rakennettu hieman vinoon, mikä aiheuttaa epäkeskisiä näkymiä ja ovia, jotka avautuvat ja sulkeutuvat itsestään. Valtavassa kirjastossa on ränsistyneet kierreportaat, joista edellinen omistaja hirttäytyi; valtavaa konservatoriota koristavat aavemaiset patsaat. Ensimmäisenä yönä Eleanor ja Theo kauhistuvat yliluonnollisia tapahtumia Theon makuuhuoneen oven ulkopuolella. Ovea vasten kuuluu korviahuumaavaa paukutusta, ja nuoren tytön ääni kaikuu naurusta. Turbulenssista huolimatta Eleanor tuntee varovaista kiintymystä Hill Housea kohtaan." Seuraavana päivänä ryhmä tutkii taloa, löytää kylmän kohdan lastenhuoneen ulkopuolelta ja kohtaa muitakin yliluonnollisia ilmiöitä. Markway paljastaa lisää väitetysti tapahtuneista kummituksista. Toisen yön äänekkäiden häiriöiden jälkeen tiimi löytää seinästä sanat "HELP, ELEANOR, COME HOME", mikä aiheuttaa Eleanorille vakavaa ahdistusta. sinä yönä Theo muuttaa Eleanorin huoneeseen, ja he nukahtavat samaan sänkyyn. Eleanor herää miehen epäselvästi puhuvan äänen ja naisen naurun ääniin. Peloissaan Eleanor pyytää Theoa pitelemään hänen kättään, ja hän tuntee, kuinka se murskataan. Kun Eleanor kuulee nuoren tytön itkun äänen, hän huutaa sille, joka aiheuttaa lapselle kipua. Theo herää säikähdyksellä ja sytyttää valon. Sitten Eleanor näkee, että hän on siirtynyt sängystä sohvalle, ja tajuaa, että Theo ei ollutkaan se, jonka hän tunsi pitävän kädestä kiinni." Seuraavana päivänä tohtori Markwayn vaimo Grace saapuu Hill Houseen varoittamaan miestään siitä, että toimittaja on saanut tietää Markwayn tutkimuksesta Hill Housessa. Markway on huolissaan, kun Grace ilmoittaa, että hän aikoo liittyä ryhmään tutkimuksen ajaksi. Hän vaatii sänkyä lastenhuoneeseen huolimatta miehensä varoituksesta, että se on todennäköisesti häiriöiden keskus. Sinä yönä ryhmä kokee kovaa kolinaa ja näkymättömän voiman yrittävän tunkeutua olohuoneeseen, jossa he asuvat. Sitten paukutus siirtyy ylöspäin kohti lastenhuonetta, jossa kuullaan, kuinka se tuhoaa huoneen. Tämä saa Eleanorin juoksemaan kohti lähdettä, mutta Gracea ei kuitenkaan löydy mistään. Hänen katoamisensa varmistuu seuraavana aamuna. Eleanorin henkinen epävakaus pahenee, kun hän joutuu yhä enemmän Hill Housen lumoihin. Hän menee kirjastoon ja kiipeää ränsistyneet kierreportaat ylös. Ylös päästyään Grace ilmestyy yllättäen luukulle, ja säikähtänyt Eleanor on vähällä kaatua kuoliaaksi. Markway pelastaa Eleanorin, mutta ei juuri näe Gracea, joka on kadonnut takaisin taloon.Markway huolestuu Eleanorin pakkomielteestä Hill Housea kohtaan, vaikka se aiheuttaa hänelle vaaroja. Huolimatta Eleanorin pyynnöistä jäädä, Markway vaatii Eleanoria lähtemään heti ja pyytää Lukea saattamaan hänet kotiin. Ennen kuin hän ehtii liittyä hänen seuraansa autoon, Eleanor ajaa pois ja kiihdyttää tietä pitkin kohti pääportteja. Pian hän tuntee ohjauspyörän liikkuvan itsestään ja auton etenevän epäsäännöllisesti. Aluksi hän yrittää saada auton hallinnan takaisin, mutta antautuu sitten näkymättömälle voimalle. Yhtäkkiä Grace ilmestyy puun takaa ja astuu auton eteen. Eleanor törmää puuhun ja kuolee. Luke huomauttaa, että vaikutti siltä, että Eleanor suuntasi auton tarkoituksella puuta kohti, mutta Markway vakuuttaa, että jokin oli hänen kanssaan autossa. Hän huomauttaa, että puu, joka vei Eleanorin hengen, on sama, joka tappoi ensimmäisen rouva Crainin. Theo huomauttaa, että Eleanor sai mitä halusi - jäädä taloon.</w:t>
      </w:r>
    </w:p>
    <w:p>
      <w:r>
        <w:rPr>
          <w:b/>
        </w:rPr>
        <w:t xml:space="preserve">Tulos</w:t>
      </w:r>
    </w:p>
    <w:p>
      <w:r>
        <w:t xml:space="preserve">kun tiimi tutkii taloa?</w:t>
      </w:r>
    </w:p>
    <w:p>
      <w:r>
        <w:rPr>
          <w:b/>
        </w:rPr>
        <w:t xml:space="preserve">Esimerkki 2.520</w:t>
      </w:r>
    </w:p>
    <w:p>
      <w:r>
        <w:t xml:space="preserve">!!varoitus sisältää spoilereita!!!Elokuva alkaa DCP Agnel Wilsonin (Randeep Hooda) itsemurhayrityksestä Mumbain räjähdysten varjolla vuonna 1993. Kun häntä kuulustellaan, hän räjähtää väittäen koko vastuun itselleen, lainaten 18 vuotta sitten, kun hänet nimitettiin ACP:ksi Mumbain rikososastolle, hän oli se, joka ei koskaan ryhtynyt vakaviin toimenpiteisiin Shoaib Khanin (Emraan Hashmi) nousun suhteen, jolla on merkittävä käsi näissä räjähdyksissä. Wilson väittää, että jos hän olisi pysäyttänyt Shoaib Khanin nousun, Mumbaissa ei olisi tapahtunut nykyistä verilöylyä, ja sitten hän kertoo Mumbain ajasta vuonna 1970, jolloin sitä hallitsi Sultan Mirza (Ajay Devgan), josta oli tullut kullan ja kellojen salakuljettaja.Näytetään, että sen jälkeen, kun tulva on iskenyt hänen kotipaikkakunnallaan, Sultaan Mirza laskeutuu Mumbaihin, jossa hän työskentelee satamassa portieerina ja salakuljettaa kultaesineitä suussaan, vaikka hän ansaitsee niukasti, hän ei koskaan jätä auttamatta köyhiä ja tarvitsevia ja ansaitsee heidän tukensa ja kunnioituksensa, hitaasti hänestä tulee Mumbain salakuljetusmaailman kunkku. Hän onnistuu jakamaan alueen neljän gangsterin kesken rauhanomaisesti ja siten pistää poliisin kannelle, joka etsi epätoivoisesti keskenään taistelevia gangstereita. Elokuva osoittaa, että mustasta toiminnasta huolimatta Sultan Mirza on ihmisille kuin kummisetä. Hän on pohjimmiltaan salakuljettaja, jolla on omat periaatteensa, kuten ettei hän koskaan salakuljeta huumeita jne. Hän tekee vääriä asioita oikealla tavalla.Sillä välin huomio siirtyy Shoaib Khaniin, joka on hyvin kunnianhimoinen pyrkiessään alamaailman huipulle. Hän haluaa olla "Don", joka hallitsee Mumbaita jalkojensa alla. Hän osallistuu pieniin ryöstöihin Mumbain eri alueilla. Eräässä tapauksessa näytetään, että hän ja hänen kätyriensä pahoinpitelevät paikallisen miehen, haavoittavat häntä pahasti ja ohjaavat hänet sitten lääkärin taloon. Kun lääkäri ja hänen vaimonsa hoitavat loukkaantunutta, Shoaib ja hänen roistonsa ryöstävät talon ja pakenevat korujen ja kotitaloustavaroiden kanssa.Seuraavaksi näytetään, että Sultan Mirza on ihastunut Bollywood-näyttelijä Rehanaan (Kangna Ranaut), ja lopulta nämä kaksi tapailevat toisiaan, mikä saa Mirzan sijoittamaan rahaa hänen tuleviin elokuviinsa. Tuolloin poliisitarkastaja Agnel Wilson saa tehtäväkseen pysäyttää Sultanin laittomat toimet. Wilson ottaa kohteeksi Rehanan elokuvat ja pysäyttää kaikki Sultan Mirzan sijoittamat elokuvat, mikä aiheuttaa hänen uransa romahduksen. Sultan hautoo juonen Rehanan kanssa, ja lopulta molemmat huijaavat Agnelia lahjuksen ottamisessa, ja hän jää sanomalehden ansaan, mikä pilaa hänen imagonsa. sillä välin Shoaibista tulee päivä päivältä pahamaineinen, mikä huolestuttaa hänen isäänsä SI Khania, ja hän pyytää Sultania pitämään hänestä huolta. Sultan vierailee Shoaibin luona ja avaa hänelle elektroniikkaliikkeen. Shoaib työskentelee kaupassa, mutta hän ei ole koskaan tyytyväinen, vaan kertoo ystävilleen, että hän haluaisi olla yhtä rikas ja arvostettu kuin Sultan, ja haluaa liittyä yhteen ja työskennellä hänen kanssaan. Shoaibin tyttöystävä Mumtaaz (Prachi Desai) työskentelee paikallisessa koruliikkeessä, jossa Shoaib vierailee ja sieppaa hänet antamalla hänelle varastamansa arvokkaat korut. Eräässä saagassa varastetun kaulakorun nainen tunnistaa sen ja hän miehensä kanssa syyttää Mumtazia varkaaksi ja kun he saapuvat Shoaibin elektroniikkaliikkeeseen syyttää häntä varkaaksi. Kostoksi Shoaib pahoinpitelee kaulakorun omistajan ja tuhoaa tämän liikkeen. Hän menee Sultanin luo ja pyytää tätä ottamaan hänet jengiinsä. Nähtyään hänen kykynsä Sultan suostuu, ja Sultanin alaisuudessa Shoaib ansaitsee tempun ja hänestä tulee Sultanin luotettu apulainen. Hän myös teloittaa yhden poliisin ilmiantajista, joka on siellä Sultanin kanssa toimimassa komisario Agnelin sanojen perusteella. Sultanin liiketoiminta kasvaa ja hän salakuljettaa kultaa ambulansseissa ja julkisissa kulkuneuvoissa. menestyksensä jälkeen hän menee Delhiin tapaamaan sisäministeriä poliittisen puolueen perustamiseksi, joka antaa vallan Shoaibille tämän poissa ollessa. Rahan hämärä ja Shoaibin ylikunnianhimo saavat hänet tekemään kaikenlaista laitonta työtä, jota Sultan ei ole koskaan tehnyt. Hän valmistaa myrkytettyä viinaa, joka tappaa monia ihmisiä, hyväksyy urakkamurhat, sijoittaa huumekauppaan ja pyörittää kiristysrinkiä, ja hänestä tulee vahvempi ja pelätympi Mumbaissa. Sillä välin Sultan palaa Mumbaihin ja saa tietää totuuden, hän tapaa heti Shoaibin ja läimäyttää häntä tämän epäeettisestä toiminnasta. Tämä raivostuttaa Shoaibia ja hän juonii kostoa. Eräänä päivänä kampanjoidessaan uuden puolueensa puolesta ja puhuessaan kansalle Shoaib ampuu Sultania, joka romahtaa ihmisten edessä, ja näin loppuu saaga salakuljettajasta, jota hänen kansansa rakasti.Agnel kertoo tarinan ja myöntää myöhemmin, että nyt Shoaib on perustanut imperiumin ja toimii muista maakunnista käsin Mumbain kuninkaana. Mikään poliittinen puolue tai valta ei voi tavoittaa häntä tai vahingoittaa häntä. Lopussa Shoaib istuu tuolilla, polttaa tupakkaa ja hymyilee alamaailman voittamattomana voimana.</w:t>
      </w:r>
    </w:p>
    <w:p>
      <w:r>
        <w:rPr>
          <w:b/>
        </w:rPr>
        <w:t xml:space="preserve">Tulos</w:t>
      </w:r>
    </w:p>
    <w:p>
      <w:r>
        <w:t xml:space="preserve">Minkä kaupan Sultan avaa Shoaibille?</w:t>
      </w:r>
    </w:p>
    <w:p>
      <w:r>
        <w:rPr>
          <w:b/>
        </w:rPr>
        <w:t xml:space="preserve">Esimerkki 2.521</w:t>
      </w:r>
    </w:p>
    <w:p>
      <w:r>
        <w:t xml:space="preserve">John Tucker on suosittu, seksikäs, lahjakas ja täydellinen pelaaja. Hän tapailee kolmea tyttöä yhtä aikaa, jokaisen lukion stereotyyppiä: cheerleaderia, älykääpiötä ja lutkaa. Kun uusi, hyvin kaunis, suloinen ja fiksu tyttö, Kate, tulee kaupunkiin äitinsä sydämen särkymisen jälkeen ja pakkaa heidän elämänsä jälleen kerran uusiksi, he ryhtyvät käyttämään Katea juonessaan Johnin nöyryyttämistä. Tämä kuitenkin epäonnistuu, ja hän eroaa heistä "löydettyään tunnetarpeensa". Nyt he pyrkivät potkaisemaan vaihteen ylikierroksille ja käyttämään Katea murtamaan hänen sydämensä ja olemaan hänelle lopullinen haaste. He muovaavat hänestä täydellisen lukiolaisen femme fatale -mysteerityypin ja auttavat häntä saamaan Johnin ruokahalun kiihottumaan. Kun John himoitsee Katea, hän tapaa tämän nuoremman veljen Scottin ja ryhtyy tämän laboratoriokaveriksi. Scottista hän löytää ystävyyden ja alkaa pitää hänestä enemmän kuin vain platonisesti, ja Scott vastaa näihin tunteisiin vastavuoroisesti, kunnes tajuaa, että hänen veljensä haluaa hänet. Scott on nähnyt Johnin ottavan ja jättävän nopeasti kaikki koulun tytöt, ja hän päättää pitää etäisyyttä Kateen, koska ajattelee, että hän on samanlainen kuin kaikki muutkin koulun John Tucker -groupiet. John alkaa rakastua Kateen, ja Kate tajuaa, miten mukava kaveri John on alfaurosmaskin alla. Mitä hänen sitten pitäisi tehdä? Lähteä mukaan juoneen ja särkeä Johnin sydän tämän vuotuisissa syntymäpäiväjuhlissa tullakseen "suosittujen" tyttöjen hyväksymäksi, olla Johnin kanssa ja tunnustaa syntinsä, vai jättää molemmat juhlat ja mennä Scottin luo, jos tämä ottaa hänet? Ja kumpi lopulta todella häviää? John Tucker, Kate, juonitteleva kolmikko vai Scott? Näyttää siltä, että kaikki häviävät, kun heidän hyvin suunnitellut sabotaasit Johnin sydämen suhteen karkaavat käsistä. Loppujen lopuksi John Tuckerin on kuoltava...</w:t>
      </w:r>
    </w:p>
    <w:p>
      <w:r>
        <w:rPr>
          <w:b/>
        </w:rPr>
        <w:t xml:space="preserve">Tulos</w:t>
      </w:r>
    </w:p>
    <w:p>
      <w:r>
        <w:t xml:space="preserve">Kuka tekee Katesta kohtalokkaan naisen?</w:t>
      </w:r>
    </w:p>
    <w:p>
      <w:r>
        <w:rPr>
          <w:b/>
        </w:rPr>
        <w:t xml:space="preserve">Esimerkki 2.522</w:t>
      </w:r>
    </w:p>
    <w:p>
      <w:r>
        <w:t xml:space="preserve">Vuonna 1942 10-vuotias Timmy leikkii palapelillä, jossa on alaston nainen, kun hänen äitinsä tulee sisään ja moittii häntä siitä. Äidin käskettyä häntä hakemaan muovipussin, poika palaa takaisin kirveen kanssa ja murhaa naisen, minkä jälkeen hän sahaa hänen ruumiinsa rautasahalla. Kun poliisi saapuu paikalle, hän piileskelee kaapissa, ja Timmy käyttäytyy kuin olisi ollut rikospaikan silminnäkijä. Poliisi uskoo tätä, eikä epäile häntä murhaajaksi, ja hänet lähetetään asumaan tätinsä luokse. Neljäkymmentä vuotta myöhemmin mustiin pukeutunut hahmo avaa laatikon, jossa on veriset vaatteet ja Timmyn äidin valokuva. Hän myös avaa laatikon verisen palapelin ja alkaa koota sitä. sillä välin kun läheinen tyttö opiskelee ulkona keskellä kirkasta päivää, tuntematon murhaaja mestaa hänet moottorisahalla ja varastaa hänen päänsä juuri ennen kuin komisario Bracken ja hänen parinsa ylikonstaapeli Holden saapuvat tutkimaan murhaa. Kun etsivät ovat selittäneet yliopiston dekaanille, että todistajia tai epäiltyjä ei ole, dekaani pyytää anatomiaa opettavaa, varsin pahaenteistä professori Brownia (Jack Taylor) esittelemään etsiville paikkoja. Ulkona nähdään Willard-niminen puistonhoitaja (Paul Smith) leikkaamassa pensasaidetta moottorisahalla, joka muistuttaa murhaajan moottorisahaa. Kampuksen kirjastossa Kendall-niminen opiskelija saa tytön antaman lapun, jossa kehotetaan tulemaan myöhemmin uima-altaalle; tappaja löytää lapun ja jäljittää tytön uima-altaalle, jossa hänet sahataan raa'asti moottorisahalla. Hieman myöhemmin Willard saapuu paikalle ja hänet pidätetään, koska hän uskoo olevansa epäilty. Läheltä uima-allasta löydetään moottorisaha ja tytön ruumiinosat, lukuun ottamatta sitä, että tytön ylävartalo puuttuu." Seuraavana päivänä tohtori Jennings tapaa Kendallin asemalla toivoen, että Kendall voisi auttaa antamaan profiilin murhaajasta. Komisario Bracken ottaa mukaan peitetehtävissä toimivan poliisin nimeltä Mary Riggs, joka oli myös entinen tennispelaaja. Bracken selittää Holdenille, että Mary menee peitetehtävään esiintyäkseen tenniksenopettajana collegessa, ja Kendall aikoo avustaa häntä aina kun voi. Sylvia Costa -nimisen toimittajan ollessa Brackenin jarruttelemana tappaja vaanii myöhemmin samana iltana tanssirutiininsa lopettanutta tyttöä ja sahaa tämän kädet irti hississä juuri ennen Kendallin ja poliisin saapumista. Samana iltana murhaaja vaanii myös Sylviaa ja puukottaa hänet vesisängyllä. myöhemmin seuraavana päivänä eräs Maryn tennisopiskelijoista suuntaa pukuhuoneeseen, kun murhaaja laittaa musiikin päälle kaiuttimista, ja häntä jahdataan, kunnes hän saa surmansa sahaamalla vyötärönsä vaakasuoraan. Maryn ja Kendallin keskittyessä sammuttamaan kaiuttimien musiikin, tappaja varastaa tytön jalat ja pakenee. Ennen kuin Mary raivostuu tappajan pakenemisesta, hän ja Kendall huomaavat, että Willard vapautetaan todisteiden puuttumisen vuoksi. Tämän jälkeen Kendall menee poliisiasemalle ja esittää Holdenille teoriansa siitä, että tappaja kuuluu yliopiston tiedekuntaan, koska tappaja tietää milloin ja missä iskeä ennen poliisin välttelyä. He tutkivat tuntikausia tiedekuntaa koskevia tiedostoja ja saavat selville, että dekaani oli aiemmin vaihtanut nimensä ja että hänen äitinsä murhattiin raa'asti, ja saavat selville dekaanin henkilöllisyyden olevan aikuinen Timmy. Samaan aikaan dekaani huumaa Maryn asunnollaan ja yrittää sahata hänen jalkansa irti, kun edellisen uhrin jalat eivät sopineet hänen äitinsä kenkiin palapeliin. Bracken, Holden ja Kendall ryntäävät dekaanin asuntoon, ja Bracken ampuu dekaania päähän, kun tämä yrittää tappaa Kendallin. Tämän jälkeen Kendall nojaa kirjahyllyyn, joka kääntyy ympäri ja sisältää dekaanin ihmispalapelin; dekaanin uhrin ruumiinosista koostuvan mätänevän ruumiin, joka on ommeltu yhteen. Ommeltu palapelin ruumis putoaa Kendallin päälle ja kauhistuttaa häntä. Myöhemmin järkyttynyt Kendall lähtee Holdenin mukaan, ja juuri kun hän tarttuu takkiinsa, palapeli-ruumis herää selittämättömästi henkiin ja kastroi hänet tämän huutaessa.</w:t>
      </w:r>
    </w:p>
    <w:p>
      <w:r>
        <w:rPr>
          <w:b/>
        </w:rPr>
        <w:t xml:space="preserve">Tulos</w:t>
      </w:r>
    </w:p>
    <w:p>
      <w:r>
        <w:t xml:space="preserve">Kuka tuo peitetehtävissä toimivan poliisin?</w:t>
      </w:r>
    </w:p>
    <w:p>
      <w:r>
        <w:rPr>
          <w:b/>
        </w:rPr>
        <w:t xml:space="preserve">Esimerkki 2.523</w:t>
      </w:r>
    </w:p>
    <w:p>
      <w:r>
        <w:t xml:space="preserve">On kesä 1915, ja Anne palaa Avonleaan ensimmäistä kertaa Marillan kuoleman jälkeen. Hänet tervehtii hänen pitkäaikainen "rintaystävänsä" Diana Barry Wright---- , joka on nyt varakas Josphine-tätinsä hänelle jättämän perinnön ansiosta, ja he saapuvat Green Gablesin maatilalle, joka on vuokrattu ja huonokuntoinen. Samaan aikaan Euroopassa kukoistaa maailmansota, ja monet Annen entisistä luokkatovereista ovat ilmoittautuneet palvelukseen. Gilbert palaa saarelle myöhemmin kesällä, ja he päättävät muuttaa New Yorkiin, jotta Gilbert voi jatkaa lääkärin uraansa ja Anne kirjailijan uraansa. Avonlea on kuitenkin syvällä heidän sieluissaan, ja he palaavat takaisin - Gilbert on ostanut Green Gablesin maatilan, ja Anne hyväksyy Gilbertin käden avioliittoon, kun tämä värväytyy palvelemaan ja auttamaan Suuressa sodassa. Seuraavien parin vuoden aikana sota vaatii veronsa saaren vaimoilta. Monia miehiä on menetetty, ja Gilbert on kadoksissa. Anne lähtee Kanadasta ja lähtee Eurooppaan etsimään Gilbertiä, ja matkan varrella hän löytää Jack Garrisonin (hänen entisen newyorkilaisen kirjoittajakumppaninsa), Dominickin, Jackin pienen pojan, ja Fred Barryn (Dianan aviomiehen) .... , joka on loukkaantunut vakavasti hyökkäyksissä. Gilbertin etsimisen aikana Anne hoitaa Frediä ja vahtii Dominickia asuessaan Jackin omistamassa asunnossa... joka raportoi salaa sodan tapahtumista Yhdysvaltain lehdistölle. Anne lupaa huolehtia Jackin pojasta Dominickista, jos hänelle sattuisi jotain, ja kun sota on päättymässä, Anne löytää Gilbertin. Junassa matkalla pois Saksasta Jack ammutaan kuoliaaksi, ja Anne kertoo Gilbertille Jackille antamansa lupauksen. He palaavat Avonleaan syksyllä 1919, ja adoptoituaan Dominickin, joka saapuu junassa kuten Anne oli tehnyt nuorena tyttönä, he päättävät aloittaa uuden elämän naapurikunnassa, jossa Gilbert perustaa lääkärin vastaanoton - ja antaa Dianan ja Fredin, joka on nyt amputoitu, asua pysyvästi Green Gablesissa.</w:t>
      </w:r>
    </w:p>
    <w:p>
      <w:r>
        <w:rPr>
          <w:b/>
        </w:rPr>
        <w:t xml:space="preserve">Tulos</w:t>
      </w:r>
    </w:p>
    <w:p>
      <w:r>
        <w:t xml:space="preserve">Jack kuolee junassa matkalla mihin maahan?</w:t>
      </w:r>
    </w:p>
    <w:p>
      <w:r>
        <w:rPr>
          <w:b/>
        </w:rPr>
        <w:t xml:space="preserve">Esimerkki 2.524</w:t>
      </w:r>
    </w:p>
    <w:p>
      <w:r>
        <w:t xml:space="preserve">Nick Halloway (Chevy Chase) on pörssianalyytikko, joka viettää suurimman osan elämästään välttelemällä vastuuta ja yhteyksiä muihin ihmisiin. Hänen suosikkibaarissaan, Academy Clubissa, hänen ystävänsä George Talbot (Michael McKean) esittelee hänet Alice Monroelle (Daryl Hannah), tv-dokumenttien tuottajalle. Nick ja Alice tuntevat välitöntä vetovoimaa, ja he pussailevat naistenhuoneessa ja sopivat lounastreffit perjantaiksi.Seuraavana aamuna krapulainen Nick osallistuu Magnascopic Laboratoriesin osakkeenomistajien kokoukseen. Koska Nick ei kestä tohtori Bernard Wachsin (Jim Norton) tylsää esitystä, hän poistuu huoneesta nokosille. Laboratorioteknikko (Aaron Lustig) kaataa vahingossa kahvimukinsa tietokonekonsolin päälle, mikä aiheuttaa sulamisen, ja koko rakennus evakuoidaan. Rakennus näyttää räjähtävän, mutta romua ei näy. Sen sijaan suuri osa rakennuksesta on muuttunut näkymättömäksi, Nick mukaan lukien.Hämärä CIA:n agentti David Jenkins (Sam Neill) saapuu paikalle ja saa tietää Nickin tilan. Kun häntä siirretään ambulanssiin, agentit vitsailevat siitä, että Nick viettää loppuelämänsä tutkijoiden tutkimana. Paniikissa Nick pakenee. Jenkins suostuttelee esimiehensä Warren Singletonin (Stephen Tobolowsky) olemaan ilmoittamatta asiasta CIA:n päämajaan, jotta he voivat ottaa Nickin kiinni ja ottaa kunnian Nickistä, josta voisi tulla täydellinen salainen agentti.Nick piiloutuu Academy Clubille. Hän etsii tohtori Wachsin ja pyytää häneltä apua tilansa korjaamiseksi. Wachs suostuu auttamaan, mutta Jenkins tappaa hänet pitääkseen Nickin näkymättömyyden salassa. Nick soluttautuu CIA:n päämajaan löytääkseen tietoja, joita voidaan käyttää heitä vastaan. Jenkins löytää Nickin ja yrittää värvätä hänet, mutta Nick inhoaa ajatusta siitä, että hän tappaa ihmisiä. He joutuvat yhteenottoon, mutta Nick pääsee karkuun.Nick lähtee San Franciscoon ja asuu Georgen syrjäisessä rantatalossa. George saapuu vaimonsa Ellenin (Patricia Heaton), Alicen ja toisen ystävänsä kanssa viettämään viikonloppua. Nick soittaa Alicelle ja pyytää tätä tapaamaan hänet lähistöllä. Hän paljastaa Alicelle tilansa, ja Alice pyörtyy välittömästi. Kun Alice herää henkiin, hän päättää jäädä Nickin luokse ja auttaa häntä. he matkustavat Meksikoon, jossa Nick voi aloittaa uuden elämän. Tehdäkseen rahaa hän käy kauppaa osakkeilla käyttäen Alicea asiamiehenä. Jenkins jäljittää heidät ja ampuu Nickin tainnutusaseella. Nick putoaa jokeen, herää henkiin ja pakenee. Hän pääsee videovuokraamoon, jossa hän nauhoittaa muistelmansa videonauhalle ja esittää Jenkinsille uhkavaatimuksen: vaihda Alice nauhaan, tai Nick antaa sen CIA:lle ja lehdistölle. Jenkins suostuu vaihtoon. sovittuna vaihtoaikana Jenkins panee Alicen taksiin ja käskee miehiään piirittämään puhelinkopin, jossa hän uskoo Nickin olevan. Puhelinkopissa oleva mies osoittautuu Georgeksi, joka on pukeutunut Nickin piilovaatteisiin. Nick on naamioitunut taksinkuljettajaksi; hän vie Alicen pois Jenkinsin takaa-ajamana. He jatkavat takaa-ajoa jalkaisin yhä rakenteilla olevaan rakennukseen. Huipulla Nick huijaa Jenkinsin syöksymään kuolemaan. uskomalla Nickin olevan kuollut, Singleton vapauttaa Alicen. Nick tapaa Alicen, ja he lähtevät Sveitsiin. Elokuva päättyy otoksiin, joissa Nick hiihtää näennäisesti tyhjissä vaatteissaan alas vuorenrinnettä kohti heidän mökkiään, jossa raskaana oleva Alice tervehtii häntä kuumalla juomalla ja suudelmalla.</w:t>
      </w:r>
    </w:p>
    <w:p>
      <w:r>
        <w:rPr>
          <w:b/>
        </w:rPr>
        <w:t xml:space="preserve">Tulos</w:t>
      </w:r>
    </w:p>
    <w:p>
      <w:r>
        <w:t xml:space="preserve">Mistä Nick aloittaa uuden elämän?</w:t>
      </w:r>
    </w:p>
    <w:p>
      <w:r>
        <w:rPr>
          <w:b/>
        </w:rPr>
        <w:t xml:space="preserve">Esimerkki 2.525</w:t>
      </w:r>
    </w:p>
    <w:p>
      <w:r>
        <w:t xml:space="preserve">Elokuva alkaa syrjäisellä unkarilaisella sotilasasemalla, jossa järjestysmies MorosgovÃnyi Vendel elää kurjaa orjuuttaan luutnantinsa, Ãreg Balatony KÃ¡lmÃnin kantapään alla. MorosgovÃ¡nyi on tuomittu suorittamaan upseerin ja tämän perheen alhaista työtä ja nukkumaan lämmittämättömässä hökkelissä käymälöiden vieressä, ja hän pakenee usein fantasiaan. Nämä fantasiat ovat niin realistisia, että eräässä epäselvässä tapauksessa MorosgovÃ¡nyi makaa luutnantin vaimon kanssa ja saattaa hänet raskaaksi ja "herää" huomatakseen olevansa sodomian parissa teurastetun sian kanssa. Kun luutnantti näkee tämän, hän teloittaa Morosgovánnyin ja kasvattaa pojan, Balatony KÃ¡lmÃ¡nin, omana poikanaan.Vuosikymmeniä myöhemmin KÃ¡lmÃ¡nista on kasvanut unkarilainen pikaruokailun mestari. Tiukan JenÅnin valmentamana ja vaikuttamana KÃ¡lmÃ¡nin elämä pyörii harjoittelun ympärillä sitä päivää varten, jolloin KOK tunnustaa pikaruokailun lailliseksi urheilulajiksi. Neuvostoliiton tapahtumassa sairastuttuaan luksaatiokohtaukseen ja karattuaan pikaruokailun mestarin AczÃ©l Gizin kanssa KÃ¡lmÃ¡n jatkaa tiukkaa harjoitteluaan, vaikka Gizi synnyttää heidän poikansa Balatony Lajoskan. Vuosikymmeniä myöhemmin Lajoskasta on kasvanut omistautunut ammattimainen eläintentäyttäjä. Vanhempiensa vartalosta poiketen Lajoska on kalpea ja köyhä, laiha ja aneeminen, ja hänen kasvonsa ovat ahdistuneet. Kun Lajoska ei työskentele eläintentäyttömyymälässään tai yritä elää normaalia elämää, hän ostaa elintarvikkeita isälleen Kälménille, joka on kasvanut niin hirvittävän lihavaksi, ettei hän voi nousta tuolista klaustrofobisessa asunnossaan. KÃ¡lmÃ¡n, joka syöttää voita häkkikissoilleen, sanoo vain kovia sanoja pojalleen, joka murtumispisteensä saavutettuaan hylkää isänsä omaan vankilaansa. Kun hän myöhemmin palaa takaisin, hän huomaa, että kissat ovat karanneet häkistään ja lihaa halutessaan suolistaneet hänen isänsä.Lajoska täyttää isänsä ja kissat. Koska hänellä ei ole enää paljon elämisen varaa, hän lukitsee itsensä itse tehtyihin kirurgisiin valjaisiin ja alkaa rauhoittavien ja kipulääkkeiden avulla poistaa omia sisäelimiään. Hän pumppaa ruumiinsa täyteen säilöntäaineita ja ompelee itsensä kiinni, minkä jälkeen hän aktivoi koneen, joka katkaisee hänen päänsä, jättäen jälkeensä säilyneen patsaan. Hänen ruumiinsa on esillä näyttelyssä yhdessä kissojen ja hänen isänsä kanssa.</w:t>
      </w:r>
    </w:p>
    <w:p>
      <w:r>
        <w:rPr>
          <w:b/>
        </w:rPr>
        <w:t xml:space="preserve">Tulos</w:t>
      </w:r>
    </w:p>
    <w:p>
      <w:r>
        <w:t xml:space="preserve">Kenet luutnantti teloittaa?</w:t>
      </w:r>
    </w:p>
    <w:p>
      <w:r>
        <w:rPr>
          <w:b/>
        </w:rPr>
        <w:t xml:space="preserve">Esimerkki 2.526</w:t>
      </w:r>
    </w:p>
    <w:p>
      <w:r>
        <w:t xml:space="preserve">Asianajaja Thomas Renfield matkustaa Lontoosta Transilvanian Draculan linnaan viimeistelläkseen kreivi Draculan oston Carfax Abbeysta Englannissa. Kun postivaununkuljettaja ei suostu viemään häntä pidemmälle, Renfield jatkaa matkaa jalan, vaikka kääntyykin takaisin. renfield tapaa kreivi Draculan, viehättävän mutta melko oudon miehen, joka on vampyyri. Sitten hän loitsuaa erittäin helposti johdateltavissa olevan Renfieldin hypnoottisella loitsulla ja tekee hänestä orjansa. Dracula ja Renfield lähtevät pian kohti Englantia. Matkan aikana Dracula herkuttelee laivan miehistön kanssa. Kun laiva saapuu ja Renfield (joka on tällä hetkellä Dwight Fryen tyyliin raivohullu) löydetään yksin laivalta, hänet suljetaan mielisairaalaan. sillä välin Dracula vierailee oopperatalossa, jossa hän esittelee itsensä uusille naapureilleen: Tohtori Seward (mielisairaalan johtaja ja pääpsykiatri, jolla on pakkomielle määrätä potilailleen peräruiskeita), Mina (Sewardin nubiili tytär), Jonathan Harker (Sewardin avustaja ja Minan sulhanen) ja Lucy (Sewardin yhtä nubiili holhokki). Dracula flirttailee Lucyn kanssa, ja myöhemmin samana yönä hän tunkeutuu hänen makuuhuoneeseensa ja syö hänen vertaan.Myöhään aamulla Mina löytää Lucyn yhä sängystä ja näyttää oudon kalpealta. Seward, joka on ymmällään hänen kurkussaan olevista oudoista pistojäljistä, kutsuu paikalle hämäräperäisten tautien asiantuntijan, tohtori Abraham Van Helsingin. Van Helsing kertoo epäilevälle tohtori Sewardille, että Lucyn kimppuun on hyökännyt vampyyri. Epäröinnin jälkeen Seward ja Harker antavat luvan laittaa Lucyn makuuhuoneeseen valkosipulia vampyyrin karkottamiseksi. Renfieldin epäonnistuneen yrityksen jälkeen poistaa valkosipuli, Dracula käyttää mielenhallintaa saadakseen Lucyn poistumaan huoneestaan ja tappaa hänet. Van Helsingin varoituksista huolimatta Seward kieltäytyy uskomasta häntä. van Helsing tapaa Draculan ja alkaa epäillä häntä paikalliseksi vampyyriksi sen jälkeen, kun he vaihtavat sanoja, lauseita ja solvauksia moldavian kielellä, ja kumpikin yrittää saada viimeisen sanan vieraan kielen "keskustelussa". Lucy, joka on nyt itse vampyyri, nousee kryptastaan, imee verta vartijaltaan ja yrittää hyökätä ja vietellä Harkerin, joka oli tullut vartioimaan hänen hautaansa varmistaakseen, oliko Van Helsing todellakin oikeassa... Draculan seuraava uhri on Mina, mutta hänellä on suurempia suunnitelmia hänen varalleen; hän haluaa tämän olevan hänen epäkuollut morsiamensa ikuisesti. Hän vie Dinan Carfax Abbeyyn, jossa he tanssivat ja mies imee Dinan verta. Seuraavana aamuna Mina on epätavallisen pirteä ja yrittää vietellä prudiskan Jonathanin. Tohtori Seward luulee erehdyksessä, että Jonathan viettelee Minaa, ja käskee häntä poistumaan. Van Helsing alkaa kuitenkin epäillä tätä outoa käytöstä. Huomatessaan huivin Minan kaulassa hän irrottaa sen ja paljastaa kaksi pistojälkeä. Vaikka Mina valehtelee, miten hän on saanut ne, Van Hesling vahvistaa, että vampyyri on hyökännyt hänen kimppuunsa asettamalla hänen käteensä ristin, joka polttaa merkin käteen. van Helsing laatii suunnitelman vampyyrin salaisen henkilöllisyyden paljastamiseksi. Sekä Dracula että Renfield kutsutaan tanssiaisiin, joissa Van Helsing on asettanut yhdelle seinälle valtavan peilin, joka on peitetty verholla. Draculan ja Minan esitellessä erinomaista tanssia peilin verho putoaa, ja vieraat huomaavat hämmästyneinä, ettei Draculassa ole heijastusta. Dracula nappaa Minan ja pakenee ikkunasta. van Helsing päättelee, että Renfield on Draculan orja ja saattaa siten tietää, minne Dracula on vienyt arkkunsa, kun Carfaxin etsinnät eivät tuota tulosta. Hän lukitsee itsensä huoneeseen tehdäkseen Minnasta morsiamensa loppuun. Hänen takaa-ajajansa rikkovat oven, ja he tappelevat. Van Helsing huomaa auringonvalon hiipivän huoneeseen ja alkaa avata kaihtimia. Kun hänen ruumiinsa alkaa palaa, Dracula yrittää paeta, mutta Renfield tappaa hänet vahingossa. kun Dracula on kuollut, Renfield vaipuu epätoivoon, koska hänellä ei ole isäntää, jota palvella, ja raaputtaa Draculan tuhkat arkkuun. Seward sanoo hänelle: "Olet nyt vapaa", ja hän tajuaa tämän olevan totta Draculan kuoltua ja vaikuttaa helpottuneelta. Mutta heti kun tohtori Seward kehottaa Renfieldiä seuraamaan häntä ulos kirkosta, hän seuraa häntä sanomalla "Kyllä, mestari". Van Helsing pölyttää itsensä, avaa Draculan arkun ja huutaa jotain moldavaksi varmistaakseen, että hänellä on viimeinen sana hänen ja kreivin välillä. Lopputekstien pyörähdettyä Dracula kuitenkin vastaa moldavaksi, vaikka on kuollut, ja antaa hänelle "oikean" viimeisen sanan.</w:t>
      </w:r>
    </w:p>
    <w:p>
      <w:r>
        <w:rPr>
          <w:b/>
        </w:rPr>
        <w:t xml:space="preserve">Tulos</w:t>
      </w:r>
    </w:p>
    <w:p>
      <w:r>
        <w:t xml:space="preserve">Kenen kimppuun vampyyri hyökkäsi?</w:t>
      </w:r>
    </w:p>
    <w:p>
      <w:r>
        <w:rPr>
          <w:b/>
        </w:rPr>
        <w:t xml:space="preserve">Esimerkki 2.527</w:t>
      </w:r>
    </w:p>
    <w:p>
      <w:r>
        <w:t xml:space="preserve">Nuoresta asti Barbara oli aina antanut periksi sisarensa Ruthin tahdolle. Koska hän rakasti Ruthia ja omistautui hänelle, hän teki mitä tahansa Ruthin hyväksi. Ruth oli kuitenkin hyvin itsekäs tyttö, joka usein käytti Barbaran ystävällisyyttä hyväkseen. Kun heistä kasvoi nuoria naisia, Barbara löysi Nickistä elämänsä rakkauden. Valitettavasti Ruth ei voinut antaa sisarensa olla onnellinen. Hän päätti, että hän halusi Nickin itselleen. Tämän seurauksena hän kertoi Barbaralle, että jos hän ei saisi Nickiä itselleen, hän tappaisi itsensä.Tämä jätti Barbara-paran murskaavan päätöksen eteen. Jälleen kerran hän astui syrjään omasta mahdollisuudestaan onneen ja antoi itsekkään siskonsa mennä naimisiin miehen kanssa, jota Barbara rakasti. Tuskissaan Barbara muutti Filippiineiltä Yhdysvaltoihin antaakseen nuoren pariskunnan aloittaa yhteisen elämänsä ilman häntä. vuosia myöhemmin Barbara sai järkyttävän puhelun kotimaastaan. Hänelle kerrottiin, että hänen siskonsa teki itsemurhan ja jätti nuoren tyttärensä Karenin äidittömäksi. Barbara palasi Filippiineille suremaan sisarensa menetystä ja auttamaan veljentyttärensä Karenin hoidossa. Pian hän sai selville siskonsa itsemurhan motiivin. Ilmeisesti Barbara oli ollut vakuuttunut siitä, ettei Nick koskaan rakastanut häntä, vaikka hän asui vuosia miehensä Nickin kanssa ja sai tämän kanssa jopa lapsen. Hän alkoi uskoa, että mies ei ainoastaan rakastanut yhä Barbaraa, vaan että mies matkusti Yhdysvaltoihin saadakseen suhteeseen Barbaran kanssa. Vaikka hän kuoli, hänen sisartaan kohtaan tuntemansa raivo elää edelleen. Ruthin pahuus on jäänyt kummittelemaan niille, jotka ovat jääneet taakse. Barbaran on tehtävä kaikkensa tuodakseen lohtua henkisesti haavoittuneen sisarentyttärensä elämään ja suojellakseen heitä molempia Ruthin pahalta hengeltä.</w:t>
      </w:r>
    </w:p>
    <w:p>
      <w:r>
        <w:rPr>
          <w:b/>
        </w:rPr>
        <w:t xml:space="preserve">Tulos</w:t>
      </w:r>
    </w:p>
    <w:p>
      <w:r>
        <w:t xml:space="preserve">Mikä oli Barbaran veljentytön nimi?</w:t>
      </w:r>
    </w:p>
    <w:p>
      <w:r>
        <w:rPr>
          <w:b/>
        </w:rPr>
        <w:t xml:space="preserve">Esimerkki 2.528</w:t>
      </w:r>
    </w:p>
    <w:p>
      <w:r>
        <w:t xml:space="preserve">Lauluntekijä Jack Morell (Steve Guttenberg) - viittaus Village Peoplen luojaan Jacques Moraliin - saa läpimurtonsa DJ:nä paikallisessa diskossa Saddle Trampsissa. Hänen kämppäkaverinsa Sam Simpson (Valerie Perrine), menestyksensä huipulla juuri eläkkeelle jäänyt supermalli, näkee vastakaikua hänen hänelle kirjoittamalleen kappaleelle ("Samantha") ja suostuu käyttämään yhteyksiään saadakseen Morellille levytyssopimuksen. Hänen yhteyshenkilönsä, ex-poikaystävä Steve Waits (Paul Sand), Marrakech Recordsin (viittaus Village Peoplen levy-yhtiöön Casablanca Recordsiin) johtaja, on kiinnostuneempi palaamaan yhteen kuin Jackin musiikki (ja kiinnostuneempi ottamaan vastaan bisnespuheluita kuin kosiskelemaan Samanthaa), mutta suostuu kuuntelemaan demon.Sam päättää, että Jackin lauluääni ei riitä, ja rekrytoi naapurin ja Saddle Trampsien tarjoilijan/go-pojan Felipe Rosen (intiaani), mallitoverinsa David "Scar" Hodon (rakennustyöläinen, joka haaveilee tähteydestä soolonumerossa "I Love You to Death") ja löytää Randy Jonesin (cowboy) Greenwich Villagen kaduilta tarjoten illallista vastineeksi heidän osallistumisestaan. Samin entinen agentti Sydney Channing (Tammy Grimes) puolestaan määrää Girl Fridayn Lulu Brechtin (Marilyn Sokol) paikalle toivoen voivansa houkutella tähden takaisin. St. Louisissa asuva asianajaja Ron White (Bruce Jenner[a]) joutuu iäkkään naisen ryöstämäksi matkalla viemään Samin siskon lähettämää kakkua ja ilmestyy paikalle ärtyneenä. Brecht saa Jackin pilveen, mikä hermostuttaa häntä, kun hänen ystävänsä Alicia Edwards tuo mukanaan laulavan poliisin Ray Simpsonin, mutta Jack nauhoittaa kvartetin "Magic Night" -ohjelmassa. Ron, jota miesnälkäinen Brecht tassuttelee koko illan, on kulttuurishokin musertama ja lähtee pois. seuraavana päivänä Sam törmää Roniin, joka pyytää anteeksi, esittää tekosyyn, että hän on kaksonen, ja seuraa häntä kotiin. Kun hän läikyttää lasagnen tähteet päälleen, Sam ja Jack auttavat hänet housuihinsa, ennen kuin Jack lähtee ja Sam ja Ron viettävät yön. Ron, joka on kiinnostunut auttamisesta, tarjoaa Wall Streetin toimistoaan koe-esiintymisten järjestämiseen. Siellä nahkamies Glenn M. Hughes kiipeää pianon päälle esittämään "Danny Boy" -kappaleen, ja hän ja G.I. Alex Briley liittyvät yhteen. Nyt sextettona he ovat saaneet nimensä Ronin seurapiiriäidin Norman sivullisesta huomautuksesta. Ronin pomo Richard Montgomery (Russell Nype), joka on karnevaalitunnelman vallassa, vaatii, ettei yritys edusta ryhmää, ja Ron lopettaa.Ronin uusi idea harjoitustilaksi on YMCA (seuraavassa tuotantonumerossa "YMCA" sen urheilulliset asukkaat ovat eriasteisesti riisuutuneina - Simpsonit-elokuvan ohella elokuva on yksi harvoista ei-ikärajattomista teoksista, joissa on miehistä alastomuutta koko rintamalta). Yhtye leikkaa demon ("Liberation") Marrakechille, mutta Steve näkee, että vetovoima on vähäinen, ja Sam kieltäytyy vähäisestä sopimuksesta. Koska he eivät halua käyttää säästöjään, he päättävät rahoittaa itse itsensä järjestämällä maksulliset juhlat. juhlien rahoittamiseksi Sam suostuu Channingin pyyntöön palata maidon tv-mainoskampanjaan sillä ehdolla, että Village People on mukana. Ylenpalttinen "Milkshake"-numero alkaa, kun Sam kaataa maitoa kuudelle arkkityyppisiin asuihin pukeutuneelle pikkupojalle ja lupaa, että heistä kasvaa Village People. Mainostajat eivät halua olla missään tekemisissä tällaisen käsitteen kanssa ja kieltäytyvät lähettämästä mainosta. Sitten Norma astuu kuvioihin ja kutsuu ryhmän esiintymään hyväntekeväisyyskeräykseen San Franciscossa. Sam houkuttelee Steven lupaamalla romanttista viikonloppua, mutta Ron hämmästyy, kun hän vihjaa, että hän toteuttaisi viettelyn, ja Sam jättää hänet. Yksityiskoneellaan Steve valmistautuu seurusteluun, mutta paikalle ilmestyvät Jack ja hänen entinen kuoron äiti Helen (June Havoc), jotka haluavat sopia sopimuksesta. Aluksi vastahakoinen Helen viettelee Steven kreplachillaan, ja ennen pitkää he neuvottelevat T-paitojen myynnistä Japanin markkinoille.Pukuhuoneessa ennen show'ta Ron, joka on helpottunut kuullessaan, ettei Sam matkustanut Steven kanssa, kosii häntä. Jossain vaiheessa Montgomery ilmestyy paikalle palkatakseen Ronin uudelleen ryhmää edustavaksi juniorikumppaniksi. The Ritchie Familyn ("Give Me a Break") esityksen jälkeen Village People tekee voitokkaan debyytin ("Can't Stop the Music").</w:t>
      </w:r>
    </w:p>
    <w:p>
      <w:r>
        <w:rPr>
          <w:b/>
        </w:rPr>
        <w:t xml:space="preserve">Tulos</w:t>
      </w:r>
    </w:p>
    <w:p>
      <w:r>
        <w:t xml:space="preserve">Kuka on rakennusmies?</w:t>
      </w:r>
    </w:p>
    <w:p>
      <w:r>
        <w:rPr>
          <w:b/>
        </w:rPr>
        <w:t xml:space="preserve">Esimerkki 2.529</w:t>
      </w:r>
    </w:p>
    <w:p>
      <w:r>
        <w:t xml:space="preserve">Lewis on orpokodissa asuva 12-vuotias keksijä, jonka keksinnöt ovat pelottaneet potentiaalisia vanhempia. Hän päättää, että hänen äitinsä, joka hylkäsi hänet orpokotiin pikkulapsena, on ainoa, joka on koskaan todella rakastanut häntä, ja työskentelee koneen parissa, joka skannaa hänen muistinsa löytääkseen äidin. Lewis vie muistiskannerinsa koulunsa tiedemessuille ja tapaa siellä 13-vuotiaan Wilbur Robinsonin, salaperäisen pojan, joka väittää olevansa aikapoliisi tulevaisuudesta. Wilburin on saatava takaisin aikakone, jonka keilahattuinen mies on varastanut. Lewis yrittää esitellä skanneria, mutta se hajoaa, mikä aiheuttaa kaaoksen tiedemessuilla. Hermostuneena Lewis lähtee, kun keilahattumies Doris-nimisen robottihattuisen keilahattumiehen avulla korjaa ja varastaa skannerin.Wilbur tapaa Lewisin orpokodissa ja pyytää häntä korjaamaan skannerin. Lewis suostuu siihen vain, jos Wilbur voi todistaa puhuvansa totta, minkä Wilbur tekee viemällä heidät toiseen aikakoneeseen vuoteen 2037. Kun he kuitenkin saapuvat perille, Lewis sanoo voivansa käyttää aikakonetta skannerin sijasta, ja hän ja Wilbur riitelevät ja törmäävät. Wilbur pyytää sitten Lewisia korjaamaan aikakoneen, mutta Lewisilla on toinen ehto: Wilburin on vietävä hänet sen jälkeen äitinsä luo. Vastahakoisesti Wilbur suostuu ja piilottaa Lewisin autotalliin. Lewis ei kuitenkaan viivy siellä kauaa, ja hän tapaa loputkin Robinsonit lukuun ottamatta Corneliusta, Wilburin isää, joka on työmatkalla. Keulahattumies ja Doris yrittävät epäonnistuneesti siepata Lewisin. Samaan aikaan Robinsonit tarjoutuvat adoptoimaan Lewisin, mutta muuttavat mielensä, kun he saavat tietää, että hän on menneisyydestä. Wilbur myöntää valehdelleensa Lewisille siitä, että hän veisi hänet takaisin äitinsä luo, minkä vuoksi Lewis juoksee pois inhoten.Lewis saa sitten selville, että Cornelius Robinson on itse asiassa tuleva versio hänestä itsestään ja Wilbur on hänen tuleva poikansa. Lewis saa myös selville, että keulahattutyyppi on aikuinen versio Lewisin kämppiksestä, Michael "Goob" Yagoobianista. Koska Lewis piti hänet aina hereillä tekemällä projektejaan, Goob nukahti kesken tärkeän Little League -ottelun. Joukkuetoverit olivat hakanneet hänet, kun hän oli epäonnistunut tärkeässä kiinniottotilanteessa, joka maksoi pelin. Goobista tuli sen seurauksena niin katkera, ettei häntä koskaan adoptoitu, vaan hän jäi orpokotiin vielä pitkään sen sulkemisen jälkeen. Doris oli "DOR-15", yksi Lewisin epäonnistuneista ja hylätyistä keksinnöistä. Molemmat syyttivät Lewisia epäonnestaan ja päättivät pilata hänen uransa varastamalla muistiskannerin ja vaatimalla siitä kunniaa. He jättävät Lewisin taakseen ja lähtevät skannerin kanssa, mikä muuttaa tulevaisuutta dramaattisesti maailmaan, jossa ei ole enää Wilburia ja jota hallitsevat Doriksen kloonit, jotka hallitsevat ihmisväestöä mielensä mukaan orjuuteen. Videokameralla näytetään, että Goob on petetty ja järkyttynyt Doriksen valtauksesta kaikkien yli ja oletettavasti Doriksen kloonit tappavat hänet. Lewis korjaa toisen aikakoneen, menee kohtaamaan Doriksen ja tuhoaa hänet lupaamalla, ettei koskaan keksi häntä, ja palauttaa tulevaisuuden utopistiseksi. Lewisin suostuttelun jälkeen Wilbur yrittää pyytää aikuista Goobia liittymään perheeseen, mutta tämä on kadonnut, ilmeisesti häpeissään siitä, mitä hän on tehnyt.Takaisin Wilburin ajassa Lewis tapaa vihdoin Corneliuksen kasvokkain. Cornelius selittää, miten muistiskanneri oli aloittanut heidän menestyksekkään uransa, mikä saa Lewisin palaamaan tiedemessuille. Wilbur vie Lewisin takaisin, mutta tekee ensin yhden pysähdyksen: kuten hän lupasi, hän vie Lewisin takaisin hetkeen, jolloin hänen äitinsä hylkäsi hänet. Lewis melkein estää häntä jättämästä lapsensa orpokotiin, mutta päättää olla tekemättä niin ja selittää Wilburille, että hänellä on jo perhe.Wilbur jättää Lewisin omaan aikaansa ja lähtee. Lewis lähtee messuille, mutta matkalla hän herättää Goobin juuri ajoissa, jotta tämä ehtii tehdä voittokuvion, mikä muuttaa hänen tulevaisuutensa. Takaisin messuilla Lewis pyytää vielä kerran tilaisuutta näyttää skannerinsa, mikä tällä kertaa onnistuu. Lucille, yksi tiedemessujen tuomareista, ja hänen miehensä Bud adoptoivat hänet, antavat hänelle lempinimen "Cornelius" ja ottavat hänet kotiinsa. Lähtiessään Lewis kääntyy ja vilkuttaa Goobille, joka myös lähtee orpokodista oman perheen ja nappulaliigapokaalin kanssa. Elokuva päättyy Walt Disneyn sitaattiin, joka sisältää Lewisin/Corneliuksen motton: "Keep Moving Forward".</w:t>
      </w:r>
    </w:p>
    <w:p>
      <w:r>
        <w:rPr>
          <w:b/>
        </w:rPr>
        <w:t xml:space="preserve">Tulos</w:t>
      </w:r>
    </w:p>
    <w:p>
      <w:r>
        <w:t xml:space="preserve">Mikä on Lewisin/Corneliuksen motto?</w:t>
      </w:r>
    </w:p>
    <w:p>
      <w:r>
        <w:rPr>
          <w:b/>
        </w:rPr>
        <w:t xml:space="preserve">Esimerkki 2.530</w:t>
      </w:r>
    </w:p>
    <w:p>
      <w:r>
        <w:t xml:space="preserve">Stanley Ipkiss on ujo ja epäonninen pankkivirkailija, joka työskentelee paikallisessa Edge Cityn pankissa. Kaikki ympärillä olevat ihmiset pilkkaavat häntä usein, paitsi hänen Jack Russell -terrierinsä Milo ja hänen työtoverinsa ja paras ystävänsä Charlie Schumaker. Samaan aikaan gangsteri Dorian Tyrell, Coco Bongo -yökerhon omistaja, juonittelee pomonsa Nikon syrjäyttämistä. Eräänä päivänä Tyrell lähettää laulajatyttöystävänsä Tina Carlylen Stanleyn pankkiin nauhoittamaan sen pohjapiirroksen valmistautuakseen pankin ryöstöön.Stanley tuntee vetoa Tiinaan, ja tämä näyttää vastavuoroisesti. Kun häneltä on evätty pääsy Coco Bongoon, hän löytää puisen naamion läheltä kaupungin satamaa. Sen asettaminen hänen kasvoilleen muuttaa hänet vihreäkasvoiseksi, omituiseksi huijariksi, joka tunnetaan nimellä Naamio ja joka pystyy muuttamaan itseään ja ympäristöään karikatyyrimäisesti ja mielensä mukaan. Stanley pelottelee häntä ryöstää yrittävän katujengin muuttamalla ilmapallon Tommy-pyssyksi, ja sitten hän kostaa piinaajilleen; hän pelottelee ärtyisän vuokraemäntänsä ja haavoittaa huijarikorjaajia, jotka tekivät tarpeettomia töitä hänen autoonsa ja laskuttivat häntä siitä.Seuraavana aamuna Stanley kohtaa etsivä komisario Kellawayn ja sanomalehden toimittajan Peggy Brandtin, jotka tutkivat Naamion edellisillan toimintaa. Osallistuakseen Tinan esitykseen hän muuttuu jälleen naamioksi ryöstääkseen pankin ja tekee samalla vahingossa tyhjäksi Tyrellin suunnitelman. Coco Bongossa Stanley tanssii riehakkaasti Tinan kanssa, jota hän päätyy suutelemaan. Kun Stanley joutuu yhteenoton jälkeen Tyrellin kanssa pankkiryöstön häiritsemisestä, hän pakenee jättäen jälkeensä puvustaan kankaanpalasen, joka muuttuu takaisin pyjamaksi, kun taas poliisi pidättää Tyrellin epäiltynä pankkiryöstöstä.Kellaway epäilee kankaanpalasen perusteella Stanleytä pankkiryöstäjäksi; hän uskoo, että "ei voi olla kahta idioottia, joilla on tuollainen pyjama". Myöhemmin Stanley kääntyy psykiatrin puoleen, joka on hiljattain julkaissut kirjan naamioista, ja hänelle kerrotaan, että esine saattaa olla Lokin, norjalaisen pimeyden ja pahuuden jumalan, kuva. Samana yönä Stanley muuttuu Naamioksi ja tapaa Tinan paikallisessa puistossa, mutta tapaamisen keskeyttää Kellaway, joka yrittää pidättää hänet. Stanley huijaa suuren joukon poliiseja liittymään joukkoesitykseen Desi Arnazin kappaleesta "Cuban Pete", riisuu naamion ja pakenee Peggyn kanssa, mutta Peggy pettää hänet Tyrellille 50 000 dollarin palkkion vuoksi. Tyrell kokeilee naamiota ja muuttuu pahansuovaksi vihreäkasvoiseksi hirviöksi. Stanley pakotetaan paljastamaan varastettujen rahojen sijainti, ja häntä pidetään panttivankina yhdessä mafian autossa, kun Tyrellin kätyrit tutkivat hänen asuntonsa. Rahat ovat nyt Tyrellin jengin hallussa, ja Stanley toimitetaan sitten kumivihreän naamarin kanssa Kellawaylle, jossa hänet pidätetään.Kun Tina käy Stanleyn luona tämän sellissä, Stanley kehottaa häntä pakenemaan kaupungista. Tina kiittää Stanleytä siitä, että hän kohtelee häntä "kuin ihmistä eikä mitään juhlapalvelusta", ja kertoo Stanleylle, että hän tiesi koko ajan Stanleyn olevan naamio. Tina yrittää lähteä kaupungista, mutta Tyrellin miehet ottavat hänet kiinni ja vievät hänet väkisin Nikon järjestämiin hyväntekeväisyystanssiaisiin Coco Bongoon, joihin osallistuu kaupungin eliittiä, kuten pormestari Tilton. Saapuessaan paikalle naamioitunut Tyrell tappaa Nikon ja valmistautuu tuhoamaan sekä klubin että Tinan dynamiitilla. Milo auttaa Stanleyta pakenemaan sellistä, ja Stanley ottaa Kellawayn mukaansa peitetarpeeksi ja panttivangiksi yrittäessään epätoivoisesti pysäyttää Tyrellin.Lukittuaan Kellawayn autoonsa Stanley tunkeutuu klubille ja onnistuu värväämään Charlien avukseen, mutta joutuu pian sen jälkeen huomatuksi ja vangiksi. Tina huijaa Tyrellin riisumaan naamion, jonka Milo saa takaisin ja pukee päälleen, jolloin koira muuttuu karikatyyrimäiseksi pitbulliksi, joka tekee tuhoa Tyrellin miesten keskuudessa, samalla kun Stanley taistelee itse Tyrelliä vastaan. Kun Stanley on saanut naamion takaisin, hän käyttää sen kykyjä pelastaakseen Tinan nielemällä Tyrellin pommin ja huuhtelemalla Tyrellin alas klubin suihkulähteen viemäristä. Poliisi saapuu paikalle ja pidättää Tyrellin jäljellä olevat kätyrit, kun taas Kellaway yrittää pidättää Stanleyn vielä kerran. Pormestari Tilton tulee paikalle ja kehottaa Kellawayta, Doylea ja poliiseja vapauttamaan Stanleyn, koska Stanley on ollut sankari ja koska Tyrell oli koko ajan naamio, Tilton sopii tapaamisen Kellawayn kanssa toimistoonsa aamuksi ja kaikki syytteet Stanleytä vastaan hylätään. Kun aurinko nousee seuraavana päivänä, Stanley, Tina, Milo ja Charlie vievät naamion takaisin satamaan. Tina heittää naamion veteen, ja hän ja Stanley suutelevat. Sitten Charlie hyppää veteen noutamaan naamarin itselleen, mutta Milo ottaa sen ensin. Elokuva päättyy, kun Stanley suutelee Tinaa ja siteeraa naamion iskulauseen: "SssssMOKIN'!!!".</w:t>
      </w:r>
    </w:p>
    <w:p>
      <w:r>
        <w:rPr>
          <w:b/>
        </w:rPr>
        <w:t xml:space="preserve">Tulos</w:t>
      </w:r>
    </w:p>
    <w:p>
      <w:r>
        <w:t xml:space="preserve">Mihin Stanley lukitsee Kellawayn?</w:t>
      </w:r>
    </w:p>
    <w:p>
      <w:r>
        <w:rPr>
          <w:b/>
        </w:rPr>
        <w:t xml:space="preserve">Esimerkki 2.531</w:t>
      </w:r>
    </w:p>
    <w:p>
      <w:r>
        <w:t xml:space="preserve">Kunnianhimoinen lukiolainen Matthew Kidman (Emile Hirsch) on hyväksytty Georgetownin yliopistoon, mutta hänellä ei ole varaa lukukausimaksuihin. Hän on kerännyt 25 000 dollaria saadakseen loistavan kambodžalaisen opiskelijan Samnangin opiskelemaan Yhdysvaltoihin, mutta ei löydä lukiokokemuksestaan juuri muuta todella mieleenpainuvaa. Hänen elämänsä muuttuu yhtäkkiä, kun naapuriin muuttaa karismaattinen Danielle (Elisha Cuthbert). Matthew todistaa hänen riisuutumistaan makuuhuoneensa ikkunasta, kunnes Danielle näkee hänet ja ryntää paikalle, koputtaa oveen ja esittäytyy hänen vanhemmilleen. He ehdottavat Matthew'lle, että hän esittelisi Daniellelle kaupunkia. ajon aikana Danielle pysäyttää auton ja pakottaa Matthew'n nousemaan ulos ja riisuutumaan hänelle. He tutustuvat toisiinsa outojen seikkailujen kautta, joihin kuuluu muun muassa se, että Matthew löytää itsensä rehtorinsa uima-altaasta. Hän ja Danielle hiipivät pois ja hakevat ystävänsä ennen kuin lähtevät juhliin. Kun muutamat Matthew'n urheilijaluokkatoverit yrittävät saada hänet pois Daniellen luota ja potkia hänet ulos juhlista, Matthew löytää rohkeutta kävellä suoraan Matthew'n luokse ja suudella häntä. Matthew'n maailma järkkyy yhtäkkiä seuraavana päivänä, kun hänen ystävänsä Eli ilmoittaa hänelle, että Danielle on aikuisfilminäyttelijä... Elin neuvosta Matthew vie Daniellen likaiseen motelliin. Loukkaantunut Danielle tajuaa, että Matthew on saanut selville hänen menneisyytensä, ja lopettaa suhteen äkillisesti. Matthew yrittää myöhemmin pyytää anteeksi ja tehdä sovinnon, mutta Danielle uskoo, ettei hän koskaan pääse menneisyyttään pakoon, ja päättää palata aikuisalalle. Matthew jäljittää Daniellen Las Vegasissa järjestettävässä aikuisfilmikokouksessa, jossa Kelly (Timothy Olyphant), pornotuottaja ja Daniellen entinen mies, varoittaa uhkaavasti Matthew'ta puuttumasta hänen liiketoimintaansa. Matthew ei välitä hänestä ja suostuttelee Daniellen sekä jättämään aikuisalan että aloittamaan suhteensa uudelleen. seuraavana aamuna Kelly sieppaa Matthew'n raivoissaan koulusta ja pahoinpitelee hänet sanomalla, että Daniellen kuvaamatta jättäminen on maksanut hänelle 30 000 dollaria. Kelly tarjoutuu antamaan Matthew'n pyyhkiä velkansa varastamalla pornomoguli Hugo Poshin (James Remar) palkintopatsaan, mutta Matthew'n tultua taloon Kelly tekee murtoilmoituksen ja poistuu paikalta. Matthew välttelee niukasti poliisia ja kiirehtii stipendi-illalliselle. Hän on pilvessä ekstaasista, jonka Kelly antoi hänelle aspiriinina, ja pitää syvästi tunteikkaan puheen, mutta menettää stipendin.Kelly kostaa edelleen varastamalla kaikki Matthew'n Samnangille keräämät rahat. Matthew pelkää, että hänet saatetaan syyttää rikoksesta ja erotetaan koulusta. Hän kääntyy Daniellen puoleen saadakseen apua tappioidensa korvaamiseksi. Danielle kutsuu paikalle kaksi ystäväänsä pornotähtipäiviltään, ja he sopivat tekevänsä Hugo Poshille videon tanssiaisiltana käyttäen Matthew'n luokkatovereita näyttelijöinä. Onnistuneiden kuvausten jälkeen Danielle ja Matthew harrastavat seksiä limusiinissa. Daniellen menneisyydestä huolimatta se on ensimmäinen kerta, kun hän on todella rakastellut.Seuraavana aamuna Eli soittaa Matthew'lle paniikissa, koska tanssiaisillan nauha on varastettu, mikä vaarantaa heidän toiveensa rahallisesta takaisinmaksusta. Matthew astuu kotiinsa ja löytää Kellyn (ja varastetun nauhan) kotonaan yhdessä vanhempiensa ja rehtori Salingerin kanssa. Kelly kertoo Matthew'lle kahden kesken, että ellei hän saa puolta kaikista voitoista, hän soittaa nauhan välittömästi Matthew'n perheelle. Matthew uskaltaa näyttää nauhan väittäen, ettei hän enää välitä "nyt tuhoutuneesta tulevaisuudestaan", ja Kelly suostuu. Kaikkien yllätykseksi Matthew ja hänen ystävänsä ovat tehneet edistyksellisen, kattavan seksuaalikasetin eivätkä pornoelokuvaa. Koska Kellyllä ei ole enää kortteja pelattavaksi, hän myöntää tappionsa ja osoittaa vastahakoista kunnioitusta Matthew'ta kohtaan. Hugo Posh ja Matthew tienaavat videolla miljoonia. Hugo Posh maksaa Samnangille matkan Yhdysvaltoihin, kun taas Matthew saa tarpeeksi rahaa opiskellakseen Georgetownissa ja ottaakseen Daniellen mukaansa DC:hen. Matthew'n tarina päättyy siihen, että hän saa unelmiensa tytön ja mahdollisuuden tulevaisuuteen, jonka hän on aina halunnut.</w:t>
      </w:r>
    </w:p>
    <w:p>
      <w:r>
        <w:rPr>
          <w:b/>
        </w:rPr>
        <w:t xml:space="preserve">Tulos</w:t>
      </w:r>
    </w:p>
    <w:p>
      <w:r>
        <w:t xml:space="preserve">Mikä oli rehtorin nimi?</w:t>
      </w:r>
    </w:p>
    <w:p>
      <w:r>
        <w:rPr>
          <w:b/>
        </w:rPr>
        <w:t xml:space="preserve">Esimerkki 2.532</w:t>
      </w:r>
    </w:p>
    <w:p>
      <w:r>
        <w:t xml:space="preserve">Tarina sijoittuu vuoteen 1959, ja se kerrotaan vain muutamalla lyhyellä dialoginpätkällä, joista suuri osa on gaeliksi. Onneton illusionisti (joka tunnetaan taiteilijanimellä "Tatischeff") näkee suosionsa ja työpaikkansa Pariisissa kuivuvan kokoon. Hän pakkaa vähäiset tavaransa ja rekvisiittansa, joihin kuuluu myös pahantuulinen valkoinen kani, ja muuttaa Lontooseen. Siellä hän löytää itsensä suositun rockyhtyeen epäolennaiseksi seuraajaksi. Loukkaantuneesta ylpeydestään huolimatta hän omaksuu asenteen, jonka mukaan ei ole mitään hävittävää, ja jatkaa keikkailua pienemmissä tilaisuuksissa baareissa, kahviloissa ja yksityisjuhlissa.Hän hyväksyy erään juopuneen juhlijan kutsun ja lähtee pitkälle, hitaalle matkalle syrjäiselle skotlantilaiselle saarelle (Iona Sisä-Hebrideillä). Pienen kylän pubiin on vasta hiljattain kytketty sähköt, ja hän ja hänen kaninsa ovat jonkin aikaa arvostettuja. Illusionisti asuu vaatimattomasti pubin yläpuolella olevassa huoneessa, ja hän kohtaa nuoren tytön nimeltä Alice, joka ihastuu hänen tuonpuoleisiin kykyihinsä ja ystävällisiin eleisiinsä, kuten uusiin punaisiin kenkiin, jotka hän saa lahjaksi. Kilpailu uudenaikaisemmista viihdemuodoista seuraa illusionistia jopa tähän idylliin, ja pian hän muuttaa eteenpäin. Alice uskoo, että alistetulla esiintyjällä on todellisia yliluonnollisia voimia, ja seuraa häntä Edinburghiin, jossa hän esiintyy vaatimattomassa, syrjässä sijaitsevassa teatterissa. He varaavat huoneen ränsistyneestä majatalosta, jota muut hiipuvat esiintyjät (akrobaattikolmikko, klovni ja vatsastapuhuja) suosivat. Illusionisti nukkuu pienellä sohvalla, ja tyttö pitää itsensä kiireisenä siivoamalla ja laittamalla ruokaa, jonka hän jakaa naapureiden kanssa. Tytön kiintymys kesyttää jopa jäniksen, mutta illusionistin yhä niukemmaksi käyvä palkka, jota hän tuhlaa Liisalle annettaviin lahjoihin, saa hänet panttilainaamoon taikakalustostaan ja ottamaan salaa vastaan yhä nöyryyttävämpiä töitä. Muista perinteisistä esiintyjistä tulee samanlaisia masentuneita ja varattomia. Koska illusionisti ei pysty keräämään rohkeutta kertoa tähtisilmäiselle ihailijalleen totuutta hiipuvasta elinkeinostaan, hän jatkaa antamista, kunnes hänellä ei ole enää mitään tarjottavaa. Liisa löytää sillä välin komean nuoren miehen kiintymyksen, ja kun hän näkee heidät kävelemässä yhdessä, illusionisti päättää jättää Liisan rahan kanssa ja muuttaa eteenpäin. Hänen viimeinen viestinsä on kirje, jossa lukee: "Taikureita ei ole olemassa". Tämän jälkeen Alice muuttaa yhteen uuden poikaystävänsä kanssa. Illusionisti vapauttaa kanin Arthur's Seatin vehreälle kukkulalle, jossa nähdään monia muita kaneja. Hänet nähdään viimeisen kerran junassa, jossa hän kieltäytyy viimeisestä tilaisuudesta tehdä taikatemppu lapselle palauttamalla lapsen pudottaman lyhyen lyijykynän, mutta ei vaihda sitä samanlaiseen, mutta pidempään omaan lyijykynäänsä.Illusionisti katselee koko elokuvan ajan kaihoisasti valokuvaa, jota ei kuitenkaan koskaan paljasteta katsojille elokuvan aikana. Elokuvan lopussa ilmestyy valokuva, jossa elokuva omistetaan kirjailija Tatin omalle tyttärelle. Viimeisen junamatkan aikana illusionisti katsoo valokuvaa viimeisen kerran, ja hänen kätensä laskeutuu alas, jossa valokuva näkyy epämääräisesti, erityisesti Blu-ray-julkaisussa. Kyseessä on ilmeisesti sama kuva Tatin tyttärestä, joka nähdään elokuvan lopussa.</w:t>
      </w:r>
    </w:p>
    <w:p>
      <w:r>
        <w:rPr>
          <w:b/>
        </w:rPr>
        <w:t xml:space="preserve">Tulos</w:t>
      </w:r>
    </w:p>
    <w:p>
      <w:r>
        <w:t xml:space="preserve">Missä illusionisti nukkuu?</w:t>
      </w:r>
    </w:p>
    <w:p>
      <w:r>
        <w:rPr>
          <w:b/>
        </w:rPr>
        <w:t xml:space="preserve">Esimerkki 2.533</w:t>
      </w:r>
    </w:p>
    <w:p>
      <w:r>
        <w:t xml:space="preserve">The Hurt Locker alkaa lainauksella, joka on peräisin New York Timesin sotakirjeenvaihtajan ja toimittajan Chris Hedgesin vuonna 2002 ilmestyneestä bestselleristä War Is a Force That Gives That Gives Us Meaning: "Taistelun huuma on voimakas ja usein tappava riippuvuus, sillä sota on huume."[2][3][4]Kersantti William James (Jeremy Renner), taistelukokenut veteraani, saapuu uutena joukkueenjohtajana yhdysvaltalaiseen sotilasjoukkueeseen. Army Explosive Ordnance Disposal (EOD) -yksikön uudeksi ryhmänjohtajaksi Irakin sodassa,[5][6] korvaten ylikersantti Matthew Thompsonin (Guy Pearce), joka sai surmansa radio-ohjatussa 155mm:n improvisoidussa räjähteessä (IED, improvised explosive device) Bagdadissa. Hänen tiimiinsä kuuluvat kersantti J.T. Sanborn (Anthony Mackie) ja erikoislääkäri Owen Eldridge (Brian Geraghty).Jamesin omapäiset menetelmät ja asenne saavat Sanbornin ja Eldridgen pitämään häntä holtittomana, ja jännitteet kasvavat. Kun heidät määrätään tuhoamaan räjähteitä syrjäisellä aavikkoalueella, James palaa räjähdyspaikalle hakemaan hanskojaan. Sanborn harkitsee avoimesti Jamesin tappamista "vahingossa" laukaisemalla räjähdyksen, mikä saa Eldridgen tuntemaan olonsa hyvin epämukavaksi, mutta Sanborn ei tee mitään.Palatessaan Camp Victory -leirille Humvee-ajoneuvollaan ryhmä kohtaa viisi aseistautunutta, perinteiseen arabipukuun pukeutunutta miestä, jotka seisovat miesten Ford Excursion -auton vieressä, jonka rengas on puhki. Kireän kohtaamisen jälkeen miehet paljastuvat yksityisiksi sotilasurakoitsijoiksi ja brittiläisiksi palkkasotureiksi. He ovat ottaneet kiinni kaksi vankia, jotka ovat etsityimpien irakilaisten pelikorteissa. Yhtäkkiä koko ryhmä joutuu tulituksen kohteeksi, ja kun vangit yrittävät sekasorron keskellä paeta, palkkasotureiden johtaja (Ralph Fiennes) muistaa, että heistä on luvattu palkkio "elävänä tai kuolleena", ja ampuu heidät. Vihollisen tarkka-ampujat tappavat kolme palkkasoturia, johtaja mukaan lukien. Sanborn ja James lainaavat Barrett .50-kaliiperista tappaakseen kolme hyökkääjää, kun taas Eldridge tappaa neljännen.Varastoräjähdyksen aikana James löytää nuoren pojan ruumiin, johon on kirurgisesti istutettu elävä pommi. James uskoo, että kyseessä on "Beckham" (Christopher Sayegh), irakilaisnuorukainen, jonka kanssa hän oli aiemmin ystävystynyt. Evakuoinnin aikana everstiluutnantti John Cambridge (Christian Camargo), leirin psykiatri ja Eldridgen ystävä, kuolee räjähdyksessä; Eldridge syyttää itseään everstin kuolemasta. Myöhemmin James lähtee sotilasalueelta kostaakseen Beckhamille ja murtautuu irakilaisen professorin taloon, mutta hänen etsintänsä ei tuota tulosta, ja hän lähtee pois. bensatankkerin räjähdykseen kutsuttu James päättää omatoimisesti lähteä metsästämään syyllisiä kapinallisia, koska arvelee, että he ovat yhä lähialueella. Sanborn vastustaa, mutta kun James lähtee liikkeelle, hän ja Eldridge seuraavat häntä vastahakoisesti. Heidän hajaannuttuaan kapinalliset ottavat Eldridgen kiinni. James ja Sanborn pelastavat hänet, mutta ampuvat häntä vahingossa jalkaan. Seuraavana aamuna Jamesia lähestyy Beckham, jonka James uskoi kuolleen. Nuori poika yrittää pelata jalkapalloa Jamesin kanssa ja myydä hänelle lisää DVD:tä, mutta sotilas kävelee ohi sanomatta sanaakaan. Ennen kuin hänet lennätetään muualle leikkaukseen, Eldridge syyttää vihaisena Jamesia vammastaan." Jamesin ja Sanbornin yksikkö kutsutaan toiseen tehtävään heidän vuorotteluvuoronsa viimeisinä kahtena päivänä. Viattomalle irakilaiselle siviilimiehelle on kiinnitetty pommiliivi rintaan. James yrittää katkaista lukot liivin irrottamiseksi, mutta niitä on liian monta avattavaksi käytettävissä olevassa ajassa ennen kuin pommi räjähtää. Hän joutuu hylkäämään miehen, joka kuolee pommin räjähtäessä. Sanborn jää miehen kuolemasta järkyttyneenä. Hän tunnustaa Jamesille, ettei hän enää kestä paineita ja haluaa palata kotiin ja saada pojan." Bravo-komppanian kierron päätyttyä James palaa kotiin entisen vaimonsa Connien (Evangeline Lilly) ja heidän pikkupoikansa luokse, jotka molemmat asuvat yhä hänen luonaan hänen talossaan. Hän on kuitenkin tylsistynyt ja irrottautunut rutiininomaisesta siviilielämästä tavallisine tehtävineen, joita ovat ostosten tekeminen supermarketissa ja perheillalliset. Eräänä iltana James tunnustaa pojalleen, että on vain yksi asia, jota hän tietää rakastavansa. Pian tämän jälkeen hän aloittaa uuden palveluskierroksen palvelemalla Delta-komppaniassa, Yhdysvaltain armeijan EOD-yksikössä, kun he aloittavat 365 päivän kierroksensa.</w:t>
      </w:r>
    </w:p>
    <w:p>
      <w:r>
        <w:rPr>
          <w:b/>
        </w:rPr>
        <w:t xml:space="preserve">Tulos</w:t>
      </w:r>
    </w:p>
    <w:p>
      <w:r>
        <w:t xml:space="preserve">Kuka esittää Connieta?</w:t>
      </w:r>
    </w:p>
    <w:p>
      <w:r>
        <w:rPr>
          <w:b/>
        </w:rPr>
        <w:t xml:space="preserve">Esimerkki 2.534</w:t>
      </w:r>
    </w:p>
    <w:p>
      <w:r>
        <w:t xml:space="preserve">Joe Norson (Farley Granger) ja hänen vaimonsa Ellen (Cathy ODonnell) ovat nuori aviopari, jolla on lapsi tulossa ja joka asuu vanhempiensa luona. Joe jakaa postia postitoimistolle ja haaveilee siitä, mitä helvettiä hän tekee, jos saa vähän rahaa säästöön. Kun hän löytää yhden jakeluosoitteensa arkistokaapista kirjekuoren täynnä käteistä, hän ottaa sen ja löytää siinä 30 000 dollarin seteleitä ja rikollista koskevia asiakirjoja asianajajalta. Käteinen raha on peräisin kiristysyrityksestä, jonka asianajaja on käynnistänyt käyttäen erään asiakkaansa Georgie Garsellin (James Craig) lihaksia, joka murhaa useita siihen osallistuneita ihmisiä. Tekojaan harkitseva Joe kertoo vaimolleen hankkineensa töitä pohjoisessa, jättää rahat paikalliselle baarin omistajalle ja majoittuu halpaan hotelliin. Kun Joe yrittää tunnustaa rikoksensa ja palauttaa rahat, asianajaja kiistää niiden olemassaolon, mutta vielä pahempaa on se, että kun Joe palaa baariin, jonne hän jätti rahat, hän huomaa, että baarin omistaja on kadonnut. Kun hän ehtii nähdä uuden poikansa ja kertoa vaimolleen totuuden, poliisi on jäljittämässä Joeta vaanivia roistoja, ja murhan ja petoksen verkko kiristyy.</w:t>
      </w:r>
    </w:p>
    <w:p>
      <w:r>
        <w:rPr>
          <w:b/>
        </w:rPr>
        <w:t xml:space="preserve">Tulos</w:t>
      </w:r>
    </w:p>
    <w:p>
      <w:r>
        <w:t xml:space="preserve">Kuka näyttelee Elleniä?</w:t>
      </w:r>
    </w:p>
    <w:p>
      <w:r>
        <w:rPr>
          <w:b/>
        </w:rPr>
        <w:t xml:space="preserve">Esimerkki 2.535</w:t>
      </w:r>
    </w:p>
    <w:p>
      <w:r>
        <w:t xml:space="preserve">Dukesta (Channing Tatum) on tullut G.I. Joe -yksikön johtaja, ja Yhdysvaltain presidentiksi (Jonathan Pryce) tekeytynyt Zartan (Arnold Vosloo) lavastaa hänet syylliseksi ydinkärkien varastamiseen Pakistanista. Yksikkö tuhoutuu sotilaallisessa ilmaiskussa, jossa Duke on yksi uhreista. Ainoat eloonjääneet ovat Roadblock (Dwayne Johnson), Flint (D.J. Cotrona) ja Lady Jaye (Adrianne Palicki).Samaan aikaan Storm Shadow (Byung-hun Lee) ja Firefly (Ray Stevenson) pelastavat Cobra-komentajan (Luke Bracey) maanalaisesta huipputurvavankilasta Saksassa ja jättävät Destron taakseen. Storm Shadow loukkaantuu paon aikana ja vetäytyy Himalajan temppeliin toipumaan. Kun Blind Master (RZA), Arashikage-klaanin johtaja, kuulee hänen olevan elossa, hän lähettää Snake Eyesin (Ray Park) ja oppipoikansa Jinxin (Ãlodie Yung), Storm Shadow'n serkun, vangitsemaan Storm Shadow'n, jotta tämä voisi vastata setänsä, Hard Masterin, murhasta.Roadblock, Flint ja Lady Jaye palaavat Yhdysvaltoihin, jossa he perustavat tukikohdan ränsistyneeseen kuntosaliin. Kun Zartan ilmoittaa, että Cobra korvaa Joet Amerikan erikoisjoukkojen eliittiyksikkönä, Lady Jaye päättelee, että joku esiintyy presidenttinä, ja Roadblock johdattaa heidät kenraali Joseph Coltonin (Bruce Willis) luo, joka antaa heille aseita ja auttaa heitä soluttautumaan varainkeruutapahtumaan, johon presidentti osallistuu. Lady Jaye varastaa näytteen presidentin DNA:sta ja varmistaa, että hän on Zartan. He pakenevat yhteenoton jälkeen Fireflyn ja Zandarin (Matt Gerald) kanssa, joka on Yhdysvaltain salaisen palvelun presidenttikomennuskunnan päällikkö ja Cobran jäsen.Snake Eyes ja Jinx paikallistavat ja vangitsevat Storm Shadow'n taistelun jälkeen ninjojen kanssa ja vievät hänet Japaniin, jossa Storm Shadow paljastaa, että Zartan murhasi Hard Masterin ja että hän liittyi Cobraan kostaakseen sedälleen. Storm Shadow seuraa Snake Eyesin ja Jinxin mukana, kun he liittyvät Joen joukkoihin Cobran pysäyttämiseksi.Zartan kutsuu maailman johtajat huippukokoukseen historialliseen Fort Sumteriin, jossa hän kiristää heitä lamauttamaan ydinasevarastot ja paljastaa luoneensa Zeus-projektin: seitsemän orbitaalista kineettistä joukkotuhoasetta, jotka ovat hänen komennossaan. Hän tuhoaa Lontoon keskustan osoittaakseen ylivoimansa ja uhkaa tuhota muita pääkaupunkeja, jos maat eivät alistu Cobralle. Storm Shadow pettää Cobra-komentajan ja tappaa Zartanin, mikä paljastaa Cobran petoksen maailman johtajille. Snake Eyesin, Jinxin ja Flintin taistellessa Cobran sotilaita vastaan Cobran komentaja aktivoi loput kuusi asetta ja käskee Fireflya suojelemaan laukaisulaitetta. Roadblock tappaa Fireflyn taistelussa, ja hän deaktivoi ja tuhoaa kiertorata-aseet. Sillä välin Colton ja Lady Jaye pelastavat presidentin. Cobra-komentaja pakenee taistelun aikana ja Storm Shadow katoaa kostaessaan setänsä puolesta. Oikea presidentti puhuu kansakunnalle Valkoisessa talossa järjestettävässä seremoniassa, jossa Roadblock, Lady Jaye, Flint, Jinx ja Snake Eyes muistetaan sankareina. Colton lahjoittaa Roadblockille M1911-pistoolin, joka kuului kenraali George S. Pattonille, käytettäväksi, kun hän vihdoin löytää Cobra-komentajan ja kostaa Duken. Roadblock nostaa aseen ylpeänä käteensä ja ampuu yhden laukauksen kaatuneiden toveriensa kunniaksi.</w:t>
      </w:r>
    </w:p>
    <w:p>
      <w:r>
        <w:rPr>
          <w:b/>
        </w:rPr>
        <w:t xml:space="preserve">Tulos</w:t>
      </w:r>
    </w:p>
    <w:p>
      <w:r>
        <w:t xml:space="preserve">Kuka esittää Fireflya?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docId:812B9B396F8815970890B5E3F9AB83A1</keywords>
  <dc:description>generated by python-docx</dc:description>
  <lastModifiedBy/>
  <revision>1</revision>
  <dcterms:created xsi:type="dcterms:W3CDTF">2013-12-23T23:15:00.0000000Z</dcterms:created>
  <dcterms:modified xsi:type="dcterms:W3CDTF">2013-12-23T23:15:00.0000000Z</dcterms:modified>
  <category/>
</coreProperties>
</file>