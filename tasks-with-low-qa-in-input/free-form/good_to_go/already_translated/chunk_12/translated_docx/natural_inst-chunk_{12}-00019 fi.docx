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7.320</w:t>
      </w:r>
    </w:p>
    <w:p>
      <w:r>
        <w:t xml:space="preserve">Aladdin järjissään</w:t>
      </w:r>
    </w:p>
    <w:p>
      <w:r>
        <w:rPr>
          <w:b/>
        </w:rPr>
        <w:t xml:space="preserve">Tulos</w:t>
      </w:r>
    </w:p>
    <w:p>
      <w:r>
        <w:t xml:space="preserve">Kuka laulaja julkaisi albumit Aladdin Sane vuonna 1973 ja Let's Dance vuonna 1983?</w:t>
      </w:r>
    </w:p>
    <w:p>
      <w:r>
        <w:rPr>
          <w:b/>
        </w:rPr>
        <w:t xml:space="preserve">Tulos</w:t>
      </w:r>
    </w:p>
    <w:p>
      <w:r>
        <w:t xml:space="preserve">Aladdin Sane ja Diamond Dogs olivat listaykkösalbumeita mille kuuluisalle laulajalle 1970-luvulla?</w:t>
      </w:r>
    </w:p>
    <w:p>
      <w:r>
        <w:rPr>
          <w:b/>
        </w:rPr>
        <w:t xml:space="preserve">Tulos</w:t>
      </w:r>
    </w:p>
    <w:p>
      <w:r>
        <w:t xml:space="preserve">Kuka laulaja loi alter egot Ziggy Stardust ja Aladdin Sane?</w:t>
      </w:r>
    </w:p>
    <w:p>
      <w:r>
        <w:rPr>
          <w:b/>
        </w:rPr>
        <w:t xml:space="preserve">Esimerkki 7.321</w:t>
      </w:r>
    </w:p>
    <w:p>
      <w:r>
        <w:t xml:space="preserve">alameda, kalifornia</w:t>
      </w:r>
    </w:p>
    <w:p>
      <w:r>
        <w:rPr>
          <w:b/>
        </w:rPr>
        <w:t xml:space="preserve">Tulos</w:t>
      </w:r>
    </w:p>
    <w:p>
      <w:r>
        <w:t xml:space="preserve">Alamedan, El Doradon, Fresnon, Marinin, Mariposan, Nevadan, Orangen, Riversiden, Sacramenton, San Bernardinon, San Joaquinin, San Mateon, Santa Claran, Santa Cruzin, Sonoman ja Venturan kreivikunnat sijaitsevat missä osavaltiossa Yhdysvalloissa?</w:t>
      </w:r>
    </w:p>
    <w:p>
      <w:r>
        <w:rPr>
          <w:b/>
        </w:rPr>
        <w:t xml:space="preserve">Esimerkki 7.322</w:t>
      </w:r>
    </w:p>
    <w:p>
      <w:r>
        <w:t xml:space="preserve">toinen el alameinin taistelu</w:t>
      </w:r>
    </w:p>
    <w:p>
      <w:r>
        <w:rPr>
          <w:b/>
        </w:rPr>
        <w:t xml:space="preserve">Tulos</w:t>
      </w:r>
    </w:p>
    <w:p>
      <w:r>
        <w:t xml:space="preserve">Missä sodassa käytiin Alameinin, Britannian ja Bulgen taistelut?</w:t>
      </w:r>
    </w:p>
    <w:p>
      <w:r>
        <w:rPr>
          <w:b/>
        </w:rPr>
        <w:t xml:space="preserve">Esimerkki 7.323</w:t>
      </w:r>
    </w:p>
    <w:p>
      <w:r>
        <w:t xml:space="preserve">Alamon lähetysasema San Antoniossa</w:t>
      </w:r>
    </w:p>
    <w:p>
      <w:r>
        <w:rPr>
          <w:b/>
        </w:rPr>
        <w:t xml:space="preserve">Tulos</w:t>
      </w:r>
    </w:p>
    <w:p>
      <w:r>
        <w:t xml:space="preserve">Missä kaupungissa voisit vierailla Alamossa tai kävellä River Walkilla?</w:t>
      </w:r>
    </w:p>
    <w:p>
      <w:r>
        <w:rPr>
          <w:b/>
        </w:rPr>
        <w:t xml:space="preserve">Tulos</w:t>
      </w:r>
    </w:p>
    <w:p>
      <w:r>
        <w:t xml:space="preserve">Missä Teksasin kaupungissa Alamo sijaitsee?</w:t>
      </w:r>
    </w:p>
    <w:p>
      <w:r>
        <w:rPr>
          <w:b/>
        </w:rPr>
        <w:t xml:space="preserve">Esimerkki 7.324</w:t>
      </w:r>
    </w:p>
    <w:p>
      <w:r>
        <w:t xml:space="preserve">Alamon taistelu</w:t>
      </w:r>
    </w:p>
    <w:p>
      <w:r>
        <w:rPr>
          <w:b/>
        </w:rPr>
        <w:t xml:space="preserve">Tulos</w:t>
      </w:r>
    </w:p>
    <w:p>
      <w:r>
        <w:t xml:space="preserve">Mistä Teksasissa sijaitsevasta kaupungista löytyy Alamona tunnettu linnoitus?</w:t>
      </w:r>
    </w:p>
    <w:p>
      <w:r>
        <w:rPr>
          <w:b/>
        </w:rPr>
        <w:t xml:space="preserve">Esimerkki 7.325</w:t>
      </w:r>
    </w:p>
    <w:p>
      <w:r>
        <w:t xml:space="preserve">alamogordo, uusi meksiko</w:t>
      </w:r>
    </w:p>
    <w:p>
      <w:r>
        <w:rPr>
          <w:b/>
        </w:rPr>
        <w:t xml:space="preserve">Tulos</w:t>
      </w:r>
    </w:p>
    <w:p>
      <w:r>
        <w:t xml:space="preserve">Ensimmäisen atomipommin, Trinityn, räjäytys aloitti atomiajan, kun pommia testattiin Alamogordon ulkopuolella missä Yhdysvaltain osavaltiossa 16. heinäkuuta 1945?</w:t>
      </w:r>
    </w:p>
    <w:p>
      <w:r>
        <w:rPr>
          <w:b/>
        </w:rPr>
        <w:t xml:space="preserve">Esimerkki 7.326</w:t>
      </w:r>
    </w:p>
    <w:p>
      <w:r>
        <w:t xml:space="preserve">Alamo</w:t>
      </w:r>
    </w:p>
    <w:p>
      <w:r>
        <w:rPr>
          <w:b/>
        </w:rPr>
        <w:t xml:space="preserve">Tulos</w:t>
      </w:r>
    </w:p>
    <w:p>
      <w:r>
        <w:t xml:space="preserve">Ketä John Wayne näyttelee vuoden 1960 elokuvassa 'The Alamo'?</w:t>
      </w:r>
    </w:p>
    <w:p>
      <w:r>
        <w:rPr>
          <w:b/>
        </w:rPr>
        <w:t xml:space="preserve">Tulos</w:t>
      </w:r>
    </w:p>
    <w:p>
      <w:r>
        <w:t xml:space="preserve">Kuka näytteli Davy Crockettia vuoden 1960 elokuvassa 'The Alamo'?</w:t>
      </w:r>
    </w:p>
    <w:p>
      <w:r>
        <w:rPr>
          <w:b/>
        </w:rPr>
        <w:t xml:space="preserve">Tulos</w:t>
      </w:r>
    </w:p>
    <w:p>
      <w:r>
        <w:t xml:space="preserve">Kuka vuonna 2008 kuollut vaalea näyttelijä esitti Jim Bowieta vuoden 1960 elokuvassa "Alamo"?</w:t>
      </w:r>
    </w:p>
    <w:p>
      <w:r>
        <w:rPr>
          <w:b/>
        </w:rPr>
        <w:t xml:space="preserve">Esimerkki 7.327</w:t>
      </w:r>
    </w:p>
    <w:p>
      <w:r>
        <w:t xml:space="preserve">alana stewart</w:t>
      </w:r>
    </w:p>
    <w:p>
      <w:r>
        <w:rPr>
          <w:b/>
        </w:rPr>
        <w:t xml:space="preserve">Tulos</w:t>
      </w:r>
    </w:p>
    <w:p>
      <w:r>
        <w:t xml:space="preserve">Alana Hamilton, Penny Lancaster ja Rachel Hunter ovat kaikki olleet naimisissa minkä brittilaulajan kanssa?</w:t>
      </w:r>
    </w:p>
    <w:p>
      <w:r>
        <w:rPr>
          <w:b/>
        </w:rPr>
        <w:t xml:space="preserve">Esimerkki 7.328</w:t>
      </w:r>
    </w:p>
    <w:p>
      <w:r>
        <w:t xml:space="preserve">Alan Alda</w:t>
      </w:r>
    </w:p>
    <w:p>
      <w:r>
        <w:rPr>
          <w:b/>
        </w:rPr>
        <w:t xml:space="preserve">Tulos</w:t>
      </w:r>
    </w:p>
    <w:p>
      <w:r>
        <w:t xml:space="preserve">Mikä on Alan Aldan hahmon nimi yhdysvaltalaisessa tv-sarjassa M*A*S*H?</w:t>
      </w:r>
    </w:p>
    <w:p>
      <w:r>
        <w:rPr>
          <w:b/>
        </w:rPr>
        <w:t xml:space="preserve">Esimerkki 7.329</w:t>
      </w:r>
    </w:p>
    <w:p>
      <w:r>
        <w:t xml:space="preserve">Alan Bates</w:t>
      </w:r>
    </w:p>
    <w:p>
      <w:r>
        <w:rPr>
          <w:b/>
        </w:rPr>
        <w:t xml:space="preserve">Tulos</w:t>
      </w:r>
    </w:p>
    <w:p>
      <w:r>
        <w:t xml:space="preserve">Alan Bates esitti karannutta vankia, jota luultiin Jumalan pojaksi, missä elokuvassa vuonna 1961?</w:t>
      </w:r>
    </w:p>
    <w:p>
      <w:r>
        <w:rPr>
          <w:b/>
        </w:rPr>
        <w:t xml:space="preserve">Esimerkki 7.330</w:t>
      </w:r>
    </w:p>
    <w:p>
      <w:r>
        <w:t xml:space="preserve">Alan Bennett</w:t>
      </w:r>
    </w:p>
    <w:p>
      <w:r>
        <w:rPr>
          <w:b/>
        </w:rPr>
        <w:t xml:space="preserve">Tulos</w:t>
      </w:r>
    </w:p>
    <w:p>
      <w:r>
        <w:t xml:space="preserve">Mikä Alan Bennettin kirjoittama ja myöhemmin elokuvaksi tehty palkittu näytelmä sijoittuu Sheffieldissä sijaitsevaan kuvitteelliseen Cutler's Grammar Schooliin?</w:t>
      </w:r>
    </w:p>
    <w:p>
      <w:r>
        <w:rPr>
          <w:b/>
        </w:rPr>
        <w:t xml:space="preserve">Tulos</w:t>
      </w:r>
    </w:p>
    <w:p>
      <w:r>
        <w:t xml:space="preserve">Mikä Alan Bennettin näytelmä, joka sijoittuu Sheffieldin Cutlers' Grammar Schooliin 1980-luvun alussa ja jossa seurataan kokeisiin valmistautuvaa oppilasryhmää, sai ensi-iltansa Lontoossa vuonna 2004?</w:t>
      </w:r>
    </w:p>
    <w:p>
      <w:r>
        <w:rPr>
          <w:b/>
        </w:rPr>
        <w:t xml:space="preserve">Esimerkki 7.331</w:t>
      </w:r>
    </w:p>
    <w:p>
      <w:r>
        <w:t xml:space="preserve">uusi valtiomies</w:t>
      </w:r>
    </w:p>
    <w:p>
      <w:r>
        <w:rPr>
          <w:b/>
        </w:rPr>
        <w:t xml:space="preserve">Tulos</w:t>
      </w:r>
    </w:p>
    <w:p>
      <w:r>
        <w:t xml:space="preserve">Kuka näyttelijä esitti televisiossa kansanedustaja Alan B'stardia?</w:t>
      </w:r>
    </w:p>
    <w:p>
      <w:r>
        <w:rPr>
          <w:b/>
        </w:rPr>
        <w:t xml:space="preserve">Tulos</w:t>
      </w:r>
    </w:p>
    <w:p>
      <w:r>
        <w:t xml:space="preserve">Kuka näytteli Piers Fletcher Dervishiä, kansanedustaja Alan B'stardin henkilökohtaista avustajaa televisiokomediasarjassa The New Statesman?</w:t>
      </w:r>
    </w:p>
    <w:p>
      <w:r>
        <w:rPr>
          <w:b/>
        </w:rPr>
        <w:t xml:space="preserve">Esimerkki 7.332</w:t>
      </w:r>
    </w:p>
    <w:p>
      <w:r>
        <w:t xml:space="preserve">Alan Campbell</w:t>
      </w:r>
    </w:p>
    <w:p>
      <w:r>
        <w:rPr>
          <w:b/>
        </w:rPr>
        <w:t xml:space="preserve">Tulos</w:t>
      </w:r>
    </w:p>
    <w:p>
      <w:r>
        <w:t xml:space="preserve">Mah Drysdale, Rebecca Scown, Juliette Haigh, Hamish Bond, Eric Murray, Pete Reed, Andrew Triggs Hodge, Ondrej Synek ja Alan Campbell ovat kansainvälisiä kilpailijoita missä lajissa?</w:t>
      </w:r>
    </w:p>
    <w:p>
      <w:r>
        <w:rPr>
          <w:b/>
        </w:rPr>
        <w:t xml:space="preserve">Esimerkki 7.333</w:t>
      </w:r>
    </w:p>
    <w:p>
      <w:r>
        <w:t xml:space="preserve">Alan Clarke</w:t>
      </w:r>
    </w:p>
    <w:p>
      <w:r>
        <w:rPr>
          <w:b/>
        </w:rPr>
        <w:t xml:space="preserve">Tulos</w:t>
      </w:r>
    </w:p>
    <w:p>
      <w:r>
        <w:t xml:space="preserve">Mikä Alan Clarken elokuva vuodelta 1986 kertoo kahdesta teini-ikäisestä lastenvahdista Bradfordista, joilla on suhde naimisissa olevan miehen kanssa?</w:t>
      </w:r>
    </w:p>
    <w:p>
      <w:r>
        <w:rPr>
          <w:b/>
        </w:rPr>
        <w:t xml:space="preserve">Esimerkki 7.334</w:t>
      </w:r>
    </w:p>
    <w:p>
      <w:r>
        <w:t xml:space="preserve">Alan Coren</w:t>
      </w:r>
    </w:p>
    <w:p>
      <w:r>
        <w:rPr>
          <w:b/>
        </w:rPr>
        <w:t xml:space="preserve">Tulos</w:t>
      </w:r>
    </w:p>
    <w:p>
      <w:r>
        <w:t xml:space="preserve">Vuonna 2007 kuollut Alan Coren ja Sandi Tostvig olivat kilpailevia kapteeneita missä tv-peliohjelmassa?</w:t>
      </w:r>
    </w:p>
    <w:p>
      <w:r>
        <w:rPr>
          <w:b/>
        </w:rPr>
        <w:t xml:space="preserve">Esimerkki 7.335</w:t>
      </w:r>
    </w:p>
    <w:p>
      <w:r>
        <w:t xml:space="preserve">Alan Davies</w:t>
      </w:r>
    </w:p>
    <w:p>
      <w:r>
        <w:rPr>
          <w:b/>
        </w:rPr>
        <w:t xml:space="preserve">Tulos</w:t>
      </w:r>
    </w:p>
    <w:p>
      <w:r>
        <w:t xml:space="preserve">Kuka on Alan Daviesin tähdittämän brittiläisen mysteerisarjan samanniminen päähenkilö, joka on eksentrinen taikurin avustaja, joka myös ratkaisee yliluonnolliselta vaikuttavia mysteerejä loogisen päättelykykynsä ja illusionismin tuntemuksensa avulla?</w:t>
      </w:r>
    </w:p>
    <w:p>
      <w:r>
        <w:rPr>
          <w:b/>
        </w:rPr>
        <w:t xml:space="preserve">Esimerkki 7.336</w:t>
      </w:r>
    </w:p>
    <w:p>
      <w:r>
        <w:t xml:space="preserve">ulvova laudatur toivo</w:t>
      </w:r>
    </w:p>
    <w:p>
      <w:r>
        <w:rPr>
          <w:b/>
        </w:rPr>
        <w:t xml:space="preserve">Tulos</w:t>
      </w:r>
    </w:p>
    <w:p>
      <w:r>
        <w:t xml:space="preserve">Minkä vuonna 1983 perustetun poliittisen puolueen päämaja on Fleetissä Hampshiressä, ja sen nykyinen johtaja on Alan Hope ?</w:t>
      </w:r>
    </w:p>
    <w:p>
      <w:r>
        <w:rPr>
          <w:b/>
        </w:rPr>
        <w:t xml:space="preserve">Esimerkki 7.337</w:t>
      </w:r>
    </w:p>
    <w:p>
      <w:r>
        <w:t xml:space="preserve">Alan Lake</w:t>
      </w:r>
    </w:p>
    <w:p>
      <w:r>
        <w:rPr>
          <w:b/>
        </w:rPr>
        <w:t xml:space="preserve">Tulos</w:t>
      </w:r>
    </w:p>
    <w:p>
      <w:r>
        <w:t xml:space="preserve">Kenet Alan Lake nai vuonna 1968?</w:t>
      </w:r>
    </w:p>
    <w:p>
      <w:r>
        <w:rPr>
          <w:b/>
        </w:rPr>
        <w:t xml:space="preserve">Esimerkki 7.338</w:t>
      </w:r>
    </w:p>
    <w:p>
      <w:r>
        <w:t xml:space="preserve">alan macdiarmid</w:t>
      </w:r>
    </w:p>
    <w:p>
      <w:r>
        <w:rPr>
          <w:b/>
        </w:rPr>
        <w:t xml:space="preserve">Tulos</w:t>
      </w:r>
    </w:p>
    <w:p>
      <w:r>
        <w:t xml:space="preserve">Missä maassa syntyivät Nobel-palkitut Alan MacDiarmid, Maurice Wilkins ja Ernest Rutherford?</w:t>
      </w:r>
    </w:p>
    <w:p>
      <w:r>
        <w:rPr>
          <w:b/>
        </w:rPr>
        <w:t xml:space="preserve">Esimerkki 7.339</w:t>
      </w:r>
    </w:p>
    <w:p>
      <w:r>
        <w:t xml:space="preserve">Alan Minter</w:t>
      </w:r>
    </w:p>
    <w:p>
      <w:r>
        <w:rPr>
          <w:b/>
        </w:rPr>
        <w:t xml:space="preserve">Tulos</w:t>
      </w:r>
    </w:p>
    <w:p>
      <w:r>
        <w:t xml:space="preserve">Alan Minter oli kiistaton nyrkkeilyn maailmanmestari missä painossa?</w:t>
      </w:r>
    </w:p>
    <w:p>
      <w:r>
        <w:rPr>
          <w:b/>
        </w:rPr>
        <w:t xml:space="preserve">Tulos</w:t>
      </w:r>
    </w:p>
    <w:p>
      <w:r>
        <w:t xml:space="preserve">Nyrkkeilijät Randolph Turpin, Terry Downes ja Alan Minter olivat brittiläisiä maailmanmestareita missä painoluokassa?</w:t>
      </w:r>
    </w:p>
    <w:p>
      <w:r>
        <w:rPr>
          <w:b/>
        </w:rPr>
        <w:t xml:space="preserve">Esimerkki 7.340</w:t>
      </w:r>
    </w:p>
    <w:p>
      <w:r>
        <w:t xml:space="preserve">Alan Moore</w:t>
      </w:r>
    </w:p>
    <w:p>
      <w:r>
        <w:rPr>
          <w:b/>
        </w:rPr>
        <w:t xml:space="preserve">Tulos</w:t>
      </w:r>
    </w:p>
    <w:p>
      <w:r>
        <w:t xml:space="preserve">Mikä vuonna 2005 valmistunut tieteistrilleri, jonka pääosissa nähdään Natalie Portman, Hugo Weaving, Stephen Rea ja John Hurt, on Alan Mooren ja David Lloydin sarjakuvasovitus?</w:t>
      </w:r>
    </w:p>
    <w:p>
      <w:r>
        <w:rPr>
          <w:b/>
        </w:rPr>
        <w:t xml:space="preserve">Esimerkki 7.341</w:t>
      </w:r>
    </w:p>
    <w:p>
      <w:r>
        <w:t xml:space="preserve">Alan Partridge</w:t>
      </w:r>
    </w:p>
    <w:p>
      <w:r>
        <w:rPr>
          <w:b/>
        </w:rPr>
        <w:t xml:space="preserve">Tulos</w:t>
      </w:r>
    </w:p>
    <w:p>
      <w:r>
        <w:t xml:space="preserve">Kuka tv-koomikko esittää Alan Partridgea?</w:t>
      </w:r>
    </w:p>
    <w:p>
      <w:r>
        <w:rPr>
          <w:b/>
        </w:rPr>
        <w:t xml:space="preserve">Esimerkki 7.342</w:t>
      </w:r>
    </w:p>
    <w:p>
      <w:r>
        <w:t xml:space="preserve">Alan Paul</w:t>
      </w:r>
    </w:p>
    <w:p>
      <w:r>
        <w:rPr>
          <w:b/>
        </w:rPr>
        <w:t xml:space="preserve">Tulos</w:t>
      </w:r>
    </w:p>
    <w:p>
      <w:r>
        <w:t xml:space="preserve">Minkä amerikkalaisen lauluryhmän muodostivat Tim Hauser, Laurel Masse, Alan Paul ja Janis Siegel?</w:t>
      </w:r>
    </w:p>
    <w:p>
      <w:r>
        <w:rPr>
          <w:b/>
        </w:rPr>
        <w:t xml:space="preserve">Esimerkki 7.343</w:t>
      </w:r>
    </w:p>
    <w:p>
      <w:r>
        <w:t xml:space="preserve">Alan Price</w:t>
      </w:r>
    </w:p>
    <w:p>
      <w:r>
        <w:rPr>
          <w:b/>
        </w:rPr>
        <w:t xml:space="preserve">Tulos</w:t>
      </w:r>
    </w:p>
    <w:p>
      <w:r>
        <w:t xml:space="preserve">Minkä Newcastle upon Tyne -yhtyeen alkuperäisjäsenet olivat Eric Burdon, Alan Price, Hilton Valentine, John Steel ja Chas Chandler?</w:t>
      </w:r>
    </w:p>
    <w:p>
      <w:r>
        <w:rPr>
          <w:b/>
        </w:rPr>
        <w:t xml:space="preserve">Esimerkki 7.344</w:t>
      </w:r>
    </w:p>
    <w:p>
      <w:r>
        <w:t xml:space="preserve">allan quatermain</w:t>
      </w:r>
    </w:p>
    <w:p>
      <w:r>
        <w:rPr>
          <w:b/>
        </w:rPr>
        <w:t xml:space="preserve">Tulos</w:t>
      </w:r>
    </w:p>
    <w:p>
      <w:r>
        <w:t xml:space="preserve">Kuka oli Alan Quatermain -sarjan ja Ayesha-romaanisarjan kirjoittaja, joka syntyi 22. kesäkuuta. 1856?</w:t>
      </w:r>
    </w:p>
    <w:p>
      <w:r>
        <w:rPr>
          <w:b/>
        </w:rPr>
        <w:t xml:space="preserve">Tulos</w:t>
      </w:r>
    </w:p>
    <w:p>
      <w:r>
        <w:t xml:space="preserve">Kuka kirjailija loi fiktiivisen hahmon Allan Quartermainin ?</w:t>
      </w:r>
    </w:p>
    <w:p>
      <w:r>
        <w:rPr>
          <w:b/>
        </w:rPr>
        <w:t xml:space="preserve">Esimerkki 7.345</w:t>
      </w:r>
    </w:p>
    <w:p>
      <w:r>
        <w:t xml:space="preserve">Alan Reed</w:t>
      </w:r>
    </w:p>
    <w:p>
      <w:r>
        <w:rPr>
          <w:b/>
        </w:rPr>
        <w:t xml:space="preserve">Tulos</w:t>
      </w:r>
    </w:p>
    <w:p>
      <w:r>
        <w:t xml:space="preserve">Missä sarjakuvasarjassa Alan Reed, Jean Vander Pyl, Mel Blanc, Bea Benaderet, Gerry Johnson, Don Messick, Harvey Korman ja John Stephenson käyttivät ääniä?</w:t>
      </w:r>
    </w:p>
    <w:p>
      <w:r>
        <w:rPr>
          <w:b/>
        </w:rPr>
        <w:t xml:space="preserve">Esimerkki 7.346</w:t>
      </w:r>
    </w:p>
    <w:p>
      <w:r>
        <w:t xml:space="preserve">Alan Rudkin</w:t>
      </w:r>
    </w:p>
    <w:p>
      <w:r>
        <w:rPr>
          <w:b/>
        </w:rPr>
        <w:t xml:space="preserve">Tulos</w:t>
      </w:r>
    </w:p>
    <w:p>
      <w:r>
        <w:t xml:space="preserve">Missä painoluokassa nyrkkeili syyskuussa 2010 kuollut entinen maailmanmestari Alan Rudkin?</w:t>
      </w:r>
    </w:p>
    <w:p>
      <w:r>
        <w:rPr>
          <w:b/>
        </w:rPr>
        <w:t xml:space="preserve">Esimerkki 7.347</w:t>
      </w:r>
    </w:p>
    <w:p>
      <w:r>
        <w:t xml:space="preserve">Alan Sharp</w:t>
      </w:r>
    </w:p>
    <w:p>
      <w:r>
        <w:rPr>
          <w:b/>
        </w:rPr>
        <w:t xml:space="preserve">Tulos</w:t>
      </w:r>
    </w:p>
    <w:p>
      <w:r>
        <w:t xml:space="preserve">Mikä on elokuva, joka kertoo koirien jälleensyntymisestä ja isän ja pojan sekä isännän ja koiran välisistä suhteista ja joka perustuu Alan Sharpin sovitukseen irlantilaisen kirjailijan Lord Dunsanyn novellista?</w:t>
      </w:r>
    </w:p>
    <w:p>
      <w:r>
        <w:rPr>
          <w:b/>
        </w:rPr>
        <w:t xml:space="preserve">Esimerkki 7.348</w:t>
      </w:r>
    </w:p>
    <w:p>
      <w:r>
        <w:t xml:space="preserve">Alan Shearer</w:t>
      </w:r>
    </w:p>
    <w:p>
      <w:r>
        <w:rPr>
          <w:b/>
        </w:rPr>
        <w:t xml:space="preserve">Tulos</w:t>
      </w:r>
    </w:p>
    <w:p>
      <w:r>
        <w:t xml:space="preserve">Kenessä Alan Shearer pelasi ennen siirtymistään Blackburn Roversiin?</w:t>
      </w:r>
    </w:p>
    <w:p>
      <w:r>
        <w:rPr>
          <w:b/>
        </w:rPr>
        <w:t xml:space="preserve">Tulos</w:t>
      </w:r>
    </w:p>
    <w:p>
      <w:r>
        <w:t xml:space="preserve">Mistä jalkapalloseurasta Blackburn Rovers osti Alan Shearerin?</w:t>
      </w:r>
    </w:p>
    <w:p>
      <w:r>
        <w:rPr>
          <w:b/>
        </w:rPr>
        <w:t xml:space="preserve">Esimerkki 7.349</w:t>
      </w:r>
    </w:p>
    <w:p>
      <w:r>
        <w:t xml:space="preserve">Alan Shepard</w:t>
      </w:r>
    </w:p>
    <w:p>
      <w:r>
        <w:rPr>
          <w:b/>
        </w:rPr>
        <w:t xml:space="preserve">Tulos</w:t>
      </w:r>
    </w:p>
    <w:p>
      <w:r>
        <w:t xml:space="preserve">Mikä oli sen avaruussukkulan nimi, jolla Alan Shepard lähti avaruuteen vuonna 1961?</w:t>
      </w:r>
    </w:p>
    <w:p>
      <w:r>
        <w:rPr>
          <w:b/>
        </w:rPr>
        <w:t xml:space="preserve">Esimerkki 7.350</w:t>
      </w:r>
    </w:p>
    <w:p>
      <w:r>
        <w:t xml:space="preserve">alan sillitoe</w:t>
      </w:r>
    </w:p>
    <w:p>
      <w:r>
        <w:rPr>
          <w:b/>
        </w:rPr>
        <w:t xml:space="preserve">Tulos</w:t>
      </w:r>
    </w:p>
    <w:p>
      <w:r>
        <w:t xml:space="preserve">Missä Alan Sillitoen romaanissa Arthur Seaton työskentelee polkupyörätehtaalla?</w:t>
      </w:r>
    </w:p>
    <w:p>
      <w:r>
        <w:rPr>
          <w:b/>
        </w:rPr>
        <w:t xml:space="preserve">Esimerkki 7.351</w:t>
      </w:r>
    </w:p>
    <w:p>
      <w:r>
        <w:t xml:space="preserve">Alan Sked</w:t>
      </w:r>
    </w:p>
    <w:p>
      <w:r>
        <w:rPr>
          <w:b/>
        </w:rPr>
        <w:t xml:space="preserve">Tulos</w:t>
      </w:r>
    </w:p>
    <w:p>
      <w:r>
        <w:t xml:space="preserve">Minkä brittiläisen poliittisen puolueen perusti Alan Sked?</w:t>
      </w:r>
    </w:p>
    <w:p>
      <w:r>
        <w:rPr>
          <w:b/>
        </w:rPr>
        <w:t xml:space="preserve">Esimerkki 7.352</w:t>
      </w:r>
    </w:p>
    <w:p>
      <w:r>
        <w:t xml:space="preserve">Alan Strang</w:t>
      </w:r>
    </w:p>
    <w:p>
      <w:r>
        <w:rPr>
          <w:b/>
        </w:rPr>
        <w:t xml:space="preserve">Tulos</w:t>
      </w:r>
    </w:p>
    <w:p>
      <w:r>
        <w:t xml:space="preserve">Alan Strang on Peter Shafferin vuonna 1973 kirjoittaman palkitun näytelmän kidutettu sankari ?</w:t>
      </w:r>
    </w:p>
    <w:p>
      <w:r>
        <w:rPr>
          <w:b/>
        </w:rPr>
        <w:t xml:space="preserve">Esimerkki 7.353</w:t>
      </w:r>
    </w:p>
    <w:p>
      <w:r>
        <w:t xml:space="preserve">alan sokeri</w:t>
      </w:r>
    </w:p>
    <w:p>
      <w:r>
        <w:rPr>
          <w:b/>
        </w:rPr>
        <w:t xml:space="preserve">Tulos</w:t>
      </w:r>
    </w:p>
    <w:p>
      <w:r>
        <w:t xml:space="preserve">Minkä jalkapalloseuran Alan Sugar omistaa?</w:t>
      </w:r>
    </w:p>
    <w:p>
      <w:r>
        <w:rPr>
          <w:b/>
        </w:rPr>
        <w:t xml:space="preserve">Esimerkki 7.354</w:t>
      </w:r>
    </w:p>
    <w:p>
      <w:r>
        <w:t xml:space="preserve">Alan Turing</w:t>
      </w:r>
    </w:p>
    <w:p>
      <w:r>
        <w:rPr>
          <w:b/>
        </w:rPr>
        <w:t xml:space="preserve">Tulos</w:t>
      </w:r>
    </w:p>
    <w:p>
      <w:r>
        <w:t xml:space="preserve">Kuka esitti Alan Turingia vuonna 2015 ilmestyneessä elokuvassa The Imitation Game?</w:t>
      </w:r>
    </w:p>
    <w:p>
      <w:r>
        <w:rPr>
          <w:b/>
        </w:rPr>
        <w:t xml:space="preserve">Tulos</w:t>
      </w:r>
    </w:p>
    <w:p>
      <w:r>
        <w:t xml:space="preserve">Missä tuoreessa elokuvassa Benedict Cumberbatch esittää Alan Turingia?</w:t>
      </w:r>
    </w:p>
    <w:p>
      <w:r>
        <w:rPr>
          <w:b/>
        </w:rPr>
        <w:t xml:space="preserve">Tulos</w:t>
      </w:r>
    </w:p>
    <w:p>
      <w:r>
        <w:t xml:space="preserve">Seuraavat henkilöt kuolivat mihin syyhyn: Eva Braun, Wallace Carothers, Odilo Globocnik, Joseph Goebbels, Hermann Gring, Heinrich Himmler, Gnther von Kluge, Erwin Rommel, Alan Turing ja Jonestownin asukkaat?</w:t>
      </w:r>
    </w:p>
    <w:p>
      <w:r>
        <w:rPr>
          <w:b/>
        </w:rPr>
        <w:t xml:space="preserve">Esimerkki 7.355</w:t>
      </w:r>
    </w:p>
    <w:p>
      <w:r>
        <w:t xml:space="preserve">alanya</w:t>
      </w:r>
    </w:p>
    <w:p>
      <w:r>
        <w:rPr>
          <w:b/>
        </w:rPr>
        <w:t xml:space="preserve">Tulos</w:t>
      </w:r>
    </w:p>
    <w:p>
      <w:r>
        <w:t xml:space="preserve">Bodrum, Fethiye, Marmaris, Kuadas, Cesme, Didim ja Alanya ovat matkailukeskuksia missä maassa?</w:t>
      </w:r>
    </w:p>
    <w:p>
      <w:r>
        <w:rPr>
          <w:b/>
        </w:rPr>
        <w:t xml:space="preserve">Esimerkki 7.356</w:t>
      </w:r>
    </w:p>
    <w:p>
      <w:r>
        <w:t xml:space="preserve">Alaska</w:t>
      </w:r>
    </w:p>
    <w:p>
      <w:r>
        <w:rPr>
          <w:b/>
        </w:rPr>
        <w:t xml:space="preserve">Tulos</w:t>
      </w:r>
    </w:p>
    <w:p>
      <w:r>
        <w:t xml:space="preserve">Mikä on Alaskan osavaltion pääkaupunki?</w:t>
      </w:r>
    </w:p>
    <w:p>
      <w:r>
        <w:rPr>
          <w:b/>
        </w:rPr>
        <w:t xml:space="preserve">Tulos</w:t>
      </w:r>
    </w:p>
    <w:p>
      <w:r>
        <w:t xml:space="preserve">Kuka toimi Alaskan yhdeksäntenä kuvernöörinä vuosina 2006-2009?</w:t>
      </w:r>
    </w:p>
    <w:p>
      <w:r>
        <w:rPr>
          <w:b/>
        </w:rPr>
        <w:t xml:space="preserve">Tulos</w:t>
      </w:r>
    </w:p>
    <w:p>
      <w:r>
        <w:t xml:space="preserve">Mikä on Alaskan valtatien päätepysäkki Alaskassa?</w:t>
      </w:r>
    </w:p>
    <w:p>
      <w:r>
        <w:rPr>
          <w:b/>
        </w:rPr>
        <w:t xml:space="preserve">Esimerkki 7.357</w:t>
      </w:r>
    </w:p>
    <w:p>
      <w:r>
        <w:t xml:space="preserve">alaskanmalamuutti</w:t>
      </w:r>
    </w:p>
    <w:p>
      <w:r>
        <w:rPr>
          <w:b/>
        </w:rPr>
        <w:t xml:space="preserve">Tulos</w:t>
      </w:r>
    </w:p>
    <w:p>
      <w:r>
        <w:t xml:space="preserve">Mikä on alaskanmalamuutti?</w:t>
      </w:r>
    </w:p>
    <w:p>
      <w:r>
        <w:rPr>
          <w:b/>
        </w:rPr>
        <w:t xml:space="preserve">Esimerkki 7.358</w:t>
      </w:r>
    </w:p>
    <w:p>
      <w:r>
        <w:t xml:space="preserve">valkotonnikala</w:t>
      </w:r>
    </w:p>
    <w:p>
      <w:r>
        <w:rPr>
          <w:b/>
        </w:rPr>
        <w:t xml:space="preserve">Tulos</w:t>
      </w:r>
    </w:p>
    <w:p>
      <w:r>
        <w:t xml:space="preserve">Minkä tyyppinen kala on valkoturska?</w:t>
      </w:r>
    </w:p>
    <w:p>
      <w:r>
        <w:rPr>
          <w:b/>
        </w:rPr>
        <w:t xml:space="preserve">Esimerkki 7.359</w:t>
      </w:r>
    </w:p>
    <w:p>
      <w:r>
        <w:t xml:space="preserve">Albania</w:t>
      </w:r>
    </w:p>
    <w:p>
      <w:r>
        <w:rPr>
          <w:b/>
        </w:rPr>
        <w:t xml:space="preserve">Tulos</w:t>
      </w:r>
    </w:p>
    <w:p>
      <w:r>
        <w:t xml:space="preserve">Mikä on Albanian pääkaupunki?</w:t>
      </w:r>
    </w:p>
    <w:p>
      <w:r>
        <w:rPr>
          <w:b/>
        </w:rPr>
        <w:t xml:space="preserve">Tulos</w:t>
      </w:r>
    </w:p>
    <w:p>
      <w:r>
        <w:t xml:space="preserve">Mikä on Albanian pääkaupunki?</w:t>
      </w:r>
    </w:p>
    <w:p>
      <w:r>
        <w:rPr>
          <w:b/>
        </w:rPr>
        <w:t xml:space="preserve">Tulos</w:t>
      </w:r>
    </w:p>
    <w:p>
      <w:r>
        <w:t xml:space="preserve">Mikä on Albanian rahayksikön nimi?</w:t>
      </w:r>
    </w:p>
    <w:p>
      <w:r>
        <w:rPr>
          <w:b/>
        </w:rPr>
        <w:t xml:space="preserve">Tulos</w:t>
      </w:r>
    </w:p>
    <w:p>
      <w:r>
        <w:t xml:space="preserve">Mikä järvi ja Unescon maailmanperintökohde sijaitsee Makedonian ja Albanian rajalla?</w:t>
      </w:r>
    </w:p>
    <w:p>
      <w:r>
        <w:rPr>
          <w:b/>
        </w:rPr>
        <w:t xml:space="preserve">Esimerkki 7.360</w:t>
      </w:r>
    </w:p>
    <w:p>
      <w:r>
        <w:t xml:space="preserve">Albanian jalkapallomaajoukkue</w:t>
      </w:r>
    </w:p>
    <w:p>
      <w:r>
        <w:rPr>
          <w:b/>
        </w:rPr>
        <w:t xml:space="preserve">Tulos</w:t>
      </w:r>
    </w:p>
    <w:p>
      <w:r>
        <w:t xml:space="preserve">Kuka on ainoa Albaniasta kotoisin oleva jalkapalloilija, joka on koskaan pelannut Valioliigassa, ja joka debytoi Sunderlandissa toissa kaudella?</w:t>
      </w:r>
    </w:p>
    <w:p>
      <w:r>
        <w:rPr>
          <w:b/>
        </w:rPr>
        <w:t xml:space="preserve">Esimerkki 7.361</w:t>
      </w:r>
    </w:p>
    <w:p>
      <w:r>
        <w:t xml:space="preserve">albany</w:t>
      </w:r>
    </w:p>
    <w:p>
      <w:r>
        <w:rPr>
          <w:b/>
        </w:rPr>
        <w:t xml:space="preserve">Tulos</w:t>
      </w:r>
    </w:p>
    <w:p>
      <w:r>
        <w:t xml:space="preserve">Missä Australian osavaltiossa sijaitsee Albanyn kaupunki?</w:t>
      </w:r>
    </w:p>
    <w:p>
      <w:r>
        <w:rPr>
          <w:b/>
        </w:rPr>
        <w:t xml:space="preserve">Tulos</w:t>
      </w:r>
    </w:p>
    <w:p>
      <w:r>
        <w:t xml:space="preserve">Minkä amerikkalaisen osavaltion pääkaupunki on Albany?</w:t>
      </w:r>
    </w:p>
    <w:p>
      <w:r>
        <w:rPr>
          <w:b/>
        </w:rPr>
        <w:t xml:space="preserve">Esimerkki 7.362</w:t>
      </w:r>
    </w:p>
    <w:p>
      <w:r>
        <w:t xml:space="preserve">Alberta</w:t>
      </w:r>
    </w:p>
    <w:p>
      <w:r>
        <w:rPr>
          <w:b/>
        </w:rPr>
        <w:t xml:space="preserve">Tulos</w:t>
      </w:r>
    </w:p>
    <w:p>
      <w:r>
        <w:t xml:space="preserve">Mikä on Albertan provinssin pääkaupunki Kanadassa?</w:t>
      </w:r>
    </w:p>
    <w:p>
      <w:r>
        <w:rPr>
          <w:b/>
        </w:rPr>
        <w:t xml:space="preserve">Tulos</w:t>
      </w:r>
    </w:p>
    <w:p>
      <w:r>
        <w:t xml:space="preserve">Mikä Kanadan kaupunki on Albertan osavaltion pääkaupunki?</w:t>
      </w:r>
    </w:p>
    <w:p>
      <w:r>
        <w:rPr>
          <w:b/>
        </w:rPr>
        <w:t xml:space="preserve">Esimerkki 7.363</w:t>
      </w:r>
    </w:p>
    <w:p>
      <w:r>
        <w:t xml:space="preserve">albert</w:t>
      </w:r>
    </w:p>
    <w:p>
      <w:r>
        <w:rPr>
          <w:b/>
        </w:rPr>
        <w:t xml:space="preserve">Tulos</w:t>
      </w:r>
    </w:p>
    <w:p>
      <w:r>
        <w:t xml:space="preserve">Mihin prinssi Albert kuoli vuonna 1861?</w:t>
      </w:r>
    </w:p>
    <w:p>
      <w:r>
        <w:rPr>
          <w:b/>
        </w:rPr>
        <w:t xml:space="preserve">Tulos</w:t>
      </w:r>
    </w:p>
    <w:p>
      <w:r>
        <w:t xml:space="preserve">Nimeä Windsorin linnan vieressä oleva yksityinen puutarha, jossa sijaitsi kuninkaallinen mausoleumi, kuningatar Victorian ja prinssi Albertin hautapaikka?</w:t>
      </w:r>
    </w:p>
    <w:p>
      <w:r>
        <w:rPr>
          <w:b/>
        </w:rPr>
        <w:t xml:space="preserve">Tulos</w:t>
      </w:r>
    </w:p>
    <w:p>
      <w:r>
        <w:t xml:space="preserve">Mikä on Windsorin lähellä sijaitsevan mausoleumin nimi, johon kuningatar Victoria ja prinssi Albert on haudattu?</w:t>
      </w:r>
    </w:p>
    <w:p>
      <w:r>
        <w:rPr>
          <w:b/>
        </w:rPr>
        <w:t xml:space="preserve">Tulos</w:t>
      </w:r>
    </w:p>
    <w:p>
      <w:r>
        <w:t xml:space="preserve">Prinssi Albert, Britannian monarkin, kuningatar Victorian aviomies, syntyi missä nykyisessä maassa?</w:t>
      </w:r>
    </w:p>
    <w:p>
      <w:r>
        <w:rPr>
          <w:b/>
        </w:rPr>
        <w:t xml:space="preserve">Esimerkki 7.364</w:t>
      </w:r>
    </w:p>
    <w:p>
      <w:r>
        <w:t xml:space="preserve">albert campion</w:t>
      </w:r>
    </w:p>
    <w:p>
      <w:r>
        <w:rPr>
          <w:b/>
        </w:rPr>
        <w:t xml:space="preserve">Tulos</w:t>
      </w:r>
    </w:p>
    <w:p>
      <w:r>
        <w:t xml:space="preserve">Minkä kirjailijan luomus on etsivä Albert Campion?</w:t>
      </w:r>
    </w:p>
    <w:p>
      <w:r>
        <w:rPr>
          <w:b/>
        </w:rPr>
        <w:t xml:space="preserve">Tulos</w:t>
      </w:r>
    </w:p>
    <w:p>
      <w:r>
        <w:t xml:space="preserve">Kuka loi kuvitteellisen etsivä Albert Campionin?</w:t>
      </w:r>
    </w:p>
    <w:p>
      <w:r>
        <w:rPr>
          <w:b/>
        </w:rPr>
        <w:t xml:space="preserve">Esimerkki 7.365</w:t>
      </w:r>
    </w:p>
    <w:p>
      <w:r>
        <w:t xml:space="preserve">albert einstein</w:t>
      </w:r>
    </w:p>
    <w:p>
      <w:r>
        <w:rPr>
          <w:b/>
        </w:rPr>
        <w:t xml:space="preserve">Tulos</w:t>
      </w:r>
    </w:p>
    <w:p>
      <w:r>
        <w:t xml:space="preserve">Millä alalla Albert Einstein tunnetaan parhaiten?</w:t>
      </w:r>
    </w:p>
    <w:p>
      <w:r>
        <w:rPr>
          <w:b/>
        </w:rPr>
        <w:t xml:space="preserve">Tulos</w:t>
      </w:r>
    </w:p>
    <w:p>
      <w:r>
        <w:t xml:space="preserve">Mikä oli Albert Einsteinin äidinkieli?</w:t>
      </w:r>
    </w:p>
    <w:p>
      <w:r>
        <w:rPr>
          <w:b/>
        </w:rPr>
        <w:t xml:space="preserve">Tulos</w:t>
      </w:r>
    </w:p>
    <w:p>
      <w:r>
        <w:t xml:space="preserve">Missä maassa Albert Einstein syntyi?</w:t>
      </w:r>
    </w:p>
    <w:p>
      <w:r>
        <w:rPr>
          <w:b/>
        </w:rPr>
        <w:t xml:space="preserve">Tulos</w:t>
      </w:r>
    </w:p>
    <w:p>
      <w:r>
        <w:t xml:space="preserve">Tiedemies Albert Einstein syntyi missä maassa?</w:t>
      </w:r>
    </w:p>
    <w:p>
      <w:r>
        <w:rPr>
          <w:b/>
        </w:rPr>
        <w:t xml:space="preserve">Tulos</w:t>
      </w:r>
    </w:p>
    <w:p>
      <w:r>
        <w:t xml:space="preserve">Mistä Einstien sai Nobelin fysiikan palkinnon?</w:t>
      </w:r>
    </w:p>
    <w:p>
      <w:r>
        <w:rPr>
          <w:b/>
        </w:rPr>
        <w:t xml:space="preserve">Esimerkki 7.366</w:t>
      </w:r>
    </w:p>
    <w:p>
      <w:r>
        <w:t xml:space="preserve">albert finney</w:t>
      </w:r>
    </w:p>
    <w:p>
      <w:r>
        <w:rPr>
          <w:b/>
        </w:rPr>
        <w:t xml:space="preserve">Tulos</w:t>
      </w:r>
    </w:p>
    <w:p>
      <w:r>
        <w:t xml:space="preserve">Mikä Albert Finneyn tähdittämä ohjelma voitti tämän vuoden Golden Globe -gaalassa parhaan tv-elokuvan palkinnon?</w:t>
      </w:r>
    </w:p>
    <w:p>
      <w:r>
        <w:rPr>
          <w:b/>
        </w:rPr>
        <w:t xml:space="preserve">Tulos</w:t>
      </w:r>
    </w:p>
    <w:p>
      <w:r>
        <w:t xml:space="preserve">Mitä fiktiivistä hahmoa ovat esittäneet Albert Finney, Peter Ustinov ja David Suchet?</w:t>
      </w:r>
    </w:p>
    <w:p>
      <w:r>
        <w:rPr>
          <w:b/>
        </w:rPr>
        <w:t xml:space="preserve">Esimerkki 7.367</w:t>
      </w:r>
    </w:p>
    <w:p>
      <w:r>
        <w:t xml:space="preserve">albert silakka</w:t>
      </w:r>
    </w:p>
    <w:p>
      <w:r>
        <w:rPr>
          <w:b/>
        </w:rPr>
        <w:t xml:space="preserve">Tulos</w:t>
      </w:r>
    </w:p>
    <w:p>
      <w:r>
        <w:t xml:space="preserve">Mikä säveltäjä kirjoitti musiikin vuonna 1947 ensi-iltansa saaneeseen oopperaan "Albert Herring"?</w:t>
      </w:r>
    </w:p>
    <w:p>
      <w:r>
        <w:rPr>
          <w:b/>
        </w:rPr>
        <w:t xml:space="preserve">Tulos</w:t>
      </w:r>
    </w:p>
    <w:p>
      <w:r>
        <w:t xml:space="preserve">Kuka sävelsi oopperan "Albert Herring" vuonna 1947?</w:t>
      </w:r>
    </w:p>
    <w:p>
      <w:r>
        <w:rPr>
          <w:b/>
        </w:rPr>
        <w:t xml:space="preserve">Esimerkki 7.368</w:t>
      </w:r>
    </w:p>
    <w:p>
      <w:r>
        <w:t xml:space="preserve">albert ii belgialainen</w:t>
      </w:r>
    </w:p>
    <w:p>
      <w:r>
        <w:rPr>
          <w:b/>
        </w:rPr>
        <w:t xml:space="preserve">Tulos</w:t>
      </w:r>
    </w:p>
    <w:p>
      <w:r>
        <w:t xml:space="preserve">Albert II:sta tuli Belgian kuningas vuonna 1993 veljensä kuoltua. Mikä oli hänen veljensä nimi?</w:t>
      </w:r>
    </w:p>
    <w:p>
      <w:r>
        <w:rPr>
          <w:b/>
        </w:rPr>
        <w:t xml:space="preserve">Esimerkki 7.369</w:t>
      </w:r>
    </w:p>
    <w:p>
      <w:r>
        <w:t xml:space="preserve">albertin muistomerkki</w:t>
      </w:r>
    </w:p>
    <w:p>
      <w:r>
        <w:rPr>
          <w:b/>
        </w:rPr>
        <w:t xml:space="preserve">Tulos</w:t>
      </w:r>
    </w:p>
    <w:p>
      <w:r>
        <w:t xml:space="preserve">Kuka arkkitehti suunnitteli Albert Memorialin vuonna 1875?</w:t>
      </w:r>
    </w:p>
    <w:p>
      <w:r>
        <w:rPr>
          <w:b/>
        </w:rPr>
        <w:t xml:space="preserve">Tulos</w:t>
      </w:r>
    </w:p>
    <w:p>
      <w:r>
        <w:t xml:space="preserve">Kuka suunnitteli Albert Memorialin Lontoossa?</w:t>
      </w:r>
    </w:p>
    <w:p>
      <w:r>
        <w:rPr>
          <w:b/>
        </w:rPr>
        <w:t xml:space="preserve">Tulos</w:t>
      </w:r>
    </w:p>
    <w:p>
      <w:r>
        <w:t xml:space="preserve">Kuka oli Albert Memorialin arkkitehti?</w:t>
      </w:r>
    </w:p>
    <w:p>
      <w:r>
        <w:rPr>
          <w:b/>
        </w:rPr>
        <w:t xml:space="preserve">Esimerkki 7.370</w:t>
      </w:r>
    </w:p>
    <w:p>
      <w:r>
        <w:t xml:space="preserve">alberto fujimori</w:t>
      </w:r>
    </w:p>
    <w:p>
      <w:r>
        <w:rPr>
          <w:b/>
        </w:rPr>
        <w:t xml:space="preserve">Tulos</w:t>
      </w:r>
    </w:p>
    <w:p>
      <w:r>
        <w:t xml:space="preserve">Minkä eteläamerikkalaisen maan presidentiksi Alberto Fujimori nousi vuonna 1990?</w:t>
      </w:r>
    </w:p>
    <w:p>
      <w:r>
        <w:rPr>
          <w:b/>
        </w:rPr>
        <w:t xml:space="preserve">Esimerkki 7.371</w:t>
      </w:r>
    </w:p>
    <w:p>
      <w:r>
        <w:t xml:space="preserve">alberto tomba</w:t>
      </w:r>
    </w:p>
    <w:p>
      <w:r>
        <w:rPr>
          <w:b/>
        </w:rPr>
        <w:t xml:space="preserve">Tulos</w:t>
      </w:r>
    </w:p>
    <w:p>
      <w:r>
        <w:t xml:space="preserve">Mitä maata edustivat olympiavoittajat Nedo Nadi, Enrico Fabris, Domenico Fioravanti ja Alberto Tomba?</w:t>
      </w:r>
    </w:p>
    <w:p>
      <w:r>
        <w:rPr>
          <w:b/>
        </w:rPr>
        <w:t xml:space="preserve">Esimerkki 7.372</w:t>
      </w:r>
    </w:p>
    <w:p>
      <w:r>
        <w:t xml:space="preserve">albert uderzo</w:t>
      </w:r>
    </w:p>
    <w:p>
      <w:r>
        <w:rPr>
          <w:b/>
        </w:rPr>
        <w:t xml:space="preserve">Tulos</w:t>
      </w:r>
    </w:p>
    <w:p>
      <w:r>
        <w:t xml:space="preserve">Mikä on alun perin Ren Goscinnyn kirjoittaman ja Albert Uderzon kuvittaman ranskalaisen sarjakuvasarjan yleisnimi?</w:t>
      </w:r>
    </w:p>
    <w:p>
      <w:r>
        <w:rPr>
          <w:b/>
        </w:rPr>
        <w:t xml:space="preserve">Esimerkki 7.373</w:t>
      </w:r>
    </w:p>
    <w:p>
      <w:r>
        <w:t xml:space="preserve">noel cowardin teatteri</w:t>
      </w:r>
    </w:p>
    <w:p>
      <w:r>
        <w:rPr>
          <w:b/>
        </w:rPr>
        <w:t xml:space="preserve">Tulos</w:t>
      </w:r>
    </w:p>
    <w:p>
      <w:r>
        <w:t xml:space="preserve">Lontoossa sijaitseva Albery-teatteri nimettiin vuonna 2006 uudelleen sen ritarin mukaan, joka on kirjoittanut muun muassa "London Pride" -teoksen, joka on ritariksi vihitty näytelmäkirjailija, säveltäjä, ohjaaja, näyttelijä ja laulaja?</w:t>
      </w:r>
    </w:p>
    <w:p>
      <w:r>
        <w:rPr>
          <w:b/>
        </w:rPr>
        <w:t xml:space="preserve">Esimerkki 7.374</w:t>
      </w:r>
    </w:p>
    <w:p>
      <w:r>
        <w:t xml:space="preserve">albion</w:t>
      </w:r>
    </w:p>
    <w:p>
      <w:r>
        <w:rPr>
          <w:b/>
        </w:rPr>
        <w:t xml:space="preserve">Tulos</w:t>
      </w:r>
    </w:p>
    <w:p>
      <w:r>
        <w:t xml:space="preserve">Minkä kansakunnan vanhin tunnettu nimi on Albion?</w:t>
      </w:r>
    </w:p>
    <w:p>
      <w:r>
        <w:rPr>
          <w:b/>
        </w:rPr>
        <w:t xml:space="preserve">Esimerkki 7.375</w:t>
      </w:r>
    </w:p>
    <w:p>
      <w:r>
        <w:t xml:space="preserve">albumi</w:t>
      </w:r>
    </w:p>
    <w:p>
      <w:r>
        <w:rPr>
          <w:b/>
        </w:rPr>
        <w:t xml:space="preserve">Tulos</w:t>
      </w:r>
    </w:p>
    <w:p>
      <w:r>
        <w:t xml:space="preserve">Kuka yhdysvaltalainen laulaja julkaisi vuonna 1962 albumin nimeltä "Pot Luck"?</w:t>
      </w:r>
    </w:p>
    <w:p>
      <w:r>
        <w:rPr>
          <w:b/>
        </w:rPr>
        <w:t xml:space="preserve">Tulos</w:t>
      </w:r>
    </w:p>
    <w:p>
      <w:r>
        <w:t xml:space="preserve">Mikä oli Paul McCartneyn ensimmäisen sooloalbumin nimi?</w:t>
      </w:r>
    </w:p>
    <w:p>
      <w:r>
        <w:rPr>
          <w:b/>
        </w:rPr>
        <w:t xml:space="preserve">Tulos</w:t>
      </w:r>
    </w:p>
    <w:p>
      <w:r>
        <w:t xml:space="preserve">Kuka laulaja on ollut vuonna 2010 Britannian listaykkönen albumillaan "Aphrodite"?</w:t>
      </w:r>
    </w:p>
    <w:p>
      <w:r>
        <w:rPr>
          <w:b/>
        </w:rPr>
        <w:t xml:space="preserve">Tulos</w:t>
      </w:r>
    </w:p>
    <w:p>
      <w:r>
        <w:t xml:space="preserve">Mikä yhtye antoi debyyttialbumilleen nimen Too Fast for Love?</w:t>
      </w:r>
    </w:p>
    <w:p>
      <w:r>
        <w:rPr>
          <w:b/>
        </w:rPr>
        <w:t xml:space="preserve">Tulos</w:t>
      </w:r>
    </w:p>
    <w:p>
      <w:r>
        <w:t xml:space="preserve">Kuka yhdysvaltalainen laulaja julkaisi vuonna 2000 albumin nimeltä "Music"?</w:t>
      </w:r>
    </w:p>
    <w:p>
      <w:r>
        <w:rPr>
          <w:b/>
        </w:rPr>
        <w:t xml:space="preserve">Tulos</w:t>
      </w:r>
    </w:p>
    <w:p>
      <w:r>
        <w:t xml:space="preserve">Kashmir on klassikkokappale minkä brittiläisen rockyhtyeen vuoden 1975 albumilta?</w:t>
      </w:r>
    </w:p>
    <w:p>
      <w:r>
        <w:rPr>
          <w:b/>
        </w:rPr>
        <w:t xml:space="preserve">Tulos</w:t>
      </w:r>
    </w:p>
    <w:p>
      <w:r>
        <w:t xml:space="preserve">Mikä popyhtye julkaisi albumin Word of Mouth vuonna 2013?</w:t>
      </w:r>
    </w:p>
    <w:p>
      <w:r>
        <w:rPr>
          <w:b/>
        </w:rPr>
        <w:t xml:space="preserve">Tulos</w:t>
      </w:r>
    </w:p>
    <w:p>
      <w:r>
        <w:t xml:space="preserve">Kenen debyyttialbumi Rockferry oli vuoden 2008 myydyin albumi Yhdistyneessä kuningaskunnassa?</w:t>
      </w:r>
    </w:p>
    <w:p>
      <w:r>
        <w:rPr>
          <w:b/>
        </w:rPr>
        <w:t xml:space="preserve">Tulos</w:t>
      </w:r>
    </w:p>
    <w:p>
      <w:r>
        <w:t xml:space="preserve">Kenen vuonna 1998 julkaistu debyyttialbumi oli nimeltään The Voice of an Angel?</w:t>
      </w:r>
    </w:p>
    <w:p>
      <w:r>
        <w:rPr>
          <w:b/>
        </w:rPr>
        <w:t xml:space="preserve">Tulos</w:t>
      </w:r>
    </w:p>
    <w:p>
      <w:r>
        <w:t xml:space="preserve">Vuonna 1967 julkaistu "The Piper At The Gates Of Dawn" oli minkä yhtyeen debyyttialbumi?</w:t>
      </w:r>
    </w:p>
    <w:p>
      <w:r>
        <w:rPr>
          <w:b/>
        </w:rPr>
        <w:t xml:space="preserve">Tulos</w:t>
      </w:r>
    </w:p>
    <w:p>
      <w:r>
        <w:t xml:space="preserve">Kuka julkaisi albumin nimeltä `The Great Rock &amp; Roll Swindle`?</w:t>
      </w:r>
    </w:p>
    <w:p>
      <w:r>
        <w:rPr>
          <w:b/>
        </w:rPr>
        <w:t xml:space="preserve">Esimerkki 7.376</w:t>
      </w:r>
    </w:p>
    <w:p>
      <w:r>
        <w:t xml:space="preserve">Grammy-palkinto vuoden albumista</w:t>
      </w:r>
    </w:p>
    <w:p>
      <w:r>
        <w:rPr>
          <w:b/>
        </w:rPr>
        <w:t xml:space="preserve">Tulos</w:t>
      </w:r>
    </w:p>
    <w:p>
      <w:r>
        <w:t xml:space="preserve">Kuka oli ensimmäinen henkilö, joka voitti neljän suuren Grammy-palkinnon (vuoden levy, vuoden albumi, vuoden laulu ja paras uusi artisti) samana vuonna?</w:t>
      </w:r>
    </w:p>
    <w:p>
      <w:r>
        <w:rPr>
          <w:b/>
        </w:rPr>
        <w:t xml:space="preserve">Esimerkki 7.377</w:t>
      </w:r>
    </w:p>
    <w:p>
      <w:r>
        <w:t xml:space="preserve">al bundy</w:t>
      </w:r>
    </w:p>
    <w:p>
      <w:r>
        <w:rPr>
          <w:b/>
        </w:rPr>
        <w:t xml:space="preserve">Tulos</w:t>
      </w:r>
    </w:p>
    <w:p>
      <w:r>
        <w:t xml:space="preserve">Minkä tv-sarjan keskiössä ovat Al Bundy, hänen vaimonsa Peggy ja heidän lapsensa Kelly ja Bud?</w:t>
      </w:r>
    </w:p>
    <w:p>
      <w:r>
        <w:rPr>
          <w:b/>
        </w:rPr>
        <w:t xml:space="preserve">Esimerkki 7.378</w:t>
      </w:r>
    </w:p>
    <w:p>
      <w:r>
        <w:t xml:space="preserve">albus dumbledore</w:t>
      </w:r>
    </w:p>
    <w:p>
      <w:r>
        <w:rPr>
          <w:b/>
        </w:rPr>
        <w:t xml:space="preserve">Tulos</w:t>
      </w:r>
    </w:p>
    <w:p>
      <w:r>
        <w:t xml:space="preserve">Kuka edesmennyt näyttelijä esitti Albus Dumbledorea kahdessa ensimmäisessä Harry Potter -elokuvassa?</w:t>
      </w:r>
    </w:p>
    <w:p>
      <w:r>
        <w:rPr>
          <w:b/>
        </w:rPr>
        <w:t xml:space="preserve">Esimerkki 7.379</w:t>
      </w:r>
    </w:p>
    <w:p>
      <w:r>
        <w:t xml:space="preserve">al capone</w:t>
      </w:r>
    </w:p>
    <w:p>
      <w:r>
        <w:rPr>
          <w:b/>
        </w:rPr>
        <w:t xml:space="preserve">Tulos</w:t>
      </w:r>
    </w:p>
    <w:p>
      <w:r>
        <w:t xml:space="preserve">Minkä gangsterin kumppaneita Al Caponen jengi tappoi useita "Pyhän Valentinuksen päivän verilöylyssä" vuonna 1929?</w:t>
      </w:r>
    </w:p>
    <w:p>
      <w:r>
        <w:rPr>
          <w:b/>
        </w:rPr>
        <w:t xml:space="preserve">Tulos</w:t>
      </w:r>
    </w:p>
    <w:p>
      <w:r>
        <w:t xml:space="preserve">Mikä Brian De Palman ohjaama, Oliver Stonen käsikirjoittama ja Al Pacinon Tony Montanan roolissa tähdittämä elokuva vuodelta 1983 perustuu Howard Hawksin vuonna 1932 ilmestyneeseen Al Caponen elämäkertaelokuvaan?</w:t>
      </w:r>
    </w:p>
    <w:p>
      <w:r>
        <w:rPr>
          <w:b/>
        </w:rPr>
        <w:t xml:space="preserve">Tulos</w:t>
      </w:r>
    </w:p>
    <w:p>
      <w:r>
        <w:t xml:space="preserve">Mikä oli yhdysvaltalaisen gangsteri Al Caponen lempinimi?</w:t>
      </w:r>
    </w:p>
    <w:p>
      <w:r>
        <w:rPr>
          <w:b/>
        </w:rPr>
        <w:t xml:space="preserve">Esimerkki 7.380</w:t>
      </w:r>
    </w:p>
    <w:p>
      <w:r>
        <w:t xml:space="preserve">al capp</w:t>
      </w:r>
    </w:p>
    <w:p>
      <w:r>
        <w:rPr>
          <w:b/>
        </w:rPr>
        <w:t xml:space="preserve">Tulos</w:t>
      </w:r>
    </w:p>
    <w:p>
      <w:r>
        <w:t xml:space="preserve">Sadie Hawkinsin päivä, jota vietetään Yhdysvalloissa yleensä 29. helmikuuta, on nimetty Al Cappin sarjakuvan hahmon mukaan.</w:t>
      </w:r>
    </w:p>
    <w:p>
      <w:r>
        <w:rPr>
          <w:b/>
        </w:rPr>
        <w:t xml:space="preserve">Esimerkki 7.381</w:t>
      </w:r>
    </w:p>
    <w:p>
      <w:r>
        <w:t xml:space="preserve">alcatrazin saari</w:t>
      </w:r>
    </w:p>
    <w:p>
      <w:r>
        <w:rPr>
          <w:b/>
        </w:rPr>
        <w:t xml:space="preserve">Tulos</w:t>
      </w:r>
    </w:p>
    <w:p>
      <w:r>
        <w:t xml:space="preserve">Missä lahdessa Alcatraz sijaitsee?</w:t>
      </w:r>
    </w:p>
    <w:p>
      <w:r>
        <w:rPr>
          <w:b/>
        </w:rPr>
        <w:t xml:space="preserve">Esimerkki 7.382</w:t>
      </w:r>
    </w:p>
    <w:p>
      <w:r>
        <w:t xml:space="preserve">alcatrazin liittovaltion vankila</w:t>
      </w:r>
    </w:p>
    <w:p>
      <w:r>
        <w:rPr>
          <w:b/>
        </w:rPr>
        <w:t xml:space="preserve">Tulos</w:t>
      </w:r>
    </w:p>
    <w:p>
      <w:r>
        <w:t xml:space="preserve">Kuka yhdysvaltalainen gangsteri vapautui Alcatrazin vankilasta marraskuussa 1939?</w:t>
      </w:r>
    </w:p>
    <w:p>
      <w:r>
        <w:rPr>
          <w:b/>
        </w:rPr>
        <w:t xml:space="preserve">Esimerkki 7.383</w:t>
      </w:r>
    </w:p>
    <w:p>
      <w:r>
        <w:t xml:space="preserve">sevillan alcazar</w:t>
      </w:r>
    </w:p>
    <w:p>
      <w:r>
        <w:rPr>
          <w:b/>
        </w:rPr>
        <w:t xml:space="preserve">Tulos</w:t>
      </w:r>
    </w:p>
    <w:p>
      <w:r>
        <w:t xml:space="preserve">Mistä espanjalaisesta kaupungista löydät Giralda-tornin ja Alcazarin palatsin?</w:t>
      </w:r>
    </w:p>
    <w:p>
      <w:r>
        <w:rPr>
          <w:b/>
        </w:rPr>
        <w:t xml:space="preserve">Esimerkki 7.384</w:t>
      </w:r>
    </w:p>
    <w:p>
      <w:r>
        <w:t xml:space="preserve">alcea rosea</w:t>
      </w:r>
    </w:p>
    <w:p>
      <w:r>
        <w:rPr>
          <w:b/>
        </w:rPr>
        <w:t xml:space="preserve">Tulos</w:t>
      </w:r>
    </w:p>
    <w:p>
      <w:r>
        <w:t xml:space="preserve">"Alcea rosea" on latinankielinen nimi mille tavalliselle puutarhakukalle?</w:t>
      </w:r>
    </w:p>
    <w:p>
      <w:r>
        <w:rPr>
          <w:b/>
        </w:rPr>
        <w:t xml:space="preserve">Esimerkki 7.385</w:t>
      </w:r>
    </w:p>
    <w:p>
      <w:r>
        <w:t xml:space="preserve">alkemisti</w:t>
      </w:r>
    </w:p>
    <w:p>
      <w:r>
        <w:rPr>
          <w:b/>
        </w:rPr>
        <w:t xml:space="preserve">Tulos</w:t>
      </w:r>
    </w:p>
    <w:p>
      <w:r>
        <w:t xml:space="preserve">Kuka dramaatikko kirjoitti "Alkemistin" vuonna 1610?</w:t>
      </w:r>
    </w:p>
    <w:p>
      <w:r>
        <w:rPr>
          <w:b/>
        </w:rPr>
        <w:t xml:space="preserve">Esimerkki 7.386</w:t>
      </w:r>
    </w:p>
    <w:p>
      <w:r>
        <w:t xml:space="preserve">alcmene</w:t>
      </w:r>
    </w:p>
    <w:p>
      <w:r>
        <w:rPr>
          <w:b/>
        </w:rPr>
        <w:t xml:space="preserve">Tulos</w:t>
      </w:r>
    </w:p>
    <w:p>
      <w:r>
        <w:t xml:space="preserve">Kuka oli kreikkalaisessa mytologiassa Zeuksen ja Alkumenen poika?</w:t>
      </w:r>
    </w:p>
    <w:p>
      <w:r>
        <w:rPr>
          <w:b/>
        </w:rPr>
        <w:t xml:space="preserve">Tulos</w:t>
      </w:r>
    </w:p>
    <w:p>
      <w:r>
        <w:t xml:space="preserve">Kuka sankari oli Zeuksen ja Alkumenen poika?</w:t>
      </w:r>
    </w:p>
    <w:p>
      <w:r>
        <w:rPr>
          <w:b/>
        </w:rPr>
        <w:t xml:space="preserve">Esimerkki 7.387</w:t>
      </w:r>
    </w:p>
    <w:p>
      <w:r>
        <w:t xml:space="preserve">alkoholijuoma</w:t>
      </w:r>
    </w:p>
    <w:p>
      <w:r>
        <w:rPr>
          <w:b/>
        </w:rPr>
        <w:t xml:space="preserve">Tulos</w:t>
      </w:r>
    </w:p>
    <w:p>
      <w:r>
        <w:t xml:space="preserve">Mikä alkoholityyppi, joka tunnetaan nimellä vihreä keiju, oli aikoinaan kielletty suurimmassa osassa Eurooppaa?</w:t>
      </w:r>
    </w:p>
    <w:p>
      <w:r>
        <w:rPr>
          <w:b/>
        </w:rPr>
        <w:t xml:space="preserve">Tulos</w:t>
      </w:r>
    </w:p>
    <w:p>
      <w:r>
        <w:t xml:space="preserve">Mikä alkoholi on White Lady -cocktailin tärkein ainesosa?</w:t>
      </w:r>
    </w:p>
    <w:p>
      <w:r>
        <w:rPr>
          <w:b/>
        </w:rPr>
        <w:t xml:space="preserve">Tulos</w:t>
      </w:r>
    </w:p>
    <w:p>
      <w:r>
        <w:t xml:space="preserve">Mikä on Screwdriver-cocktailin alkoholipitoinen ainesosa?</w:t>
      </w:r>
    </w:p>
    <w:p>
      <w:r>
        <w:rPr>
          <w:b/>
        </w:rPr>
        <w:t xml:space="preserve">Esimerkki 7.388</w:t>
      </w:r>
    </w:p>
    <w:p>
      <w:r>
        <w:t xml:space="preserve">alkoholi</w:t>
      </w:r>
    </w:p>
    <w:p>
      <w:r>
        <w:rPr>
          <w:b/>
        </w:rPr>
        <w:t xml:space="preserve">Tulos</w:t>
      </w:r>
    </w:p>
    <w:p>
      <w:r>
        <w:t xml:space="preserve">Mikä on päihdyttävän juoman sisältämän alkoholin virallinen (systemaattinen) kemiallinen nimi?</w:t>
      </w:r>
    </w:p>
    <w:p>
      <w:r>
        <w:rPr>
          <w:b/>
        </w:rPr>
        <w:t xml:space="preserve">Tulos</w:t>
      </w:r>
    </w:p>
    <w:p>
      <w:r>
        <w:t xml:space="preserve">Yksinkertaisin alkoholi (CH3OH), "puualkoholi", jota tuotettiin ensin mäntyä polttamalla, tunnetaan teknisesti nimellä?</w:t>
      </w:r>
    </w:p>
    <w:p>
      <w:r>
        <w:rPr>
          <w:b/>
        </w:rPr>
        <w:t xml:space="preserve">Esimerkki 7.389</w:t>
      </w:r>
    </w:p>
    <w:p>
      <w:r>
        <w:t xml:space="preserve">aldaniti</w:t>
      </w:r>
    </w:p>
    <w:p>
      <w:r>
        <w:rPr>
          <w:b/>
        </w:rPr>
        <w:t xml:space="preserve">Tulos</w:t>
      </w:r>
    </w:p>
    <w:p>
      <w:r>
        <w:t xml:space="preserve">Kuka jockey voitti vuoden 1981 UK Grand Nationalin Aldanitilla?</w:t>
      </w:r>
    </w:p>
    <w:p>
      <w:r>
        <w:rPr>
          <w:b/>
        </w:rPr>
        <w:t xml:space="preserve">Esimerkki 7.390</w:t>
      </w:r>
    </w:p>
    <w:p>
      <w:r>
        <w:t xml:space="preserve">aldebaran</w:t>
      </w:r>
    </w:p>
    <w:p>
      <w:r>
        <w:rPr>
          <w:b/>
        </w:rPr>
        <w:t xml:space="preserve">Tulos</w:t>
      </w:r>
    </w:p>
    <w:p>
      <w:r>
        <w:t xml:space="preserve">Aldebaran on kirkkain tähti missä tähdistössä?</w:t>
      </w:r>
    </w:p>
    <w:p>
      <w:r>
        <w:rPr>
          <w:b/>
        </w:rPr>
        <w:t xml:space="preserve">Tulos</w:t>
      </w:r>
    </w:p>
    <w:p>
      <w:r>
        <w:t xml:space="preserve">Missä tähdistössä Aldebaran on kirkkain tähti?</w:t>
      </w:r>
    </w:p>
    <w:p>
      <w:r>
        <w:rPr>
          <w:b/>
        </w:rPr>
        <w:t xml:space="preserve">Tulos</w:t>
      </w:r>
    </w:p>
    <w:p>
      <w:r>
        <w:t xml:space="preserve">Missä eläinradan tähdistössä Aldebaran-tähti sijaitsee?</w:t>
      </w:r>
    </w:p>
    <w:p>
      <w:r>
        <w:rPr>
          <w:b/>
        </w:rPr>
        <w:t xml:space="preserve">Tulos</w:t>
      </w:r>
    </w:p>
    <w:p>
      <w:r>
        <w:t xml:space="preserve">Missä tähdistössä ovat tähdet Aldebaran ja Electra?</w:t>
      </w:r>
    </w:p>
    <w:p>
      <w:r>
        <w:rPr>
          <w:b/>
        </w:rPr>
        <w:t xml:space="preserve">Esimerkki 7.391</w:t>
      </w:r>
    </w:p>
    <w:p>
      <w:r>
        <w:t xml:space="preserve">aldo moro</w:t>
      </w:r>
    </w:p>
    <w:p>
      <w:r>
        <w:rPr>
          <w:b/>
        </w:rPr>
        <w:t xml:space="preserve">Tulos</w:t>
      </w:r>
    </w:p>
    <w:p>
      <w:r>
        <w:t xml:space="preserve">Mikä terroristijoukko murhasi kristillisdemokraattien johtajan Aldo Moron?</w:t>
      </w:r>
    </w:p>
    <w:p>
      <w:r>
        <w:rPr>
          <w:b/>
        </w:rPr>
        <w:t xml:space="preserve">Esimerkki 7.392</w:t>
      </w:r>
    </w:p>
    <w:p>
      <w:r>
        <w:t xml:space="preserve">inglourious basterds</w:t>
      </w:r>
    </w:p>
    <w:p>
      <w:r>
        <w:rPr>
          <w:b/>
        </w:rPr>
        <w:t xml:space="preserve">Tulos</w:t>
      </w:r>
    </w:p>
    <w:p>
      <w:r>
        <w:t xml:space="preserve">Kuka näyttelee luutnantti Aldo Rainea vuonna 2009 ilmestyneessä elokuvassa Inglorious Basterds?</w:t>
      </w:r>
    </w:p>
    <w:p>
      <w:r>
        <w:rPr>
          <w:b/>
        </w:rPr>
        <w:t xml:space="preserve">Esimerkki 7.393</w:t>
      </w:r>
    </w:p>
    <w:p>
      <w:r>
        <w:t xml:space="preserve">aldo zilli</w:t>
      </w:r>
    </w:p>
    <w:p>
      <w:r>
        <w:rPr>
          <w:b/>
        </w:rPr>
        <w:t xml:space="preserve">Tulos</w:t>
      </w:r>
    </w:p>
    <w:p>
      <w:r>
        <w:t xml:space="preserve">Mikä on tv-persoona Aldo Zillin ammatti?</w:t>
      </w:r>
    </w:p>
    <w:p>
      <w:r>
        <w:rPr>
          <w:b/>
        </w:rPr>
        <w:t xml:space="preserve">Esimerkki 7.394</w:t>
      </w:r>
    </w:p>
    <w:p>
      <w:r>
        <w:t xml:space="preserve">alec baldwin</w:t>
      </w:r>
    </w:p>
    <w:p>
      <w:r>
        <w:rPr>
          <w:b/>
        </w:rPr>
        <w:t xml:space="preserve">Tulos</w:t>
      </w:r>
    </w:p>
    <w:p>
      <w:r>
        <w:t xml:space="preserve">Mikä Steve McQueenin ja Ali MacGraw'n tähdittämä elokuva on tehty uudelleen Alec Baldwinin ja Kim Basingerin pääosissa?</w:t>
      </w:r>
    </w:p>
    <w:p>
      <w:r>
        <w:rPr>
          <w:b/>
        </w:rPr>
        <w:t xml:space="preserve">Esimerkki 7.395</w:t>
      </w:r>
    </w:p>
    <w:p>
      <w:r>
        <w:t xml:space="preserve">alec guinness</w:t>
      </w:r>
    </w:p>
    <w:p>
      <w:r>
        <w:rPr>
          <w:b/>
        </w:rPr>
        <w:t xml:space="preserve">Tulos</w:t>
      </w:r>
    </w:p>
    <w:p>
      <w:r>
        <w:t xml:space="preserve">Mikä oli Alec Guinnessin esittämän hahmon nimi televisiosarjassa Tinker, Tailor, Soldier, Spy?</w:t>
      </w:r>
    </w:p>
    <w:p>
      <w:r>
        <w:rPr>
          <w:b/>
        </w:rPr>
        <w:t xml:space="preserve">Tulos</w:t>
      </w:r>
    </w:p>
    <w:p>
      <w:r>
        <w:t xml:space="preserve">Minkä Alec Guinnessin tähdittämän elokuvan sankari oli hiirulainen pankkivirkailija, jolla oli teräskehyksiset silmälasit ja keilahattu ja joka keksi suunnitelman salakuljettaa kultaharkkoja Englannista pieniksi Eiffel-tornin matkamuistokopioiksi naamioituneena?</w:t>
      </w:r>
    </w:p>
    <w:p>
      <w:r>
        <w:rPr>
          <w:b/>
        </w:rPr>
        <w:t xml:space="preserve">Tulos</w:t>
      </w:r>
    </w:p>
    <w:p>
      <w:r>
        <w:t xml:space="preserve">Missä Ealing-komediassa Alec Guinness, Alfie Bass, Sid James ja Stanley Holloway näyttelivät roistojoukkoa?</w:t>
      </w:r>
    </w:p>
    <w:p>
      <w:r>
        <w:rPr>
          <w:b/>
        </w:rPr>
        <w:t xml:space="preserve">Tulos</w:t>
      </w:r>
    </w:p>
    <w:p>
      <w:r>
        <w:t xml:space="preserve">Missä Ealing-studioiden vuonna 1949 valmistuneessa klassisessa englantilaisessa komediassa Alec Guinness näyttelee 8 roolia?</w:t>
      </w:r>
    </w:p>
    <w:p>
      <w:r>
        <w:rPr>
          <w:b/>
        </w:rPr>
        <w:t xml:space="preserve">Tulos</w:t>
      </w:r>
    </w:p>
    <w:p>
      <w:r>
        <w:t xml:space="preserve">Missä vuonna 1951 valmistuneessa Alec Guinnessin elokuvassa keksijä luo kankaan, joka ei koskaan likaannu tai kulu, ja aiheuttaa näin paniikin vaateteollisuudessa?</w:t>
      </w:r>
    </w:p>
    <w:p>
      <w:r>
        <w:rPr>
          <w:b/>
        </w:rPr>
        <w:t xml:space="preserve">Tulos</w:t>
      </w:r>
    </w:p>
    <w:p>
      <w:r>
        <w:t xml:space="preserve">Alec Guinness näytteli everstiluutnantti Nicholsonia vuoden 1957 toisessa maailmansotaelokuvassa?</w:t>
      </w:r>
    </w:p>
    <w:p>
      <w:r>
        <w:rPr>
          <w:b/>
        </w:rPr>
        <w:t xml:space="preserve">Tulos</w:t>
      </w:r>
    </w:p>
    <w:p>
      <w:r>
        <w:t xml:space="preserve">Missä vuoden 1957 elokuvassa Alec Guinness näytteli everstiluutnantti Nicholsonia?</w:t>
      </w:r>
    </w:p>
    <w:p>
      <w:r>
        <w:rPr>
          <w:b/>
        </w:rPr>
        <w:t xml:space="preserve">Esimerkki 7.396</w:t>
      </w:r>
    </w:p>
    <w:p>
      <w:r>
        <w:t xml:space="preserve">Aled Jones</w:t>
      </w:r>
    </w:p>
    <w:p>
      <w:r>
        <w:rPr>
          <w:b/>
        </w:rPr>
        <w:t xml:space="preserve">Tulos</w:t>
      </w:r>
    </w:p>
    <w:p>
      <w:r>
        <w:t xml:space="preserve">Minkä kappaleen sanat Aled Jones unohti Royal Variety -esityksessä?</w:t>
      </w:r>
    </w:p>
    <w:p>
      <w:r>
        <w:rPr>
          <w:b/>
        </w:rPr>
        <w:t xml:space="preserve">Tulos</w:t>
      </w:r>
    </w:p>
    <w:p>
      <w:r>
        <w:t xml:space="preserve">Kuoropoika Peter Auty lauloi elokuvaversion laulusta, jonka Aled Jones myöhemmin levytti hitiksi?</w:t>
      </w:r>
    </w:p>
    <w:p>
      <w:r>
        <w:rPr>
          <w:b/>
        </w:rPr>
        <w:t xml:space="preserve">Esimerkki 7.397</w:t>
      </w:r>
    </w:p>
    <w:p>
      <w:r>
        <w:t xml:space="preserve">alejandro amaya</w:t>
      </w:r>
    </w:p>
    <w:p>
      <w:r>
        <w:rPr>
          <w:b/>
        </w:rPr>
        <w:t xml:space="preserve">Tulos</w:t>
      </w:r>
    </w:p>
    <w:p>
      <w:r>
        <w:t xml:space="preserve">Alejandro Amaya, Carlos Arruza, Jaime Bravo ja Carmelo Torres ovat kuuluisia meksikolaisia?</w:t>
      </w:r>
    </w:p>
    <w:p>
      <w:r>
        <w:rPr>
          <w:b/>
        </w:rPr>
        <w:t xml:space="preserve">Esimerkki 7.398</w:t>
      </w:r>
    </w:p>
    <w:p>
      <w:r>
        <w:t xml:space="preserve">alentejon sininen</w:t>
      </w:r>
    </w:p>
    <w:p>
      <w:r>
        <w:rPr>
          <w:b/>
        </w:rPr>
        <w:t xml:space="preserve">Tulos</w:t>
      </w:r>
    </w:p>
    <w:p>
      <w:r>
        <w:t xml:space="preserve">Kuka bangladeshilaissyntyinen brittiläinen kirjailija kirjoitti teokset Brick Lane ja Alentejo Blue?</w:t>
      </w:r>
    </w:p>
    <w:p>
      <w:r>
        <w:rPr>
          <w:b/>
        </w:rPr>
        <w:t xml:space="preserve">Esimerkki 7.399</w:t>
      </w:r>
    </w:p>
    <w:p>
      <w:r>
        <w:t xml:space="preserve">alesha dixon</w:t>
      </w:r>
    </w:p>
    <w:p>
      <w:r>
        <w:rPr>
          <w:b/>
        </w:rPr>
        <w:t xml:space="preserve">Tulos</w:t>
      </w:r>
    </w:p>
    <w:p>
      <w:r>
        <w:t xml:space="preserve">Ennen vuotta 2005 Alesha Dixon oli minkä tyttöbändin jäsen?</w:t>
      </w:r>
    </w:p>
    <w:p>
      <w:r>
        <w:rPr>
          <w:b/>
        </w:rPr>
        <w:t xml:space="preserve">Esimerkki 7.400</w:t>
      </w:r>
    </w:p>
    <w:p>
      <w:r>
        <w:t xml:space="preserve">Alexander</w:t>
      </w:r>
    </w:p>
    <w:p>
      <w:r>
        <w:rPr>
          <w:b/>
        </w:rPr>
        <w:t xml:space="preserve">Tulos</w:t>
      </w:r>
    </w:p>
    <w:p>
      <w:r>
        <w:t xml:space="preserve">Kuka esitti vuonna 2005 valmistuneessa elokuvassa Aleksanteri Aleksanteri Suurta?</w:t>
      </w:r>
    </w:p>
    <w:p>
      <w:r>
        <w:rPr>
          <w:b/>
        </w:rPr>
        <w:t xml:space="preserve">Tulos</w:t>
      </w:r>
    </w:p>
    <w:p>
      <w:r>
        <w:t xml:space="preserve">Missä Shakespearen näytelmässä on hahmot Deiphobus ja Alexander?</w:t>
      </w:r>
    </w:p>
    <w:p>
      <w:r>
        <w:rPr>
          <w:b/>
        </w:rPr>
        <w:t xml:space="preserve">Esimerkki 7.401</w:t>
      </w:r>
    </w:p>
    <w:p>
      <w:r>
        <w:t xml:space="preserve">alexander calder</w:t>
      </w:r>
    </w:p>
    <w:p>
      <w:r>
        <w:rPr>
          <w:b/>
        </w:rPr>
        <w:t xml:space="preserve">Tulos</w:t>
      </w:r>
    </w:p>
    <w:p>
      <w:r>
        <w:t xml:space="preserve">Minkä taidemuodon yhdistät amerikkalaiseen Alexander Calderiin?</w:t>
      </w:r>
    </w:p>
    <w:p>
      <w:r>
        <w:rPr>
          <w:b/>
        </w:rPr>
        <w:t xml:space="preserve">Esimerkki 7.402</w:t>
      </w:r>
    </w:p>
    <w:p>
      <w:r>
        <w:t xml:space="preserve">Alexander Fleming</w:t>
      </w:r>
    </w:p>
    <w:p>
      <w:r>
        <w:rPr>
          <w:b/>
        </w:rPr>
        <w:t xml:space="preserve">Tulos</w:t>
      </w:r>
    </w:p>
    <w:p>
      <w:r>
        <w:t xml:space="preserve">Minkä ihmelääkkeen löysi Alexander Fleming?</w:t>
      </w:r>
    </w:p>
    <w:p>
      <w:r>
        <w:rPr>
          <w:b/>
        </w:rPr>
        <w:t xml:space="preserve">Tulos</w:t>
      </w:r>
    </w:p>
    <w:p>
      <w:r>
        <w:t xml:space="preserve">Minkä ihmelääkkeen löysi Alexander Fleming?</w:t>
      </w:r>
    </w:p>
    <w:p>
      <w:r>
        <w:rPr>
          <w:b/>
        </w:rPr>
        <w:t xml:space="preserve">Esimerkki 7.403</w:t>
      </w:r>
    </w:p>
    <w:p>
      <w:r>
        <w:t xml:space="preserve">alexander graham bell</w:t>
      </w:r>
    </w:p>
    <w:p>
      <w:r>
        <w:rPr>
          <w:b/>
        </w:rPr>
        <w:t xml:space="preserve">Tulos</w:t>
      </w:r>
    </w:p>
    <w:p>
      <w:r>
        <w:t xml:space="preserve">Mitä Alexander Graham Bell esitteli ensimmäisen kerran Philadelphian näyttelyssä vuonna 1876?</w:t>
      </w:r>
    </w:p>
    <w:p>
      <w:r>
        <w:rPr>
          <w:b/>
        </w:rPr>
        <w:t xml:space="preserve">Tulos</w:t>
      </w:r>
    </w:p>
    <w:p>
      <w:r>
        <w:t xml:space="preserve">Alexander Graham Bell havaitsi, että minkälainen kaapelointi kumoaa sähköiset häiriöt?</w:t>
      </w:r>
    </w:p>
    <w:p>
      <w:r>
        <w:rPr>
          <w:b/>
        </w:rPr>
        <w:t xml:space="preserve">Tulos</w:t>
      </w:r>
    </w:p>
    <w:p>
      <w:r>
        <w:t xml:space="preserve">Missä maassa keksijä Alexander Graham Bell syntyi?</w:t>
      </w:r>
    </w:p>
    <w:p>
      <w:r>
        <w:rPr>
          <w:b/>
        </w:rPr>
        <w:t xml:space="preserve">Esimerkki 7.404</w:t>
      </w:r>
    </w:p>
    <w:p>
      <w:r>
        <w:t xml:space="preserve">alexander mccall smith</w:t>
      </w:r>
    </w:p>
    <w:p>
      <w:r>
        <w:rPr>
          <w:b/>
        </w:rPr>
        <w:t xml:space="preserve">Tulos</w:t>
      </w:r>
    </w:p>
    <w:p>
      <w:r>
        <w:t xml:space="preserve">Mikä on Alexander McCall Smithin "No 1 Lady Detective" -kirjan koko nimi?</w:t>
      </w:r>
    </w:p>
    <w:p>
      <w:r>
        <w:rPr>
          <w:b/>
        </w:rPr>
        <w:t xml:space="preserve">Esimerkki 7.405</w:t>
      </w:r>
    </w:p>
    <w:p>
      <w:r>
        <w:t xml:space="preserve">Alexander Parkes</w:t>
      </w:r>
    </w:p>
    <w:p>
      <w:r>
        <w:rPr>
          <w:b/>
        </w:rPr>
        <w:t xml:space="preserve">Tulos</w:t>
      </w:r>
    </w:p>
    <w:p>
      <w:r>
        <w:t xml:space="preserve">Mikä oli ensimmäinen lämpömuovi, jonka Alexander Parkes keksi noin vuonna 1856 ja jota alun perin kutsuttiin nimellä Parkesine?</w:t>
      </w:r>
    </w:p>
    <w:p>
      <w:r>
        <w:rPr>
          <w:b/>
        </w:rPr>
        <w:t xml:space="preserve">Esimerkki 7.406</w:t>
      </w:r>
    </w:p>
    <w:p>
      <w:r>
        <w:t xml:space="preserve">Aleksanteri Paavi</w:t>
      </w:r>
    </w:p>
    <w:p>
      <w:r>
        <w:rPr>
          <w:b/>
        </w:rPr>
        <w:t xml:space="preserve">Tulos</w:t>
      </w:r>
    </w:p>
    <w:p>
      <w:r>
        <w:t xml:space="preserve">Missä Alexander Popen runossa on kuuluisa rivi "Fools rush in where Angels fear to tread"?</w:t>
      </w:r>
    </w:p>
    <w:p>
      <w:r>
        <w:rPr>
          <w:b/>
        </w:rPr>
        <w:t xml:space="preserve">Tulos</w:t>
      </w:r>
    </w:p>
    <w:p>
      <w:r>
        <w:t xml:space="preserve">Mikä on Alexander Popen (1688-1744) kuuluisa repliikki hänen vuonna 1709 kirjoittamastaan runosta An Essay on Criticism, jota on käytetty paljon kirjoissa, elokuvissa ja musiikissa?</w:t>
      </w:r>
    </w:p>
    <w:p>
      <w:r>
        <w:rPr>
          <w:b/>
        </w:rPr>
        <w:t xml:space="preserve">Esimerkki 7.407</w:t>
      </w:r>
    </w:p>
    <w:p>
      <w:r>
        <w:t xml:space="preserve">alexander pushkin</w:t>
      </w:r>
    </w:p>
    <w:p>
      <w:r>
        <w:rPr>
          <w:b/>
        </w:rPr>
        <w:t xml:space="preserve">Tulos</w:t>
      </w:r>
    </w:p>
    <w:p>
      <w:r>
        <w:t xml:space="preserve">Aleksandr Puškin (1799-1837), jota kunnioitettiin suurena runoilijana, kirjoitti myös minkä näytelmän tai draaman?</w:t>
      </w:r>
    </w:p>
    <w:p>
      <w:r>
        <w:rPr>
          <w:b/>
        </w:rPr>
        <w:t xml:space="preserve">Esimerkki 7.408</w:t>
      </w:r>
    </w:p>
    <w:p>
      <w:r>
        <w:t xml:space="preserve">Aleksanteri Suuri</w:t>
      </w:r>
    </w:p>
    <w:p>
      <w:r>
        <w:rPr>
          <w:b/>
        </w:rPr>
        <w:t xml:space="preserve">Tulos</w:t>
      </w:r>
    </w:p>
    <w:p>
      <w:r>
        <w:t xml:space="preserve">Kuka filosofi syntyi 384 eaa. ja oli Aleksanteri Suuren opettajana?</w:t>
      </w:r>
    </w:p>
    <w:p>
      <w:r>
        <w:rPr>
          <w:b/>
        </w:rPr>
        <w:t xml:space="preserve">Tulos</w:t>
      </w:r>
    </w:p>
    <w:p>
      <w:r>
        <w:t xml:space="preserve">Kuka oli Aleksanteri Suuren opettaja?</w:t>
      </w:r>
    </w:p>
    <w:p>
      <w:r>
        <w:rPr>
          <w:b/>
        </w:rPr>
        <w:t xml:space="preserve">Tulos</w:t>
      </w:r>
    </w:p>
    <w:p>
      <w:r>
        <w:t xml:space="preserve">Missä muinaisessa kaupungissa Aleksanteri Suuri kuoli?</w:t>
      </w:r>
    </w:p>
    <w:p>
      <w:r>
        <w:rPr>
          <w:b/>
        </w:rPr>
        <w:t xml:space="preserve">Tulos</w:t>
      </w:r>
    </w:p>
    <w:p>
      <w:r>
        <w:t xml:space="preserve">Kuka oli Aleksanteri Suuren isä?</w:t>
      </w:r>
    </w:p>
    <w:p>
      <w:r>
        <w:rPr>
          <w:b/>
        </w:rPr>
        <w:t xml:space="preserve">Esimerkki 7.409</w:t>
      </w:r>
    </w:p>
    <w:p>
      <w:r>
        <w:t xml:space="preserve">paavi Aleksanteri vi</w:t>
      </w:r>
    </w:p>
    <w:p>
      <w:r>
        <w:rPr>
          <w:b/>
        </w:rPr>
        <w:t xml:space="preserve">Tulos</w:t>
      </w:r>
    </w:p>
    <w:p>
      <w:r>
        <w:t xml:space="preserve">Kuka oli Rodrigo Borgian, myöhemmän paavi Aleksanteri VI:n, ja Vannozza dei Cattanein, yhden hänen monista rakastajattaristaan, tytär?</w:t>
      </w:r>
    </w:p>
    <w:p>
      <w:r>
        <w:rPr>
          <w:b/>
        </w:rPr>
        <w:t xml:space="preserve">Esimerkki 7.410</w:t>
      </w:r>
    </w:p>
    <w:p>
      <w:r>
        <w:t xml:space="preserve">tanskalainen Aleksandra</w:t>
      </w:r>
    </w:p>
    <w:p>
      <w:r>
        <w:rPr>
          <w:b/>
        </w:rPr>
        <w:t xml:space="preserve">Tulos</w:t>
      </w:r>
    </w:p>
    <w:p>
      <w:r>
        <w:t xml:space="preserve">Kuka kuningas avioitui Tanskan Kristian IX:n tyttären Alexandran kanssa?</w:t>
      </w:r>
    </w:p>
    <w:p>
      <w:r>
        <w:rPr>
          <w:b/>
        </w:rPr>
        <w:t xml:space="preserve">Tulos</w:t>
      </w:r>
    </w:p>
    <w:p>
      <w:r>
        <w:t xml:space="preserve">Tanskan Alexandra oli naimisissa minkä englantilaisen kuninkaan kanssa?</w:t>
      </w:r>
    </w:p>
    <w:p>
      <w:r>
        <w:rPr>
          <w:b/>
        </w:rPr>
        <w:t xml:space="preserve">Tulos</w:t>
      </w:r>
    </w:p>
    <w:p>
      <w:r>
        <w:t xml:space="preserve">Kuka kuningas oli naimisissa Tanskan Aleksandran kanssa?</w:t>
      </w:r>
    </w:p>
    <w:p>
      <w:r>
        <w:rPr>
          <w:b/>
        </w:rPr>
        <w:t xml:space="preserve">Esimerkki 7.411</w:t>
      </w:r>
    </w:p>
    <w:p>
      <w:r>
        <w:t xml:space="preserve">Alexandra Pigg</w:t>
      </w:r>
    </w:p>
    <w:p>
      <w:r>
        <w:rPr>
          <w:b/>
        </w:rPr>
        <w:t xml:space="preserve">Tulos</w:t>
      </w:r>
    </w:p>
    <w:p>
      <w:r>
        <w:t xml:space="preserve">Mikä romanttinen komedia vuodelta 1985, jonka pääosissa Alexandra Pigg ja Margi Clarke, sijoittui Liverpooliin?</w:t>
      </w:r>
    </w:p>
    <w:p>
      <w:r>
        <w:rPr>
          <w:b/>
        </w:rPr>
        <w:t xml:space="preserve">Esimerkki 7.412</w:t>
      </w:r>
    </w:p>
    <w:p>
      <w:r>
        <w:t xml:space="preserve">alexandre dumas</w:t>
      </w:r>
    </w:p>
    <w:p>
      <w:r>
        <w:rPr>
          <w:b/>
        </w:rPr>
        <w:t xml:space="preserve">Tulos</w:t>
      </w:r>
    </w:p>
    <w:p>
      <w:r>
        <w:t xml:space="preserve">Minkä kirjan Alexandre Dumas kirjoitti Edmond Dantesin vangitsemisesta Chateau d'Ifissä?</w:t>
      </w:r>
    </w:p>
    <w:p>
      <w:r>
        <w:rPr>
          <w:b/>
        </w:rPr>
        <w:t xml:space="preserve">Esimerkki 7.413</w:t>
      </w:r>
    </w:p>
    <w:p>
      <w:r>
        <w:t xml:space="preserve">Alexandria</w:t>
      </w:r>
    </w:p>
    <w:p>
      <w:r>
        <w:rPr>
          <w:b/>
        </w:rPr>
        <w:t xml:space="preserve">Tulos</w:t>
      </w:r>
    </w:p>
    <w:p>
      <w:r>
        <w:t xml:space="preserve">Aleksandrian katakombit ovat yksi modernin maailman ihmeistä ja sijaitsevat missä maassa?</w:t>
      </w:r>
    </w:p>
    <w:p>
      <w:r>
        <w:rPr>
          <w:b/>
        </w:rPr>
        <w:t xml:space="preserve">Esimerkki 7.414</w:t>
      </w:r>
    </w:p>
    <w:p>
      <w:r>
        <w:t xml:space="preserve">Alex Band</w:t>
      </w:r>
    </w:p>
    <w:p>
      <w:r>
        <w:rPr>
          <w:b/>
        </w:rPr>
        <w:t xml:space="preserve">Tulos</w:t>
      </w:r>
    </w:p>
    <w:p>
      <w:r>
        <w:t xml:space="preserve">Minkä 2000-luvun bändin laulaja oli Alex Band?</w:t>
      </w:r>
    </w:p>
    <w:p>
      <w:r>
        <w:rPr>
          <w:b/>
        </w:rPr>
        <w:t xml:space="preserve">Esimerkki 7.415</w:t>
      </w:r>
    </w:p>
    <w:p>
      <w:r>
        <w:t xml:space="preserve">alex baumann</w:t>
      </w:r>
    </w:p>
    <w:p>
      <w:r>
        <w:rPr>
          <w:b/>
        </w:rPr>
        <w:t xml:space="preserve">Tulos</w:t>
      </w:r>
    </w:p>
    <w:p>
      <w:r>
        <w:t xml:space="preserve">Mitä maata edustivat olympiavoittajat Gaetan Boucher, Donovan Bailey ja Alex Baumann?</w:t>
      </w:r>
    </w:p>
    <w:p>
      <w:r>
        <w:rPr>
          <w:b/>
        </w:rPr>
        <w:t xml:space="preserve">Esimerkki 7.416</w:t>
      </w:r>
    </w:p>
    <w:p>
      <w:r>
        <w:t xml:space="preserve">Alex Borstein</w:t>
      </w:r>
    </w:p>
    <w:p>
      <w:r>
        <w:rPr>
          <w:b/>
        </w:rPr>
        <w:t xml:space="preserve">Tulos</w:t>
      </w:r>
    </w:p>
    <w:p>
      <w:r>
        <w:t xml:space="preserve">Mikä sarjakuvasarja perustuu Seth MacFarlanen, Alex Borsteinin, Seth Greenin, Mila Kunisin ja Mike Henryn ääniin?</w:t>
      </w:r>
    </w:p>
    <w:p>
      <w:r>
        <w:rPr>
          <w:b/>
        </w:rPr>
        <w:t xml:space="preserve">Esimerkki 7.417</w:t>
      </w:r>
    </w:p>
    <w:p>
      <w:r>
        <w:t xml:space="preserve">Alex Comfort</w:t>
      </w:r>
    </w:p>
    <w:p>
      <w:r>
        <w:rPr>
          <w:b/>
        </w:rPr>
        <w:t xml:space="preserve">Tulos</w:t>
      </w:r>
    </w:p>
    <w:p>
      <w:r>
        <w:t xml:space="preserve">Mikä on Alex Comfortin myydyimmän kuvitetun käsikirjan nimi, joka julkaistiin ensimmäisen kerran lokakuussa 1972?</w:t>
      </w:r>
    </w:p>
    <w:p>
      <w:r>
        <w:rPr>
          <w:b/>
        </w:rPr>
        <w:t xml:space="preserve">Esimerkki 7.418</w:t>
      </w:r>
    </w:p>
    <w:p>
      <w:r>
        <w:t xml:space="preserve">alex cross</w:t>
      </w:r>
    </w:p>
    <w:p>
      <w:r>
        <w:rPr>
          <w:b/>
        </w:rPr>
        <w:t xml:space="preserve">Tulos</w:t>
      </w:r>
    </w:p>
    <w:p>
      <w:r>
        <w:t xml:space="preserve">Kuka kirjailija loi etsivä Alex Crossin?</w:t>
      </w:r>
    </w:p>
    <w:p>
      <w:r>
        <w:rPr>
          <w:b/>
        </w:rPr>
        <w:t xml:space="preserve">Tulos</w:t>
      </w:r>
    </w:p>
    <w:p>
      <w:r>
        <w:t xml:space="preserve">Mikä James Pattersonin romaani on "Ruusut ovat punaisia" -kirjan jälkeen seuraava osa "Alex Cross" -sarjassa?</w:t>
      </w:r>
    </w:p>
    <w:p>
      <w:r>
        <w:rPr>
          <w:b/>
        </w:rPr>
        <w:t xml:space="preserve">Esimerkki 7.419</w:t>
      </w:r>
    </w:p>
    <w:p>
      <w:r>
        <w:t xml:space="preserve">Alex Drake</w:t>
      </w:r>
    </w:p>
    <w:p>
      <w:r>
        <w:rPr>
          <w:b/>
        </w:rPr>
        <w:t xml:space="preserve">Tulos</w:t>
      </w:r>
    </w:p>
    <w:p>
      <w:r>
        <w:t xml:space="preserve">Kuka näyttelijä näytteli etsivä Alex Drakea BBC:n draamassa Ashes to Ashes?</w:t>
      </w:r>
    </w:p>
    <w:p>
      <w:r>
        <w:rPr>
          <w:b/>
        </w:rPr>
        <w:t xml:space="preserve">Tulos</w:t>
      </w:r>
    </w:p>
    <w:p>
      <w:r>
        <w:t xml:space="preserve">Missä BBC:n rikossarjassa esiintyivät hahmot "Ray Carling", "Chris Skelton" ja "Alex Drake"?</w:t>
      </w:r>
    </w:p>
    <w:p>
      <w:r>
        <w:rPr>
          <w:b/>
        </w:rPr>
        <w:t xml:space="preserve">Esimerkki 7.420</w:t>
      </w:r>
    </w:p>
    <w:p>
      <w:r>
        <w:t xml:space="preserve">aleksei nikolajevitš, venäjän tsaarevitš</w:t>
      </w:r>
    </w:p>
    <w:p>
      <w:r>
        <w:rPr>
          <w:b/>
        </w:rPr>
        <w:t xml:space="preserve">Tulos</w:t>
      </w:r>
    </w:p>
    <w:p>
      <w:r>
        <w:t xml:space="preserve">16. heinäkuuta 1917 kuoli mikä johtaja, Venäjän keisari, Suomen suuriruhtinas ja Puolan kuningas sekä hänen lapsensa Olga, Tatjana, Maria, Anastasia ja Aleksei?</w:t>
      </w:r>
    </w:p>
    <w:p>
      <w:r>
        <w:rPr>
          <w:b/>
        </w:rPr>
        <w:t xml:space="preserve">Esimerkki 7.421</w:t>
      </w:r>
    </w:p>
    <w:p>
      <w:r>
        <w:t xml:space="preserve">Alex Ferguson</w:t>
      </w:r>
    </w:p>
    <w:p>
      <w:r>
        <w:rPr>
          <w:b/>
        </w:rPr>
        <w:t xml:space="preserve">Tulos</w:t>
      </w:r>
    </w:p>
    <w:p>
      <w:r>
        <w:t xml:space="preserve">Minkä seuran Alex Ferguson jätti siirtyäkseen Man Unitediin?</w:t>
      </w:r>
    </w:p>
    <w:p>
      <w:r>
        <w:rPr>
          <w:b/>
        </w:rPr>
        <w:t xml:space="preserve">Esimerkki 7.422</w:t>
      </w:r>
    </w:p>
    <w:p>
      <w:r>
        <w:t xml:space="preserve">Alex Forrest</w:t>
      </w:r>
    </w:p>
    <w:p>
      <w:r>
        <w:rPr>
          <w:b/>
        </w:rPr>
        <w:t xml:space="preserve">Tulos</w:t>
      </w:r>
    </w:p>
    <w:p>
      <w:r>
        <w:t xml:space="preserve">Kuka näytteli Alex Forrestia, kustannusyhtiön päätoimittajaa, vuoden 1987 elokuvassa Fatal Attraction?</w:t>
      </w:r>
    </w:p>
    <w:p>
      <w:r>
        <w:rPr>
          <w:b/>
        </w:rPr>
        <w:t xml:space="preserve">Tulos</w:t>
      </w:r>
    </w:p>
    <w:p>
      <w:r>
        <w:t xml:space="preserve">Minkä elokuvan päähenkilöt olivat "Dan Gallagher", "Beth Gallagher" ja "Alex Forrest"?</w:t>
      </w:r>
    </w:p>
    <w:p>
      <w:r>
        <w:rPr>
          <w:b/>
        </w:rPr>
        <w:t xml:space="preserve">Esimerkki 7.423</w:t>
      </w:r>
    </w:p>
    <w:p>
      <w:r>
        <w:t xml:space="preserve">Alex Haley</w:t>
      </w:r>
    </w:p>
    <w:p>
      <w:r>
        <w:rPr>
          <w:b/>
        </w:rPr>
        <w:t xml:space="preserve">Tulos</w:t>
      </w:r>
    </w:p>
    <w:p>
      <w:r>
        <w:t xml:space="preserve">Kirjailija Alex Haley, syntynyt 11. elokuuta 1921, kirjoitti minkä eeppisen tarinan perheensä alkuperästä, josta myöhemmin tehtiin varsin suosittu minisarja?</w:t>
      </w:r>
    </w:p>
    <w:p>
      <w:r>
        <w:rPr>
          <w:b/>
        </w:rPr>
        <w:t xml:space="preserve">Esimerkki 7.424</w:t>
      </w:r>
    </w:p>
    <w:p>
      <w:r>
        <w:t xml:space="preserve">alexey pajitnov</w:t>
      </w:r>
    </w:p>
    <w:p>
      <w:r>
        <w:rPr>
          <w:b/>
        </w:rPr>
        <w:t xml:space="preserve">Tulos</w:t>
      </w:r>
    </w:p>
    <w:p>
      <w:r>
        <w:t xml:space="preserve">Mikä Aleksei Pajitnovin keksimä tietokonepeli täytti 25 vuotta vuonna 2009?</w:t>
      </w:r>
    </w:p>
    <w:p>
      <w:r>
        <w:rPr>
          <w:b/>
        </w:rPr>
        <w:t xml:space="preserve">Tulos</w:t>
      </w:r>
    </w:p>
    <w:p>
      <w:r>
        <w:t xml:space="preserve">Mikä Aleksei Pajtnovin keksimä tietokonepeli täytti 25 vuotta kesäkuussa 2009?</w:t>
      </w:r>
    </w:p>
    <w:p>
      <w:r>
        <w:rPr>
          <w:b/>
        </w:rPr>
        <w:t xml:space="preserve">Esimerkki 7.425</w:t>
      </w:r>
    </w:p>
    <w:p>
      <w:r>
        <w:t xml:space="preserve">Alexis Tsipras</w:t>
      </w:r>
    </w:p>
    <w:p>
      <w:r>
        <w:rPr>
          <w:b/>
        </w:rPr>
        <w:t xml:space="preserve">Tulos</w:t>
      </w:r>
    </w:p>
    <w:p>
      <w:r>
        <w:t xml:space="preserve">Kreikan pääministeri Alexis Tsipras on minkä poliittisen puolueen johtaja?</w:t>
      </w:r>
    </w:p>
    <w:p>
      <w:r>
        <w:rPr>
          <w:b/>
        </w:rPr>
        <w:t xml:space="preserve">Tulos</w:t>
      </w:r>
    </w:p>
    <w:p>
      <w:r>
        <w:t xml:space="preserve">Mikä on Alexis Tsiprasin johtaman poliittisen puolueen nimi, joka voitti Kreikan parlamenttivaalit tammikuussa 2015?</w:t>
      </w:r>
    </w:p>
    <w:p>
      <w:r>
        <w:rPr>
          <w:b/>
        </w:rPr>
        <w:t xml:space="preserve">Esimerkki 7.426</w:t>
      </w:r>
    </w:p>
    <w:p>
      <w:r>
        <w:t xml:space="preserve">Alex Murphy</w:t>
      </w:r>
    </w:p>
    <w:p>
      <w:r>
        <w:rPr>
          <w:b/>
        </w:rPr>
        <w:t xml:space="preserve">Tulos</w:t>
      </w:r>
    </w:p>
    <w:p>
      <w:r>
        <w:t xml:space="preserve">"Konstaapeli Alex J. Murphy" tuli tunnetummaksi millä nimellä vuoden 1987 elokuvan nimessä?</w:t>
      </w:r>
    </w:p>
    <w:p>
      <w:r>
        <w:rPr>
          <w:b/>
        </w:rPr>
        <w:t xml:space="preserve">Esimerkki 7.427</w:t>
      </w:r>
    </w:p>
    <w:p>
      <w:r>
        <w:t xml:space="preserve">Alex P. Keaton</w:t>
      </w:r>
    </w:p>
    <w:p>
      <w:r>
        <w:rPr>
          <w:b/>
        </w:rPr>
        <w:t xml:space="preserve">Tulos</w:t>
      </w:r>
    </w:p>
    <w:p>
      <w:r>
        <w:t xml:space="preserve">Kuka näytteli Alex P. Keatonin hahmoa 1980-luvun komediasarjan kaikissa seitsemässä sarjassa?</w:t>
      </w:r>
    </w:p>
    <w:p>
      <w:r>
        <w:rPr>
          <w:b/>
        </w:rPr>
        <w:t xml:space="preserve">Esimerkki 7.428</w:t>
      </w:r>
    </w:p>
    <w:p>
      <w:r>
        <w:t xml:space="preserve">Alex Raymond</w:t>
      </w:r>
    </w:p>
    <w:p>
      <w:r>
        <w:rPr>
          <w:b/>
        </w:rPr>
        <w:t xml:space="preserve">Tulos</w:t>
      </w:r>
    </w:p>
    <w:p>
      <w:r>
        <w:t xml:space="preserve">Alex Raymondin luoma futuristinen hahmo ilmestyi ensimmäisen kerran vuonna 1934. Kuka hän on?</w:t>
      </w:r>
    </w:p>
    <w:p>
      <w:r>
        <w:rPr>
          <w:b/>
        </w:rPr>
        <w:t xml:space="preserve">Tulos</w:t>
      </w:r>
    </w:p>
    <w:p>
      <w:r>
        <w:t xml:space="preserve">Minkä Alex Raymondin luoman scifi-sankarin etunimi muutettiin Australiassa nimeksi "Speed", jotta vältettäisiin negatiivinen mielleyhtymä sanaan, jolla me tunnemme hänet paremmin?</w:t>
      </w:r>
    </w:p>
    <w:p>
      <w:r>
        <w:rPr>
          <w:b/>
        </w:rPr>
        <w:t xml:space="preserve">Tulos</w:t>
      </w:r>
    </w:p>
    <w:p>
      <w:r>
        <w:t xml:space="preserve">Minkä tieteiskirjallisuuden sankarin loi Alex Raymond?</w:t>
      </w:r>
    </w:p>
    <w:p>
      <w:r>
        <w:rPr>
          <w:b/>
        </w:rPr>
        <w:t xml:space="preserve">Esimerkki 7.429</w:t>
      </w:r>
    </w:p>
    <w:p>
      <w:r>
        <w:t xml:space="preserve">Alex Rider</w:t>
      </w:r>
    </w:p>
    <w:p>
      <w:r>
        <w:rPr>
          <w:b/>
        </w:rPr>
        <w:t xml:space="preserve">Tulos</w:t>
      </w:r>
    </w:p>
    <w:p>
      <w:r>
        <w:t xml:space="preserve">Kuka kirjailija loi Alex Rider -kirjat ja Power of Five -sarjan?</w:t>
      </w:r>
    </w:p>
    <w:p>
      <w:r>
        <w:rPr>
          <w:b/>
        </w:rPr>
        <w:t xml:space="preserve">Esimerkki 7.430</w:t>
      </w:r>
    </w:p>
    <w:p>
      <w:r>
        <w:t xml:space="preserve">Alex Salmond</w:t>
      </w:r>
    </w:p>
    <w:p>
      <w:r>
        <w:rPr>
          <w:b/>
        </w:rPr>
        <w:t xml:space="preserve">Tulos</w:t>
      </w:r>
    </w:p>
    <w:p>
      <w:r>
        <w:t xml:space="preserve">Mikä on Skotlannin kansallispuolueen johtajan Alex Salmondin vaalipiiri?</w:t>
      </w:r>
    </w:p>
    <w:p>
      <w:r>
        <w:rPr>
          <w:b/>
        </w:rPr>
        <w:t xml:space="preserve">Esimerkki 7.431</w:t>
      </w:r>
    </w:p>
    <w:p>
      <w:r>
        <w:t xml:space="preserve">Alex Turner</w:t>
      </w:r>
    </w:p>
    <w:p>
      <w:r>
        <w:rPr>
          <w:b/>
        </w:rPr>
        <w:t xml:space="preserve">Tulos</w:t>
      </w:r>
    </w:p>
    <w:p>
      <w:r>
        <w:t xml:space="preserve">Nimeä ryhmä, Alex Turner, Jamie Cook, Andy Nicholson ja Matt Helder?</w:t>
      </w:r>
    </w:p>
    <w:p>
      <w:r>
        <w:rPr>
          <w:b/>
        </w:rPr>
        <w:t xml:space="preserve">Tulos</w:t>
      </w:r>
    </w:p>
    <w:p>
      <w:r>
        <w:t xml:space="preserve">Mihin popyhtyeeseen kuuluvat Alex Turner, Jamie Cook, Matt Helders ja Nick O'Malley?</w:t>
      </w:r>
    </w:p>
    <w:p>
      <w:r>
        <w:rPr>
          <w:b/>
        </w:rPr>
        <w:t xml:space="preserve">Esimerkki 7.432</w:t>
      </w:r>
    </w:p>
    <w:p>
      <w:r>
        <w:t xml:space="preserve">fatah</w:t>
      </w:r>
    </w:p>
    <w:p>
      <w:r>
        <w:rPr>
          <w:b/>
        </w:rPr>
        <w:t xml:space="preserve">Tulos</w:t>
      </w:r>
    </w:p>
    <w:p>
      <w:r>
        <w:t xml:space="preserve">Kuka palestiinalainen perusti al Fatahin vuonna 1957?</w:t>
      </w:r>
    </w:p>
    <w:p>
      <w:r>
        <w:rPr>
          <w:b/>
        </w:rPr>
        <w:t xml:space="preserve">Esimerkki 7.433</w:t>
      </w:r>
    </w:p>
    <w:p>
      <w:r>
        <w:t xml:space="preserve">alf garnett</w:t>
      </w:r>
    </w:p>
    <w:p>
      <w:r>
        <w:rPr>
          <w:b/>
        </w:rPr>
        <w:t xml:space="preserve">Tulos</w:t>
      </w:r>
    </w:p>
    <w:p>
      <w:r>
        <w:t xml:space="preserve">Kuka näytteli Alf Garnettia televisiosarjassa "Kunnes kuolema meidät erottaa"?</w:t>
      </w:r>
    </w:p>
    <w:p>
      <w:r>
        <w:rPr>
          <w:b/>
        </w:rPr>
        <w:t xml:space="preserve">Esimerkki 7.434</w:t>
      </w:r>
    </w:p>
    <w:p>
      <w:r>
        <w:t xml:space="preserve">alfie bass</w:t>
      </w:r>
    </w:p>
    <w:p>
      <w:r>
        <w:rPr>
          <w:b/>
        </w:rPr>
        <w:t xml:space="preserve">Tulos</w:t>
      </w:r>
    </w:p>
    <w:p>
      <w:r>
        <w:t xml:space="preserve">Alun perin vuonna 1960 esitetyssä ja The Army Gane -elokuvan spin-off-sarjassa näyttelivät Alfie Bass ja Bill Fraser päärooleissa Montaguea ja Claudea, jotka käyvät usein Imperial Clubilla.</w:t>
      </w:r>
    </w:p>
    <w:p>
      <w:r>
        <w:rPr>
          <w:b/>
        </w:rPr>
        <w:t xml:space="preserve">Esimerkki 7.435</w:t>
      </w:r>
    </w:p>
    <w:p>
      <w:r>
        <w:t xml:space="preserve">alfio</w:t>
      </w:r>
    </w:p>
    <w:p>
      <w:r>
        <w:rPr>
          <w:b/>
        </w:rPr>
        <w:t xml:space="preserve">Tulos</w:t>
      </w:r>
    </w:p>
    <w:p>
      <w:r>
        <w:t xml:space="preserve">Missä oopperassa nuori kyläläinen Turiddu palaa Sisiliaan ja huomaa, että hänen morsiamensa Lola on mennyt naimisiin kylän varakkaan tiimarin Alfion kanssa?</w:t>
      </w:r>
    </w:p>
    <w:p>
      <w:r>
        <w:rPr>
          <w:b/>
        </w:rPr>
        <w:t xml:space="preserve">Esimerkki 7.436</w:t>
      </w:r>
    </w:p>
    <w:p>
      <w:r>
        <w:t xml:space="preserve">al franken</w:t>
      </w:r>
    </w:p>
    <w:p>
      <w:r>
        <w:rPr>
          <w:b/>
        </w:rPr>
        <w:t xml:space="preserve">Tulos</w:t>
      </w:r>
    </w:p>
    <w:p>
      <w:r>
        <w:t xml:space="preserve">Mikä SNL:n self-help-parodia, jota Al Franken esittää, tunnetaan lauseista kuten Olen tarpeeksi hyvä, Olen tarpeeksi fiksu ja perkele, ihmiset pitävät minusta. ja opin vanhemmiltani, mitä rakkaus on. Se on sitä, että löydät sen yhden ja ainoan ihmisen, joka on luotu planeetalle juuri sinua varten, ja sitten laitat hänet neljänkymmenen vuoden helvettiin.</w:t>
      </w:r>
    </w:p>
    <w:p>
      <w:r>
        <w:rPr>
          <w:b/>
        </w:rPr>
        <w:t xml:space="preserve">Esimerkki 7.437</w:t>
      </w:r>
    </w:p>
    <w:p>
      <w:r>
        <w:t xml:space="preserve">alfred</w:t>
      </w:r>
    </w:p>
    <w:p>
      <w:r>
        <w:rPr>
          <w:b/>
        </w:rPr>
        <w:t xml:space="preserve">Tulos</w:t>
      </w:r>
    </w:p>
    <w:p>
      <w:r>
        <w:t xml:space="preserve">Millä supersankarilla on hovimestari nimeltä Alfred?</w:t>
      </w:r>
    </w:p>
    <w:p>
      <w:r>
        <w:rPr>
          <w:b/>
        </w:rPr>
        <w:t xml:space="preserve">Tulos</w:t>
      </w:r>
    </w:p>
    <w:p>
      <w:r>
        <w:t xml:space="preserve">Kuka hänen pojistaan seurasi kuningas Alfred Suurta?</w:t>
      </w:r>
    </w:p>
    <w:p>
      <w:r>
        <w:rPr>
          <w:b/>
        </w:rPr>
        <w:t xml:space="preserve">Esimerkki 7.438</w:t>
      </w:r>
    </w:p>
    <w:p>
      <w:r>
        <w:t xml:space="preserve">alfred brendel</w:t>
      </w:r>
    </w:p>
    <w:p>
      <w:r>
        <w:rPr>
          <w:b/>
        </w:rPr>
        <w:t xml:space="preserve">Tulos</w:t>
      </w:r>
    </w:p>
    <w:p>
      <w:r>
        <w:t xml:space="preserve">Mistä maasta muusikko Alfred Brendel on kotoisin?</w:t>
      </w:r>
    </w:p>
    <w:p>
      <w:r>
        <w:rPr>
          <w:b/>
        </w:rPr>
        <w:t xml:space="preserve">Esimerkki 7.439</w:t>
      </w:r>
    </w:p>
    <w:p>
      <w:r>
        <w:t xml:space="preserve">alfred e. neuman</w:t>
      </w:r>
    </w:p>
    <w:p>
      <w:r>
        <w:rPr>
          <w:b/>
        </w:rPr>
        <w:t xml:space="preserve">Tulos</w:t>
      </w:r>
    </w:p>
    <w:p>
      <w:r>
        <w:t xml:space="preserve">Minkä lehden kannessa Alfred E. Neuman esiintyi usein?</w:t>
      </w:r>
    </w:p>
    <w:p>
      <w:r>
        <w:rPr>
          <w:b/>
        </w:rPr>
        <w:t xml:space="preserve">Esimerkki 7.440</w:t>
      </w:r>
    </w:p>
    <w:p>
      <w:r>
        <w:t xml:space="preserve">alfred fielding</w:t>
      </w:r>
    </w:p>
    <w:p>
      <w:r>
        <w:rPr>
          <w:b/>
        </w:rPr>
        <w:t xml:space="preserve">Tulos</w:t>
      </w:r>
    </w:p>
    <w:p>
      <w:r>
        <w:t xml:space="preserve">Mitä Alfred Fieldingin ja Marc Chavannesin keksimää materiaalia, jota käytettiin vahinkojen suojaamiseen, käytettiin alun perin kuvioituina tapetteina, ja se täytti 50 vuotta vuonna 2010?</w:t>
      </w:r>
    </w:p>
    <w:p>
      <w:r>
        <w:rPr>
          <w:b/>
        </w:rPr>
        <w:t xml:space="preserve">Tulos</w:t>
      </w:r>
    </w:p>
    <w:p>
      <w:r>
        <w:t xml:space="preserve">Minkä yleisen materiaalin Marc Chavannes ja Alfred Fielding keksivät vuonna 1957 alun perin kuvioiduksi tapetiksi?</w:t>
      </w:r>
    </w:p>
    <w:p>
      <w:r>
        <w:rPr>
          <w:b/>
        </w:rPr>
        <w:t xml:space="preserve">Esimerkki 7.441</w:t>
      </w:r>
    </w:p>
    <w:p>
      <w:r>
        <w:t xml:space="preserve">alfred hitchcock</w:t>
      </w:r>
    </w:p>
    <w:p>
      <w:r>
        <w:rPr>
          <w:b/>
        </w:rPr>
        <w:t xml:space="preserve">Tulos</w:t>
      </w:r>
    </w:p>
    <w:p>
      <w:r>
        <w:t xml:space="preserve">Mikä oli ensimmäinen Alfred Hitchcockin Hollywoodissa tekemä elokuva ja ainoa elokuva, joka voitti parhaan elokuvan Oscarin?</w:t>
      </w:r>
    </w:p>
    <w:p>
      <w:r>
        <w:rPr>
          <w:b/>
        </w:rPr>
        <w:t xml:space="preserve">Tulos</w:t>
      </w:r>
    </w:p>
    <w:p>
      <w:r>
        <w:t xml:space="preserve">Mikä on Alfred Hitchcockin viimeisen valmistuneen elokuvan nimi?</w:t>
      </w:r>
    </w:p>
    <w:p>
      <w:r>
        <w:rPr>
          <w:b/>
        </w:rPr>
        <w:t xml:space="preserve">Tulos</w:t>
      </w:r>
    </w:p>
    <w:p>
      <w:r>
        <w:t xml:space="preserve">Mikä oli Alfred Hitchcockin viimeinen vuonna 1976 tehty elokuva?</w:t>
      </w:r>
    </w:p>
    <w:p>
      <w:r>
        <w:rPr>
          <w:b/>
        </w:rPr>
        <w:t xml:space="preserve">Tulos</w:t>
      </w:r>
    </w:p>
    <w:p>
      <w:r>
        <w:t xml:space="preserve">Alfred Hitchcock teki tämän elokuvan kahdesti, ensimmäisen kerran vuonna 1934 ja uudelleen vuonna 1956. Mikä elokuva on ?</w:t>
      </w:r>
    </w:p>
    <w:p>
      <w:r>
        <w:rPr>
          <w:b/>
        </w:rPr>
        <w:t xml:space="preserve">Tulos</w:t>
      </w:r>
    </w:p>
    <w:p>
      <w:r>
        <w:t xml:space="preserve">Mikä on ainoa Alfred Hitchcockin kahdesti tekemä elokuva?</w:t>
      </w:r>
    </w:p>
    <w:p>
      <w:r>
        <w:rPr>
          <w:b/>
        </w:rPr>
        <w:t xml:space="preserve">Tulos</w:t>
      </w:r>
    </w:p>
    <w:p>
      <w:r>
        <w:t xml:space="preserve">Mikä oli Alfred Hitchcockin ensimmäinen äänielokuva ohjaajana?</w:t>
      </w:r>
    </w:p>
    <w:p>
      <w:r>
        <w:rPr>
          <w:b/>
        </w:rPr>
        <w:t xml:space="preserve">Tulos</w:t>
      </w:r>
    </w:p>
    <w:p>
      <w:r>
        <w:t xml:space="preserve">Osaatko nimetä Alfred Hitchcockin ohjaaman viimeisen elokuvan?</w:t>
      </w:r>
    </w:p>
    <w:p>
      <w:r>
        <w:rPr>
          <w:b/>
        </w:rPr>
        <w:t xml:space="preserve">Tulos</w:t>
      </w:r>
    </w:p>
    <w:p>
      <w:r>
        <w:t xml:space="preserve">Tämä cornwallilainen pubi on Daphne du Maurierin romaanin ja Alfred Hitchcockin elokuvan nimi?</w:t>
      </w:r>
    </w:p>
    <w:p>
      <w:r>
        <w:rPr>
          <w:b/>
        </w:rPr>
        <w:t xml:space="preserve">Tulos</w:t>
      </w:r>
    </w:p>
    <w:p>
      <w:r>
        <w:t xml:space="preserve">Mikä oli ensimmäinen Alfred Hitchcockin ohjaama elokuva, jonka pääosassa oli James Stewart?</w:t>
      </w:r>
    </w:p>
    <w:p>
      <w:r>
        <w:rPr>
          <w:b/>
        </w:rPr>
        <w:t xml:space="preserve">Tulos</w:t>
      </w:r>
    </w:p>
    <w:p>
      <w:r>
        <w:t xml:space="preserve">Missä Alfred Hitchcockin elokuvassa 1966 Julie Andrews näytteli Paul Newmanin kanssa?</w:t>
      </w:r>
    </w:p>
    <w:p>
      <w:r>
        <w:rPr>
          <w:b/>
        </w:rPr>
        <w:t xml:space="preserve">Tulos</w:t>
      </w:r>
    </w:p>
    <w:p>
      <w:r>
        <w:t xml:space="preserve">Missä Alfred Hitchcockin elokuvassa vuodelta 1959 oli iskulause "Se on tappava peli ja Cary Grant on se!"?</w:t>
      </w:r>
    </w:p>
    <w:p>
      <w:r>
        <w:rPr>
          <w:b/>
        </w:rPr>
        <w:t xml:space="preserve">Esimerkki 7.442</w:t>
      </w:r>
    </w:p>
    <w:p>
      <w:r>
        <w:t xml:space="preserve">alfred kinsey</w:t>
      </w:r>
    </w:p>
    <w:p>
      <w:r>
        <w:rPr>
          <w:b/>
        </w:rPr>
        <w:t xml:space="preserve">Tulos</w:t>
      </w:r>
    </w:p>
    <w:p>
      <w:r>
        <w:t xml:space="preserve">Kuka näyttelijä on näytellyt Oscar Schindleriä, Michael Collinsia ja Alfred Kinseytä?</w:t>
      </w:r>
    </w:p>
    <w:p>
      <w:r>
        <w:rPr>
          <w:b/>
        </w:rPr>
        <w:t xml:space="preserve">Esimerkki 7.443</w:t>
      </w:r>
    </w:p>
    <w:p>
      <w:r>
        <w:t xml:space="preserve">alfred mosher butts</w:t>
      </w:r>
    </w:p>
    <w:p>
      <w:r>
        <w:rPr>
          <w:b/>
        </w:rPr>
        <w:t xml:space="preserve">Tulos</w:t>
      </w:r>
    </w:p>
    <w:p>
      <w:r>
        <w:t xml:space="preserve">Minkä lautapelin keksi Alfred Mosher Butts vuonna 1938?</w:t>
      </w:r>
    </w:p>
    <w:p>
      <w:r>
        <w:rPr>
          <w:b/>
        </w:rPr>
        <w:t xml:space="preserve">Esimerkki 7.444</w:t>
      </w:r>
    </w:p>
    <w:p>
      <w:r>
        <w:t xml:space="preserve">alfred nobel</w:t>
      </w:r>
    </w:p>
    <w:p>
      <w:r>
        <w:rPr>
          <w:b/>
        </w:rPr>
        <w:t xml:space="preserve">Tulos</w:t>
      </w:r>
    </w:p>
    <w:p>
      <w:r>
        <w:t xml:space="preserve">Minkä keksintö vuonna 1867 teki Alfred Nobelista kuuluisan?</w:t>
      </w:r>
    </w:p>
    <w:p>
      <w:r>
        <w:rPr>
          <w:b/>
        </w:rPr>
        <w:t xml:space="preserve">Tulos</w:t>
      </w:r>
    </w:p>
    <w:p>
      <w:r>
        <w:t xml:space="preserve">21. lokakuuta 1833 syntyi ruotsalainen tiedemies Alfred Nobel, joka keräsi huomattavan omaisuuden keksittyään mitä?</w:t>
      </w:r>
    </w:p>
    <w:p>
      <w:r>
        <w:rPr>
          <w:b/>
        </w:rPr>
        <w:t xml:space="preserve">Esimerkki 7.445</w:t>
      </w:r>
    </w:p>
    <w:p>
      <w:r>
        <w:t xml:space="preserve">alfredo di stefano</w:t>
      </w:r>
    </w:p>
    <w:p>
      <w:r>
        <w:rPr>
          <w:b/>
        </w:rPr>
        <w:t xml:space="preserve">Tulos</w:t>
      </w:r>
    </w:p>
    <w:p>
      <w:r>
        <w:t xml:space="preserve">Real Madridin Alfredo di Stefano syntyi missä maassa?</w:t>
      </w:r>
    </w:p>
    <w:p>
      <w:r>
        <w:rPr>
          <w:b/>
        </w:rPr>
        <w:t xml:space="preserve">Esimerkki 7.446</w:t>
      </w:r>
    </w:p>
    <w:p>
      <w:r>
        <w:t xml:space="preserve">alfredo germont</w:t>
      </w:r>
    </w:p>
    <w:p>
      <w:r>
        <w:rPr>
          <w:b/>
        </w:rPr>
        <w:t xml:space="preserve">Tulos</w:t>
      </w:r>
    </w:p>
    <w:p>
      <w:r>
        <w:t xml:space="preserve">Missä oopperassa esiintyvät hahmot "Annina", "Alfredo Germont" ja "Duophol"?</w:t>
      </w:r>
    </w:p>
    <w:p>
      <w:r>
        <w:rPr>
          <w:b/>
        </w:rPr>
        <w:t xml:space="preserve">Esimerkki 7.447</w:t>
      </w:r>
    </w:p>
    <w:p>
      <w:r>
        <w:t xml:space="preserve">alfredo stroessner</w:t>
      </w:r>
    </w:p>
    <w:p>
      <w:r>
        <w:rPr>
          <w:b/>
        </w:rPr>
        <w:t xml:space="preserve">Tulos</w:t>
      </w:r>
    </w:p>
    <w:p>
      <w:r>
        <w:t xml:space="preserve">Alfredo Stroessner oli minkä eteläamerikkalaisen maan diktaattori vuosina 1954-1989?</w:t>
      </w:r>
    </w:p>
    <w:p>
      <w:r>
        <w:rPr>
          <w:b/>
        </w:rPr>
        <w:t xml:space="preserve">Esimerkki 7.448</w:t>
      </w:r>
    </w:p>
    <w:p>
      <w:r>
        <w:t xml:space="preserve">alfred pennyworth</w:t>
      </w:r>
    </w:p>
    <w:p>
      <w:r>
        <w:rPr>
          <w:b/>
        </w:rPr>
        <w:t xml:space="preserve">Tulos</w:t>
      </w:r>
    </w:p>
    <w:p>
      <w:r>
        <w:t xml:space="preserve">Mikä on Alfred Pennyworthin ja Jeevesin ammatti?</w:t>
      </w:r>
    </w:p>
    <w:p>
      <w:r>
        <w:rPr>
          <w:b/>
        </w:rPr>
        <w:t xml:space="preserve">Esimerkki 7.449</w:t>
      </w:r>
    </w:p>
    <w:p>
      <w:r>
        <w:t xml:space="preserve">alfred p. murrah liittovaltion rakennus</w:t>
      </w:r>
    </w:p>
    <w:p>
      <w:r>
        <w:rPr>
          <w:b/>
        </w:rPr>
        <w:t xml:space="preserve">Tulos</w:t>
      </w:r>
    </w:p>
    <w:p>
      <w:r>
        <w:t xml:space="preserve">Mikä oli Timothy McVeighin 19. huhtikuuta 1995 Alfred P. Murrahin liittovaltion rakennuksessa toteuttamien toimien nimi?</w:t>
      </w:r>
    </w:p>
    <w:p>
      <w:r>
        <w:rPr>
          <w:b/>
        </w:rPr>
        <w:t xml:space="preserve">Esimerkki 7.450</w:t>
      </w:r>
    </w:p>
    <w:p>
      <w:r>
        <w:t xml:space="preserve">alfred sisley</w:t>
      </w:r>
    </w:p>
    <w:p>
      <w:r>
        <w:rPr>
          <w:b/>
        </w:rPr>
        <w:t xml:space="preserve">Tulos</w:t>
      </w:r>
    </w:p>
    <w:p>
      <w:r>
        <w:t xml:space="preserve">Minkä maalaustaiteen koulukunnan edustaja Alfred Sisley oli?</w:t>
      </w:r>
    </w:p>
    <w:p>
      <w:r>
        <w:rPr>
          <w:b/>
        </w:rPr>
        <w:t xml:space="preserve">Esimerkki 7.451</w:t>
      </w:r>
    </w:p>
    <w:p>
      <w:r>
        <w:t xml:space="preserve">alfred suuri</w:t>
      </w:r>
    </w:p>
    <w:p>
      <w:r>
        <w:rPr>
          <w:b/>
        </w:rPr>
        <w:t xml:space="preserve">Tulos</w:t>
      </w:r>
    </w:p>
    <w:p>
      <w:r>
        <w:t xml:space="preserve">Mikä oli Alfred Suuren valtakunnan nimi?</w:t>
      </w:r>
    </w:p>
    <w:p>
      <w:r>
        <w:rPr>
          <w:b/>
        </w:rPr>
        <w:t xml:space="preserve">Esimerkki 7.452</w:t>
      </w:r>
    </w:p>
    <w:p>
      <w:r>
        <w:t xml:space="preserve">alfred uhry</w:t>
      </w:r>
    </w:p>
    <w:p>
      <w:r>
        <w:rPr>
          <w:b/>
        </w:rPr>
        <w:t xml:space="preserve">Tulos</w:t>
      </w:r>
    </w:p>
    <w:p>
      <w:r>
        <w:t xml:space="preserve">Mikä vuonna 1989 parhaan elokuvan Oscarin voittanut elokuva, joka perustui Alfred Uhryn näytelmään ja jonka pääosassa oli Morgan Freeman, antoi 80-vuotiaalle Jessica Tandylle parhaan naispääosan palkinnon, joka on historian vanhin voittaja?</w:t>
      </w:r>
    </w:p>
    <w:p>
      <w:r>
        <w:rPr>
          <w:b/>
        </w:rPr>
        <w:t xml:space="preserve">Esimerkki 7.453</w:t>
      </w:r>
    </w:p>
    <w:p>
      <w:r>
        <w:t xml:space="preserve">alfred wegener</w:t>
      </w:r>
    </w:p>
    <w:p>
      <w:r>
        <w:rPr>
          <w:b/>
        </w:rPr>
        <w:t xml:space="preserve">Tulos</w:t>
      </w:r>
    </w:p>
    <w:p>
      <w:r>
        <w:t xml:space="preserve">Alfred Wegener julkaisi ensimmäisenä hypoteesin, jonka mukaan nämä olivat jotenkin "siirtyneet" erilleen, mutta hän ei kyennyt antamaan vakuuttavaa selitystä fysikaalisille prosesseille, jotka olisivat voineet aiheuttaa sen. Mistä me puhumme?</w:t>
      </w:r>
    </w:p>
    <w:p>
      <w:r>
        <w:rPr>
          <w:b/>
        </w:rPr>
        <w:t xml:space="preserve">Esimerkki 7.454</w:t>
      </w:r>
    </w:p>
    <w:p>
      <w:r>
        <w:t xml:space="preserve">Algeria</w:t>
      </w:r>
    </w:p>
    <w:p>
      <w:r>
        <w:rPr>
          <w:b/>
        </w:rPr>
        <w:t xml:space="preserve">Tulos</w:t>
      </w:r>
    </w:p>
    <w:p>
      <w:r>
        <w:t xml:space="preserve">Mitkä ovat Algeriasta peräisin olevan ajoneuvon kansainväliset rekisteröintikirjaimet?</w:t>
      </w:r>
    </w:p>
    <w:p>
      <w:r>
        <w:rPr>
          <w:b/>
        </w:rPr>
        <w:t xml:space="preserve">Tulos</w:t>
      </w:r>
    </w:p>
    <w:p>
      <w:r>
        <w:t xml:space="preserve">Millä Afrikan maalla on maaraja Algerian ja Libyan kanssa?</w:t>
      </w:r>
    </w:p>
    <w:p>
      <w:r>
        <w:rPr>
          <w:b/>
        </w:rPr>
        <w:t xml:space="preserve">Tulos</w:t>
      </w:r>
    </w:p>
    <w:p>
      <w:r>
        <w:t xml:space="preserve">Mikä vuoristo ulottuu Marokon, Tunisian ja Algerian halki, ja sen korkein huippu on Jebel Toubkal?</w:t>
      </w:r>
    </w:p>
    <w:p>
      <w:r>
        <w:rPr>
          <w:b/>
        </w:rPr>
        <w:t xml:space="preserve">Tulos</w:t>
      </w:r>
    </w:p>
    <w:p>
      <w:r>
        <w:t xml:space="preserve">Mikä vuoristo ulottuu Marokosta Algerian kautta Tunisiaan?</w:t>
      </w:r>
    </w:p>
    <w:p>
      <w:r>
        <w:rPr>
          <w:b/>
        </w:rPr>
        <w:t xml:space="preserve">Tulos</w:t>
      </w:r>
    </w:p>
    <w:p>
      <w:r>
        <w:t xml:space="preserve">Mistä Euroopan maasta Algeria itsenäistyi vuonna 1962 yli 100 vuoden hallinnan jälkeen?</w:t>
      </w:r>
    </w:p>
    <w:p>
      <w:r>
        <w:rPr>
          <w:b/>
        </w:rPr>
        <w:t xml:space="preserve">Esimerkki 7.455</w:t>
      </w:r>
    </w:p>
    <w:p>
      <w:r>
        <w:t xml:space="preserve">al gore</w:t>
      </w:r>
    </w:p>
    <w:p>
      <w:r>
        <w:rPr>
          <w:b/>
        </w:rPr>
        <w:t xml:space="preserve">Tulos</w:t>
      </w:r>
    </w:p>
    <w:p>
      <w:r>
        <w:t xml:space="preserve">Mikä oli Al Goren dokumentin nimi?</w:t>
      </w:r>
    </w:p>
    <w:p>
      <w:r>
        <w:rPr>
          <w:b/>
        </w:rPr>
        <w:t xml:space="preserve">Tulos</w:t>
      </w:r>
    </w:p>
    <w:p>
      <w:r>
        <w:t xml:space="preserve">Minkä Yhdysvaltain presidentin varapresidenttinä Al Gore toimi?</w:t>
      </w:r>
    </w:p>
    <w:p>
      <w:r>
        <w:rPr>
          <w:b/>
        </w:rPr>
        <w:t xml:space="preserve">Esimerkki 7.456</w:t>
      </w:r>
    </w:p>
    <w:p>
      <w:r>
        <w:t xml:space="preserve">al greenwood</w:t>
      </w:r>
    </w:p>
    <w:p>
      <w:r>
        <w:rPr>
          <w:b/>
        </w:rPr>
        <w:t xml:space="preserve">Tulos</w:t>
      </w:r>
    </w:p>
    <w:p>
      <w:r>
        <w:t xml:space="preserve">Ed Gagliardi, Al Greenwood ja Dennis Elliot ovat kaikki kuuluneet mihin ryhmään?</w:t>
      </w:r>
    </w:p>
    <w:p>
      <w:r>
        <w:rPr>
          <w:b/>
        </w:rPr>
        <w:t xml:space="preserve">Esimerkki 7.457</w:t>
      </w:r>
    </w:p>
    <w:p>
      <w:r>
        <w:t xml:space="preserve">alhambra</w:t>
      </w:r>
    </w:p>
    <w:p>
      <w:r>
        <w:rPr>
          <w:b/>
        </w:rPr>
        <w:t xml:space="preserve">Tulos</w:t>
      </w:r>
    </w:p>
    <w:p>
      <w:r>
        <w:t xml:space="preserve">Mistä maasta löytyy maurilaislinna nimeltä Alhambra?</w:t>
      </w:r>
    </w:p>
    <w:p>
      <w:r>
        <w:rPr>
          <w:b/>
        </w:rPr>
        <w:t xml:space="preserve">Tulos</w:t>
      </w:r>
    </w:p>
    <w:p>
      <w:r>
        <w:t xml:space="preserve">Missä Euroopan maassa Alhambran palatsi sijaitsee?</w:t>
      </w:r>
    </w:p>
    <w:p>
      <w:r>
        <w:rPr>
          <w:b/>
        </w:rPr>
        <w:t xml:space="preserve">Esimerkki 7.458</w:t>
      </w:r>
    </w:p>
    <w:p>
      <w:r>
        <w:t xml:space="preserve">al-hasa</w:t>
      </w:r>
    </w:p>
    <w:p>
      <w:r>
        <w:rPr>
          <w:b/>
        </w:rPr>
        <w:t xml:space="preserve">Tulos</w:t>
      </w:r>
    </w:p>
    <w:p>
      <w:r>
        <w:t xml:space="preserve">Vuonna 1932 Hejazin ja Nejdin kuningaskunta yhdistyi Al-Hasan ja Qatifin pääalueiden kanssa muodostaen minkä maan?</w:t>
      </w:r>
    </w:p>
    <w:p>
      <w:r>
        <w:rPr>
          <w:b/>
        </w:rPr>
        <w:t xml:space="preserve">Esimerkki 7.459</w:t>
      </w:r>
    </w:p>
    <w:p>
      <w:r>
        <w:t xml:space="preserve">Kuningatar alia kansainvälinen lentoasema</w:t>
      </w:r>
    </w:p>
    <w:p>
      <w:r>
        <w:rPr>
          <w:b/>
        </w:rPr>
        <w:t xml:space="preserve">Tulos</w:t>
      </w:r>
    </w:p>
    <w:p>
      <w:r>
        <w:t xml:space="preserve">Mitä itäistä pääkaupunkia palvelee Queen Alia -lentokenttä?</w:t>
      </w:r>
    </w:p>
    <w:p>
      <w:r>
        <w:rPr>
          <w:b/>
        </w:rPr>
        <w:t xml:space="preserve">Esimerkki 7.460</w:t>
      </w:r>
    </w:p>
    <w:p>
      <w:r>
        <w:t xml:space="preserve">ali al-habsi</w:t>
      </w:r>
    </w:p>
    <w:p>
      <w:r>
        <w:rPr>
          <w:b/>
        </w:rPr>
        <w:t xml:space="preserve">Tulos</w:t>
      </w:r>
    </w:p>
    <w:p>
      <w:r>
        <w:t xml:space="preserve">Missä Lähi-idän jalkapallomaajoukkueessa Wiganin (ja aiemmin Boltonin) maalivahti Ali Al-Habsi on voittanut vähintään 70 maajoukkuepeliä?</w:t>
      </w:r>
    </w:p>
    <w:p>
      <w:r>
        <w:rPr>
          <w:b/>
        </w:rPr>
        <w:t xml:space="preserve">Esimerkki 7.461</w:t>
      </w:r>
    </w:p>
    <w:p>
      <w:r>
        <w:t xml:space="preserve">Ali</w:t>
      </w:r>
    </w:p>
    <w:p>
      <w:r>
        <w:rPr>
          <w:b/>
        </w:rPr>
        <w:t xml:space="preserve">Tulos</w:t>
      </w:r>
    </w:p>
    <w:p>
      <w:r>
        <w:t xml:space="preserve">Kuka näytteli elokuvassa 'Ali' pääroolin?</w:t>
      </w:r>
    </w:p>
    <w:p>
      <w:r>
        <w:rPr>
          <w:b/>
        </w:rPr>
        <w:t xml:space="preserve">Tulos</w:t>
      </w:r>
    </w:p>
    <w:p>
      <w:r>
        <w:t xml:space="preserve">Kuka näytteli Muhammad Alia vuonna 2001 ilmestyneessä elokuvassa Ali?</w:t>
      </w:r>
    </w:p>
    <w:p>
      <w:r>
        <w:rPr>
          <w:b/>
        </w:rPr>
        <w:t xml:space="preserve">Esimerkki 7.462</w:t>
      </w:r>
    </w:p>
    <w:p>
      <w:r>
        <w:t xml:space="preserve">ali bongo ondimba</w:t>
      </w:r>
    </w:p>
    <w:p>
      <w:r>
        <w:rPr>
          <w:b/>
        </w:rPr>
        <w:t xml:space="preserve">Tulos</w:t>
      </w:r>
    </w:p>
    <w:p>
      <w:r>
        <w:t xml:space="preserve">Ali Bongo Ctadimba on minkä afrikkalaisen maan presidentti - hänen isänsä Omar Bongo toimi presidenttinä vuosina 1967-2009?</w:t>
      </w:r>
    </w:p>
    <w:p>
      <w:r>
        <w:rPr>
          <w:b/>
        </w:rPr>
        <w:t xml:space="preserve">Tulos</w:t>
      </w:r>
    </w:p>
    <w:p>
      <w:r>
        <w:t xml:space="preserve">Minkä Länsi-Keski-Afrikan maan presidentiksi Ali Bongo Ondimba valittiin vuonna 2009?</w:t>
      </w:r>
    </w:p>
    <w:p>
      <w:r>
        <w:rPr>
          <w:b/>
        </w:rPr>
        <w:t xml:space="preserve">Esimerkki 7.463</w:t>
      </w:r>
    </w:p>
    <w:p>
      <w:r>
        <w:t xml:space="preserve">Alice</w:t>
      </w:r>
    </w:p>
    <w:p>
      <w:r>
        <w:rPr>
          <w:b/>
        </w:rPr>
        <w:t xml:space="preserve">Tulos</w:t>
      </w:r>
    </w:p>
    <w:p>
      <w:r>
        <w:t xml:space="preserve">Kuka ohjasi vuonna 2010 fantasiaelokuvan Liisa Ihmemaassa, jonka pääosissa nähdään muun muassa Mia Wasikowska ja Johnny Depp?</w:t>
      </w:r>
    </w:p>
    <w:p>
      <w:r>
        <w:rPr>
          <w:b/>
        </w:rPr>
        <w:t xml:space="preserve">Tulos</w:t>
      </w:r>
    </w:p>
    <w:p>
      <w:r>
        <w:t xml:space="preserve">Kuka näyttelijä esitti Punaista kuningatarta vuonna 2010 ilmestyneessä elokuvassa Liisa Ihmemaassa?</w:t>
      </w:r>
    </w:p>
    <w:p>
      <w:r>
        <w:rPr>
          <w:b/>
        </w:rPr>
        <w:t xml:space="preserve">Tulos</w:t>
      </w:r>
    </w:p>
    <w:p>
      <w:r>
        <w:t xml:space="preserve">Bob, Wally, Alice ja Asok löytyvät mistä sarjakuvasta?</w:t>
      </w:r>
    </w:p>
    <w:p>
      <w:r>
        <w:rPr>
          <w:b/>
        </w:rPr>
        <w:t xml:space="preserve">Esimerkki 7.464</w:t>
      </w:r>
    </w:p>
    <w:p>
      <w:r>
        <w:t xml:space="preserve">Alice Arnold</w:t>
      </w:r>
    </w:p>
    <w:p>
      <w:r>
        <w:rPr>
          <w:b/>
        </w:rPr>
        <w:t xml:space="preserve">Tulos</w:t>
      </w:r>
    </w:p>
    <w:p>
      <w:r>
        <w:t xml:space="preserve">Minkä muun yleisradioyhtiön elämänkumppani on Alice Arnold?</w:t>
      </w:r>
    </w:p>
    <w:p>
      <w:r>
        <w:rPr>
          <w:b/>
        </w:rPr>
        <w:t xml:space="preserve">Esimerkki 7.465</w:t>
      </w:r>
    </w:p>
    <w:p>
      <w:r>
        <w:t xml:space="preserve">Alice ihmemaassa</w:t>
      </w:r>
    </w:p>
    <w:p>
      <w:r>
        <w:rPr>
          <w:b/>
        </w:rPr>
        <w:t xml:space="preserve">Tulos</w:t>
      </w:r>
    </w:p>
    <w:p>
      <w:r>
        <w:t xml:space="preserve">Kuka ohjasi vuonna 2010 Disneyn elokuvan Liisa Ihmemaassa?</w:t>
      </w:r>
    </w:p>
    <w:p>
      <w:r>
        <w:rPr>
          <w:b/>
        </w:rPr>
        <w:t xml:space="preserve">Tulos</w:t>
      </w:r>
    </w:p>
    <w:p>
      <w:r>
        <w:t xml:space="preserve">Kuka kuuluisa näyttelijä esitti pilkkakilpikonnaa elokuvassa "Alice Ihmemaassa" vuonna 1933?</w:t>
      </w:r>
    </w:p>
    <w:p>
      <w:r>
        <w:rPr>
          <w:b/>
        </w:rPr>
        <w:t xml:space="preserve">Esimerkki 7.466</w:t>
      </w:r>
    </w:p>
    <w:p>
      <w:r>
        <w:t xml:space="preserve">Alicen seikkailut ihmemaassa</w:t>
      </w:r>
    </w:p>
    <w:p>
      <w:r>
        <w:rPr>
          <w:b/>
        </w:rPr>
        <w:t xml:space="preserve">Tulos</w:t>
      </w:r>
    </w:p>
    <w:p>
      <w:r>
        <w:t xml:space="preserve">Kuka Punch-satiirilehdelle työskennellyt pilapiirtäjä muistetaan parhaiten Lewis Carrollin Liisa Ihmemaassa -teoksen kuvittajana?</w:t>
      </w:r>
    </w:p>
    <w:p>
      <w:r>
        <w:rPr>
          <w:b/>
        </w:rPr>
        <w:t xml:space="preserve">Tulos</w:t>
      </w:r>
    </w:p>
    <w:p>
      <w:r>
        <w:t xml:space="preserve">Kuka, yhdessä maaliskuun jäniksen kanssa, järjestää Lewis Carollin Liisan seikkailut ihmemaassa -teoksessa ikuiset teekutsut?</w:t>
      </w:r>
    </w:p>
    <w:p>
      <w:r>
        <w:rPr>
          <w:b/>
        </w:rPr>
        <w:t xml:space="preserve">Tulos</w:t>
      </w:r>
    </w:p>
    <w:p>
      <w:r>
        <w:t xml:space="preserve">Kuka kirjoitti vuonna 1865 romaanin "Liisan seikkailut ihmemaassa"?</w:t>
      </w:r>
    </w:p>
    <w:p>
      <w:r>
        <w:rPr>
          <w:b/>
        </w:rPr>
        <w:t xml:space="preserve">Tulos</w:t>
      </w:r>
    </w:p>
    <w:p>
      <w:r>
        <w:t xml:space="preserve">Kuka kuvitteli Lewis Carrollin Liisan seikkailut ihmemaassa ja Katse lasin läpi?</w:t>
      </w:r>
    </w:p>
    <w:p>
      <w:r>
        <w:rPr>
          <w:b/>
        </w:rPr>
        <w:t xml:space="preserve">Esimerkki 7.467</w:t>
      </w:r>
    </w:p>
    <w:p>
      <w:r>
        <w:t xml:space="preserve">alice sebold</w:t>
      </w:r>
    </w:p>
    <w:p>
      <w:r>
        <w:rPr>
          <w:b/>
        </w:rPr>
        <w:t xml:space="preserve">Tulos</w:t>
      </w:r>
    </w:p>
    <w:p>
      <w:r>
        <w:t xml:space="preserve">Mikä Alice Seboldin vuonna 2002 kirjoittama romaani on tarina teini-ikäisestä tytöstä, joka murhatuksi tulemisensa jälkeen seuraa taivaasta, kun hänen perheensä ja ystävänsä kamppailevat elämänsä jatkamisesta samalla, kun hän selviytyy omasta kuolemastaan.</w:t>
      </w:r>
    </w:p>
    <w:p>
      <w:r>
        <w:rPr>
          <w:b/>
        </w:rPr>
        <w:t xml:space="preserve">Esimerkki 7.468</w:t>
      </w:r>
    </w:p>
    <w:p>
      <w:r>
        <w:t xml:space="preserve">Alice Springs</w:t>
      </w:r>
    </w:p>
    <w:p>
      <w:r>
        <w:rPr>
          <w:b/>
        </w:rPr>
        <w:t xml:space="preserve">Tulos</w:t>
      </w:r>
    </w:p>
    <w:p>
      <w:r>
        <w:t xml:space="preserve">Missä Australian osavaltiossa Alice Springs sijaitsee?</w:t>
      </w:r>
    </w:p>
    <w:p>
      <w:r>
        <w:rPr>
          <w:b/>
        </w:rPr>
        <w:t xml:space="preserve">Esimerkki 7.469</w:t>
      </w:r>
    </w:p>
    <w:p>
      <w:r>
        <w:t xml:space="preserve">alice walker</w:t>
      </w:r>
    </w:p>
    <w:p>
      <w:r>
        <w:rPr>
          <w:b/>
        </w:rPr>
        <w:t xml:space="preserve">Tulos</w:t>
      </w:r>
    </w:p>
    <w:p>
      <w:r>
        <w:t xml:space="preserve">Millä romaanilla Alice Walker sai Pulitzer-palkinnon?</w:t>
      </w:r>
    </w:p>
    <w:p>
      <w:r>
        <w:rPr>
          <w:b/>
        </w:rPr>
        <w:t xml:space="preserve">Tulos</w:t>
      </w:r>
    </w:p>
    <w:p>
      <w:r>
        <w:t xml:space="preserve">Minkä Alice Walkerin Pulitzer-palkitun romaanin julkaiseminen yritettiin kieltää väkivallan ja rasismin vuoksi?</w:t>
      </w:r>
    </w:p>
    <w:p>
      <w:r>
        <w:rPr>
          <w:b/>
        </w:rPr>
        <w:t xml:space="preserve">Esimerkki 7.470</w:t>
      </w:r>
    </w:p>
    <w:p>
      <w:r>
        <w:t xml:space="preserve">Alicia Silverstone</w:t>
      </w:r>
    </w:p>
    <w:p>
      <w:r>
        <w:rPr>
          <w:b/>
        </w:rPr>
        <w:t xml:space="preserve">Tulos</w:t>
      </w:r>
    </w:p>
    <w:p>
      <w:r>
        <w:t xml:space="preserve">Mitä hahmoa Alicia Silverstone näytteli vuoden 1997 elokuvassa `Batman ja Robin`?</w:t>
      </w:r>
    </w:p>
    <w:p>
      <w:r>
        <w:rPr>
          <w:b/>
        </w:rPr>
        <w:t xml:space="preserve">Esimerkki 7.471</w:t>
      </w:r>
    </w:p>
    <w:p>
      <w:r>
        <w:t xml:space="preserve">ulkomaalainen 3</w:t>
      </w:r>
    </w:p>
    <w:p>
      <w:r>
        <w:rPr>
          <w:b/>
        </w:rPr>
        <w:t xml:space="preserve">Tulos</w:t>
      </w:r>
    </w:p>
    <w:p>
      <w:r>
        <w:t xml:space="preserve">Kuka ohjasi elokuvat "Alien 3" (1992), "Fight Club" (1999) ja "The Social Network" (2010)?</w:t>
      </w:r>
    </w:p>
    <w:p>
      <w:r>
        <w:rPr>
          <w:b/>
        </w:rPr>
        <w:t xml:space="preserve">Tulos</w:t>
      </w:r>
    </w:p>
    <w:p>
      <w:r>
        <w:t xml:space="preserve">Kuka ajeli päänsä näyttääkseen Ellen Ripleyn hahmoa vuoden 1992 elokuvassa Alien3?</w:t>
      </w:r>
    </w:p>
    <w:p>
      <w:r>
        <w:rPr>
          <w:b/>
        </w:rPr>
        <w:t xml:space="preserve">Esimerkki 7.472</w:t>
      </w:r>
    </w:p>
    <w:p>
      <w:r>
        <w:t xml:space="preserve">ulkomaalainen</w:t>
      </w:r>
    </w:p>
    <w:p>
      <w:r>
        <w:rPr>
          <w:b/>
        </w:rPr>
        <w:t xml:space="preserve">Tulos</w:t>
      </w:r>
    </w:p>
    <w:p>
      <w:r>
        <w:t xml:space="preserve">Kuka ohjasi elokuvan `Alien`?</w:t>
      </w:r>
    </w:p>
    <w:p>
      <w:r>
        <w:rPr>
          <w:b/>
        </w:rPr>
        <w:t xml:space="preserve">Tulos</w:t>
      </w:r>
    </w:p>
    <w:p>
      <w:r>
        <w:t xml:space="preserve">Kuka näytteli Alienissa, Ghostbustersissa ja Avatarissa?</w:t>
      </w:r>
    </w:p>
    <w:p>
      <w:r>
        <w:rPr>
          <w:b/>
        </w:rPr>
        <w:t xml:space="preserve">Tulos</w:t>
      </w:r>
    </w:p>
    <w:p>
      <w:r>
        <w:t xml:space="preserve">Mikä oli Ian Holmin Alien-elokuvassa esittämän robotin nimi?</w:t>
      </w:r>
    </w:p>
    <w:p>
      <w:r>
        <w:rPr>
          <w:b/>
        </w:rPr>
        <w:t xml:space="preserve">Tulos</w:t>
      </w:r>
    </w:p>
    <w:p>
      <w:r>
        <w:t xml:space="preserve">Mikä oli neljännen Alien-elokuvan nimi?</w:t>
      </w:r>
    </w:p>
    <w:p>
      <w:r>
        <w:rPr>
          <w:b/>
        </w:rPr>
        <w:t xml:space="preserve">Tulos</w:t>
      </w:r>
    </w:p>
    <w:p>
      <w:r>
        <w:t xml:space="preserve">Mikä oli Sigourney Weaverin tähdittämän neljännen Alien-elokuvan nimi?</w:t>
      </w:r>
    </w:p>
    <w:p>
      <w:r>
        <w:rPr>
          <w:b/>
        </w:rPr>
        <w:t xml:space="preserve">Tulos</w:t>
      </w:r>
    </w:p>
    <w:p>
      <w:r>
        <w:t xml:space="preserve">Mikä oli Sigourney Weaverin hahmon nimi Alien-elokuvissa?</w:t>
      </w:r>
    </w:p>
    <w:p>
      <w:r>
        <w:rPr>
          <w:b/>
        </w:rPr>
        <w:t xml:space="preserve">Esimerkki 7.473</w:t>
      </w:r>
    </w:p>
    <w:p>
      <w:r>
        <w:t xml:space="preserve">avaruusolennon ruumiinavaus</w:t>
      </w:r>
    </w:p>
    <w:p>
      <w:r>
        <w:rPr>
          <w:b/>
        </w:rPr>
        <w:t xml:space="preserve">Tulos</w:t>
      </w:r>
    </w:p>
    <w:p>
      <w:r>
        <w:t xml:space="preserve">Nimeä kumpi tahansa niistä viihdetaiteilijoista, jotka näyttelivät kahta dokumentin väärentämisestä syytettyä brittiä elokuvassa Alien Autopsy?</w:t>
      </w:r>
    </w:p>
    <w:p>
      <w:r>
        <w:rPr>
          <w:b/>
        </w:rPr>
        <w:t xml:space="preserve">Esimerkki 7.474</w:t>
      </w:r>
    </w:p>
    <w:p>
      <w:r>
        <w:t xml:space="preserve">ulkomaalaiset</w:t>
      </w:r>
    </w:p>
    <w:p>
      <w:r>
        <w:rPr>
          <w:b/>
        </w:rPr>
        <w:t xml:space="preserve">Tulos</w:t>
      </w:r>
    </w:p>
    <w:p>
      <w:r>
        <w:t xml:space="preserve">Mikä näyttelijä näytteli Avatarissa ja Aliensissa?</w:t>
      </w:r>
    </w:p>
    <w:p>
      <w:r>
        <w:rPr>
          <w:b/>
        </w:rPr>
        <w:t xml:space="preserve">Esimerkki 7.475</w:t>
      </w:r>
    </w:p>
    <w:p>
      <w:r>
        <w:t xml:space="preserve">ali g</w:t>
      </w:r>
    </w:p>
    <w:p>
      <w:r>
        <w:rPr>
          <w:b/>
        </w:rPr>
        <w:t xml:space="preserve">Tulos</w:t>
      </w:r>
    </w:p>
    <w:p>
      <w:r>
        <w:t xml:space="preserve">Mikä englantilainen koomikko, joka juhlii tänään syntymäpäiväänsä, tunnetaan muun muassa Ali G:n, Boratin ja Brunon hahmoista ja näyttelee Freddie Mercurya tulevassa Queen-elokuvassa?</w:t>
      </w:r>
    </w:p>
    <w:p>
      <w:r>
        <w:rPr>
          <w:b/>
        </w:rPr>
        <w:t xml:space="preserve">Esimerkki 7.476</w:t>
      </w:r>
    </w:p>
    <w:p>
      <w:r>
        <w:t xml:space="preserve">Ali Macgraw</w:t>
      </w:r>
    </w:p>
    <w:p>
      <w:r>
        <w:rPr>
          <w:b/>
        </w:rPr>
        <w:t xml:space="preserve">Tulos</w:t>
      </w:r>
    </w:p>
    <w:p>
      <w:r>
        <w:t xml:space="preserve">Kenen kanssa Ali McGraw meni naimisiin sen jälkeen, kun he olivat tehneet The Getawayn yhdessä?</w:t>
      </w:r>
    </w:p>
    <w:p>
      <w:r>
        <w:rPr>
          <w:b/>
        </w:rPr>
        <w:t xml:space="preserve">Esimerkki 7.477</w:t>
      </w:r>
    </w:p>
    <w:p>
      <w:r>
        <w:t xml:space="preserve">alison clarkson</w:t>
      </w:r>
    </w:p>
    <w:p>
      <w:r>
        <w:rPr>
          <w:b/>
        </w:rPr>
        <w:t xml:space="preserve">Tulos</w:t>
      </w:r>
    </w:p>
    <w:p>
      <w:r>
        <w:t xml:space="preserve">Laulaja Alison Clarkson teki hittilevyjä käyttäen mitä nimeä?</w:t>
      </w:r>
    </w:p>
    <w:p>
      <w:r>
        <w:rPr>
          <w:b/>
        </w:rPr>
        <w:t xml:space="preserve">Esimerkki 7.478</w:t>
      </w:r>
    </w:p>
    <w:p>
      <w:r>
        <w:t xml:space="preserve">Alison Steadman</w:t>
      </w:r>
    </w:p>
    <w:p>
      <w:r>
        <w:rPr>
          <w:b/>
        </w:rPr>
        <w:t xml:space="preserve">Tulos</w:t>
      </w:r>
    </w:p>
    <w:p>
      <w:r>
        <w:t xml:space="preserve">Brittinäyttelijä Alison Steadman avioitui vuonna 1973 minkä elokuvaohjaajan/käsikirjoittajan kanssa?</w:t>
      </w:r>
    </w:p>
    <w:p>
      <w:r>
        <w:rPr>
          <w:b/>
        </w:rPr>
        <w:t xml:space="preserve">Esimerkki 7.479</w:t>
      </w:r>
    </w:p>
    <w:p>
      <w:r>
        <w:t xml:space="preserve">alistair maclean</w:t>
      </w:r>
    </w:p>
    <w:p>
      <w:r>
        <w:rPr>
          <w:b/>
        </w:rPr>
        <w:t xml:space="preserve">Tulos</w:t>
      </w:r>
    </w:p>
    <w:p>
      <w:r>
        <w:t xml:space="preserve">Mikä Alistair MacLeanin vuonna 1969 kirjoittama romaani kertoo Interpolin veteraanista, Paul Shermanista ja väkivaltaisesta kamppailusta Amsterdamin kaduilla?</w:t>
      </w:r>
    </w:p>
    <w:p>
      <w:r>
        <w:rPr>
          <w:b/>
        </w:rPr>
        <w:t xml:space="preserve">Tulos</w:t>
      </w:r>
    </w:p>
    <w:p>
      <w:r>
        <w:t xml:space="preserve">Mikä oli Alistair Macleansin ensimmäisen bestseller-romaanin nimi?</w:t>
      </w:r>
    </w:p>
    <w:p>
      <w:r>
        <w:rPr>
          <w:b/>
        </w:rPr>
        <w:t xml:space="preserve">Esimerkki 7.480</w:t>
      </w:r>
    </w:p>
    <w:p>
      <w:r>
        <w:t xml:space="preserve">al jazeera</w:t>
      </w:r>
    </w:p>
    <w:p>
      <w:r>
        <w:rPr>
          <w:b/>
        </w:rPr>
        <w:t xml:space="preserve">Tulos</w:t>
      </w:r>
    </w:p>
    <w:p>
      <w:r>
        <w:t xml:space="preserve">Minkä maan omistuksessa ja pääkonttorissa Al Jazeera on?</w:t>
      </w:r>
    </w:p>
    <w:p>
      <w:r>
        <w:rPr>
          <w:b/>
        </w:rPr>
        <w:t xml:space="preserve">Esimerkki 7.481</w:t>
      </w:r>
    </w:p>
    <w:p>
      <w:r>
        <w:t xml:space="preserve">alkalimetalli</w:t>
      </w:r>
    </w:p>
    <w:p>
      <w:r>
        <w:rPr>
          <w:b/>
        </w:rPr>
        <w:t xml:space="preserve">Tulos</w:t>
      </w:r>
    </w:p>
    <w:p>
      <w:r>
        <w:t xml:space="preserve">Mikä metalli seuraa jaksollisessa järjestelmässä litiumin ja natriumin jälkeen alkalimetalleissa (valenssi 1)?</w:t>
      </w:r>
    </w:p>
    <w:p>
      <w:r>
        <w:rPr>
          <w:b/>
        </w:rPr>
        <w:t xml:space="preserve">Tulos</w:t>
      </w:r>
    </w:p>
    <w:p>
      <w:r>
        <w:t xml:space="preserve">Mikä alkalimetalleista, joiden järjestysluku on 19, puuttuu litiumista, natriumista, rubidiumista, cesiumista ja fransiumista?</w:t>
      </w:r>
    </w:p>
    <w:p>
      <w:r>
        <w:rPr>
          <w:b/>
        </w:rPr>
        <w:t xml:space="preserve">Esimerkki 7.482</w:t>
      </w:r>
    </w:p>
    <w:p>
      <w:r>
        <w:t xml:space="preserve">alkaani</w:t>
      </w:r>
    </w:p>
    <w:p>
      <w:r>
        <w:rPr>
          <w:b/>
        </w:rPr>
        <w:t xml:space="preserve">Tulos</w:t>
      </w:r>
    </w:p>
    <w:p>
      <w:r>
        <w:t xml:space="preserve">Mikä kemiallinen yhdiste, jossa on 1 hiili- ja 4 vetyatomia, on yksinkertaisin alkaani ja maakaasun pääkomponentti?</w:t>
      </w:r>
    </w:p>
    <w:p>
      <w:r>
        <w:rPr>
          <w:b/>
        </w:rPr>
        <w:t xml:space="preserve">Esimerkki 7.483</w:t>
      </w:r>
    </w:p>
    <w:p>
      <w:r>
        <w:t xml:space="preserve">kaikki 4 rakkautta</w:t>
      </w:r>
    </w:p>
    <w:p>
      <w:r>
        <w:rPr>
          <w:b/>
        </w:rPr>
        <w:t xml:space="preserve">Tulos</w:t>
      </w:r>
    </w:p>
    <w:p>
      <w:r>
        <w:t xml:space="preserve">Mikä yhtye teki vuonna 1992 hitin All 4 Love -kappaleella?</w:t>
      </w:r>
    </w:p>
    <w:p>
      <w:r>
        <w:rPr>
          <w:b/>
        </w:rPr>
        <w:t xml:space="preserve">Esimerkki 7.484</w:t>
      </w:r>
    </w:p>
    <w:p>
      <w:r>
        <w:t xml:space="preserve">kaikki aatosta</w:t>
      </w:r>
    </w:p>
    <w:p>
      <w:r>
        <w:rPr>
          <w:b/>
        </w:rPr>
        <w:t xml:space="preserve">Tulos</w:t>
      </w:r>
    </w:p>
    <w:p>
      <w:r>
        <w:t xml:space="preserve">Kuka näyttelijä sanoi elokuvassa All About Eve, kiinnittäkää turvavyöt. Tästä tulee kuoppainen ilta?</w:t>
      </w:r>
    </w:p>
    <w:p>
      <w:r>
        <w:rPr>
          <w:b/>
        </w:rPr>
        <w:t xml:space="preserve">Esimerkki 7.485</w:t>
      </w:r>
    </w:p>
    <w:p>
      <w:r>
        <w:t xml:space="preserve">allahabadin korkein oikeus</w:t>
      </w:r>
    </w:p>
    <w:p>
      <w:r>
        <w:rPr>
          <w:b/>
        </w:rPr>
        <w:t xml:space="preserve">Tulos</w:t>
      </w:r>
    </w:p>
    <w:p>
      <w:r>
        <w:t xml:space="preserve">Allahabadin korkein oikeus antoi 30. syyskuuta 2010 tuomionsa neljässä kanteessa, jotka koskivat Ayodhyan maan omistusoikeutta, josta oli kiistelty vuodesta 1853 lähtien. Missä maassa tämä maa sijaitsi?</w:t>
      </w:r>
    </w:p>
    <w:p>
      <w:r>
        <w:rPr>
          <w:b/>
        </w:rPr>
        <w:t xml:space="preserve">Esimerkki 7.486</w:t>
      </w:r>
    </w:p>
    <w:p>
      <w:r>
        <w:t xml:space="preserve">koko vartiotornin pituudelta</w:t>
      </w:r>
    </w:p>
    <w:p>
      <w:r>
        <w:rPr>
          <w:b/>
        </w:rPr>
        <w:t xml:space="preserve">Tulos</w:t>
      </w:r>
    </w:p>
    <w:p>
      <w:r>
        <w:t xml:space="preserve">Kuka alun perin kirjoitti kappaleen All Along the Watchtower, jonka Jimi Hendrix on coveroinut?</w:t>
      </w:r>
    </w:p>
    <w:p>
      <w:r>
        <w:rPr>
          <w:b/>
        </w:rPr>
        <w:t xml:space="preserve">Tulos</w:t>
      </w:r>
    </w:p>
    <w:p>
      <w:r>
        <w:t xml:space="preserve">Kuka kirjoitti kappaleen `All Along The Watchtower`, joka oli Jimi Hendrixin hitti?</w:t>
      </w:r>
    </w:p>
    <w:p>
      <w:r>
        <w:rPr>
          <w:b/>
        </w:rPr>
        <w:t xml:space="preserve">Tulos</w:t>
      </w:r>
    </w:p>
    <w:p>
      <w:r>
        <w:t xml:space="preserve">Kuka kirjoitti Jimi Hendrixin hitin "All Along the Watchtower"?</w:t>
      </w:r>
    </w:p>
    <w:p>
      <w:r>
        <w:rPr>
          <w:b/>
        </w:rPr>
        <w:t xml:space="preserve">Esimerkki 7.487</w:t>
      </w:r>
    </w:p>
    <w:p>
      <w:r>
        <w:t xml:space="preserve">allan border</w:t>
      </w:r>
    </w:p>
    <w:p>
      <w:r>
        <w:rPr>
          <w:b/>
        </w:rPr>
        <w:t xml:space="preserve">Tulos</w:t>
      </w:r>
    </w:p>
    <w:p>
      <w:r>
        <w:t xml:space="preserve">Allan Border -mitali myönnetään vuosittain mistä urheilulajista?</w:t>
      </w:r>
    </w:p>
    <w:p>
      <w:r>
        <w:rPr>
          <w:b/>
        </w:rPr>
        <w:t xml:space="preserve">Esimerkki 7.488</w:t>
      </w:r>
    </w:p>
    <w:p>
      <w:r>
        <w:t xml:space="preserve">allan smethurst</w:t>
      </w:r>
    </w:p>
    <w:p>
      <w:r>
        <w:rPr>
          <w:b/>
        </w:rPr>
        <w:t xml:space="preserve">Tulos</w:t>
      </w:r>
    </w:p>
    <w:p>
      <w:r>
        <w:t xml:space="preserve">1960-luvun brittiläinen laulaja Allan Smethurst tunnettiin paremmin nimellä The Singing _ 'mikä'?</w:t>
      </w:r>
    </w:p>
    <w:p>
      <w:r>
        <w:rPr>
          <w:b/>
        </w:rPr>
        <w:t xml:space="preserve">Esimerkki 7.489</w:t>
      </w:r>
    </w:p>
    <w:p>
      <w:r>
        <w:t xml:space="preserve">ympäri maailmaa</w:t>
      </w:r>
    </w:p>
    <w:p>
      <w:r>
        <w:rPr>
          <w:b/>
        </w:rPr>
        <w:t xml:space="preserve">Tulos</w:t>
      </w:r>
    </w:p>
    <w:p>
      <w:r>
        <w:t xml:space="preserve">Kenen kaksi ensimmäistä singleä olivat All Around the World ja Need You So Bad?</w:t>
      </w:r>
    </w:p>
    <w:p>
      <w:r>
        <w:rPr>
          <w:b/>
        </w:rPr>
        <w:t xml:space="preserve">Esimerkki 7.490</w:t>
      </w:r>
    </w:p>
    <w:p>
      <w:r>
        <w:t xml:space="preserve">Uuden-Seelannin rugby union -maajoukkue</w:t>
      </w:r>
    </w:p>
    <w:p>
      <w:r>
        <w:rPr>
          <w:b/>
        </w:rPr>
        <w:t xml:space="preserve">Tulos</w:t>
      </w:r>
    </w:p>
    <w:p>
      <w:r>
        <w:t xml:space="preserve">Minkä maan rugbyjoukkue on nimeltään All Blacks?</w:t>
      </w:r>
    </w:p>
    <w:p>
      <w:r>
        <w:rPr>
          <w:b/>
        </w:rPr>
        <w:t xml:space="preserve">Esimerkki 7.491</w:t>
      </w:r>
    </w:p>
    <w:p>
      <w:r>
        <w:t xml:space="preserve">kaikki suuret ja pienet olennot</w:t>
      </w:r>
    </w:p>
    <w:p>
      <w:r>
        <w:rPr>
          <w:b/>
        </w:rPr>
        <w:t xml:space="preserve">Tulos</w:t>
      </w:r>
    </w:p>
    <w:p>
      <w:r>
        <w:t xml:space="preserve">Mikä on Siegfried Farnonin nuoremman veljen nimi brittiläisessä televisiosarjassa "All Creatures Great and Small"?</w:t>
      </w:r>
    </w:p>
    <w:p>
      <w:r>
        <w:rPr>
          <w:b/>
        </w:rPr>
        <w:t xml:space="preserve">Esimerkki 7.492</w:t>
      </w:r>
    </w:p>
    <w:p>
      <w:r>
        <w:t xml:space="preserve">koko päivän ja koko yön</w:t>
      </w:r>
    </w:p>
    <w:p>
      <w:r>
        <w:rPr>
          <w:b/>
        </w:rPr>
        <w:t xml:space="preserve">Tulos</w:t>
      </w:r>
    </w:p>
    <w:p>
      <w:r>
        <w:t xml:space="preserve">The Doors aiheutti vuonna 1968 kiistaa Hello, I Love You -singlellään, kun lehdistö huomautti sen muistuttavan vuonna 1965 julkaistua hittiä All Day and All of the Night, joka oli peräisin minkä yhtyeen kappaleesta?</w:t>
      </w:r>
    </w:p>
    <w:p>
      <w:r>
        <w:rPr>
          <w:b/>
        </w:rPr>
        <w:t xml:space="preserve">Esimerkki 7.493</w:t>
      </w:r>
    </w:p>
    <w:p>
      <w:r>
        <w:t xml:space="preserve">rakkauden allegoria</w:t>
      </w:r>
    </w:p>
    <w:p>
      <w:r>
        <w:rPr>
          <w:b/>
        </w:rPr>
        <w:t xml:space="preserve">Tulos</w:t>
      </w:r>
    </w:p>
    <w:p>
      <w:r>
        <w:t xml:space="preserve">Kuka kirjoitti "Rakkauden allegoriaa" ja "Mere Christianity" 1900-luvulla?</w:t>
      </w:r>
    </w:p>
    <w:p>
      <w:r>
        <w:rPr>
          <w:b/>
        </w:rPr>
        <w:t xml:space="preserve">Esimerkki 7.494</w:t>
      </w:r>
    </w:p>
    <w:p>
      <w:r>
        <w:t xml:space="preserve">allen konigsberg</w:t>
      </w:r>
    </w:p>
    <w:p>
      <w:r>
        <w:rPr>
          <w:b/>
        </w:rPr>
        <w:t xml:space="preserve">Tulos</w:t>
      </w:r>
    </w:p>
    <w:p>
      <w:r>
        <w:t xml:space="preserve">Millä nimellä Allen Konigsberg tunnetaan paremmin?</w:t>
      </w:r>
    </w:p>
    <w:p>
      <w:r>
        <w:rPr>
          <w:b/>
        </w:rPr>
        <w:t xml:space="preserve">Esimerkki 7.495</w:t>
      </w:r>
    </w:p>
    <w:p>
      <w:r>
        <w:t xml:space="preserve">allentown</w:t>
      </w:r>
    </w:p>
    <w:p>
      <w:r>
        <w:rPr>
          <w:b/>
        </w:rPr>
        <w:t xml:space="preserve">Tulos</w:t>
      </w:r>
    </w:p>
    <w:p>
      <w:r>
        <w:t xml:space="preserve">Missä Yhdysvaltain osavaltiossa sijaitsevat Bethlehemin, Allentownin ja Pittsburghin kaupungit?</w:t>
      </w:r>
    </w:p>
    <w:p>
      <w:r>
        <w:rPr>
          <w:b/>
        </w:rPr>
        <w:t xml:space="preserve">Tulos</w:t>
      </w:r>
    </w:p>
    <w:p>
      <w:r>
        <w:t xml:space="preserve">Philadelphian, Pittsburghin, Allentownin, Erien, Readingin, Scrantonin, Bethlehemin, Altoonan ja Harrisburgin kaupungit sijaitsevat missä Yhdysvaltain osavaltiossa?</w:t>
      </w:r>
    </w:p>
    <w:p>
      <w:r>
        <w:rPr>
          <w:b/>
        </w:rPr>
        <w:t xml:space="preserve">Esimerkki 7.496</w:t>
      </w:r>
    </w:p>
    <w:p>
      <w:r>
        <w:t xml:space="preserve">allerginen nuha</w:t>
      </w:r>
    </w:p>
    <w:p>
      <w:r>
        <w:rPr>
          <w:b/>
        </w:rPr>
        <w:t xml:space="preserve">Tulos</w:t>
      </w:r>
    </w:p>
    <w:p>
      <w:r>
        <w:t xml:space="preserve">Allerginen nuha on mitä yleisempi termi?</w:t>
      </w:r>
    </w:p>
    <w:p>
      <w:r>
        <w:rPr>
          <w:b/>
        </w:rPr>
        <w:t xml:space="preserve">Esimerkki 7.497</w:t>
      </w:r>
    </w:p>
    <w:p>
      <w:r>
        <w:t xml:space="preserve">kaikki kaatuvat</w:t>
      </w:r>
    </w:p>
    <w:p>
      <w:r>
        <w:rPr>
          <w:b/>
        </w:rPr>
        <w:t xml:space="preserve">Tulos</w:t>
      </w:r>
    </w:p>
    <w:p>
      <w:r>
        <w:t xml:space="preserve">Mikä Glasgow'n yhtye teki sopimuksen Creation Recordsin kanssa ja levytti debyyttisinglensä All Fall Down vuonna 1985?</w:t>
      </w:r>
    </w:p>
    <w:p>
      <w:r>
        <w:rPr>
          <w:b/>
        </w:rPr>
        <w:t xml:space="preserve">Esimerkki 7.498</w:t>
      </w:r>
    </w:p>
    <w:p>
      <w:r>
        <w:t xml:space="preserve">kaikki koukussa</w:t>
      </w:r>
    </w:p>
    <w:p>
      <w:r>
        <w:rPr>
          <w:b/>
        </w:rPr>
        <w:t xml:space="preserve">Tulos</w:t>
      </w:r>
    </w:p>
    <w:p>
      <w:r>
        <w:t xml:space="preserve">Minkä yhtyeen viimeinen top ten -hittisingle oli nimeltään "All Hooked Up" ennen kuin se ilmoitti hajoavansa vuonna 2001?</w:t>
      </w:r>
    </w:p>
    <w:p>
      <w:r>
        <w:rPr>
          <w:b/>
        </w:rPr>
        <w:t xml:space="preserve">Esimerkki 7.499</w:t>
      </w:r>
    </w:p>
    <w:p>
      <w:r>
        <w:t xml:space="preserve">allido records</w:t>
      </w:r>
    </w:p>
    <w:p>
      <w:r>
        <w:rPr>
          <w:b/>
        </w:rPr>
        <w:t xml:space="preserve">Tulos</w:t>
      </w:r>
    </w:p>
    <w:p>
      <w:r>
        <w:t xml:space="preserve">Kuka brittiläinen dj ja tuottaja oli Allido Recordsin perustaja?</w:t>
      </w:r>
    </w:p>
    <w:p>
      <w:r>
        <w:rPr>
          <w:b/>
        </w:rPr>
        <w:t xml:space="preserve">Esimerkki 7.500</w:t>
      </w:r>
    </w:p>
    <w:p>
      <w:r>
        <w:t xml:space="preserve">kaikki mitä minulla on</w:t>
      </w:r>
    </w:p>
    <w:p>
      <w:r>
        <w:rPr>
          <w:b/>
        </w:rPr>
        <w:t xml:space="preserve">Tulos</w:t>
      </w:r>
    </w:p>
    <w:p>
      <w:r>
        <w:t xml:space="preserve">Jennifer Lopezilla oli vuonna 2003 hitti All I Have -kappaleella, jossa esiintyi mikä räppäri?</w:t>
      </w:r>
    </w:p>
    <w:p>
      <w:r>
        <w:rPr>
          <w:b/>
        </w:rPr>
        <w:t xml:space="preserve">Esimerkki 7.501</w:t>
      </w:r>
    </w:p>
    <w:p>
      <w:r>
        <w:t xml:space="preserve">Minun tarvitsee vain unelmoida</w:t>
      </w:r>
    </w:p>
    <w:p>
      <w:r>
        <w:rPr>
          <w:b/>
        </w:rPr>
        <w:t xml:space="preserve">Tulos</w:t>
      </w:r>
    </w:p>
    <w:p>
      <w:r>
        <w:t xml:space="preserve">Kenellä oli toukokuussa 1958 listaykköshitti "All I Have To Do Is Dream"?</w:t>
      </w:r>
    </w:p>
    <w:p>
      <w:r>
        <w:rPr>
          <w:b/>
        </w:rPr>
        <w:t xml:space="preserve">Tulos</w:t>
      </w:r>
    </w:p>
    <w:p>
      <w:r>
        <w:t xml:space="preserve">Kenellä "veljeksistä" oli toukokuussa 1958 listaykköshitti "All I Have To Do Is Dream"?</w:t>
      </w:r>
    </w:p>
    <w:p>
      <w:r>
        <w:rPr>
          <w:b/>
        </w:rPr>
        <w:t xml:space="preserve">Esimerkki 7.502</w:t>
      </w:r>
    </w:p>
    <w:p>
      <w:r>
        <w:t xml:space="preserve">kaikki mitä minun tarvitsee tietää</w:t>
      </w:r>
    </w:p>
    <w:p>
      <w:r>
        <w:rPr>
          <w:b/>
        </w:rPr>
        <w:t xml:space="preserve">Tulos</w:t>
      </w:r>
    </w:p>
    <w:p>
      <w:r>
        <w:t xml:space="preserve">Mikä on Spice Girls -yhtyeen Baby Spicen oikea nimi, jonka vuonna 2007 julkaistu single All I Need to Know oli hänen soolouransa alhaisin listasingle?</w:t>
      </w:r>
    </w:p>
    <w:p>
      <w:r>
        <w:rPr>
          <w:b/>
        </w:rPr>
        <w:t xml:space="preserve">Esimerkki 7.503</w:t>
      </w:r>
    </w:p>
    <w:p>
      <w:r>
        <w:t xml:space="preserve">kaikki perheessä</w:t>
      </w:r>
    </w:p>
    <w:p>
      <w:r>
        <w:rPr>
          <w:b/>
        </w:rPr>
        <w:t xml:space="preserve">Tulos</w:t>
      </w:r>
    </w:p>
    <w:p>
      <w:r>
        <w:t xml:space="preserve">Yhdysvaltalainen tv-sarja 'All in the Family' perustui mihin brittiläiseen komediasarjaan?</w:t>
      </w:r>
    </w:p>
    <w:p>
      <w:r>
        <w:rPr>
          <w:b/>
        </w:rPr>
        <w:t xml:space="preserve">Tulos</w:t>
      </w:r>
    </w:p>
    <w:p>
      <w:r>
        <w:t xml:space="preserve">Mikä oli Archien vävyn koko nimi sarjassa Kaikki perheessä?</w:t>
      </w:r>
    </w:p>
    <w:p>
      <w:r>
        <w:rPr>
          <w:b/>
        </w:rPr>
        <w:t xml:space="preserve">Esimerkki 7.504</w:t>
      </w:r>
    </w:p>
    <w:p>
      <w:r>
        <w:t xml:space="preserve">Henrik VIII</w:t>
      </w:r>
    </w:p>
    <w:p>
      <w:r>
        <w:rPr>
          <w:b/>
        </w:rPr>
        <w:t xml:space="preserve">Tulos</w:t>
      </w:r>
    </w:p>
    <w:p>
      <w:r>
        <w:t xml:space="preserve">Minkä Shakespearen näytelmän alaotsikko on "Kaikki on totta"?</w:t>
      </w:r>
    </w:p>
    <w:p>
      <w:r>
        <w:rPr>
          <w:b/>
        </w:rPr>
        <w:t xml:space="preserve">Esimerkki 7.505</w:t>
      </w:r>
    </w:p>
    <w:p>
      <w:r>
        <w:t xml:space="preserve">Kaikki mitä haluan tehdä</w:t>
      </w:r>
    </w:p>
    <w:p>
      <w:r>
        <w:rPr>
          <w:b/>
        </w:rPr>
        <w:t xml:space="preserve">Tulos</w:t>
      </w:r>
    </w:p>
    <w:p>
      <w:r>
        <w:t xml:space="preserve">Kuka voitti vuoden 1994 Grammy-palkinnon All I Wanna Do -levystä?</w:t>
      </w:r>
    </w:p>
    <w:p>
      <w:r>
        <w:rPr>
          <w:b/>
        </w:rPr>
        <w:t xml:space="preserve">Esimerkki 7.506</w:t>
      </w:r>
    </w:p>
    <w:p>
      <w:r>
        <w:t xml:space="preserve">kaikki rakkauteni</w:t>
      </w:r>
    </w:p>
    <w:p>
      <w:r>
        <w:rPr>
          <w:b/>
        </w:rPr>
        <w:t xml:space="preserve">Tulos</w:t>
      </w:r>
    </w:p>
    <w:p>
      <w:r>
        <w:t xml:space="preserve">'All My Loving' ja 'Can't Buy Me Love', jotka esiintyivät missä Beatles-elokuvassa?</w:t>
      </w:r>
    </w:p>
    <w:p>
      <w:r>
        <w:rPr>
          <w:b/>
        </w:rPr>
        <w:t xml:space="preserve">Esimerkki 7.507</w:t>
      </w:r>
    </w:p>
    <w:p>
      <w:r>
        <w:t xml:space="preserve">kaikki poikani</w:t>
      </w:r>
    </w:p>
    <w:p>
      <w:r>
        <w:rPr>
          <w:b/>
        </w:rPr>
        <w:t xml:space="preserve">Tulos</w:t>
      </w:r>
    </w:p>
    <w:p>
      <w:r>
        <w:t xml:space="preserve">Kenen kirjoittamat näytelmät All My Sons (1947) ja The Misfits (1961)?</w:t>
      </w:r>
    </w:p>
    <w:p>
      <w:r>
        <w:rPr>
          <w:b/>
        </w:rPr>
        <w:t xml:space="preserve">Esimerkki 7.508</w:t>
      </w:r>
    </w:p>
    <w:p>
      <w:r>
        <w:t xml:space="preserve">koko yön</w:t>
      </w:r>
    </w:p>
    <w:p>
      <w:r>
        <w:rPr>
          <w:b/>
        </w:rPr>
        <w:t xml:space="preserve">Tulos</w:t>
      </w:r>
    </w:p>
    <w:p>
      <w:r>
        <w:t xml:space="preserve">I Surrender ja All Night Long olivat listahittejä mille rock-yhtyeelle?</w:t>
      </w:r>
    </w:p>
    <w:p>
      <w:r>
        <w:rPr>
          <w:b/>
        </w:rPr>
        <w:t xml:space="preserve">Esimerkki 7.509</w:t>
      </w:r>
    </w:p>
    <w:p>
      <w:r>
        <w:t xml:space="preserve">koko yön valvominen</w:t>
      </w:r>
    </w:p>
    <w:p>
      <w:r>
        <w:rPr>
          <w:b/>
        </w:rPr>
        <w:t xml:space="preserve">Tulos</w:t>
      </w:r>
    </w:p>
    <w:p>
      <w:r>
        <w:t xml:space="preserve">Kuka kirjoitti suuren kuoroteoksen "All Night Vigil", joka tunnetaan paremmin nimellä "Vesper" ja jota laulettiin hänen hautajaisissaan vuonna 1943?</w:t>
      </w:r>
    </w:p>
    <w:p>
      <w:r>
        <w:rPr>
          <w:b/>
        </w:rPr>
        <w:t xml:space="preserve">Esimerkki 7.510</w:t>
      </w:r>
    </w:p>
    <w:p>
      <w:r>
        <w:t xml:space="preserve">'allo 'allo!</w:t>
      </w:r>
    </w:p>
    <w:p>
      <w:r>
        <w:rPr>
          <w:b/>
        </w:rPr>
        <w:t xml:space="preserve">Tulos</w:t>
      </w:r>
    </w:p>
    <w:p>
      <w:r>
        <w:t xml:space="preserve">Kuka loi Are You Being Served ja Allo Allo yhdessä David Croftin kanssa?</w:t>
      </w:r>
    </w:p>
    <w:p>
      <w:r>
        <w:rPr>
          <w:b/>
        </w:rPr>
        <w:t xml:space="preserve">Tulos</w:t>
      </w:r>
    </w:p>
    <w:p>
      <w:r>
        <w:t xml:space="preserve">Kuka tuotti ja loi Allo Allo ja Are you being Served David-Croftin kanssa?</w:t>
      </w:r>
    </w:p>
    <w:p>
      <w:r>
        <w:rPr>
          <w:b/>
        </w:rPr>
        <w:t xml:space="preserve">Tulos</w:t>
      </w:r>
    </w:p>
    <w:p>
      <w:r>
        <w:t xml:space="preserve">Kuka vuonna 2002 kuollut näyttelijä näytteli Madame Edith Artoisin roolia televisiosarjassa "Allo, Allo"?</w:t>
      </w:r>
    </w:p>
    <w:p>
      <w:r>
        <w:rPr>
          <w:b/>
        </w:rPr>
        <w:t xml:space="preserve">Esimerkki 7.511</w:t>
      </w:r>
    </w:p>
    <w:p>
      <w:r>
        <w:t xml:space="preserve">allopurinoli</w:t>
      </w:r>
    </w:p>
    <w:p>
      <w:r>
        <w:rPr>
          <w:b/>
        </w:rPr>
        <w:t xml:space="preserve">Tulos</w:t>
      </w:r>
    </w:p>
    <w:p>
      <w:r>
        <w:t xml:space="preserve">Allopurinolia määrätään tyypillisesti mihin sairauteen?</w:t>
      </w:r>
    </w:p>
    <w:p>
      <w:r>
        <w:rPr>
          <w:b/>
        </w:rPr>
        <w:t xml:space="preserve">Esimerkki 7.512</w:t>
      </w:r>
    </w:p>
    <w:p>
      <w:r>
        <w:t xml:space="preserve">länsirintamalla on hiljaista</w:t>
      </w:r>
    </w:p>
    <w:p>
      <w:r>
        <w:rPr>
          <w:b/>
        </w:rPr>
        <w:t xml:space="preserve">Tulos</w:t>
      </w:r>
    </w:p>
    <w:p>
      <w:r>
        <w:t xml:space="preserve">Kuka saksalainen kirjailija, joka on tunnetuin sodanvastaisesta romaanistaan "Kaikki hiljaista länsirintamalla", syntyi 22. kesäkuuta. 1898?</w:t>
      </w:r>
    </w:p>
    <w:p>
      <w:r>
        <w:rPr>
          <w:b/>
        </w:rPr>
        <w:t xml:space="preserve">Tulos</w:t>
      </w:r>
    </w:p>
    <w:p>
      <w:r>
        <w:t xml:space="preserve">Keneltä saksalaiselta riistettiin kansalaisuus vuonna 1938 pääasiassa sen vuoksi, että hän kirjoitti teokset All Quiet On The Western Front ja The Road Back?</w:t>
      </w:r>
    </w:p>
    <w:p>
      <w:r>
        <w:rPr>
          <w:b/>
        </w:rPr>
        <w:t xml:space="preserve">Esimerkki 7.513</w:t>
      </w:r>
    </w:p>
    <w:p>
      <w:r>
        <w:t xml:space="preserve">pyhäinpäivä</w:t>
      </w:r>
    </w:p>
    <w:p>
      <w:r>
        <w:rPr>
          <w:b/>
        </w:rPr>
        <w:t xml:space="preserve">Tulos</w:t>
      </w:r>
    </w:p>
    <w:p>
      <w:r>
        <w:t xml:space="preserve">Minä päivänä länsimaisessa kirkossa vietetään Pyhäinpäivää?</w:t>
      </w:r>
    </w:p>
    <w:p>
      <w:r>
        <w:rPr>
          <w:b/>
        </w:rPr>
        <w:t xml:space="preserve">Tulos</w:t>
      </w:r>
    </w:p>
    <w:p>
      <w:r>
        <w:t xml:space="preserve">Mikä päivä on Pyhäinpäivä?</w:t>
      </w:r>
    </w:p>
    <w:p>
      <w:r>
        <w:rPr>
          <w:b/>
        </w:rPr>
        <w:t xml:space="preserve">Esimerkki 7.514</w:t>
      </w:r>
    </w:p>
    <w:p>
      <w:r>
        <w:t xml:space="preserve">kaikki se jazz</w:t>
      </w:r>
    </w:p>
    <w:p>
      <w:r>
        <w:rPr>
          <w:b/>
        </w:rPr>
        <w:t xml:space="preserve">Tulos</w:t>
      </w:r>
    </w:p>
    <w:p>
      <w:r>
        <w:t xml:space="preserve">Mikä oli Bob Fossen hahmon nimi elokuvassa All That Jazz?</w:t>
      </w:r>
    </w:p>
    <w:p>
      <w:r>
        <w:rPr>
          <w:b/>
        </w:rPr>
        <w:t xml:space="preserve">Esimerkki 7.515</w:t>
      </w:r>
    </w:p>
    <w:p>
      <w:r>
        <w:t xml:space="preserve">kaikki rakastavaiset</w:t>
      </w:r>
    </w:p>
    <w:p>
      <w:r>
        <w:rPr>
          <w:b/>
        </w:rPr>
        <w:t xml:space="preserve">Tulos</w:t>
      </w:r>
    </w:p>
    <w:p>
      <w:r>
        <w:t xml:space="preserve">Minkä laulajan "All The Lovers" nousi kesäkuussa 2010 viiden suurimman hitin listalle?</w:t>
      </w:r>
    </w:p>
    <w:p>
      <w:r>
        <w:rPr>
          <w:b/>
        </w:rPr>
        <w:t xml:space="preserve">Esimerkki 7.516</w:t>
      </w:r>
    </w:p>
    <w:p>
      <w:r>
        <w:t xml:space="preserve">kaikki oikeat syyt</w:t>
      </w:r>
    </w:p>
    <w:p>
      <w:r>
        <w:rPr>
          <w:b/>
        </w:rPr>
        <w:t xml:space="preserve">Tulos</w:t>
      </w:r>
    </w:p>
    <w:p>
      <w:r>
        <w:t xml:space="preserve">Mikä yhtye julkaisi albumin All The Right Reasons vuonna 2005?</w:t>
      </w:r>
    </w:p>
    <w:p>
      <w:r>
        <w:rPr>
          <w:b/>
        </w:rPr>
        <w:t xml:space="preserve">Esimerkki 7.517</w:t>
      </w:r>
    </w:p>
    <w:p>
      <w:r>
        <w:t xml:space="preserve">kaikki pienet asiat</w:t>
      </w:r>
    </w:p>
    <w:p>
      <w:r>
        <w:rPr>
          <w:b/>
        </w:rPr>
        <w:t xml:space="preserve">Tulos</w:t>
      </w:r>
    </w:p>
    <w:p>
      <w:r>
        <w:t xml:space="preserve">Vuonna 2000 julkaistu "All The Small Things" oli minkä amerikkalaisen pop-punk-yhtyeen ensimmäinen top 10 -hitti?</w:t>
      </w:r>
    </w:p>
    <w:p>
      <w:r>
        <w:rPr>
          <w:b/>
        </w:rPr>
        <w:t xml:space="preserve">Tulos</w:t>
      </w:r>
    </w:p>
    <w:p>
      <w:r>
        <w:t xml:space="preserve">Mikä yhtye julkaisi singlen All the Small Things vuonna 2000?</w:t>
      </w:r>
    </w:p>
    <w:p>
      <w:r>
        <w:rPr>
          <w:b/>
        </w:rPr>
        <w:t xml:space="preserve">Esimerkki 7.518</w:t>
      </w:r>
    </w:p>
    <w:p>
      <w:r>
        <w:t xml:space="preserve">kaikki asiat, joita hän sanoi</w:t>
      </w:r>
    </w:p>
    <w:p>
      <w:r>
        <w:rPr>
          <w:b/>
        </w:rPr>
        <w:t xml:space="preserve">Tulos</w:t>
      </w:r>
    </w:p>
    <w:p>
      <w:r>
        <w:t xml:space="preserve">Kuka oli neljän viikon ajan listaykkönen vuonna 2003 kappaleella "All The Things She Said"?</w:t>
      </w:r>
    </w:p>
    <w:p>
      <w:r>
        <w:rPr>
          <w:b/>
        </w:rPr>
        <w:t xml:space="preserve">Esimerkki 7.519</w:t>
      </w:r>
    </w:p>
    <w:p>
      <w:r>
        <w:t xml:space="preserve">koko maailma on näyttämö</w:t>
      </w:r>
    </w:p>
    <w:p>
      <w:r>
        <w:rPr>
          <w:b/>
        </w:rPr>
        <w:t xml:space="preserve">Tulos</w:t>
      </w:r>
    </w:p>
    <w:p>
      <w:r>
        <w:t xml:space="preserve">Koko maailma on näyttämö ja kaikki miehet ja naiset vain näyttelijöitä, mistä Shakespearen näytelmästä?</w:t>
      </w:r>
    </w:p>
    <w:p>
      <w:r>
        <w:rPr>
          <w:b/>
        </w:rPr>
        <w:t xml:space="preserve">Tulos</w:t>
      </w:r>
    </w:p>
    <w:p>
      <w:r>
        <w:t xml:space="preserve">Mistä näytelmästä on lainaus Koko maailma on näyttämö ja kaikki miehet ja naiset vain näyttelijöitä?</w:t>
      </w:r>
    </w:p>
    <w:p>
      <w:r>
        <w:rPr>
          <w:b/>
        </w:rPr>
        <w:t xml:space="preserve">Tulos</w:t>
      </w:r>
    </w:p>
    <w:p>
      <w:r>
        <w:t xml:space="preserve">Mistä näytelmästä on peräisin kuuluisa sitaatti All the world's a stage?</w:t>
      </w:r>
    </w:p>
    <w:p>
      <w:r>
        <w:rPr>
          <w:b/>
        </w:rPr>
        <w:t xml:space="preserve">Esimerkki 7.520</w:t>
      </w:r>
    </w:p>
    <w:p>
      <w:r>
        <w:t xml:space="preserve">kaikki mitä halusit</w:t>
      </w:r>
    </w:p>
    <w:p>
      <w:r>
        <w:rPr>
          <w:b/>
        </w:rPr>
        <w:t xml:space="preserve">Tulos</w:t>
      </w:r>
    </w:p>
    <w:p>
      <w:r>
        <w:t xml:space="preserve">Kuka Michelle teki vuonna 2002 hitin All You Wantedilla?</w:t>
      </w:r>
    </w:p>
    <w:p>
      <w:r>
        <w:rPr>
          <w:b/>
        </w:rPr>
        <w:t xml:space="preserve">Esimerkki 7.521</w:t>
      </w:r>
    </w:p>
    <w:p>
      <w:r>
        <w:t xml:space="preserve">almaty</w:t>
      </w:r>
    </w:p>
    <w:p>
      <w:r>
        <w:rPr>
          <w:b/>
        </w:rPr>
        <w:t xml:space="preserve">Tulos</w:t>
      </w:r>
    </w:p>
    <w:p>
      <w:r>
        <w:t xml:space="preserve">Alma-Ata on minkä maan suurin kaupunki?</w:t>
      </w:r>
    </w:p>
    <w:p>
      <w:r>
        <w:rPr>
          <w:b/>
        </w:rPr>
        <w:t xml:space="preserve">Esimerkki 7.522</w:t>
      </w:r>
    </w:p>
    <w:p>
      <w:r>
        <w:t xml:space="preserve">alma reville</w:t>
      </w:r>
    </w:p>
    <w:p>
      <w:r>
        <w:rPr>
          <w:b/>
        </w:rPr>
        <w:t xml:space="preserve">Tulos</w:t>
      </w:r>
    </w:p>
    <w:p>
      <w:r>
        <w:t xml:space="preserve">Vuonna 1982 kuollut Alma Reville oli vuonna 1980 ritariksi lyödyn kuuluisan brittiläisen hahmon vaimo ja yhteistyökumppani ?</w:t>
      </w:r>
    </w:p>
    <w:p>
      <w:r>
        <w:rPr>
          <w:b/>
        </w:rPr>
        <w:t xml:space="preserve">Esimerkki 7.523</w:t>
      </w:r>
    </w:p>
    <w:p>
      <w:r>
        <w:t xml:space="preserve">almere</w:t>
      </w:r>
    </w:p>
    <w:p>
      <w:r>
        <w:rPr>
          <w:b/>
        </w:rPr>
        <w:t xml:space="preserve">Tulos</w:t>
      </w:r>
    </w:p>
    <w:p>
      <w:r>
        <w:t xml:space="preserve">Almere, Tilburg ja Breda ovat kaikki kaupunkeja missä Euroopan maassa?</w:t>
      </w:r>
    </w:p>
    <w:p>
      <w:r>
        <w:rPr>
          <w:b/>
        </w:rPr>
        <w:t xml:space="preserve">Esimerkki 7.524</w:t>
      </w:r>
    </w:p>
    <w:p>
      <w:r>
        <w:t xml:space="preserve">almeria</w:t>
      </w:r>
    </w:p>
    <w:p>
      <w:r>
        <w:rPr>
          <w:b/>
        </w:rPr>
        <w:t xml:space="preserve">Tulos</w:t>
      </w:r>
    </w:p>
    <w:p>
      <w:r>
        <w:t xml:space="preserve">Almerian alue, Euroopan kuivin, jota käytettiin monien kuuluisien cowboy/western-elokuvien kuvaamiseen, on?</w:t>
      </w:r>
    </w:p>
    <w:p>
      <w:r>
        <w:rPr>
          <w:b/>
        </w:rPr>
        <w:t xml:space="preserve">Esimerkki 7.525</w:t>
      </w:r>
    </w:p>
    <w:p>
      <w:r>
        <w:t xml:space="preserve">melkein livenä!</w:t>
      </w:r>
    </w:p>
    <w:p>
      <w:r>
        <w:rPr>
          <w:b/>
        </w:rPr>
        <w:t xml:space="preserve">Tulos</w:t>
      </w:r>
    </w:p>
    <w:p>
      <w:r>
        <w:t xml:space="preserve">Kuka rusettipukuinen TV-juontaja ja koomikko, joka aloitti Almost Live! -ohjelmassa, tunnetaan nimellä Science Guy?</w:t>
      </w:r>
    </w:p>
    <w:p>
      <w:r>
        <w:rPr>
          <w:b/>
        </w:rPr>
        <w:t xml:space="preserve">Esimerkki 7.526</w:t>
      </w:r>
    </w:p>
    <w:p>
      <w:r>
        <w:t xml:space="preserve">alnilam</w:t>
      </w:r>
    </w:p>
    <w:p>
      <w:r>
        <w:rPr>
          <w:b/>
        </w:rPr>
        <w:t xml:space="preserve">Tulos</w:t>
      </w:r>
    </w:p>
    <w:p>
      <w:r>
        <w:t xml:space="preserve">Tähdet Betelgeuse, Rigel, Bellatrix, Mintaka, Alnilam, Mintaka, Alnitak, Alnitak ja Saiph löytyvät mistä tähdistöstä?</w:t>
      </w:r>
    </w:p>
    <w:p>
      <w:r>
        <w:rPr>
          <w:b/>
        </w:rPr>
        <w:t xml:space="preserve">Esimerkki 7.527</w:t>
      </w:r>
    </w:p>
    <w:p>
      <w:r>
        <w:t xml:space="preserve">al pacino</w:t>
      </w:r>
    </w:p>
    <w:p>
      <w:r>
        <w:rPr>
          <w:b/>
        </w:rPr>
        <w:t xml:space="preserve">Tulos</w:t>
      </w:r>
    </w:p>
    <w:p>
      <w:r>
        <w:t xml:space="preserve">Minkä elokuvan roolistaan Al Pacino voitti parhaan näyttelijän Oscarin vuonna 1992?</w:t>
      </w:r>
    </w:p>
    <w:p>
      <w:r>
        <w:rPr>
          <w:b/>
        </w:rPr>
        <w:t xml:space="preserve">Tulos</w:t>
      </w:r>
    </w:p>
    <w:p>
      <w:r>
        <w:t xml:space="preserve">"Sano hei pikku ystävälleni" on lainaus mistä Al Pacinon tähdittämästä elokuvasta?</w:t>
      </w:r>
    </w:p>
    <w:p>
      <w:r>
        <w:rPr>
          <w:b/>
        </w:rPr>
        <w:t xml:space="preserve">Tulos</w:t>
      </w:r>
    </w:p>
    <w:p>
      <w:r>
        <w:t xml:space="preserve"> "Sano hei pikku ystävälleni" on lainaus mistä Al Pacinon tähdittämästä elokuvasta?</w:t>
      </w:r>
    </w:p>
    <w:p>
      <w:r>
        <w:rPr>
          <w:b/>
        </w:rPr>
        <w:t xml:space="preserve">Tulos</w:t>
      </w:r>
    </w:p>
    <w:p>
      <w:r>
        <w:t xml:space="preserve">Mikä oli Al Pacinon ensimmäinen elokuva?</w:t>
      </w:r>
    </w:p>
    <w:p>
      <w:r>
        <w:rPr>
          <w:b/>
        </w:rPr>
        <w:t xml:space="preserve">Tulos</w:t>
      </w:r>
    </w:p>
    <w:p>
      <w:r>
        <w:t xml:space="preserve">G.G.R. on vuonna 1992 tehty Al Pacinon ja Jack Lemmonin draamaelokuva?</w:t>
      </w:r>
    </w:p>
    <w:p>
      <w:r>
        <w:rPr>
          <w:b/>
        </w:rPr>
        <w:t xml:space="preserve">Tulos</w:t>
      </w:r>
    </w:p>
    <w:p>
      <w:r>
        <w:t xml:space="preserve">Missä elokuvassa vuonna 1995 Robert De Niro ja Al Pacino esiintyivät valkokankaalla ensimmäistä kertaa yhdessä?</w:t>
      </w:r>
    </w:p>
    <w:p>
      <w:r>
        <w:rPr>
          <w:b/>
        </w:rPr>
        <w:t xml:space="preserve">Esimerkki 7.528</w:t>
      </w:r>
    </w:p>
    <w:p>
      <w:r>
        <w:t xml:space="preserve">aakkoset</w:t>
      </w:r>
    </w:p>
    <w:p>
      <w:r>
        <w:rPr>
          <w:b/>
        </w:rPr>
        <w:t xml:space="preserve">Tulos</w:t>
      </w:r>
    </w:p>
    <w:p>
      <w:r>
        <w:t xml:space="preserve">Futhark on minkälainen aakkostyyppi?</w:t>
      </w:r>
    </w:p>
    <w:p>
      <w:r>
        <w:rPr>
          <w:b/>
        </w:rPr>
        <w:t xml:space="preserve">Esimerkki 7.529</w:t>
      </w:r>
    </w:p>
    <w:p>
      <w:r>
        <w:t xml:space="preserve">alphonse mucha</w:t>
      </w:r>
    </w:p>
    <w:p>
      <w:r>
        <w:rPr>
          <w:b/>
        </w:rPr>
        <w:t xml:space="preserve">Tulos</w:t>
      </w:r>
    </w:p>
    <w:p>
      <w:r>
        <w:t xml:space="preserve">Minkä kansallisuuden oli taiteilija Alphonse Mucha, joka eli vuosina 1869-1939 ?</w:t>
      </w:r>
    </w:p>
    <w:p>
      <w:r>
        <w:rPr>
          <w:b/>
        </w:rPr>
        <w:t xml:space="preserve">Esimerkki 7.530</w:t>
      </w:r>
    </w:p>
    <w:p>
      <w:r>
        <w:t xml:space="preserve">Alpit</w:t>
      </w:r>
    </w:p>
    <w:p>
      <w:r>
        <w:rPr>
          <w:b/>
        </w:rPr>
        <w:t xml:space="preserve">Tulos</w:t>
      </w:r>
    </w:p>
    <w:p>
      <w:r>
        <w:t xml:space="preserve">Minkä Alppivuoren pohjoisrinteeseen noustiin ensimmäisen kerran heinäkuussa 1938?</w:t>
      </w:r>
    </w:p>
    <w:p>
      <w:r>
        <w:rPr>
          <w:b/>
        </w:rPr>
        <w:t xml:space="preserve">Tulos</w:t>
      </w:r>
    </w:p>
    <w:p>
      <w:r>
        <w:t xml:space="preserve">Mikä Innsbruckista Bolzanoon kulkeva sola on Alppien alin sola, joka on yleensä avoinna ympäri vuoden?</w:t>
      </w:r>
    </w:p>
    <w:p>
      <w:r>
        <w:rPr>
          <w:b/>
        </w:rPr>
        <w:t xml:space="preserve">Tulos</w:t>
      </w:r>
    </w:p>
    <w:p>
      <w:r>
        <w:t xml:space="preserve">Mikä on Alppien korkein vuori?</w:t>
      </w:r>
    </w:p>
    <w:p>
      <w:r>
        <w:rPr>
          <w:b/>
        </w:rPr>
        <w:t xml:space="preserve">Tulos</w:t>
      </w:r>
    </w:p>
    <w:p>
      <w:r>
        <w:t xml:space="preserve">Mikä on Alppien korkein vuori?</w:t>
      </w:r>
    </w:p>
    <w:p>
      <w:r>
        <w:rPr>
          <w:b/>
        </w:rPr>
        <w:t xml:space="preserve">Esimerkki 7.531</w:t>
      </w:r>
    </w:p>
    <w:p>
      <w:r>
        <w:t xml:space="preserve">alppihiihto</w:t>
      </w:r>
    </w:p>
    <w:p>
      <w:r>
        <w:rPr>
          <w:b/>
        </w:rPr>
        <w:t xml:space="preserve">Tulos</w:t>
      </w:r>
    </w:p>
    <w:p>
      <w:r>
        <w:t xml:space="preserve">Hän on alppihiihtäjä, joka on voittanut neljä maailmancupin kokonaiskilpailun mestaruutta (1998, 2000, 2001, 2004), kaksi olympiakultaa (1998) ja kolme maailmanmestaruutta (1999, 1999 ja 2005). Kuka hän on?</w:t>
      </w:r>
    </w:p>
    <w:p>
      <w:r>
        <w:rPr>
          <w:b/>
        </w:rPr>
        <w:t xml:space="preserve">Esimerkki 7.532</w:t>
      </w:r>
    </w:p>
    <w:p>
      <w:r>
        <w:t xml:space="preserve">alsace</w:t>
      </w:r>
    </w:p>
    <w:p>
      <w:r>
        <w:rPr>
          <w:b/>
        </w:rPr>
        <w:t xml:space="preserve">Tulos</w:t>
      </w:r>
    </w:p>
    <w:p>
      <w:r>
        <w:t xml:space="preserve">Mikä kaupunki on Ranskan Alsacen alueen hallinnollinen keskus?</w:t>
      </w:r>
    </w:p>
    <w:p>
      <w:r>
        <w:rPr>
          <w:b/>
        </w:rPr>
        <w:t xml:space="preserve">Esimerkki 7.533</w:t>
      </w:r>
    </w:p>
    <w:p>
      <w:r>
        <w:t xml:space="preserve">althing</w:t>
      </w:r>
    </w:p>
    <w:p>
      <w:r>
        <w:rPr>
          <w:b/>
        </w:rPr>
        <w:t xml:space="preserve">Tulos</w:t>
      </w:r>
    </w:p>
    <w:p>
      <w:r>
        <w:t xml:space="preserve">Missä maassa perustettiin vuonna 930 Althing, lainsäädäntö- ja oikeuslaitosparlamentti?</w:t>
      </w:r>
    </w:p>
    <w:p>
      <w:r>
        <w:rPr>
          <w:b/>
        </w:rPr>
        <w:t xml:space="preserve">Esimerkki 7.534</w:t>
      </w:r>
    </w:p>
    <w:p>
      <w:r>
        <w:t xml:space="preserve">lovastatiini</w:t>
      </w:r>
    </w:p>
    <w:p>
      <w:r>
        <w:rPr>
          <w:b/>
        </w:rPr>
        <w:t xml:space="preserve">Tulos</w:t>
      </w:r>
    </w:p>
    <w:p>
      <w:r>
        <w:t xml:space="preserve">Pravachol, Lipitor, Mevacor, Altocor ja Zocor ovat tuotemerkkejä, jotka ovat monimiljardin dollarin kolesterolia kontrolloivaa lääkettä, joka on lopulta nimetty kreikan kielen mukaan, joka tarkoittaa "seisomaan saattamista"?</w:t>
      </w:r>
    </w:p>
    <w:p>
      <w:r>
        <w:rPr>
          <w:b/>
        </w:rPr>
        <w:t xml:space="preserve">Esimerkki 7.535</w:t>
      </w:r>
    </w:p>
    <w:p>
      <w:r>
        <w:t xml:space="preserve">alton tornit</w:t>
      </w:r>
    </w:p>
    <w:p>
      <w:r>
        <w:rPr>
          <w:b/>
        </w:rPr>
        <w:t xml:space="preserve">Tulos</w:t>
      </w:r>
    </w:p>
    <w:p>
      <w:r>
        <w:t xml:space="preserve">Missä maakunnassa Alton Towers sijaitsee?</w:t>
      </w:r>
    </w:p>
    <w:p>
      <w:r>
        <w:rPr>
          <w:b/>
        </w:rPr>
        <w:t xml:space="preserve">Esimerkki 7.536</w:t>
      </w:r>
    </w:p>
    <w:p>
      <w:r>
        <w:t xml:space="preserve">katso aina elämän valoisaa puolta</w:t>
      </w:r>
    </w:p>
    <w:p>
      <w:r>
        <w:rPr>
          <w:b/>
        </w:rPr>
        <w:t xml:space="preserve">Tulos</w:t>
      </w:r>
    </w:p>
    <w:p>
      <w:r>
        <w:t xml:space="preserve">Kuka lauloi elokuvan `As Good As It Gets` lopputeksteissä laulun `Always look on the Bright side of Life`?</w:t>
      </w:r>
    </w:p>
    <w:p>
      <w:r>
        <w:rPr>
          <w:b/>
        </w:rPr>
        <w:t xml:space="preserve">Esimerkki 7.537</w:t>
      </w:r>
    </w:p>
    <w:p>
      <w:r>
        <w:t xml:space="preserve">aina mielessäni</w:t>
      </w:r>
    </w:p>
    <w:p>
      <w:r>
        <w:rPr>
          <w:b/>
        </w:rPr>
        <w:t xml:space="preserve">Tulos</w:t>
      </w:r>
    </w:p>
    <w:p>
      <w:r>
        <w:t xml:space="preserve">Millä yhtyeellä oli 1980-luvulla listaykköshittejä It's a sin, Heart ja Always on my mind?</w:t>
      </w:r>
    </w:p>
    <w:p>
      <w:r>
        <w:rPr>
          <w:b/>
        </w:rPr>
        <w:t xml:space="preserve">Esimerkki 7.538</w:t>
      </w:r>
    </w:p>
    <w:p>
      <w:r>
        <w:t xml:space="preserve">aina ajoissa</w:t>
      </w:r>
    </w:p>
    <w:p>
      <w:r>
        <w:rPr>
          <w:b/>
        </w:rPr>
        <w:t xml:space="preserve">Tulos</w:t>
      </w:r>
    </w:p>
    <w:p>
      <w:r>
        <w:t xml:space="preserve">Kuka oli mukana Ja Rulen kanssa vuoden 2002 hitissä Always on Time?</w:t>
      </w:r>
    </w:p>
    <w:p>
      <w:r>
        <w:rPr>
          <w:b/>
        </w:rPr>
        <w:t xml:space="preserve">Esimerkki 7.539</w:t>
      </w:r>
    </w:p>
    <w:p>
      <w:r>
        <w:t xml:space="preserve">aina sinun</w:t>
      </w:r>
    </w:p>
    <w:p>
      <w:r>
        <w:rPr>
          <w:b/>
        </w:rPr>
        <w:t xml:space="preserve">Tulos</w:t>
      </w:r>
    </w:p>
    <w:p>
      <w:r>
        <w:t xml:space="preserve">Kenellä oli vuonna 1974 listaykkönen nimeltä `Always Yours` Suzi Quattro, Gary Glitter vai Pilot?</w:t>
      </w:r>
    </w:p>
    <w:p>
      <w:r>
        <w:rPr>
          <w:b/>
        </w:rPr>
        <w:t xml:space="preserve">Esimerkki 7.540</w:t>
      </w:r>
    </w:p>
    <w:p>
      <w:r>
        <w:t xml:space="preserve">alyson hannigan</w:t>
      </w:r>
    </w:p>
    <w:p>
      <w:r>
        <w:rPr>
          <w:b/>
        </w:rPr>
        <w:t xml:space="preserve">Tulos</w:t>
      </w:r>
    </w:p>
    <w:p>
      <w:r>
        <w:t xml:space="preserve">Mikä oli Alyson Hanniganin esittämän hahmon nimi tv-sarjassa Buffy the Vampire Slayer?</w:t>
      </w:r>
    </w:p>
    <w:p>
      <w:r>
        <w:rPr>
          <w:b/>
        </w:rPr>
        <w:t xml:space="preserve">Esimerkki 7.541</w:t>
      </w:r>
    </w:p>
    <w:p>
      <w:r>
        <w:t xml:space="preserve">amadeus</w:t>
      </w:r>
    </w:p>
    <w:p>
      <w:r>
        <w:rPr>
          <w:b/>
        </w:rPr>
        <w:t xml:space="preserve">Tulos</w:t>
      </w:r>
    </w:p>
    <w:p>
      <w:r>
        <w:t xml:space="preserve">Kuka voitti parhaan miespääosan Oscarin roolistaan elokuvassa Amadeus vuonna 1984?</w:t>
      </w:r>
    </w:p>
    <w:p>
      <w:r>
        <w:rPr>
          <w:b/>
        </w:rPr>
        <w:t xml:space="preserve">Tulos</w:t>
      </w:r>
    </w:p>
    <w:p>
      <w:r>
        <w:t xml:space="preserve">Kuka kirjoitti näytelmän Amadeus?</w:t>
      </w:r>
    </w:p>
    <w:p>
      <w:r>
        <w:rPr>
          <w:b/>
        </w:rPr>
        <w:t xml:space="preserve">Esimerkki 7.542</w:t>
      </w:r>
    </w:p>
    <w:p>
      <w:r>
        <w:t xml:space="preserve">amal clooney</w:t>
      </w:r>
    </w:p>
    <w:p>
      <w:r>
        <w:rPr>
          <w:b/>
        </w:rPr>
        <w:t xml:space="preserve">Tulos</w:t>
      </w:r>
    </w:p>
    <w:p>
      <w:r>
        <w:t xml:space="preserve">Kuka meni naimisiin Amal Alamuddinin kanssa 29. syyskuuta 2014?</w:t>
      </w:r>
    </w:p>
    <w:p>
      <w:r>
        <w:rPr>
          <w:b/>
        </w:rPr>
        <w:t xml:space="preserve">Tulos</w:t>
      </w:r>
    </w:p>
    <w:p>
      <w:r>
        <w:t xml:space="preserve">Kenen kanssa ihmisoikeusasianajaja Amal Alamuddin kihlautui huhtikuussa 2014?</w:t>
      </w:r>
    </w:p>
    <w:p>
      <w:r>
        <w:rPr>
          <w:b/>
        </w:rPr>
        <w:t xml:space="preserve">Esimerkki 7.543</w:t>
      </w:r>
    </w:p>
    <w:p>
      <w:r>
        <w:t xml:space="preserve">yhdistetty lehdistö</w:t>
      </w:r>
    </w:p>
    <w:p>
      <w:r>
        <w:rPr>
          <w:b/>
        </w:rPr>
        <w:t xml:space="preserve">Tulos</w:t>
      </w:r>
    </w:p>
    <w:p>
      <w:r>
        <w:t xml:space="preserve">Kuka perusti Answersin vuonna 1888 ja myöhemmin Yhdistyneessä kuningaskunnassa Amalgamated Pressin, joka omisti eri aikoina The Evening Newsin, The Daily Mailin, The Daily Mirrorin, The Observerin ja The Timesin?</w:t>
      </w:r>
    </w:p>
    <w:p>
      <w:r>
        <w:rPr>
          <w:b/>
        </w:rPr>
        <w:t xml:space="preserve">Esimerkki 7.544</w:t>
      </w:r>
    </w:p>
    <w:p>
      <w:r>
        <w:t xml:space="preserve">amalienborg</w:t>
      </w:r>
    </w:p>
    <w:p>
      <w:r>
        <w:rPr>
          <w:b/>
        </w:rPr>
        <w:t xml:space="preserve">Tulos</w:t>
      </w:r>
    </w:p>
    <w:p>
      <w:r>
        <w:t xml:space="preserve">Missä kaupungissa Amalienborgin linna sijaitsee?</w:t>
      </w:r>
    </w:p>
    <w:p>
      <w:r>
        <w:rPr>
          <w:b/>
        </w:rPr>
        <w:t xml:space="preserve">Tulos</w:t>
      </w:r>
    </w:p>
    <w:p>
      <w:r>
        <w:t xml:space="preserve">Missä Euroopan pääkaupungissa Amalienborgin palatsi on tärkein kuninkaallinen asuinpaikka?</w:t>
      </w:r>
    </w:p>
    <w:p>
      <w:r>
        <w:rPr>
          <w:b/>
        </w:rPr>
        <w:t xml:space="preserve">Esimerkki 7.545</w:t>
      </w:r>
    </w:p>
    <w:p>
      <w:r>
        <w:t xml:space="preserve">amalthea</w:t>
      </w:r>
    </w:p>
    <w:p>
      <w:r>
        <w:rPr>
          <w:b/>
        </w:rPr>
        <w:t xml:space="preserve">Tulos</w:t>
      </w:r>
    </w:p>
    <w:p>
      <w:r>
        <w:t xml:space="preserve">Millä planeetalla on kuu nimeltä Amalthea?</w:t>
      </w:r>
    </w:p>
    <w:p>
      <w:r>
        <w:rPr>
          <w:b/>
        </w:rPr>
        <w:t xml:space="preserve">Esimerkki 7.546</w:t>
      </w:r>
    </w:p>
    <w:p>
      <w:r>
        <w:t xml:space="preserve">aman andom</w:t>
      </w:r>
    </w:p>
    <w:p>
      <w:r>
        <w:rPr>
          <w:b/>
        </w:rPr>
        <w:t xml:space="preserve">Tulos</w:t>
      </w:r>
    </w:p>
    <w:p>
      <w:r>
        <w:t xml:space="preserve">Kenraaliluutnantti Aman Andom, kruununprinssi Asfaw Wossen, prikaatikenraali Tafari Benti, majuri Mengistu Haile Mariam ja majuri Atnafu Abate olivat mukana minkä maan politiikassa vuosina 1974-1987?</w:t>
      </w:r>
    </w:p>
    <w:p>
      <w:r>
        <w:rPr>
          <w:b/>
        </w:rPr>
        <w:t xml:space="preserve">Esimerkki 7.547</w:t>
      </w:r>
    </w:p>
    <w:p>
      <w:r>
        <w:t xml:space="preserve">hämmästyttävä fantasia</w:t>
      </w:r>
    </w:p>
    <w:p>
      <w:r>
        <w:rPr>
          <w:b/>
        </w:rPr>
        <w:t xml:space="preserve">Tulos</w:t>
      </w:r>
    </w:p>
    <w:p>
      <w:r>
        <w:t xml:space="preserve">Mikä sarjakuvahahmo ilmestyi ensimmäisen kerran elokuussa 1962 Amazing Fantasy #15:ssä?</w:t>
      </w:r>
    </w:p>
    <w:p>
      <w:r>
        <w:rPr>
          <w:b/>
        </w:rPr>
        <w:t xml:space="preserve">Esimerkki 7.548</w:t>
      </w:r>
    </w:p>
    <w:p>
      <w:r>
        <w:t xml:space="preserve">hämmästyttävä armo</w:t>
      </w:r>
    </w:p>
    <w:p>
      <w:r>
        <w:rPr>
          <w:b/>
        </w:rPr>
        <w:t xml:space="preserve">Tulos</w:t>
      </w:r>
    </w:p>
    <w:p>
      <w:r>
        <w:t xml:space="preserve">Kuka alun perin folklaulaja oli 1970-luvun alussa kymmenen suurimman hitin listalla kappaleilla Amazing Grace ja Send in the Clowns?</w:t>
      </w:r>
    </w:p>
    <w:p>
      <w:r>
        <w:rPr>
          <w:b/>
        </w:rPr>
        <w:t xml:space="preserve">Esimerkki 7.549</w:t>
      </w:r>
    </w:p>
    <w:p>
      <w:r>
        <w:t xml:space="preserve">amazon.com</w:t>
      </w:r>
    </w:p>
    <w:p>
      <w:r>
        <w:rPr>
          <w:b/>
        </w:rPr>
        <w:t xml:space="preserve">Tulos</w:t>
      </w:r>
    </w:p>
    <w:p>
      <w:r>
        <w:t xml:space="preserve">Mikä oli vuoden 2010 lopussa Amazonin kaikkien aikojen myydyin tuote?</w:t>
      </w:r>
    </w:p>
    <w:p>
      <w:r>
        <w:rPr>
          <w:b/>
        </w:rPr>
        <w:t xml:space="preserve">Tulos</w:t>
      </w:r>
    </w:p>
    <w:p>
      <w:r>
        <w:t xml:space="preserve">Kuka perusti Amazonin verkkosivuston?</w:t>
      </w:r>
    </w:p>
    <w:p>
      <w:r>
        <w:rPr>
          <w:b/>
        </w:rPr>
        <w:t xml:space="preserve">Tulos</w:t>
      </w:r>
    </w:p>
    <w:p>
      <w:r>
        <w:t xml:space="preserve">Mikä verkkokirjakauppa oli alun perin nimeltään Cadabra.com?</w:t>
      </w:r>
    </w:p>
    <w:p>
      <w:r>
        <w:rPr>
          <w:b/>
        </w:rPr>
        <w:t xml:space="preserve">Esimerkki 7.550</w:t>
      </w:r>
    </w:p>
    <w:p>
      <w:r>
        <w:t xml:space="preserve">amazon</w:t>
      </w:r>
    </w:p>
    <w:p>
      <w:r>
        <w:rPr>
          <w:b/>
        </w:rPr>
        <w:t xml:space="preserve">Tulos</w:t>
      </w:r>
    </w:p>
    <w:p>
      <w:r>
        <w:t xml:space="preserve">Francisco Orellana ja Gonzalo Pizarro lähtivät legendaarisen tarinan johdattamina Ecuadorista vuonna 1541 tuhoisalle retkikunnalle kohti Amazonin aluetta; he eivät löytäneet kultaa tai kadonneita kaupunkeja, mutta Orellanasta tuli ensimmäinen ihminen, joka navigoi koko Amazonin jokea. Mitä he etsivät?</w:t>
      </w:r>
    </w:p>
    <w:p>
      <w:r>
        <w:rPr>
          <w:b/>
        </w:rPr>
        <w:t xml:space="preserve">Tulos</w:t>
      </w:r>
    </w:p>
    <w:p>
      <w:r>
        <w:t xml:space="preserve">Minkä maan kautta Amazon-joki, maailman toiseksi pisin joki, laskee Atlantin valtamereen?</w:t>
      </w:r>
    </w:p>
    <w:p>
      <w:r>
        <w:rPr>
          <w:b/>
        </w:rPr>
        <w:t xml:space="preserve">Tulos</w:t>
      </w:r>
    </w:p>
    <w:p>
      <w:r>
        <w:t xml:space="preserve">Missä maassa sijaitsee Amazonin pääuoma?</w:t>
      </w:r>
    </w:p>
    <w:p>
      <w:r>
        <w:rPr>
          <w:b/>
        </w:rPr>
        <w:t xml:space="preserve">Tulos</w:t>
      </w:r>
    </w:p>
    <w:p>
      <w:r>
        <w:t xml:space="preserve">Missä maassa suurin osa Amazonin sademetsästä sijaitsee?</w:t>
      </w:r>
    </w:p>
    <w:p>
      <w:r>
        <w:rPr>
          <w:b/>
        </w:rPr>
        <w:t xml:space="preserve">Tulos</w:t>
      </w:r>
    </w:p>
    <w:p>
      <w:r>
        <w:t xml:space="preserve">Missä maassa Amazon-joki virtaa?</w:t>
      </w:r>
    </w:p>
    <w:p>
      <w:r>
        <w:rPr>
          <w:b/>
        </w:rPr>
        <w:t xml:space="preserve">Tulos</w:t>
      </w:r>
    </w:p>
    <w:p>
      <w:r>
        <w:t xml:space="preserve">Missä maassa Amazon-joki virtaa?</w:t>
      </w:r>
    </w:p>
    <w:p>
      <w:r>
        <w:rPr>
          <w:b/>
        </w:rPr>
        <w:t xml:space="preserve">Tulos</w:t>
      </w:r>
    </w:p>
    <w:p>
      <w:r>
        <w:t xml:space="preserve">Missä maassa Amazon-joki virtaa?</w:t>
      </w:r>
    </w:p>
    <w:p>
      <w:r>
        <w:rPr>
          <w:b/>
        </w:rPr>
        <w:t xml:space="preserve">Tulos</w:t>
      </w:r>
    </w:p>
    <w:p>
      <w:r>
        <w:t xml:space="preserve">Mikä on tärkein satama Amazon-joen suistossa?</w:t>
      </w:r>
    </w:p>
    <w:p>
      <w:r>
        <w:rPr>
          <w:b/>
        </w:rPr>
        <w:t xml:space="preserve">Esimerkki 7.551</w:t>
      </w:r>
    </w:p>
    <w:p>
      <w:r>
        <w:t xml:space="preserve">amazonas</w:t>
      </w:r>
    </w:p>
    <w:p>
      <w:r>
        <w:rPr>
          <w:b/>
        </w:rPr>
        <w:t xml:space="preserve">Tulos</w:t>
      </w:r>
    </w:p>
    <w:p>
      <w:r>
        <w:t xml:space="preserve">Missä Etelä-Amerikan 47 prosentin osuutta miehittävässä maassa on osavaltioita, joihin kuuluvat Amazonas, Sao Paulo, Bahia ja Para?</w:t>
      </w:r>
    </w:p>
    <w:p>
      <w:r>
        <w:rPr>
          <w:b/>
        </w:rPr>
        <w:t xml:space="preserve">Esimerkki 7.552</w:t>
      </w:r>
    </w:p>
    <w:p>
      <w:r>
        <w:t xml:space="preserve">amazonis planitia</w:t>
      </w:r>
    </w:p>
    <w:p>
      <w:r>
        <w:rPr>
          <w:b/>
        </w:rPr>
        <w:t xml:space="preserve">Tulos</w:t>
      </w:r>
    </w:p>
    <w:p>
      <w:r>
        <w:t xml:space="preserve">Amazonis Planum on jakso minkä planeetan historiassa?</w:t>
      </w:r>
    </w:p>
    <w:p>
      <w:r>
        <w:rPr>
          <w:b/>
        </w:rPr>
        <w:t xml:space="preserve">Esimerkki 7.553</w:t>
      </w:r>
    </w:p>
    <w:p>
      <w:r>
        <w:t xml:space="preserve">suurlähettilään silta</w:t>
      </w:r>
    </w:p>
    <w:p>
      <w:r>
        <w:rPr>
          <w:b/>
        </w:rPr>
        <w:t xml:space="preserve">Tulos</w:t>
      </w:r>
    </w:p>
    <w:p>
      <w:r>
        <w:t xml:space="preserve">Minkä joen yli kulkee Ambassador-silta, joka yhdistää Yhdysvallat ja Kanadan?</w:t>
      </w:r>
    </w:p>
    <w:p>
      <w:r>
        <w:rPr>
          <w:b/>
        </w:rPr>
        <w:t xml:space="preserve">Esimerkki 7.554</w:t>
      </w:r>
    </w:p>
    <w:p>
      <w:r>
        <w:t xml:space="preserve">Ambrose Burnside</w:t>
      </w:r>
    </w:p>
    <w:p>
      <w:r>
        <w:rPr>
          <w:b/>
        </w:rPr>
        <w:t xml:space="preserve">Tulos</w:t>
      </w:r>
    </w:p>
    <w:p>
      <w:r>
        <w:t xml:space="preserve">Minkä kasvojen hiustyylin teki tunnetuksi Yhdysvaltain sisällissodan kenraali Ambrose Burnside?</w:t>
      </w:r>
    </w:p>
    <w:p>
      <w:r>
        <w:rPr>
          <w:b/>
        </w:rPr>
        <w:t xml:space="preserve">Tulos</w:t>
      </w:r>
    </w:p>
    <w:p>
      <w:r>
        <w:t xml:space="preserve">Minkä muodin kenraali Ambrose Burnside aloitti sisällissodassa?</w:t>
      </w:r>
    </w:p>
    <w:p>
      <w:r>
        <w:rPr>
          <w:b/>
        </w:rPr>
        <w:t xml:space="preserve">Tulos</w:t>
      </w:r>
    </w:p>
    <w:p>
      <w:r>
        <w:t xml:space="preserve">Minkälaista kasvokarvoitusta käytti tunnetusti Yhdysvaltain sisällissodan kenraali Ambrose Burnside?</w:t>
      </w:r>
    </w:p>
    <w:p>
      <w:r>
        <w:rPr>
          <w:b/>
        </w:rPr>
        <w:t xml:space="preserve">Esimerkki 7.555</w:t>
      </w:r>
    </w:p>
    <w:p>
      <w:r>
        <w:t xml:space="preserve">ambrosia</w:t>
      </w:r>
    </w:p>
    <w:p>
      <w:r>
        <w:rPr>
          <w:b/>
        </w:rPr>
        <w:t xml:space="preserve">Tulos</w:t>
      </w:r>
    </w:p>
    <w:p>
      <w:r>
        <w:t xml:space="preserve">Ambrosia, Pippin, Gravenstein ja McIntosh ovat mitä lajeja?</w:t>
      </w:r>
    </w:p>
    <w:p>
      <w:r>
        <w:rPr>
          <w:b/>
        </w:rPr>
        <w:t xml:space="preserve">Tulos</w:t>
      </w:r>
    </w:p>
    <w:p>
      <w:r>
        <w:t xml:space="preserve">Honeycrisp, Ambrosia, Pippin, Gravenstein ja McIntosh ovat mitä lajikkeita?</w:t>
      </w:r>
    </w:p>
    <w:p>
      <w:r>
        <w:rPr>
          <w:b/>
        </w:rPr>
        <w:t xml:space="preserve">Esimerkki 7.556</w:t>
      </w:r>
    </w:p>
    <w:p>
      <w:r>
        <w:t xml:space="preserve">amelia bullmore</w:t>
      </w:r>
    </w:p>
    <w:p>
      <w:r>
        <w:rPr>
          <w:b/>
        </w:rPr>
        <w:t xml:space="preserve">Tulos</w:t>
      </w:r>
    </w:p>
    <w:p>
      <w:r>
        <w:t xml:space="preserve">Amelia Bullmore näyttelee komisario Gill Murrayta missä tv-rikosdraamassa?</w:t>
      </w:r>
    </w:p>
    <w:p>
      <w:r>
        <w:rPr>
          <w:b/>
        </w:rPr>
        <w:t xml:space="preserve">Esimerkki 7.557</w:t>
      </w:r>
    </w:p>
    <w:p>
      <w:r>
        <w:t xml:space="preserve">amelia sedley</w:t>
      </w:r>
    </w:p>
    <w:p>
      <w:r>
        <w:rPr>
          <w:b/>
        </w:rPr>
        <w:t xml:space="preserve">Tulos</w:t>
      </w:r>
    </w:p>
    <w:p>
      <w:r>
        <w:t xml:space="preserve">Kapteeni Dobbin ja Amelia Sedley ovat hahmoja mistä 1800-luvun romaanista?</w:t>
      </w:r>
    </w:p>
    <w:p>
      <w:r>
        <w:rPr>
          <w:b/>
        </w:rPr>
        <w:t xml:space="preserve">Tulos</w:t>
      </w:r>
    </w:p>
    <w:p>
      <w:r>
        <w:t xml:space="preserve">Missä romaanissa William Dobbin voittaa lopulta Amelia Sedleyn käden?</w:t>
      </w:r>
    </w:p>
    <w:p>
      <w:r>
        <w:rPr>
          <w:b/>
        </w:rPr>
        <w:t xml:space="preserve">Esimerkki 7.558</w:t>
      </w:r>
    </w:p>
    <w:p>
      <w:r>
        <w:t xml:space="preserve">amelle berrabah</w:t>
      </w:r>
    </w:p>
    <w:p>
      <w:r>
        <w:rPr>
          <w:b/>
        </w:rPr>
        <w:t xml:space="preserve">Tulos</w:t>
      </w:r>
    </w:p>
    <w:p>
      <w:r>
        <w:t xml:space="preserve">Joulukuussa 2005 Amelle Berrabahista tuli minkä ryhmän jäsen?</w:t>
      </w:r>
    </w:p>
    <w:p>
      <w:r>
        <w:rPr>
          <w:b/>
        </w:rPr>
        <w:t xml:space="preserve">Tulos</w:t>
      </w:r>
    </w:p>
    <w:p>
      <w:r>
        <w:t xml:space="preserve">Minkä englantilaisen, Lontoossa toimivan, Heidi Rangesta, Amelle Berrabahista ja Jade Ewenistä koostuvan naispoptrion perustivat vuonna 1998 alkuperäiset jäsenet Siobhn Donaghy, Mutya Buena ja Keisha Buchanan?</w:t>
      </w:r>
    </w:p>
    <w:p>
      <w:r>
        <w:rPr>
          <w:b/>
        </w:rPr>
        <w:t xml:space="preserve">Esimerkki 7.559</w:t>
      </w:r>
    </w:p>
    <w:p>
      <w:r>
        <w:t xml:space="preserve">Amerikka</w:t>
      </w:r>
    </w:p>
    <w:p>
      <w:r>
        <w:rPr>
          <w:b/>
        </w:rPr>
        <w:t xml:space="preserve">Tulos</w:t>
      </w:r>
    </w:p>
    <w:p>
      <w:r>
        <w:t xml:space="preserve">Mitä ovat voittaneet Australia II ja Amerikka 3?</w:t>
      </w:r>
    </w:p>
    <w:p>
      <w:r>
        <w:rPr>
          <w:b/>
        </w:rPr>
        <w:t xml:space="preserve">Esimerkki 7.560</w:t>
      </w:r>
    </w:p>
    <w:p>
      <w:r>
        <w:t xml:space="preserve">amerikkalaiset lentoyhtiöt</w:t>
      </w:r>
    </w:p>
    <w:p>
      <w:r>
        <w:rPr>
          <w:b/>
        </w:rPr>
        <w:t xml:space="preserve">Tulos</w:t>
      </w:r>
    </w:p>
    <w:p>
      <w:r>
        <w:t xml:space="preserve">Mikä on American Airlinesin lentoyhtiön koodi?</w:t>
      </w:r>
    </w:p>
    <w:p>
      <w:r>
        <w:rPr>
          <w:b/>
        </w:rPr>
        <w:t xml:space="preserve">Esimerkki 7.561</w:t>
      </w:r>
    </w:p>
    <w:p>
      <w:r>
        <w:t xml:space="preserve">amerikkalainen</w:t>
      </w:r>
    </w:p>
    <w:p>
      <w:r>
        <w:rPr>
          <w:b/>
        </w:rPr>
        <w:t xml:space="preserve">Tulos</w:t>
      </w:r>
    </w:p>
    <w:p>
      <w:r>
        <w:t xml:space="preserve">Minkälainen piirakka liittyy erityisesti amerikkalaisiin kiitospäivän illallisiin?</w:t>
      </w:r>
    </w:p>
    <w:p>
      <w:r>
        <w:rPr>
          <w:b/>
        </w:rPr>
        <w:t xml:space="preserve">Tulos</w:t>
      </w:r>
    </w:p>
    <w:p>
      <w:r>
        <w:t xml:space="preserve">Jos amerikkalaisessa ravintolassa tilaisit "Eve With the Lid On", mitä saisit?</w:t>
      </w:r>
    </w:p>
    <w:p>
      <w:r>
        <w:rPr>
          <w:b/>
        </w:rPr>
        <w:t xml:space="preserve">Tulos</w:t>
      </w:r>
    </w:p>
    <w:p>
      <w:r>
        <w:t xml:space="preserve">Vuoden 1893 amerikkalaisessa Nix v Hedden -oikeustapauksessa määritettiin (ja määritetään edelleen) Yhdysvaltojen tulliverotuksen kannalta perinteiseen tapaan, mikä on vihannes eikä hedelmä.</w:t>
      </w:r>
    </w:p>
    <w:p>
      <w:r>
        <w:rPr>
          <w:b/>
        </w:rPr>
        <w:t xml:space="preserve">Esimerkki 7.562</w:t>
      </w:r>
    </w:p>
    <w:p>
      <w:r>
        <w:t xml:space="preserve">American Bandstand</w:t>
      </w:r>
    </w:p>
    <w:p>
      <w:r>
        <w:rPr>
          <w:b/>
        </w:rPr>
        <w:t xml:space="preserve">Tulos</w:t>
      </w:r>
    </w:p>
    <w:p>
      <w:r>
        <w:t xml:space="preserve">Marraskuun 30. päivä on aika juhlia maailman vanhimpana teininä tunnetun tv-persoonallisuuden syntymäpäivää, joka juonsi American Bandstand -ohjelmaa ja tekee edelleen uudenvuoden rockyhtyeen lähetyksen joka joulukuun 31. päivä?</w:t>
      </w:r>
    </w:p>
    <w:p>
      <w:r>
        <w:rPr>
          <w:b/>
        </w:rPr>
        <w:t xml:space="preserve">Esimerkki 7.563</w:t>
      </w:r>
    </w:p>
    <w:p>
      <w:r>
        <w:t xml:space="preserve">amerikkalainen kaunotar</w:t>
      </w:r>
    </w:p>
    <w:p>
      <w:r>
        <w:rPr>
          <w:b/>
        </w:rPr>
        <w:t xml:space="preserve">Tulos</w:t>
      </w:r>
    </w:p>
    <w:p>
      <w:r>
        <w:t xml:space="preserve">Kuka voitti Oscarin näyttelemällä miespääosaa vuoden 1999 elokuvassa American Beauty?</w:t>
      </w:r>
    </w:p>
    <w:p>
      <w:r>
        <w:rPr>
          <w:b/>
        </w:rPr>
        <w:t xml:space="preserve">Tulos</w:t>
      </w:r>
    </w:p>
    <w:p>
      <w:r>
        <w:t xml:space="preserve">Kuka ohjasi vuonna 1999 elokuvan American Beauty?</w:t>
      </w:r>
    </w:p>
    <w:p>
      <w:r>
        <w:rPr>
          <w:b/>
        </w:rPr>
        <w:t xml:space="preserve">Tulos</w:t>
      </w:r>
    </w:p>
    <w:p>
      <w:r>
        <w:t xml:space="preserve">Kuka oli American Beauty -elokuvan brittiläinen ohjaaja?</w:t>
      </w:r>
    </w:p>
    <w:p>
      <w:r>
        <w:rPr>
          <w:b/>
        </w:rPr>
        <w:t xml:space="preserve">Esimerkki 7.564</w:t>
      </w:r>
    </w:p>
    <w:p>
      <w:r>
        <w:t xml:space="preserve">amerikkalainen puhveli</w:t>
      </w:r>
    </w:p>
    <w:p>
      <w:r>
        <w:rPr>
          <w:b/>
        </w:rPr>
        <w:t xml:space="preserve">Tulos</w:t>
      </w:r>
    </w:p>
    <w:p>
      <w:r>
        <w:t xml:space="preserve">American Buffalo ja Glengarry Glen Ross ovat minkä yhdysvaltalaisen näytelmäkirjailijan näytelmiä?</w:t>
      </w:r>
    </w:p>
    <w:p>
      <w:r>
        <w:rPr>
          <w:b/>
        </w:rPr>
        <w:t xml:space="preserve">Esimerkki 7.565</w:t>
      </w:r>
    </w:p>
    <w:p>
      <w:r>
        <w:t xml:space="preserve">amerikkalainen kopteri</w:t>
      </w:r>
    </w:p>
    <w:p>
      <w:r>
        <w:rPr>
          <w:b/>
        </w:rPr>
        <w:t xml:space="preserve">Tulos</w:t>
      </w:r>
    </w:p>
    <w:p>
      <w:r>
        <w:t xml:space="preserve">Millä kaapelikanavalla esitetään muun muassa Dirty Jobs, American Chopper ja Man vs. Wild?</w:t>
      </w:r>
    </w:p>
    <w:p>
      <w:r>
        <w:rPr>
          <w:b/>
        </w:rPr>
        <w:t xml:space="preserve">Esimerkki 7.566</w:t>
      </w:r>
    </w:p>
    <w:p>
      <w:r>
        <w:t xml:space="preserve">amerikkalainen sisällissota</w:t>
      </w:r>
    </w:p>
    <w:p>
      <w:r>
        <w:rPr>
          <w:b/>
        </w:rPr>
        <w:t xml:space="preserve">Tulos</w:t>
      </w:r>
    </w:p>
    <w:p>
      <w:r>
        <w:t xml:space="preserve">Kuka johti Pohjois-Virginian konfederaation armeijaa Yhdysvaltain sisällissodan aikana?</w:t>
      </w:r>
    </w:p>
    <w:p>
      <w:r>
        <w:rPr>
          <w:b/>
        </w:rPr>
        <w:t xml:space="preserve">Tulos</w:t>
      </w:r>
    </w:p>
    <w:p>
      <w:r>
        <w:t xml:space="preserve">Kuka oli Yhdysvaltain presidentti Yhdysvaltain sisällissodan aikana?</w:t>
      </w:r>
    </w:p>
    <w:p>
      <w:r>
        <w:rPr>
          <w:b/>
        </w:rPr>
        <w:t xml:space="preserve">Tulos</w:t>
      </w:r>
    </w:p>
    <w:p>
      <w:r>
        <w:t xml:space="preserve">Minkä Yhdysvaltain sisällissodan kenraalin kansalaisuus palautettiin vuonna 1975?</w:t>
      </w:r>
    </w:p>
    <w:p>
      <w:r>
        <w:rPr>
          <w:b/>
        </w:rPr>
        <w:t xml:space="preserve">Tulos</w:t>
      </w:r>
    </w:p>
    <w:p>
      <w:r>
        <w:t xml:space="preserve">Mikä oli Yhdysvaltain sisällissodan kenraali Thomas Jacksonin lempinimi?</w:t>
      </w:r>
    </w:p>
    <w:p>
      <w:r>
        <w:rPr>
          <w:b/>
        </w:rPr>
        <w:t xml:space="preserve">Tulos</w:t>
      </w:r>
    </w:p>
    <w:p>
      <w:r>
        <w:t xml:space="preserve">Kuka Yhdysvaltain sisällissodan unionin johtaja antoi nimensä Kalifornian Sequoia-kansallispuistossa sijaitsevalle puulle?</w:t>
      </w:r>
    </w:p>
    <w:p>
      <w:r>
        <w:rPr>
          <w:b/>
        </w:rPr>
        <w:t xml:space="preserve">Tulos</w:t>
      </w:r>
    </w:p>
    <w:p>
      <w:r>
        <w:t xml:space="preserve">Mikä on Yhdysvaltain sisällissodan viimeinen merkittävä sotatoimi?</w:t>
      </w:r>
    </w:p>
    <w:p>
      <w:r>
        <w:rPr>
          <w:b/>
        </w:rPr>
        <w:t xml:space="preserve">Tulos</w:t>
      </w:r>
    </w:p>
    <w:p>
      <w:r>
        <w:t xml:space="preserve">Mikä oli Yhdysvaltain sisällissodan ensimmäinen suuri maataistelu, joka käytiin 21. heinäkuuta 1861?</w:t>
      </w:r>
    </w:p>
    <w:p>
      <w:r>
        <w:rPr>
          <w:b/>
        </w:rPr>
        <w:t xml:space="preserve">Tulos</w:t>
      </w:r>
    </w:p>
    <w:p>
      <w:r>
        <w:t xml:space="preserve">Mikä oli Yhdysvaltain sisällissodan tappavin taistelu?</w:t>
      </w:r>
    </w:p>
    <w:p>
      <w:r>
        <w:rPr>
          <w:b/>
        </w:rPr>
        <w:t xml:space="preserve">Tulos</w:t>
      </w:r>
    </w:p>
    <w:p>
      <w:r>
        <w:t xml:space="preserve">Kuka Yhdysvaltain presidentti ammuttiin viisi päivää Yhdysvaltain sisällissodan päättymisen jälkeen?</w:t>
      </w:r>
    </w:p>
    <w:p>
      <w:r>
        <w:rPr>
          <w:b/>
        </w:rPr>
        <w:t xml:space="preserve">Tulos</w:t>
      </w:r>
    </w:p>
    <w:p>
      <w:r>
        <w:t xml:space="preserve">Kuka oli presidentti Yhdysvaltain sisällissodan alkaessa?</w:t>
      </w:r>
    </w:p>
    <w:p>
      <w:r>
        <w:rPr>
          <w:b/>
        </w:rPr>
        <w:t xml:space="preserve">Tulos</w:t>
      </w:r>
    </w:p>
    <w:p>
      <w:r>
        <w:t xml:space="preserve">Abraham Lincoln oli unionin presidentti sisällissodan aikana. Kuka oli Konfederaation presidentti?</w:t>
      </w:r>
    </w:p>
    <w:p>
      <w:r>
        <w:rPr>
          <w:b/>
        </w:rPr>
        <w:t xml:space="preserve">Tulos</w:t>
      </w:r>
    </w:p>
    <w:p>
      <w:r>
        <w:t xml:space="preserve">Missä maassa käytiin vuosina 1861-1865 sisällissota, jonka konfederaation joukot hävisivät?</w:t>
      </w:r>
    </w:p>
    <w:p>
      <w:r>
        <w:rPr>
          <w:b/>
        </w:rPr>
        <w:t xml:space="preserve">Esimerkki 7.567</w:t>
      </w:r>
    </w:p>
    <w:p>
      <w:r>
        <w:t xml:space="preserve">Yhdysvaltojen itsenäisyysjulistus</w:t>
      </w:r>
    </w:p>
    <w:p>
      <w:r>
        <w:rPr>
          <w:b/>
        </w:rPr>
        <w:t xml:space="preserve">Tulos</w:t>
      </w:r>
    </w:p>
    <w:p>
      <w:r>
        <w:t xml:space="preserve">Kuka allekirjoitti ensimmäisenä Amerikan itsenäisyysjulistuksen?</w:t>
      </w:r>
    </w:p>
    <w:p>
      <w:r>
        <w:rPr>
          <w:b/>
        </w:rPr>
        <w:t xml:space="preserve">Tulos</w:t>
      </w:r>
    </w:p>
    <w:p>
      <w:r>
        <w:t xml:space="preserve">Kuka oli Yhdysvaltain itsenäisyysjulistuksen ensimmäinen allekirjoittaja?</w:t>
      </w:r>
    </w:p>
    <w:p>
      <w:r>
        <w:rPr>
          <w:b/>
        </w:rPr>
        <w:t xml:space="preserve">Tulos</w:t>
      </w:r>
    </w:p>
    <w:p>
      <w:r>
        <w:t xml:space="preserve">Kuka oli Yhdysvaltain ensimmäinen varapresidentti, joka valittiin presidentiksi, tulevan presidentin isä, avustaja itsenäisyysjulistuksen laatimisessa ja rauhanneuvotteluissa Ison-Britannian kanssa sekä Alankomaiden elintärkeiden valtionlainojen arkkitehti?</w:t>
      </w:r>
    </w:p>
    <w:p>
      <w:r>
        <w:rPr>
          <w:b/>
        </w:rPr>
        <w:t xml:space="preserve">Tulos</w:t>
      </w:r>
    </w:p>
    <w:p>
      <w:r>
        <w:t xml:space="preserve">Kenen allekirjoitus hallitsee itsenäisyysjulistusta kongressin presidenttinä?</w:t>
      </w:r>
    </w:p>
    <w:p>
      <w:r>
        <w:rPr>
          <w:b/>
        </w:rPr>
        <w:t xml:space="preserve">Esimerkki 7.568</w:t>
      </w:r>
    </w:p>
    <w:p>
      <w:r>
        <w:t xml:space="preserve">amerikkalainen jalkapallo</w:t>
      </w:r>
    </w:p>
    <w:p>
      <w:r>
        <w:rPr>
          <w:b/>
        </w:rPr>
        <w:t xml:space="preserve">Tulos</w:t>
      </w:r>
    </w:p>
    <w:p>
      <w:r>
        <w:t xml:space="preserve">Missä vuonna 2006 valmistuneessa elokuvassa Mark Wahlberg kokeilee yliopiston amerikkalaisen jalkapallon joukkueessa?</w:t>
      </w:r>
    </w:p>
    <w:p>
      <w:r>
        <w:rPr>
          <w:b/>
        </w:rPr>
        <w:t xml:space="preserve">Tulos</w:t>
      </w:r>
    </w:p>
    <w:p>
      <w:r>
        <w:t xml:space="preserve">Mikä vuonna 2003 perustettu amerikkalaisen jalkapallon pelityyli on täyskontaktinen peli, jossa peliasut koostuvat kypäristä, olkapääsuojista, kyynärpääsuojista, polvisuojista, rintaliiveistä ja pikkuhousuista?</w:t>
      </w:r>
    </w:p>
    <w:p>
      <w:r>
        <w:rPr>
          <w:b/>
        </w:rPr>
        <w:t xml:space="preserve">Tulos</w:t>
      </w:r>
    </w:p>
    <w:p>
      <w:r>
        <w:t xml:space="preserve">Mikä asema amerikkalaisessa jalkapallossa on LB?</w:t>
      </w:r>
    </w:p>
    <w:p>
      <w:r>
        <w:rPr>
          <w:b/>
        </w:rPr>
        <w:t xml:space="preserve">Tulos</w:t>
      </w:r>
    </w:p>
    <w:p>
      <w:r>
        <w:t xml:space="preserve"> "The Black and Gold" on minkä amerikkalaisen jalkapallojoukkueen lempinimi?</w:t>
      </w:r>
    </w:p>
    <w:p>
      <w:r>
        <w:rPr>
          <w:b/>
        </w:rPr>
        <w:t xml:space="preserve">Esimerkki 7.569</w:t>
      </w:r>
    </w:p>
    <w:p>
      <w:r>
        <w:t xml:space="preserve">amerikkalainen gigolo</w:t>
      </w:r>
    </w:p>
    <w:p>
      <w:r>
        <w:rPr>
          <w:b/>
        </w:rPr>
        <w:t xml:space="preserve">Tulos</w:t>
      </w:r>
    </w:p>
    <w:p>
      <w:r>
        <w:t xml:space="preserve">Kuka näytteli nimiroolin vuoden 1980 elokuvassa 'American Gigolo'?</w:t>
      </w:r>
    </w:p>
    <w:p>
      <w:r>
        <w:rPr>
          <w:b/>
        </w:rPr>
        <w:t xml:space="preserve">Esimerkki 7.570</w:t>
      </w:r>
    </w:p>
    <w:p>
      <w:r>
        <w:t xml:space="preserve">amerikkalainen goottilainen</w:t>
      </w:r>
    </w:p>
    <w:p>
      <w:r>
        <w:rPr>
          <w:b/>
        </w:rPr>
        <w:t xml:space="preserve">Tulos</w:t>
      </w:r>
    </w:p>
    <w:p>
      <w:r>
        <w:t xml:space="preserve">Kuka maalasi isää ja tytärtä esittävän American Gothic -teoksen vuonna 1930?</w:t>
      </w:r>
    </w:p>
    <w:p>
      <w:r>
        <w:rPr>
          <w:b/>
        </w:rPr>
        <w:t xml:space="preserve">Tulos</w:t>
      </w:r>
    </w:p>
    <w:p>
      <w:r>
        <w:t xml:space="preserve">Kuka maalasi vuonna 1930 kuvan American Gothic?</w:t>
      </w:r>
    </w:p>
    <w:p>
      <w:r>
        <w:rPr>
          <w:b/>
        </w:rPr>
        <w:t xml:space="preserve">Esimerkki 7.571</w:t>
      </w:r>
    </w:p>
    <w:p>
      <w:r>
        <w:t xml:space="preserve">amerikkalainen graffiti</w:t>
      </w:r>
    </w:p>
    <w:p>
      <w:r>
        <w:rPr>
          <w:b/>
        </w:rPr>
        <w:t xml:space="preserve">Tulos</w:t>
      </w:r>
    </w:p>
    <w:p>
      <w:r>
        <w:t xml:space="preserve">THX1138 ja American Graffiti olivat kaksi ensimmäistä pitkää elokuvaa, jotka oli ohjannut kuka?</w:t>
      </w:r>
    </w:p>
    <w:p>
      <w:r>
        <w:rPr>
          <w:b/>
        </w:rPr>
        <w:t xml:space="preserve">Tulos</w:t>
      </w:r>
    </w:p>
    <w:p>
      <w:r>
        <w:t xml:space="preserve">Kuka ohjasi vuoden 1973 elokuvan American Graffiti?</w:t>
      </w:r>
    </w:p>
    <w:p>
      <w:r>
        <w:rPr>
          <w:b/>
        </w:rPr>
        <w:t xml:space="preserve">Tulos</w:t>
      </w:r>
    </w:p>
    <w:p>
      <w:r>
        <w:t xml:space="preserve">Kuka ohjasi vuoden 1973 elokuvan `American Graffiti`?</w:t>
      </w:r>
    </w:p>
    <w:p>
      <w:r>
        <w:rPr>
          <w:b/>
        </w:rPr>
        <w:t xml:space="preserve">Esimerkki 7.572</w:t>
      </w:r>
    </w:p>
    <w:p>
      <w:r>
        <w:t xml:space="preserve">amerikkalainen idoli</w:t>
      </w:r>
    </w:p>
    <w:p>
      <w:r>
        <w:rPr>
          <w:b/>
        </w:rPr>
        <w:t xml:space="preserve">Tulos</w:t>
      </w:r>
    </w:p>
    <w:p>
      <w:r>
        <w:t xml:space="preserve">Kuka voitti vuoden 2008 American Idol -televisiokilpailun?</w:t>
      </w:r>
    </w:p>
    <w:p>
      <w:r>
        <w:rPr>
          <w:b/>
        </w:rPr>
        <w:t xml:space="preserve">Tulos</w:t>
      </w:r>
    </w:p>
    <w:p>
      <w:r>
        <w:t xml:space="preserve">Mikä on American Idolin englantilaisen tuomarin nimi, joka on tunnettu suorasukaisesta ja usein ristiriitaisesta kritiikistään, loukkauksistaan ja vitsikkäistä piloistaan kilpailijoita ja heidän kykyjään kohtaan?</w:t>
      </w:r>
    </w:p>
    <w:p>
      <w:r>
        <w:rPr>
          <w:b/>
        </w:rPr>
        <w:t xml:space="preserve">Tulos</w:t>
      </w:r>
    </w:p>
    <w:p>
      <w:r>
        <w:t xml:space="preserve">Kuka American Idolin tuomareista on ollut mukana kaikki 10 kautta?</w:t>
      </w:r>
    </w:p>
    <w:p>
      <w:r>
        <w:rPr>
          <w:b/>
        </w:rPr>
        <w:t xml:space="preserve">Esimerkki 7.573</w:t>
      </w:r>
    </w:p>
    <w:p>
      <w:r>
        <w:t xml:space="preserve">amerikkalainen Pariisissa</w:t>
      </w:r>
    </w:p>
    <w:p>
      <w:r>
        <w:rPr>
          <w:b/>
        </w:rPr>
        <w:t xml:space="preserve">Tulos</w:t>
      </w:r>
    </w:p>
    <w:p>
      <w:r>
        <w:t xml:space="preserve">Kuka sävelsi vuonna 1928 sinfonisen runon An American in Paris?</w:t>
      </w:r>
    </w:p>
    <w:p>
      <w:r>
        <w:rPr>
          <w:b/>
        </w:rPr>
        <w:t xml:space="preserve">Tulos</w:t>
      </w:r>
    </w:p>
    <w:p>
      <w:r>
        <w:t xml:space="preserve">Kuka on säveltänyt American in Paris -elokuvan?</w:t>
      </w:r>
    </w:p>
    <w:p>
      <w:r>
        <w:rPr>
          <w:b/>
        </w:rPr>
        <w:t xml:space="preserve">Esimerkki 7.574</w:t>
      </w:r>
    </w:p>
    <w:p>
      <w:r>
        <w:t xml:space="preserve">amerikkalainen liiga</w:t>
      </w:r>
    </w:p>
    <w:p>
      <w:r>
        <w:rPr>
          <w:b/>
        </w:rPr>
        <w:t xml:space="preserve">Tulos</w:t>
      </w:r>
    </w:p>
    <w:p>
      <w:r>
        <w:t xml:space="preserve">Rogers Centre, joka tunnettiin aiemmin nimellä Sky Dome, on minkä Amerikan liigan baseball-joukkueen koti, joka on ainoa Yhdysvaltojen ulkopuolella sijaitseva MLB-joukkue?</w:t>
      </w:r>
    </w:p>
    <w:p>
      <w:r>
        <w:rPr>
          <w:b/>
        </w:rPr>
        <w:t xml:space="preserve">Esimerkki 7.575</w:t>
      </w:r>
    </w:p>
    <w:p>
      <w:r>
        <w:t xml:space="preserve">amerikkalaiset moottorit</w:t>
      </w:r>
    </w:p>
    <w:p>
      <w:r>
        <w:rPr>
          <w:b/>
        </w:rPr>
        <w:t xml:space="preserve">Tulos</w:t>
      </w:r>
    </w:p>
    <w:p>
      <w:r>
        <w:t xml:space="preserve">Mikä autoyhtiö, jolla oli 10 vuoden elinkaari, syntyi, kun Chrysler osti American Motorsin vuonna 1988?</w:t>
      </w:r>
    </w:p>
    <w:p>
      <w:r>
        <w:rPr>
          <w:b/>
        </w:rPr>
        <w:t xml:space="preserve">Esimerkki 7.576</w:t>
      </w:r>
    </w:p>
    <w:p>
      <w:r>
        <w:t xml:space="preserve">Yhdysvaltojen presidentti</w:t>
      </w:r>
    </w:p>
    <w:p>
      <w:r>
        <w:rPr>
          <w:b/>
        </w:rPr>
        <w:t xml:space="preserve">Tulos</w:t>
      </w:r>
    </w:p>
    <w:p>
      <w:r>
        <w:t xml:space="preserve">Kuka oli Yhdysvaltain ensimmäinen presidentti?</w:t>
      </w:r>
    </w:p>
    <w:p>
      <w:r>
        <w:rPr>
          <w:b/>
        </w:rPr>
        <w:t xml:space="preserve">Tulos</w:t>
      </w:r>
    </w:p>
    <w:p>
      <w:r>
        <w:t xml:space="preserve">Minkä Yhdysvaltain presidentin kuva on yhden dollarin setelissä?</w:t>
      </w:r>
    </w:p>
    <w:p>
      <w:r>
        <w:rPr>
          <w:b/>
        </w:rPr>
        <w:t xml:space="preserve">Tulos</w:t>
      </w:r>
    </w:p>
    <w:p>
      <w:r>
        <w:t xml:space="preserve">Kuka tämä on: Hänen toimikautensa aikana allekirjoitettiin Gentin sopimus, joka päätti Britannian ja Amerikan välisen sodan. Hän oli myös vastuussa Länsi-Floridan valtaamisesta Espanjalta?</w:t>
      </w:r>
    </w:p>
    <w:p>
      <w:r>
        <w:rPr>
          <w:b/>
        </w:rPr>
        <w:t xml:space="preserve">Tulos</w:t>
      </w:r>
    </w:p>
    <w:p>
      <w:r>
        <w:t xml:space="preserve">Ketä Ronald Reagan seurasi Yhdysvaltain presidenttinä?</w:t>
      </w:r>
    </w:p>
    <w:p>
      <w:r>
        <w:rPr>
          <w:b/>
        </w:rPr>
        <w:t xml:space="preserve">Tulos</w:t>
      </w:r>
    </w:p>
    <w:p>
      <w:r>
        <w:t xml:space="preserve">Kuka Yhdysvaltain presidentti sai lempinimen "The Gipper"?</w:t>
      </w:r>
    </w:p>
    <w:p>
      <w:r>
        <w:rPr>
          <w:b/>
        </w:rPr>
        <w:t xml:space="preserve">Tulos</w:t>
      </w:r>
    </w:p>
    <w:p>
      <w:r>
        <w:t xml:space="preserve">Kuka Yhdysvaltain presidentti allekirjoitti yhdessä Neuvostoliiton presidentin kanssa vuoden 1974 SALT-sopimuksen?</w:t>
      </w:r>
    </w:p>
    <w:p>
      <w:r>
        <w:rPr>
          <w:b/>
        </w:rPr>
        <w:t xml:space="preserve">Tulos</w:t>
      </w:r>
    </w:p>
    <w:p>
      <w:r>
        <w:t xml:space="preserve">Kuka Yhdysvaltain presidentti antoi käskyn vetäytyä Vietnamin sodasta?</w:t>
      </w:r>
    </w:p>
    <w:p>
      <w:r>
        <w:rPr>
          <w:b/>
        </w:rPr>
        <w:t xml:space="preserve">Tulos</w:t>
      </w:r>
    </w:p>
    <w:p>
      <w:r>
        <w:t xml:space="preserve">Kuka oli ensimmäinen Yhdysvaltain presidentti, joka erosi virastaan?</w:t>
      </w:r>
    </w:p>
    <w:p>
      <w:r>
        <w:rPr>
          <w:b/>
        </w:rPr>
        <w:t xml:space="preserve">Tulos</w:t>
      </w:r>
    </w:p>
    <w:p>
      <w:r>
        <w:t xml:space="preserve">John Adams ja kuka muu Yhdysvaltain presidentti kuolivat itsenäisyyspäivänä heinäkuun neljäntenä päivänä vuonna 1826?</w:t>
      </w:r>
    </w:p>
    <w:p>
      <w:r>
        <w:rPr>
          <w:b/>
        </w:rPr>
        <w:t xml:space="preserve">Tulos</w:t>
      </w:r>
    </w:p>
    <w:p>
      <w:r>
        <w:t xml:space="preserve">Minkä Yhdysvaltain presidentin murhasi Charles Guiteau vuonna 1881?</w:t>
      </w:r>
    </w:p>
    <w:p>
      <w:r>
        <w:rPr>
          <w:b/>
        </w:rPr>
        <w:t xml:space="preserve">Esimerkki 7.577</w:t>
      </w:r>
    </w:p>
    <w:p>
      <w:r>
        <w:t xml:space="preserve">amerikkalaiset äänitteet</w:t>
      </w:r>
    </w:p>
    <w:p>
      <w:r>
        <w:rPr>
          <w:b/>
        </w:rPr>
        <w:t xml:space="preserve">Tulos</w:t>
      </w:r>
    </w:p>
    <w:p>
      <w:r>
        <w:t xml:space="preserve">Kenen ura syttyi uudelleen Tom Waitsin, Nick Lowen ja Leonard Cohenin säveltämiä kappaleita sisältävän American Recordings -albumin julkaisun myötä, kun se voitti vuonna 1994 Contemporary Folk Album Grammy -palkinnon?</w:t>
      </w:r>
    </w:p>
    <w:p>
      <w:r>
        <w:rPr>
          <w:b/>
        </w:rPr>
        <w:t xml:space="preserve">Esimerkki 7.578</w:t>
      </w:r>
    </w:p>
    <w:p>
      <w:r>
        <w:t xml:space="preserve">amerikkalainen vallankumoussota</w:t>
      </w:r>
    </w:p>
    <w:p>
      <w:r>
        <w:rPr>
          <w:b/>
        </w:rPr>
        <w:t xml:space="preserve">Tulos</w:t>
      </w:r>
    </w:p>
    <w:p>
      <w:r>
        <w:t xml:space="preserve">Kuka kenraali syntyi Chavaniacissa Ranskassa ja taisteli kenraali Washingtonin rinnalla Yhdysvaltain vallankumouksellisessa sodassa vuosina 1776-1783?</w:t>
      </w:r>
    </w:p>
    <w:p>
      <w:r>
        <w:rPr>
          <w:b/>
        </w:rPr>
        <w:t xml:space="preserve">Tulos</w:t>
      </w:r>
    </w:p>
    <w:p>
      <w:r>
        <w:t xml:space="preserve">Kuka seurasi Sir William Howea Britannian joukkojen ylipäällikkönä vuonna 1778 Yhdysvaltain itsenäisyyssodan aikana?</w:t>
      </w:r>
    </w:p>
    <w:p>
      <w:r>
        <w:rPr>
          <w:b/>
        </w:rPr>
        <w:t xml:space="preserve">Tulos</w:t>
      </w:r>
    </w:p>
    <w:p>
      <w:r>
        <w:t xml:space="preserve">Kuka oli brittikenraali, joka valloitti Charlestonin Etelä-Carolinassa vuonna 1779 Yhdysvaltain itsenäisyyssodan aikana?</w:t>
      </w:r>
    </w:p>
    <w:p>
      <w:r>
        <w:rPr>
          <w:b/>
        </w:rPr>
        <w:t xml:space="preserve">Esimerkki 7.579</w:t>
      </w:r>
    </w:p>
    <w:p>
      <w:r>
        <w:t xml:space="preserve">amerikkalainen tarkka-ampuja</w:t>
      </w:r>
    </w:p>
    <w:p>
      <w:r>
        <w:rPr>
          <w:b/>
        </w:rPr>
        <w:t xml:space="preserve">Tulos</w:t>
      </w:r>
    </w:p>
    <w:p>
      <w:r>
        <w:t xml:space="preserve">Kuka ohjasi elokuvan American Sniper?</w:t>
      </w:r>
    </w:p>
    <w:p>
      <w:r>
        <w:rPr>
          <w:b/>
        </w:rPr>
        <w:t xml:space="preserve">Esimerkki 7.580</w:t>
      </w:r>
    </w:p>
    <w:p>
      <w:r>
        <w:t xml:space="preserve">Yhdysvallat</w:t>
      </w:r>
    </w:p>
    <w:p>
      <w:r>
        <w:rPr>
          <w:b/>
        </w:rPr>
        <w:t xml:space="preserve">Tulos</w:t>
      </w:r>
    </w:p>
    <w:p>
      <w:r>
        <w:t xml:space="preserve">Mikä oli syyskuussa 1850 Yhdysvaltojen 31. osavaltio, joka liittyi unioniin?</w:t>
      </w:r>
    </w:p>
    <w:p>
      <w:r>
        <w:rPr>
          <w:b/>
        </w:rPr>
        <w:t xml:space="preserve">Tulos</w:t>
      </w:r>
    </w:p>
    <w:p>
      <w:r>
        <w:t xml:space="preserve">Mikä Yhdysvaltain osavaltio tunnetaan nimellä "Garden State"?</w:t>
      </w:r>
    </w:p>
    <w:p>
      <w:r>
        <w:rPr>
          <w:b/>
        </w:rPr>
        <w:t xml:space="preserve">Tulos</w:t>
      </w:r>
    </w:p>
    <w:p>
      <w:r>
        <w:t xml:space="preserve">Missä amerikkalaisessa kaupungissa sijaitsee O`Haren kansainvälinen lentoasema?</w:t>
      </w:r>
    </w:p>
    <w:p>
      <w:r>
        <w:rPr>
          <w:b/>
        </w:rPr>
        <w:t xml:space="preserve">Tulos</w:t>
      </w:r>
    </w:p>
    <w:p>
      <w:r>
        <w:t xml:space="preserve">Mikä on Amerikan väkirikkain kaupunki?</w:t>
      </w:r>
    </w:p>
    <w:p>
      <w:r>
        <w:rPr>
          <w:b/>
        </w:rPr>
        <w:t xml:space="preserve">Esimerkki 7.581</w:t>
      </w:r>
    </w:p>
    <w:p>
      <w:r>
        <w:t xml:space="preserve">americas</w:t>
      </w:r>
    </w:p>
    <w:p>
      <w:r>
        <w:rPr>
          <w:b/>
        </w:rPr>
        <w:t xml:space="preserve">Tulos</w:t>
      </w:r>
    </w:p>
    <w:p>
      <w:r>
        <w:t xml:space="preserve">Mikä Espanjan entinen siirtomaa, jota kutsutaan myös Amerikan peukaloksi, on Manner-Amerikan pienin maa?</w:t>
      </w:r>
    </w:p>
    <w:p>
      <w:r>
        <w:rPr>
          <w:b/>
        </w:rPr>
        <w:t xml:space="preserve">Tulos</w:t>
      </w:r>
    </w:p>
    <w:p>
      <w:r>
        <w:t xml:space="preserve">Mikä on ainoa Amerikassa luonnonvaraisena esiintyvä "iso kissa", joka karjuu?</w:t>
      </w:r>
    </w:p>
    <w:p>
      <w:r>
        <w:rPr>
          <w:b/>
        </w:rPr>
        <w:t xml:space="preserve">Esimerkki 7.582</w:t>
      </w:r>
    </w:p>
    <w:p>
      <w:r>
        <w:t xml:space="preserve">amerikan hauskimmat kotivideot</w:t>
      </w:r>
    </w:p>
    <w:p>
      <w:r>
        <w:rPr>
          <w:b/>
        </w:rPr>
        <w:t xml:space="preserve">Tulos</w:t>
      </w:r>
    </w:p>
    <w:p>
      <w:r>
        <w:t xml:space="preserve">Kuka oli America's Funniest Home Videos -ohjelman alkuperäinen juontaja?</w:t>
      </w:r>
    </w:p>
    <w:p>
      <w:r>
        <w:rPr>
          <w:b/>
        </w:rPr>
        <w:t xml:space="preserve">Esimerkki 7.583</w:t>
      </w:r>
    </w:p>
    <w:p>
      <w:r>
        <w:t xml:space="preserve">amerikan lahjakkuuskilpailu</w:t>
      </w:r>
    </w:p>
    <w:p>
      <w:r>
        <w:rPr>
          <w:b/>
        </w:rPr>
        <w:t xml:space="preserve">Tulos</w:t>
      </w:r>
    </w:p>
    <w:p>
      <w:r>
        <w:t xml:space="preserve">Kuka on toiminut peliohjelmien juontajana Yhdysvaltain televisiossa: Naapurit (1975), Kuka haluaa miljonääriksi (vuodesta 1999), Kuka haluaa supermiljonääriksi (vuodesta 2004), America's Got Talent (2006) ja Miljoonan dollarin salasana (2008-2009)?</w:t>
      </w:r>
    </w:p>
    <w:p>
      <w:r>
        <w:rPr>
          <w:b/>
        </w:rPr>
        <w:t xml:space="preserve">Esimerkki 7.584</w:t>
      </w:r>
    </w:p>
    <w:p>
      <w:r>
        <w:t xml:space="preserve">Amerikan seuraava huippumalli</w:t>
      </w:r>
    </w:p>
    <w:p>
      <w:r>
        <w:rPr>
          <w:b/>
        </w:rPr>
        <w:t xml:space="preserve">Tulos</w:t>
      </w:r>
    </w:p>
    <w:p>
      <w:r>
        <w:t xml:space="preserve">Kuka afroamerikkalainen supermalli, tv-persoona ja laulaja isännöi America's Next Top Model -televisio-ohjelmaa ja pitää myös omaa päiväkohtaista tv-keskusteluohjelmaa?</w:t>
      </w:r>
    </w:p>
    <w:p>
      <w:r>
        <w:rPr>
          <w:b/>
        </w:rPr>
        <w:t xml:space="preserve">Tulos</w:t>
      </w:r>
    </w:p>
    <w:p>
      <w:r>
        <w:t xml:space="preserve">Kuka loi ja isännöi televisiosarjaa America's Next Top Model?</w:t>
      </w:r>
    </w:p>
    <w:p>
      <w:r>
        <w:rPr>
          <w:b/>
        </w:rPr>
        <w:t xml:space="preserve">Esimerkki 7.585</w:t>
      </w:r>
    </w:p>
    <w:p>
      <w:r>
        <w:t xml:space="preserve">amerikan rakas</w:t>
      </w:r>
    </w:p>
    <w:p>
      <w:r>
        <w:rPr>
          <w:b/>
        </w:rPr>
        <w:t xml:space="preserve">Tulos</w:t>
      </w:r>
    </w:p>
    <w:p>
      <w:r>
        <w:t xml:space="preserve">Kuka mykkäelokuvatähti tunnettiin nimellä America`s Sweetheart?</w:t>
      </w:r>
    </w:p>
    <w:p>
      <w:r>
        <w:rPr>
          <w:b/>
        </w:rPr>
        <w:t xml:space="preserve">Esimerkki 7.586</w:t>
      </w:r>
    </w:p>
    <w:p>
      <w:r>
        <w:t xml:space="preserve">florence lentoasema</w:t>
      </w:r>
    </w:p>
    <w:p>
      <w:r>
        <w:rPr>
          <w:b/>
        </w:rPr>
        <w:t xml:space="preserve">Tulos</w:t>
      </w:r>
    </w:p>
    <w:p>
      <w:r>
        <w:t xml:space="preserve">Amerigo Vespucci -lentokenttä sijaitsee missä kaupungissa?</w:t>
      </w:r>
    </w:p>
    <w:p>
      <w:r>
        <w:rPr>
          <w:b/>
        </w:rPr>
        <w:t xml:space="preserve">Esimerkki 7.587</w:t>
      </w:r>
    </w:p>
    <w:p>
      <w:r>
        <w:t xml:space="preserve">falmerin stadion</w:t>
      </w:r>
    </w:p>
    <w:p>
      <w:r>
        <w:rPr>
          <w:b/>
        </w:rPr>
        <w:t xml:space="preserve">Tulos</w:t>
      </w:r>
    </w:p>
    <w:p>
      <w:r>
        <w:t xml:space="preserve">Mikä jalkapalloliigaseura muutti vuonna 2011 uuteen kotiinsa Falmer Stadiumille, joka nykyään tunnetaan sponsorointitarkoituksessa nimellä Amex Stadium?</w:t>
      </w:r>
    </w:p>
    <w:p>
      <w:r>
        <w:rPr>
          <w:b/>
        </w:rPr>
        <w:t xml:space="preserve">Esimerkki 7.588</w:t>
      </w:r>
    </w:p>
    <w:p>
      <w:r>
        <w:t xml:space="preserve">amg</w:t>
      </w:r>
    </w:p>
    <w:p>
      <w:r>
        <w:rPr>
          <w:b/>
        </w:rPr>
        <w:t xml:space="preserve">Tulos</w:t>
      </w:r>
    </w:p>
    <w:p>
      <w:r>
        <w:t xml:space="preserve">Jos ajaisit AMG-suoritusluokan luksusautoa, mitä automerkkiä ajaisit?</w:t>
      </w:r>
    </w:p>
    <w:p>
      <w:r>
        <w:rPr>
          <w:b/>
        </w:rPr>
        <w:t xml:space="preserve">Esimerkki 7.589</w:t>
      </w:r>
    </w:p>
    <w:p>
      <w:r>
        <w:t xml:space="preserve">amiens</w:t>
      </w:r>
    </w:p>
    <w:p>
      <w:r>
        <w:rPr>
          <w:b/>
        </w:rPr>
        <w:t xml:space="preserve">Tulos</w:t>
      </w:r>
    </w:p>
    <w:p>
      <w:r>
        <w:t xml:space="preserve">Amiens on suurin kaupunki ja minkä Ranskan alueen pääkaupunki?</w:t>
      </w:r>
    </w:p>
    <w:p>
      <w:r>
        <w:rPr>
          <w:b/>
        </w:rPr>
        <w:t xml:space="preserve">Esimerkki 7.590</w:t>
      </w:r>
    </w:p>
    <w:p>
      <w:r>
        <w:t xml:space="preserve">amii stewart</w:t>
      </w:r>
    </w:p>
    <w:p>
      <w:r>
        <w:rPr>
          <w:b/>
        </w:rPr>
        <w:t xml:space="preserve">Tulos</w:t>
      </w:r>
    </w:p>
    <w:p>
      <w:r>
        <w:t xml:space="preserve">Mikä kappale oli hitti Eddie Floydille vuonna 1967 ja Amii Stewartille vuonna 1979?</w:t>
      </w:r>
    </w:p>
    <w:p>
      <w:r>
        <w:rPr>
          <w:b/>
        </w:rPr>
        <w:t xml:space="preserve">Esimerkki 7.591</w:t>
      </w:r>
    </w:p>
    <w:p>
      <w:r>
        <w:t xml:space="preserve">amir khan</w:t>
      </w:r>
    </w:p>
    <w:p>
      <w:r>
        <w:rPr>
          <w:b/>
        </w:rPr>
        <w:t xml:space="preserve">Tulos</w:t>
      </w:r>
    </w:p>
    <w:p>
      <w:r>
        <w:t xml:space="preserve">Missä luokassa nyrkkeilijä Amir Khan voitti hopeaa vuoden 2004 olympialaisissa?</w:t>
      </w:r>
    </w:p>
    <w:p>
      <w:r>
        <w:rPr>
          <w:b/>
        </w:rPr>
        <w:t xml:space="preserve">Esimerkki 7.592</w:t>
      </w:r>
    </w:p>
    <w:p>
      <w:r>
        <w:t xml:space="preserve">amman</w:t>
      </w:r>
    </w:p>
    <w:p>
      <w:r>
        <w:rPr>
          <w:b/>
        </w:rPr>
        <w:t xml:space="preserve">Tulos</w:t>
      </w:r>
    </w:p>
    <w:p>
      <w:r>
        <w:t xml:space="preserve">Minkä maan pääkaupunki on Amman?</w:t>
      </w:r>
    </w:p>
    <w:p>
      <w:r>
        <w:rPr>
          <w:b/>
        </w:rPr>
        <w:t xml:space="preserve">Esimerkki 7.593</w:t>
      </w:r>
    </w:p>
    <w:p>
      <w:r>
        <w:t xml:space="preserve">amonasro</w:t>
      </w:r>
    </w:p>
    <w:p>
      <w:r>
        <w:rPr>
          <w:b/>
        </w:rPr>
        <w:t xml:space="preserve">Tulos</w:t>
      </w:r>
    </w:p>
    <w:p>
      <w:r>
        <w:t xml:space="preserve">Kuka oopperan sankaritar on Etiopian kuningas Amonasron tytär?</w:t>
      </w:r>
    </w:p>
    <w:p>
      <w:r>
        <w:rPr>
          <w:b/>
        </w:rPr>
        <w:t xml:space="preserve">Esimerkki 7.594</w:t>
      </w:r>
    </w:p>
    <w:p>
      <w:r>
        <w:t xml:space="preserve">amores perros</w:t>
      </w:r>
    </w:p>
    <w:p>
      <w:r>
        <w:rPr>
          <w:b/>
        </w:rPr>
        <w:t xml:space="preserve">Tulos</w:t>
      </w:r>
    </w:p>
    <w:p>
      <w:r>
        <w:t xml:space="preserve">Missä maassa vuonna 2000 valmistunut elokuva `Amores Perros` sijoittuu?</w:t>
      </w:r>
    </w:p>
    <w:p>
      <w:r>
        <w:rPr>
          <w:b/>
        </w:rPr>
        <w:t xml:space="preserve">Esimerkki 7.595</w:t>
      </w:r>
    </w:p>
    <w:p>
      <w:r>
        <w:t xml:space="preserve">aineen määrä</w:t>
      </w:r>
    </w:p>
    <w:p>
      <w:r>
        <w:rPr>
          <w:b/>
        </w:rPr>
        <w:t xml:space="preserve">Tulos</w:t>
      </w:r>
    </w:p>
    <w:p>
      <w:r>
        <w:t xml:space="preserve">Fysiikka. Mikä on aineen määrän SI-yksikkö?</w:t>
      </w:r>
    </w:p>
    <w:p>
      <w:r>
        <w:rPr>
          <w:b/>
        </w:rPr>
        <w:t xml:space="preserve">Tulos</w:t>
      </w:r>
    </w:p>
    <w:p>
      <w:r>
        <w:t xml:space="preserve">Mikä SI-mittayksikkö (kansainvälinen mittayksikköjärjestelmä) määritellään seuraavasti: Aineen määrä, joka sisältää yhtä monta alkuainetta kuin 0,012 kg hiili-12-isotoopissa on atomeja?</w:t>
      </w:r>
    </w:p>
    <w:p>
      <w:r>
        <w:rPr>
          <w:b/>
        </w:rPr>
        <w:t xml:space="preserve">Esimerkki 7.596</w:t>
      </w:r>
    </w:p>
    <w:p>
      <w:r>
        <w:t xml:space="preserve">sydney tower</w:t>
      </w:r>
    </w:p>
    <w:p>
      <w:r>
        <w:rPr>
          <w:b/>
        </w:rPr>
        <w:t xml:space="preserve">Tulos</w:t>
      </w:r>
    </w:p>
    <w:p>
      <w:r>
        <w:t xml:space="preserve">Mistä kaupungista löytyy vuonna 1981 avattu 309 metriä korkea AMP Centrepoint -torni?</w:t>
      </w:r>
    </w:p>
    <w:p>
      <w:r>
        <w:rPr>
          <w:b/>
        </w:rPr>
        <w:t xml:space="preserve">Esimerkki 7.597</w:t>
      </w:r>
    </w:p>
    <w:p>
      <w:r>
        <w:t xml:space="preserve">ampeeri</w:t>
      </w:r>
    </w:p>
    <w:p>
      <w:r>
        <w:rPr>
          <w:b/>
        </w:rPr>
        <w:t xml:space="preserve">Tulos</w:t>
      </w:r>
    </w:p>
    <w:p>
      <w:r>
        <w:t xml:space="preserve">Mikä suure mitataan ampeereina?</w:t>
      </w:r>
    </w:p>
    <w:p>
      <w:r>
        <w:rPr>
          <w:b/>
        </w:rPr>
        <w:t xml:space="preserve">Esimerkki 7.598</w:t>
      </w:r>
    </w:p>
    <w:p>
      <w:r>
        <w:t xml:space="preserve">Amsterdam</w:t>
      </w:r>
    </w:p>
    <w:p>
      <w:r>
        <w:rPr>
          <w:b/>
        </w:rPr>
        <w:t xml:space="preserve">Tulos</w:t>
      </w:r>
    </w:p>
    <w:p>
      <w:r>
        <w:t xml:space="preserve">Kuka voitti Booker-palkinnon vuonna 1998 romaanilla "Amsterdam"?</w:t>
      </w:r>
    </w:p>
    <w:p>
      <w:r>
        <w:rPr>
          <w:b/>
        </w:rPr>
        <w:t xml:space="preserve">Esimerkki 7.599</w:t>
      </w:r>
    </w:p>
    <w:p>
      <w:r>
        <w:t xml:space="preserve">amtrak</w:t>
      </w:r>
    </w:p>
    <w:p>
      <w:r>
        <w:rPr>
          <w:b/>
        </w:rPr>
        <w:t xml:space="preserve">Tulos</w:t>
      </w:r>
    </w:p>
    <w:p>
      <w:r>
        <w:t xml:space="preserve">Mikä on sen Amtrak-junan nimi, joka kulkee Seattlen King Streetin asemalta Los Angelesin Union Stationille?</w:t>
      </w:r>
    </w:p>
    <w:p>
      <w:r>
        <w:rPr>
          <w:b/>
        </w:rPr>
        <w:t xml:space="preserve">Esimerkki 7.600</w:t>
      </w:r>
    </w:p>
    <w:p>
      <w:r>
        <w:t xml:space="preserve">amc amx</w:t>
      </w:r>
    </w:p>
    <w:p>
      <w:r>
        <w:rPr>
          <w:b/>
        </w:rPr>
        <w:t xml:space="preserve">Tulos</w:t>
      </w:r>
    </w:p>
    <w:p>
      <w:r>
        <w:t xml:space="preserve">Gremlin, Matador, Pacer ja AMX olivat minkä autonvalmistajan valmistamia malleja?</w:t>
      </w:r>
    </w:p>
    <w:p>
      <w:r>
        <w:rPr>
          <w:b/>
        </w:rPr>
        <w:t xml:space="preserve">Esimerkki 7.601</w:t>
      </w:r>
    </w:p>
    <w:p>
      <w:r>
        <w:t xml:space="preserve">Amy</w:t>
      </w:r>
    </w:p>
    <w:p>
      <w:r>
        <w:rPr>
          <w:b/>
        </w:rPr>
        <w:t xml:space="preserve">Tulos</w:t>
      </w:r>
    </w:p>
    <w:p>
      <w:r>
        <w:t xml:space="preserve">Mistä romaanista löytyvät Jo, Beth, Meg ja Amy?</w:t>
      </w:r>
    </w:p>
    <w:p>
      <w:r>
        <w:rPr>
          <w:b/>
        </w:rPr>
        <w:t xml:space="preserve">Esimerkki 7.602</w:t>
      </w:r>
    </w:p>
    <w:p>
      <w:r>
        <w:t xml:space="preserve">amyas morse</w:t>
      </w:r>
    </w:p>
    <w:p>
      <w:r>
        <w:rPr>
          <w:b/>
        </w:rPr>
        <w:t xml:space="preserve">Tulos</w:t>
      </w:r>
    </w:p>
    <w:p>
      <w:r>
        <w:t xml:space="preserve">Missä roolissa Amyas Morse toimii parlamentissa vuonna 2012?</w:t>
      </w:r>
    </w:p>
    <w:p>
      <w:r>
        <w:rPr>
          <w:b/>
        </w:rPr>
        <w:t xml:space="preserve">Esimerkki 7.603</w:t>
      </w:r>
    </w:p>
    <w:p>
      <w:r>
        <w:t xml:space="preserve">amy lee</w:t>
      </w:r>
    </w:p>
    <w:p>
      <w:r>
        <w:rPr>
          <w:b/>
        </w:rPr>
        <w:t xml:space="preserve">Tulos</w:t>
      </w:r>
    </w:p>
    <w:p>
      <w:r>
        <w:t xml:space="preserve">Minkä yhtyeen keulahahmo oli Amy Lee 2000-luvulla?</w:t>
      </w:r>
    </w:p>
    <w:p>
      <w:r>
        <w:rPr>
          <w:b/>
        </w:rPr>
        <w:t xml:space="preserve">Esimerkki 7.604</w:t>
      </w:r>
    </w:p>
    <w:p>
      <w:r>
        <w:t xml:space="preserve">amy robsart</w:t>
      </w:r>
    </w:p>
    <w:p>
      <w:r>
        <w:rPr>
          <w:b/>
        </w:rPr>
        <w:t xml:space="preserve">Tulos</w:t>
      </w:r>
    </w:p>
    <w:p>
      <w:r>
        <w:t xml:space="preserve">Kenen huhuttiin myrkyttäneen ensimmäisen vaimonsa Amy Robsartin siinä toivossa, että hän pääsisi naimisiin kuningatar Elisabet I:n kanssa?</w:t>
      </w:r>
    </w:p>
    <w:p>
      <w:r>
        <w:rPr>
          <w:b/>
        </w:rPr>
        <w:t xml:space="preserve">Esimerkki 7.605</w:t>
      </w:r>
    </w:p>
    <w:p>
      <w:r>
        <w:t xml:space="preserve">amy rosenthal</w:t>
      </w:r>
    </w:p>
    <w:p>
      <w:r>
        <w:rPr>
          <w:b/>
        </w:rPr>
        <w:t xml:space="preserve">Tulos</w:t>
      </w:r>
    </w:p>
    <w:p>
      <w:r>
        <w:t xml:space="preserve">Kuka on näyttelijä ja näytelmäkirjailija Amy Rosenthalin kuuluisa äiti?</w:t>
      </w:r>
    </w:p>
    <w:p>
      <w:r>
        <w:rPr>
          <w:b/>
        </w:rPr>
        <w:t xml:space="preserve">Esimerkki 7.606</w:t>
      </w:r>
    </w:p>
    <w:p>
      <w:r>
        <w:t xml:space="preserve">amy winehouse</w:t>
      </w:r>
    </w:p>
    <w:p>
      <w:r>
        <w:rPr>
          <w:b/>
        </w:rPr>
        <w:t xml:space="preserve">Tulos</w:t>
      </w:r>
    </w:p>
    <w:p>
      <w:r>
        <w:t xml:space="preserve">Amy Whitehousella oli kaksi albumia, "Back to Black" ja hänen ensimmäinen, jonka nimenä oli minkä miehen nimi?</w:t>
      </w:r>
    </w:p>
    <w:p>
      <w:r>
        <w:rPr>
          <w:b/>
        </w:rPr>
        <w:t xml:space="preserve">Tulos</w:t>
      </w:r>
    </w:p>
    <w:p>
      <w:r>
        <w:t xml:space="preserve">Amy Winehouse ja minkä kuuluisan 1930-luvun urheilijan tuotemerkki julkistivat yhteisen malliston vuonna 2010?</w:t>
      </w:r>
    </w:p>
    <w:p>
      <w:r>
        <w:rPr>
          <w:b/>
        </w:rPr>
        <w:t xml:space="preserve">Tulos</w:t>
      </w:r>
    </w:p>
    <w:p>
      <w:r>
        <w:t xml:space="preserve">Minkä pojan nimi oli Amy Winehousen julkaiseman debyyttialbumin nimi?</w:t>
      </w:r>
    </w:p>
    <w:p>
      <w:r>
        <w:rPr>
          <w:b/>
        </w:rPr>
        <w:t xml:space="preserve">Tulos</w:t>
      </w:r>
    </w:p>
    <w:p>
      <w:r>
        <w:t xml:space="preserve">Minkä kappaleen nimen ovat levyttäneet Mark Ronson ja Amy Winehouse, Steve Winwood, Bad Company, Reel Big Fish ja Louisiana Red?</w:t>
      </w:r>
    </w:p>
    <w:p>
      <w:r>
        <w:rPr>
          <w:b/>
        </w:rPr>
        <w:t xml:space="preserve">Esimerkki 7.607</w:t>
      </w:r>
    </w:p>
    <w:p>
      <w:r>
        <w:t xml:space="preserve">antonov an-24</w:t>
      </w:r>
    </w:p>
    <w:p>
      <w:r>
        <w:rPr>
          <w:b/>
        </w:rPr>
        <w:t xml:space="preserve">Tulos</w:t>
      </w:r>
    </w:p>
    <w:p>
      <w:r>
        <w:t xml:space="preserve">Interflug käytti AN-2- ja AN-24-lentokoneita, jotka oli valmistanut mikä yritys?</w:t>
      </w:r>
    </w:p>
    <w:p>
      <w:r>
        <w:rPr>
          <w:b/>
        </w:rPr>
        <w:t xml:space="preserve">Esimerkki 7.608</w:t>
      </w:r>
    </w:p>
    <w:p>
      <w:r>
        <w:t xml:space="preserve">anabasis</w:t>
      </w:r>
    </w:p>
    <w:p>
      <w:r>
        <w:rPr>
          <w:b/>
        </w:rPr>
        <w:t xml:space="preserve">Tulos</w:t>
      </w:r>
    </w:p>
    <w:p>
      <w:r>
        <w:t xml:space="preserve">Kuka klassinen kirjailija kirjoitti Anabasis?</w:t>
      </w:r>
    </w:p>
    <w:p>
      <w:r>
        <w:rPr>
          <w:b/>
        </w:rPr>
        <w:t xml:space="preserve">Esimerkki 7.609</w:t>
      </w:r>
    </w:p>
    <w:p>
      <w:r>
        <w:t xml:space="preserve">anaheim, kalifornia</w:t>
      </w:r>
    </w:p>
    <w:p>
      <w:r>
        <w:rPr>
          <w:b/>
        </w:rPr>
        <w:t xml:space="preserve">Tulos</w:t>
      </w:r>
    </w:p>
    <w:p>
      <w:r>
        <w:t xml:space="preserve">Mikä yli 85 hehtaarin laajuinen matkailukeskus avattiin Anaheimissa, Kaliforniassa, vuonna 1955?</w:t>
      </w:r>
    </w:p>
    <w:p>
      <w:r>
        <w:rPr>
          <w:b/>
        </w:rPr>
        <w:t xml:space="preserve">Tulos</w:t>
      </w:r>
    </w:p>
    <w:p>
      <w:r>
        <w:t xml:space="preserve">Mikä matkailunähtävyys sijaitsee Anaheimissa, Orange Countyssa, Kaliforniassa?</w:t>
      </w:r>
    </w:p>
    <w:p>
      <w:r>
        <w:rPr>
          <w:b/>
        </w:rPr>
        <w:t xml:space="preserve">Esimerkki 7.610</w:t>
      </w:r>
    </w:p>
    <w:p>
      <w:r>
        <w:t xml:space="preserve">darth vader</w:t>
      </w:r>
    </w:p>
    <w:p>
      <w:r>
        <w:rPr>
          <w:b/>
        </w:rPr>
        <w:t xml:space="preserve">Tulos</w:t>
      </w:r>
    </w:p>
    <w:p>
      <w:r>
        <w:t xml:space="preserve">Kuka oli Anakin Skywalkerin vaimo?</w:t>
      </w:r>
    </w:p>
    <w:p>
      <w:r>
        <w:rPr>
          <w:b/>
        </w:rPr>
        <w:t xml:space="preserve">Tulos</w:t>
      </w:r>
    </w:p>
    <w:p>
      <w:r>
        <w:t xml:space="preserve">Kuka kuuluisa näyttelijä on tunnettu ääninäyttelijänä muun muassa This is CNN -tunnisteesta ja Darth Vaderin äänenä Star Wars -elokuvasarjassa?</w:t>
      </w:r>
    </w:p>
    <w:p>
      <w:r>
        <w:rPr>
          <w:b/>
        </w:rPr>
        <w:t xml:space="preserve">Tulos</w:t>
      </w:r>
    </w:p>
    <w:p>
      <w:r>
        <w:t xml:space="preserve">Kuka antoi Darth Vaderin äänen alkuperäisessä Star Wars -trilogiassa vuosina 1977-1983?</w:t>
      </w:r>
    </w:p>
    <w:p>
      <w:r>
        <w:rPr>
          <w:b/>
        </w:rPr>
        <w:t xml:space="preserve">Tulos</w:t>
      </w:r>
    </w:p>
    <w:p>
      <w:r>
        <w:t xml:space="preserve">Missä Star Wars -jaksossa Anakin Skywalker muuttuu mustapukuiseksi Darth Vaderiksi?</w:t>
      </w:r>
    </w:p>
    <w:p>
      <w:r>
        <w:rPr>
          <w:b/>
        </w:rPr>
        <w:t xml:space="preserve">Esimerkki 7.611</w:t>
      </w:r>
    </w:p>
    <w:p>
      <w:r>
        <w:t xml:space="preserve">analogiat</w:t>
      </w:r>
    </w:p>
    <w:p>
      <w:r>
        <w:rPr>
          <w:b/>
        </w:rPr>
        <w:t xml:space="preserve">Tulos</w:t>
      </w:r>
    </w:p>
    <w:p>
      <w:r>
        <w:t xml:space="preserve">Analektit ovat minkä itämaisen filosofin kirjoituksia?</w:t>
      </w:r>
    </w:p>
    <w:p>
      <w:r>
        <w:rPr>
          <w:b/>
        </w:rPr>
        <w:t xml:space="preserve">Tulos</w:t>
      </w:r>
    </w:p>
    <w:p>
      <w:r>
        <w:t xml:space="preserve">Minkä filosofin opetukset tunnetaan nimellä "Analektiot"?</w:t>
      </w:r>
    </w:p>
    <w:p>
      <w:r>
        <w:rPr>
          <w:b/>
        </w:rPr>
        <w:t xml:space="preserve">Tulos</w:t>
      </w:r>
    </w:p>
    <w:p>
      <w:r>
        <w:t xml:space="preserve">Minkä antiikin filosofin teokset on koottu "Analekseihin"?</w:t>
      </w:r>
    </w:p>
    <w:p>
      <w:r>
        <w:rPr>
          <w:b/>
        </w:rPr>
        <w:t xml:space="preserve">Esimerkki 7.612</w:t>
      </w:r>
    </w:p>
    <w:p>
      <w:r>
        <w:t xml:space="preserve">kipulääke</w:t>
      </w:r>
    </w:p>
    <w:p>
      <w:r>
        <w:rPr>
          <w:b/>
        </w:rPr>
        <w:t xml:space="preserve">Tulos</w:t>
      </w:r>
    </w:p>
    <w:p>
      <w:r>
        <w:t xml:space="preserve">Mikä kipulääke, joka eristettiin ensimmäisen kerran vuonna 1804, nimettiin kreikkalaisen unien jumalan mukaan?</w:t>
      </w:r>
    </w:p>
    <w:p>
      <w:r>
        <w:rPr>
          <w:b/>
        </w:rPr>
        <w:t xml:space="preserve">Tulos</w:t>
      </w:r>
    </w:p>
    <w:p>
      <w:r>
        <w:t xml:space="preserve">Mitä lievää kipulääkettä markkinoidaan kauppanimellä Nurofen?</w:t>
      </w:r>
    </w:p>
    <w:p>
      <w:r>
        <w:rPr>
          <w:b/>
        </w:rPr>
        <w:t xml:space="preserve">Esimerkki 7.613</w:t>
      </w:r>
    </w:p>
    <w:p>
      <w:r>
        <w:t xml:space="preserve">ananas</w:t>
      </w:r>
    </w:p>
    <w:p>
      <w:r>
        <w:rPr>
          <w:b/>
        </w:rPr>
        <w:t xml:space="preserve">Tulos</w:t>
      </w:r>
    </w:p>
    <w:p>
      <w:r>
        <w:t xml:space="preserve">Ananas tarkoittaa ranskaksi mitä ruokaa?</w:t>
      </w:r>
    </w:p>
    <w:p>
      <w:r>
        <w:rPr>
          <w:b/>
        </w:rPr>
        <w:t xml:space="preserve">Tulos</w:t>
      </w:r>
    </w:p>
    <w:p>
      <w:r>
        <w:t xml:space="preserve">Ananas tarkoittaa ranskaksi mitä hedelmää?</w:t>
      </w:r>
    </w:p>
    <w:p>
      <w:r>
        <w:rPr>
          <w:b/>
        </w:rPr>
        <w:t xml:space="preserve">Esimerkki 7.614</w:t>
      </w:r>
    </w:p>
    <w:p>
      <w:r>
        <w:t xml:space="preserve">ananke</w:t>
      </w:r>
    </w:p>
    <w:p>
      <w:r>
        <w:rPr>
          <w:b/>
        </w:rPr>
        <w:t xml:space="preserve">Tulos</w:t>
      </w:r>
    </w:p>
    <w:p>
      <w:r>
        <w:t xml:space="preserve">Minkä planeetan kiertoradalla on Ananke-kuita?</w:t>
      </w:r>
    </w:p>
    <w:p>
      <w:r>
        <w:rPr>
          <w:b/>
        </w:rPr>
        <w:t xml:space="preserve">Esimerkki 7.615</w:t>
      </w:r>
    </w:p>
    <w:p>
      <w:r>
        <w:t xml:space="preserve">anafylaksia</w:t>
      </w:r>
    </w:p>
    <w:p>
      <w:r>
        <w:rPr>
          <w:b/>
        </w:rPr>
        <w:t xml:space="preserve">Tulos</w:t>
      </w:r>
    </w:p>
    <w:p>
      <w:r>
        <w:t xml:space="preserve">Anafylaksia on millainen hengenvaarallinen sairaus?</w:t>
      </w:r>
    </w:p>
    <w:p>
      <w:r>
        <w:rPr>
          <w:b/>
        </w:rPr>
        <w:t xml:space="preserve">Esimerkki 7.616</w:t>
      </w:r>
    </w:p>
    <w:p>
      <w:r>
        <w:t xml:space="preserve">anastasio somoza debayle</w:t>
      </w:r>
    </w:p>
    <w:p>
      <w:r>
        <w:rPr>
          <w:b/>
        </w:rPr>
        <w:t xml:space="preserve">Tulos</w:t>
      </w:r>
    </w:p>
    <w:p>
      <w:r>
        <w:t xml:space="preserve">Minkä maan diktaattoriksi Anastasio Somozasta tuli vuonna 1936?</w:t>
      </w:r>
    </w:p>
    <w:p>
      <w:r>
        <w:rPr>
          <w:b/>
        </w:rPr>
        <w:t xml:space="preserve">Tulos</w:t>
      </w:r>
    </w:p>
    <w:p>
      <w:r>
        <w:t xml:space="preserve">Jos Santos Zelaya, William Walker, Adolfo Daz, Emiliano Chamorro, Juan Bautista Sacasa, Anastasio Somoza Garca, Luis Somoza, Violeta Chamorro, Enrique Bolaos ja Daniel Ortega liittyvät minkä maan politiikkaan?</w:t>
      </w:r>
    </w:p>
    <w:p>
      <w:r>
        <w:rPr>
          <w:b/>
        </w:rPr>
        <w:t xml:space="preserve">Esimerkki 7.617</w:t>
      </w:r>
    </w:p>
    <w:p>
      <w:r>
        <w:t xml:space="preserve">anatole ranska</w:t>
      </w:r>
    </w:p>
    <w:p>
      <w:r>
        <w:rPr>
          <w:b/>
        </w:rPr>
        <w:t xml:space="preserve">Tulos</w:t>
      </w:r>
    </w:p>
    <w:p>
      <w:r>
        <w:t xml:space="preserve">Missä Nobel-palkitun ranskalaisen kirjailijan Anatole Francen vuonna 1908 kirjoittamassa satiirisessa teoksessa kuvataan Euroopan pohjoisrannikolla sijaitsevaa kuvitteellista suuraukkojen saarta?</w:t>
      </w:r>
    </w:p>
    <w:p>
      <w:r>
        <w:rPr>
          <w:b/>
        </w:rPr>
        <w:t xml:space="preserve">Esimerkki 7.618</w:t>
      </w:r>
    </w:p>
    <w:p>
      <w:r>
        <w:t xml:space="preserve">anatolia</w:t>
      </w:r>
    </w:p>
    <w:p>
      <w:r>
        <w:rPr>
          <w:b/>
        </w:rPr>
        <w:t xml:space="preserve">Tulos</w:t>
      </w:r>
    </w:p>
    <w:p>
      <w:r>
        <w:t xml:space="preserve">Anatolian niemimaa käsittää suurimman osan mistä nykyisestä maasta?</w:t>
      </w:r>
    </w:p>
    <w:p>
      <w:r>
        <w:rPr>
          <w:b/>
        </w:rPr>
        <w:t xml:space="preserve">Esimerkki 7.619</w:t>
      </w:r>
    </w:p>
    <w:p>
      <w:r>
        <w:t xml:space="preserve">anatolijs gorbunovs</w:t>
      </w:r>
    </w:p>
    <w:p>
      <w:r>
        <w:rPr>
          <w:b/>
        </w:rPr>
        <w:t xml:space="preserve">Tulos</w:t>
      </w:r>
    </w:p>
    <w:p>
      <w:r>
        <w:t xml:space="preserve">Anatolijs Gorbunovsista tuli minkä entisen neuvostovaltion ensimmäinen presidentti vuonna 1990?</w:t>
      </w:r>
    </w:p>
    <w:p>
      <w:r>
        <w:rPr>
          <w:b/>
        </w:rPr>
        <w:t xml:space="preserve">Esimerkki 7.620</w:t>
      </w:r>
    </w:p>
    <w:p>
      <w:r>
        <w:t xml:space="preserve">tri nicolaes tulpin anatomian oppitunti</w:t>
      </w:r>
    </w:p>
    <w:p>
      <w:r>
        <w:rPr>
          <w:b/>
        </w:rPr>
        <w:t xml:space="preserve">Tulos</w:t>
      </w:r>
    </w:p>
    <w:p>
      <w:r>
        <w:t xml:space="preserve">Minkä hollantilaisen taiteilijan teos on maalaus "Tohtori Nicolaes Tulpin anatomian oppitunti"?</w:t>
      </w:r>
    </w:p>
    <w:p>
      <w:r>
        <w:rPr>
          <w:b/>
        </w:rPr>
        <w:t xml:space="preserve">Tulos</w:t>
      </w:r>
    </w:p>
    <w:p>
      <w:r>
        <w:t xml:space="preserve">Kuka taiteilija maalasi kuvan "Tohtori Nicolaes Tulpin anatomian oppitunti" vuonna 1632?</w:t>
      </w:r>
    </w:p>
    <w:p>
      <w:r>
        <w:rPr>
          <w:b/>
        </w:rPr>
        <w:t xml:space="preserve">Tulos</w:t>
      </w:r>
    </w:p>
    <w:p>
      <w:r>
        <w:t xml:space="preserve">Kuka maalasi vuonna 1632 teoksen "Tohtori Tulpin anatomiatunti"?</w:t>
      </w:r>
    </w:p>
    <w:p>
      <w:r>
        <w:rPr>
          <w:b/>
        </w:rPr>
        <w:t xml:space="preserve">Tulos</w:t>
      </w:r>
    </w:p>
    <w:p>
      <w:r>
        <w:t xml:space="preserve">Kuka maalasi "Ehtoollisen Emmauksessa" ja "Anatomian oppitunnin"?</w:t>
      </w:r>
    </w:p>
    <w:p>
      <w:r>
        <w:rPr>
          <w:b/>
        </w:rPr>
        <w:t xml:space="preserve">Esimerkki 7.621</w:t>
      </w:r>
    </w:p>
    <w:p>
      <w:r>
        <w:t xml:space="preserve">Afrikan kansallinen kongressi</w:t>
      </w:r>
    </w:p>
    <w:p>
      <w:r>
        <w:rPr>
          <w:b/>
        </w:rPr>
        <w:t xml:space="preserve">Tulos</w:t>
      </w:r>
    </w:p>
    <w:p>
      <w:r>
        <w:t xml:space="preserve">Jacob Zuma johti ANC-puolueen vaalivoittoon minkä maan vaaleissa vuonna 2009?</w:t>
      </w:r>
    </w:p>
    <w:p>
      <w:r>
        <w:rPr>
          <w:b/>
        </w:rPr>
        <w:t xml:space="preserve">Esimerkki 7.622</w:t>
      </w:r>
    </w:p>
    <w:p>
      <w:r>
        <w:t xml:space="preserve">esi-isien tarina</w:t>
      </w:r>
    </w:p>
    <w:p>
      <w:r>
        <w:rPr>
          <w:b/>
        </w:rPr>
        <w:t xml:space="preserve">Tulos</w:t>
      </w:r>
    </w:p>
    <w:p>
      <w:r>
        <w:t xml:space="preserve">Kuka evoluutiobiologi kirjoitti The Ancestor's Tale -kirjan vuonna 2004?</w:t>
      </w:r>
    </w:p>
    <w:p>
      <w:r>
        <w:rPr>
          <w:b/>
        </w:rPr>
        <w:t xml:space="preserve">Esimerkki 7.623</w:t>
      </w:r>
    </w:p>
    <w:p>
      <w:r>
        <w:t xml:space="preserve">uutisjuontaja</w:t>
      </w:r>
    </w:p>
    <w:p>
      <w:r>
        <w:rPr>
          <w:b/>
        </w:rPr>
        <w:t xml:space="preserve">Tulos</w:t>
      </w:r>
    </w:p>
    <w:p>
      <w:r>
        <w:t xml:space="preserve">Kuka oli CBS Newsin uutisankkuri, joka tunnettiin "miehenä, johon amerikkalaiset luottavat eniten"?</w:t>
      </w:r>
    </w:p>
    <w:p>
      <w:r>
        <w:rPr>
          <w:b/>
        </w:rPr>
        <w:t xml:space="preserve">Esimerkki 7.624</w:t>
      </w:r>
    </w:p>
    <w:p>
      <w:r>
        <w:t xml:space="preserve">andalusia</w:t>
      </w:r>
    </w:p>
    <w:p>
      <w:r>
        <w:rPr>
          <w:b/>
        </w:rPr>
        <w:t xml:space="preserve">Tulos</w:t>
      </w:r>
    </w:p>
    <w:p>
      <w:r>
        <w:t xml:space="preserve">Andalusia, Katalonia, Galicia, Aragonia, Castilla y Len, Kastilia-La Mancha ja Extremadura ovat itsehallintoalueita, jotka kuuluvat mihin valtioon?</w:t>
      </w:r>
    </w:p>
    <w:p>
      <w:r>
        <w:rPr>
          <w:b/>
        </w:rPr>
        <w:t xml:space="preserve">Tulos</w:t>
      </w:r>
    </w:p>
    <w:p>
      <w:r>
        <w:t xml:space="preserve">Mikä on Espanjan Andalusian alueen pääkaupunki?</w:t>
      </w:r>
    </w:p>
    <w:p>
      <w:r>
        <w:rPr>
          <w:b/>
        </w:rPr>
        <w:t xml:space="preserve">Tulos</w:t>
      </w:r>
    </w:p>
    <w:p>
      <w:r>
        <w:t xml:space="preserve">Mikä Andalusian pääkaupunki on Espanjan ainoa jokisatama?</w:t>
      </w:r>
    </w:p>
    <w:p>
      <w:r>
        <w:rPr>
          <w:b/>
        </w:rPr>
        <w:t xml:space="preserve">Esimerkki 7.625</w:t>
      </w:r>
    </w:p>
    <w:p>
      <w:r>
        <w:t xml:space="preserve">andamaanien ja nicobarien saaret</w:t>
      </w:r>
    </w:p>
    <w:p>
      <w:r>
        <w:rPr>
          <w:b/>
        </w:rPr>
        <w:t xml:space="preserve">Tulos</w:t>
      </w:r>
    </w:p>
    <w:p>
      <w:r>
        <w:t xml:space="preserve">Minkä maan alueeseen Andamaanit ja Nikobaarit kuuluvat?</w:t>
      </w:r>
    </w:p>
    <w:p>
      <w:r>
        <w:rPr>
          <w:b/>
        </w:rPr>
        <w:t xml:space="preserve">Esimerkki 7.626</w:t>
      </w:r>
    </w:p>
    <w:p>
      <w:r>
        <w:t xml:space="preserve">ja toinen asia...</w:t>
      </w:r>
    </w:p>
    <w:p>
      <w:r>
        <w:rPr>
          <w:b/>
        </w:rPr>
        <w:t xml:space="preserve">Tulos</w:t>
      </w:r>
    </w:p>
    <w:p>
      <w:r>
        <w:t xml:space="preserve">Eoin Colferin kirjoittama And Another Thing..., joka julkaistiin vuonna 2009, kahdeksan vuotta viiden ensimmäisen kirjan kirjoittajan kuoleman jälkeen, on kuudes osa mitä kirjatrilogiaa?</w:t>
      </w:r>
    </w:p>
    <w:p>
      <w:r>
        <w:rPr>
          <w:b/>
        </w:rPr>
        <w:t xml:space="preserve">Esimerkki 7.627</w:t>
      </w:r>
    </w:p>
    <w:p>
      <w:r>
        <w:t xml:space="preserve">andersonin silta</w:t>
      </w:r>
    </w:p>
    <w:p>
      <w:r>
        <w:rPr>
          <w:b/>
        </w:rPr>
        <w:t xml:space="preserve">Tulos</w:t>
      </w:r>
    </w:p>
    <w:p>
      <w:r>
        <w:t xml:space="preserve">St Andrews Road, Anderson Bridge ja Raffles Boulevard ovat kaikki Formula 1 Grand Prix -radan osia missä maassa?</w:t>
      </w:r>
    </w:p>
    <w:p>
      <w:r>
        <w:rPr>
          <w:b/>
        </w:rPr>
        <w:t xml:space="preserve">Esimerkki 7.628</w:t>
      </w:r>
    </w:p>
    <w:p>
      <w:r>
        <w:t xml:space="preserve">andes</w:t>
      </w:r>
    </w:p>
    <w:p>
      <w:r>
        <w:rPr>
          <w:b/>
        </w:rPr>
        <w:t xml:space="preserve">Tulos</w:t>
      </w:r>
    </w:p>
    <w:p>
      <w:r>
        <w:t xml:space="preserve">Mikä on Andien korkein huippu?</w:t>
      </w:r>
    </w:p>
    <w:p>
      <w:r>
        <w:rPr>
          <w:b/>
        </w:rPr>
        <w:t xml:space="preserve">Esimerkki 7.629</w:t>
      </w:r>
    </w:p>
    <w:p>
      <w:r>
        <w:t xml:space="preserve">andhra pradesh</w:t>
      </w:r>
    </w:p>
    <w:p>
      <w:r>
        <w:rPr>
          <w:b/>
        </w:rPr>
        <w:t xml:space="preserve">Tulos</w:t>
      </w:r>
    </w:p>
    <w:p>
      <w:r>
        <w:t xml:space="preserve">Mikä on Intian Andhra Pradeshin osavaltion pääkaupunki, jota kutsutaan myös helmien kaupungiksi?</w:t>
      </w:r>
    </w:p>
    <w:p>
      <w:r>
        <w:rPr>
          <w:b/>
        </w:rPr>
        <w:t xml:space="preserve">Esimerkki 7.630</w:t>
      </w:r>
    </w:p>
    <w:p>
      <w:r>
        <w:t xml:space="preserve">andorra</w:t>
      </w:r>
    </w:p>
    <w:p>
      <w:r>
        <w:rPr>
          <w:b/>
        </w:rPr>
        <w:t xml:space="preserve">Tulos</w:t>
      </w:r>
    </w:p>
    <w:p>
      <w:r>
        <w:t xml:space="preserve">Mikä on Andorran virallinen kieli?</w:t>
      </w:r>
    </w:p>
    <w:p>
      <w:r>
        <w:rPr>
          <w:b/>
        </w:rPr>
        <w:t xml:space="preserve">Tulos</w:t>
      </w:r>
    </w:p>
    <w:p>
      <w:r>
        <w:t xml:space="preserve">Mikä on Andorran ruhtinaskunnan virallinen kieli?</w:t>
      </w:r>
    </w:p>
    <w:p>
      <w:r>
        <w:rPr>
          <w:b/>
        </w:rPr>
        <w:t xml:space="preserve">Esimerkki 7.631</w:t>
      </w:r>
    </w:p>
    <w:p>
      <w:r>
        <w:t xml:space="preserve">ja hiljaa virtaa don</w:t>
      </w:r>
    </w:p>
    <w:p>
      <w:r>
        <w:rPr>
          <w:b/>
        </w:rPr>
        <w:t xml:space="preserve">Tulos</w:t>
      </w:r>
    </w:p>
    <w:p>
      <w:r>
        <w:t xml:space="preserve">Kuka Noble-palkittu kirjailija tunnetaan parhaiten teoksesta And Quiet Flows the Don?</w:t>
      </w:r>
    </w:p>
    <w:p>
      <w:r>
        <w:rPr>
          <w:b/>
        </w:rPr>
        <w:t xml:space="preserve">Esimerkki 7.632</w:t>
      </w:r>
    </w:p>
    <w:p>
      <w:r>
        <w:t xml:space="preserve">andre breton</w:t>
      </w:r>
    </w:p>
    <w:p>
      <w:r>
        <w:rPr>
          <w:b/>
        </w:rPr>
        <w:t xml:space="preserve">Tulos</w:t>
      </w:r>
    </w:p>
    <w:p>
      <w:r>
        <w:t xml:space="preserve">De Chiricon, Andr Bretonin, Mirin, Magritten, Dalin ja Ernstin teokset ovat esimerkkejä mistä taidesuuntauksesta?</w:t>
      </w:r>
    </w:p>
    <w:p>
      <w:r>
        <w:rPr>
          <w:b/>
        </w:rPr>
        <w:t xml:space="preserve">Tulos</w:t>
      </w:r>
    </w:p>
    <w:p>
      <w:r>
        <w:t xml:space="preserve">Andre Breton, Max Ernst, Yves Tanguy ja Andre Masson kuuluivat vuonna 1924 perustetun maalaustaiteen johtaviin edustajiin.</w:t>
      </w:r>
    </w:p>
    <w:p>
      <w:r>
        <w:rPr>
          <w:b/>
        </w:rPr>
        <w:t xml:space="preserve">Tulos</w:t>
      </w:r>
    </w:p>
    <w:p>
      <w:r>
        <w:t xml:space="preserve">Minkä dadaismiin perustuvan taiteellisen liikkeen ranskalainen kirjailija Andre Breton käynnisti 1920-luvulla?</w:t>
      </w:r>
    </w:p>
    <w:p>
      <w:r>
        <w:rPr>
          <w:b/>
        </w:rPr>
        <w:t xml:space="preserve">Esimerkki 7.633</w:t>
      </w:r>
    </w:p>
    <w:p>
      <w:r>
        <w:t xml:space="preserve">andre 3000</w:t>
      </w:r>
    </w:p>
    <w:p>
      <w:r>
        <w:rPr>
          <w:b/>
        </w:rPr>
        <w:t xml:space="preserve">Tulos</w:t>
      </w:r>
    </w:p>
    <w:p>
      <w:r>
        <w:t xml:space="preserve">Big Boi ja Andre 3000 ovat minkä rap-ryhmän jäseniä?</w:t>
      </w:r>
    </w:p>
    <w:p>
      <w:r>
        <w:rPr>
          <w:b/>
        </w:rPr>
        <w:t xml:space="preserve">Esimerkki 7.634</w:t>
      </w:r>
    </w:p>
    <w:p>
      <w:r>
        <w:t xml:space="preserve">andrea camilleri</w:t>
      </w:r>
    </w:p>
    <w:p>
      <w:r>
        <w:rPr>
          <w:b/>
        </w:rPr>
        <w:t xml:space="preserve">Tulos</w:t>
      </w:r>
    </w:p>
    <w:p>
      <w:r>
        <w:t xml:space="preserve">Kirjailija Andrea Camilleri loi minkä sisilialaisen salapoliisin?</w:t>
      </w:r>
    </w:p>
    <w:p>
      <w:r>
        <w:rPr>
          <w:b/>
        </w:rPr>
        <w:t xml:space="preserve">Esimerkki 7.635</w:t>
      </w:r>
    </w:p>
    <w:p>
      <w:r>
        <w:t xml:space="preserve">andre agassi</w:t>
      </w:r>
    </w:p>
    <w:p>
      <w:r>
        <w:rPr>
          <w:b/>
        </w:rPr>
        <w:t xml:space="preserve">Tulos</w:t>
      </w:r>
    </w:p>
    <w:p>
      <w:r>
        <w:t xml:space="preserve">Kuka tennispelaaja voitti Andre Agassin miesten Wimbledonin kaksinpelin finaalissa kolmessa suorassa sarjassa vuonna 1999?</w:t>
      </w:r>
    </w:p>
    <w:p>
      <w:r>
        <w:rPr>
          <w:b/>
        </w:rPr>
        <w:t xml:space="preserve">Esimerkki 7.636</w:t>
      </w:r>
    </w:p>
    <w:p>
      <w:r>
        <w:t xml:space="preserve">andrea jaeger</w:t>
      </w:r>
    </w:p>
    <w:p>
      <w:r>
        <w:rPr>
          <w:b/>
        </w:rPr>
        <w:t xml:space="preserve">Tulos</w:t>
      </w:r>
    </w:p>
    <w:p>
      <w:r>
        <w:t xml:space="preserve">Yhdysvaltalaisella Andrea Jaegerilla oli menestyksekäs ura ammattilaistenniksessä, ja hän nousi maailmanlistan kakkoseksi 15-19-vuotiaana, mutta se päättyi ennenaikaisesti vakavien olkapäävammojen vuoksi. Minkä ammatin hän aloitti vuonna 2006?</w:t>
      </w:r>
    </w:p>
    <w:p>
      <w:r>
        <w:rPr>
          <w:b/>
        </w:rPr>
        <w:t xml:space="preserve">Esimerkki 7.637</w:t>
      </w:r>
    </w:p>
    <w:p>
      <w:r>
        <w:t xml:space="preserve">andrea levy</w:t>
      </w:r>
    </w:p>
    <w:p>
      <w:r>
        <w:rPr>
          <w:b/>
        </w:rPr>
        <w:t xml:space="preserve">Tulos</w:t>
      </w:r>
    </w:p>
    <w:p>
      <w:r>
        <w:t xml:space="preserve">Mikä Andrea Levyn kirja oli vuoden 2004 Booker-palkinnon voittaja?</w:t>
      </w:r>
    </w:p>
    <w:p>
      <w:r>
        <w:rPr>
          <w:b/>
        </w:rPr>
        <w:t xml:space="preserve">Esimerkki 7.638</w:t>
      </w:r>
    </w:p>
    <w:p>
      <w:r>
        <w:t xml:space="preserve">andre derain</w:t>
      </w:r>
    </w:p>
    <w:p>
      <w:r>
        <w:rPr>
          <w:b/>
        </w:rPr>
        <w:t xml:space="preserve">Tulos</w:t>
      </w:r>
    </w:p>
    <w:p>
      <w:r>
        <w:t xml:space="preserve">Mihin liikkeeseen Andre Derain kuului?</w:t>
      </w:r>
    </w:p>
    <w:p>
      <w:r>
        <w:rPr>
          <w:b/>
        </w:rPr>
        <w:t xml:space="preserve">Tulos</w:t>
      </w:r>
    </w:p>
    <w:p>
      <w:r>
        <w:t xml:space="preserve">Mitä taiteellista liikettä johtivat Henri Matisse ja Andre Derain?</w:t>
      </w:r>
    </w:p>
    <w:p>
      <w:r>
        <w:rPr>
          <w:b/>
        </w:rPr>
        <w:t xml:space="preserve">Tulos</w:t>
      </w:r>
    </w:p>
    <w:p>
      <w:r>
        <w:t xml:space="preserve">Millä nimellä kutsuttiin vuonna 1906 Pariisissa ensimmäistä kertaa näytteille asettunutta maalariryhmää, johon kuuluivat Matisse, Bracque, Derain, van Dongen ja Dufy ja joka esitteli rohkeita muotoja, loistavia värejä ja selkeästi määriteltyjä kuvioita?</w:t>
      </w:r>
    </w:p>
    <w:p>
      <w:r>
        <w:rPr>
          <w:b/>
        </w:rPr>
        <w:t xml:space="preserve">Esimerkki 7.639</w:t>
      </w:r>
    </w:p>
    <w:p>
      <w:r>
        <w:t xml:space="preserve">andres serrano</w:t>
      </w:r>
    </w:p>
    <w:p>
      <w:r>
        <w:rPr>
          <w:b/>
        </w:rPr>
        <w:t xml:space="preserve">Tulos</w:t>
      </w:r>
    </w:p>
    <w:p>
      <w:r>
        <w:t xml:space="preserve">Andre Serranon kiistelty taideteos vuodelta 1987, jonka "jumalanpilkan vastustajat" tuhosivat vuonna 2011 Ranskan Avignonissa, oli otsikoitu "Immersio (mikä)"?</w:t>
      </w:r>
    </w:p>
    <w:p>
      <w:r>
        <w:rPr>
          <w:b/>
        </w:rPr>
        <w:t xml:space="preserve">Esimerkki 7.640</w:t>
      </w:r>
    </w:p>
    <w:p>
      <w:r>
        <w:t xml:space="preserve">sir andrew aguecheek</w:t>
      </w:r>
    </w:p>
    <w:p>
      <w:r>
        <w:rPr>
          <w:b/>
        </w:rPr>
        <w:t xml:space="preserve">Tulos</w:t>
      </w:r>
    </w:p>
    <w:p>
      <w:r>
        <w:t xml:space="preserve">Sir Andrew Aguecheck esiintyy missä Shakespearen näytelmässä?</w:t>
      </w:r>
    </w:p>
    <w:p>
      <w:r>
        <w:rPr>
          <w:b/>
        </w:rPr>
        <w:t xml:space="preserve">Esimerkki 7.641</w:t>
      </w:r>
    </w:p>
    <w:p>
      <w:r>
        <w:t xml:space="preserve">andrew cunanan</w:t>
      </w:r>
    </w:p>
    <w:p>
      <w:r>
        <w:rPr>
          <w:b/>
        </w:rPr>
        <w:t xml:space="preserve">Tulos</w:t>
      </w:r>
    </w:p>
    <w:p>
      <w:r>
        <w:t xml:space="preserve">Kuka italialainen muotisuunnittelija Andrew Cunanan ammuttiin ja tapettiin Miamissa sijaitsevan kotinsa ulkopuolella vuonna 1997?</w:t>
      </w:r>
    </w:p>
    <w:p>
      <w:r>
        <w:rPr>
          <w:b/>
        </w:rPr>
        <w:t xml:space="preserve">Tulos</w:t>
      </w:r>
    </w:p>
    <w:p>
      <w:r>
        <w:t xml:space="preserve">Kenet Andrew Cunanan ampui heinäkuussa 1997?</w:t>
      </w:r>
    </w:p>
    <w:p>
      <w:r>
        <w:rPr>
          <w:b/>
        </w:rPr>
        <w:t xml:space="preserve">Esimerkki 7.642</w:t>
      </w:r>
    </w:p>
    <w:p>
      <w:r>
        <w:t xml:space="preserve">andrew davenport</w:t>
      </w:r>
    </w:p>
    <w:p>
      <w:r>
        <w:rPr>
          <w:b/>
        </w:rPr>
        <w:t xml:space="preserve">Tulos</w:t>
      </w:r>
    </w:p>
    <w:p>
      <w:r>
        <w:t xml:space="preserve">Mitkä lasten tv-hahmot ovat Anne Woodin ja Andrew Davenportin luomia?</w:t>
      </w:r>
    </w:p>
    <w:p>
      <w:r>
        <w:rPr>
          <w:b/>
        </w:rPr>
        <w:t xml:space="preserve">Esimerkki 7.643</w:t>
      </w:r>
    </w:p>
    <w:p>
      <w:r>
        <w:t xml:space="preserve">andrew lloyd webber</w:t>
      </w:r>
    </w:p>
    <w:p>
      <w:r>
        <w:rPr>
          <w:b/>
        </w:rPr>
        <w:t xml:space="preserve">Tulos</w:t>
      </w:r>
    </w:p>
    <w:p>
      <w:r>
        <w:t xml:space="preserve">Mikä Andrew Lloyd Webberin musikaali perustuu Wilkie Collinsin kirjaan?</w:t>
      </w:r>
    </w:p>
    <w:p>
      <w:r>
        <w:rPr>
          <w:b/>
        </w:rPr>
        <w:t xml:space="preserve">Tulos</w:t>
      </w:r>
    </w:p>
    <w:p>
      <w:r>
        <w:t xml:space="preserve">Andrew Lloyd Webber ja Tim Rice tekivät ensimmäisen kerran yhteistyötä minkä musikaalin parissa?</w:t>
      </w:r>
    </w:p>
    <w:p>
      <w:r>
        <w:rPr>
          <w:b/>
        </w:rPr>
        <w:t xml:space="preserve">Tulos</w:t>
      </w:r>
    </w:p>
    <w:p>
      <w:r>
        <w:t xml:space="preserve">Love Changes Everything on tunnetuin kappale mistä Andrew Lloyd Webberin musikaalista?</w:t>
      </w:r>
    </w:p>
    <w:p>
      <w:r>
        <w:rPr>
          <w:b/>
        </w:rPr>
        <w:t xml:space="preserve">Tulos</w:t>
      </w:r>
    </w:p>
    <w:p>
      <w:r>
        <w:t xml:space="preserve">Cassandra, Grizabella ja Skimbleshanks ovat kaikki hahmoja missä Andrew Lloyd Webberin musikaalissa?</w:t>
      </w:r>
    </w:p>
    <w:p>
      <w:r>
        <w:rPr>
          <w:b/>
        </w:rPr>
        <w:t xml:space="preserve">Tulos</w:t>
      </w:r>
    </w:p>
    <w:p>
      <w:r>
        <w:t xml:space="preserve">Mikä oli vuoden 2014 alussa flopanneen Profumo-tapauksesta kertovan Andrew Lloyd-Webber -musikaalin nimi?</w:t>
      </w:r>
    </w:p>
    <w:p>
      <w:r>
        <w:rPr>
          <w:b/>
        </w:rPr>
        <w:t xml:space="preserve">Esimerkki 7.644</w:t>
      </w:r>
    </w:p>
    <w:p>
      <w:r>
        <w:t xml:space="preserve">andrews-sisarukset</w:t>
      </w:r>
    </w:p>
    <w:p>
      <w:r>
        <w:rPr>
          <w:b/>
        </w:rPr>
        <w:t xml:space="preserve">Tulos</w:t>
      </w:r>
    </w:p>
    <w:p>
      <w:r>
        <w:t xml:space="preserve">The Andrews Sisters -kolmikko koostui Pattysta, Maxinesta ja kenestä muusta ?</w:t>
      </w:r>
    </w:p>
    <w:p>
      <w:r>
        <w:rPr>
          <w:b/>
        </w:rPr>
        <w:t xml:space="preserve">Esimerkki 7.645</w:t>
      </w:r>
    </w:p>
    <w:p>
      <w:r>
        <w:t xml:space="preserve">android</w:t>
      </w:r>
    </w:p>
    <w:p>
      <w:r>
        <w:rPr>
          <w:b/>
        </w:rPr>
        <w:t xml:space="preserve">Tulos</w:t>
      </w:r>
    </w:p>
    <w:p>
      <w:r>
        <w:t xml:space="preserve">Mikä yritys valmistaa Android-käyttöjärjestelmän?</w:t>
      </w:r>
    </w:p>
    <w:p>
      <w:r>
        <w:rPr>
          <w:b/>
        </w:rPr>
        <w:t xml:space="preserve">Esimerkki 7.646</w:t>
      </w:r>
    </w:p>
    <w:p>
      <w:r>
        <w:t xml:space="preserve">andromeda</w:t>
      </w:r>
    </w:p>
    <w:p>
      <w:r>
        <w:rPr>
          <w:b/>
        </w:rPr>
        <w:t xml:space="preserve">Tulos</w:t>
      </w:r>
    </w:p>
    <w:p>
      <w:r>
        <w:t xml:space="preserve">Kuka kreikkalainen sankari nai Andromedan?</w:t>
      </w:r>
    </w:p>
    <w:p>
      <w:r>
        <w:rPr>
          <w:b/>
        </w:rPr>
        <w:t xml:space="preserve">Esimerkki 7.647</w:t>
      </w:r>
    </w:p>
    <w:p>
      <w:r>
        <w:t xml:space="preserve">andros</w:t>
      </w:r>
    </w:p>
    <w:p>
      <w:r>
        <w:rPr>
          <w:b/>
        </w:rPr>
        <w:t xml:space="preserve">Tulos</w:t>
      </w:r>
    </w:p>
    <w:p>
      <w:r>
        <w:t xml:space="preserve">Minkä maan hallinnassa ovat saaret nimeltä Kreeta, Lesbos, Rodos, Korfu, Lemnos, Andros, Naxos ja Kos?</w:t>
      </w:r>
    </w:p>
    <w:p>
      <w:r>
        <w:rPr>
          <w:b/>
        </w:rPr>
        <w:t xml:space="preserve">Tulos</w:t>
      </w:r>
    </w:p>
    <w:p>
      <w:r>
        <w:t xml:space="preserve">Mihin Kreikan saariryhmään kuuluvat Andros, Naxos ja Syros?</w:t>
      </w:r>
    </w:p>
    <w:p>
      <w:r>
        <w:rPr>
          <w:b/>
        </w:rPr>
        <w:t xml:space="preserve">Esimerkki 7.648</w:t>
      </w:r>
    </w:p>
    <w:p>
      <w:r>
        <w:t xml:space="preserve">andry rajoelina</w:t>
      </w:r>
    </w:p>
    <w:p>
      <w:r>
        <w:rPr>
          <w:b/>
        </w:rPr>
        <w:t xml:space="preserve">Tulos</w:t>
      </w:r>
    </w:p>
    <w:p>
      <w:r>
        <w:t xml:space="preserve">Missä maassa Andry Rajoelinasta tuli 21. maaliskuuta 2009 tapahtuneen sotilasvallankaappauksen jälkeen maailman nuorin nykyisistä valtionpäämiehistä ja Afrikan nuorin valtionpäämies?</w:t>
      </w:r>
    </w:p>
    <w:p>
      <w:r>
        <w:rPr>
          <w:b/>
        </w:rPr>
        <w:t xml:space="preserve">Esimerkki 7.649</w:t>
      </w:r>
    </w:p>
    <w:p>
      <w:r>
        <w:t xml:space="preserve">andrew golota</w:t>
      </w:r>
    </w:p>
    <w:p>
      <w:r>
        <w:rPr>
          <w:b/>
        </w:rPr>
        <w:t xml:space="preserve">Tulos</w:t>
      </w:r>
    </w:p>
    <w:p>
      <w:r>
        <w:t xml:space="preserve">Nyrkkeilijä Andrzej Golota syntyi missä Euroopan maassa vuonna 1968?</w:t>
      </w:r>
    </w:p>
    <w:p>
      <w:r>
        <w:rPr>
          <w:b/>
        </w:rPr>
        <w:t xml:space="preserve">Esimerkki 7.650</w:t>
      </w:r>
    </w:p>
    <w:p>
      <w:r>
        <w:t xml:space="preserve">ja sitten niitä ei ollutkaan</w:t>
      </w:r>
    </w:p>
    <w:p>
      <w:r>
        <w:rPr>
          <w:b/>
        </w:rPr>
        <w:t xml:space="preserve">Tulos</w:t>
      </w:r>
    </w:p>
    <w:p>
      <w:r>
        <w:t xml:space="preserve">Ja sitten ei ollut ketään?</w:t>
      </w:r>
    </w:p>
    <w:p>
      <w:r>
        <w:rPr>
          <w:b/>
        </w:rPr>
        <w:t xml:space="preserve">Tulos</w:t>
      </w:r>
    </w:p>
    <w:p>
      <w:r>
        <w:t xml:space="preserve">Kuka kirjoitti klassisen mysteeriromaanin Ja sitten ei ollut ketään?</w:t>
      </w:r>
    </w:p>
    <w:p>
      <w:r>
        <w:rPr>
          <w:b/>
        </w:rPr>
        <w:t xml:space="preserve">Esimerkki 7.651</w:t>
      </w:r>
    </w:p>
    <w:p>
      <w:r>
        <w:t xml:space="preserve">andy coulson</w:t>
      </w:r>
    </w:p>
    <w:p>
      <w:r>
        <w:rPr>
          <w:b/>
        </w:rPr>
        <w:t xml:space="preserve">Tulos</w:t>
      </w:r>
    </w:p>
    <w:p>
      <w:r>
        <w:t xml:space="preserve">Andy Coulson erosi minkä brittiläisen sanomalehden päätoimittajan tehtävästä vuonna 2007?</w:t>
      </w:r>
    </w:p>
    <w:p>
      <w:r>
        <w:rPr>
          <w:b/>
        </w:rPr>
        <w:t xml:space="preserve">Esimerkki 7.652</w:t>
      </w:r>
    </w:p>
    <w:p>
      <w:r>
        <w:t xml:space="preserve">shawshankin lunastus</w:t>
      </w:r>
    </w:p>
    <w:p>
      <w:r>
        <w:rPr>
          <w:b/>
        </w:rPr>
        <w:t xml:space="preserve">Tulos</w:t>
      </w:r>
    </w:p>
    <w:p>
      <w:r>
        <w:t xml:space="preserve">Kuka näytteli Andy Dufresnea, pankkiiria, joka tuomittiin väärin perustein vaimonsa murhasta elokuvassa The Shawshank Redemption vuodelta 1994?</w:t>
      </w:r>
    </w:p>
    <w:p>
      <w:r>
        <w:rPr>
          <w:b/>
        </w:rPr>
        <w:t xml:space="preserve">Esimerkki 7.653</w:t>
      </w:r>
    </w:p>
    <w:p>
      <w:r>
        <w:t xml:space="preserve">andy hamilton</w:t>
      </w:r>
    </w:p>
    <w:p>
      <w:r>
        <w:rPr>
          <w:b/>
        </w:rPr>
        <w:t xml:space="preserve">Tulos</w:t>
      </w:r>
    </w:p>
    <w:p>
      <w:r>
        <w:t xml:space="preserve">Missä radiokomediasarjassa Andy Hamilton näyttelee Paholaista?</w:t>
      </w:r>
    </w:p>
    <w:p>
      <w:r>
        <w:rPr>
          <w:b/>
        </w:rPr>
        <w:t xml:space="preserve">Esimerkki 7.654</w:t>
      </w:r>
    </w:p>
    <w:p>
      <w:r>
        <w:t xml:space="preserve">andy hurley</w:t>
      </w:r>
    </w:p>
    <w:p>
      <w:r>
        <w:rPr>
          <w:b/>
        </w:rPr>
        <w:t xml:space="preserve">Tulos</w:t>
      </w:r>
    </w:p>
    <w:p>
      <w:r>
        <w:t xml:space="preserve">Missä yhtyeessä Andy Hurley soittaa rumpuja ja Joe Trohman kitaraa?</w:t>
      </w:r>
    </w:p>
    <w:p>
      <w:r>
        <w:rPr>
          <w:b/>
        </w:rPr>
        <w:t xml:space="preserve">Esimerkki 7.655</w:t>
      </w:r>
    </w:p>
    <w:p>
      <w:r>
        <w:t xml:space="preserve">andy kaufman</w:t>
      </w:r>
    </w:p>
    <w:p>
      <w:r>
        <w:rPr>
          <w:b/>
        </w:rPr>
        <w:t xml:space="preserve">Tulos</w:t>
      </w:r>
    </w:p>
    <w:p>
      <w:r>
        <w:t xml:space="preserve">11. lokakuuta 1975 esiteltiin George Carlinin isännöimä tv-ohjelma, jonka vieraina olivat Andy Kaufman, Janis Ian ja Billy Preston.</w:t>
      </w:r>
    </w:p>
    <w:p>
      <w:r>
        <w:rPr>
          <w:b/>
        </w:rPr>
        <w:t xml:space="preserve">Esimerkki 7.656</w:t>
      </w:r>
    </w:p>
    <w:p>
      <w:r>
        <w:t xml:space="preserve">andy mcnab</w:t>
      </w:r>
    </w:p>
    <w:p>
      <w:r>
        <w:rPr>
          <w:b/>
        </w:rPr>
        <w:t xml:space="preserve">Tulos</w:t>
      </w:r>
    </w:p>
    <w:p>
      <w:r>
        <w:t xml:space="preserve">Kuka näytteli Andy McNabia BBC:n näytelmässä Bravo Two Zero?</w:t>
      </w:r>
    </w:p>
    <w:p>
      <w:r>
        <w:rPr>
          <w:b/>
        </w:rPr>
        <w:t xml:space="preserve">Esimerkki 7.657</w:t>
      </w:r>
    </w:p>
    <w:p>
      <w:r>
        <w:t xml:space="preserve">andy murray</w:t>
      </w:r>
    </w:p>
    <w:p>
      <w:r>
        <w:rPr>
          <w:b/>
        </w:rPr>
        <w:t xml:space="preserve">Tulos</w:t>
      </w:r>
    </w:p>
    <w:p>
      <w:r>
        <w:t xml:space="preserve">Kenestä 8-kertaisesta grand slam -yksinpelin mestarista tuli Andy Murrayn valmentaja vuonna 2011?</w:t>
      </w:r>
    </w:p>
    <w:p>
      <w:r>
        <w:rPr>
          <w:b/>
        </w:rPr>
        <w:t xml:space="preserve">Tulos</w:t>
      </w:r>
    </w:p>
    <w:p>
      <w:r>
        <w:t xml:space="preserve">Kuka voitti Andy Murrayn parina vuoden 2012 olympialaisten tenniksen sekanelinpelin hopeamitalin?</w:t>
      </w:r>
    </w:p>
    <w:p>
      <w:r>
        <w:rPr>
          <w:b/>
        </w:rPr>
        <w:t xml:space="preserve">Tulos</w:t>
      </w:r>
    </w:p>
    <w:p>
      <w:r>
        <w:t xml:space="preserve">Andy Murrayn voitto mistä urheilukilpailijasta teki hänestä Britannian ensimmäisen miespuolisen grand slam -tennismestarin 76 vuoteen ?</w:t>
      </w:r>
    </w:p>
    <w:p>
      <w:r>
        <w:rPr>
          <w:b/>
        </w:rPr>
        <w:t xml:space="preserve">Tulos</w:t>
      </w:r>
    </w:p>
    <w:p>
      <w:r>
        <w:t xml:space="preserve">Kenet Andy Murray voitti voittaakseen US Openin 2012?</w:t>
      </w:r>
    </w:p>
    <w:p>
      <w:r>
        <w:rPr>
          <w:b/>
        </w:rPr>
        <w:t xml:space="preserve">Esimerkki 7.658</w:t>
      </w:r>
    </w:p>
    <w:p>
      <w:r>
        <w:t xml:space="preserve">andy pandy</w:t>
      </w:r>
    </w:p>
    <w:p>
      <w:r>
        <w:rPr>
          <w:b/>
        </w:rPr>
        <w:t xml:space="preserve">Tulos</w:t>
      </w:r>
    </w:p>
    <w:p>
      <w:r>
        <w:t xml:space="preserve">Mikä on lasten tv-nuken Andy Pandyn naispuolisen ystävän nimi?</w:t>
      </w:r>
    </w:p>
    <w:p>
      <w:r>
        <w:rPr>
          <w:b/>
        </w:rPr>
        <w:t xml:space="preserve">Esimerkki 7.659</w:t>
      </w:r>
    </w:p>
    <w:p>
      <w:r>
        <w:t xml:space="preserve">andy renko</w:t>
      </w:r>
    </w:p>
    <w:p>
      <w:r>
        <w:rPr>
          <w:b/>
        </w:rPr>
        <w:t xml:space="preserve">Tulos</w:t>
      </w:r>
    </w:p>
    <w:p>
      <w:r>
        <w:t xml:space="preserve">Missä 1980-luvun yhdysvaltalaisessa poliisisarjassa esiintyivät Frank Furillo, Andy Renko ja Mick Belker?</w:t>
      </w:r>
    </w:p>
    <w:p>
      <w:r>
        <w:rPr>
          <w:b/>
        </w:rPr>
        <w:t xml:space="preserve">Esimerkki 7.660</w:t>
      </w:r>
    </w:p>
    <w:p>
      <w:r>
        <w:t xml:space="preserve">andy rooney</w:t>
      </w:r>
    </w:p>
    <w:p>
      <w:r>
        <w:rPr>
          <w:b/>
        </w:rPr>
        <w:t xml:space="preserve">Tulos</w:t>
      </w:r>
    </w:p>
    <w:p>
      <w:r>
        <w:t xml:space="preserve">Mikä televisio-ohjelma päättyi aikoinaan ohjelmaan A Few Minutes with Andy Rooney?</w:t>
      </w:r>
    </w:p>
    <w:p>
      <w:r>
        <w:rPr>
          <w:b/>
        </w:rPr>
        <w:t xml:space="preserve">Esimerkki 7.661</w:t>
      </w:r>
    </w:p>
    <w:p>
      <w:r>
        <w:t xml:space="preserve">andy rourke</w:t>
      </w:r>
    </w:p>
    <w:p>
      <w:r>
        <w:rPr>
          <w:b/>
        </w:rPr>
        <w:t xml:space="preserve">Tulos</w:t>
      </w:r>
    </w:p>
    <w:p>
      <w:r>
        <w:t xml:space="preserve">Mike Joyce, Johnny Marr, Stephen Morrisey ja Andy Rourke olivat minkä popyhtyeen jäseniä?</w:t>
      </w:r>
    </w:p>
    <w:p>
      <w:r>
        <w:rPr>
          <w:b/>
        </w:rPr>
        <w:t xml:space="preserve">Tulos</w:t>
      </w:r>
    </w:p>
    <w:p>
      <w:r>
        <w:t xml:space="preserve">Minkä Manchesterissa vuonna 1982 perustetun englantilaisen rockyhtyeen menestys perustui Morrisseyn (laulu) ja Johnny Marrin (kitara) lauluntekijäkumppanuuteen sekä Andy Rourken (basso) ja Mike Joycen (rummut) rytmiryhmään?</w:t>
      </w:r>
    </w:p>
    <w:p>
      <w:r>
        <w:rPr>
          <w:b/>
        </w:rPr>
        <w:t xml:space="preserve">Esimerkki 7.662</w:t>
      </w:r>
    </w:p>
    <w:p>
      <w:r>
        <w:t xml:space="preserve">andy schleck</w:t>
      </w:r>
    </w:p>
    <w:p>
      <w:r>
        <w:rPr>
          <w:b/>
        </w:rPr>
        <w:t xml:space="preserve">Tulos</w:t>
      </w:r>
    </w:p>
    <w:p>
      <w:r>
        <w:t xml:space="preserve">Missä lajissa Andy Schleck kilpailee kansainvälisellä tasolla?</w:t>
      </w:r>
    </w:p>
    <w:p>
      <w:r>
        <w:rPr>
          <w:b/>
        </w:rPr>
        <w:t xml:space="preserve">Esimerkki 7.663</w:t>
      </w:r>
    </w:p>
    <w:p>
      <w:r>
        <w:t xml:space="preserve">andy serkis</w:t>
      </w:r>
    </w:p>
    <w:p>
      <w:r>
        <w:rPr>
          <w:b/>
        </w:rPr>
        <w:t xml:space="preserve">Tulos</w:t>
      </w:r>
    </w:p>
    <w:p>
      <w:r>
        <w:t xml:space="preserve">Andy Serkis näytteli elokuvassa Sex and Drugs and Rock'n'Roll mitä laulajaa?</w:t>
      </w:r>
    </w:p>
    <w:p>
      <w:r>
        <w:rPr>
          <w:b/>
        </w:rPr>
        <w:t xml:space="preserve">Esimerkki 7.664</w:t>
      </w:r>
    </w:p>
    <w:p>
      <w:r>
        <w:t xml:space="preserve">andy taylor</w:t>
      </w:r>
    </w:p>
    <w:p>
      <w:r>
        <w:rPr>
          <w:b/>
        </w:rPr>
        <w:t xml:space="preserve">Tulos</w:t>
      </w:r>
    </w:p>
    <w:p>
      <w:r>
        <w:t xml:space="preserve">John Taylor ja Roger Taylor ovat jäseniä missä yhtyeessä, johon on ajoittain kuulunut myös Andy Taylor, vaikka he eivät ole sukua toisilleen?</w:t>
      </w:r>
    </w:p>
    <w:p>
      <w:r>
        <w:rPr>
          <w:b/>
        </w:rPr>
        <w:t xml:space="preserve">Esimerkki 7.665</w:t>
      </w:r>
    </w:p>
    <w:p>
      <w:r>
        <w:t xml:space="preserve">andy williams</w:t>
      </w:r>
    </w:p>
    <w:p>
      <w:r>
        <w:rPr>
          <w:b/>
        </w:rPr>
        <w:t xml:space="preserve">Tulos</w:t>
      </w:r>
    </w:p>
    <w:p>
      <w:r>
        <w:t xml:space="preserve">Mikä oli Andy Williamsin tunnuskappale?</w:t>
      </w:r>
    </w:p>
    <w:p>
      <w:r>
        <w:rPr>
          <w:b/>
        </w:rPr>
        <w:t xml:space="preserve">Esimerkki 7.666</w:t>
      </w:r>
    </w:p>
    <w:p>
      <w:r>
        <w:t xml:space="preserve">anemometri</w:t>
      </w:r>
    </w:p>
    <w:p>
      <w:r>
        <w:rPr>
          <w:b/>
        </w:rPr>
        <w:t xml:space="preserve">Tulos</w:t>
      </w:r>
    </w:p>
    <w:p>
      <w:r>
        <w:t xml:space="preserve">Mitä anemometri mittaa?</w:t>
      </w:r>
    </w:p>
    <w:p>
      <w:r>
        <w:rPr>
          <w:b/>
        </w:rPr>
        <w:t xml:space="preserve">Tulos</w:t>
      </w:r>
    </w:p>
    <w:p>
      <w:r>
        <w:t xml:space="preserve">Mitä anemometri mittaa?</w:t>
      </w:r>
    </w:p>
    <w:p>
      <w:r>
        <w:rPr>
          <w:b/>
        </w:rPr>
        <w:t xml:space="preserve">Tulos</w:t>
      </w:r>
    </w:p>
    <w:p>
      <w:r>
        <w:t xml:space="preserve">Mitä anenometrillä mitataan?</w:t>
      </w:r>
    </w:p>
    <w:p>
      <w:r>
        <w:rPr>
          <w:b/>
        </w:rPr>
        <w:t xml:space="preserve">Esimerkki 7.667</w:t>
      </w:r>
    </w:p>
    <w:p>
      <w:r>
        <w:t xml:space="preserve">anethum</w:t>
      </w:r>
    </w:p>
    <w:p>
      <w:r>
        <w:rPr>
          <w:b/>
        </w:rPr>
        <w:t xml:space="preserve">Tulos</w:t>
      </w:r>
    </w:p>
    <w:p>
      <w:r>
        <w:t xml:space="preserve">Anethum maistuu hieman anikselta - mikä yrtti se on?</w:t>
      </w:r>
    </w:p>
    <w:p>
      <w:r>
        <w:rPr>
          <w:b/>
        </w:rPr>
        <w:t xml:space="preserve">Esimerkki 7.668</w:t>
      </w:r>
    </w:p>
    <w:p>
      <w:r>
        <w:t xml:space="preserve">aneto</w:t>
      </w:r>
    </w:p>
    <w:p>
      <w:r>
        <w:rPr>
          <w:b/>
        </w:rPr>
        <w:t xml:space="preserve">Tulos</w:t>
      </w:r>
    </w:p>
    <w:p>
      <w:r>
        <w:t xml:space="preserve">Minkä vuoriston korkein vuori on Aneto, 3404 metriä korkea?</w:t>
      </w:r>
    </w:p>
    <w:p>
      <w:r>
        <w:rPr>
          <w:b/>
        </w:rPr>
        <w:t xml:space="preserve">Esimerkki 7.669</w:t>
      </w:r>
    </w:p>
    <w:p>
      <w:r>
        <w:t xml:space="preserve">aneurin bevan</w:t>
      </w:r>
    </w:p>
    <w:p>
      <w:r>
        <w:rPr>
          <w:b/>
        </w:rPr>
        <w:t xml:space="preserve">Tulos</w:t>
      </w:r>
    </w:p>
    <w:p>
      <w:r>
        <w:t xml:space="preserve">Työväenpuolueen poliitikko Aneurin Bevan tunnetaan roolistaan minkä merkittävän instituution perustamisessa Isoon-Britanniaan?</w:t>
      </w:r>
    </w:p>
    <w:p>
      <w:r>
        <w:rPr>
          <w:b/>
        </w:rPr>
        <w:t xml:space="preserve">Esimerkki 7.670</w:t>
      </w:r>
    </w:p>
    <w:p>
      <w:r>
        <w:t xml:space="preserve">anfield, liverpool</w:t>
      </w:r>
    </w:p>
    <w:p>
      <w:r>
        <w:rPr>
          <w:b/>
        </w:rPr>
        <w:t xml:space="preserve">Tulos</w:t>
      </w:r>
    </w:p>
    <w:p>
      <w:r>
        <w:t xml:space="preserve">Missä brittiläisessä kaupungissa on alueita nimeltä Anfield ja Toxteth?</w:t>
      </w:r>
    </w:p>
    <w:p>
      <w:r>
        <w:rPr>
          <w:b/>
        </w:rPr>
        <w:t xml:space="preserve">Esimerkki 7.671</w:t>
      </w:r>
    </w:p>
    <w:p>
      <w:r>
        <w:t xml:space="preserve">angela</w:t>
      </w:r>
    </w:p>
    <w:p>
      <w:r>
        <w:rPr>
          <w:b/>
        </w:rPr>
        <w:t xml:space="preserve">Tulos</w:t>
      </w:r>
    </w:p>
    <w:p>
      <w:r>
        <w:t xml:space="preserve">Samantha Bond näytteli neiti Moneypennyä neljässä James Bond -elokuvassa vuosina 1995-2002. Hän näyttelee myös Angela-tädin toistuvaa hahmoa BBC:n puoli-improvisoidussa komediasarjassa.</w:t>
      </w:r>
    </w:p>
    <w:p>
      <w:r>
        <w:rPr>
          <w:b/>
        </w:rPr>
        <w:t xml:space="preserve">Esimerkki 7.672</w:t>
      </w:r>
    </w:p>
    <w:p>
      <w:r>
        <w:t xml:space="preserve">Angela Lansbury</w:t>
      </w:r>
    </w:p>
    <w:p>
      <w:r>
        <w:rPr>
          <w:b/>
        </w:rPr>
        <w:t xml:space="preserve">Tulos</w:t>
      </w:r>
    </w:p>
    <w:p>
      <w:r>
        <w:t xml:space="preserve">Mikä on Angela Lansburyn esittämän hahmon oikea nimi elokuvassa Kaunotar ja hirviö?</w:t>
      </w:r>
    </w:p>
    <w:p>
      <w:r>
        <w:rPr>
          <w:b/>
        </w:rPr>
        <w:t xml:space="preserve">Tulos</w:t>
      </w:r>
    </w:p>
    <w:p>
      <w:r>
        <w:t xml:space="preserve">Minkä 1970-luvun musikaalielokuvan pääosassa Angela Lansbury näytteli noitaharjoittelijaa?</w:t>
      </w:r>
    </w:p>
    <w:p>
      <w:r>
        <w:rPr>
          <w:b/>
        </w:rPr>
        <w:t xml:space="preserve">Esimerkki 7.673</w:t>
      </w:r>
    </w:p>
    <w:p>
      <w:r>
        <w:t xml:space="preserve">angela merkel</w:t>
      </w:r>
    </w:p>
    <w:p>
      <w:r>
        <w:rPr>
          <w:b/>
        </w:rPr>
        <w:t xml:space="preserve">Tulos</w:t>
      </w:r>
    </w:p>
    <w:p>
      <w:r>
        <w:t xml:space="preserve">Minkä poliittisen puolueen johtaja Angela Merkel on Saksassa?</w:t>
      </w:r>
    </w:p>
    <w:p>
      <w:r>
        <w:rPr>
          <w:b/>
        </w:rPr>
        <w:t xml:space="preserve">Esimerkki 7.674</w:t>
      </w:r>
    </w:p>
    <w:p>
      <w:r>
        <w:t xml:space="preserve">enkeli</w:t>
      </w:r>
    </w:p>
    <w:p>
      <w:r>
        <w:rPr>
          <w:b/>
        </w:rPr>
        <w:t xml:space="preserve">Tulos</w:t>
      </w:r>
    </w:p>
    <w:p>
      <w:r>
        <w:t xml:space="preserve">1990-luvun amerikkalainen tv-sarja Angel oli spin-off mistä muusta tv-sarjasta?</w:t>
      </w:r>
    </w:p>
    <w:p>
      <w:r>
        <w:rPr>
          <w:b/>
        </w:rPr>
        <w:t xml:space="preserve">Tulos</w:t>
      </w:r>
    </w:p>
    <w:p>
      <w:r>
        <w:t xml:space="preserve">Amerikkalainen televisiosarja "Angel" oli spin-off mistä toisesta erittäin suositusta sarjasta?</w:t>
      </w:r>
    </w:p>
    <w:p>
      <w:r>
        <w:rPr>
          <w:b/>
        </w:rPr>
        <w:t xml:space="preserve">Tulos</w:t>
      </w:r>
    </w:p>
    <w:p>
      <w:r>
        <w:t xml:space="preserve">Minkä muun sarjan spin off on tv-sarja "Angel"?</w:t>
      </w:r>
    </w:p>
    <w:p>
      <w:r>
        <w:rPr>
          <w:b/>
        </w:rPr>
        <w:t xml:space="preserve">Tulos</w:t>
      </w:r>
    </w:p>
    <w:p>
      <w:r>
        <w:t xml:space="preserve">Kuka kirjoitti bestseller-romaanit Enkeli ja kristalli?</w:t>
      </w:r>
    </w:p>
    <w:p>
      <w:r>
        <w:rPr>
          <w:b/>
        </w:rPr>
        <w:t xml:space="preserve">Tulos</w:t>
      </w:r>
    </w:p>
    <w:p>
      <w:r>
        <w:t xml:space="preserve">Kuka vei Angel of Mine -yhtyeen Billboard-listan kärkeen neljäksi viikoksi vuonna 1999?</w:t>
      </w:r>
    </w:p>
    <w:p>
      <w:r>
        <w:rPr>
          <w:b/>
        </w:rPr>
        <w:t xml:space="preserve">Tulos</w:t>
      </w:r>
    </w:p>
    <w:p>
      <w:r>
        <w:t xml:space="preserve">Viime kuussa julkaistu People, Hell and Angels on postuumisti julkaistu albumi, joka koostuu kappaleista, jotka mikä artisti äänitti vuonna 1969 ?</w:t>
      </w:r>
    </w:p>
    <w:p>
      <w:r>
        <w:rPr>
          <w:b/>
        </w:rPr>
        <w:t xml:space="preserve">Esimerkki 7.675</w:t>
      </w:r>
    </w:p>
    <w:p>
      <w:r>
        <w:t xml:space="preserve">angela rippon</w:t>
      </w:r>
    </w:p>
    <w:p>
      <w:r>
        <w:rPr>
          <w:b/>
        </w:rPr>
        <w:t xml:space="preserve">Tulos</w:t>
      </w:r>
    </w:p>
    <w:p>
      <w:r>
        <w:t xml:space="preserve">Mikä nykyinen BBC:n televisio-ohjelma esitettiin ensimmäisen kerran vuonna 1977, ja sen alkuperäiset juontajat olivat Angela Rippon ja Tom Coyne?</w:t>
      </w:r>
    </w:p>
    <w:p>
      <w:r>
        <w:rPr>
          <w:b/>
        </w:rPr>
        <w:t xml:space="preserve">Esimerkki 7.676</w:t>
      </w:r>
    </w:p>
    <w:p>
      <w:r>
        <w:t xml:space="preserve">angelan tuhkat</w:t>
      </w:r>
    </w:p>
    <w:p>
      <w:r>
        <w:rPr>
          <w:b/>
        </w:rPr>
        <w:t xml:space="preserve">Tulos</w:t>
      </w:r>
    </w:p>
    <w:p>
      <w:r>
        <w:t xml:space="preserve">Kuka kirjoitti kirjan Angela's Ashes?</w:t>
      </w:r>
    </w:p>
    <w:p>
      <w:r>
        <w:rPr>
          <w:b/>
        </w:rPr>
        <w:t xml:space="preserve">Tulos</w:t>
      </w:r>
    </w:p>
    <w:p>
      <w:r>
        <w:t xml:space="preserve">Kuka ohjasi elokuvat Mississippi Burning, Evita ja Angelan tuhka?</w:t>
      </w:r>
    </w:p>
    <w:p>
      <w:r>
        <w:rPr>
          <w:b/>
        </w:rPr>
        <w:t xml:space="preserve">Esimerkki 7.677</w:t>
      </w:r>
    </w:p>
    <w:p>
      <w:r>
        <w:t xml:space="preserve">enkeli clare</w:t>
      </w:r>
    </w:p>
    <w:p>
      <w:r>
        <w:rPr>
          <w:b/>
        </w:rPr>
        <w:t xml:space="preserve">Tulos</w:t>
      </w:r>
    </w:p>
    <w:p>
      <w:r>
        <w:t xml:space="preserve">Angel Clare on hahmo Thomas Hardyn romaanissa?</w:t>
      </w:r>
    </w:p>
    <w:p>
      <w:r>
        <w:rPr>
          <w:b/>
        </w:rPr>
        <w:t xml:space="preserve">Esimerkki 7.678</w:t>
      </w:r>
    </w:p>
    <w:p>
      <w:r>
        <w:t xml:space="preserve">enkelin silmät</w:t>
      </w:r>
    </w:p>
    <w:p>
      <w:r>
        <w:rPr>
          <w:b/>
        </w:rPr>
        <w:t xml:space="preserve">Tulos</w:t>
      </w:r>
    </w:p>
    <w:p>
      <w:r>
        <w:t xml:space="preserve">Millä yhtyeellä oli Yhdistyneen kuningaskunnan top ten -hittejä vuonna 1987 kappaleilla "Sweet Little Mystery" ja "Angel Eyes"?</w:t>
      </w:r>
    </w:p>
    <w:p>
      <w:r>
        <w:rPr>
          <w:b/>
        </w:rPr>
        <w:t xml:space="preserve">Esimerkki 7.679</w:t>
      </w:r>
    </w:p>
    <w:p>
      <w:r>
        <w:t xml:space="preserve">enkeliputoukset</w:t>
      </w:r>
    </w:p>
    <w:p>
      <w:r>
        <w:rPr>
          <w:b/>
        </w:rPr>
        <w:t xml:space="preserve">Tulos</w:t>
      </w:r>
    </w:p>
    <w:p>
      <w:r>
        <w:t xml:space="preserve">Missä maassa ovat Angel Falls tai Kerepakupai Ven?</w:t>
      </w:r>
    </w:p>
    <w:p>
      <w:r>
        <w:rPr>
          <w:b/>
        </w:rPr>
        <w:t xml:space="preserve">Esimerkki 7.680</w:t>
      </w:r>
    </w:p>
    <w:p>
      <w:r>
        <w:t xml:space="preserve">angelina ballerina</w:t>
      </w:r>
    </w:p>
    <w:p>
      <w:r>
        <w:rPr>
          <w:b/>
        </w:rPr>
        <w:t xml:space="preserve">Tulos</w:t>
      </w:r>
    </w:p>
    <w:p>
      <w:r>
        <w:t xml:space="preserve">Kuka on Angelina Ballerina -piirroshahmon äänenä toimivan näyttelijä Finty Williamsin äiti?</w:t>
      </w:r>
    </w:p>
    <w:p>
      <w:r>
        <w:rPr>
          <w:b/>
        </w:rPr>
        <w:t xml:space="preserve">Esimerkki 7.681</w:t>
      </w:r>
    </w:p>
    <w:p>
      <w:r>
        <w:t xml:space="preserve">angelina jolie</w:t>
      </w:r>
    </w:p>
    <w:p>
      <w:r>
        <w:rPr>
          <w:b/>
        </w:rPr>
        <w:t xml:space="preserve">Tulos</w:t>
      </w:r>
    </w:p>
    <w:p>
      <w:r>
        <w:t xml:space="preserve">Kuka oli näyttelijä Angelina Jolien toinen aviomies?</w:t>
      </w:r>
    </w:p>
    <w:p>
      <w:r>
        <w:rPr>
          <w:b/>
        </w:rPr>
        <w:t xml:space="preserve">Tulos</w:t>
      </w:r>
    </w:p>
    <w:p>
      <w:r>
        <w:t xml:space="preserve">Kenet Brad Pitt jätti Angelina Jolien takia?</w:t>
      </w:r>
    </w:p>
    <w:p>
      <w:r>
        <w:rPr>
          <w:b/>
        </w:rPr>
        <w:t xml:space="preserve">Tulos</w:t>
      </w:r>
    </w:p>
    <w:p>
      <w:r>
        <w:t xml:space="preserve">'Oscar'-voittaja Angelina Jolie on minkä näyttelijän tytär?</w:t>
      </w:r>
    </w:p>
    <w:p>
      <w:r>
        <w:rPr>
          <w:b/>
        </w:rPr>
        <w:t xml:space="preserve">Tulos</w:t>
      </w:r>
    </w:p>
    <w:p>
      <w:r>
        <w:t xml:space="preserve">Kuka on Angelina Jolien isä?</w:t>
      </w:r>
    </w:p>
    <w:p>
      <w:r>
        <w:rPr>
          <w:b/>
        </w:rPr>
        <w:t xml:space="preserve">Tulos</w:t>
      </w:r>
    </w:p>
    <w:p>
      <w:r>
        <w:t xml:space="preserve">Angelina Jolie on minkä elokuvanäyttelijän tytär?</w:t>
      </w:r>
    </w:p>
    <w:p>
      <w:r>
        <w:rPr>
          <w:b/>
        </w:rPr>
        <w:t xml:space="preserve">Esimerkki 7.682</w:t>
      </w:r>
    </w:p>
    <w:p>
      <w:r>
        <w:t xml:space="preserve">angelo</w:t>
      </w:r>
    </w:p>
    <w:p>
      <w:r>
        <w:rPr>
          <w:b/>
        </w:rPr>
        <w:t xml:space="preserve">Tulos</w:t>
      </w:r>
    </w:p>
    <w:p>
      <w:r>
        <w:t xml:space="preserve">Missä Shakespearen näytelmässä esiintyy kauppias nimeltä "Balthazar" ja kultaseppä nimeltä "Angelo"?</w:t>
      </w:r>
    </w:p>
    <w:p>
      <w:r>
        <w:rPr>
          <w:b/>
        </w:rPr>
        <w:t xml:space="preserve">Esimerkki 7.683</w:t>
      </w:r>
    </w:p>
    <w:p>
      <w:r>
        <w:t xml:space="preserve">pohjoisen enkeli</w:t>
      </w:r>
    </w:p>
    <w:p>
      <w:r>
        <w:rPr>
          <w:b/>
        </w:rPr>
        <w:t xml:space="preserve">Tulos</w:t>
      </w:r>
    </w:p>
    <w:p>
      <w:r>
        <w:t xml:space="preserve">Minkä brittiläisen kuvanveistäjän teos "Pohjoisen enkeli" on?</w:t>
      </w:r>
    </w:p>
    <w:p>
      <w:r>
        <w:rPr>
          <w:b/>
        </w:rPr>
        <w:t xml:space="preserve">Tulos</w:t>
      </w:r>
    </w:p>
    <w:p>
      <w:r>
        <w:t xml:space="preserve"> Minkä brittiläisen kuvanveistäjän teos "Pohjoisen enkeli" on?</w:t>
      </w:r>
    </w:p>
    <w:p>
      <w:r>
        <w:rPr>
          <w:b/>
        </w:rPr>
        <w:t xml:space="preserve">Tulos</w:t>
      </w:r>
    </w:p>
    <w:p>
      <w:r>
        <w:t xml:space="preserve">Kuka veisti "Pohjoisen enkelin"?</w:t>
      </w:r>
    </w:p>
    <w:p>
      <w:r>
        <w:rPr>
          <w:b/>
        </w:rPr>
        <w:t xml:space="preserve">Esimerkki 7.684</w:t>
      </w:r>
    </w:p>
    <w:p>
      <w:r>
        <w:t xml:space="preserve">angie watts</w:t>
      </w:r>
    </w:p>
    <w:p>
      <w:r>
        <w:rPr>
          <w:b/>
        </w:rPr>
        <w:t xml:space="preserve">Tulos</w:t>
      </w:r>
    </w:p>
    <w:p>
      <w:r>
        <w:t xml:space="preserve">Kuka näyttelijä näytteli Angien roolia EastEndersissä?</w:t>
      </w:r>
    </w:p>
    <w:p>
      <w:r>
        <w:rPr>
          <w:b/>
        </w:rPr>
        <w:t xml:space="preserve">Esimerkki 7.685</w:t>
      </w:r>
    </w:p>
    <w:p>
      <w:r>
        <w:t xml:space="preserve">angie baby</w:t>
      </w:r>
    </w:p>
    <w:p>
      <w:r>
        <w:rPr>
          <w:b/>
        </w:rPr>
        <w:t xml:space="preserve">Tulos</w:t>
      </w:r>
    </w:p>
    <w:p>
      <w:r>
        <w:t xml:space="preserve">Kuka lauloi 'Angie Baby'-laulusta vuonna 1975?</w:t>
      </w:r>
    </w:p>
    <w:p>
      <w:r>
        <w:rPr>
          <w:b/>
        </w:rPr>
        <w:t xml:space="preserve">Esimerkki 7.686</w:t>
      </w:r>
    </w:p>
    <w:p>
      <w:r>
        <w:t xml:space="preserve">Angkor wat</w:t>
      </w:r>
    </w:p>
    <w:p>
      <w:r>
        <w:rPr>
          <w:b/>
        </w:rPr>
        <w:t xml:space="preserve">Tulos</w:t>
      </w:r>
    </w:p>
    <w:p>
      <w:r>
        <w:t xml:space="preserve">Missä maassa Angkor Wat sijaitsee?</w:t>
      </w:r>
    </w:p>
    <w:p>
      <w:r>
        <w:rPr>
          <w:b/>
        </w:rPr>
        <w:t xml:space="preserve">Tulos</w:t>
      </w:r>
    </w:p>
    <w:p>
      <w:r>
        <w:t xml:space="preserve">Mistä maasta löytyy Angkor Watin temppeli?</w:t>
      </w:r>
    </w:p>
    <w:p>
      <w:r>
        <w:rPr>
          <w:b/>
        </w:rPr>
        <w:t xml:space="preserve">Tulos</w:t>
      </w:r>
    </w:p>
    <w:p>
      <w:r>
        <w:t xml:space="preserve">Mistä maasta löytyy Angkor Wat -temppeli, maailman suurin uskonnollinen rakennus?</w:t>
      </w:r>
    </w:p>
    <w:p>
      <w:r>
        <w:rPr>
          <w:b/>
        </w:rPr>
        <w:t xml:space="preserve">Esimerkki 7.687</w:t>
      </w:r>
    </w:p>
    <w:p>
      <w:r>
        <w:t xml:space="preserve">kulma</w:t>
      </w:r>
    </w:p>
    <w:p>
      <w:r>
        <w:rPr>
          <w:b/>
        </w:rPr>
        <w:t xml:space="preserve">Tulos</w:t>
      </w:r>
    </w:p>
    <w:p>
      <w:r>
        <w:t xml:space="preserve">Mikä yksikkö geometriassa määritellään siten, että se on yhtä suuri kuin kulma, jonka ympyrän keskipisteessä muodostaa säteen pituinen kaari?</w:t>
      </w:r>
    </w:p>
    <w:p>
      <w:r>
        <w:rPr>
          <w:b/>
        </w:rPr>
        <w:t xml:space="preserve">Esimerkki 7.688</w:t>
      </w:r>
    </w:p>
    <w:p>
      <w:r>
        <w:t xml:space="preserve">ang lee</w:t>
      </w:r>
    </w:p>
    <w:p>
      <w:r>
        <w:rPr>
          <w:b/>
        </w:rPr>
        <w:t xml:space="preserve">Tulos</w:t>
      </w:r>
    </w:p>
    <w:p>
      <w:r>
        <w:t xml:space="preserve">Mikä Ang Leen vuonna 2005 ohjaama elokuva perustuu Annie Proulxin novelliin?</w:t>
      </w:r>
    </w:p>
    <w:p>
      <w:r>
        <w:rPr>
          <w:b/>
        </w:rPr>
        <w:t xml:space="preserve">Esimerkki 7.689</w:t>
      </w:r>
    </w:p>
    <w:p>
      <w:r>
        <w:t xml:space="preserve">toinen buurisota</w:t>
      </w:r>
    </w:p>
    <w:p>
      <w:r>
        <w:rPr>
          <w:b/>
        </w:rPr>
        <w:t xml:space="preserve">Tulos</w:t>
      </w:r>
    </w:p>
    <w:p>
      <w:r>
        <w:t xml:space="preserve">Missä nykyisessä maassa käytiin englantilais-buurisota?</w:t>
      </w:r>
    </w:p>
    <w:p>
      <w:r>
        <w:rPr>
          <w:b/>
        </w:rPr>
        <w:t xml:space="preserve">Tulos</w:t>
      </w:r>
    </w:p>
    <w:p>
      <w:r>
        <w:t xml:space="preserve">Kuka eteläafrikkalainen sotilas/valtiomies taisteli buurisodassa brittejä vastaan, sitten liittoutuneiden puolella molemmissa maailmansodissa ja oli keskeisessä asemassa Kansainliiton perustamisessa vuonna 1919?</w:t>
      </w:r>
    </w:p>
    <w:p>
      <w:r>
        <w:rPr>
          <w:b/>
        </w:rPr>
        <w:t xml:space="preserve">Esimerkki 7.690</w:t>
      </w:r>
    </w:p>
    <w:p>
      <w:r>
        <w:t xml:space="preserve">angola</w:t>
      </w:r>
    </w:p>
    <w:p>
      <w:r>
        <w:rPr>
          <w:b/>
        </w:rPr>
        <w:t xml:space="preserve">Tulos</w:t>
      </w:r>
    </w:p>
    <w:p>
      <w:r>
        <w:t xml:space="preserve">Mikä on Angolan virallinen kieli?</w:t>
      </w:r>
    </w:p>
    <w:p>
      <w:r>
        <w:rPr>
          <w:b/>
        </w:rPr>
        <w:t xml:space="preserve">Esimerkki 7.691</w:t>
      </w:r>
    </w:p>
    <w:p>
      <w:r>
        <w:t xml:space="preserve">angostura bitters</w:t>
      </w:r>
    </w:p>
    <w:p>
      <w:r>
        <w:rPr>
          <w:b/>
        </w:rPr>
        <w:t xml:space="preserve">Tulos</w:t>
      </w:r>
    </w:p>
    <w:p>
      <w:r>
        <w:t xml:space="preserve">Minkä cocktailin ainesosia ovat makea vermutti, Angostura Bitters ja Bourbon-viski?</w:t>
      </w:r>
    </w:p>
    <w:p>
      <w:r>
        <w:rPr>
          <w:b/>
        </w:rPr>
        <w:t xml:space="preserve">Tulos</w:t>
      </w:r>
    </w:p>
    <w:p>
      <w:r>
        <w:t xml:space="preserve">Mikä cocktail koostuu 5 osasta ruisviskiä, 2 osasta makeaa punaista vermuttijuomaa, ripauksesta Angostura Bitteriä ja koristeena Maraschino-kirsikka?</w:t>
      </w:r>
    </w:p>
    <w:p>
      <w:r>
        <w:rPr>
          <w:b/>
        </w:rPr>
        <w:t xml:space="preserve">Tulos</w:t>
      </w:r>
    </w:p>
    <w:p>
      <w:r>
        <w:t xml:space="preserve">Mikä klassinen cocktail koostuu viskistä, makeasta vermutista ja angostura bitteristä?</w:t>
      </w:r>
    </w:p>
    <w:p>
      <w:r>
        <w:rPr>
          <w:b/>
        </w:rPr>
        <w:t xml:space="preserve">Tulos</w:t>
      </w:r>
    </w:p>
    <w:p>
      <w:r>
        <w:t xml:space="preserve">Mikä skotlantilaisen kansansankarin mukaan nimetty cocktail koostuu skotlantilaisesta viskistä, makeasta vermutista ja ripauksesta Angostura-katkeroa?</w:t>
      </w:r>
    </w:p>
    <w:p>
      <w:r>
        <w:rPr>
          <w:b/>
        </w:rPr>
        <w:t xml:space="preserve">Esimerkki 7.692</w:t>
      </w:r>
    </w:p>
    <w:p>
      <w:r>
        <w:t xml:space="preserve">angostura silta</w:t>
      </w:r>
    </w:p>
    <w:p>
      <w:r>
        <w:rPr>
          <w:b/>
        </w:rPr>
        <w:t xml:space="preserve">Tulos</w:t>
      </w:r>
    </w:p>
    <w:p>
      <w:r>
        <w:t xml:space="preserve">Missä maassa Angosturan silta sijaitsee?</w:t>
      </w:r>
    </w:p>
    <w:p>
      <w:r>
        <w:rPr>
          <w:b/>
        </w:rPr>
        <w:t xml:space="preserve">Tulos</w:t>
      </w:r>
    </w:p>
    <w:p>
      <w:r>
        <w:t xml:space="preserve">Missä maassa Angosturan silta ylittää Orinoco-joen?</w:t>
      </w:r>
    </w:p>
    <w:p>
      <w:r>
        <w:rPr>
          <w:b/>
        </w:rPr>
        <w:t xml:space="preserve">Esimerkki 7.693</w:t>
      </w:r>
    </w:p>
    <w:p>
      <w:r>
        <w:t xml:space="preserve">ciudad bolivar</w:t>
      </w:r>
    </w:p>
    <w:p>
      <w:r>
        <w:rPr>
          <w:b/>
        </w:rPr>
        <w:t xml:space="preserve">Tulos</w:t>
      </w:r>
    </w:p>
    <w:p>
      <w:r>
        <w:t xml:space="preserve">Mistä maasta löytyy Angosturan riippusilta?</w:t>
      </w:r>
    </w:p>
    <w:p>
      <w:r>
        <w:rPr>
          <w:b/>
        </w:rPr>
        <w:t xml:space="preserve">Esimerkki 7.694</w:t>
      </w:r>
    </w:p>
    <w:p>
      <w:r>
        <w:t xml:space="preserve">ang thong</w:t>
      </w:r>
    </w:p>
    <w:p>
      <w:r>
        <w:rPr>
          <w:b/>
        </w:rPr>
        <w:t xml:space="preserve">Tulos</w:t>
      </w:r>
    </w:p>
    <w:p>
      <w:r>
        <w:t xml:space="preserve">Lopburi, Phichit ja Ang Thong ovat maakuntia missä Aasian maassa?</w:t>
      </w:r>
    </w:p>
    <w:p>
      <w:r>
        <w:rPr>
          <w:b/>
        </w:rPr>
        <w:t xml:space="preserve">Esimerkki 7.695</w:t>
      </w:r>
    </w:p>
    <w:p>
      <w:r>
        <w:t xml:space="preserve">angus</w:t>
      </w:r>
    </w:p>
    <w:p>
      <w:r>
        <w:rPr>
          <w:b/>
        </w:rPr>
        <w:t xml:space="preserve">Tulos</w:t>
      </w:r>
    </w:p>
    <w:p>
      <w:r>
        <w:t xml:space="preserve">Mikä on skotlantilaisen Angusin kreivikunnan kreivikunnan kaupunki?</w:t>
      </w:r>
    </w:p>
    <w:p>
      <w:r>
        <w:rPr>
          <w:b/>
        </w:rPr>
        <w:t xml:space="preserve">Tulos</w:t>
      </w:r>
    </w:p>
    <w:p>
      <w:r>
        <w:t xml:space="preserve">Mikä kaupunki on Angusin piirineuvoston hallinnollinen päämaja?</w:t>
      </w:r>
    </w:p>
    <w:p>
      <w:r>
        <w:rPr>
          <w:b/>
        </w:rPr>
        <w:t xml:space="preserve">Esimerkki 7.696</w:t>
      </w:r>
    </w:p>
    <w:p>
      <w:r>
        <w:t xml:space="preserve">Angus Young</w:t>
      </w:r>
    </w:p>
    <w:p>
      <w:r>
        <w:rPr>
          <w:b/>
        </w:rPr>
        <w:t xml:space="preserve">Tulos</w:t>
      </w:r>
    </w:p>
    <w:p>
      <w:r>
        <w:t xml:space="preserve">Minkä legendaarisen rockyhtyeen perustivat veljekset Angus ja Malcolm Young vuonna 1973?</w:t>
      </w:r>
    </w:p>
    <w:p>
      <w:r>
        <w:rPr>
          <w:b/>
        </w:rPr>
        <w:t xml:space="preserve">Tulos</w:t>
      </w:r>
    </w:p>
    <w:p>
      <w:r>
        <w:t xml:space="preserve">Brian Johnson on minkä veljesten Malcolm ja Angus Youngin vuonna 1973 perustaman hard rock -yhtyeen laulaja?</w:t>
      </w:r>
    </w:p>
    <w:p>
      <w:r>
        <w:rPr>
          <w:b/>
        </w:rPr>
        <w:t xml:space="preserve">Tulos</w:t>
      </w:r>
    </w:p>
    <w:p>
      <w:r>
        <w:t xml:space="preserve">Malcolm ja Angus Young olivat minkä bändin perustajia?</w:t>
      </w:r>
    </w:p>
    <w:p>
      <w:r>
        <w:rPr>
          <w:b/>
        </w:rPr>
        <w:t xml:space="preserve">Tulos</w:t>
      </w:r>
    </w:p>
    <w:p>
      <w:r>
        <w:t xml:space="preserve">Minkä heavy metal -yhtyeen kanssa Angus Young on tekemisissä?</w:t>
      </w:r>
    </w:p>
    <w:p>
      <w:r>
        <w:rPr>
          <w:b/>
        </w:rPr>
        <w:t xml:space="preserve">Esimerkki 7.697</w:t>
      </w:r>
    </w:p>
    <w:p>
      <w:r>
        <w:t xml:space="preserve">kurpitsan säilytys</w:t>
      </w:r>
    </w:p>
    <w:p>
      <w:r>
        <w:rPr>
          <w:b/>
        </w:rPr>
        <w:t xml:space="preserve">Tulos</w:t>
      </w:r>
    </w:p>
    <w:p>
      <w:r>
        <w:t xml:space="preserve">Millä P.G. Wodehouse -hahmolla on hovimestari "Sebastian Beach" ja puutarhuri "Angus McAllister"?</w:t>
      </w:r>
    </w:p>
    <w:p>
      <w:r>
        <w:rPr>
          <w:b/>
        </w:rPr>
        <w:t xml:space="preserve">Esimerkki 7.698</w:t>
      </w:r>
    </w:p>
    <w:p>
      <w:r>
        <w:t xml:space="preserve">eläintila</w:t>
      </w:r>
    </w:p>
    <w:p>
      <w:r>
        <w:rPr>
          <w:b/>
        </w:rPr>
        <w:t xml:space="preserve">Tulos</w:t>
      </w:r>
    </w:p>
    <w:p>
      <w:r>
        <w:t xml:space="preserve">Mikä on eläintilan sian nimi?</w:t>
      </w:r>
    </w:p>
    <w:p>
      <w:r>
        <w:rPr>
          <w:b/>
        </w:rPr>
        <w:t xml:space="preserve">Tulos</w:t>
      </w:r>
    </w:p>
    <w:p>
      <w:r>
        <w:t xml:space="preserve">Mukana sika nimeltä Napoleon! Kuka kirjoitti Eläinten maatilan?</w:t>
      </w:r>
    </w:p>
    <w:p>
      <w:r>
        <w:rPr>
          <w:b/>
        </w:rPr>
        <w:t xml:space="preserve">Tulos</w:t>
      </w:r>
    </w:p>
    <w:p>
      <w:r>
        <w:t xml:space="preserve">Mikä on George Orwellin teoksessa "Eläinfarmi" sen sian nimi, joka nousee maatilan johtajaksi maanviljelijä Jonesin syrjäyttämisen jälkeen?</w:t>
      </w:r>
    </w:p>
    <w:p>
      <w:r>
        <w:rPr>
          <w:b/>
        </w:rPr>
        <w:t xml:space="preserve">Tulos</w:t>
      </w:r>
    </w:p>
    <w:p>
      <w:r>
        <w:t xml:space="preserve">Mikä oli sian johtajan nimi George Orwellin Eläinfarmissa?</w:t>
      </w:r>
    </w:p>
    <w:p>
      <w:r>
        <w:rPr>
          <w:b/>
        </w:rPr>
        <w:t xml:space="preserve">Tulos</w:t>
      </w:r>
    </w:p>
    <w:p>
      <w:r>
        <w:t xml:space="preserve">Nimeä Eläintilan tärkein hevonen?</w:t>
      </w:r>
    </w:p>
    <w:p>
      <w:r>
        <w:rPr>
          <w:b/>
        </w:rPr>
        <w:t xml:space="preserve">Esimerkki 7.699</w:t>
      </w:r>
    </w:p>
    <w:p>
      <w:r>
        <w:t xml:space="preserve">eläinten taikuutta</w:t>
      </w:r>
    </w:p>
    <w:p>
      <w:r>
        <w:rPr>
          <w:b/>
        </w:rPr>
        <w:t xml:space="preserve">Tulos</w:t>
      </w:r>
    </w:p>
    <w:p>
      <w:r>
        <w:t xml:space="preserve">Kuka esitti lasten TV-ohjelmaa Animal Magic vuosina 1962-1983?</w:t>
      </w:r>
    </w:p>
    <w:p>
      <w:r>
        <w:rPr>
          <w:b/>
        </w:rPr>
        <w:t xml:space="preserve">Tulos</w:t>
      </w:r>
    </w:p>
    <w:p>
      <w:r>
        <w:t xml:space="preserve">Kuka esitti lasten TV-ohjelmaa "Eläinten taikaa" vuosina 1962-1983?</w:t>
      </w:r>
    </w:p>
    <w:p>
      <w:r>
        <w:rPr>
          <w:b/>
        </w:rPr>
        <w:t xml:space="preserve">Tulos</w:t>
      </w:r>
    </w:p>
    <w:p>
      <w:r>
        <w:t xml:space="preserve">Kuka antoi eläinten äänet Animal Magic -elokuvassa?</w:t>
      </w:r>
    </w:p>
    <w:p>
      <w:r>
        <w:rPr>
          <w:b/>
        </w:rPr>
        <w:t xml:space="preserve">Esimerkki 7.700</w:t>
      </w:r>
    </w:p>
    <w:p>
      <w:r>
        <w:t xml:space="preserve">eläinten oikeudet</w:t>
      </w:r>
    </w:p>
    <w:p>
      <w:r>
        <w:rPr>
          <w:b/>
        </w:rPr>
        <w:t xml:space="preserve">Tulos</w:t>
      </w:r>
    </w:p>
    <w:p>
      <w:r>
        <w:t xml:space="preserve">Mitä australialaisen filosofin Peter Singerin vuonna 1975 ilmestynyttä kirjaa pidetään eläinoikeusliikkeen filosofisena perustana?</w:t>
      </w:r>
    </w:p>
    <w:p>
      <w:r>
        <w:rPr>
          <w:b/>
        </w:rPr>
        <w:t xml:space="preserve">Esimerkki 7.701</w:t>
      </w:r>
    </w:p>
    <w:p>
      <w:r>
        <w:t xml:space="preserve">eläimet</w:t>
      </w:r>
    </w:p>
    <w:p>
      <w:r>
        <w:rPr>
          <w:b/>
        </w:rPr>
        <w:t xml:space="preserve">Tulos</w:t>
      </w:r>
    </w:p>
    <w:p>
      <w:r>
        <w:t xml:space="preserve">Kuka lauloi Animalsin kanssa?</w:t>
      </w:r>
    </w:p>
    <w:p>
      <w:r>
        <w:rPr>
          <w:b/>
        </w:rPr>
        <w:t xml:space="preserve">Tulos</w:t>
      </w:r>
    </w:p>
    <w:p>
      <w:r>
        <w:t xml:space="preserve">Kuka oli Newcastlen The Animals -yhtyeen laulaja?</w:t>
      </w:r>
    </w:p>
    <w:p>
      <w:r>
        <w:rPr>
          <w:b/>
        </w:rPr>
        <w:t xml:space="preserve">Tulos</w:t>
      </w:r>
    </w:p>
    <w:p>
      <w:r>
        <w:t xml:space="preserve">Kuka oli englantilainen levytuottaja, joka teki levyjä The Animalsille, Herman's Hermitsille, Donovanille, Lululle, Nancy Sinatralle, The Yardbirdsille, Suzi Quatrolle, Kim Wildelle ja Jeff Beck Groupille?</w:t>
      </w:r>
    </w:p>
    <w:p>
      <w:r>
        <w:rPr>
          <w:b/>
        </w:rPr>
        <w:t xml:space="preserve">Esimerkki 7.702</w:t>
      </w:r>
    </w:p>
    <w:p>
      <w:r>
        <w:t xml:space="preserve">animaatio</w:t>
      </w:r>
    </w:p>
    <w:p>
      <w:r>
        <w:rPr>
          <w:b/>
        </w:rPr>
        <w:t xml:space="preserve">Tulos</w:t>
      </w:r>
    </w:p>
    <w:p>
      <w:r>
        <w:t xml:space="preserve">When You Wish Upon a Star on Oscar-palkittu kappale mistä animaatioelokuvasta?</w:t>
      </w:r>
    </w:p>
    <w:p>
      <w:r>
        <w:rPr>
          <w:b/>
        </w:rPr>
        <w:t xml:space="preserve">Tulos</w:t>
      </w:r>
    </w:p>
    <w:p>
      <w:r>
        <w:t xml:space="preserve">Elijah Wood ääninäyttelee Mumblea missä animaatioelokuvassa?</w:t>
      </w:r>
    </w:p>
    <w:p>
      <w:r>
        <w:rPr>
          <w:b/>
        </w:rPr>
        <w:t xml:space="preserve">Tulos</w:t>
      </w:r>
    </w:p>
    <w:p>
      <w:r>
        <w:t xml:space="preserve">Mikä vuoden 2013 elokuva on kaikkien aikojen eniten tuottanut animaatioelokuva?</w:t>
      </w:r>
    </w:p>
    <w:p>
      <w:r>
        <w:rPr>
          <w:b/>
        </w:rPr>
        <w:t xml:space="preserve">Esimerkki 7.703</w:t>
      </w:r>
    </w:p>
    <w:p>
      <w:r>
        <w:t xml:space="preserve">animaatiosarja</w:t>
      </w:r>
    </w:p>
    <w:p>
      <w:r>
        <w:rPr>
          <w:b/>
        </w:rPr>
        <w:t xml:space="preserve">Tulos</w:t>
      </w:r>
    </w:p>
    <w:p>
      <w:r>
        <w:t xml:space="preserve">Minkä yhdysvaltalaisen animaatiosarjan 90 sekunnin mittaisen pilottijakson klippi oli nimeltään "Flagstones"?</w:t>
      </w:r>
    </w:p>
    <w:p>
      <w:r>
        <w:rPr>
          <w:b/>
        </w:rPr>
        <w:t xml:space="preserve">Esimerkki 7.704</w:t>
      </w:r>
    </w:p>
    <w:p>
      <w:r>
        <w:t xml:space="preserve">animaattori</w:t>
      </w:r>
    </w:p>
    <w:p>
      <w:r>
        <w:rPr>
          <w:b/>
        </w:rPr>
        <w:t xml:space="preserve">Tulos</w:t>
      </w:r>
    </w:p>
    <w:p>
      <w:r>
        <w:t xml:space="preserve">Kuka Oscar-ehdokkuuden saanut animaattori auttoi luomaan Bugs Bunnyn, Daffy Duckin ja Road Runnerin?</w:t>
      </w:r>
    </w:p>
    <w:p>
      <w:r>
        <w:rPr>
          <w:b/>
        </w:rPr>
        <w:t xml:space="preserve">Tulos</w:t>
      </w:r>
    </w:p>
    <w:p>
      <w:r>
        <w:t xml:space="preserve">Kuka amerikkalainen animaattori loi Daffy Duckin ja Droopy Dogin?</w:t>
      </w:r>
    </w:p>
    <w:p>
      <w:r>
        <w:rPr>
          <w:b/>
        </w:rPr>
        <w:t xml:space="preserve">Esimerkki 7.705</w:t>
      </w:r>
    </w:p>
    <w:p>
      <w:r>
        <w:t xml:space="preserve">Anish Kapoor</w:t>
      </w:r>
    </w:p>
    <w:p>
      <w:r>
        <w:rPr>
          <w:b/>
        </w:rPr>
        <w:t xml:space="preserve">Tulos</w:t>
      </w:r>
    </w:p>
    <w:p>
      <w:r>
        <w:t xml:space="preserve">Mikä on Anish Kapoorin ja Cecil Balmondin Lontoon vuoden 2012 olympialaisiin suunnitteleman rakennuksen nimi?</w:t>
      </w:r>
    </w:p>
    <w:p>
      <w:r>
        <w:rPr>
          <w:b/>
        </w:rPr>
        <w:t xml:space="preserve">Esimerkki 7.706</w:t>
      </w:r>
    </w:p>
    <w:p>
      <w:r>
        <w:t xml:space="preserve">anita doth</w:t>
      </w:r>
    </w:p>
    <w:p>
      <w:r>
        <w:rPr>
          <w:b/>
        </w:rPr>
        <w:t xml:space="preserve">Tulos</w:t>
      </w:r>
    </w:p>
    <w:p>
      <w:r>
        <w:t xml:space="preserve">Hollantilainen duo Ray Slijngaard ja Anita Dels, jolla oli kahdeksan top ten -hittiä 90-luvulla, tunnettiin paremmin millä nimellä?</w:t>
      </w:r>
    </w:p>
    <w:p>
      <w:r>
        <w:rPr>
          <w:b/>
        </w:rPr>
        <w:t xml:space="preserve">Esimerkki 7.707</w:t>
      </w:r>
    </w:p>
    <w:p>
      <w:r>
        <w:t xml:space="preserve">Anita Roddick</w:t>
      </w:r>
    </w:p>
    <w:p>
      <w:r>
        <w:rPr>
          <w:b/>
        </w:rPr>
        <w:t xml:space="preserve">Tulos</w:t>
      </w:r>
    </w:p>
    <w:p>
      <w:r>
        <w:t xml:space="preserve">Minkä liikkeen Anita Roddick avasi Brightoniin vuonna 1976, ja siitä on tullut erittäin menestyksekäs ketju, joka toimii nykyään yli 40 maassa ympäri maailmaa?</w:t>
      </w:r>
    </w:p>
    <w:p>
      <w:r>
        <w:rPr>
          <w:b/>
        </w:rPr>
        <w:t xml:space="preserve">Esimerkki 7.708</w:t>
      </w:r>
    </w:p>
    <w:p>
      <w:r>
        <w:t xml:space="preserve">ankara</w:t>
      </w:r>
    </w:p>
    <w:p>
      <w:r>
        <w:rPr>
          <w:b/>
        </w:rPr>
        <w:t xml:space="preserve">Tulos</w:t>
      </w:r>
    </w:p>
    <w:p>
      <w:r>
        <w:t xml:space="preserve">Ankara on minkä maan pääkaupunki?</w:t>
      </w:r>
    </w:p>
    <w:p>
      <w:r>
        <w:rPr>
          <w:b/>
        </w:rPr>
        <w:t xml:space="preserve">Esimerkki 7.709</w:t>
      </w:r>
    </w:p>
    <w:p>
      <w:r>
        <w:t xml:space="preserve">anna</w:t>
      </w:r>
    </w:p>
    <w:p>
      <w:r>
        <w:rPr>
          <w:b/>
        </w:rPr>
        <w:t xml:space="preserve">Tulos</w:t>
      </w:r>
    </w:p>
    <w:p>
      <w:r>
        <w:t xml:space="preserve">Kuka näytteli Annaa elokuvaversiossa 'Kuningas ja minä'?</w:t>
      </w:r>
    </w:p>
    <w:p>
      <w:r>
        <w:rPr>
          <w:b/>
        </w:rPr>
        <w:t xml:space="preserve">Esimerkki 7.710</w:t>
      </w:r>
    </w:p>
    <w:p>
      <w:r>
        <w:t xml:space="preserve">Annabel Croft</w:t>
      </w:r>
    </w:p>
    <w:p>
      <w:r>
        <w:rPr>
          <w:b/>
        </w:rPr>
        <w:t xml:space="preserve">Tulos</w:t>
      </w:r>
    </w:p>
    <w:p>
      <w:r>
        <w:t xml:space="preserve">Missä peliohjelmassa Annabel Croft näytteli Treasure Huntin jälkeen?</w:t>
      </w:r>
    </w:p>
    <w:p>
      <w:r>
        <w:rPr>
          <w:b/>
        </w:rPr>
        <w:t xml:space="preserve">Esimerkki 7.711</w:t>
      </w:r>
    </w:p>
    <w:p>
      <w:r>
        <w:t xml:space="preserve">annabel lee</w:t>
      </w:r>
    </w:p>
    <w:p>
      <w:r>
        <w:rPr>
          <w:b/>
        </w:rPr>
        <w:t xml:space="preserve">Tulos</w:t>
      </w:r>
    </w:p>
    <w:p>
      <w:r>
        <w:t xml:space="preserve">Kuka 1800-luvun yhdysvaltalainen kirjailija tunnetaan parhaiten hänen teoksistaan Tales of Mystery and Suspense (Mysteeri- ja jännitystarinoita), Tales of the Arabesque and the Grotesque (Arabeskisia ja groteskisia tarinoita) sekä runoistaan The Raven (Korppi), The Bells (Kellot) ja Annabel Lee?</w:t>
      </w:r>
    </w:p>
    <w:p>
      <w:r>
        <w:rPr>
          <w:b/>
        </w:rPr>
        <w:t xml:space="preserve">Esimerkki 7.712</w:t>
      </w:r>
    </w:p>
    <w:p>
      <w:r>
        <w:t xml:space="preserve">Anna Christie</w:t>
      </w:r>
    </w:p>
    <w:p>
      <w:r>
        <w:rPr>
          <w:b/>
        </w:rPr>
        <w:t xml:space="preserve">Tulos</w:t>
      </w:r>
    </w:p>
    <w:p>
      <w:r>
        <w:t xml:space="preserve">Mikä elokuvatähti oli ehdolla näyttelijäpalkintoihin Anna Christien roolista vuonna 1930 ja Anna Kareninan roolista vuonna 1935?</w:t>
      </w:r>
    </w:p>
    <w:p>
      <w:r>
        <w:rPr>
          <w:b/>
        </w:rPr>
        <w:t xml:space="preserve">Tulos</w:t>
      </w:r>
    </w:p>
    <w:p>
      <w:r>
        <w:t xml:space="preserve">Kuka legendaarinen näyttelijä puhui ensimmäistä kertaa valkokankaalla vuonna 1930 ilmestyneessä Anna Christie -elokuvassa?</w:t>
      </w:r>
    </w:p>
    <w:p>
      <w:r>
        <w:rPr>
          <w:b/>
        </w:rPr>
        <w:t xml:space="preserve">Esimerkki 7.713</w:t>
      </w:r>
    </w:p>
    <w:p>
      <w:r>
        <w:t xml:space="preserve">grace coolidge</w:t>
      </w:r>
    </w:p>
    <w:p>
      <w:r>
        <w:rPr>
          <w:b/>
        </w:rPr>
        <w:t xml:space="preserve">Tulos</w:t>
      </w:r>
    </w:p>
    <w:p>
      <w:r>
        <w:t xml:space="preserve">Grace Anna Goodhue oli minkä Yhdysvaltain presidentin vaimo?</w:t>
      </w:r>
    </w:p>
    <w:p>
      <w:r>
        <w:rPr>
          <w:b/>
        </w:rPr>
        <w:t xml:space="preserve">Esimerkki 7.714</w:t>
      </w:r>
    </w:p>
    <w:p>
      <w:r>
        <w:t xml:space="preserve">anna gordy gaye</w:t>
      </w:r>
    </w:p>
    <w:p>
      <w:r>
        <w:rPr>
          <w:b/>
        </w:rPr>
        <w:t xml:space="preserve">Tulos</w:t>
      </w:r>
    </w:p>
    <w:p>
      <w:r>
        <w:t xml:space="preserve">Minkä edesmenneen soul-laulajan ensimmäinen vaimo oli Anna Gordy?</w:t>
      </w:r>
    </w:p>
    <w:p>
      <w:r>
        <w:rPr>
          <w:b/>
        </w:rPr>
        <w:t xml:space="preserve">Esimerkki 7.715</w:t>
      </w:r>
    </w:p>
    <w:p>
      <w:r>
        <w:t xml:space="preserve">anna leonowens</w:t>
      </w:r>
    </w:p>
    <w:p>
      <w:r>
        <w:rPr>
          <w:b/>
        </w:rPr>
        <w:t xml:space="preserve">Tulos</w:t>
      </w:r>
    </w:p>
    <w:p>
      <w:r>
        <w:t xml:space="preserve">Anna Leonowens on hahmo missä elokuvassa vuodelta 1956?</w:t>
      </w:r>
    </w:p>
    <w:p>
      <w:r>
        <w:rPr>
          <w:b/>
        </w:rPr>
        <w:t xml:space="preserve">Tulos</w:t>
      </w:r>
    </w:p>
    <w:p>
      <w:r>
        <w:t xml:space="preserve">Deborah Kerr näyttelee kotiopettajatar Anna Leonowensia vuoden 1956 elokuvassa?</w:t>
      </w:r>
    </w:p>
    <w:p>
      <w:r>
        <w:rPr>
          <w:b/>
        </w:rPr>
        <w:t xml:space="preserve">Esimerkki 7.716</w:t>
      </w:r>
    </w:p>
    <w:p>
      <w:r>
        <w:t xml:space="preserve">anna lindh</w:t>
      </w:r>
    </w:p>
    <w:p>
      <w:r>
        <w:rPr>
          <w:b/>
        </w:rPr>
        <w:t xml:space="preserve">Tulos</w:t>
      </w:r>
    </w:p>
    <w:p>
      <w:r>
        <w:t xml:space="preserve">Mikä oli vuonna 2003 murhatun Anna Lindhin ammatti, kun hän oli ostoksilla Nordiska Kompanietin naistenosastolla Tukholmassa?</w:t>
      </w:r>
    </w:p>
    <w:p>
      <w:r>
        <w:rPr>
          <w:b/>
        </w:rPr>
        <w:t xml:space="preserve">Esimerkki 7.717</w:t>
      </w:r>
    </w:p>
    <w:p>
      <w:r>
        <w:t xml:space="preserve">anna nicole smith</w:t>
      </w:r>
    </w:p>
    <w:p>
      <w:r>
        <w:rPr>
          <w:b/>
        </w:rPr>
        <w:t xml:space="preserve">Tulos</w:t>
      </w:r>
    </w:p>
    <w:p>
      <w:r>
        <w:t xml:space="preserve">Anna Nicole Smith tuli tunnetuksi sen jälkeen, kun hänen lyhytikäinen avioliittonsa minkä teksasilaisen öljymiljardöörin kanssa aiheutti suuren oikeusjutun, joka jatkuu tänäkin päivänä?</w:t>
      </w:r>
    </w:p>
    <w:p>
      <w:r>
        <w:rPr>
          <w:b/>
        </w:rPr>
        <w:t xml:space="preserve">Esimerkki 7.718</w:t>
      </w:r>
    </w:p>
    <w:p>
      <w:r>
        <w:t xml:space="preserve">annapolis, maryland</w:t>
      </w:r>
    </w:p>
    <w:p>
      <w:r>
        <w:rPr>
          <w:b/>
        </w:rPr>
        <w:t xml:space="preserve">Tulos</w:t>
      </w:r>
    </w:p>
    <w:p>
      <w:r>
        <w:t xml:space="preserve">Minkä Yhdysvaltain osavaltion pääkaupunki on Annapolis?</w:t>
      </w:r>
    </w:p>
    <w:p>
      <w:r>
        <w:rPr>
          <w:b/>
        </w:rPr>
        <w:t xml:space="preserve">Esimerkki 7.719</w:t>
      </w:r>
    </w:p>
    <w:p>
      <w:r>
        <w:t xml:space="preserve">anna politkovskaja</w:t>
      </w:r>
    </w:p>
    <w:p>
      <w:r>
        <w:rPr>
          <w:b/>
        </w:rPr>
        <w:t xml:space="preserve">Tulos</w:t>
      </w:r>
    </w:p>
    <w:p>
      <w:r>
        <w:t xml:space="preserve">Mikä oli Anna Politkovskajan ammatti, kun hänet löydettiin kuolleena asuntonsa hissistä Moskovan keskustassa 7. lokakuuta 2006. Häntä oli ammuttu kahdesti rintaan, kerran olkapäähän ja kerran päähän lähietäisyydeltä?</w:t>
      </w:r>
    </w:p>
    <w:p>
      <w:r>
        <w:rPr>
          <w:b/>
        </w:rPr>
        <w:t xml:space="preserve">Esimerkki 7.720</w:t>
      </w:r>
    </w:p>
    <w:p>
      <w:r>
        <w:t xml:space="preserve">annapurna</w:t>
      </w:r>
    </w:p>
    <w:p>
      <w:r>
        <w:rPr>
          <w:b/>
        </w:rPr>
        <w:t xml:space="preserve">Tulos</w:t>
      </w:r>
    </w:p>
    <w:p>
      <w:r>
        <w:t xml:space="preserve">Mistä maasta löydät Annapurnan?</w:t>
      </w:r>
    </w:p>
    <w:p>
      <w:r>
        <w:rPr>
          <w:b/>
        </w:rPr>
        <w:t xml:space="preserve">Tulos</w:t>
      </w:r>
    </w:p>
    <w:p>
      <w:r>
        <w:t xml:space="preserve">Missä Aasian maassa sijaitsee Annapurnan vuorijono?</w:t>
      </w:r>
    </w:p>
    <w:p>
      <w:r>
        <w:rPr>
          <w:b/>
        </w:rPr>
        <w:t xml:space="preserve">Esimerkki 7.721</w:t>
      </w:r>
    </w:p>
    <w:p>
      <w:r>
        <w:t xml:space="preserve">Anna Sewell</w:t>
      </w:r>
    </w:p>
    <w:p>
      <w:r>
        <w:rPr>
          <w:b/>
        </w:rPr>
        <w:t xml:space="preserve">Tulos</w:t>
      </w:r>
    </w:p>
    <w:p>
      <w:r>
        <w:t xml:space="preserve">Minkä lasten klassikkokirjan kirjoitti Anna Sewell?</w:t>
      </w:r>
    </w:p>
    <w:p>
      <w:r>
        <w:rPr>
          <w:b/>
        </w:rPr>
        <w:t xml:space="preserve">Tulos</w:t>
      </w:r>
    </w:p>
    <w:p>
      <w:r>
        <w:t xml:space="preserve">Mikä hevonen Anna Sewellin tarinassa aloitti elämänsä nimellä "Darkie" ja vaihtoi myöhemmin nimeä, kun se vaihtoi omistajaa?</w:t>
      </w:r>
    </w:p>
    <w:p>
      <w:r>
        <w:rPr>
          <w:b/>
        </w:rPr>
        <w:t xml:space="preserve">Tulos</w:t>
      </w:r>
    </w:p>
    <w:p>
      <w:r>
        <w:t xml:space="preserve">Minkä kuuluisan romaanin Anna Sewell kirjoitti vuonna 1877 vastalauseena hevosiin kohdistuvalle julmuudelle?</w:t>
      </w:r>
    </w:p>
    <w:p>
      <w:r>
        <w:rPr>
          <w:b/>
        </w:rPr>
        <w:t xml:space="preserve">Esimerkki 7.722</w:t>
      </w:r>
    </w:p>
    <w:p>
      <w:r>
        <w:t xml:space="preserve">anna smashnova</w:t>
      </w:r>
    </w:p>
    <w:p>
      <w:r>
        <w:rPr>
          <w:b/>
        </w:rPr>
        <w:t xml:space="preserve">Tulos</w:t>
      </w:r>
    </w:p>
    <w:p>
      <w:r>
        <w:t xml:space="preserve">Mitä urheilulajia Anna Smashnova pelasi ammattimaisesti vuoteen 2007 asti?</w:t>
      </w:r>
    </w:p>
    <w:p>
      <w:r>
        <w:rPr>
          <w:b/>
        </w:rPr>
        <w:t xml:space="preserve">Esimerkki 7.723</w:t>
      </w:r>
    </w:p>
    <w:p>
      <w:r>
        <w:t xml:space="preserve">anna wing</w:t>
      </w:r>
    </w:p>
    <w:p>
      <w:r>
        <w:rPr>
          <w:b/>
        </w:rPr>
        <w:t xml:space="preserve">Tulos</w:t>
      </w:r>
    </w:p>
    <w:p>
      <w:r>
        <w:t xml:space="preserve">Mikä oli Anna Wingin esittämän hahmon nimi Eastendersissa?</w:t>
      </w:r>
    </w:p>
    <w:p>
      <w:r>
        <w:rPr>
          <w:b/>
        </w:rPr>
        <w:t xml:space="preserve">Esimerkki 7.724</w:t>
      </w:r>
    </w:p>
    <w:p>
      <w:r>
        <w:t xml:space="preserve">Anne Aston</w:t>
      </w:r>
    </w:p>
    <w:p>
      <w:r>
        <w:rPr>
          <w:b/>
        </w:rPr>
        <w:t xml:space="preserve">Tulos</w:t>
      </w:r>
    </w:p>
    <w:p>
      <w:r>
        <w:t xml:space="preserve">Anne Aston oli huimapäinen blondi emäntä missä 1960-luvun tv-peliohjelmassa?</w:t>
      </w:r>
    </w:p>
    <w:p>
      <w:r>
        <w:rPr>
          <w:b/>
        </w:rPr>
        <w:t xml:space="preserve">Esimerkki 7.725</w:t>
      </w:r>
    </w:p>
    <w:p>
      <w:r>
        <w:t xml:space="preserve">Anne Baxter</w:t>
      </w:r>
    </w:p>
    <w:p>
      <w:r>
        <w:rPr>
          <w:b/>
        </w:rPr>
        <w:t xml:space="preserve">Tulos</w:t>
      </w:r>
    </w:p>
    <w:p>
      <w:r>
        <w:t xml:space="preserve">Mistä Bette Davisin ja Anne Baxterin tähdittämästä elokuvasta vuonna 1950 brittinäyttelijä George Sanders voitti parhaan miessivuosan Oscarin?</w:t>
      </w:r>
    </w:p>
    <w:p>
      <w:r>
        <w:rPr>
          <w:b/>
        </w:rPr>
        <w:t xml:space="preserve">Tulos</w:t>
      </w:r>
    </w:p>
    <w:p>
      <w:r>
        <w:t xml:space="preserve">Mikä elokuva, joka saa ensi-iltansa Sarah Siddons Award for Distinguished Achievement -palkinnon vuotuisessa jakotilaisuudessa, keskittyy kahden näyttelijättären, Bette Davisin ja Anne Baxterin näyttelemän näyttelijättären henkilökohtaiseen ristiriitaan?</w:t>
      </w:r>
    </w:p>
    <w:p>
      <w:r>
        <w:rPr>
          <w:b/>
        </w:rPr>
        <w:t xml:space="preserve">Esimerkki 7.726</w:t>
      </w:r>
    </w:p>
    <w:p>
      <w:r>
        <w:t xml:space="preserve">Anne Boleyn</w:t>
      </w:r>
    </w:p>
    <w:p>
      <w:r>
        <w:rPr>
          <w:b/>
        </w:rPr>
        <w:t xml:space="preserve">Tulos</w:t>
      </w:r>
    </w:p>
    <w:p>
      <w:r>
        <w:t xml:space="preserve">Anne Boleyn kruunattiin 1. kesäkuuta 1533, ja hän oli minkä monarkin äiti?</w:t>
      </w:r>
    </w:p>
    <w:p>
      <w:r>
        <w:rPr>
          <w:b/>
        </w:rPr>
        <w:t xml:space="preserve">Tulos</w:t>
      </w:r>
    </w:p>
    <w:p>
      <w:r>
        <w:t xml:space="preserve">Missä Walter Raleigh, Anne Boleyn ja Guy Fawkes vangittiin?</w:t>
      </w:r>
    </w:p>
    <w:p>
      <w:r>
        <w:rPr>
          <w:b/>
        </w:rPr>
        <w:t xml:space="preserve">Esimerkki 7.727</w:t>
      </w:r>
    </w:p>
    <w:p>
      <w:r>
        <w:t xml:space="preserve">Anne Elliot</w:t>
      </w:r>
    </w:p>
    <w:p>
      <w:r>
        <w:rPr>
          <w:b/>
        </w:rPr>
        <w:t xml:space="preserve">Tulos</w:t>
      </w:r>
    </w:p>
    <w:p>
      <w:r>
        <w:t xml:space="preserve">Missä Jane Austenin romaanissa Frederick Wentworth on Anne Elliotin rakastaja?</w:t>
      </w:r>
    </w:p>
    <w:p>
      <w:r>
        <w:rPr>
          <w:b/>
        </w:rPr>
        <w:t xml:space="preserve">Tulos</w:t>
      </w:r>
    </w:p>
    <w:p>
      <w:r>
        <w:t xml:space="preserve">Marianne Dashwood, Fanny Price ja Anne Elliot ovat kenen kirjailijan luomia hahmoja?</w:t>
      </w:r>
    </w:p>
    <w:p>
      <w:r>
        <w:rPr>
          <w:b/>
        </w:rPr>
        <w:t xml:space="preserve">Tulos</w:t>
      </w:r>
    </w:p>
    <w:p>
      <w:r>
        <w:t xml:space="preserve">Kuka kirjailija kirjoitti hahmoista Anne Elliot, Jane Fairfax ja Emma Woodhouse?</w:t>
      </w:r>
    </w:p>
    <w:p>
      <w:r>
        <w:rPr>
          <w:b/>
        </w:rPr>
        <w:t xml:space="preserve">Esimerkki 7.728</w:t>
      </w:r>
    </w:p>
    <w:p>
      <w:r>
        <w:t xml:space="preserve">anne frank</w:t>
      </w:r>
    </w:p>
    <w:p>
      <w:r>
        <w:rPr>
          <w:b/>
        </w:rPr>
        <w:t xml:space="preserve">Tulos</w:t>
      </w:r>
    </w:p>
    <w:p>
      <w:r>
        <w:t xml:space="preserve">Missä Anne Frank kuoli?</w:t>
      </w:r>
    </w:p>
    <w:p>
      <w:r>
        <w:rPr>
          <w:b/>
        </w:rPr>
        <w:t xml:space="preserve">Esimerkki 7.729</w:t>
      </w:r>
    </w:p>
    <w:p>
      <w:r>
        <w:t xml:space="preserve">Anne Frankin talo</w:t>
      </w:r>
    </w:p>
    <w:p>
      <w:r>
        <w:rPr>
          <w:b/>
        </w:rPr>
        <w:t xml:space="preserve">Tulos</w:t>
      </w:r>
    </w:p>
    <w:p>
      <w:r>
        <w:t xml:space="preserve">Missä kaupungissa voit vierailla Anne Frankin talossa?</w:t>
      </w:r>
    </w:p>
    <w:p>
      <w:r>
        <w:rPr>
          <w:b/>
        </w:rPr>
        <w:t xml:space="preserve">Tulos</w:t>
      </w:r>
    </w:p>
    <w:p>
      <w:r>
        <w:t xml:space="preserve">Mistä Euroopan kaupungista löydät Anne Frankin talon?</w:t>
      </w:r>
    </w:p>
    <w:p>
      <w:r>
        <w:rPr>
          <w:b/>
        </w:rPr>
        <w:t xml:space="preserve">Esimerkki 7.730</w:t>
      </w:r>
    </w:p>
    <w:p>
      <w:r>
        <w:t xml:space="preserve">Anne Hyde</w:t>
      </w:r>
    </w:p>
    <w:p>
      <w:r>
        <w:rPr>
          <w:b/>
        </w:rPr>
        <w:t xml:space="preserve">Tulos</w:t>
      </w:r>
    </w:p>
    <w:p>
      <w:r>
        <w:t xml:space="preserve">Minkä brittiläisen kuninkaan vaimoja olivat Anne Hyde ja Maria Modenalainen?</w:t>
      </w:r>
    </w:p>
    <w:p>
      <w:r>
        <w:rPr>
          <w:b/>
        </w:rPr>
        <w:t xml:space="preserve">Esimerkki 7.731</w:t>
      </w:r>
    </w:p>
    <w:p>
      <w:r>
        <w:t xml:space="preserve">Anne Neville</w:t>
      </w:r>
    </w:p>
    <w:p>
      <w:r>
        <w:rPr>
          <w:b/>
        </w:rPr>
        <w:t xml:space="preserve">Tulos</w:t>
      </w:r>
    </w:p>
    <w:p>
      <w:r>
        <w:t xml:space="preserve">Anne Neville oli minkä englantilaisen kuninkaan vaimo?</w:t>
      </w:r>
    </w:p>
    <w:p>
      <w:r>
        <w:rPr>
          <w:b/>
        </w:rPr>
        <w:t xml:space="preserve">Esimerkki 7.732</w:t>
      </w:r>
    </w:p>
    <w:p>
      <w:r>
        <w:t xml:space="preserve">Böömin anne</w:t>
      </w:r>
    </w:p>
    <w:p>
      <w:r>
        <w:rPr>
          <w:b/>
        </w:rPr>
        <w:t xml:space="preserve">Tulos</w:t>
      </w:r>
    </w:p>
    <w:p>
      <w:r>
        <w:t xml:space="preserve">Minkä englantilaisen kuninkaan vaimo oli Böömin Anna?</w:t>
      </w:r>
    </w:p>
    <w:p>
      <w:r>
        <w:rPr>
          <w:b/>
        </w:rPr>
        <w:t xml:space="preserve">Tulos</w:t>
      </w:r>
    </w:p>
    <w:p>
      <w:r>
        <w:t xml:space="preserve">Kuka Englannin kuningas oli naimisissa Böömin Annen kanssa?</w:t>
      </w:r>
    </w:p>
    <w:p>
      <w:r>
        <w:rPr>
          <w:b/>
        </w:rPr>
        <w:t xml:space="preserve">Tulos</w:t>
      </w:r>
    </w:p>
    <w:p>
      <w:r>
        <w:t xml:space="preserve">Kuka Englannin kuningas oli naimisissa Böömin Annen kanssa?</w:t>
      </w:r>
    </w:p>
    <w:p>
      <w:r>
        <w:rPr>
          <w:b/>
        </w:rPr>
        <w:t xml:space="preserve">Esimerkki 7.733</w:t>
      </w:r>
    </w:p>
    <w:p>
      <w:r>
        <w:t xml:space="preserve">tanskalainen Anne</w:t>
      </w:r>
    </w:p>
    <w:p>
      <w:r>
        <w:rPr>
          <w:b/>
        </w:rPr>
        <w:t xml:space="preserve">Tulos</w:t>
      </w:r>
    </w:p>
    <w:p>
      <w:r>
        <w:t xml:space="preserve">Kuka Englannin kuningas oli naimisissa Tanskan Annen kanssa?</w:t>
      </w:r>
    </w:p>
    <w:p>
      <w:r>
        <w:rPr>
          <w:b/>
        </w:rPr>
        <w:t xml:space="preserve">Esimerkki 7.734</w:t>
      </w:r>
    </w:p>
    <w:p>
      <w:r>
        <w:t xml:space="preserve">Anne Riisi</w:t>
      </w:r>
    </w:p>
    <w:p>
      <w:r>
        <w:rPr>
          <w:b/>
        </w:rPr>
        <w:t xml:space="preserve">Tulos</w:t>
      </w:r>
    </w:p>
    <w:p>
      <w:r>
        <w:t xml:space="preserve">Kuka oli Anne Ricen romaanien ainoa lapsivampyyri?</w:t>
      </w:r>
    </w:p>
    <w:p>
      <w:r>
        <w:rPr>
          <w:b/>
        </w:rPr>
        <w:t xml:space="preserve">Esimerkki 7.735</w:t>
      </w:r>
    </w:p>
    <w:p>
      <w:r>
        <w:t xml:space="preserve">Annie, ota aseesi.</w:t>
      </w:r>
    </w:p>
    <w:p>
      <w:r>
        <w:rPr>
          <w:b/>
        </w:rPr>
        <w:t xml:space="preserve">Tulos</w:t>
      </w:r>
    </w:p>
    <w:p>
      <w:r>
        <w:t xml:space="preserve">Kuka amerikkalainen lauluntekijä kirjoitti musiikin ja sanat musikaaliin "Annie get your gun"?</w:t>
      </w:r>
    </w:p>
    <w:p>
      <w:r>
        <w:rPr>
          <w:b/>
        </w:rPr>
        <w:t xml:space="preserve">Tulos</w:t>
      </w:r>
    </w:p>
    <w:p>
      <w:r>
        <w:t xml:space="preserve">Kuka kirjoitti musikaalit Annie get your Gun ja Call Me Madam?</w:t>
      </w:r>
    </w:p>
    <w:p>
      <w:r>
        <w:rPr>
          <w:b/>
        </w:rPr>
        <w:t xml:space="preserve">Esimerkki 7.736</w:t>
      </w:r>
    </w:p>
    <w:p>
      <w:r>
        <w:t xml:space="preserve">Annie Hall</w:t>
      </w:r>
    </w:p>
    <w:p>
      <w:r>
        <w:rPr>
          <w:b/>
        </w:rPr>
        <w:t xml:space="preserve">Tulos</w:t>
      </w:r>
    </w:p>
    <w:p>
      <w:r>
        <w:t xml:space="preserve">Kuka näytteli nimiroolin vuoden 1977 elokuvassa "Annie Hall"?</w:t>
      </w:r>
    </w:p>
    <w:p>
      <w:r>
        <w:rPr>
          <w:b/>
        </w:rPr>
        <w:t xml:space="preserve">Tulos</w:t>
      </w:r>
    </w:p>
    <w:p>
      <w:r>
        <w:t xml:space="preserve">Kuka näytteli nimiroolin Woody Allenin elokuvassa Annie Hall?</w:t>
      </w:r>
    </w:p>
    <w:p>
      <w:r>
        <w:rPr>
          <w:b/>
        </w:rPr>
        <w:t xml:space="preserve">Tulos</w:t>
      </w:r>
    </w:p>
    <w:p>
      <w:r>
        <w:t xml:space="preserve">Kuka voitti parhaan naispääosan Oscarin vuonna 1977 Annie Hall -elokuvan nimiroolista?</w:t>
      </w:r>
    </w:p>
    <w:p>
      <w:r>
        <w:rPr>
          <w:b/>
        </w:rPr>
        <w:t xml:space="preserve">Tulos</w:t>
      </w:r>
    </w:p>
    <w:p>
      <w:r>
        <w:t xml:space="preserve">Kenen ainoa parhaan ohjaajan Oscar-palkinto oli Annie Hallista vuonna 1978?</w:t>
      </w:r>
    </w:p>
    <w:p>
      <w:r>
        <w:rPr>
          <w:b/>
        </w:rPr>
        <w:t xml:space="preserve">Esimerkki 7.737</w:t>
      </w:r>
    </w:p>
    <w:p>
      <w:r>
        <w:t xml:space="preserve">annie leibovitz</w:t>
      </w:r>
    </w:p>
    <w:p>
      <w:r>
        <w:rPr>
          <w:b/>
        </w:rPr>
        <w:t xml:space="preserve">Tulos</w:t>
      </w:r>
    </w:p>
    <w:p>
      <w:r>
        <w:t xml:space="preserve">Mihin alaan yhdistät Annie Leibovitzin nimen?</w:t>
      </w:r>
    </w:p>
    <w:p>
      <w:r>
        <w:rPr>
          <w:b/>
        </w:rPr>
        <w:t xml:space="preserve">Tulos</w:t>
      </w:r>
    </w:p>
    <w:p>
      <w:r>
        <w:t xml:space="preserve">Mikä on maailmankuulun Annie Liebovitzin ammatti?</w:t>
      </w:r>
    </w:p>
    <w:p>
      <w:r>
        <w:rPr>
          <w:b/>
        </w:rPr>
        <w:t xml:space="preserve">Esimerkki 7.738</w:t>
      </w:r>
    </w:p>
    <w:p>
      <w:r>
        <w:t xml:space="preserve">annie oakley</w:t>
      </w:r>
    </w:p>
    <w:p>
      <w:r>
        <w:rPr>
          <w:b/>
        </w:rPr>
        <w:t xml:space="preserve">Tulos</w:t>
      </w:r>
    </w:p>
    <w:p>
      <w:r>
        <w:t xml:space="preserve">Mikä musikaali perustuu Annie Oakleyn elämään?</w:t>
      </w:r>
    </w:p>
    <w:p>
      <w:r>
        <w:rPr>
          <w:b/>
        </w:rPr>
        <w:t xml:space="preserve">Esimerkki 7.739</w:t>
      </w:r>
    </w:p>
    <w:p>
      <w:r>
        <w:t xml:space="preserve">Annie Porter</w:t>
      </w:r>
    </w:p>
    <w:p>
      <w:r>
        <w:rPr>
          <w:b/>
        </w:rPr>
        <w:t xml:space="preserve">Tulos</w:t>
      </w:r>
    </w:p>
    <w:p>
      <w:r>
        <w:t xml:space="preserve">Kuka näytteli Annie Porteria 2 Speed -elokuvissa?</w:t>
      </w:r>
    </w:p>
    <w:p>
      <w:r>
        <w:rPr>
          <w:b/>
        </w:rPr>
        <w:t xml:space="preserve">Esimerkki 7.740</w:t>
      </w:r>
    </w:p>
    <w:p>
      <w:r>
        <w:t xml:space="preserve">Annien laulu</w:t>
      </w:r>
    </w:p>
    <w:p>
      <w:r>
        <w:rPr>
          <w:b/>
        </w:rPr>
        <w:t xml:space="preserve">Tulos</w:t>
      </w:r>
    </w:p>
    <w:p>
      <w:r>
        <w:t xml:space="preserve">Kenellä oli 70-luvulla listaykkönen Annie's Songilla?</w:t>
      </w:r>
    </w:p>
    <w:p>
      <w:r>
        <w:rPr>
          <w:b/>
        </w:rPr>
        <w:t xml:space="preserve">Tulos</w:t>
      </w:r>
    </w:p>
    <w:p>
      <w:r>
        <w:t xml:space="preserve">Kenen listahitteihin kuuluivat Annie`s Song ja Rocky Mountain High?</w:t>
      </w:r>
    </w:p>
    <w:p>
      <w:r>
        <w:rPr>
          <w:b/>
        </w:rPr>
        <w:t xml:space="preserve">Esimerkki 7.741</w:t>
      </w:r>
    </w:p>
    <w:p>
      <w:r>
        <w:t xml:space="preserve">annie wilkes</w:t>
      </w:r>
    </w:p>
    <w:p>
      <w:r>
        <w:rPr>
          <w:b/>
        </w:rPr>
        <w:t xml:space="preserve">Tulos</w:t>
      </w:r>
    </w:p>
    <w:p>
      <w:r>
        <w:t xml:space="preserve">Kuka näytteli Annie Wilkesiä vuoden 1990 elokuvassa `Misery`?</w:t>
      </w:r>
    </w:p>
    <w:p>
      <w:r>
        <w:rPr>
          <w:b/>
        </w:rPr>
        <w:t xml:space="preserve">Tulos</w:t>
      </w:r>
    </w:p>
    <w:p>
      <w:r>
        <w:t xml:space="preserve">Missä elokuvassa psykopaatti Annie Wilkes käyttää lekaa kauhistuttavasti?</w:t>
      </w:r>
    </w:p>
    <w:p>
      <w:r>
        <w:rPr>
          <w:b/>
        </w:rPr>
        <w:t xml:space="preserve">Tulos</w:t>
      </w:r>
    </w:p>
    <w:p>
      <w:r>
        <w:t xml:space="preserve">Missä vuonna 1990 valmistuneessa elokuvassa kirjailija Paul Sheldon joutuu Annie Wilkes -nimisen naisen pelastamaksi ja kiduttamaksi?</w:t>
      </w:r>
    </w:p>
    <w:p>
      <w:r>
        <w:rPr>
          <w:b/>
        </w:rPr>
        <w:t xml:space="preserve">Esimerkki 7.742</w:t>
      </w:r>
    </w:p>
    <w:p>
      <w:r>
        <w:t xml:space="preserve">ilmoitus</w:t>
      </w:r>
    </w:p>
    <w:p>
      <w:r>
        <w:rPr>
          <w:b/>
        </w:rPr>
        <w:t xml:space="preserve">Tulos</w:t>
      </w:r>
    </w:p>
    <w:p>
      <w:r>
        <w:t xml:space="preserve">Lady Day (Marianpäivän juhla) on minä päivänä?</w:t>
      </w:r>
    </w:p>
    <w:p>
      <w:r>
        <w:rPr>
          <w:b/>
        </w:rPr>
        <w:t xml:space="preserve">Tulos</w:t>
      </w:r>
    </w:p>
    <w:p>
      <w:r>
        <w:t xml:space="preserve">Mikä päivä kristillisessä kalenterissa on Marian ilmestyspäivä tai naistenpäivä?</w:t>
      </w:r>
    </w:p>
    <w:p>
      <w:r>
        <w:rPr>
          <w:b/>
        </w:rPr>
        <w:t xml:space="preserve">Esimerkki 7.743</w:t>
      </w:r>
    </w:p>
    <w:p>
      <w:r>
        <w:t xml:space="preserve">anosmia</w:t>
      </w:r>
    </w:p>
    <w:p>
      <w:r>
        <w:rPr>
          <w:b/>
        </w:rPr>
        <w:t xml:space="preserve">Tulos</w:t>
      </w:r>
    </w:p>
    <w:p>
      <w:r>
        <w:t xml:space="preserve">Anosmia on minkä aistin puute ihmisellä?</w:t>
      </w:r>
    </w:p>
    <w:p>
      <w:r>
        <w:rPr>
          <w:b/>
        </w:rPr>
        <w:t xml:space="preserve">Esimerkki 7.744</w:t>
      </w:r>
    </w:p>
    <w:p>
      <w:r>
        <w:t xml:space="preserve">toinen päivä paratiisissa</w:t>
      </w:r>
    </w:p>
    <w:p>
      <w:r>
        <w:rPr>
          <w:b/>
        </w:rPr>
        <w:t xml:space="preserve">Tulos</w:t>
      </w:r>
    </w:p>
    <w:p>
      <w:r>
        <w:t xml:space="preserve">Kuka sooloartisti voitti vuoden 1990 Grammyn kappaleesta Another Day in Paradise?</w:t>
      </w:r>
    </w:p>
    <w:p>
      <w:r>
        <w:rPr>
          <w:b/>
        </w:rPr>
        <w:t xml:space="preserve">Esimerkki 7.745</w:t>
      </w:r>
    </w:p>
    <w:p>
      <w:r>
        <w:t xml:space="preserve">toinen matkalaukku toisessa salissa</w:t>
      </w:r>
    </w:p>
    <w:p>
      <w:r>
        <w:rPr>
          <w:b/>
        </w:rPr>
        <w:t xml:space="preserve">Tulos</w:t>
      </w:r>
    </w:p>
    <w:p>
      <w:r>
        <w:t xml:space="preserve">Another Suitcase In Another Hall on kappale mistä musikaalista?</w:t>
      </w:r>
    </w:p>
    <w:p>
      <w:r>
        <w:rPr>
          <w:b/>
        </w:rPr>
        <w:t xml:space="preserve">Tulos</w:t>
      </w:r>
    </w:p>
    <w:p>
      <w:r>
        <w:t xml:space="preserve">Missä musikaalissa on kappaleet "Another Suitcase In Another Hall" ja "Oh What A Circus"?</w:t>
      </w:r>
    </w:p>
    <w:p>
      <w:r>
        <w:rPr>
          <w:b/>
        </w:rPr>
        <w:t xml:space="preserve">Esimerkki 7.746</w:t>
      </w:r>
    </w:p>
    <w:p>
      <w:r>
        <w:t xml:space="preserve">anouk aimee</w:t>
      </w:r>
    </w:p>
    <w:p>
      <w:r>
        <w:rPr>
          <w:b/>
        </w:rPr>
        <w:t xml:space="preserve">Tulos</w:t>
      </w:r>
    </w:p>
    <w:p>
      <w:r>
        <w:t xml:space="preserve">Kuka kuuluisa brittinäyttelijä on/oli naimisissa Anouk Aimeen kanssa?</w:t>
      </w:r>
    </w:p>
    <w:p>
      <w:r>
        <w:rPr>
          <w:b/>
        </w:rPr>
        <w:t xml:space="preserve">Esimerkki 7.747</w:t>
      </w:r>
    </w:p>
    <w:p>
      <w:r>
        <w:t xml:space="preserve">ansel adams</w:t>
      </w:r>
    </w:p>
    <w:p>
      <w:r>
        <w:rPr>
          <w:b/>
        </w:rPr>
        <w:t xml:space="preserve">Tulos</w:t>
      </w:r>
    </w:p>
    <w:p>
      <w:r>
        <w:t xml:space="preserve">Mihin taidemuotoon yhdistät Ansel Adamsin ja Robert Mapplethorpen?</w:t>
      </w:r>
    </w:p>
    <w:p>
      <w:r>
        <w:rPr>
          <w:b/>
        </w:rPr>
        <w:t xml:space="preserve">Esimerkki 7.748</w:t>
      </w:r>
    </w:p>
    <w:p>
      <w:r>
        <w:t xml:space="preserve">ansell collins</w:t>
      </w:r>
    </w:p>
    <w:p>
      <w:r>
        <w:rPr>
          <w:b/>
        </w:rPr>
        <w:t xml:space="preserve">Tulos</w:t>
      </w:r>
    </w:p>
    <w:p>
      <w:r>
        <w:t xml:space="preserve">Dave ja Ansell Collinsilla oli Iso-Britanniassa nro 1 -hitti millä kappaleella?</w:t>
      </w:r>
    </w:p>
    <w:p>
      <w:r>
        <w:rPr>
          <w:b/>
        </w:rPr>
        <w:t xml:space="preserve">Esimerkki 7.749</w:t>
      </w:r>
    </w:p>
    <w:p>
      <w:r>
        <w:t xml:space="preserve">antananarivo</w:t>
      </w:r>
    </w:p>
    <w:p>
      <w:r>
        <w:rPr>
          <w:b/>
        </w:rPr>
        <w:t xml:space="preserve">Tulos</w:t>
      </w:r>
    </w:p>
    <w:p>
      <w:r>
        <w:t xml:space="preserve">Antanananarivo on minkä maan pääkaupunki?</w:t>
      </w:r>
    </w:p>
    <w:p>
      <w:r>
        <w:rPr>
          <w:b/>
        </w:rPr>
        <w:t xml:space="preserve">Tulos</w:t>
      </w:r>
    </w:p>
    <w:p>
      <w:r>
        <w:t xml:space="preserve">Minkä maan pääkaupunki on Antananarivo?</w:t>
      </w:r>
    </w:p>
    <w:p>
      <w:r>
        <w:rPr>
          <w:b/>
        </w:rPr>
        <w:t xml:space="preserve">Esimerkki 7.750</w:t>
      </w:r>
    </w:p>
    <w:p>
      <w:r>
        <w:t xml:space="preserve">Antares</w:t>
      </w:r>
    </w:p>
    <w:p>
      <w:r>
        <w:rPr>
          <w:b/>
        </w:rPr>
        <w:t xml:space="preserve">Tulos</w:t>
      </w:r>
    </w:p>
    <w:p>
      <w:r>
        <w:t xml:space="preserve">Missä eläinradan tähdistössä on kirkas tähti Antares?</w:t>
      </w:r>
    </w:p>
    <w:p>
      <w:r>
        <w:rPr>
          <w:b/>
        </w:rPr>
        <w:t xml:space="preserve">Tulos</w:t>
      </w:r>
    </w:p>
    <w:p>
      <w:r>
        <w:t xml:space="preserve">Missä tähtikuviossa Antares-tähti on?</w:t>
      </w:r>
    </w:p>
    <w:p>
      <w:r>
        <w:rPr>
          <w:b/>
        </w:rPr>
        <w:t xml:space="preserve">Esimerkki 7.751</w:t>
      </w:r>
    </w:p>
    <w:p>
      <w:r>
        <w:t xml:space="preserve">Anthony</w:t>
      </w:r>
    </w:p>
    <w:p>
      <w:r>
        <w:rPr>
          <w:b/>
        </w:rPr>
        <w:t xml:space="preserve">Tulos</w:t>
      </w:r>
    </w:p>
    <w:p>
      <w:r>
        <w:t xml:space="preserve">Missä Yhdysvaltain osavaltiossa sijaitseva Anthonyn kaupunki tunnettiin "maailman karkausvuoden pääkaupunkina"?</w:t>
      </w:r>
    </w:p>
    <w:p>
      <w:r>
        <w:rPr>
          <w:b/>
        </w:rPr>
        <w:t xml:space="preserve">Esimerkki 7.752</w:t>
      </w:r>
    </w:p>
    <w:p>
      <w:r>
        <w:t xml:space="preserve">anthony bourdain</w:t>
      </w:r>
    </w:p>
    <w:p>
      <w:r>
        <w:rPr>
          <w:b/>
        </w:rPr>
        <w:t xml:space="preserve">Tulos</w:t>
      </w:r>
    </w:p>
    <w:p>
      <w:r>
        <w:t xml:space="preserve">Anthony Bourdain on kuuluisa mistä ammatista?</w:t>
      </w:r>
    </w:p>
    <w:p>
      <w:r>
        <w:rPr>
          <w:b/>
        </w:rPr>
        <w:t xml:space="preserve">Esimerkki 7.753</w:t>
      </w:r>
    </w:p>
    <w:p>
      <w:r>
        <w:t xml:space="preserve">anthony buckeridge</w:t>
      </w:r>
    </w:p>
    <w:p>
      <w:r>
        <w:rPr>
          <w:b/>
        </w:rPr>
        <w:t xml:space="preserve">Tulos</w:t>
      </w:r>
    </w:p>
    <w:p>
      <w:r>
        <w:t xml:space="preserve">Kuka Anthony Buckeridgen luoma koulupoika kävi Linbury Courtin koulua?</w:t>
      </w:r>
    </w:p>
    <w:p>
      <w:r>
        <w:rPr>
          <w:b/>
        </w:rPr>
        <w:t xml:space="preserve">Esimerkki 7.754</w:t>
      </w:r>
    </w:p>
    <w:p>
      <w:r>
        <w:t xml:space="preserve">Anthony Burgess</w:t>
      </w:r>
    </w:p>
    <w:p>
      <w:r>
        <w:rPr>
          <w:b/>
        </w:rPr>
        <w:t xml:space="preserve">Tulos</w:t>
      </w:r>
    </w:p>
    <w:p>
      <w:r>
        <w:t xml:space="preserve">Mistä Anthony Burgessin vuonna 1962 kirjoittamasta kirjasta tehtiin myöhemmin Stanley Kubrickin ohjaama elokuva?</w:t>
      </w:r>
    </w:p>
    <w:p>
      <w:r>
        <w:rPr>
          <w:b/>
        </w:rPr>
        <w:t xml:space="preserve">Esimerkki 7.755</w:t>
      </w:r>
    </w:p>
    <w:p>
      <w:r>
        <w:t xml:space="preserve">anthony e. pratt</w:t>
      </w:r>
    </w:p>
    <w:p>
      <w:r>
        <w:rPr>
          <w:b/>
        </w:rPr>
        <w:t xml:space="preserve">Tulos</w:t>
      </w:r>
    </w:p>
    <w:p>
      <w:r>
        <w:t xml:space="preserve">Mikä on Anthony E. Prattin kehittämän ja alun perin vuonna 1949 julkaistun mysteeri- ja rikoskirjallisuuden lautapelin nimi Englannissa?</w:t>
      </w:r>
    </w:p>
    <w:p>
      <w:r>
        <w:rPr>
          <w:b/>
        </w:rPr>
        <w:t xml:space="preserve">Tulos</w:t>
      </w:r>
    </w:p>
    <w:p>
      <w:r>
        <w:t xml:space="preserve">Minkä lautapelin keksi osa-aikainen pelle Anthony E. Pratt?</w:t>
      </w:r>
    </w:p>
    <w:p>
      <w:r>
        <w:rPr>
          <w:b/>
        </w:rPr>
        <w:t xml:space="preserve">Esimerkki 7.756</w:t>
      </w:r>
    </w:p>
    <w:p>
      <w:r>
        <w:t xml:space="preserve">Anthony Head</w:t>
      </w:r>
    </w:p>
    <w:p>
      <w:r>
        <w:rPr>
          <w:b/>
        </w:rPr>
        <w:t xml:space="preserve">Tulos</w:t>
      </w:r>
    </w:p>
    <w:p>
      <w:r>
        <w:t xml:space="preserve">Missä tv-sarjassa Anthony Head näyttelee Uther Pendragonia?</w:t>
      </w:r>
    </w:p>
    <w:p>
      <w:r>
        <w:rPr>
          <w:b/>
        </w:rPr>
        <w:t xml:space="preserve">Esimerkki 7.757</w:t>
      </w:r>
    </w:p>
    <w:p>
      <w:r>
        <w:t xml:space="preserve">Anthony Hopkins</w:t>
      </w:r>
    </w:p>
    <w:p>
      <w:r>
        <w:rPr>
          <w:b/>
        </w:rPr>
        <w:t xml:space="preserve">Tulos</w:t>
      </w:r>
    </w:p>
    <w:p>
      <w:r>
        <w:t xml:space="preserve">Mikä on Kazuo Ishiguron vuonna 1989 Booker-palkinnon voittaneen romaanin nimi, josta tehtiin vuonna 1993 samanniminen elokuva Anthony Hopkinsin ja Emma Thompsonin pääosissa?</w:t>
      </w:r>
    </w:p>
    <w:p>
      <w:r>
        <w:rPr>
          <w:b/>
        </w:rPr>
        <w:t xml:space="preserve">Tulos</w:t>
      </w:r>
    </w:p>
    <w:p>
      <w:r>
        <w:t xml:space="preserve">Frank Langella ja Anthony Hopkins ovat molemmat näytelleet mitä historiallista hahmoa?</w:t>
      </w:r>
    </w:p>
    <w:p>
      <w:r>
        <w:rPr>
          <w:b/>
        </w:rPr>
        <w:t xml:space="preserve">Tulos</w:t>
      </w:r>
    </w:p>
    <w:p>
      <w:r>
        <w:t xml:space="preserve">Missä vuoden 1995 Oscar-ehdokkuuden saaneessa elokuvassa Anthony Hopkins näytteli Yhdysvaltain presidenttiä. Muita rooleja näyttelivät Ed Harris, E.G. Marshall ja David Hyde Pierce?</w:t>
      </w:r>
    </w:p>
    <w:p>
      <w:r>
        <w:rPr>
          <w:b/>
        </w:rPr>
        <w:t xml:space="preserve">Tulos</w:t>
      </w:r>
    </w:p>
    <w:p>
      <w:r>
        <w:t xml:space="preserve">Ketä Yhdysvaltain presidenttiä Anthony Hopkins näytteli elokuvassa, jonka nimi oli yksinkertaisesti hänen nimensä?</w:t>
      </w:r>
    </w:p>
    <w:p>
      <w:r>
        <w:rPr>
          <w:b/>
        </w:rPr>
        <w:t xml:space="preserve">Tulos</w:t>
      </w:r>
    </w:p>
    <w:p>
      <w:r>
        <w:t xml:space="preserve">Anthony Hopkins ja Emma Thompson näyttelevät päähovimestaria ja taloudenhoitajaa vuoden 1993 elokuvassa?</w:t>
      </w:r>
    </w:p>
    <w:p>
      <w:r>
        <w:rPr>
          <w:b/>
        </w:rPr>
        <w:t xml:space="preserve">Esimerkki 7.758</w:t>
      </w:r>
    </w:p>
    <w:p>
      <w:r>
        <w:t xml:space="preserve">Anthony Horowitz</w:t>
      </w:r>
    </w:p>
    <w:p>
      <w:r>
        <w:rPr>
          <w:b/>
        </w:rPr>
        <w:t xml:space="preserve">Tulos</w:t>
      </w:r>
    </w:p>
    <w:p>
      <w:r>
        <w:t xml:space="preserve">Myrskynmurtaja on ensimmäinen Anthony Horowitzin romaanisarjassa, joka kertoo mistä teini-ikäisestä vakoojasta?</w:t>
      </w:r>
    </w:p>
    <w:p>
      <w:r>
        <w:rPr>
          <w:b/>
        </w:rPr>
        <w:t xml:space="preserve">Esimerkki 7.759</w:t>
      </w:r>
    </w:p>
    <w:p>
      <w:r>
        <w:t xml:space="preserve">Anthony Kiedis</w:t>
      </w:r>
    </w:p>
    <w:p>
      <w:r>
        <w:rPr>
          <w:b/>
        </w:rPr>
        <w:t xml:space="preserve">Tulos</w:t>
      </w:r>
    </w:p>
    <w:p>
      <w:r>
        <w:t xml:space="preserve">Anthony Kiedis on minkä yhdysvaltalaisen vaihtoehtorock-yhtyeen laulaja?</w:t>
      </w:r>
    </w:p>
    <w:p>
      <w:r>
        <w:rPr>
          <w:b/>
        </w:rPr>
        <w:t xml:space="preserve">Tulos</w:t>
      </w:r>
    </w:p>
    <w:p>
      <w:r>
        <w:t xml:space="preserve">Minkä yhdysvaltalaisen rockyhtyeen perustajajäsen ja laulaja Anthony Kiedis on?</w:t>
      </w:r>
    </w:p>
    <w:p>
      <w:r>
        <w:rPr>
          <w:b/>
        </w:rPr>
        <w:t xml:space="preserve">Esimerkki 7.760</w:t>
      </w:r>
    </w:p>
    <w:p>
      <w:r>
        <w:t xml:space="preserve">anthony minghella</w:t>
      </w:r>
    </w:p>
    <w:p>
      <w:r>
        <w:rPr>
          <w:b/>
        </w:rPr>
        <w:t xml:space="preserve">Tulos</w:t>
      </w:r>
    </w:p>
    <w:p>
      <w:r>
        <w:t xml:space="preserve">Mikä Ralph Fiennesin tähdittämä elokuva voitti Anthony Minghellalle Oscarin?</w:t>
      </w:r>
    </w:p>
    <w:p>
      <w:r>
        <w:rPr>
          <w:b/>
        </w:rPr>
        <w:t xml:space="preserve">Esimerkki 7.761</w:t>
      </w:r>
    </w:p>
    <w:p>
      <w:r>
        <w:t xml:space="preserve">Anthony Perkins</w:t>
      </w:r>
    </w:p>
    <w:p>
      <w:r>
        <w:rPr>
          <w:b/>
        </w:rPr>
        <w:t xml:space="preserve">Tulos</w:t>
      </w:r>
    </w:p>
    <w:p>
      <w:r>
        <w:t xml:space="preserve">Nimeä Anthony Perkinsin esittämä hahmo Hitchcockin elokuvassa Psycho vuodelta 1960?</w:t>
      </w:r>
    </w:p>
    <w:p>
      <w:r>
        <w:rPr>
          <w:b/>
        </w:rPr>
        <w:t xml:space="preserve">Esimerkki 7.762</w:t>
      </w:r>
    </w:p>
    <w:p>
      <w:r>
        <w:t xml:space="preserve">Anthony Quinn</w:t>
      </w:r>
    </w:p>
    <w:p>
      <w:r>
        <w:rPr>
          <w:b/>
        </w:rPr>
        <w:t xml:space="preserve">Tulos</w:t>
      </w:r>
    </w:p>
    <w:p>
      <w:r>
        <w:t xml:space="preserve">Missä vuonna 1943 valmistuneessa elokuvassa lynkataan kolme murhasta epäiltyä (joita näyttelevät Dana Andrews, Anthony Quinn ja Francis Ford) mafian toimesta (joita näyttelevät muun muassa Frank Conroy, Marc Lawrence ja Jane Darwell)?</w:t>
      </w:r>
    </w:p>
    <w:p>
      <w:r>
        <w:rPr>
          <w:b/>
        </w:rPr>
        <w:t xml:space="preserve">Esimerkki 7.763</w:t>
      </w:r>
    </w:p>
    <w:p>
      <w:r>
        <w:t xml:space="preserve">Anthony Trollope</w:t>
      </w:r>
    </w:p>
    <w:p>
      <w:r>
        <w:rPr>
          <w:b/>
        </w:rPr>
        <w:t xml:space="preserve">Tulos</w:t>
      </w:r>
    </w:p>
    <w:p>
      <w:r>
        <w:t xml:space="preserve">Minkä Anthony Trollopen romaanin päähenkilö on Septimus Harding?</w:t>
      </w:r>
    </w:p>
    <w:p>
      <w:r>
        <w:rPr>
          <w:b/>
        </w:rPr>
        <w:t xml:space="preserve">Esimerkki 7.764</w:t>
      </w:r>
    </w:p>
    <w:p>
      <w:r>
        <w:t xml:space="preserve">antrasiitti</w:t>
      </w:r>
    </w:p>
    <w:p>
      <w:r>
        <w:rPr>
          <w:b/>
        </w:rPr>
        <w:t xml:space="preserve">Tulos</w:t>
      </w:r>
    </w:p>
    <w:p>
      <w:r>
        <w:t xml:space="preserve">Minkälainen on antrasiitti?</w:t>
      </w:r>
    </w:p>
    <w:p>
      <w:r>
        <w:rPr>
          <w:b/>
        </w:rPr>
        <w:t xml:space="preserve">Tulos</w:t>
      </w:r>
    </w:p>
    <w:p>
      <w:r>
        <w:t xml:space="preserve">Bitumipitoinen ja antrasiitti ovat mitä lajeja?</w:t>
      </w:r>
    </w:p>
    <w:p>
      <w:r>
        <w:rPr>
          <w:b/>
        </w:rPr>
        <w:t xml:space="preserve">Esimerkki 7.765</w:t>
      </w:r>
    </w:p>
    <w:p>
      <w:r>
        <w:t xml:space="preserve">antietamin taistelu</w:t>
      </w:r>
    </w:p>
    <w:p>
      <w:r>
        <w:rPr>
          <w:b/>
        </w:rPr>
        <w:t xml:space="preserve">Tulos</w:t>
      </w:r>
    </w:p>
    <w:p>
      <w:r>
        <w:t xml:space="preserve">Antietam ja Fredericksburg olivat korkean tappion taisteluita missä sodassa?</w:t>
      </w:r>
    </w:p>
    <w:p>
      <w:r>
        <w:rPr>
          <w:b/>
        </w:rPr>
        <w:t xml:space="preserve">Tulos</w:t>
      </w:r>
    </w:p>
    <w:p>
      <w:r>
        <w:t xml:space="preserve">Missä konfliktissa nämä kolme taistelua, Memphis, Antietam ja Fredericksburg, käytiin?</w:t>
      </w:r>
    </w:p>
    <w:p>
      <w:r>
        <w:rPr>
          <w:b/>
        </w:rPr>
        <w:t xml:space="preserve">Tulos</w:t>
      </w:r>
    </w:p>
    <w:p>
      <w:r>
        <w:t xml:space="preserve">Missä sodassa Antietamin taistelu käytiin?</w:t>
      </w:r>
    </w:p>
    <w:p>
      <w:r>
        <w:rPr>
          <w:b/>
        </w:rPr>
        <w:t xml:space="preserve">Tulos</w:t>
      </w:r>
    </w:p>
    <w:p>
      <w:r>
        <w:t xml:space="preserve">Antietamin taistelu käytiin minkä sodan aikana?</w:t>
      </w:r>
    </w:p>
    <w:p>
      <w:r>
        <w:rPr>
          <w:b/>
        </w:rPr>
        <w:t xml:space="preserve">Esimerkki 7.766</w:t>
      </w:r>
    </w:p>
    <w:p>
      <w:r>
        <w:t xml:space="preserve">Antigone</w:t>
      </w:r>
    </w:p>
    <w:p>
      <w:r>
        <w:rPr>
          <w:b/>
        </w:rPr>
        <w:t xml:space="preserve">Tulos</w:t>
      </w:r>
    </w:p>
    <w:p>
      <w:r>
        <w:t xml:space="preserve">Kuka kirjoitti näytelmät Oidipus Rex, Antigone ja Elektra?</w:t>
      </w:r>
    </w:p>
    <w:p>
      <w:r>
        <w:rPr>
          <w:b/>
        </w:rPr>
        <w:t xml:space="preserve">Esimerkki 7.767</w:t>
      </w:r>
    </w:p>
    <w:p>
      <w:r>
        <w:t xml:space="preserve">antigonus</w:t>
      </w:r>
    </w:p>
    <w:p>
      <w:r>
        <w:rPr>
          <w:b/>
        </w:rPr>
        <w:t xml:space="preserve">Tulos</w:t>
      </w:r>
    </w:p>
    <w:p>
      <w:r>
        <w:t xml:space="preserve">Antigonus on hahmo missä Shakespearen näytelmässä?</w:t>
      </w:r>
    </w:p>
    <w:p>
      <w:r>
        <w:rPr>
          <w:b/>
        </w:rPr>
        <w:t xml:space="preserve">Tulos</w:t>
      </w:r>
    </w:p>
    <w:p>
      <w:r>
        <w:t xml:space="preserve">Missä Shakespearen näytelmässä hahmo Antigonus poistuu karhun jahtaamana?</w:t>
      </w:r>
    </w:p>
    <w:p>
      <w:r>
        <w:rPr>
          <w:b/>
        </w:rPr>
        <w:t xml:space="preserve">Esimerkki 7.768</w:t>
      </w:r>
    </w:p>
    <w:p>
      <w:r>
        <w:t xml:space="preserve">antigua ja barbuda</w:t>
      </w:r>
    </w:p>
    <w:p>
      <w:r>
        <w:rPr>
          <w:b/>
        </w:rPr>
        <w:t xml:space="preserve">Tulos</w:t>
      </w:r>
    </w:p>
    <w:p>
      <w:r>
        <w:t xml:space="preserve">Minkä nimen jakavat Newfoundlandin pääkaupunki ja Antigua ja Barbudan pääkaupunki?</w:t>
      </w:r>
    </w:p>
    <w:p>
      <w:r>
        <w:rPr>
          <w:b/>
        </w:rPr>
        <w:t xml:space="preserve">Esimerkki 7.769</w:t>
      </w:r>
    </w:p>
    <w:p>
      <w:r>
        <w:t xml:space="preserve">antimoni</w:t>
      </w:r>
    </w:p>
    <w:p>
      <w:r>
        <w:rPr>
          <w:b/>
        </w:rPr>
        <w:t xml:space="preserve">Tulos</w:t>
      </w:r>
    </w:p>
    <w:p>
      <w:r>
        <w:t xml:space="preserve">Kemiallinen alkuaine antimoni esiintyy luonnossa pääasiassa minkä sulfiittimineraalin muodossa?</w:t>
      </w:r>
    </w:p>
    <w:p>
      <w:r>
        <w:rPr>
          <w:b/>
        </w:rPr>
        <w:t xml:space="preserve">Tulos</w:t>
      </w:r>
    </w:p>
    <w:p>
      <w:r>
        <w:t xml:space="preserve">Booria, piitä, germaniumia, arseenia, antimonia ja telluuria pidetään yleisesti kuutena kemiallisena alkuaineena?</w:t>
      </w:r>
    </w:p>
    <w:p>
      <w:r>
        <w:rPr>
          <w:b/>
        </w:rPr>
        <w:t xml:space="preserve">Esimerkki 7.770</w:t>
      </w:r>
    </w:p>
    <w:p>
      <w:r>
        <w:t xml:space="preserve">antiikki roadshow</w:t>
      </w:r>
    </w:p>
    <w:p>
      <w:r>
        <w:rPr>
          <w:b/>
        </w:rPr>
        <w:t xml:space="preserve">Tulos</w:t>
      </w:r>
    </w:p>
    <w:p>
      <w:r>
        <w:t xml:space="preserve">Kenestä tuli Yhdistyneen kuningaskunnan Antiques Roadshow -ohjelman juontaja vuonna 2008?</w:t>
      </w:r>
    </w:p>
    <w:p>
      <w:r>
        <w:rPr>
          <w:b/>
        </w:rPr>
        <w:t xml:space="preserve">Esimerkki 7.771</w:t>
      </w:r>
    </w:p>
    <w:p>
      <w:r>
        <w:t xml:space="preserve">antofagasta</w:t>
      </w:r>
    </w:p>
    <w:p>
      <w:r>
        <w:rPr>
          <w:b/>
        </w:rPr>
        <w:t xml:space="preserve">Tulos</w:t>
      </w:r>
    </w:p>
    <w:p>
      <w:r>
        <w:t xml:space="preserve">Minkä maan Antofagastan alue on maailman vähiten sateinen alue (alle 0,2 mm vuodessa)?</w:t>
      </w:r>
    </w:p>
    <w:p>
      <w:r>
        <w:rPr>
          <w:b/>
        </w:rPr>
        <w:t xml:space="preserve">Esimerkki 7.772</w:t>
      </w:r>
    </w:p>
    <w:p>
      <w:r>
        <w:t xml:space="preserve">antoine de caunes</w:t>
      </w:r>
    </w:p>
    <w:p>
      <w:r>
        <w:rPr>
          <w:b/>
        </w:rPr>
        <w:t xml:space="preserve">Tulos</w:t>
      </w:r>
    </w:p>
    <w:p>
      <w:r>
        <w:t xml:space="preserve">Channel 4 on hiljattain ilmoittanut, että se aikoo esittää EU-kansanäänestyksen yhteydessä Antoine de Caunesin ja Jean-Paul Gaultierin esittelemän erikoisohjelman, joka ei ole ollut lähetyksessä vuodesta 2007?</w:t>
      </w:r>
    </w:p>
    <w:p>
      <w:r>
        <w:rPr>
          <w:b/>
        </w:rPr>
        <w:t xml:space="preserve">Esimerkki 7.773</w:t>
      </w:r>
    </w:p>
    <w:p>
      <w:r>
        <w:t xml:space="preserve">antoine doinel</w:t>
      </w:r>
    </w:p>
    <w:p>
      <w:r>
        <w:rPr>
          <w:b/>
        </w:rPr>
        <w:t xml:space="preserve">Tulos</w:t>
      </w:r>
    </w:p>
    <w:p>
      <w:r>
        <w:t xml:space="preserve">Minkä vuoden 1959 ranskalaisen klassikkoelokuvan nimi, joka kertoo Antoine Doinel -nimisen ongelmanuoren elämästä, viittaa ilmaisuun "faire les quatre cents coups", joka tarkoittaa "nostaa helvetti pystyyn"?</w:t>
      </w:r>
    </w:p>
    <w:p>
      <w:r>
        <w:rPr>
          <w:b/>
        </w:rPr>
        <w:t xml:space="preserve">Esimerkki 7.774</w:t>
      </w:r>
    </w:p>
    <w:p>
      <w:r>
        <w:t xml:space="preserve">antoine fuqua</w:t>
      </w:r>
    </w:p>
    <w:p>
      <w:r>
        <w:rPr>
          <w:b/>
        </w:rPr>
        <w:t xml:space="preserve">Tulos</w:t>
      </w:r>
    </w:p>
    <w:p>
      <w:r>
        <w:t xml:space="preserve">Clive Owen näytteli nimiroolin Antoine Fuquan ohjaamassa ja David Franzonin käsikirjoittamassa elokuvassa vuodelta 2004, jossa näyttelivät Ioan Gruffudd, Keira Knightley ja Ivano Marescotti?</w:t>
      </w:r>
    </w:p>
    <w:p>
      <w:r>
        <w:rPr>
          <w:b/>
        </w:rPr>
        <w:t xml:space="preserve">Esimerkki 7.775</w:t>
      </w:r>
    </w:p>
    <w:p>
      <w:r>
        <w:t xml:space="preserve">antonio</w:t>
      </w:r>
    </w:p>
    <w:p>
      <w:r>
        <w:rPr>
          <w:b/>
        </w:rPr>
        <w:t xml:space="preserve">Tulos</w:t>
      </w:r>
    </w:p>
    <w:p>
      <w:r>
        <w:t xml:space="preserve">Missä maassa Antonio Vivaldi syntyi?</w:t>
      </w:r>
    </w:p>
    <w:p>
      <w:r>
        <w:rPr>
          <w:b/>
        </w:rPr>
        <w:t xml:space="preserve">Tulos</w:t>
      </w:r>
    </w:p>
    <w:p>
      <w:r>
        <w:t xml:space="preserve">Missä Shakespearen näytelmässä Antonio on Bassanion tärkeä hyvä ystävä?</w:t>
      </w:r>
    </w:p>
    <w:p>
      <w:r>
        <w:rPr>
          <w:b/>
        </w:rPr>
        <w:t xml:space="preserve">Esimerkki 7.776</w:t>
      </w:r>
    </w:p>
    <w:p>
      <w:r>
        <w:t xml:space="preserve">antonio banderas</w:t>
      </w:r>
    </w:p>
    <w:p>
      <w:r>
        <w:rPr>
          <w:b/>
        </w:rPr>
        <w:t xml:space="preserve">Tulos</w:t>
      </w:r>
    </w:p>
    <w:p>
      <w:r>
        <w:t xml:space="preserve">Kuka meni vuonna 1996 naimisiin Antonio Banderasin kanssa, joka oli hänen toinen näyttelijänsä elokuvassa Too Much?</w:t>
      </w:r>
    </w:p>
    <w:p>
      <w:r>
        <w:rPr>
          <w:b/>
        </w:rPr>
        <w:t xml:space="preserve">Tulos</w:t>
      </w:r>
    </w:p>
    <w:p>
      <w:r>
        <w:t xml:space="preserve">Minkä satuhahmon espanjalainen näyttelijä Antonio Banderas äänesti Shrekin jatko-osissa ?</w:t>
      </w:r>
    </w:p>
    <w:p>
      <w:r>
        <w:rPr>
          <w:b/>
        </w:rPr>
        <w:t xml:space="preserve">Esimerkki 7.777</w:t>
      </w:r>
    </w:p>
    <w:p>
      <w:r>
        <w:t xml:space="preserve">Tony Montana</w:t>
      </w:r>
    </w:p>
    <w:p>
      <w:r>
        <w:rPr>
          <w:b/>
        </w:rPr>
        <w:t xml:space="preserve">Tulos</w:t>
      </w:r>
    </w:p>
    <w:p>
      <w:r>
        <w:t xml:space="preserve">Brian De Palman vuonna 1983 ohjaaman elokuvan otsikon mukaan millä nimellä Antonio Montana tunnettiin paremmin?</w:t>
      </w:r>
    </w:p>
    <w:p>
      <w:r>
        <w:rPr>
          <w:b/>
        </w:rPr>
        <w:t xml:space="preserve">Esimerkki 7.778</w:t>
      </w:r>
    </w:p>
    <w:p>
      <w:r>
        <w:t xml:space="preserve">antonio de oliveira salazar</w:t>
      </w:r>
    </w:p>
    <w:p>
      <w:r>
        <w:rPr>
          <w:b/>
        </w:rPr>
        <w:t xml:space="preserve">Tulos</w:t>
      </w:r>
    </w:p>
    <w:p>
      <w:r>
        <w:t xml:space="preserve">Antonio Salazar oli käytännössä minkä maan diktaattori vuosina 1932-1968?</w:t>
      </w:r>
    </w:p>
    <w:p>
      <w:r>
        <w:rPr>
          <w:b/>
        </w:rPr>
        <w:t xml:space="preserve">Esimerkki 7.779</w:t>
      </w:r>
    </w:p>
    <w:p>
      <w:r>
        <w:t xml:space="preserve">anton karas</w:t>
      </w:r>
    </w:p>
    <w:p>
      <w:r>
        <w:rPr>
          <w:b/>
        </w:rPr>
        <w:t xml:space="preserve">Tulos</w:t>
      </w:r>
    </w:p>
    <w:p>
      <w:r>
        <w:t xml:space="preserve">Tuottaja Alex Korda palkkasi Anton Karasin säveltämään koko elokuvan, kun se oli leikattu yhteen, käyttäen vain yhtä instrumenttia?</w:t>
      </w:r>
    </w:p>
    <w:p>
      <w:r>
        <w:rPr>
          <w:b/>
        </w:rPr>
        <w:t xml:space="preserve">Tulos</w:t>
      </w:r>
    </w:p>
    <w:p>
      <w:r>
        <w:t xml:space="preserve">Mitä soitinta Anton Karas soitti, kun hän äänitti Third Man -teeman?</w:t>
      </w:r>
    </w:p>
    <w:p>
      <w:r>
        <w:rPr>
          <w:b/>
        </w:rPr>
        <w:t xml:space="preserve">Esimerkki 7.780</w:t>
      </w:r>
    </w:p>
    <w:p>
      <w:r>
        <w:t xml:space="preserve">anton rodgers</w:t>
      </w:r>
    </w:p>
    <w:p>
      <w:r>
        <w:rPr>
          <w:b/>
        </w:rPr>
        <w:t xml:space="preserve">Tulos</w:t>
      </w:r>
    </w:p>
    <w:p>
      <w:r>
        <w:t xml:space="preserve">Minkä Julia Mckenzien, Anton Rodgersin ja Ballard Berkleyn tähdittämän komediasarjan 27 jaksoa esitettiin ensimmäisen kerran 1980-luvulla?</w:t>
      </w:r>
    </w:p>
    <w:p>
      <w:r>
        <w:rPr>
          <w:b/>
        </w:rPr>
        <w:t xml:space="preserve">Esimerkki 7.781</w:t>
      </w:r>
    </w:p>
    <w:p>
      <w:r>
        <w:t xml:space="preserve">anvilin kuoro</w:t>
      </w:r>
    </w:p>
    <w:p>
      <w:r>
        <w:rPr>
          <w:b/>
        </w:rPr>
        <w:t xml:space="preserve">Tulos</w:t>
      </w:r>
    </w:p>
    <w:p>
      <w:r>
        <w:t xml:space="preserve">Missä Verdin oopperassa mustalaiset laulavat "Anvil Chorus"?</w:t>
      </w:r>
    </w:p>
    <w:p>
      <w:r>
        <w:rPr>
          <w:b/>
        </w:rPr>
        <w:t xml:space="preserve">Esimerkki 7.782</w:t>
      </w:r>
    </w:p>
    <w:p>
      <w:r>
        <w:t xml:space="preserve">anwar sadat</w:t>
      </w:r>
    </w:p>
    <w:p>
      <w:r>
        <w:rPr>
          <w:b/>
        </w:rPr>
        <w:t xml:space="preserve">Tulos</w:t>
      </w:r>
    </w:p>
    <w:p>
      <w:r>
        <w:t xml:space="preserve">Egyptin presidentti Anwar Sadat ja kuka pääministeri saivat yhdessä Nobelin rauhanpalkinnon vuonna 1978?</w:t>
      </w:r>
    </w:p>
    <w:p>
      <w:r>
        <w:rPr>
          <w:b/>
        </w:rPr>
        <w:t xml:space="preserve">Tulos</w:t>
      </w:r>
    </w:p>
    <w:p>
      <w:r>
        <w:t xml:space="preserve">Minkä maan presidentti Anwar Sadat oli kuollessaan vuonna 1981?</w:t>
      </w:r>
    </w:p>
    <w:p>
      <w:r>
        <w:rPr>
          <w:b/>
        </w:rPr>
        <w:t xml:space="preserve">Esimerkki 7.783</w:t>
      </w:r>
    </w:p>
    <w:p>
      <w:r>
        <w:t xml:space="preserve">mitä tahansa vanhaa rautaa</w:t>
      </w:r>
    </w:p>
    <w:p>
      <w:r>
        <w:rPr>
          <w:b/>
        </w:rPr>
        <w:t xml:space="preserve">Tulos</w:t>
      </w:r>
    </w:p>
    <w:p>
      <w:r>
        <w:t xml:space="preserve">Kuka music hall -esiintyjä tunnettiin parhaiten kappaleistaan "Boiled beef and carrots" ja "Any Old Iron"?</w:t>
      </w:r>
    </w:p>
    <w:p>
      <w:r>
        <w:rPr>
          <w:b/>
        </w:rPr>
        <w:t xml:space="preserve">Esimerkki 7.784</w:t>
      </w:r>
    </w:p>
    <w:p>
      <w:r>
        <w:t xml:space="preserve">kaikki käy</w:t>
      </w:r>
    </w:p>
    <w:p>
      <w:r>
        <w:rPr>
          <w:b/>
        </w:rPr>
        <w:t xml:space="preserve">Tulos</w:t>
      </w:r>
    </w:p>
    <w:p>
      <w:r>
        <w:t xml:space="preserve">Kuka kirjoitti musiikin ja sanat musikaaliin `Anything Goes`?</w:t>
      </w:r>
    </w:p>
    <w:p>
      <w:r>
        <w:rPr>
          <w:b/>
        </w:rPr>
        <w:t xml:space="preserve">Esimerkki 7.785</w:t>
      </w:r>
    </w:p>
    <w:p>
      <w:r>
        <w:t xml:space="preserve">mitä tahansa voit tehdä</w:t>
      </w:r>
    </w:p>
    <w:p>
      <w:r>
        <w:rPr>
          <w:b/>
        </w:rPr>
        <w:t xml:space="preserve">Tulos</w:t>
      </w:r>
    </w:p>
    <w:p>
      <w:r>
        <w:t xml:space="preserve">Missä vuoden 1950 elokuvassa Howard Keel ja Betty Hutton lauloivat dueton Anything you can do?</w:t>
      </w:r>
    </w:p>
    <w:p>
      <w:r>
        <w:rPr>
          <w:b/>
        </w:rPr>
        <w:t xml:space="preserve">Tulos</w:t>
      </w:r>
    </w:p>
    <w:p>
      <w:r>
        <w:t xml:space="preserve">Mistä musikaalista on peräisin kappale "Anything you can do"?</w:t>
      </w:r>
    </w:p>
    <w:p>
      <w:r>
        <w:rPr>
          <w:b/>
        </w:rPr>
        <w:t xml:space="preserve">Tulos</w:t>
      </w:r>
    </w:p>
    <w:p>
      <w:r>
        <w:t xml:space="preserve">Missä Irving Berlinin musikaalissa vuodelta 1946 on kappaleet Anything You Can Do ja I Got Sun in the Morning?</w:t>
      </w:r>
    </w:p>
    <w:p>
      <w:r>
        <w:rPr>
          <w:b/>
        </w:rPr>
        <w:t xml:space="preserve">Esimerkki 7.786</w:t>
      </w:r>
    </w:p>
    <w:p>
      <w:r>
        <w:t xml:space="preserve">aoede</w:t>
      </w:r>
    </w:p>
    <w:p>
      <w:r>
        <w:rPr>
          <w:b/>
        </w:rPr>
        <w:t xml:space="preserve">Tulos</w:t>
      </w:r>
    </w:p>
    <w:p>
      <w:r>
        <w:t xml:space="preserve">Minkä planeetan kuita ovat Aoede ja Iocaste?</w:t>
      </w:r>
    </w:p>
    <w:p>
      <w:r>
        <w:rPr>
          <w:b/>
        </w:rPr>
        <w:t xml:space="preserve">Esimerkki 7.787</w:t>
      </w:r>
    </w:p>
    <w:p>
      <w:r>
        <w:t xml:space="preserve">aol</w:t>
      </w:r>
    </w:p>
    <w:p>
      <w:r>
        <w:rPr>
          <w:b/>
        </w:rPr>
        <w:t xml:space="preserve">Tulos</w:t>
      </w:r>
    </w:p>
    <w:p>
      <w:r>
        <w:t xml:space="preserve">Mikä AOL:n iskulause on myös Tom Hanksin elokuvan nimi?</w:t>
      </w:r>
    </w:p>
    <w:p>
      <w:r>
        <w:rPr>
          <w:b/>
        </w:rPr>
        <w:t xml:space="preserve">Esimerkki 7.788</w:t>
      </w:r>
    </w:p>
    <w:p>
      <w:r>
        <w:t xml:space="preserve">aotearoa</w:t>
      </w:r>
    </w:p>
    <w:p>
      <w:r>
        <w:rPr>
          <w:b/>
        </w:rPr>
        <w:t xml:space="preserve">Tulos</w:t>
      </w:r>
    </w:p>
    <w:p>
      <w:r>
        <w:t xml:space="preserve">Minkä maan vaihtoehtoinen nimi on Aotearoa?</w:t>
      </w:r>
    </w:p>
    <w:p>
      <w:r>
        <w:rPr>
          <w:b/>
        </w:rPr>
        <w:t xml:space="preserve">Esimerkki 7.789</w:t>
      </w:r>
    </w:p>
    <w:p>
      <w:r>
        <w:t xml:space="preserve">aouda</w:t>
      </w:r>
    </w:p>
    <w:p>
      <w:r>
        <w:rPr>
          <w:b/>
        </w:rPr>
        <w:t xml:space="preserve">Tulos</w:t>
      </w:r>
    </w:p>
    <w:p>
      <w:r>
        <w:t xml:space="preserve">Missä kirjassa esiintyvät hahmot Passepartout, Mr Fix ja Aouda?</w:t>
      </w:r>
    </w:p>
    <w:p>
      <w:r>
        <w:rPr>
          <w:b/>
        </w:rPr>
        <w:t xml:space="preserve">Esimerkki 7.790</w:t>
      </w:r>
    </w:p>
    <w:p>
      <w:r>
        <w:t xml:space="preserve">Apenniinien vuoristo</w:t>
      </w:r>
    </w:p>
    <w:p>
      <w:r>
        <w:rPr>
          <w:b/>
        </w:rPr>
        <w:t xml:space="preserve">Tulos</w:t>
      </w:r>
    </w:p>
    <w:p>
      <w:r>
        <w:t xml:space="preserve">Mikä on maailman pienin (25 neliömailia / 60 neliökilometriä) ja vanhin tasavalta, joka sijaitsee Apenniinien vuoristossa ja on kokonaan Italian ympäröimä?</w:t>
      </w:r>
    </w:p>
    <w:p>
      <w:r>
        <w:rPr>
          <w:b/>
        </w:rPr>
        <w:t xml:space="preserve">Tulos</w:t>
      </w:r>
    </w:p>
    <w:p>
      <w:r>
        <w:t xml:space="preserve">Appeniinit on vuoristo, joka ulottuu 870 mailin päähän missä maassa?</w:t>
      </w:r>
    </w:p>
    <w:p>
      <w:r>
        <w:rPr>
          <w:b/>
        </w:rPr>
        <w:t xml:space="preserve">Esimerkki 7.791</w:t>
      </w:r>
    </w:p>
    <w:p>
      <w:r>
        <w:t xml:space="preserve">aphrodite</w:t>
      </w:r>
    </w:p>
    <w:p>
      <w:r>
        <w:rPr>
          <w:b/>
        </w:rPr>
        <w:t xml:space="preserve">Tulos</w:t>
      </w:r>
    </w:p>
    <w:p>
      <w:r>
        <w:t xml:space="preserve">Mikä roomalainen jumalatar vastaa kreikkalaista jumalatar Afroditea?</w:t>
      </w:r>
    </w:p>
    <w:p>
      <w:r>
        <w:rPr>
          <w:b/>
        </w:rPr>
        <w:t xml:space="preserve">Tulos</w:t>
      </w:r>
    </w:p>
    <w:p>
      <w:r>
        <w:t xml:space="preserve">Kuka on Afroditen äiti kreikkalaisessa mytologiassa?</w:t>
      </w:r>
    </w:p>
    <w:p>
      <w:r>
        <w:rPr>
          <w:b/>
        </w:rPr>
        <w:t xml:space="preserve">Tulos</w:t>
      </w:r>
    </w:p>
    <w:p>
      <w:r>
        <w:t xml:space="preserve">Kuka oli kreikkalaisessa mytologiassa Afroditen rakastama kaunis nuorukainen?</w:t>
      </w:r>
    </w:p>
    <w:p>
      <w:r>
        <w:rPr>
          <w:b/>
        </w:rPr>
        <w:t xml:space="preserve">Esimerkki 7.792</w:t>
      </w:r>
    </w:p>
    <w:p>
      <w:r>
        <w:t xml:space="preserve">apia</w:t>
      </w:r>
    </w:p>
    <w:p>
      <w:r>
        <w:rPr>
          <w:b/>
        </w:rPr>
        <w:t xml:space="preserve">Tulos</w:t>
      </w:r>
    </w:p>
    <w:p>
      <w:r>
        <w:t xml:space="preserve">Minkä itsenäisen saarivaltion pääkaupunki Apia on Etelä-Tyynenmeren alueella?</w:t>
      </w:r>
    </w:p>
    <w:p>
      <w:r>
        <w:rPr>
          <w:b/>
        </w:rPr>
        <w:t xml:space="preserve">Tulos</w:t>
      </w:r>
    </w:p>
    <w:p>
      <w:r>
        <w:t xml:space="preserve">Missä voisit viettää Tala - Capital Apia -lomasi?</w:t>
      </w:r>
    </w:p>
    <w:p>
      <w:r>
        <w:rPr>
          <w:b/>
        </w:rPr>
        <w:t xml:space="preserve">Esimerkki 7.793</w:t>
      </w:r>
    </w:p>
    <w:p>
      <w:r>
        <w:t xml:space="preserve">apl.de.ap</w:t>
      </w:r>
    </w:p>
    <w:p>
      <w:r>
        <w:rPr>
          <w:b/>
        </w:rPr>
        <w:t xml:space="preserve">Tulos</w:t>
      </w:r>
    </w:p>
    <w:p>
      <w:r>
        <w:t xml:space="preserve">Minkä amerikkalaisen yhtyeen muodostavat will.i.am, apl.de.ap, Taboo ja Fergie?</w:t>
      </w:r>
    </w:p>
    <w:p>
      <w:r>
        <w:rPr>
          <w:b/>
        </w:rPr>
        <w:t xml:space="preserve">Esimerkki 7.794</w:t>
      </w:r>
    </w:p>
    <w:p>
      <w:r>
        <w:t xml:space="preserve">maailmanloppu</w:t>
      </w:r>
    </w:p>
    <w:p>
      <w:r>
        <w:rPr>
          <w:b/>
        </w:rPr>
        <w:t xml:space="preserve">Tulos</w:t>
      </w:r>
    </w:p>
    <w:p>
      <w:r>
        <w:t xml:space="preserve">Mihin kirjailija Joseph Conradin novelliin perustuu elokuva Apocalypse Now?</w:t>
      </w:r>
    </w:p>
    <w:p>
      <w:r>
        <w:rPr>
          <w:b/>
        </w:rPr>
        <w:t xml:space="preserve">Esimerkki 7.795</w:t>
      </w:r>
    </w:p>
    <w:p>
      <w:r>
        <w:t xml:space="preserve">maailmanloppu nyt</w:t>
      </w:r>
    </w:p>
    <w:p>
      <w:r>
        <w:rPr>
          <w:b/>
        </w:rPr>
        <w:t xml:space="preserve">Tulos</w:t>
      </w:r>
    </w:p>
    <w:p>
      <w:r>
        <w:t xml:space="preserve">Kuka näyttelijä puhui repliikin I love the smell of napalm in the morning* vuonna 1979 ilmestyneessä elokuvassa Apocalypse Now?</w:t>
      </w:r>
    </w:p>
    <w:p>
      <w:r>
        <w:rPr>
          <w:b/>
        </w:rPr>
        <w:t xml:space="preserve">Esimerkki 7.796</w:t>
      </w:r>
    </w:p>
    <w:p>
      <w:r>
        <w:t xml:space="preserve">Apollo 11</w:t>
      </w:r>
    </w:p>
    <w:p>
      <w:r>
        <w:rPr>
          <w:b/>
        </w:rPr>
        <w:t xml:space="preserve">Tulos</w:t>
      </w:r>
    </w:p>
    <w:p>
      <w:r>
        <w:t xml:space="preserve">Neil Armstrong ja Buzz Aldrin kävelivät kuuhun vuonna 1969, mutta kuka oli Apollo 11:n kolmas astronautti, joka jäi kiertoradalle?</w:t>
      </w:r>
    </w:p>
    <w:p>
      <w:r>
        <w:rPr>
          <w:b/>
        </w:rPr>
        <w:t xml:space="preserve">Tulos</w:t>
      </w:r>
    </w:p>
    <w:p>
      <w:r>
        <w:t xml:space="preserve">Mikä oli sen Apollo 11:n miehistön jäsenen nimi, joka EI kävellyt kuussa vuonna 1969?</w:t>
      </w:r>
    </w:p>
    <w:p>
      <w:r>
        <w:rPr>
          <w:b/>
        </w:rPr>
        <w:t xml:space="preserve">Esimerkki 7.797</w:t>
      </w:r>
    </w:p>
    <w:p>
      <w:r>
        <w:t xml:space="preserve">Apollo 12</w:t>
      </w:r>
    </w:p>
    <w:p>
      <w:r>
        <w:rPr>
          <w:b/>
        </w:rPr>
        <w:t xml:space="preserve">Tulos</w:t>
      </w:r>
    </w:p>
    <w:p>
      <w:r>
        <w:t xml:space="preserve">Kuka astronautti, joka osallistui Apollo 12 -lentoon 19. marraskuuta 1969, oli neljäs ihminen, joka käveli kuussa Neil Armstrongin, Buzz Aldrinin ja Pete Conradin jälkeen?</w:t>
      </w:r>
    </w:p>
    <w:p>
      <w:r>
        <w:rPr>
          <w:b/>
        </w:rPr>
        <w:t xml:space="preserve">Esimerkki 7.798</w:t>
      </w:r>
    </w:p>
    <w:p>
      <w:r>
        <w:t xml:space="preserve">Apollo 13</w:t>
      </w:r>
    </w:p>
    <w:p>
      <w:r>
        <w:rPr>
          <w:b/>
        </w:rPr>
        <w:t xml:space="preserve">Tulos</w:t>
      </w:r>
    </w:p>
    <w:p>
      <w:r>
        <w:t xml:space="preserve">Kuka ohjasi elokuvat Cocoon, Willow, Parenthood, Backdraft ja Apollo 13 vuosina 1985-1995?</w:t>
      </w:r>
    </w:p>
    <w:p>
      <w:r>
        <w:rPr>
          <w:b/>
        </w:rPr>
        <w:t xml:space="preserve">Tulos</w:t>
      </w:r>
    </w:p>
    <w:p>
      <w:r>
        <w:t xml:space="preserve">Ketä tosielämän astronauttia Tom Hanks esitti elokuvassa 'Apollo 13'?</w:t>
      </w:r>
    </w:p>
    <w:p>
      <w:r>
        <w:rPr>
          <w:b/>
        </w:rPr>
        <w:t xml:space="preserve">Esimerkki 7.799</w:t>
      </w:r>
    </w:p>
    <w:p>
      <w:r>
        <w:t xml:space="preserve">Apollo 14</w:t>
      </w:r>
    </w:p>
    <w:p>
      <w:r>
        <w:rPr>
          <w:b/>
        </w:rPr>
        <w:t xml:space="preserve">Tulos</w:t>
      </w:r>
    </w:p>
    <w:p>
      <w:r>
        <w:t xml:space="preserve">Kuka Apollo 14 -astronautti pelasi golfia kuussa?</w:t>
      </w:r>
    </w:p>
    <w:p>
      <w:r>
        <w:rPr>
          <w:b/>
        </w:rPr>
        <w:t xml:space="preserve">Tulos</w:t>
      </w:r>
    </w:p>
    <w:p>
      <w:r>
        <w:t xml:space="preserve">Kuka oli Apollo 14:n komentaja?</w:t>
      </w:r>
    </w:p>
    <w:p>
      <w:r>
        <w:rPr>
          <w:b/>
        </w:rPr>
        <w:t xml:space="preserve">Esimerkki 7.800</w:t>
      </w:r>
    </w:p>
    <w:p>
      <w:r>
        <w:t xml:space="preserve">Apollo 17</w:t>
      </w:r>
    </w:p>
    <w:p>
      <w:r>
        <w:rPr>
          <w:b/>
        </w:rPr>
        <w:t xml:space="preserve">Tulos</w:t>
      </w:r>
    </w:p>
    <w:p>
      <w:r>
        <w:t xml:space="preserve">Kuka astronautti, joka osallistui Apollo 17 -lentoon 11. joulukuuta 1972, käveli viimeisenä kahdesta miehestä kuun pinnalla yhdessä astronautti Harrison Schmittin kanssa?</w:t>
      </w:r>
    </w:p>
    <w:p>
      <w:r>
        <w:rPr>
          <w:b/>
        </w:rPr>
        <w:t xml:space="preserve">Esimerkki 7.801</w:t>
      </w:r>
    </w:p>
    <w:p>
      <w:r>
        <w:t xml:space="preserve">apollo</w:t>
      </w:r>
    </w:p>
    <w:p>
      <w:r>
        <w:rPr>
          <w:b/>
        </w:rPr>
        <w:t xml:space="preserve">Tulos</w:t>
      </w:r>
    </w:p>
    <w:p>
      <w:r>
        <w:t xml:space="preserve">Kuka kreikkalaisessa mytologiassa sai Apollonilta ennustamisen lahjan, joka muutti siunauksen kiroukseksi, koska hän ei hyväksynyt Apollonia rakastajakseen, minkä vuoksi hänen ennustuksiaan ei koskaan uskottu?</w:t>
      </w:r>
    </w:p>
    <w:p>
      <w:r>
        <w:rPr>
          <w:b/>
        </w:rPr>
        <w:t xml:space="preserve">Tulos</w:t>
      </w:r>
    </w:p>
    <w:p>
      <w:r>
        <w:t xml:space="preserve">Mikä on kreikkalaisessa mytologiassa Apollon rakastaman ja vahingossa tappaman nuorukaisen nimi, jonka verestä Apollo sai kukan kasvamaan?</w:t>
      </w:r>
    </w:p>
    <w:p>
      <w:r>
        <w:rPr>
          <w:b/>
        </w:rPr>
        <w:t xml:space="preserve">Tulos</w:t>
      </w:r>
    </w:p>
    <w:p>
      <w:r>
        <w:t xml:space="preserve">Millä numerolla Apollo-operaatio laskeutui ensimmäisenä miehiä kuuhun?</w:t>
      </w:r>
    </w:p>
    <w:p>
      <w:r>
        <w:rPr>
          <w:b/>
        </w:rPr>
        <w:t xml:space="preserve">Tulos</w:t>
      </w:r>
    </w:p>
    <w:p>
      <w:r>
        <w:t xml:space="preserve">Mikä oli ensimmäinen Apollo-lento, joka lähti Maan kiertoradalta ja kiersi kuun kiertoradalle vuonna 1968?</w:t>
      </w:r>
    </w:p>
    <w:p>
      <w:r>
        <w:rPr>
          <w:b/>
        </w:rPr>
        <w:t xml:space="preserve">Esimerkki 7.802</w:t>
      </w:r>
    </w:p>
    <w:p>
      <w:r>
        <w:t xml:space="preserve">Apollo-ohjelma</w:t>
      </w:r>
    </w:p>
    <w:p>
      <w:r>
        <w:rPr>
          <w:b/>
        </w:rPr>
        <w:t xml:space="preserve">Tulos</w:t>
      </w:r>
    </w:p>
    <w:p>
      <w:r>
        <w:t xml:space="preserve">Millä numerolla Apollo laskeutui viimeisenä miehen kuuhun?</w:t>
      </w:r>
    </w:p>
    <w:p>
      <w:r>
        <w:rPr>
          <w:b/>
        </w:rPr>
        <w:t xml:space="preserve">Tulos</w:t>
      </w:r>
    </w:p>
    <w:p>
      <w:r>
        <w:t xml:space="preserve">Minkä Apollo-lennon miehistö otti lasten lelun Silly Puttyn mukaansa?</w:t>
      </w:r>
    </w:p>
    <w:p>
      <w:r>
        <w:rPr>
          <w:b/>
        </w:rPr>
        <w:t xml:space="preserve">Tulos</w:t>
      </w:r>
    </w:p>
    <w:p>
      <w:r>
        <w:t xml:space="preserve">Mikä Apollo-kuulento oli ensimmäinen, joka kuljetti kuun kulkuneuvon?</w:t>
      </w:r>
    </w:p>
    <w:p>
      <w:r>
        <w:rPr>
          <w:b/>
        </w:rPr>
        <w:t xml:space="preserve">Tulos</w:t>
      </w:r>
    </w:p>
    <w:p>
      <w:r>
        <w:t xml:space="preserve">Mikä epäonnistunut Apollo-ohjelma käynnistettiin huhtikuussa 1970?</w:t>
      </w:r>
    </w:p>
    <w:p>
      <w:r>
        <w:rPr>
          <w:b/>
        </w:rPr>
        <w:t xml:space="preserve">Esimerkki 7.803</w:t>
      </w:r>
    </w:p>
    <w:p>
      <w:r>
        <w:t xml:space="preserve">Apollon uskontunnustus</w:t>
      </w:r>
    </w:p>
    <w:p>
      <w:r>
        <w:rPr>
          <w:b/>
        </w:rPr>
        <w:t xml:space="preserve">Tulos</w:t>
      </w:r>
    </w:p>
    <w:p>
      <w:r>
        <w:t xml:space="preserve">Apollo Creed on kenen vihollinen?</w:t>
      </w:r>
    </w:p>
    <w:p>
      <w:r>
        <w:rPr>
          <w:b/>
        </w:rPr>
        <w:t xml:space="preserve">Esimerkki 7.804</w:t>
      </w:r>
    </w:p>
    <w:p>
      <w:r>
        <w:t xml:space="preserve">Apollo-teatteri</w:t>
      </w:r>
    </w:p>
    <w:p>
      <w:r>
        <w:rPr>
          <w:b/>
        </w:rPr>
        <w:t xml:space="preserve">Tulos</w:t>
      </w:r>
    </w:p>
    <w:p>
      <w:r>
        <w:t xml:space="preserve">Missä New Yorkin kaupunginosassa Apollo Theater sijaitsee?</w:t>
      </w:r>
    </w:p>
    <w:p>
      <w:r>
        <w:rPr>
          <w:b/>
        </w:rPr>
        <w:t xml:space="preserve">Esimerkki 7.805</w:t>
      </w:r>
    </w:p>
    <w:p>
      <w:r>
        <w:t xml:space="preserve">esseet</w:t>
      </w:r>
    </w:p>
    <w:p>
      <w:r>
        <w:rPr>
          <w:b/>
        </w:rPr>
        <w:t xml:space="preserve">Tulos</w:t>
      </w:r>
    </w:p>
    <w:p>
      <w:r>
        <w:t xml:space="preserve">Kuka Ranskan renessanssin vaikutusvaltainen kirjailija, joka auttoi esseen popularisoinnissa kirjallisuuden muotona, muistetaan ehkä parhaiten "Apologia Raymond Sebondille" -teoksestaan?</w:t>
      </w:r>
    </w:p>
    <w:p>
      <w:r>
        <w:rPr>
          <w:b/>
        </w:rPr>
        <w:t xml:space="preserve">Esimerkki 7.806</w:t>
      </w:r>
    </w:p>
    <w:p>
      <w:r>
        <w:t xml:space="preserve">apo riutta</w:t>
      </w:r>
    </w:p>
    <w:p>
      <w:r>
        <w:rPr>
          <w:b/>
        </w:rPr>
        <w:t xml:space="preserve">Tulos</w:t>
      </w:r>
    </w:p>
    <w:p>
      <w:r>
        <w:t xml:space="preserve">Minkä maan rannikolla sijaitsee Apo-riutta?</w:t>
      </w:r>
    </w:p>
    <w:p>
      <w:r>
        <w:rPr>
          <w:b/>
        </w:rPr>
        <w:t xml:space="preserve">Esimerkki 7.807</w:t>
      </w:r>
    </w:p>
    <w:p>
      <w:r>
        <w:t xml:space="preserve">Appalakkien vuoristo</w:t>
      </w:r>
    </w:p>
    <w:p>
      <w:r>
        <w:rPr>
          <w:b/>
        </w:rPr>
        <w:t xml:space="preserve">Tulos</w:t>
      </w:r>
    </w:p>
    <w:p>
      <w:r>
        <w:t xml:space="preserve">Mikä on Pohjois-Carolinassa sijaitseva vuoristo, joka on sekä Appalakkien korkein vuori että Mississippin itäpuolella sijaitseva korkein vuori?</w:t>
      </w:r>
    </w:p>
    <w:p>
      <w:r>
        <w:rPr>
          <w:b/>
        </w:rPr>
        <w:t xml:space="preserve">Tulos</w:t>
      </w:r>
    </w:p>
    <w:p>
      <w:r>
        <w:t xml:space="preserve">Mikä vuoristosola tarjoaa reitin Kentuckyn ja Tennesseen välillä Appalakkien kautta?</w:t>
      </w:r>
    </w:p>
    <w:p>
      <w:r>
        <w:rPr>
          <w:b/>
        </w:rPr>
        <w:t xml:space="preserve">Tulos</w:t>
      </w:r>
    </w:p>
    <w:p>
      <w:r>
        <w:t xml:space="preserve">Mihin Yhdysvaltojen osavaltioon Appalakkien Green Mountains -osasto kuuluu?</w:t>
      </w:r>
    </w:p>
    <w:p>
      <w:r>
        <w:rPr>
          <w:b/>
        </w:rPr>
        <w:t xml:space="preserve">Esimerkki 7.808</w:t>
      </w:r>
    </w:p>
    <w:p>
      <w:r>
        <w:t xml:space="preserve">appalakkien kevät</w:t>
      </w:r>
    </w:p>
    <w:p>
      <w:r>
        <w:rPr>
          <w:b/>
        </w:rPr>
        <w:t xml:space="preserve">Tulos</w:t>
      </w:r>
    </w:p>
    <w:p>
      <w:r>
        <w:t xml:space="preserve">Kuka on säveltänyt Appalachian Springin (baletti)?</w:t>
      </w:r>
    </w:p>
    <w:p>
      <w:r>
        <w:rPr>
          <w:b/>
        </w:rPr>
        <w:t xml:space="preserve">Esimerkki 7.809</w:t>
      </w:r>
    </w:p>
    <w:p>
      <w:r>
        <w:t xml:space="preserve">pianosonaatti nro 23</w:t>
      </w:r>
    </w:p>
    <w:p>
      <w:r>
        <w:rPr>
          <w:b/>
        </w:rPr>
        <w:t xml:space="preserve">Tulos</w:t>
      </w:r>
    </w:p>
    <w:p>
      <w:r>
        <w:t xml:space="preserve">Minkä säveltäjän pianokonsertto numero 23 sai nimen Appassionata?</w:t>
      </w:r>
    </w:p>
    <w:p>
      <w:r>
        <w:rPr>
          <w:b/>
        </w:rPr>
        <w:t xml:space="preserve">Esimerkki 7.810</w:t>
      </w:r>
    </w:p>
    <w:p>
      <w:r>
        <w:t xml:space="preserve">alkupala</w:t>
      </w:r>
    </w:p>
    <w:p>
      <w:r>
        <w:rPr>
          <w:b/>
        </w:rPr>
        <w:t xml:space="preserve">Tulos</w:t>
      </w:r>
    </w:p>
    <w:p>
      <w:r>
        <w:t xml:space="preserve">Mikä on myös valkosipulia ja suolaa sisältävän kreikkalaisen alkuruoan nimi, jonka tärkeimmät ainesosat ovat jogurtti ja kurkku?</w:t>
      </w:r>
    </w:p>
    <w:p>
      <w:r>
        <w:rPr>
          <w:b/>
        </w:rPr>
        <w:t xml:space="preserve">Esimerkki 7.811</w:t>
      </w:r>
    </w:p>
    <w:p>
      <w:r>
        <w:t xml:space="preserve">tuhonhalu</w:t>
      </w:r>
    </w:p>
    <w:p>
      <w:r>
        <w:rPr>
          <w:b/>
        </w:rPr>
        <w:t xml:space="preserve">Tulos</w:t>
      </w:r>
    </w:p>
    <w:p>
      <w:r>
        <w:t xml:space="preserve">Mikä Guns n Rosesin kappale Appetite For Destruction -albumilta alkaa: Isäsi työskentelee pornossa nyt kun äiti ei ole paikalla. Hän rakasti ennen heroiinia, mutta nyt hän on maan alla?</w:t>
      </w:r>
    </w:p>
    <w:p>
      <w:r>
        <w:rPr>
          <w:b/>
        </w:rPr>
        <w:t xml:space="preserve">Esimerkki 7.812</w:t>
      </w:r>
    </w:p>
    <w:p>
      <w:r>
        <w:t xml:space="preserve">apple inc.</w:t>
      </w:r>
    </w:p>
    <w:p>
      <w:r>
        <w:rPr>
          <w:b/>
        </w:rPr>
        <w:t xml:space="preserve">Tulos</w:t>
      </w:r>
    </w:p>
    <w:p>
      <w:r>
        <w:t xml:space="preserve">Kuka erosi Applen toimitusjohtajan tehtävästä vuonna 2011?</w:t>
      </w:r>
    </w:p>
    <w:p>
      <w:r>
        <w:rPr>
          <w:b/>
        </w:rPr>
        <w:t xml:space="preserve">Tulos</w:t>
      </w:r>
    </w:p>
    <w:p>
      <w:r>
        <w:t xml:space="preserve">Mikä on lokakuussa 2011 kuolleen Apple Computersin perustajan nimi?</w:t>
      </w:r>
    </w:p>
    <w:p>
      <w:r>
        <w:rPr>
          <w:b/>
        </w:rPr>
        <w:t xml:space="preserve">Tulos</w:t>
      </w:r>
    </w:p>
    <w:p>
      <w:r>
        <w:t xml:space="preserve">Kuka perusti Steve Jobsin kanssa Apple Computersin?</w:t>
      </w:r>
    </w:p>
    <w:p>
      <w:r>
        <w:rPr>
          <w:b/>
        </w:rPr>
        <w:t xml:space="preserve">Esimerkki 7.813</w:t>
      </w:r>
    </w:p>
    <w:p>
      <w:r>
        <w:t xml:space="preserve">oppipoika</w:t>
      </w:r>
    </w:p>
    <w:p>
      <w:r>
        <w:rPr>
          <w:b/>
        </w:rPr>
        <w:t xml:space="preserve">Tulos</w:t>
      </w:r>
    </w:p>
    <w:p>
      <w:r>
        <w:t xml:space="preserve">Miljonääri liikemies Alan Sugar isännöi BBC:n suosittua tosi-tv-ohjelmaa The Apprentice. Ohjelma on sovitettu alkuperäisestä yhdysvaltalaisesta ohjelmasta, jossa sitä isännöi mikä miljonääri liikemies ?</w:t>
      </w:r>
    </w:p>
    <w:p>
      <w:r>
        <w:rPr>
          <w:b/>
        </w:rPr>
        <w:t xml:space="preserve">Esimerkki 7.814</w:t>
      </w:r>
    </w:p>
    <w:p>
      <w:r>
        <w:t xml:space="preserve">Oklahoma Cityn pommi-isku</w:t>
      </w:r>
    </w:p>
    <w:p>
      <w:r>
        <w:rPr>
          <w:b/>
        </w:rPr>
        <w:t xml:space="preserve">Tulos</w:t>
      </w:r>
    </w:p>
    <w:p>
      <w:r>
        <w:t xml:space="preserve">Mikä oli sen liittovaltion rakennuksen nimi, jonka täydelliset kusipäät Timothy McVeigh ja Terry Nichols tuhosivat Oklahoma Cityssä 19. huhtikuuta 1995?</w:t>
      </w:r>
    </w:p>
    <w:p>
      <w:r>
        <w:rPr>
          <w:b/>
        </w:rPr>
        <w:t xml:space="preserve">Esimerkki 7.815</w:t>
      </w:r>
    </w:p>
    <w:p>
      <w:r>
        <w:t xml:space="preserve">huhtikuu 22</w:t>
      </w:r>
    </w:p>
    <w:p>
      <w:r>
        <w:rPr>
          <w:b/>
        </w:rPr>
        <w:t xml:space="preserve">Tulos</w:t>
      </w:r>
    </w:p>
    <w:p>
      <w:r>
        <w:t xml:space="preserve">Mitä juhlapäivää vietettiin ensimmäisen kerran 22. huhtikuuta 1970?</w:t>
      </w:r>
    </w:p>
    <w:p>
      <w:r>
        <w:rPr>
          <w:b/>
        </w:rPr>
        <w:t xml:space="preserve">Tulos</w:t>
      </w:r>
    </w:p>
    <w:p>
      <w:r>
        <w:t xml:space="preserve">Mitä Yhdysvaltain senaattorin Gaylord Nelsonin (D-Wis) aloittamaa tärkeää päivää vietetään Yhdysvalloissa 22. huhtikuuta, mutta YK:ssa kevätpäiväntasauksen päivänä?</w:t>
      </w:r>
    </w:p>
    <w:p>
      <w:r>
        <w:rPr>
          <w:b/>
        </w:rPr>
        <w:t xml:space="preserve">Esimerkki 7.816</w:t>
      </w:r>
    </w:p>
    <w:p>
      <w:r>
        <w:t xml:space="preserve">aqua</w:t>
      </w:r>
    </w:p>
    <w:p>
      <w:r>
        <w:rPr>
          <w:b/>
        </w:rPr>
        <w:t xml:space="preserve">Tulos</w:t>
      </w:r>
    </w:p>
    <w:p>
      <w:r>
        <w:t xml:space="preserve">Missä yhdysvaltalaisessa kaupungissa sijaitsee Aqua Tower, maailman ensimmäinen korkein rakennus, jonka on suunnitellut naisen, Jeanne Gangin, johtama tiimi?</w:t>
      </w:r>
    </w:p>
    <w:p>
      <w:r>
        <w:rPr>
          <w:b/>
        </w:rPr>
        <w:t xml:space="preserve">Esimerkki 7.817</w:t>
      </w:r>
    </w:p>
    <w:p>
      <w:r>
        <w:t xml:space="preserve">aqua-lung</w:t>
      </w:r>
    </w:p>
    <w:p>
      <w:r>
        <w:rPr>
          <w:b/>
        </w:rPr>
        <w:t xml:space="preserve">Tulos</w:t>
      </w:r>
    </w:p>
    <w:p>
      <w:r>
        <w:t xml:space="preserve">Minkä tunnetun ranskalaisen tutkimusmatkailijan keksitään keksineen aqualungin, joka mahdollisti nykyaikaisen sukeltamisen, purjehtiessaan toisen maailmansodan aikana muunnetulla miinanraivaajalla, joka rakennettiin täällä Ballardissa, WA:ssa vuonna 1942?</w:t>
      </w:r>
    </w:p>
    <w:p>
      <w:r>
        <w:rPr>
          <w:b/>
        </w:rPr>
        <w:t xml:space="preserve">Tulos</w:t>
      </w:r>
    </w:p>
    <w:p>
      <w:r>
        <w:t xml:space="preserve">Kuka ranskalainen merivoimien upseeri keksi akvaaliongelman?</w:t>
      </w:r>
    </w:p>
    <w:p>
      <w:r>
        <w:rPr>
          <w:b/>
        </w:rPr>
        <w:t xml:space="preserve">Tulos</w:t>
      </w:r>
    </w:p>
    <w:p>
      <w:r>
        <w:t xml:space="preserve">Kuka keksi aqualung-sukelluslaitteen?</w:t>
      </w:r>
    </w:p>
    <w:p>
      <w:r>
        <w:rPr>
          <w:b/>
        </w:rPr>
        <w:t xml:space="preserve">Esimerkki 7.818</w:t>
      </w:r>
    </w:p>
    <w:p>
      <w:r>
        <w:t xml:space="preserve">vesimies/let the sunshine in</w:t>
      </w:r>
    </w:p>
    <w:p>
      <w:r>
        <w:rPr>
          <w:b/>
        </w:rPr>
        <w:t xml:space="preserve">Tulos</w:t>
      </w:r>
    </w:p>
    <w:p>
      <w:r>
        <w:t xml:space="preserve">Kappaleet I got Life ja Aquarius ovat peräisin mistä musikaalista?</w:t>
      </w:r>
    </w:p>
    <w:p>
      <w:r>
        <w:rPr>
          <w:b/>
        </w:rPr>
        <w:t xml:space="preserve">Esimerkki 7.819</w:t>
      </w:r>
    </w:p>
    <w:p>
      <w:r>
        <w:t xml:space="preserve">vesimies</w:t>
      </w:r>
    </w:p>
    <w:p>
      <w:r>
        <w:rPr>
          <w:b/>
        </w:rPr>
        <w:t xml:space="preserve">Tulos</w:t>
      </w:r>
    </w:p>
    <w:p>
      <w:r>
        <w:t xml:space="preserve">Mikä tähtimerkki tulee välittömästi ennen Vesimiestä?</w:t>
      </w:r>
    </w:p>
    <w:p>
      <w:r>
        <w:rPr>
          <w:b/>
        </w:rPr>
        <w:t xml:space="preserve">Esimerkki 7.820</w:t>
      </w:r>
    </w:p>
    <w:p>
      <w:r>
        <w:t xml:space="preserve">aquitaine</w:t>
      </w:r>
    </w:p>
    <w:p>
      <w:r>
        <w:rPr>
          <w:b/>
        </w:rPr>
        <w:t xml:space="preserve">Tulos</w:t>
      </w:r>
    </w:p>
    <w:p>
      <w:r>
        <w:t xml:space="preserve">Mikä on Ranskan Aquitainen alueen pääkaupunki?</w:t>
      </w:r>
    </w:p>
    <w:p>
      <w:r>
        <w:rPr>
          <w:b/>
        </w:rPr>
        <w:t xml:space="preserve">Esimerkki 7.821</w:t>
      </w:r>
    </w:p>
    <w:p>
      <w:r>
        <w:t xml:space="preserve">arabialainen hevonen</w:t>
      </w:r>
    </w:p>
    <w:p>
      <w:r>
        <w:rPr>
          <w:b/>
        </w:rPr>
        <w:t xml:space="preserve">Tulos</w:t>
      </w:r>
    </w:p>
    <w:p>
      <w:r>
        <w:t xml:space="preserve">Shire, Arabian, Mustang ja Hackney ovat tyyppejä?</w:t>
      </w:r>
    </w:p>
    <w:p>
      <w:r>
        <w:rPr>
          <w:b/>
        </w:rPr>
        <w:t xml:space="preserve">Tulos</w:t>
      </w:r>
    </w:p>
    <w:p>
      <w:r>
        <w:t xml:space="preserve">Appaloosa, Tennessee Walking ja Arabian ovat mitä lajeja?</w:t>
      </w:r>
    </w:p>
    <w:p>
      <w:r>
        <w:rPr>
          <w:b/>
        </w:rPr>
        <w:t xml:space="preserve">Esimerkki 7.822</w:t>
      </w:r>
    </w:p>
    <w:p>
      <w:r>
        <w:t xml:space="preserve">tuhat ja yksi yötä</w:t>
      </w:r>
    </w:p>
    <w:p>
      <w:r>
        <w:rPr>
          <w:b/>
        </w:rPr>
        <w:t xml:space="preserve">Tulos</w:t>
      </w:r>
    </w:p>
    <w:p>
      <w:r>
        <w:t xml:space="preserve">Kuka kertoo tarinan Arabian öissä?</w:t>
      </w:r>
    </w:p>
    <w:p>
      <w:r>
        <w:rPr>
          <w:b/>
        </w:rPr>
        <w:t xml:space="preserve">Esimerkki 7.823</w:t>
      </w:r>
    </w:p>
    <w:p>
      <w:r>
        <w:t xml:space="preserve">arabiliitto</w:t>
      </w:r>
    </w:p>
    <w:p>
      <w:r>
        <w:rPr>
          <w:b/>
        </w:rPr>
        <w:t xml:space="preserve">Tulos</w:t>
      </w:r>
    </w:p>
    <w:p>
      <w:r>
        <w:t xml:space="preserve">Arabiliiton kahdestakymmenestäkahdestakahdestakymmenestäkahdeksasta jäsenestä vain kolme ylläpitää diplomaattisuhteita Israelin kanssa. Ne ovat Egypti, Palestiina ja mikä muu maa?</w:t>
      </w:r>
    </w:p>
    <w:p>
      <w:r>
        <w:rPr>
          <w:b/>
        </w:rPr>
        <w:t xml:space="preserve">Esimerkki 7.824</w:t>
      </w:r>
    </w:p>
    <w:p>
      <w:r>
        <w:t xml:space="preserve">arabikapina</w:t>
      </w:r>
    </w:p>
    <w:p>
      <w:r>
        <w:rPr>
          <w:b/>
        </w:rPr>
        <w:t xml:space="preserve">Tulos</w:t>
      </w:r>
    </w:p>
    <w:p>
      <w:r>
        <w:t xml:space="preserve">Kuka järjesti arabikapinan turkkilaisia vastaan ja kirjoitti kokemuksistaan kirjan Viisauden seitsemän pylvästä?</w:t>
      </w:r>
    </w:p>
    <w:p>
      <w:r>
        <w:rPr>
          <w:b/>
        </w:rPr>
        <w:t xml:space="preserve">Tulos</w:t>
      </w:r>
    </w:p>
    <w:p>
      <w:r>
        <w:t xml:space="preserve">Kuka brittiläinen seikkailija taisteli arabikapinassa?</w:t>
      </w:r>
    </w:p>
    <w:p>
      <w:r>
        <w:rPr>
          <w:b/>
        </w:rPr>
        <w:t xml:space="preserve">Esimerkki 7.825</w:t>
      </w:r>
    </w:p>
    <w:p>
      <w:r>
        <w:t xml:space="preserve">aragon</w:t>
      </w:r>
    </w:p>
    <w:p>
      <w:r>
        <w:rPr>
          <w:b/>
        </w:rPr>
        <w:t xml:space="preserve">Tulos</w:t>
      </w:r>
    </w:p>
    <w:p>
      <w:r>
        <w:t xml:space="preserve">Minkä maan muodostivat Aragonia ja Kastilia?</w:t>
      </w:r>
    </w:p>
    <w:p>
      <w:r>
        <w:rPr>
          <w:b/>
        </w:rPr>
        <w:t xml:space="preserve">Tulos</w:t>
      </w:r>
    </w:p>
    <w:p>
      <w:r>
        <w:t xml:space="preserve">Asturias, Aragonia ja Murcia ovat alueita missä Euroopan maassa?</w:t>
      </w:r>
    </w:p>
    <w:p>
      <w:r>
        <w:rPr>
          <w:b/>
        </w:rPr>
        <w:t xml:space="preserve">Tulos</w:t>
      </w:r>
    </w:p>
    <w:p>
      <w:r>
        <w:t xml:space="preserve">Missä maassa Aragonian alue sijaitsee?</w:t>
      </w:r>
    </w:p>
    <w:p>
      <w:r>
        <w:rPr>
          <w:b/>
        </w:rPr>
        <w:t xml:space="preserve">Tulos</w:t>
      </w:r>
    </w:p>
    <w:p>
      <w:r>
        <w:t xml:space="preserve">Minkä nykypäivän Euroopan maan perustana oli Aragonian ja Kastilian kruunujen yhdistyminen?</w:t>
      </w:r>
    </w:p>
    <w:p>
      <w:r>
        <w:rPr>
          <w:b/>
        </w:rPr>
        <w:t xml:space="preserve">Tulos</w:t>
      </w:r>
    </w:p>
    <w:p>
      <w:r>
        <w:t xml:space="preserve">Mikä kaupunki on Espanjan Aragonian alueen pääkaupunki?</w:t>
      </w:r>
    </w:p>
    <w:p>
      <w:r>
        <w:rPr>
          <w:b/>
        </w:rPr>
        <w:t xml:space="preserve">Tulos</w:t>
      </w:r>
    </w:p>
    <w:p>
      <w:r>
        <w:t xml:space="preserve">Vuonna 1469 Kastilian ja Aragonian kuningaskuntien kruunut yhdistyivät Isabellan ja Ferdinandin avioliiton myötä. Tämä oli tärkeä tapahtuma minkä maan historiassa?</w:t>
      </w:r>
    </w:p>
    <w:p>
      <w:r>
        <w:rPr>
          <w:b/>
        </w:rPr>
        <w:t xml:space="preserve">Tulos</w:t>
      </w:r>
    </w:p>
    <w:p>
      <w:r>
        <w:t xml:space="preserve">Mikä maa oli Henrik V111:n ensimmäisen vaimon Katariina Aragonin syntymämaa?</w:t>
      </w:r>
    </w:p>
    <w:p>
      <w:r>
        <w:rPr>
          <w:b/>
        </w:rPr>
        <w:t xml:space="preserve">Esimerkki 7.826</w:t>
      </w:r>
    </w:p>
    <w:p>
      <w:r>
        <w:t xml:space="preserve">aragorn</w:t>
      </w:r>
    </w:p>
    <w:p>
      <w:r>
        <w:rPr>
          <w:b/>
        </w:rPr>
        <w:t xml:space="preserve">Tulos</w:t>
      </w:r>
    </w:p>
    <w:p>
      <w:r>
        <w:t xml:space="preserve">Kuka näytteli Aragornia Taru sormusten herrasta -elokuvassa?</w:t>
      </w:r>
    </w:p>
    <w:p>
      <w:r>
        <w:rPr>
          <w:b/>
        </w:rPr>
        <w:t xml:space="preserve">Tulos</w:t>
      </w:r>
    </w:p>
    <w:p>
      <w:r>
        <w:t xml:space="preserve">Millä nimellä hobitit tuntevat Aragornin ensimmäisen kerran, kun he tapaavat hänet Breessä?</w:t>
      </w:r>
    </w:p>
    <w:p>
      <w:r>
        <w:rPr>
          <w:b/>
        </w:rPr>
        <w:t xml:space="preserve">Esimerkki 7.827</w:t>
      </w:r>
    </w:p>
    <w:p>
      <w:r>
        <w:t xml:space="preserve">arakawa, tokio</w:t>
      </w:r>
    </w:p>
    <w:p>
      <w:r>
        <w:rPr>
          <w:b/>
        </w:rPr>
        <w:t xml:space="preserve">Tulos</w:t>
      </w:r>
    </w:p>
    <w:p>
      <w:r>
        <w:t xml:space="preserve">Minkä pääkaupungin pääjoet ovat Sumida ja Arakawa?</w:t>
      </w:r>
    </w:p>
    <w:p>
      <w:r>
        <w:rPr>
          <w:b/>
        </w:rPr>
        <w:t xml:space="preserve">Esimerkki 7.828</w:t>
      </w:r>
    </w:p>
    <w:p>
      <w:r>
        <w:t xml:space="preserve">aramis</w:t>
      </w:r>
    </w:p>
    <w:p>
      <w:r>
        <w:rPr>
          <w:b/>
        </w:rPr>
        <w:t xml:space="preserve">Tulos</w:t>
      </w:r>
    </w:p>
    <w:p>
      <w:r>
        <w:t xml:space="preserve">Keitä ovat Athos, Porthos ja Aramis?</w:t>
      </w:r>
    </w:p>
    <w:p>
      <w:r>
        <w:rPr>
          <w:b/>
        </w:rPr>
        <w:t xml:space="preserve">Tulos</w:t>
      </w:r>
    </w:p>
    <w:p>
      <w:r>
        <w:t xml:space="preserve">Keitä olivat Aramis, Porthos ja Athos?</w:t>
      </w:r>
    </w:p>
    <w:p>
      <w:r>
        <w:rPr>
          <w:b/>
        </w:rPr>
        <w:t xml:space="preserve">Esimerkki 7.829</w:t>
      </w:r>
    </w:p>
    <w:p>
      <w:r>
        <w:t xml:space="preserve">estee lauder -yhtiöt</w:t>
      </w:r>
    </w:p>
    <w:p>
      <w:r>
        <w:rPr>
          <w:b/>
        </w:rPr>
        <w:t xml:space="preserve">Tulos</w:t>
      </w:r>
    </w:p>
    <w:p>
      <w:r>
        <w:t xml:space="preserve">Kuka newyorkilainen liikenainen valmisti miesten Aramis-tuotteita (1943)?</w:t>
      </w:r>
    </w:p>
    <w:p>
      <w:r>
        <w:rPr>
          <w:b/>
        </w:rPr>
        <w:t xml:space="preserve">Esimerkki 7.830</w:t>
      </w:r>
    </w:p>
    <w:p>
      <w:r>
        <w:t xml:space="preserve">aranialainen murre</w:t>
      </w:r>
    </w:p>
    <w:p>
      <w:r>
        <w:rPr>
          <w:b/>
        </w:rPr>
        <w:t xml:space="preserve">Tulos</w:t>
      </w:r>
    </w:p>
    <w:p>
      <w:r>
        <w:t xml:space="preserve">Missä Euroopan maassa puhutaan baskia, arania ja galegoiaa?</w:t>
      </w:r>
    </w:p>
    <w:p>
      <w:r>
        <w:rPr>
          <w:b/>
        </w:rPr>
        <w:t xml:space="preserve">Esimerkki 7.831</w:t>
      </w:r>
    </w:p>
    <w:p>
      <w:r>
        <w:t xml:space="preserve">arantxa sanchez vicario</w:t>
      </w:r>
    </w:p>
    <w:p>
      <w:r>
        <w:rPr>
          <w:b/>
        </w:rPr>
        <w:t xml:space="preserve">Tulos</w:t>
      </w:r>
    </w:p>
    <w:p>
      <w:r>
        <w:t xml:space="preserve">Entinen maailmanlistan ykköspelaaja Arantxa Vicario on syntynyt missä maassa?</w:t>
      </w:r>
    </w:p>
    <w:p>
      <w:r>
        <w:rPr>
          <w:b/>
        </w:rPr>
        <w:t xml:space="preserve">Esimerkki 7.832</w:t>
      </w:r>
    </w:p>
    <w:p>
      <w:r>
        <w:t xml:space="preserve">Aravind Adiga</w:t>
      </w:r>
    </w:p>
    <w:p>
      <w:r>
        <w:rPr>
          <w:b/>
        </w:rPr>
        <w:t xml:space="preserve">Tulos</w:t>
      </w:r>
    </w:p>
    <w:p>
      <w:r>
        <w:t xml:space="preserve">Minkä arvostetun palkinnon Aravind Adigan romaani "Valkoinen tiikeri" voitti vuonna 2008?</w:t>
      </w:r>
    </w:p>
    <w:p>
      <w:r>
        <w:rPr>
          <w:b/>
        </w:rPr>
        <w:t xml:space="preserve">Esimerkki 7.833</w:t>
      </w:r>
    </w:p>
    <w:p>
      <w:r>
        <w:t xml:space="preserve">arborio-riisi</w:t>
      </w:r>
    </w:p>
    <w:p>
      <w:r>
        <w:rPr>
          <w:b/>
        </w:rPr>
        <w:t xml:space="preserve">Tulos</w:t>
      </w:r>
    </w:p>
    <w:p>
      <w:r>
        <w:t xml:space="preserve">Minkä erittäin suositun viljakasvin lajikkeisiin kuuluvat Arborio (Italia), Ambemohar (Intia), Doongara (Australia) ja Uruchimai (Japani)?</w:t>
      </w:r>
    </w:p>
    <w:p>
      <w:r>
        <w:rPr>
          <w:b/>
        </w:rPr>
        <w:t xml:space="preserve">Esimerkki 7.834</w:t>
      </w:r>
    </w:p>
    <w:p>
      <w:r>
        <w:t xml:space="preserve">arcade-peli</w:t>
      </w:r>
    </w:p>
    <w:p>
      <w:r>
        <w:rPr>
          <w:b/>
        </w:rPr>
        <w:t xml:space="preserve">Tulos</w:t>
      </w:r>
    </w:p>
    <w:p>
      <w:r>
        <w:t xml:space="preserve">Missä arcade-pelissä sammakkoeläin yrittää ylittää vilkkaasti liikennöityä katua?</w:t>
      </w:r>
    </w:p>
    <w:p>
      <w:r>
        <w:rPr>
          <w:b/>
        </w:rPr>
        <w:t xml:space="preserve">Tulos</w:t>
      </w:r>
    </w:p>
    <w:p>
      <w:r>
        <w:t xml:space="preserve">Mikä Nintendon arcade-peli esitteli ensimmäisenä Marion hahmon?</w:t>
      </w:r>
    </w:p>
    <w:p>
      <w:r>
        <w:rPr>
          <w:b/>
        </w:rPr>
        <w:t xml:space="preserve">Esimerkki 7.835</w:t>
      </w:r>
    </w:p>
    <w:p>
      <w:r>
        <w:t xml:space="preserve">stadion arcadium</w:t>
      </w:r>
    </w:p>
    <w:p>
      <w:r>
        <w:rPr>
          <w:b/>
        </w:rPr>
        <w:t xml:space="preserve">Tulos</w:t>
      </w:r>
    </w:p>
    <w:p>
      <w:r>
        <w:t xml:space="preserve">Stadium Arcadium oli vuoden 2006 hittialbumi mille yhtyeelle?</w:t>
      </w:r>
    </w:p>
    <w:p>
      <w:r>
        <w:rPr>
          <w:b/>
        </w:rPr>
        <w:t xml:space="preserve">Esimerkki 7.836</w:t>
      </w:r>
    </w:p>
    <w:p>
      <w:r>
        <w:t xml:space="preserve">arcangelo corelli</w:t>
      </w:r>
    </w:p>
    <w:p>
      <w:r>
        <w:rPr>
          <w:b/>
        </w:rPr>
        <w:t xml:space="preserve">Tulos</w:t>
      </w:r>
    </w:p>
    <w:p>
      <w:r>
        <w:t xml:space="preserve">Säveltäjä Arcangelo Corelli (1653 - 1713) liittyy mihin soittimeen?</w:t>
      </w:r>
    </w:p>
    <w:p>
      <w:r>
        <w:rPr>
          <w:b/>
        </w:rPr>
        <w:t xml:space="preserve">Esimerkki 7.837</w:t>
      </w:r>
    </w:p>
    <w:p>
      <w:r>
        <w:t xml:space="preserve">Riemukaari</w:t>
      </w:r>
    </w:p>
    <w:p>
      <w:r>
        <w:rPr>
          <w:b/>
        </w:rPr>
        <w:t xml:space="preserve">Tulos</w:t>
      </w:r>
    </w:p>
    <w:p>
      <w:r>
        <w:t xml:space="preserve">Missä päin Pariisia Riemukaari sijaitsee?</w:t>
      </w:r>
    </w:p>
    <w:p>
      <w:r>
        <w:rPr>
          <w:b/>
        </w:rPr>
        <w:t xml:space="preserve">Esimerkki 7.838</w:t>
      </w:r>
    </w:p>
    <w:p>
      <w:r>
        <w:t xml:space="preserve">Canterburyn arkkipiispa</w:t>
      </w:r>
    </w:p>
    <w:p>
      <w:r>
        <w:rPr>
          <w:b/>
        </w:rPr>
        <w:t xml:space="preserve">Tulos</w:t>
      </w:r>
    </w:p>
    <w:p>
      <w:r>
        <w:t xml:space="preserve">Kuka oli Canterburyn arkkipiispa toisen maailmansodan alkaessa vuonna 1939?</w:t>
      </w:r>
    </w:p>
    <w:p>
      <w:r>
        <w:rPr>
          <w:b/>
        </w:rPr>
        <w:t xml:space="preserve">Tulos</w:t>
      </w:r>
    </w:p>
    <w:p>
      <w:r>
        <w:t xml:space="preserve">Kuka oli Canterburyn arkkipiispa, kun naiset vihittiin ensimmäisen kerran papeiksi Englannin kirkossa?</w:t>
      </w:r>
    </w:p>
    <w:p>
      <w:r>
        <w:rPr>
          <w:b/>
        </w:rPr>
        <w:t xml:space="preserve">Tulos</w:t>
      </w:r>
    </w:p>
    <w:p>
      <w:r>
        <w:t xml:space="preserve">Kenestä tuli Canterburyn arkkipiispa helmikuussa 2003?</w:t>
      </w:r>
    </w:p>
    <w:p>
      <w:r>
        <w:rPr>
          <w:b/>
        </w:rPr>
        <w:t xml:space="preserve">Esimerkki 7.839</w:t>
      </w:r>
    </w:p>
    <w:p>
      <w:r>
        <w:t xml:space="preserve">kaarisilta</w:t>
      </w:r>
    </w:p>
    <w:p>
      <w:r>
        <w:rPr>
          <w:b/>
        </w:rPr>
        <w:t xml:space="preserve">Tulos</w:t>
      </w:r>
    </w:p>
    <w:p>
      <w:r>
        <w:t xml:space="preserve">Mikä on maailman korkein teräskaarisilta?</w:t>
      </w:r>
    </w:p>
    <w:p>
      <w:r>
        <w:rPr>
          <w:b/>
        </w:rPr>
        <w:t xml:space="preserve">Esimerkki 7.840</w:t>
      </w:r>
    </w:p>
    <w:p>
      <w:r>
        <w:t xml:space="preserve">marie louise, parman herttuatar</w:t>
      </w:r>
    </w:p>
    <w:p>
      <w:r>
        <w:rPr>
          <w:b/>
        </w:rPr>
        <w:t xml:space="preserve">Tulos</w:t>
      </w:r>
    </w:p>
    <w:p>
      <w:r>
        <w:t xml:space="preserve">Kuka poliittinen johtaja avioitui Itävallan arkkiherttuatar Marie-Louisen kanssa vuonna 1810?</w:t>
      </w:r>
    </w:p>
    <w:p>
      <w:r>
        <w:rPr>
          <w:b/>
        </w:rPr>
        <w:t xml:space="preserve">Esimerkki 7.841</w:t>
      </w:r>
    </w:p>
    <w:p>
      <w:r>
        <w:t xml:space="preserve">Itävallan arkkiherttua Frans Ferdinand</w:t>
      </w:r>
    </w:p>
    <w:p>
      <w:r>
        <w:rPr>
          <w:b/>
        </w:rPr>
        <w:t xml:space="preserve">Tulos</w:t>
      </w:r>
    </w:p>
    <w:p>
      <w:r>
        <w:t xml:space="preserve">Missä kaupungissa murhattiin arkkiherttua Ferdinand, mikä johti ensimmäiseen maailmansotaan?</w:t>
      </w:r>
    </w:p>
    <w:p>
      <w:r>
        <w:rPr>
          <w:b/>
        </w:rPr>
        <w:t xml:space="preserve">Tulos</w:t>
      </w:r>
    </w:p>
    <w:p>
      <w:r>
        <w:t xml:space="preserve">Itävallan ja Unkarin kruununperijä, arkkiherttua Franz Ferdinand murhattiin kesäkuussa 1914 Bosnian maakunnassa.</w:t>
      </w:r>
    </w:p>
    <w:p>
      <w:r>
        <w:rPr>
          <w:b/>
        </w:rPr>
        <w:t xml:space="preserve">Esimerkki 7.842</w:t>
      </w:r>
    </w:p>
    <w:p>
      <w:r>
        <w:t xml:space="preserve">archie bunker</w:t>
      </w:r>
    </w:p>
    <w:p>
      <w:r>
        <w:rPr>
          <w:b/>
        </w:rPr>
        <w:t xml:space="preserve">Tulos</w:t>
      </w:r>
    </w:p>
    <w:p>
      <w:r>
        <w:t xml:space="preserve">Mikä yhdysvaltalainen komediasarja, jossa Carroll O'Connor näytteli Archie Bunkeria, sai ensi-iltansa tammikuussa 1971?</w:t>
      </w:r>
    </w:p>
    <w:p>
      <w:r>
        <w:rPr>
          <w:b/>
        </w:rPr>
        <w:t xml:space="preserve">Esimerkki 7.843</w:t>
      </w:r>
    </w:p>
    <w:p>
      <w:r>
        <w:t xml:space="preserve">archie mitchell</w:t>
      </w:r>
    </w:p>
    <w:p>
      <w:r>
        <w:rPr>
          <w:b/>
        </w:rPr>
        <w:t xml:space="preserve">Tulos</w:t>
      </w:r>
    </w:p>
    <w:p>
      <w:r>
        <w:t xml:space="preserve">Kuka näyttelijä näytteli Mick Shipmania Gavin and Staceyssä ja Archie Mitchelliä Easternersissä?</w:t>
      </w:r>
    </w:p>
    <w:p>
      <w:r>
        <w:rPr>
          <w:b/>
        </w:rPr>
        <w:t xml:space="preserve">Esimerkki 7.844</w:t>
      </w:r>
    </w:p>
    <w:p>
      <w:r>
        <w:t xml:space="preserve">arkkitehti</w:t>
      </w:r>
    </w:p>
    <w:p>
      <w:r>
        <w:rPr>
          <w:b/>
        </w:rPr>
        <w:t xml:space="preserve">Tulos</w:t>
      </w:r>
    </w:p>
    <w:p>
      <w:r>
        <w:t xml:space="preserve">Kuka oli arkkitehti, joka suunnitteli vuonna 1933 aloitettua Liverpoolin metropoliittista katedraalia, josta valmistui vain krypta?</w:t>
      </w:r>
    </w:p>
    <w:p>
      <w:r>
        <w:rPr>
          <w:b/>
        </w:rPr>
        <w:t xml:space="preserve">Esimerkki 7.845</w:t>
      </w:r>
    </w:p>
    <w:p>
      <w:r>
        <w:t xml:space="preserve">hadrian kaari</w:t>
      </w:r>
    </w:p>
    <w:p>
      <w:r>
        <w:rPr>
          <w:b/>
        </w:rPr>
        <w:t xml:space="preserve">Tulos</w:t>
      </w:r>
    </w:p>
    <w:p>
      <w:r>
        <w:t xml:space="preserve">Missä Euroopan kaupungissa on kuuluisa Hadrianuksen kaari?</w:t>
      </w:r>
    </w:p>
    <w:p>
      <w:r>
        <w:rPr>
          <w:b/>
        </w:rPr>
        <w:t xml:space="preserve">Esimerkki 7.846</w:t>
      </w:r>
    </w:p>
    <w:p>
      <w:r>
        <w:t xml:space="preserve">Tituksen kaari</w:t>
      </w:r>
    </w:p>
    <w:p>
      <w:r>
        <w:rPr>
          <w:b/>
        </w:rPr>
        <w:t xml:space="preserve">Tulos</w:t>
      </w:r>
    </w:p>
    <w:p>
      <w:r>
        <w:t xml:space="preserve">Missä Euroopan kaupungissa on Tituksen kaari?</w:t>
      </w:r>
    </w:p>
    <w:p>
      <w:r>
        <w:rPr>
          <w:b/>
        </w:rPr>
        <w:t xml:space="preserve">Esimerkki 7.847</w:t>
      </w:r>
    </w:p>
    <w:p>
      <w:r>
        <w:t xml:space="preserve">artocarpus</w:t>
      </w:r>
    </w:p>
    <w:p>
      <w:r>
        <w:rPr>
          <w:b/>
        </w:rPr>
        <w:t xml:space="preserve">Tulos</w:t>
      </w:r>
    </w:p>
    <w:p>
      <w:r>
        <w:t xml:space="preserve">Arcocarpus altilis oli mukana kapinassa - mikä se on?</w:t>
      </w:r>
    </w:p>
    <w:p>
      <w:r>
        <w:rPr>
          <w:b/>
        </w:rPr>
        <w:t xml:space="preserve">Esimerkki 7.848</w:t>
      </w:r>
    </w:p>
    <w:p>
      <w:r>
        <w:t xml:space="preserve">arktinen</w:t>
      </w:r>
    </w:p>
    <w:p>
      <w:r>
        <w:rPr>
          <w:b/>
        </w:rPr>
        <w:t xml:space="preserve">Tulos</w:t>
      </w:r>
    </w:p>
    <w:p>
      <w:r>
        <w:t xml:space="preserve">Minkä Yhdysvaltojen osavaltion alueesta yli kolmannes sijaitsee napapiirillä?</w:t>
      </w:r>
    </w:p>
    <w:p>
      <w:r>
        <w:rPr>
          <w:b/>
        </w:rPr>
        <w:t xml:space="preserve">Esimerkki 7.849</w:t>
      </w:r>
    </w:p>
    <w:p>
      <w:r>
        <w:t xml:space="preserve">arcturus</w:t>
      </w:r>
    </w:p>
    <w:p>
      <w:r>
        <w:rPr>
          <w:b/>
        </w:rPr>
        <w:t xml:space="preserve">Tulos</w:t>
      </w:r>
    </w:p>
    <w:p>
      <w:r>
        <w:t xml:space="preserve">Mitä ovat Proxima Centauri, Sirius A, Pollux, Arcturus ja Betelgeuse?</w:t>
      </w:r>
    </w:p>
    <w:p>
      <w:r>
        <w:rPr>
          <w:b/>
        </w:rPr>
        <w:t xml:space="preserve">Esimerkki 7.850</w:t>
      </w:r>
    </w:p>
    <w:p>
      <w:r>
        <w:t xml:space="preserve">luonnonkaunis alue</w:t>
      </w:r>
    </w:p>
    <w:p>
      <w:r>
        <w:rPr>
          <w:b/>
        </w:rPr>
        <w:t xml:space="preserve">Tulos</w:t>
      </w:r>
    </w:p>
    <w:p>
      <w:r>
        <w:t xml:space="preserve">Mikä on Englannin pienin ja eteläisin luonnonkaunis alue, jonka pinta-ala on hieman yli kuusi neliökilometriä?</w:t>
      </w:r>
    </w:p>
    <w:p>
      <w:r>
        <w:rPr>
          <w:b/>
        </w:rPr>
        <w:t xml:space="preserve">Esimerkki 7.851</w:t>
      </w:r>
    </w:p>
    <w:p>
      <w:r>
        <w:t xml:space="preserve">arenofiili</w:t>
      </w:r>
    </w:p>
    <w:p>
      <w:r>
        <w:rPr>
          <w:b/>
        </w:rPr>
        <w:t xml:space="preserve">Tulos</w:t>
      </w:r>
    </w:p>
    <w:p>
      <w:r>
        <w:t xml:space="preserve">Mitä arenofiili kerää?</w:t>
      </w:r>
    </w:p>
    <w:p>
      <w:r>
        <w:rPr>
          <w:b/>
        </w:rPr>
        <w:t xml:space="preserve">Esimerkki 7.852</w:t>
      </w:r>
    </w:p>
    <w:p>
      <w:r>
        <w:t xml:space="preserve">ares</w:t>
      </w:r>
    </w:p>
    <w:p>
      <w:r>
        <w:rPr>
          <w:b/>
        </w:rPr>
        <w:t xml:space="preserve">Tulos</w:t>
      </w:r>
    </w:p>
    <w:p>
      <w:r>
        <w:t xml:space="preserve">Kuka oli Zeuksen vaimo ja Areksen äiti?</w:t>
      </w:r>
    </w:p>
    <w:p>
      <w:r>
        <w:rPr>
          <w:b/>
        </w:rPr>
        <w:t xml:space="preserve">Esimerkki 7.853</w:t>
      </w:r>
    </w:p>
    <w:p>
      <w:r>
        <w:t xml:space="preserve">ihminen</w:t>
      </w:r>
    </w:p>
    <w:p>
      <w:r>
        <w:rPr>
          <w:b/>
        </w:rPr>
        <w:t xml:space="preserve">Tulos</w:t>
      </w:r>
    </w:p>
    <w:p>
      <w:r>
        <w:t xml:space="preserve">Kuka esitti kysymyksen Olemmeko ihmisiä vai tanssijoita?</w:t>
      </w:r>
    </w:p>
    <w:p>
      <w:r>
        <w:rPr>
          <w:b/>
        </w:rPr>
        <w:t xml:space="preserve">Esimerkki 7.854</w:t>
      </w:r>
    </w:p>
    <w:p>
      <w:r>
        <w:t xml:space="preserve">palvellaanko teitä?</w:t>
      </w:r>
    </w:p>
    <w:p>
      <w:r>
        <w:rPr>
          <w:b/>
        </w:rPr>
        <w:t xml:space="preserve">Tulos</w:t>
      </w:r>
    </w:p>
    <w:p>
      <w:r>
        <w:t xml:space="preserve">Vuonna 1921 syntynyt, kuka yhdistää "Are You Being Served" ja "Last of the Summer Wine"?</w:t>
      </w:r>
    </w:p>
    <w:p>
      <w:r>
        <w:rPr>
          <w:b/>
        </w:rPr>
        <w:t xml:space="preserve">Tulos</w:t>
      </w:r>
    </w:p>
    <w:p>
      <w:r>
        <w:t xml:space="preserve">Kuka näytteli herra Lucasia komediasarjassa Are You Being Served?</w:t>
      </w:r>
    </w:p>
    <w:p>
      <w:r>
        <w:rPr>
          <w:b/>
        </w:rPr>
        <w:t xml:space="preserve">Esimerkki 7.855</w:t>
      </w:r>
    </w:p>
    <w:p>
      <w:r>
        <w:t xml:space="preserve">argali</w:t>
      </w:r>
    </w:p>
    <w:p>
      <w:r>
        <w:rPr>
          <w:b/>
        </w:rPr>
        <w:t xml:space="preserve">Tulos</w:t>
      </w:r>
    </w:p>
    <w:p>
      <w:r>
        <w:t xml:space="preserve">Millainen olento on argali?</w:t>
      </w:r>
    </w:p>
    <w:p>
      <w:r>
        <w:rPr>
          <w:b/>
        </w:rPr>
        <w:t xml:space="preserve">Esimerkki 7.856</w:t>
      </w:r>
    </w:p>
    <w:p>
      <w:r>
        <w:t xml:space="preserve">Argentiina</w:t>
      </w:r>
    </w:p>
    <w:p>
      <w:r>
        <w:rPr>
          <w:b/>
        </w:rPr>
        <w:t xml:space="preserve">Tulos</w:t>
      </w:r>
    </w:p>
    <w:p>
      <w:r>
        <w:t xml:space="preserve">Mikä kaupunki on Argentiinan pääkaupunki?</w:t>
      </w:r>
    </w:p>
    <w:p>
      <w:r>
        <w:rPr>
          <w:b/>
        </w:rPr>
        <w:t xml:space="preserve">Tulos</w:t>
      </w:r>
    </w:p>
    <w:p>
      <w:r>
        <w:t xml:space="preserve">Kuka on Argentiinan presidentti?</w:t>
      </w:r>
    </w:p>
    <w:p>
      <w:r>
        <w:rPr>
          <w:b/>
        </w:rPr>
        <w:t xml:space="preserve">Tulos</w:t>
      </w:r>
    </w:p>
    <w:p>
      <w:r>
        <w:t xml:space="preserve">Kuka oli Argentiinan presidentti Falklandin maihinnousun aikaan vuonna 1982?</w:t>
      </w:r>
    </w:p>
    <w:p>
      <w:r>
        <w:rPr>
          <w:b/>
        </w:rPr>
        <w:t xml:space="preserve">Tulos</w:t>
      </w:r>
    </w:p>
    <w:p>
      <w:r>
        <w:t xml:space="preserve">Mikä on niiden Argentiinassa ja Espanjassa sijaitsevien kaupunkien nimi, jotka molemmat ovat samannimisten maakuntien pääkaupunkeja?</w:t>
      </w:r>
    </w:p>
    <w:p>
      <w:r>
        <w:rPr>
          <w:b/>
        </w:rPr>
        <w:t xml:space="preserve">Tulos</w:t>
      </w:r>
    </w:p>
    <w:p>
      <w:r>
        <w:t xml:space="preserve">Millä Etelä-Amerikan maalla on rajanaapureina Bolivia, Brasilia ja Argentiina?</w:t>
      </w:r>
    </w:p>
    <w:p>
      <w:r>
        <w:rPr>
          <w:b/>
        </w:rPr>
        <w:t xml:space="preserve">Tulos</w:t>
      </w:r>
    </w:p>
    <w:p>
      <w:r>
        <w:t xml:space="preserve">Millä nimellä Argentiinan tasaisia puutonta tasankoja kutsutaan?</w:t>
      </w:r>
    </w:p>
    <w:p>
      <w:r>
        <w:rPr>
          <w:b/>
        </w:rPr>
        <w:t xml:space="preserve">Tulos</w:t>
      </w:r>
    </w:p>
    <w:p>
      <w:r>
        <w:t xml:space="preserve">Kuka Argentiinan johtaja syrjäytettiin vuonna 1982?</w:t>
      </w:r>
    </w:p>
    <w:p>
      <w:r>
        <w:rPr>
          <w:b/>
        </w:rPr>
        <w:t xml:space="preserve">Esimerkki 7.857</w:t>
      </w:r>
    </w:p>
    <w:p>
      <w:r>
        <w:t xml:space="preserve">argo</w:t>
      </w:r>
    </w:p>
    <w:p>
      <w:r>
        <w:rPr>
          <w:b/>
        </w:rPr>
        <w:t xml:space="preserve">Tulos</w:t>
      </w:r>
    </w:p>
    <w:p>
      <w:r>
        <w:t xml:space="preserve">Minkä yhdysvaltalaissyntyisen näyttelijän vuonna 2012 ohjaaman elokuvan Argo?</w:t>
      </w:r>
    </w:p>
    <w:p>
      <w:r>
        <w:rPr>
          <w:b/>
        </w:rPr>
        <w:t xml:space="preserve">Esimerkki 7.858</w:t>
      </w:r>
    </w:p>
    <w:p>
      <w:r>
        <w:t xml:space="preserve">argumentti</w:t>
      </w:r>
    </w:p>
    <w:p>
      <w:r>
        <w:rPr>
          <w:b/>
        </w:rPr>
        <w:t xml:space="preserve">Tulos</w:t>
      </w:r>
    </w:p>
    <w:p>
      <w:r>
        <w:t xml:space="preserve">Kuka isännöi TV-komediapaneeliohjelmaa Argumental?</w:t>
      </w:r>
    </w:p>
    <w:p>
      <w:r>
        <w:rPr>
          <w:b/>
        </w:rPr>
        <w:t xml:space="preserve">Esimerkki 7.859</w:t>
      </w:r>
    </w:p>
    <w:p>
      <w:r>
        <w:t xml:space="preserve">Argun-joki</w:t>
      </w:r>
    </w:p>
    <w:p>
      <w:r>
        <w:rPr>
          <w:b/>
        </w:rPr>
        <w:t xml:space="preserve">Tulos</w:t>
      </w:r>
    </w:p>
    <w:p>
      <w:r>
        <w:t xml:space="preserve">Argun- ja Khotan-joet sijaitsevat missä maassa?</w:t>
      </w:r>
    </w:p>
    <w:p>
      <w:r>
        <w:rPr>
          <w:b/>
        </w:rPr>
        <w:t xml:space="preserve">Esimerkki 7.860</w:t>
      </w:r>
    </w:p>
    <w:p>
      <w:r>
        <w:t xml:space="preserve">aria</w:t>
      </w:r>
    </w:p>
    <w:p>
      <w:r>
        <w:rPr>
          <w:b/>
        </w:rPr>
        <w:t xml:space="preserve">Tulos</w:t>
      </w:r>
    </w:p>
    <w:p>
      <w:r>
        <w:t xml:space="preserve">Minkä Chiffonsin laulaman laulun nimi on sama kuin Puccinin Madame Butterfly -elokuvan aaria?</w:t>
      </w:r>
    </w:p>
    <w:p>
      <w:r>
        <w:rPr>
          <w:b/>
        </w:rPr>
        <w:t xml:space="preserve">Esimerkki 7.861</w:t>
      </w:r>
    </w:p>
    <w:p>
      <w:r>
        <w:t xml:space="preserve">ariadne</w:t>
      </w:r>
    </w:p>
    <w:p>
      <w:r>
        <w:rPr>
          <w:b/>
        </w:rPr>
        <w:t xml:space="preserve">Tulos</w:t>
      </w:r>
    </w:p>
    <w:p>
      <w:r>
        <w:t xml:space="preserve">Kuka legendaarinen kreikkalainen sankari tappoi Minotauroksen Ariadnen avulla?</w:t>
      </w:r>
    </w:p>
    <w:p>
      <w:r>
        <w:rPr>
          <w:b/>
        </w:rPr>
        <w:t xml:space="preserve">Esimerkki 7.862</w:t>
      </w:r>
    </w:p>
    <w:p>
      <w:r>
        <w:t xml:space="preserve">ariana grande</w:t>
      </w:r>
    </w:p>
    <w:p>
      <w:r>
        <w:rPr>
          <w:b/>
        </w:rPr>
        <w:t xml:space="preserve">Tulos</w:t>
      </w:r>
    </w:p>
    <w:p>
      <w:r>
        <w:t xml:space="preserve">Elokuussa 2014 julkaistussa Jessie J:n meluisassa kappaleessa esiintyvät Ariana Grande ja Nicki Minaj?</w:t>
      </w:r>
    </w:p>
    <w:p>
      <w:r>
        <w:rPr>
          <w:b/>
        </w:rPr>
        <w:t xml:space="preserve">Esimerkki 7.863</w:t>
      </w:r>
    </w:p>
    <w:p>
      <w:r>
        <w:t xml:space="preserve">pico do arieiro</w:t>
      </w:r>
    </w:p>
    <w:p>
      <w:r>
        <w:rPr>
          <w:b/>
        </w:rPr>
        <w:t xml:space="preserve">Tulos</w:t>
      </w:r>
    </w:p>
    <w:p>
      <w:r>
        <w:t xml:space="preserve">Millä saarella sijaitsevat Ruivon ja Arieiron huiput sekä Santa Cruzin lentokenttä?</w:t>
      </w:r>
    </w:p>
    <w:p>
      <w:r>
        <w:rPr>
          <w:b/>
        </w:rPr>
        <w:t xml:space="preserve">Esimerkki 7.864</w:t>
      </w:r>
    </w:p>
    <w:p>
      <w:r>
        <w:t xml:space="preserve">ariel</w:t>
      </w:r>
    </w:p>
    <w:p>
      <w:r>
        <w:rPr>
          <w:b/>
        </w:rPr>
        <w:t xml:space="preserve">Tulos</w:t>
      </w:r>
    </w:p>
    <w:p>
      <w:r>
        <w:t xml:space="preserve">Minkä aurinkokuntamme planeetan kuita ovat Miranda, Ariel ja Umbriel?</w:t>
      </w:r>
    </w:p>
    <w:p>
      <w:r>
        <w:rPr>
          <w:b/>
        </w:rPr>
        <w:t xml:space="preserve">Tulos</w:t>
      </w:r>
    </w:p>
    <w:p>
      <w:r>
        <w:t xml:space="preserve">Nimi Shakespearen näytelmä Ariel, Miranda ja Prospero esiintyvät?</w:t>
      </w:r>
    </w:p>
    <w:p>
      <w:r>
        <w:rPr>
          <w:b/>
        </w:rPr>
        <w:t xml:space="preserve">Esimerkki 7.865</w:t>
      </w:r>
    </w:p>
    <w:p>
      <w:r>
        <w:t xml:space="preserve">aristokatit</w:t>
      </w:r>
    </w:p>
    <w:p>
      <w:r>
        <w:rPr>
          <w:b/>
        </w:rPr>
        <w:t xml:space="preserve">Tulos</w:t>
      </w:r>
    </w:p>
    <w:p>
      <w:r>
        <w:t xml:space="preserve">Mikä on Eva Garborin esittämän hahmon nimi elokuvassa The Aristocats?</w:t>
      </w:r>
    </w:p>
    <w:p>
      <w:r>
        <w:rPr>
          <w:b/>
        </w:rPr>
        <w:t xml:space="preserve">Esimerkki 7.866</w:t>
      </w:r>
    </w:p>
    <w:p>
      <w:r>
        <w:t xml:space="preserve">aristoteles ja Homerin rintakuva</w:t>
      </w:r>
    </w:p>
    <w:p>
      <w:r>
        <w:rPr>
          <w:b/>
        </w:rPr>
        <w:t xml:space="preserve">Tulos</w:t>
      </w:r>
    </w:p>
    <w:p>
      <w:r>
        <w:t xml:space="preserve">Kuka maalasi vuonna 1550 teoksen "Mies kultaisessa kypärässä" ja vuonna 1653 teoksen "Aristoteles Homeroksen rintakuvaa katselemassa"?</w:t>
      </w:r>
    </w:p>
    <w:p>
      <w:r>
        <w:rPr>
          <w:b/>
        </w:rPr>
        <w:t xml:space="preserve">Esimerkki 7.867</w:t>
      </w:r>
    </w:p>
    <w:p>
      <w:r>
        <w:t xml:space="preserve">arizona</w:t>
      </w:r>
    </w:p>
    <w:p>
      <w:r>
        <w:rPr>
          <w:b/>
        </w:rPr>
        <w:t xml:space="preserve">Tulos</w:t>
      </w:r>
    </w:p>
    <w:p>
      <w:r>
        <w:t xml:space="preserve">Mikä on Yhdysvaltain Arizonan osavaltion pääkaupunki?</w:t>
      </w:r>
    </w:p>
    <w:p>
      <w:r>
        <w:rPr>
          <w:b/>
        </w:rPr>
        <w:t xml:space="preserve">Tulos</w:t>
      </w:r>
    </w:p>
    <w:p>
      <w:r>
        <w:t xml:space="preserve">Mikä on Yhdysvaltain osavaltion Arizonan pääkaupunki?</w:t>
      </w:r>
    </w:p>
    <w:p>
      <w:r>
        <w:rPr>
          <w:b/>
        </w:rPr>
        <w:t xml:space="preserve">Tulos</w:t>
      </w:r>
    </w:p>
    <w:p>
      <w:r>
        <w:t xml:space="preserve">Mikä joki virtaa Grand Canyonin läpi Arizonassa, Yhdysvalloissa?</w:t>
      </w:r>
    </w:p>
    <w:p>
      <w:r>
        <w:rPr>
          <w:b/>
        </w:rPr>
        <w:t xml:space="preserve">Tulos</w:t>
      </w:r>
    </w:p>
    <w:p>
      <w:r>
        <w:t xml:space="preserve">Mihin osavaltioon Yhdysvalloissa Oregon, Nevada ja Arizona rajoittuvat?</w:t>
      </w:r>
    </w:p>
    <w:p>
      <w:r>
        <w:rPr>
          <w:b/>
        </w:rPr>
        <w:t xml:space="preserve">Tulos</w:t>
      </w:r>
    </w:p>
    <w:p>
      <w:r>
        <w:t xml:space="preserve">Mikä osavaltio Yhdysvalloissa sijaitsee Arizonan itäpuolella?</w:t>
      </w:r>
    </w:p>
    <w:p>
      <w:r>
        <w:rPr>
          <w:b/>
        </w:rPr>
        <w:t xml:space="preserve">Tulos</w:t>
      </w:r>
    </w:p>
    <w:p>
      <w:r>
        <w:t xml:space="preserve">Neljän Yhdysvaltain osavaltion rajat, jotka tunnetaan nimellä Four Corners -osavaltiot, kohtaavat yhdessä pisteessä, joka on ainoa tällainen maantieteellinen piste Yhdysvalloissa. Ne ovat Colorado, New Mexico, Arizona ja mikä muu?</w:t>
      </w:r>
    </w:p>
    <w:p>
      <w:r>
        <w:rPr>
          <w:b/>
        </w:rPr>
        <w:t xml:space="preserve">Tulos</w:t>
      </w:r>
    </w:p>
    <w:p>
      <w:r>
        <w:t xml:space="preserve">Mikä joki virtaa Phoenixin läpi Arizonassa, Yhdysvalloissa?</w:t>
      </w:r>
    </w:p>
    <w:p>
      <w:r>
        <w:rPr>
          <w:b/>
        </w:rPr>
        <w:t xml:space="preserve">Tulos</w:t>
      </w:r>
    </w:p>
    <w:p>
      <w:r>
        <w:t xml:space="preserve">Mikä Yhdysvaltojen suuri joki muodostaa Kalifornian ja Arizonan osavaltioiden välisen rajan?</w:t>
      </w:r>
    </w:p>
    <w:p>
      <w:r>
        <w:rPr>
          <w:b/>
        </w:rPr>
        <w:t xml:space="preserve">Esimerkki 7.868</w:t>
      </w:r>
    </w:p>
    <w:p>
      <w:r>
        <w:t xml:space="preserve">Arkansas</w:t>
      </w:r>
    </w:p>
    <w:p>
      <w:r>
        <w:rPr>
          <w:b/>
        </w:rPr>
        <w:t xml:space="preserve">Tulos</w:t>
      </w:r>
    </w:p>
    <w:p>
      <w:r>
        <w:t xml:space="preserve">Mikä on Arkansasin osavaltion pääkaupunki?</w:t>
      </w:r>
    </w:p>
    <w:p>
      <w:r>
        <w:rPr>
          <w:b/>
        </w:rPr>
        <w:t xml:space="preserve">Tulos</w:t>
      </w:r>
    </w:p>
    <w:p>
      <w:r>
        <w:t xml:space="preserve">Minkä Yhdysvaltain osavaltion rajanaapureina ovat Mississippi, Arkansas, Oklahoma ja Texas?</w:t>
      </w:r>
    </w:p>
    <w:p>
      <w:r>
        <w:rPr>
          <w:b/>
        </w:rPr>
        <w:t xml:space="preserve">Esimerkki 7.869</w:t>
      </w:r>
    </w:p>
    <w:p>
      <w:r>
        <w:t xml:space="preserve">nooan arkki</w:t>
      </w:r>
    </w:p>
    <w:p>
      <w:r>
        <w:rPr>
          <w:b/>
        </w:rPr>
        <w:t xml:space="preserve">Tulos</w:t>
      </w:r>
    </w:p>
    <w:p>
      <w:r>
        <w:t xml:space="preserve">Kenelle Jumala käski Raamatun mukaan rakentaa arkin, jotta hän voisi paeta vedenpaisumusta?</w:t>
      </w:r>
    </w:p>
    <w:p>
      <w:r>
        <w:rPr>
          <w:b/>
        </w:rPr>
        <w:t xml:space="preserve">Esimerkki 7.870</w:t>
      </w:r>
    </w:p>
    <w:p>
      <w:r>
        <w:t xml:space="preserve">stockholm arlanda lentoasema</w:t>
      </w:r>
    </w:p>
    <w:p>
      <w:r>
        <w:rPr>
          <w:b/>
        </w:rPr>
        <w:t xml:space="preserve">Tulos</w:t>
      </w:r>
    </w:p>
    <w:p>
      <w:r>
        <w:t xml:space="preserve">Arlandan lentoasema palvelee mitä Euroopan pääkaupunkia?</w:t>
      </w:r>
    </w:p>
    <w:p>
      <w:r>
        <w:rPr>
          <w:b/>
        </w:rPr>
        <w:t xml:space="preserve">Tulos</w:t>
      </w:r>
    </w:p>
    <w:p>
      <w:r>
        <w:t xml:space="preserve">Mitä pääkaupunkia palvelee Arlandan lentoasema?</w:t>
      </w:r>
    </w:p>
    <w:p>
      <w:r>
        <w:rPr>
          <w:b/>
        </w:rPr>
        <w:t xml:space="preserve">Tulos</w:t>
      </w:r>
    </w:p>
    <w:p>
      <w:r>
        <w:t xml:space="preserve">Mihin Euroopan kaupunkiin Arlandan lentoasema liikennöi?</w:t>
      </w:r>
    </w:p>
    <w:p>
      <w:r>
        <w:rPr>
          <w:b/>
        </w:rPr>
        <w:t xml:space="preserve">Tulos</w:t>
      </w:r>
    </w:p>
    <w:p>
      <w:r>
        <w:t xml:space="preserve">Arlandan kansainvälinen lentoasema sijaitsee missä maassa?</w:t>
      </w:r>
    </w:p>
    <w:p>
      <w:r>
        <w:rPr>
          <w:b/>
        </w:rPr>
        <w:t xml:space="preserve">Esimerkki 7.871</w:t>
      </w:r>
    </w:p>
    <w:p>
      <w:r>
        <w:t xml:space="preserve">arlington</w:t>
      </w:r>
    </w:p>
    <w:p>
      <w:r>
        <w:rPr>
          <w:b/>
        </w:rPr>
        <w:t xml:space="preserve">Tulos</w:t>
      </w:r>
    </w:p>
    <w:p>
      <w:r>
        <w:t xml:space="preserve">Missä Yhdysvaltain osavaltiossa on Arlingtonin kansallinen hautausmaa?</w:t>
      </w:r>
    </w:p>
    <w:p>
      <w:r>
        <w:rPr>
          <w:b/>
        </w:rPr>
        <w:t xml:space="preserve">Esimerkki 7.872</w:t>
      </w:r>
    </w:p>
    <w:p>
      <w:r>
        <w:t xml:space="preserve">armageddon</w:t>
      </w:r>
    </w:p>
    <w:p>
      <w:r>
        <w:rPr>
          <w:b/>
        </w:rPr>
        <w:t xml:space="preserve">Tulos</w:t>
      </w:r>
    </w:p>
    <w:p>
      <w:r>
        <w:t xml:space="preserve">Mikä bändi levytti Armageddon-elokuvan soundtrackilta kappaleen I Don't Want to Miss a Thing?</w:t>
      </w:r>
    </w:p>
    <w:p>
      <w:r>
        <w:rPr>
          <w:b/>
        </w:rPr>
        <w:t xml:space="preserve">Esimerkki 7.873</w:t>
      </w:r>
    </w:p>
    <w:p>
      <w:r>
        <w:t xml:space="preserve">hm vankila leeds</w:t>
      </w:r>
    </w:p>
    <w:p>
      <w:r>
        <w:rPr>
          <w:b/>
        </w:rPr>
        <w:t xml:space="preserve">Tulos</w:t>
      </w:r>
    </w:p>
    <w:p>
      <w:r>
        <w:t xml:space="preserve">Missä kaupungissa Armleyn vankila sijaitsee?</w:t>
      </w:r>
    </w:p>
    <w:p>
      <w:r>
        <w:rPr>
          <w:b/>
        </w:rPr>
        <w:t xml:space="preserve">Esimerkki 7.874</w:t>
      </w:r>
    </w:p>
    <w:p>
      <w:r>
        <w:t xml:space="preserve">brittany</w:t>
      </w:r>
    </w:p>
    <w:p>
      <w:r>
        <w:rPr>
          <w:b/>
        </w:rPr>
        <w:t xml:space="preserve">Tulos</w:t>
      </w:r>
    </w:p>
    <w:p>
      <w:r>
        <w:t xml:space="preserve">Missä maassa sijaitsee alue, joka tunnettiin aikoinaan nimellä Armorica?</w:t>
      </w:r>
    </w:p>
    <w:p>
      <w:r>
        <w:rPr>
          <w:b/>
        </w:rPr>
        <w:t xml:space="preserve">Tulos</w:t>
      </w:r>
    </w:p>
    <w:p>
      <w:r>
        <w:t xml:space="preserve">Mikä ranskalainen kylä on tunnettu poikkeuksellisen tiheästä kokoelmasta megaliittisia pystykiviä, jotka on hakattu paikallisesta kalliosta ja jotka bretagnen esikelttien kansa pystytti?</w:t>
      </w:r>
    </w:p>
    <w:p>
      <w:r>
        <w:rPr>
          <w:b/>
        </w:rPr>
        <w:t xml:space="preserve">Esimerkki 7.875</w:t>
      </w:r>
    </w:p>
    <w:p>
      <w:r>
        <w:t xml:space="preserve">aseet ja mies</w:t>
      </w:r>
    </w:p>
    <w:p>
      <w:r>
        <w:rPr>
          <w:b/>
        </w:rPr>
        <w:t xml:space="preserve">Tulos</w:t>
      </w:r>
    </w:p>
    <w:p>
      <w:r>
        <w:t xml:space="preserve">Kuka kirjoitti vuonna 1894 komedian 'Arms and the Man'?</w:t>
      </w:r>
    </w:p>
    <w:p>
      <w:r>
        <w:rPr>
          <w:b/>
        </w:rPr>
        <w:t xml:space="preserve">Tulos</w:t>
      </w:r>
    </w:p>
    <w:p>
      <w:r>
        <w:t xml:space="preserve">Kuka kirjoitti näytelmän Arms and the Man?</w:t>
      </w:r>
    </w:p>
    <w:p>
      <w:r>
        <w:rPr>
          <w:b/>
        </w:rPr>
        <w:t xml:space="preserve">Esimerkki 7.876</w:t>
      </w:r>
    </w:p>
    <w:p>
      <w:r>
        <w:t xml:space="preserve">Britannian armeija</w:t>
      </w:r>
    </w:p>
    <w:p>
      <w:r>
        <w:rPr>
          <w:b/>
        </w:rPr>
        <w:t xml:space="preserve">Tulos</w:t>
      </w:r>
    </w:p>
    <w:p>
      <w:r>
        <w:t xml:space="preserve">Mikä on armeijan vastine RAF:n ryhmäkapteenille?</w:t>
      </w:r>
    </w:p>
    <w:p>
      <w:r>
        <w:rPr>
          <w:b/>
        </w:rPr>
        <w:t xml:space="preserve">Tulos</w:t>
      </w:r>
    </w:p>
    <w:p>
      <w:r>
        <w:t xml:space="preserve">Mikä on maavoimien majuria vastaava kuninkaallisten ilmavoimien sotilasarvo?</w:t>
      </w:r>
    </w:p>
    <w:p>
      <w:r>
        <w:rPr>
          <w:b/>
        </w:rPr>
        <w:t xml:space="preserve">Tulos</w:t>
      </w:r>
    </w:p>
    <w:p>
      <w:r>
        <w:t xml:space="preserve">Mikä näistä arvoista on Britannian armeijassa korkein majuri, kapteeni tai eversti?</w:t>
      </w:r>
    </w:p>
    <w:p>
      <w:r>
        <w:rPr>
          <w:b/>
        </w:rPr>
        <w:t xml:space="preserve">Tulos</w:t>
      </w:r>
    </w:p>
    <w:p>
      <w:r>
        <w:t xml:space="preserve">Mikä on Britannian armeijan upseerin arvo, joka kantaa kruunua ja kahta rintaneulaa olkavarressa?</w:t>
      </w:r>
    </w:p>
    <w:p>
      <w:r>
        <w:rPr>
          <w:b/>
        </w:rPr>
        <w:t xml:space="preserve">Tulos</w:t>
      </w:r>
    </w:p>
    <w:p>
      <w:r>
        <w:t xml:space="preserve">Mikä on Britannian säännöllisen armeijan vanhin rykmentti?</w:t>
      </w:r>
    </w:p>
    <w:p>
      <w:r>
        <w:rPr>
          <w:b/>
        </w:rPr>
        <w:t xml:space="preserve">Tulos</w:t>
      </w:r>
    </w:p>
    <w:p>
      <w:r>
        <w:t xml:space="preserve">Ride of the Valkyries on Britannian armeijan minkä joukko-osaston virallinen pikamarssimarssi?</w:t>
      </w:r>
    </w:p>
    <w:p>
      <w:r>
        <w:rPr>
          <w:b/>
        </w:rPr>
        <w:t xml:space="preserve">Tulos</w:t>
      </w:r>
    </w:p>
    <w:p>
      <w:r>
        <w:t xml:space="preserve">Mikä on Britannian armeijassa kenraalimajurin ja everstin välinen arvoasteikko?</w:t>
      </w:r>
    </w:p>
    <w:p>
      <w:r>
        <w:rPr>
          <w:b/>
        </w:rPr>
        <w:t xml:space="preserve">Tulos</w:t>
      </w:r>
    </w:p>
    <w:p>
      <w:r>
        <w:t xml:space="preserve">Mikä arvo Britannian armeijassa sijoittuu kenraalimajurin ja everstin väliin?</w:t>
      </w:r>
    </w:p>
    <w:p>
      <w:r>
        <w:rPr>
          <w:b/>
        </w:rPr>
        <w:t xml:space="preserve">Tulos</w:t>
      </w:r>
    </w:p>
    <w:p>
      <w:r>
        <w:t xml:space="preserve">Minkä Britannian armeijan palvelusarvon osoittaa kruunu kummassakin olkapäässä?</w:t>
      </w:r>
    </w:p>
    <w:p>
      <w:r>
        <w:rPr>
          <w:b/>
        </w:rPr>
        <w:t xml:space="preserve">Tulos</w:t>
      </w:r>
    </w:p>
    <w:p>
      <w:r>
        <w:t xml:space="preserve">Mikä on brittiläisen armeijan sotilaan ammatti, jolla on valkoinen hevosenkenkä käsivarressa?</w:t>
      </w:r>
    </w:p>
    <w:p>
      <w:r>
        <w:rPr>
          <w:b/>
        </w:rPr>
        <w:t xml:space="preserve">Tulos</w:t>
      </w:r>
    </w:p>
    <w:p>
      <w:r>
        <w:t xml:space="preserve">Mikä on kenraalin ja kenraalimajurin välinen arvo Britannian ja Amerikan armeijoissa?</w:t>
      </w:r>
    </w:p>
    <w:p>
      <w:r>
        <w:rPr>
          <w:b/>
        </w:rPr>
        <w:t xml:space="preserve">Esimerkki 7.877</w:t>
      </w:r>
    </w:p>
    <w:p>
      <w:r>
        <w:t xml:space="preserve">Pohjois-Virginiassa oleva armeija</w:t>
      </w:r>
    </w:p>
    <w:p>
      <w:r>
        <w:rPr>
          <w:b/>
        </w:rPr>
        <w:t xml:space="preserve">Tulos</w:t>
      </w:r>
    </w:p>
    <w:p>
      <w:r>
        <w:t xml:space="preserve">Kuka seurasi kenraali Joseph Johnstonia Pohjois-Virginian armeijan komentajana?</w:t>
      </w:r>
    </w:p>
    <w:p>
      <w:r>
        <w:rPr>
          <w:b/>
        </w:rPr>
        <w:t xml:space="preserve">Tulos</w:t>
      </w:r>
    </w:p>
    <w:p>
      <w:r>
        <w:t xml:space="preserve">Kuka oli Pohjois-Virginian konfederaation armeijan komentaja?</w:t>
      </w:r>
    </w:p>
    <w:p>
      <w:r>
        <w:rPr>
          <w:b/>
        </w:rPr>
        <w:t xml:space="preserve">Esimerkki 7.878</w:t>
      </w:r>
    </w:p>
    <w:p>
      <w:r>
        <w:t xml:space="preserve">Arnold Palmer</w:t>
      </w:r>
    </w:p>
    <w:p>
      <w:r>
        <w:rPr>
          <w:b/>
        </w:rPr>
        <w:t xml:space="preserve">Tulos</w:t>
      </w:r>
    </w:p>
    <w:p>
      <w:r>
        <w:t xml:space="preserve">Missä urheilulajissa Arnold Palmer tunnetaan?</w:t>
      </w:r>
    </w:p>
    <w:p>
      <w:r>
        <w:rPr>
          <w:b/>
        </w:rPr>
        <w:t xml:space="preserve">Esimerkki 7.879</w:t>
      </w:r>
    </w:p>
    <w:p>
      <w:r>
        <w:t xml:space="preserve">Arnold Schwarzenegger</w:t>
      </w:r>
    </w:p>
    <w:p>
      <w:r>
        <w:rPr>
          <w:b/>
        </w:rPr>
        <w:t xml:space="preserve">Tulos</w:t>
      </w:r>
    </w:p>
    <w:p>
      <w:r>
        <w:t xml:space="preserve">Missä maassa Arnold Schwarzenegger syntyi?</w:t>
      </w:r>
    </w:p>
    <w:p>
      <w:r>
        <w:rPr>
          <w:b/>
        </w:rPr>
        <w:t xml:space="preserve">Tulos</w:t>
      </w:r>
    </w:p>
    <w:p>
      <w:r>
        <w:t xml:space="preserve">Missä maassa Arnold Swarzenegger syntyi?</w:t>
      </w:r>
    </w:p>
    <w:p>
      <w:r>
        <w:rPr>
          <w:b/>
        </w:rPr>
        <w:t xml:space="preserve">Esimerkki 7.880</w:t>
      </w:r>
    </w:p>
    <w:p>
      <w:r>
        <w:t xml:space="preserve">arnolfini</w:t>
      </w:r>
    </w:p>
    <w:p>
      <w:r>
        <w:rPr>
          <w:b/>
        </w:rPr>
        <w:t xml:space="preserve">Tulos</w:t>
      </w:r>
    </w:p>
    <w:p>
      <w:r>
        <w:t xml:space="preserve">Missä brittiläisessä kaupungissa sijaitsee Arnolfini Centre for Contemporary Arts?</w:t>
      </w:r>
    </w:p>
    <w:p>
      <w:r>
        <w:rPr>
          <w:b/>
        </w:rPr>
        <w:t xml:space="preserve">Esimerkki 7.881</w:t>
      </w:r>
    </w:p>
    <w:p>
      <w:r>
        <w:t xml:space="preserve">arnolfini-muotokuva</w:t>
      </w:r>
    </w:p>
    <w:p>
      <w:r>
        <w:rPr>
          <w:b/>
        </w:rPr>
        <w:t xml:space="preserve">Tulos</w:t>
      </w:r>
    </w:p>
    <w:p>
      <w:r>
        <w:t xml:space="preserve">"Arnolfini-avioliitto" on kuuluisa maalaus vuodelta 1434, jonka on tehnyt kuka?</w:t>
      </w:r>
    </w:p>
    <w:p>
      <w:r>
        <w:rPr>
          <w:b/>
        </w:rPr>
        <w:t xml:space="preserve">Esimerkki 7.882</w:t>
      </w:r>
    </w:p>
    <w:p>
      <w:r>
        <w:t xml:space="preserve">maailman ympäri kahdeksankymmenessä päivässä</w:t>
      </w:r>
    </w:p>
    <w:p>
      <w:r>
        <w:rPr>
          <w:b/>
        </w:rPr>
        <w:t xml:space="preserve">Tulos</w:t>
      </w:r>
    </w:p>
    <w:p>
      <w:r>
        <w:t xml:space="preserve">Kuka fiktiivinen hahmo kiersi 80 päivässä maailman ympäri?</w:t>
      </w:r>
    </w:p>
    <w:p>
      <w:r>
        <w:rPr>
          <w:b/>
        </w:rPr>
        <w:t xml:space="preserve">Tulos</w:t>
      </w:r>
    </w:p>
    <w:p>
      <w:r>
        <w:t xml:space="preserve">Kolmanneksi eniten käännetyin kirjailija, kuka ranskalainen, jonka syntymäpäivää vietetään eilen, on Science Fictionin isä (yhdessä Hugo Gemsbackin ja H.G. Wellsin kanssa) ja kirjoitti muun muassa teokset Maailman ympäri 80 päivässä ja Matka maan keskipisteeseen?</w:t>
      </w:r>
    </w:p>
    <w:p>
      <w:r>
        <w:rPr>
          <w:b/>
        </w:rPr>
        <w:t xml:space="preserve">Tulos</w:t>
      </w:r>
    </w:p>
    <w:p>
      <w:r>
        <w:t xml:space="preserve">Kuka näyttelijä ja koomikko esitti Phileas Foggia vuonna 2004 ilmestyneessä elokuvassa "Maailman ympäri kahdeksassakymmenessä päivässä"?</w:t>
      </w:r>
    </w:p>
    <w:p>
      <w:r>
        <w:rPr>
          <w:b/>
        </w:rPr>
        <w:t xml:space="preserve">Tulos</w:t>
      </w:r>
    </w:p>
    <w:p>
      <w:r>
        <w:t xml:space="preserve">Mikä kaupunki on vuonna 1873 julkaistun romaanin "Maailman ympäri kahdeksassakymmenessä päivässä" alku- ja loppupiste?</w:t>
      </w:r>
    </w:p>
    <w:p>
      <w:r>
        <w:rPr>
          <w:b/>
        </w:rPr>
        <w:t xml:space="preserve">Tulos</w:t>
      </w:r>
    </w:p>
    <w:p>
      <w:r>
        <w:t xml:space="preserve">Kuka kirjoitti teokset Maailman ympäri kahdeksassakymmenessä päivässä ja Kaksikymmentä tuhatta merivuotta meren alla?</w:t>
      </w:r>
    </w:p>
    <w:p>
      <w:r>
        <w:rPr>
          <w:b/>
        </w:rPr>
        <w:t xml:space="preserve">Esimerkki 7.883</w:t>
      </w:r>
    </w:p>
    <w:p>
      <w:r>
        <w:t xml:space="preserve">arrecife</w:t>
      </w:r>
    </w:p>
    <w:p>
      <w:r>
        <w:rPr>
          <w:b/>
        </w:rPr>
        <w:t xml:space="preserve">Tulos</w:t>
      </w:r>
    </w:p>
    <w:p>
      <w:r>
        <w:t xml:space="preserve">Arrecife on Kanariansaarten suurin kaupunki, jonka nimi on peräisin genovalaisen merenkulkijan nimestä?</w:t>
      </w:r>
    </w:p>
    <w:p>
      <w:r>
        <w:rPr>
          <w:b/>
        </w:rPr>
        <w:t xml:space="preserve">Esimerkki 7.884</w:t>
      </w:r>
    </w:p>
    <w:p>
      <w:r>
        <w:t xml:space="preserve">Saaban kuningattaren saapuminen</w:t>
      </w:r>
    </w:p>
    <w:p>
      <w:r>
        <w:rPr>
          <w:b/>
        </w:rPr>
        <w:t xml:space="preserve">Tulos</w:t>
      </w:r>
    </w:p>
    <w:p>
      <w:r>
        <w:t xml:space="preserve">Saaban kuningattaren saapuminen" on peräisin mistä Händelin oratoriosta?</w:t>
      </w:r>
    </w:p>
    <w:p>
      <w:r>
        <w:rPr>
          <w:b/>
        </w:rPr>
        <w:t xml:space="preserve">Esimerkki 7.885</w:t>
      </w:r>
    </w:p>
    <w:p>
      <w:r>
        <w:t xml:space="preserve">salomon</w:t>
      </w:r>
    </w:p>
    <w:p>
      <w:r>
        <w:rPr>
          <w:b/>
        </w:rPr>
        <w:t xml:space="preserve">Tulos</w:t>
      </w:r>
    </w:p>
    <w:p>
      <w:r>
        <w:t xml:space="preserve">Kuka sävelsi teoksen Saaban kuningattaren saapuminen vuonna 1748?</w:t>
      </w:r>
    </w:p>
    <w:p>
      <w:r>
        <w:rPr>
          <w:b/>
        </w:rPr>
        <w:t xml:space="preserve">Esimerkki 7.886</w:t>
      </w:r>
    </w:p>
    <w:p>
      <w:r>
        <w:t xml:space="preserve">arrow fm</w:t>
      </w:r>
    </w:p>
    <w:p>
      <w:r>
        <w:rPr>
          <w:b/>
        </w:rPr>
        <w:t xml:space="preserve">Tulos</w:t>
      </w:r>
    </w:p>
    <w:p>
      <w:r>
        <w:t xml:space="preserve">Mitä etelärannikon kaupunkia palvelee paikallinen radioasema Arrow FM?</w:t>
      </w:r>
    </w:p>
    <w:p>
      <w:r>
        <w:rPr>
          <w:b/>
        </w:rPr>
        <w:t xml:space="preserve">Esimerkki 7.887</w:t>
      </w:r>
    </w:p>
    <w:p>
      <w:r>
        <w:t xml:space="preserve">arrowhead stadion</w:t>
      </w:r>
    </w:p>
    <w:p>
      <w:r>
        <w:rPr>
          <w:b/>
        </w:rPr>
        <w:t xml:space="preserve">Tulos</w:t>
      </w:r>
    </w:p>
    <w:p>
      <w:r>
        <w:t xml:space="preserve">Mikä amerikkalaisen jalkapallon NFL-joukkue pelaa kotiottelunsa Arrowhead Stadiumilla?</w:t>
      </w:r>
    </w:p>
    <w:p>
      <w:r>
        <w:rPr>
          <w:b/>
        </w:rPr>
        <w:t xml:space="preserve">Esimerkki 7.888</w:t>
      </w:r>
    </w:p>
    <w:p>
      <w:r>
        <w:t xml:space="preserve">Arsenal f.c.</w:t>
      </w:r>
    </w:p>
    <w:p>
      <w:r>
        <w:rPr>
          <w:b/>
        </w:rPr>
        <w:t xml:space="preserve">Tulos</w:t>
      </w:r>
    </w:p>
    <w:p>
      <w:r>
        <w:t xml:space="preserve">Kuka johti Arsenalin mestaruuteen vuosina 1989 ja 1991?</w:t>
      </w:r>
    </w:p>
    <w:p>
      <w:r>
        <w:rPr>
          <w:b/>
        </w:rPr>
        <w:t xml:space="preserve">Tulos</w:t>
      </w:r>
    </w:p>
    <w:p>
      <w:r>
        <w:t xml:space="preserve">Mistä jalkapalloseurasta Arsenal hankki keskikenttäpelaaja Cesc Fabregasin?</w:t>
      </w:r>
    </w:p>
    <w:p>
      <w:r>
        <w:rPr>
          <w:b/>
        </w:rPr>
        <w:t xml:space="preserve">Esimerkki 7.889</w:t>
      </w:r>
    </w:p>
    <w:p>
      <w:r>
        <w:t xml:space="preserve">Arsenal</w:t>
      </w:r>
    </w:p>
    <w:p>
      <w:r>
        <w:rPr>
          <w:b/>
        </w:rPr>
        <w:t xml:space="preserve">Tulos</w:t>
      </w:r>
    </w:p>
    <w:p>
      <w:r>
        <w:t xml:space="preserve">Mikä Nick Hornbyn kirja koski hänen Arsenal-faniuttaan?</w:t>
      </w:r>
    </w:p>
    <w:p>
      <w:r>
        <w:rPr>
          <w:b/>
        </w:rPr>
        <w:t xml:space="preserve">Esimerkki 7.890</w:t>
      </w:r>
    </w:p>
    <w:p>
      <w:r>
        <w:t xml:space="preserve">arsenikkia ja vanhoja pitsejä</w:t>
      </w:r>
    </w:p>
    <w:p>
      <w:r>
        <w:rPr>
          <w:b/>
        </w:rPr>
        <w:t xml:space="preserve">Tulos</w:t>
      </w:r>
    </w:p>
    <w:p>
      <w:r>
        <w:t xml:space="preserve">Kenen elokuvauraan vuosina 1932-1966 kuului pääosarooleja muun muassa elokuvissa Varkaan saalis, Arsenikkia ja vanhaa pitsiä ja North By North West?</w:t>
      </w:r>
    </w:p>
    <w:p>
      <w:r>
        <w:rPr>
          <w:b/>
        </w:rPr>
        <w:t xml:space="preserve">Esimerkki 7.891</w:t>
      </w:r>
    </w:p>
    <w:p>
      <w:r>
        <w:t xml:space="preserve">artaxerxes</w:t>
      </w:r>
    </w:p>
    <w:p>
      <w:r>
        <w:rPr>
          <w:b/>
        </w:rPr>
        <w:t xml:space="preserve">Tulos</w:t>
      </w:r>
    </w:p>
    <w:p>
      <w:r>
        <w:t xml:space="preserve">Kuka englantilainen säveltäjä tuotti oopperat "Artaxerxes", "Rakkautta kylässä" ja "Keijuprinssi" vuosina 1761-1771?</w:t>
      </w:r>
    </w:p>
    <w:p>
      <w:r>
        <w:rPr>
          <w:b/>
        </w:rPr>
        <w:t xml:space="preserve">Esimerkki 7.892</w:t>
      </w:r>
    </w:p>
    <w:p>
      <w:r>
        <w:t xml:space="preserve">art clokey</w:t>
      </w:r>
    </w:p>
    <w:p>
      <w:r>
        <w:rPr>
          <w:b/>
        </w:rPr>
        <w:t xml:space="preserve">Tulos</w:t>
      </w:r>
    </w:p>
    <w:p>
      <w:r>
        <w:t xml:space="preserve">Tänään tulee kuluneeksi 90 vuotta Art Clokeyn syntymästä. Hän oli stop motion -savianimaation pioneeri, joka muistetaan parhaiten mistä vihreästä muodonmuuttajasta?</w:t>
      </w:r>
    </w:p>
    <w:p>
      <w:r>
        <w:rPr>
          <w:b/>
        </w:rPr>
        <w:t xml:space="preserve">Esimerkki 7.893</w:t>
      </w:r>
    </w:p>
    <w:p>
      <w:r>
        <w:t xml:space="preserve">artemis</w:t>
      </w:r>
    </w:p>
    <w:p>
      <w:r>
        <w:rPr>
          <w:b/>
        </w:rPr>
        <w:t xml:space="preserve">Tulos</w:t>
      </w:r>
    </w:p>
    <w:p>
      <w:r>
        <w:t xml:space="preserve">Kreikkalaiset kutsuivat häntä Artemisiksi, mikä oli tämän jumalattaren roomalainen nimi?</w:t>
      </w:r>
    </w:p>
    <w:p>
      <w:r>
        <w:rPr>
          <w:b/>
        </w:rPr>
        <w:t xml:space="preserve">Tulos</w:t>
      </w:r>
    </w:p>
    <w:p>
      <w:r>
        <w:t xml:space="preserve">Kuka oli kreikkalaisen jumalatar Artemiksen roomalainen vastine?</w:t>
      </w:r>
    </w:p>
    <w:p>
      <w:r>
        <w:rPr>
          <w:b/>
        </w:rPr>
        <w:t xml:space="preserve">Esimerkki 7.894</w:t>
      </w:r>
    </w:p>
    <w:p>
      <w:r>
        <w:t xml:space="preserve">ovela väistelijä</w:t>
      </w:r>
    </w:p>
    <w:p>
      <w:r>
        <w:rPr>
          <w:b/>
        </w:rPr>
        <w:t xml:space="preserve">Tulos</w:t>
      </w:r>
    </w:p>
    <w:p>
      <w:r>
        <w:t xml:space="preserve">Hän oli 60-luvun listaykkösenä, mutta kuka näytteli 'The Artful Dodgeria' vuoden 1948 elokuvassa 'Oliver Twist'?</w:t>
      </w:r>
    </w:p>
    <w:p>
      <w:r>
        <w:rPr>
          <w:b/>
        </w:rPr>
        <w:t xml:space="preserve">Esimerkki 7.895</w:t>
      </w:r>
    </w:p>
    <w:p>
      <w:r>
        <w:t xml:space="preserve">art garfunkel</w:t>
      </w:r>
    </w:p>
    <w:p>
      <w:r>
        <w:rPr>
          <w:b/>
        </w:rPr>
        <w:t xml:space="preserve">Tulos</w:t>
      </w:r>
    </w:p>
    <w:p>
      <w:r>
        <w:t xml:space="preserve">Mikä oli Paul Simonin ja Art Garfunkelin vuonna 1957 perustaman yhtyeen nimi?</w:t>
      </w:r>
    </w:p>
    <w:p>
      <w:r>
        <w:rPr>
          <w:b/>
        </w:rPr>
        <w:t xml:space="preserve">Esimerkki 7.896</w:t>
      </w:r>
    </w:p>
    <w:p>
      <w:r>
        <w:t xml:space="preserve">arthur</w:t>
      </w:r>
    </w:p>
    <w:p>
      <w:r>
        <w:rPr>
          <w:b/>
        </w:rPr>
        <w:t xml:space="preserve">Tulos</w:t>
      </w:r>
    </w:p>
    <w:p>
      <w:r>
        <w:t xml:space="preserve">Kuka näyttelijä näytteli elokuvissa Cabaret ja Arthur?</w:t>
      </w:r>
    </w:p>
    <w:p>
      <w:r>
        <w:rPr>
          <w:b/>
        </w:rPr>
        <w:t xml:space="preserve">Tulos</w:t>
      </w:r>
    </w:p>
    <w:p>
      <w:r>
        <w:t xml:space="preserve">Mikä musikaali, joka esitettiin ensimmäisen kerran Lontoossa vuonna 1964, perustuu kuningas Arthurin legendaan?</w:t>
      </w:r>
    </w:p>
    <w:p>
      <w:r>
        <w:rPr>
          <w:b/>
        </w:rPr>
        <w:t xml:space="preserve">Tulos</w:t>
      </w:r>
    </w:p>
    <w:p>
      <w:r>
        <w:t xml:space="preserve">Mikä on kuningas Arthurin miekan nimi brittiläisessä legendassa?</w:t>
      </w:r>
    </w:p>
    <w:p>
      <w:r>
        <w:rPr>
          <w:b/>
        </w:rPr>
        <w:t xml:space="preserve">Tulos</w:t>
      </w:r>
    </w:p>
    <w:p>
      <w:r>
        <w:t xml:space="preserve">Mikä oli kuningas Arthurin miekan nimi?</w:t>
      </w:r>
    </w:p>
    <w:p>
      <w:r>
        <w:rPr>
          <w:b/>
        </w:rPr>
        <w:t xml:space="preserve">Tulos</w:t>
      </w:r>
    </w:p>
    <w:p>
      <w:r>
        <w:t xml:space="preserve">Kuka oli legendan mukaan kuningas Arthurin isä?</w:t>
      </w:r>
    </w:p>
    <w:p>
      <w:r>
        <w:rPr>
          <w:b/>
        </w:rPr>
        <w:t xml:space="preserve">Tulos</w:t>
      </w:r>
    </w:p>
    <w:p>
      <w:r>
        <w:t xml:space="preserve">Kuka oli kuningas Arthurin isä Arthurin legendassa?</w:t>
      </w:r>
    </w:p>
    <w:p>
      <w:r>
        <w:rPr>
          <w:b/>
        </w:rPr>
        <w:t xml:space="preserve">Tulos</w:t>
      </w:r>
    </w:p>
    <w:p>
      <w:r>
        <w:t xml:space="preserve">Mikä on Arthurin legendassa Arthurin sisarpuolen loitsun nimi?</w:t>
      </w:r>
    </w:p>
    <w:p>
      <w:r>
        <w:rPr>
          <w:b/>
        </w:rPr>
        <w:t xml:space="preserve">Tulos</w:t>
      </w:r>
    </w:p>
    <w:p>
      <w:r>
        <w:t xml:space="preserve">Kuka näytteli kuningas Arthuria vuonna 2004 ilmestyneessä elokuvassa 'Kuningas Arthur'?</w:t>
      </w:r>
    </w:p>
    <w:p>
      <w:r>
        <w:rPr>
          <w:b/>
        </w:rPr>
        <w:t xml:space="preserve">Tulos</w:t>
      </w:r>
    </w:p>
    <w:p>
      <w:r>
        <w:t xml:space="preserve">Mikä oli vuonna 1963 valmistuneen Disney-elokuvan nimi, jossa esiintyivät legendaariset Merlinin ja kuningas Arthurin hahmot?</w:t>
      </w:r>
    </w:p>
    <w:p>
      <w:r>
        <w:rPr>
          <w:b/>
        </w:rPr>
        <w:t xml:space="preserve">Esimerkki 7.897</w:t>
      </w:r>
    </w:p>
    <w:p>
      <w:r>
        <w:t xml:space="preserve">arthur ashe</w:t>
      </w:r>
    </w:p>
    <w:p>
      <w:r>
        <w:rPr>
          <w:b/>
        </w:rPr>
        <w:t xml:space="preserve">Tulos</w:t>
      </w:r>
    </w:p>
    <w:p>
      <w:r>
        <w:t xml:space="preserve">Mikä sairaus aiheutti Freddie Mercuryn, Liberacen ja Arthur Ashen kuoleman?</w:t>
      </w:r>
    </w:p>
    <w:p>
      <w:r>
        <w:rPr>
          <w:b/>
        </w:rPr>
        <w:t xml:space="preserve">Tulos</w:t>
      </w:r>
    </w:p>
    <w:p>
      <w:r>
        <w:t xml:space="preserve">Missä ammattiurheilussa Arthur Ashe tunnetaan?</w:t>
      </w:r>
    </w:p>
    <w:p>
      <w:r>
        <w:rPr>
          <w:b/>
        </w:rPr>
        <w:t xml:space="preserve">Esimerkki 7.898</w:t>
      </w:r>
    </w:p>
    <w:p>
      <w:r>
        <w:t xml:space="preserve">Arthur Boyd</w:t>
      </w:r>
    </w:p>
    <w:p>
      <w:r>
        <w:rPr>
          <w:b/>
        </w:rPr>
        <w:t xml:space="preserve">Tulos</w:t>
      </w:r>
    </w:p>
    <w:p>
      <w:r>
        <w:t xml:space="preserve">Mikä oli taidemaalari Arthur Boydin kansallisuus?</w:t>
      </w:r>
    </w:p>
    <w:p>
      <w:r>
        <w:rPr>
          <w:b/>
        </w:rPr>
        <w:t xml:space="preserve">Esimerkki 7.899</w:t>
      </w:r>
    </w:p>
    <w:p>
      <w:r>
        <w:t xml:space="preserve">arthur c. clarke</w:t>
      </w:r>
    </w:p>
    <w:p>
      <w:r>
        <w:rPr>
          <w:b/>
        </w:rPr>
        <w:t xml:space="preserve">Tulos</w:t>
      </w:r>
    </w:p>
    <w:p>
      <w:r>
        <w:t xml:space="preserve">Missä Arthur C. Clarken tarinassa tiibetiläismunkit pyrkivät luettelemaan kaikki Jumalan nimet, koska he uskovat, että hän lopettaa maailmankaikkeuden, kun tämä on tehty?</w:t>
      </w:r>
    </w:p>
    <w:p>
      <w:r>
        <w:rPr>
          <w:b/>
        </w:rPr>
        <w:t xml:space="preserve">Tulos</w:t>
      </w:r>
    </w:p>
    <w:p>
      <w:r>
        <w:t xml:space="preserve">Mikä elokuva perustuu Arthur C Clarken tarinaan The Sentinel?</w:t>
      </w:r>
    </w:p>
    <w:p>
      <w:r>
        <w:rPr>
          <w:b/>
        </w:rPr>
        <w:t xml:space="preserve">Esimerkki 7.900</w:t>
      </w:r>
    </w:p>
    <w:p>
      <w:r>
        <w:t xml:space="preserve">Arthur Clennam</w:t>
      </w:r>
    </w:p>
    <w:p>
      <w:r>
        <w:rPr>
          <w:b/>
        </w:rPr>
        <w:t xml:space="preserve">Tulos</w:t>
      </w:r>
    </w:p>
    <w:p>
      <w:r>
        <w:t xml:space="preserve">"Arthur Clennam", "Jeremiah Flintwinch" ja "Edward Sparkler" ovat kaikki Dickensin romaanin hahmoja.</w:t>
      </w:r>
    </w:p>
    <w:p>
      <w:r>
        <w:rPr>
          <w:b/>
        </w:rPr>
        <w:t xml:space="preserve">Esimerkki 7.901</w:t>
      </w:r>
    </w:p>
    <w:p>
      <w:r>
        <w:t xml:space="preserve">arthur dent</w:t>
      </w:r>
    </w:p>
    <w:p>
      <w:r>
        <w:rPr>
          <w:b/>
        </w:rPr>
        <w:t xml:space="preserve">Tulos</w:t>
      </w:r>
    </w:p>
    <w:p>
      <w:r>
        <w:t xml:space="preserve">Arthur Dent ja Ford Prefect esiintyvät ensimmäisen kerran missä kirjassa?</w:t>
      </w:r>
    </w:p>
    <w:p>
      <w:r>
        <w:rPr>
          <w:b/>
        </w:rPr>
        <w:t xml:space="preserve">Esimerkki 7.902</w:t>
      </w:r>
    </w:p>
    <w:p>
      <w:r>
        <w:t xml:space="preserve">Arthur Gore</w:t>
      </w:r>
    </w:p>
    <w:p>
      <w:r>
        <w:rPr>
          <w:b/>
        </w:rPr>
        <w:t xml:space="preserve">Tulos</w:t>
      </w:r>
    </w:p>
    <w:p>
      <w:r>
        <w:t xml:space="preserve">Reginald Doherty, Arthur Gore ja Fred Perry liittyvät mihin urheilulajiin?</w:t>
      </w:r>
    </w:p>
    <w:p>
      <w:r>
        <w:rPr>
          <w:b/>
        </w:rPr>
        <w:t xml:space="preserve">Esimerkki 7.903</w:t>
      </w:r>
    </w:p>
    <w:p>
      <w:r>
        <w:t xml:space="preserve">Arthur Kane</w:t>
      </w:r>
    </w:p>
    <w:p>
      <w:r>
        <w:rPr>
          <w:b/>
        </w:rPr>
        <w:t xml:space="preserve">Tulos</w:t>
      </w:r>
    </w:p>
    <w:p>
      <w:r>
        <w:t xml:space="preserve">Mikä newyorkilaisyhtye julkaisi vuonna 1973 samannimisen albumin, jolla esiintyivät David Johansen, Sylvain Sylvain, Arthur Killer Kane, Jerry Nolan ja Johnny Thunders?</w:t>
      </w:r>
    </w:p>
    <w:p>
      <w:r>
        <w:rPr>
          <w:b/>
        </w:rPr>
        <w:t xml:space="preserve">Esimerkki 7.904</w:t>
      </w:r>
    </w:p>
    <w:p>
      <w:r>
        <w:t xml:space="preserve">arthur lowe</w:t>
      </w:r>
    </w:p>
    <w:p>
      <w:r>
        <w:rPr>
          <w:b/>
        </w:rPr>
        <w:t xml:space="preserve">Tulos</w:t>
      </w:r>
    </w:p>
    <w:p>
      <w:r>
        <w:t xml:space="preserve">Missä tv-sarjassa Arthur Lowe näytteli isä Duddleswelliä?</w:t>
      </w:r>
    </w:p>
    <w:p>
      <w:r>
        <w:rPr>
          <w:b/>
        </w:rPr>
        <w:t xml:space="preserve">Tulos</w:t>
      </w:r>
    </w:p>
    <w:p>
      <w:r>
        <w:t xml:space="preserve">Mikä oli viimeinen sarja, jossa Arthur Lowe esiintyi?</w:t>
      </w:r>
    </w:p>
    <w:p>
      <w:r>
        <w:rPr>
          <w:b/>
        </w:rPr>
        <w:t xml:space="preserve">Esimerkki 7.905</w:t>
      </w:r>
    </w:p>
    <w:p>
      <w:r>
        <w:t xml:space="preserve">Arthur Lucan</w:t>
      </w:r>
    </w:p>
    <w:p>
      <w:r>
        <w:rPr>
          <w:b/>
        </w:rPr>
        <w:t xml:space="preserve">Tulos</w:t>
      </w:r>
    </w:p>
    <w:p>
      <w:r>
        <w:t xml:space="preserve">Mikä oli Music Hall -koomikko Arthur Lucanin alter ego sotien välisenä aikana?</w:t>
      </w:r>
    </w:p>
    <w:p>
      <w:r>
        <w:rPr>
          <w:b/>
        </w:rPr>
        <w:t xml:space="preserve">Esimerkki 7.906</w:t>
      </w:r>
    </w:p>
    <w:p>
      <w:r>
        <w:t xml:space="preserve">Arthur Miller</w:t>
      </w:r>
    </w:p>
    <w:p>
      <w:r>
        <w:rPr>
          <w:b/>
        </w:rPr>
        <w:t xml:space="preserve">Tulos</w:t>
      </w:r>
    </w:p>
    <w:p>
      <w:r>
        <w:t xml:space="preserve">Mikä on Arthur Millerin näytelmän nimi, joka sijoittuu vuoden 1692 Salemin noitaoikeudenkäyntien ympärille?</w:t>
      </w:r>
    </w:p>
    <w:p>
      <w:r>
        <w:rPr>
          <w:b/>
        </w:rPr>
        <w:t xml:space="preserve">Tulos</w:t>
      </w:r>
    </w:p>
    <w:p>
      <w:r>
        <w:t xml:space="preserve">Mikä Arthur Millerin vuonna 1953 kirjoittama näytelmä perustuu Salemin noitaoikeudenkäynteihin?</w:t>
      </w:r>
    </w:p>
    <w:p>
      <w:r>
        <w:rPr>
          <w:b/>
        </w:rPr>
        <w:t xml:space="preserve">Tulos</w:t>
      </w:r>
    </w:p>
    <w:p>
      <w:r>
        <w:t xml:space="preserve">Mikä Arthur Millerin näytelmä herätti kiistaa siitä, miten hän kuvasi epäonnistunutta avioliittoaan näyttelijä Marilyn Monroen kanssa?</w:t>
      </w:r>
    </w:p>
    <w:p>
      <w:r>
        <w:rPr>
          <w:b/>
        </w:rPr>
        <w:t xml:space="preserve">Tulos</w:t>
      </w:r>
    </w:p>
    <w:p>
      <w:r>
        <w:t xml:space="preserve">Mikä Arthur Millerin näytelmä avattiin New Yorkin Broadwaylla tammikuussa 1953?</w:t>
      </w:r>
    </w:p>
    <w:p>
      <w:r>
        <w:rPr>
          <w:b/>
        </w:rPr>
        <w:t xml:space="preserve">Tulos</w:t>
      </w:r>
    </w:p>
    <w:p>
      <w:r>
        <w:t xml:space="preserve">Minkä Arthur Millerin näytelmistä eniten esitetyn näyttämöteoksen inspiraationa olivat 1950-luvun Amerikan niin sanotut McCarthyn noitavainot?</w:t>
      </w:r>
    </w:p>
    <w:p>
      <w:r>
        <w:rPr>
          <w:b/>
        </w:rPr>
        <w:t xml:space="preserve">Tulos</w:t>
      </w:r>
    </w:p>
    <w:p>
      <w:r>
        <w:t xml:space="preserve">Kuka oli naimisissa sekä Joe Dimaggion että Arthur Millerin kanssa?</w:t>
      </w:r>
    </w:p>
    <w:p>
      <w:r>
        <w:rPr>
          <w:b/>
        </w:rPr>
        <w:t xml:space="preserve">Esimerkki 7.907</w:t>
      </w:r>
    </w:p>
    <w:p>
      <w:r>
        <w:t xml:space="preserve">Arthur Parker</w:t>
      </w:r>
    </w:p>
    <w:p>
      <w:r>
        <w:rPr>
          <w:b/>
        </w:rPr>
        <w:t xml:space="preserve">Tulos</w:t>
      </w:r>
    </w:p>
    <w:p>
      <w:r>
        <w:t xml:space="preserve">Kuka näytteli tv-sarjassa 'Pennies From Heaven' Arthur Parkeria?</w:t>
      </w:r>
    </w:p>
    <w:p>
      <w:r>
        <w:rPr>
          <w:b/>
        </w:rPr>
        <w:t xml:space="preserve">Esimerkki 7.908</w:t>
      </w:r>
    </w:p>
    <w:p>
      <w:r>
        <w:t xml:space="preserve">Arthur Pearson</w:t>
      </w:r>
    </w:p>
    <w:p>
      <w:r>
        <w:rPr>
          <w:b/>
        </w:rPr>
        <w:t xml:space="preserve">Tulos</w:t>
      </w:r>
    </w:p>
    <w:p>
      <w:r>
        <w:t xml:space="preserve">Mikä on sen Yhdistyneen kuningaskunnan kansallisen hyväntekeväisyysjärjestön nimi, jonka Sir Arthur Pearson perusti vuonna 1915 auttamaan sokeita entisiä sotilaita?</w:t>
      </w:r>
    </w:p>
    <w:p>
      <w:r>
        <w:rPr>
          <w:b/>
        </w:rPr>
        <w:t xml:space="preserve">Esimerkki 7.909</w:t>
      </w:r>
    </w:p>
    <w:p>
      <w:r>
        <w:t xml:space="preserve">arthur rimbaud</w:t>
      </w:r>
    </w:p>
    <w:p>
      <w:r>
        <w:rPr>
          <w:b/>
        </w:rPr>
        <w:t xml:space="preserve">Tulos</w:t>
      </w:r>
    </w:p>
    <w:p>
      <w:r>
        <w:t xml:space="preserve">Ranskalainen runoilija Arthur Rimbaud, huijari Frank Abagnale ja teollisuusmies ja lentäjä Howard Hughes ovat kolme tosielämän henkilöä, joita kuka näyttelijä esittää Hollywood-elokuvissa?</w:t>
      </w:r>
    </w:p>
    <w:p>
      <w:r>
        <w:rPr>
          <w:b/>
        </w:rPr>
        <w:t xml:space="preserve">Esimerkki 7.910</w:t>
      </w:r>
    </w:p>
    <w:p>
      <w:r>
        <w:t xml:space="preserve">connecticutilainen jenkki kuningas Arthurin hovissa...</w:t>
      </w:r>
    </w:p>
    <w:p>
      <w:r>
        <w:rPr>
          <w:b/>
        </w:rPr>
        <w:t xml:space="preserve">Tulos</w:t>
      </w:r>
    </w:p>
    <w:p>
      <w:r>
        <w:t xml:space="preserve">30. marraskuuta 1835 syntyi mikä kuuluisa amerikkalainen humoristi ja romaanikirjailija, joka tunnetaan muun muassa teoksista Prinssi ja köyhälistö ja A Connecticut Yankee in King Arthur's Court sekä muista kuuluisista teoksista?</w:t>
      </w:r>
    </w:p>
    <w:p>
      <w:r>
        <w:rPr>
          <w:b/>
        </w:rPr>
        <w:t xml:space="preserve">Tulos</w:t>
      </w:r>
    </w:p>
    <w:p>
      <w:r>
        <w:t xml:space="preserve">Kuka kirjoitti vuonna 1889 romaanin "A Connecticut Yankee In King Arthur's Court"?</w:t>
      </w:r>
    </w:p>
    <w:p>
      <w:r>
        <w:rPr>
          <w:b/>
        </w:rPr>
        <w:t xml:space="preserve">Tulos</w:t>
      </w:r>
    </w:p>
    <w:p>
      <w:r>
        <w:t xml:space="preserve">Kuka kirjoitti teokset Prinssi ja köyhälistö ja A Connecticut Yankee in King Arthur's Court?</w:t>
      </w:r>
    </w:p>
    <w:p>
      <w:r>
        <w:rPr>
          <w:b/>
        </w:rPr>
        <w:t xml:space="preserve">Esimerkki 7.911</w:t>
      </w:r>
    </w:p>
    <w:p>
      <w:r>
        <w:t xml:space="preserve">arthur slugworth</w:t>
      </w:r>
    </w:p>
    <w:p>
      <w:r>
        <w:rPr>
          <w:b/>
        </w:rPr>
        <w:t xml:space="preserve">Tulos</w:t>
      </w:r>
    </w:p>
    <w:p>
      <w:r>
        <w:t xml:space="preserve">Kuka kirjailija loi hahmot "Veruca Salt", "Augustus Sloop" ja "Arthur Slugworth"?</w:t>
      </w:r>
    </w:p>
    <w:p>
      <w:r>
        <w:rPr>
          <w:b/>
        </w:rPr>
        <w:t xml:space="preserve">Esimerkki 7.912</w:t>
      </w:r>
    </w:p>
    <w:p>
      <w:r>
        <w:t xml:space="preserve">Arthurin istuin</w:t>
      </w:r>
    </w:p>
    <w:p>
      <w:r>
        <w:rPr>
          <w:b/>
        </w:rPr>
        <w:t xml:space="preserve">Tulos</w:t>
      </w:r>
    </w:p>
    <w:p>
      <w:r>
        <w:t xml:space="preserve">Mistä brittiläisestä kaupungista löytyy Arthur's Seat?</w:t>
      </w:r>
    </w:p>
    <w:p>
      <w:r>
        <w:rPr>
          <w:b/>
        </w:rPr>
        <w:t xml:space="preserve">Tulos</w:t>
      </w:r>
    </w:p>
    <w:p>
      <w:r>
        <w:t xml:space="preserve">Mistä brittiläisestä kaupungista löytyy Arthur`s Seat?</w:t>
      </w:r>
    </w:p>
    <w:p>
      <w:r>
        <w:rPr>
          <w:b/>
        </w:rPr>
        <w:t xml:space="preserve">Tulos</w:t>
      </w:r>
    </w:p>
    <w:p>
      <w:r>
        <w:t xml:space="preserve">Mihin kaupunkiin on näköala Arthur's Seat -nimisestä sammuneesta tulivuoresta?</w:t>
      </w:r>
    </w:p>
    <w:p>
      <w:r>
        <w:rPr>
          <w:b/>
        </w:rPr>
        <w:t xml:space="preserve">Esimerkki 7.913</w:t>
      </w:r>
    </w:p>
    <w:p>
      <w:r>
        <w:t xml:space="preserve">arthur stanley jefferson</w:t>
      </w:r>
    </w:p>
    <w:p>
      <w:r>
        <w:rPr>
          <w:b/>
        </w:rPr>
        <w:t xml:space="preserve">Tulos</w:t>
      </w:r>
    </w:p>
    <w:p>
      <w:r>
        <w:t xml:space="preserve">Millä nimellä näyttelijä Arthur Stanley Jefferson tunnettiin paremmin?</w:t>
      </w:r>
    </w:p>
    <w:p>
      <w:r>
        <w:rPr>
          <w:b/>
        </w:rPr>
        <w:t xml:space="preserve">Esimerkki 7.914</w:t>
      </w:r>
    </w:p>
    <w:p>
      <w:r>
        <w:t xml:space="preserve">arthur thistlewood</w:t>
      </w:r>
    </w:p>
    <w:p>
      <w:r>
        <w:rPr>
          <w:b/>
        </w:rPr>
        <w:t xml:space="preserve">Tulos</w:t>
      </w:r>
    </w:p>
    <w:p>
      <w:r>
        <w:t xml:space="preserve">Arthur Thistlewood johti mitä epäonnistunutta salaliittoa vuonna 1820 ?</w:t>
      </w:r>
    </w:p>
    <w:p>
      <w:r>
        <w:rPr>
          <w:b/>
        </w:rPr>
        <w:t xml:space="preserve">Esimerkki 7.915</w:t>
      </w:r>
    </w:p>
    <w:p>
      <w:r>
        <w:t xml:space="preserve">arthur wellesley, wellingtonin 1. herttua</w:t>
      </w:r>
    </w:p>
    <w:p>
      <w:r>
        <w:rPr>
          <w:b/>
        </w:rPr>
        <w:t xml:space="preserve">Tulos</w:t>
      </w:r>
    </w:p>
    <w:p>
      <w:r>
        <w:t xml:space="preserve">Mikä arvonimi myönnettiin kenraali Arthur Wellesleylle vuonna 1814 Douron markiisin lisäksi?</w:t>
      </w:r>
    </w:p>
    <w:p>
      <w:r>
        <w:rPr>
          <w:b/>
        </w:rPr>
        <w:t xml:space="preserve">Tulos</w:t>
      </w:r>
    </w:p>
    <w:p>
      <w:r>
        <w:t xml:space="preserve">Kenttämarsalkka Arthur Wellesley jakaa tunnetumman tittelinsä minkä eteläisen pallonpuoliskon pääkaupungin kanssa?</w:t>
      </w:r>
    </w:p>
    <w:p>
      <w:r>
        <w:rPr>
          <w:b/>
        </w:rPr>
        <w:t xml:space="preserve">Tulos</w:t>
      </w:r>
    </w:p>
    <w:p>
      <w:r>
        <w:t xml:space="preserve">Missä kaupungissa Wellingtonin herttua syntyi?</w:t>
      </w:r>
    </w:p>
    <w:p>
      <w:r>
        <w:rPr>
          <w:b/>
        </w:rPr>
        <w:t xml:space="preserve">Esimerkki 7.916</w:t>
      </w:r>
    </w:p>
    <w:p>
      <w:r>
        <w:t xml:space="preserve">Arthur Wood</w:t>
      </w:r>
    </w:p>
    <w:p>
      <w:r>
        <w:rPr>
          <w:b/>
        </w:rPr>
        <w:t xml:space="preserve">Tulos</w:t>
      </w:r>
    </w:p>
    <w:p>
      <w:r>
        <w:t xml:space="preserve">Mikä on Radio 4:n The Archers -ohjelman Arthur Woodin säveltämän tunnusmusiikin nimi?</w:t>
      </w:r>
    </w:p>
    <w:p>
      <w:r>
        <w:rPr>
          <w:b/>
        </w:rPr>
        <w:t xml:space="preserve">Esimerkki 7.917</w:t>
      </w:r>
    </w:p>
    <w:p>
      <w:r>
        <w:t xml:space="preserve">Arthur Wynne</w:t>
      </w:r>
    </w:p>
    <w:p>
      <w:r>
        <w:rPr>
          <w:b/>
        </w:rPr>
        <w:t xml:space="preserve">Tulos</w:t>
      </w:r>
    </w:p>
    <w:p>
      <w:r>
        <w:t xml:space="preserve">Minkä teekkarin keksi liverpoolilainen Arthur Wynne vuonna 1913?</w:t>
      </w:r>
    </w:p>
    <w:p>
      <w:r>
        <w:rPr>
          <w:b/>
        </w:rPr>
        <w:t xml:space="preserve">Esimerkki 7.918</w:t>
      </w:r>
    </w:p>
    <w:p>
      <w:r>
        <w:t xml:space="preserve">satelliitti</w:t>
      </w:r>
    </w:p>
    <w:p>
      <w:r>
        <w:rPr>
          <w:b/>
        </w:rPr>
        <w:t xml:space="preserve">Tulos</w:t>
      </w:r>
    </w:p>
    <w:p>
      <w:r>
        <w:t xml:space="preserve">Mikä oli ensimmäinen keinotekoinen satelliitti?</w:t>
      </w:r>
    </w:p>
    <w:p>
      <w:r>
        <w:rPr>
          <w:b/>
        </w:rPr>
        <w:t xml:space="preserve">Tulos</w:t>
      </w:r>
    </w:p>
    <w:p>
      <w:r>
        <w:t xml:space="preserve">Mikä oli ensimmäisen avaruuteen lähetetyn keinotekoisen satelliitin nimi?</w:t>
      </w:r>
    </w:p>
    <w:p>
      <w:r>
        <w:rPr>
          <w:b/>
        </w:rPr>
        <w:t xml:space="preserve">Esimerkki 7.919</w:t>
      </w:r>
    </w:p>
    <w:p>
      <w:r>
        <w:t xml:space="preserve">taidevoimistelu</w:t>
      </w:r>
    </w:p>
    <w:p>
      <w:r>
        <w:rPr>
          <w:b/>
        </w:rPr>
        <w:t xml:space="preserve">Tulos</w:t>
      </w:r>
    </w:p>
    <w:p>
      <w:r>
        <w:t xml:space="preserve">Minkä maan kilpailijat voittivat eniten mitaleja taidevoimistelun MM-kilpailuissa, jotka järjestettiin Rotterdamissa, Alankomaissa 16.-24. lokakuuta 2010?</w:t>
      </w:r>
    </w:p>
    <w:p>
      <w:r>
        <w:rPr>
          <w:b/>
        </w:rPr>
        <w:t xml:space="preserve">Esimerkki 7.920</w:t>
      </w:r>
    </w:p>
    <w:p>
      <w:r>
        <w:t xml:space="preserve">maalaus</w:t>
      </w:r>
    </w:p>
    <w:p>
      <w:r>
        <w:rPr>
          <w:b/>
        </w:rPr>
        <w:t xml:space="preserve">Tulos</w:t>
      </w:r>
    </w:p>
    <w:p>
      <w:r>
        <w:t xml:space="preserve">Impressionistinen liike sai nimensä vuonna 1874 näytteillä olleesta maalauksesta Impression Sunrise; kuka oli taiteilija?</w:t>
      </w:r>
    </w:p>
    <w:p>
      <w:r>
        <w:rPr>
          <w:b/>
        </w:rPr>
        <w:t xml:space="preserve">Tulos</w:t>
      </w:r>
    </w:p>
    <w:p>
      <w:r>
        <w:t xml:space="preserve">Minkä taiteilijan maalaus "A Bar at the Folies-Bergere" vuodelta 1882, joka on esillä Cortauldin galleriassa Lontoossa?</w:t>
      </w:r>
    </w:p>
    <w:p>
      <w:r>
        <w:rPr>
          <w:b/>
        </w:rPr>
        <w:t xml:space="preserve">Tulos</w:t>
      </w:r>
    </w:p>
    <w:p>
      <w:r>
        <w:t xml:space="preserve">Minkä taiteilijan teos Guernica on vuodelta 1937?</w:t>
      </w:r>
    </w:p>
    <w:p>
      <w:r>
        <w:rPr>
          <w:b/>
        </w:rPr>
        <w:t xml:space="preserve">Tulos</w:t>
      </w:r>
    </w:p>
    <w:p>
      <w:r>
        <w:t xml:space="preserve">"Alaston laskeutuminen portaita alas" on ehkä tunnetuin 1900-luvun taiteilijan maalaus?</w:t>
      </w:r>
    </w:p>
    <w:p>
      <w:r>
        <w:rPr>
          <w:b/>
        </w:rPr>
        <w:t xml:space="preserve">Esimerkki 7.921</w:t>
      </w:r>
    </w:p>
    <w:p>
      <w:r>
        <w:t xml:space="preserve">zen ja moottoripyörän huollon taito</w:t>
      </w:r>
    </w:p>
    <w:p>
      <w:r>
        <w:rPr>
          <w:b/>
        </w:rPr>
        <w:t xml:space="preserve">Tulos</w:t>
      </w:r>
    </w:p>
    <w:p>
      <w:r>
        <w:t xml:space="preserve">Kuka kirjoitti Zen and the Art of Motorcycle Maintenance -kirjan?</w:t>
      </w:r>
    </w:p>
    <w:p>
      <w:r>
        <w:rPr>
          <w:b/>
        </w:rPr>
        <w:t xml:space="preserve">Esimerkki 7.922</w:t>
      </w:r>
    </w:p>
    <w:p>
      <w:r>
        <w:t xml:space="preserve">art tatum</w:t>
      </w:r>
    </w:p>
    <w:p>
      <w:r>
        <w:rPr>
          <w:b/>
        </w:rPr>
        <w:t xml:space="preserve">Tulos</w:t>
      </w:r>
    </w:p>
    <w:p>
      <w:r>
        <w:t xml:space="preserve">Amerikkalainen jazzmuusikko Art Tatum kunnostautui millä soittimella?</w:t>
      </w:r>
    </w:p>
    <w:p>
      <w:r>
        <w:rPr>
          <w:b/>
        </w:rPr>
        <w:t xml:space="preserve">Esimerkki 7.923</w:t>
      </w:r>
    </w:p>
    <w:p>
      <w:r>
        <w:t xml:space="preserve">arturo frondizi</w:t>
      </w:r>
    </w:p>
    <w:p>
      <w:r>
        <w:rPr>
          <w:b/>
        </w:rPr>
        <w:t xml:space="preserve">Tulos</w:t>
      </w:r>
    </w:p>
    <w:p>
      <w:r>
        <w:t xml:space="preserve">Minkä eteläamerikkalaisen maan presidentiksi Arturo Frondizista tuli toukokuussa 1958?</w:t>
      </w:r>
    </w:p>
    <w:p>
      <w:r>
        <w:rPr>
          <w:b/>
        </w:rPr>
        <w:t xml:space="preserve">Esimerkki 7.924</w:t>
      </w:r>
    </w:p>
    <w:p>
      <w:r>
        <w:t xml:space="preserve">arturo uin vastustamaton nousu</w:t>
      </w:r>
    </w:p>
    <w:p>
      <w:r>
        <w:rPr>
          <w:b/>
        </w:rPr>
        <w:t xml:space="preserve">Tulos</w:t>
      </w:r>
    </w:p>
    <w:p>
      <w:r>
        <w:t xml:space="preserve">Kuka kirjoitti näytelmän "Arturo Uin vastustamaton nousu"?</w:t>
      </w:r>
    </w:p>
    <w:p>
      <w:r>
        <w:rPr>
          <w:b/>
        </w:rPr>
        <w:t xml:space="preserve">Esimerkki 7.925</w:t>
      </w:r>
    </w:p>
    <w:p>
      <w:r>
        <w:t xml:space="preserve">arwen</w:t>
      </w:r>
    </w:p>
    <w:p>
      <w:r>
        <w:rPr>
          <w:b/>
        </w:rPr>
        <w:t xml:space="preserve">Tulos</w:t>
      </w:r>
    </w:p>
    <w:p>
      <w:r>
        <w:t xml:space="preserve">Kuka näyttelijä näytteli Arwenia elokuvatrilogiassa?</w:t>
      </w:r>
    </w:p>
    <w:p>
      <w:r>
        <w:rPr>
          <w:b/>
        </w:rPr>
        <w:t xml:space="preserve">Esimerkki 7.926</w:t>
      </w:r>
    </w:p>
    <w:p>
      <w:r>
        <w:t xml:space="preserve">aryabhata</w:t>
      </w:r>
    </w:p>
    <w:p>
      <w:r>
        <w:rPr>
          <w:b/>
        </w:rPr>
        <w:t xml:space="preserve">Tulos</w:t>
      </w:r>
    </w:p>
    <w:p>
      <w:r>
        <w:t xml:space="preserve">Mikä maa rakensi 19. huhtikuuta 1975 laukaistun Aryabhata-satelliitin, jonka tarkoituksena oli tehdä röntgentähtitieteen, aeronomian ja aurinkofysiikan kokeita?</w:t>
      </w:r>
    </w:p>
    <w:p>
      <w:r>
        <w:rPr>
          <w:b/>
        </w:rPr>
        <w:t xml:space="preserve">Esimerkki 7.927</w:t>
      </w:r>
    </w:p>
    <w:p>
      <w:r>
        <w:t xml:space="preserve">arjalainen</w:t>
      </w:r>
    </w:p>
    <w:p>
      <w:r>
        <w:rPr>
          <w:b/>
        </w:rPr>
        <w:t xml:space="preserve">Tulos</w:t>
      </w:r>
    </w:p>
    <w:p>
      <w:r>
        <w:t xml:space="preserve">Mistä maakunnasta arjalainen rotu sai alkunsa?</w:t>
      </w:r>
    </w:p>
    <w:p>
      <w:r>
        <w:rPr>
          <w:b/>
        </w:rPr>
        <w:t xml:space="preserve">Esimerkki 7.928</w:t>
      </w:r>
    </w:p>
    <w:p>
      <w:r>
        <w:t xml:space="preserve">asahi shimbun</w:t>
      </w:r>
    </w:p>
    <w:p>
      <w:r>
        <w:rPr>
          <w:b/>
        </w:rPr>
        <w:t xml:space="preserve">Tulos</w:t>
      </w:r>
    </w:p>
    <w:p>
      <w:r>
        <w:t xml:space="preserve">Mikä oli "Asahi Shimbun", joka ilmestyi ensimmäisen kerran 24. syyskuuta 1980 ja jota mainostettiin ihmiskäden koskemattomana?</w:t>
      </w:r>
    </w:p>
    <w:p>
      <w:r>
        <w:rPr>
          <w:b/>
        </w:rPr>
        <w:t xml:space="preserve">Esimerkki 7.929</w:t>
      </w:r>
    </w:p>
    <w:p>
      <w:r>
        <w:t xml:space="preserve">asbesti</w:t>
      </w:r>
    </w:p>
    <w:p>
      <w:r>
        <w:rPr>
          <w:b/>
        </w:rPr>
        <w:t xml:space="preserve">Tulos</w:t>
      </w:r>
    </w:p>
    <w:p>
      <w:r>
        <w:t xml:space="preserve">Missä on Asbestin kaupunki?</w:t>
      </w:r>
    </w:p>
    <w:p>
      <w:r>
        <w:rPr>
          <w:b/>
        </w:rPr>
        <w:t xml:space="preserve">Esimerkki 7.930</w:t>
      </w:r>
    </w:p>
    <w:p>
      <w:r>
        <w:t xml:space="preserve">nouseva ja laskeva</w:t>
      </w:r>
    </w:p>
    <w:p>
      <w:r>
        <w:rPr>
          <w:b/>
        </w:rPr>
        <w:t xml:space="preserve">Tulos</w:t>
      </w:r>
    </w:p>
    <w:p>
      <w:r>
        <w:t xml:space="preserve">Kuka Leeuwardenissa vuonna 1898 syntynyt taiteilija on kuuluisa optisista illuusioistaan, kuten "Nouseva ja laskeva", "Kupera ja kovera" ja "Metamorfoosi I"?</w:t>
      </w:r>
    </w:p>
    <w:p>
      <w:r>
        <w:rPr>
          <w:b/>
        </w:rPr>
        <w:t xml:space="preserve">Esimerkki 7.931</w:t>
      </w:r>
    </w:p>
    <w:p>
      <w:r>
        <w:t xml:space="preserve">taivaanranta saari</w:t>
      </w:r>
    </w:p>
    <w:p>
      <w:r>
        <w:rPr>
          <w:b/>
        </w:rPr>
        <w:t xml:space="preserve">Tulos</w:t>
      </w:r>
    </w:p>
    <w:p>
      <w:r>
        <w:t xml:space="preserve">Missä valtameressä Ascensionin saari sijaitsee?</w:t>
      </w:r>
    </w:p>
    <w:p>
      <w:r>
        <w:rPr>
          <w:b/>
        </w:rPr>
        <w:t xml:space="preserve">Esimerkki 7.932</w:t>
      </w:r>
    </w:p>
    <w:p>
      <w:r>
        <w:t xml:space="preserve">aschenputtel</w:t>
      </w:r>
    </w:p>
    <w:p>
      <w:r>
        <w:rPr>
          <w:b/>
        </w:rPr>
        <w:t xml:space="preserve">Tulos</w:t>
      </w:r>
    </w:p>
    <w:p>
      <w:r>
        <w:t xml:space="preserve">Minkä sadun sankarittaren saksankielinen nimi on Aschenputtel?</w:t>
      </w:r>
    </w:p>
    <w:p>
      <w:r>
        <w:rPr>
          <w:b/>
        </w:rPr>
        <w:t xml:space="preserve">Esimerkki 7.933</w:t>
      </w:r>
    </w:p>
    <w:p>
      <w:r>
        <w:t xml:space="preserve">askorbiinihappo</w:t>
      </w:r>
    </w:p>
    <w:p>
      <w:r>
        <w:rPr>
          <w:b/>
        </w:rPr>
        <w:t xml:space="preserve">Tulos</w:t>
      </w:r>
    </w:p>
    <w:p>
      <w:r>
        <w:t xml:space="preserve">Mikä on askorbiinihapon yleisnimi?</w:t>
      </w:r>
    </w:p>
    <w:p>
      <w:r>
        <w:rPr>
          <w:b/>
        </w:rPr>
        <w:t xml:space="preserve">Esimerkki 7.934</w:t>
      </w:r>
    </w:p>
    <w:p>
      <w:r>
        <w:t xml:space="preserve">ashanti</w:t>
      </w:r>
    </w:p>
    <w:p>
      <w:r>
        <w:rPr>
          <w:b/>
        </w:rPr>
        <w:t xml:space="preserve">Tulos</w:t>
      </w:r>
    </w:p>
    <w:p>
      <w:r>
        <w:t xml:space="preserve">Kenen kanssa Ashanti teki vuonna 2002 listaykköseksi nousseen singlen?</w:t>
      </w:r>
    </w:p>
    <w:p>
      <w:r>
        <w:rPr>
          <w:b/>
        </w:rPr>
        <w:t xml:space="preserve">Tulos</w:t>
      </w:r>
    </w:p>
    <w:p>
      <w:r>
        <w:t xml:space="preserve">Mihin maahan Ashantien kansa ja alue kuuluvat?</w:t>
      </w:r>
    </w:p>
    <w:p>
      <w:r>
        <w:rPr>
          <w:b/>
        </w:rPr>
        <w:t xml:space="preserve">Tulos</w:t>
      </w:r>
    </w:p>
    <w:p>
      <w:r>
        <w:t xml:space="preserve">Ashanti, joka viittaa sekä alueeseen että sen kansoihin, sijaitsee missä Afrikan maassa?</w:t>
      </w:r>
    </w:p>
    <w:p>
      <w:r>
        <w:rPr>
          <w:b/>
        </w:rPr>
        <w:t xml:space="preserve">Esimerkki 7.935</w:t>
      </w:r>
    </w:p>
    <w:p>
      <w:r>
        <w:t xml:space="preserve">tuhkasta tuhkaksi</w:t>
      </w:r>
    </w:p>
    <w:p>
      <w:r>
        <w:rPr>
          <w:b/>
        </w:rPr>
        <w:t xml:space="preserve">Tulos</w:t>
      </w:r>
    </w:p>
    <w:p>
      <w:r>
        <w:t xml:space="preserve">Kuka näytteli Gene Huntia tv-sarjoissa Life on Mars ja Ashes to Ashes?</w:t>
      </w:r>
    </w:p>
    <w:p>
      <w:r>
        <w:rPr>
          <w:b/>
        </w:rPr>
        <w:t xml:space="preserve">Tulos</w:t>
      </w:r>
    </w:p>
    <w:p>
      <w:r>
        <w:t xml:space="preserve">Kuka näytteli Gene Huntia brittiläisissä televisiosarjoissa "Life on Mars" ja "Ashes to Ashes"?</w:t>
      </w:r>
    </w:p>
    <w:p>
      <w:r>
        <w:rPr>
          <w:b/>
        </w:rPr>
        <w:t xml:space="preserve">Esimerkki 7.936</w:t>
      </w:r>
    </w:p>
    <w:p>
      <w:r>
        <w:t xml:space="preserve">ashfield</w:t>
      </w:r>
    </w:p>
    <w:p>
      <w:r>
        <w:rPr>
          <w:b/>
        </w:rPr>
        <w:t xml:space="preserve">Tulos</w:t>
      </w:r>
    </w:p>
    <w:p>
      <w:r>
        <w:t xml:space="preserve">Kuka hallituksen ministeri on tällä hetkellä Ashfieldin parlamentin jäsen?</w:t>
      </w:r>
    </w:p>
    <w:p>
      <w:r>
        <w:rPr>
          <w:b/>
        </w:rPr>
        <w:t xml:space="preserve">Esimerkki 7.937</w:t>
      </w:r>
    </w:p>
    <w:p>
      <w:r>
        <w:t xml:space="preserve">ashgabat</w:t>
      </w:r>
    </w:p>
    <w:p>
      <w:r>
        <w:rPr>
          <w:b/>
        </w:rPr>
        <w:t xml:space="preserve">Tulos</w:t>
      </w:r>
    </w:p>
    <w:p>
      <w:r>
        <w:t xml:space="preserve">Minkä Aasiassa sijaitsevan entisen neuvostotasavallan pääkaupunki on Ashgabat?</w:t>
      </w:r>
    </w:p>
    <w:p>
      <w:r>
        <w:rPr>
          <w:b/>
        </w:rPr>
        <w:t xml:space="preserve">Esimerkki 7.938</w:t>
      </w:r>
    </w:p>
    <w:p>
      <w:r>
        <w:t xml:space="preserve">tuhka ketchum</w:t>
      </w:r>
    </w:p>
    <w:p>
      <w:r>
        <w:rPr>
          <w:b/>
        </w:rPr>
        <w:t xml:space="preserve">Tulos</w:t>
      </w:r>
    </w:p>
    <w:p>
      <w:r>
        <w:t xml:space="preserve">Mikä suosittu animaatiohahmo, joka nähtiin ensimmäisen kerran vuonna 1996, sisältää monia eri hahmoja, kuten Ash Ketchum, Tracy Sketchit ja Gar Oak?</w:t>
      </w:r>
    </w:p>
    <w:p>
      <w:r>
        <w:rPr>
          <w:b/>
        </w:rPr>
        <w:t xml:space="preserve">Esimerkki 7.939</w:t>
      </w:r>
    </w:p>
    <w:p>
      <w:r>
        <w:t xml:space="preserve">Ashley Judd</w:t>
      </w:r>
    </w:p>
    <w:p>
      <w:r>
        <w:rPr>
          <w:b/>
        </w:rPr>
        <w:t xml:space="preserve">Tulos</w:t>
      </w:r>
    </w:p>
    <w:p>
      <w:r>
        <w:t xml:space="preserve">Kuka Indycar-ajokki meni naimisiin yhdysvaltalaisen näyttelijän Ashley Juddin kanssa vuonna 2001 Skibon linnassa lähellä Dornochia Skotlannissa?</w:t>
      </w:r>
    </w:p>
    <w:p>
      <w:r>
        <w:rPr>
          <w:b/>
        </w:rPr>
        <w:t xml:space="preserve">Esimerkki 7.940</w:t>
      </w:r>
    </w:p>
    <w:p>
      <w:r>
        <w:t xml:space="preserve">ashley wilkes</w:t>
      </w:r>
    </w:p>
    <w:p>
      <w:r>
        <w:rPr>
          <w:b/>
        </w:rPr>
        <w:t xml:space="preserve">Tulos</w:t>
      </w:r>
    </w:p>
    <w:p>
      <w:r>
        <w:t xml:space="preserve">Kuka näytteli Ashley Wilkesin roolia elokuvassa Tuulen viemää?</w:t>
      </w:r>
    </w:p>
    <w:p>
      <w:r>
        <w:rPr>
          <w:b/>
        </w:rPr>
        <w:t xml:space="preserve">Esimerkki 7.941</w:t>
      </w:r>
    </w:p>
    <w:p>
      <w:r>
        <w:t xml:space="preserve">ashmeadin ydin</w:t>
      </w:r>
    </w:p>
    <w:p>
      <w:r>
        <w:rPr>
          <w:b/>
        </w:rPr>
        <w:t xml:space="preserve">Tulos</w:t>
      </w:r>
    </w:p>
    <w:p>
      <w:r>
        <w:t xml:space="preserve">James Grieve, Blenheim Orange, Irish Peach ja Ashmead's Kernel ovat perinteisiä lajikkeita?</w:t>
      </w:r>
    </w:p>
    <w:p>
      <w:r>
        <w:rPr>
          <w:b/>
        </w:rPr>
        <w:t xml:space="preserve">Esimerkki 7.942</w:t>
      </w:r>
    </w:p>
    <w:p>
      <w:r>
        <w:t xml:space="preserve">ashmolean-museo</w:t>
      </w:r>
    </w:p>
    <w:p>
      <w:r>
        <w:rPr>
          <w:b/>
        </w:rPr>
        <w:t xml:space="preserve">Tulos</w:t>
      </w:r>
    </w:p>
    <w:p>
      <w:r>
        <w:t xml:space="preserve">Mistä englantilaisesta kaupungista löytyy Ashmoleanin museo?</w:t>
      </w:r>
    </w:p>
    <w:p>
      <w:r>
        <w:rPr>
          <w:b/>
        </w:rPr>
        <w:t xml:space="preserve">Tulos</w:t>
      </w:r>
    </w:p>
    <w:p>
      <w:r>
        <w:t xml:space="preserve">Ashmolean-museo on Britannian vanhin julkinen museo. Missä kaupungissa se sijaitsee?</w:t>
      </w:r>
    </w:p>
    <w:p>
      <w:r>
        <w:rPr>
          <w:b/>
        </w:rPr>
        <w:t xml:space="preserve">Tulos</w:t>
      </w:r>
    </w:p>
    <w:p>
      <w:r>
        <w:t xml:space="preserve">Ashmoleanin museo sijaitsee missä brittiläisessä kaupungissa?</w:t>
      </w:r>
    </w:p>
    <w:p>
      <w:r>
        <w:rPr>
          <w:b/>
        </w:rPr>
        <w:t xml:space="preserve">Tulos</w:t>
      </w:r>
    </w:p>
    <w:p>
      <w:r>
        <w:t xml:space="preserve">Missä englantilaisessa kaupungissa sijaitsee Ashmoleanin museo?</w:t>
      </w:r>
    </w:p>
    <w:p>
      <w:r>
        <w:rPr>
          <w:b/>
        </w:rPr>
        <w:t xml:space="preserve">Tulos</w:t>
      </w:r>
    </w:p>
    <w:p>
      <w:r>
        <w:t xml:space="preserve">Missä kaupungissa on maailman vanhin museo - Ashmolian 1679?</w:t>
      </w:r>
    </w:p>
    <w:p>
      <w:r>
        <w:rPr>
          <w:b/>
        </w:rPr>
        <w:t xml:space="preserve">Esimerkki 7.943</w:t>
      </w:r>
    </w:p>
    <w:p>
      <w:r>
        <w:t xml:space="preserve">ashton gate stadion</w:t>
      </w:r>
    </w:p>
    <w:p>
      <w:r>
        <w:rPr>
          <w:b/>
        </w:rPr>
        <w:t xml:space="preserve">Tulos</w:t>
      </w:r>
    </w:p>
    <w:p>
      <w:r>
        <w:t xml:space="preserve">Mikä Englannin liigan jalkapallojoukkue pelaa Ashton Gatella?</w:t>
      </w:r>
    </w:p>
    <w:p>
      <w:r>
        <w:rPr>
          <w:b/>
        </w:rPr>
        <w:t xml:space="preserve">Esimerkki 7.944</w:t>
      </w:r>
    </w:p>
    <w:p>
      <w:r>
        <w:t xml:space="preserve">ashtonin muistomerkki</w:t>
      </w:r>
    </w:p>
    <w:p>
      <w:r>
        <w:rPr>
          <w:b/>
        </w:rPr>
        <w:t xml:space="preserve">Tulos</w:t>
      </w:r>
    </w:p>
    <w:p>
      <w:r>
        <w:t xml:space="preserve">Minkä englantilaisen kaupungin yllä on Ashton Memorial -nimellä tunnettu kupolikirkko?</w:t>
      </w:r>
    </w:p>
    <w:p>
      <w:r>
        <w:rPr>
          <w:b/>
        </w:rPr>
        <w:t xml:space="preserve">Esimerkki 7.945</w:t>
      </w:r>
    </w:p>
    <w:p>
      <w:r>
        <w:t xml:space="preserve">Asia</w:t>
      </w:r>
    </w:p>
    <w:p>
      <w:r>
        <w:rPr>
          <w:b/>
        </w:rPr>
        <w:t xml:space="preserve">Tulos</w:t>
      </w:r>
    </w:p>
    <w:p>
      <w:r>
        <w:t xml:space="preserve">Mikä on suurin viidestä Keski-Aasian entisestä neuvostotasavallasta?</w:t>
      </w:r>
    </w:p>
    <w:p>
      <w:r>
        <w:rPr>
          <w:b/>
        </w:rPr>
        <w:t xml:space="preserve">Tulos</w:t>
      </w:r>
    </w:p>
    <w:p>
      <w:r>
        <w:t xml:space="preserve">Bukit Timah on Kaakkois-Aasian tasavallan korkein kohta?</w:t>
      </w:r>
    </w:p>
    <w:p>
      <w:r>
        <w:rPr>
          <w:b/>
        </w:rPr>
        <w:t xml:space="preserve">Tulos</w:t>
      </w:r>
    </w:p>
    <w:p>
      <w:r>
        <w:t xml:space="preserve">Trivandrumin lentoasema sijaitsee missä Aasian maassa?</w:t>
      </w:r>
    </w:p>
    <w:p>
      <w:r>
        <w:rPr>
          <w:b/>
        </w:rPr>
        <w:t xml:space="preserve">Tulos</w:t>
      </w:r>
    </w:p>
    <w:p>
      <w:r>
        <w:t xml:space="preserve">Missä Aasian maissa on eniten kristittyjä?</w:t>
      </w:r>
    </w:p>
    <w:p>
      <w:r>
        <w:rPr>
          <w:b/>
        </w:rPr>
        <w:t xml:space="preserve">Tulos</w:t>
      </w:r>
    </w:p>
    <w:p>
      <w:r>
        <w:t xml:space="preserve">Mikä vuoristo muodostaa Kaukasuksen lisäksi Euroopan ja Aasian rajan?</w:t>
      </w:r>
    </w:p>
    <w:p>
      <w:r>
        <w:rPr>
          <w:b/>
        </w:rPr>
        <w:t xml:space="preserve">Esimerkki 7.946</w:t>
      </w:r>
    </w:p>
    <w:p>
      <w:r>
        <w:t xml:space="preserve">kun makasin kuolemaisillani</w:t>
      </w:r>
    </w:p>
    <w:p>
      <w:r>
        <w:rPr>
          <w:b/>
        </w:rPr>
        <w:t xml:space="preserve">Tulos</w:t>
      </w:r>
    </w:p>
    <w:p>
      <w:r>
        <w:t xml:space="preserve">Kuka yhdysvaltalainen Nobel-palkittu kirjoitti teokset "The Sound And The Fury" ja "As I Lay Dying"?</w:t>
      </w:r>
    </w:p>
    <w:p>
      <w:r>
        <w:rPr>
          <w:b/>
        </w:rPr>
        <w:t xml:space="preserve">Esimerkki 7.947</w:t>
      </w:r>
    </w:p>
    <w:p>
      <w:r>
        <w:t xml:space="preserve">asil nadir</w:t>
      </w:r>
    </w:p>
    <w:p>
      <w:r>
        <w:rPr>
          <w:b/>
        </w:rPr>
        <w:t xml:space="preserve">Tulos</w:t>
      </w:r>
    </w:p>
    <w:p>
      <w:r>
        <w:t xml:space="preserve">Minkä aikoinaan menestyksekkään sukkayrityksen perusti Asil Nadir?</w:t>
      </w:r>
    </w:p>
    <w:p>
      <w:r>
        <w:rPr>
          <w:b/>
        </w:rPr>
        <w:t xml:space="preserve">Esimerkki 7.948</w:t>
      </w:r>
    </w:p>
    <w:p>
      <w:r>
        <w:t xml:space="preserve">asimo</w:t>
      </w:r>
    </w:p>
    <w:p>
      <w:r>
        <w:rPr>
          <w:b/>
        </w:rPr>
        <w:t xml:space="preserve">Tulos</w:t>
      </w:r>
    </w:p>
    <w:p>
      <w:r>
        <w:t xml:space="preserve">Mikä yritys kehitti kävelyrobotin nimeltä Asimo?</w:t>
      </w:r>
    </w:p>
    <w:p>
      <w:r>
        <w:rPr>
          <w:b/>
        </w:rPr>
        <w:t xml:space="preserve">Esimerkki 7.949</w:t>
      </w:r>
    </w:p>
    <w:p>
      <w:r>
        <w:t xml:space="preserve">kun kävelin ulos eräänä juhannusaamuna</w:t>
      </w:r>
    </w:p>
    <w:p>
      <w:r>
        <w:rPr>
          <w:b/>
        </w:rPr>
        <w:t xml:space="preserve">Tulos</w:t>
      </w:r>
    </w:p>
    <w:p>
      <w:r>
        <w:t xml:space="preserve">Mikä oli ensimmäinen osa omaelämäkerrallisesta trilogiasta, jota täydensivät "As I Walked Out One Midsummer Morning" ja "A Moment Of War"?</w:t>
      </w:r>
    </w:p>
    <w:p>
      <w:r>
        <w:rPr>
          <w:b/>
        </w:rPr>
        <w:t xml:space="preserve">Esimerkki 7.950</w:t>
      </w:r>
    </w:p>
    <w:p>
      <w:r>
        <w:t xml:space="preserve">kysy perheeltä</w:t>
      </w:r>
    </w:p>
    <w:p>
      <w:r>
        <w:rPr>
          <w:b/>
        </w:rPr>
        <w:t xml:space="preserve">Tulos</w:t>
      </w:r>
    </w:p>
    <w:p>
      <w:r>
        <w:t xml:space="preserve">Kuka juonsi tv-tietokilpailuohjelmaa `Ask The Family`?</w:t>
      </w:r>
    </w:p>
    <w:p>
      <w:r>
        <w:rPr>
          <w:b/>
        </w:rPr>
        <w:t xml:space="preserve">Tulos</w:t>
      </w:r>
    </w:p>
    <w:p>
      <w:r>
        <w:t xml:space="preserve">Kuka esitti Kysy perheeltä 1970-luvulla?</w:t>
      </w:r>
    </w:p>
    <w:p>
      <w:r>
        <w:rPr>
          <w:b/>
        </w:rPr>
        <w:t xml:space="preserve">Tulos</w:t>
      </w:r>
    </w:p>
    <w:p>
      <w:r>
        <w:t xml:space="preserve">Kuka juonsi Yhdistyneen kuningaskunnan televisiossa alun perin esitetyn "Ask the Family" -tietokilpailuohjelman?</w:t>
      </w:r>
    </w:p>
    <w:p>
      <w:r>
        <w:rPr>
          <w:b/>
        </w:rPr>
        <w:t xml:space="preserve">Esimerkki 7.951</w:t>
      </w:r>
    </w:p>
    <w:p>
      <w:r>
        <w:t xml:space="preserve">aslan</w:t>
      </w:r>
    </w:p>
    <w:p>
      <w:r>
        <w:rPr>
          <w:b/>
        </w:rPr>
        <w:t xml:space="preserve">Tulos</w:t>
      </w:r>
    </w:p>
    <w:p>
      <w:r>
        <w:t xml:space="preserve">Kuka on Aslanin ääni elokuvassa "Leijona, noita ja vaatekaappi"?</w:t>
      </w:r>
    </w:p>
    <w:p>
      <w:r>
        <w:rPr>
          <w:b/>
        </w:rPr>
        <w:t xml:space="preserve">Esimerkki 7.952</w:t>
      </w:r>
    </w:p>
    <w:p>
      <w:r>
        <w:t xml:space="preserve">asmara</w:t>
      </w:r>
    </w:p>
    <w:p>
      <w:r>
        <w:rPr>
          <w:b/>
        </w:rPr>
        <w:t xml:space="preserve">Tulos</w:t>
      </w:r>
    </w:p>
    <w:p>
      <w:r>
        <w:t xml:space="preserve">Minkä Afrikan maan pääkaupunki on Asmara?</w:t>
      </w:r>
    </w:p>
    <w:p>
      <w:r>
        <w:rPr>
          <w:b/>
        </w:rPr>
        <w:t xml:space="preserve">Tulos</w:t>
      </w:r>
    </w:p>
    <w:p>
      <w:r>
        <w:t xml:space="preserve">Missä maassa, jonka pääkaupunki on Asmara, Etiopian kuningas oli kuningas vuodesta 1952?</w:t>
      </w:r>
    </w:p>
    <w:p>
      <w:r>
        <w:rPr>
          <w:b/>
        </w:rPr>
        <w:t xml:space="preserve">Esimerkki 7.953</w:t>
      </w:r>
    </w:p>
    <w:p>
      <w:r>
        <w:t xml:space="preserve">aso</w:t>
      </w:r>
    </w:p>
    <w:p>
      <w:r>
        <w:rPr>
          <w:b/>
        </w:rPr>
        <w:t xml:space="preserve">Tulos</w:t>
      </w:r>
    </w:p>
    <w:p>
      <w:r>
        <w:t xml:space="preserve">Aso-vuorella on maailman suurin aktiivinen tulivuoren kraatteri. Missä maassa se sijaitsee?</w:t>
      </w:r>
    </w:p>
    <w:p>
      <w:r>
        <w:rPr>
          <w:b/>
        </w:rPr>
        <w:t xml:space="preserve">Esimerkki 7.954</w:t>
      </w:r>
    </w:p>
    <w:p>
      <w:r>
        <w:t xml:space="preserve">aspergerin oireyhtymä</w:t>
      </w:r>
    </w:p>
    <w:p>
      <w:r>
        <w:rPr>
          <w:b/>
        </w:rPr>
        <w:t xml:space="preserve">Tulos</w:t>
      </w:r>
    </w:p>
    <w:p>
      <w:r>
        <w:t xml:space="preserve">Minkä häiriön lievempi versio on Aspergerin oireyhtymä?</w:t>
      </w:r>
    </w:p>
    <w:p>
      <w:r>
        <w:rPr>
          <w:b/>
        </w:rPr>
        <w:t xml:space="preserve">Esimerkki 7.955</w:t>
      </w:r>
    </w:p>
    <w:p>
      <w:r>
        <w:t xml:space="preserve">assam</w:t>
      </w:r>
    </w:p>
    <w:p>
      <w:r>
        <w:rPr>
          <w:b/>
        </w:rPr>
        <w:t xml:space="preserve">Tulos</w:t>
      </w:r>
    </w:p>
    <w:p>
      <w:r>
        <w:t xml:space="preserve">Mistä maasta Assamin alue löytyy?</w:t>
      </w:r>
    </w:p>
    <w:p>
      <w:r>
        <w:rPr>
          <w:b/>
        </w:rPr>
        <w:t xml:space="preserve">Esimerkki 7.956</w:t>
      </w:r>
    </w:p>
    <w:p>
      <w:r>
        <w:t xml:space="preserve">salamurha</w:t>
      </w:r>
    </w:p>
    <w:p>
      <w:r>
        <w:rPr>
          <w:b/>
        </w:rPr>
        <w:t xml:space="preserve">Tulos</w:t>
      </w:r>
    </w:p>
    <w:p>
      <w:r>
        <w:t xml:space="preserve">Kuka oli Yhdysvaltain 16. presidentti, joka murhattiin vuonna 1865?</w:t>
      </w:r>
    </w:p>
    <w:p>
      <w:r>
        <w:rPr>
          <w:b/>
        </w:rPr>
        <w:t xml:space="preserve">Tulos</w:t>
      </w:r>
    </w:p>
    <w:p>
      <w:r>
        <w:t xml:space="preserve">Sirhan Sirhan tuomittiin kenen murhasta?</w:t>
      </w:r>
    </w:p>
    <w:p>
      <w:r>
        <w:rPr>
          <w:b/>
        </w:rPr>
        <w:t xml:space="preserve">Esimerkki 7.957</w:t>
      </w:r>
    </w:p>
    <w:p>
      <w:r>
        <w:t xml:space="preserve">John F. Kennedyn salamurha</w:t>
      </w:r>
    </w:p>
    <w:p>
      <w:r>
        <w:rPr>
          <w:b/>
        </w:rPr>
        <w:t xml:space="preserve">Tulos</w:t>
      </w:r>
    </w:p>
    <w:p>
      <w:r>
        <w:t xml:space="preserve">Missä kaupungissa Yhdysvaltain presidentti John F. Kennedy murhattiin 22. marraskuuta 1963?</w:t>
      </w:r>
    </w:p>
    <w:p>
      <w:r>
        <w:rPr>
          <w:b/>
        </w:rPr>
        <w:t xml:space="preserve">Esimerkki 7.958</w:t>
      </w:r>
    </w:p>
    <w:p>
      <w:r>
        <w:t xml:space="preserve">jitzhak rabinin murhaaminen</w:t>
      </w:r>
    </w:p>
    <w:p>
      <w:r>
        <w:rPr>
          <w:b/>
        </w:rPr>
        <w:t xml:space="preserve">Tulos</w:t>
      </w:r>
    </w:p>
    <w:p>
      <w:r>
        <w:t xml:space="preserve">Kuka Israelin pääministeri murhattiin Tel Avivissa vuonna 1995?</w:t>
      </w:r>
    </w:p>
    <w:p>
      <w:r>
        <w:rPr>
          <w:b/>
        </w:rPr>
        <w:t xml:space="preserve">Esimerkki 7.959</w:t>
      </w:r>
    </w:p>
    <w:p>
      <w:r>
        <w:t xml:space="preserve">martin luther kingin murha, jr.</w:t>
      </w:r>
    </w:p>
    <w:p>
      <w:r>
        <w:rPr>
          <w:b/>
        </w:rPr>
        <w:t xml:space="preserve">Tulos</w:t>
      </w:r>
    </w:p>
    <w:p>
      <w:r>
        <w:t xml:space="preserve">Missä yhdysvaltalaisessa kaupungissa tohtori Martin Luther King murhattiin vuonna 1968?</w:t>
      </w:r>
    </w:p>
    <w:p>
      <w:r>
        <w:rPr>
          <w:b/>
        </w:rPr>
        <w:t xml:space="preserve">Esimerkki 7.960</w:t>
      </w:r>
    </w:p>
    <w:p>
      <w:r>
        <w:t xml:space="preserve">julius caesarin salamurha</w:t>
      </w:r>
    </w:p>
    <w:p>
      <w:r>
        <w:rPr>
          <w:b/>
        </w:rPr>
        <w:t xml:space="preserve">Tulos</w:t>
      </w:r>
    </w:p>
    <w:p>
      <w:r>
        <w:t xml:space="preserve">Kuka salamurhattiin maaliskuun idesin päivänä?</w:t>
      </w:r>
    </w:p>
    <w:p>
      <w:r>
        <w:rPr>
          <w:b/>
        </w:rPr>
        <w:t xml:space="preserve">Esimerkki 7.961</w:t>
      </w:r>
    </w:p>
    <w:p>
      <w:r>
        <w:t xml:space="preserve">Itävallan arkkiherttua Franz Ferdinandin murhaaminen</w:t>
      </w:r>
    </w:p>
    <w:p>
      <w:r>
        <w:rPr>
          <w:b/>
        </w:rPr>
        <w:t xml:space="preserve">Tulos</w:t>
      </w:r>
    </w:p>
    <w:p>
      <w:r>
        <w:t xml:space="preserve">Minkä itävaltalaisen kuninkaallisen salamurha käynnisti ensimmäisen maailmansodan?</w:t>
      </w:r>
    </w:p>
    <w:p>
      <w:r>
        <w:rPr>
          <w:b/>
        </w:rPr>
        <w:t xml:space="preserve">Tulos</w:t>
      </w:r>
    </w:p>
    <w:p>
      <w:r>
        <w:t xml:space="preserve">Kesäkuun 28. päivänä 1914 murhattiin Itävallan arkkiherttua Franz Ferdinand, mikä oli ensimmäisen maailmansodan käynnistävä tapahtuma. Missä Euroopan kaupungissa arkkiherttua ja hänen vaimonsa murhattiin?</w:t>
      </w:r>
    </w:p>
    <w:p>
      <w:r>
        <w:rPr>
          <w:b/>
        </w:rPr>
        <w:t xml:space="preserve">Tulos</w:t>
      </w:r>
    </w:p>
    <w:p>
      <w:r>
        <w:t xml:space="preserve">Missä pääkaupungissa arkkiherttua Franz Ferdinandin murha käynnisti ensimmäisen maailmansodan?</w:t>
      </w:r>
    </w:p>
    <w:p>
      <w:r>
        <w:rPr>
          <w:b/>
        </w:rPr>
        <w:t xml:space="preserve">Esimerkki 7.962</w:t>
      </w:r>
    </w:p>
    <w:p>
      <w:r>
        <w:t xml:space="preserve">robert f. kennedyn salamurha</w:t>
      </w:r>
    </w:p>
    <w:p>
      <w:r>
        <w:rPr>
          <w:b/>
        </w:rPr>
        <w:t xml:space="preserve">Tulos</w:t>
      </w:r>
    </w:p>
    <w:p>
      <w:r>
        <w:t xml:space="preserve">Kuka todettiin syylliseksi Robert F. Kennedyn murhaan vuonna 1963?</w:t>
      </w:r>
    </w:p>
    <w:p>
      <w:r>
        <w:rPr>
          <w:b/>
        </w:rPr>
        <w:t xml:space="preserve">Esimerkki 7.963</w:t>
      </w:r>
    </w:p>
    <w:p>
      <w:r>
        <w:t xml:space="preserve">merivoimien apulaisministeri</w:t>
      </w:r>
    </w:p>
    <w:p>
      <w:r>
        <w:rPr>
          <w:b/>
        </w:rPr>
        <w:t xml:space="preserve">Tulos</w:t>
      </w:r>
    </w:p>
    <w:p>
      <w:r>
        <w:t xml:space="preserve">27. lokakuuta 1858 syntyi mikä ihan kova jätkä, joka toimi New Yorkin poliisipäällikkönä, laivaston apulaisministerinä, New Yorkin 33. kuvernöörinä ja Yhdysvaltain 25. varapresidenttinä ennen kuin jatkoi muutamaan muuhun vaikuttavaan tehtävään?</w:t>
      </w:r>
    </w:p>
    <w:p>
      <w:r>
        <w:rPr>
          <w:b/>
        </w:rPr>
        <w:t xml:space="preserve">Esimerkki 7.964</w:t>
      </w:r>
    </w:p>
    <w:p>
      <w:r>
        <w:t xml:space="preserve">avustettu itsemurha</w:t>
      </w:r>
    </w:p>
    <w:p>
      <w:r>
        <w:rPr>
          <w:b/>
        </w:rPr>
        <w:t xml:space="preserve">Tulos</w:t>
      </w:r>
    </w:p>
    <w:p>
      <w:r>
        <w:t xml:space="preserve">Mikä kuuluisa amerikkalainen itsemurha-avusteisen itsemurhan aktivisti, joka menehtyi viime viikolla, vietti 8 vuotta vankilassa toisen asteen murhasyytteen vuoksi?</w:t>
      </w:r>
    </w:p>
    <w:p>
      <w:r>
        <w:rPr>
          <w:b/>
        </w:rPr>
        <w:t xml:space="preserve">Esimerkki 7.965</w:t>
      </w:r>
    </w:p>
    <w:p>
      <w:r>
        <w:t xml:space="preserve">Yhdysvaltojen korkeimman oikeuden apulaisoikeusjäsenet</w:t>
      </w:r>
    </w:p>
    <w:p>
      <w:r>
        <w:rPr>
          <w:b/>
        </w:rPr>
        <w:t xml:space="preserve">Tulos</w:t>
      </w:r>
    </w:p>
    <w:p>
      <w:r>
        <w:t xml:space="preserve">Mitä nykyistä korkeimman oikeuden apulaisoikeusasiamiestä pidettiin nyt yhtenä tuomioistuimen parhaista juristeista, mutta asianajaja Anita Hillin syytökset seksuaalisesta ahdistelusta varjostivat hänen vahvistuskuulusteluaan?</w:t>
      </w:r>
    </w:p>
    <w:p>
      <w:r>
        <w:rPr>
          <w:b/>
        </w:rPr>
        <w:t xml:space="preserve">Esimerkki 7.966</w:t>
      </w:r>
    </w:p>
    <w:p>
      <w:r>
        <w:t xml:space="preserve">Assyria</w:t>
      </w:r>
    </w:p>
    <w:p>
      <w:r>
        <w:rPr>
          <w:b/>
        </w:rPr>
        <w:t xml:space="preserve">Tulos</w:t>
      </w:r>
    </w:p>
    <w:p>
      <w:r>
        <w:t xml:space="preserve">Mikä kaupunki oli muinaisen Assyrian valtion pääkaupunki?</w:t>
      </w:r>
    </w:p>
    <w:p>
      <w:r>
        <w:rPr>
          <w:b/>
        </w:rPr>
        <w:t xml:space="preserve">Tulos</w:t>
      </w:r>
    </w:p>
    <w:p>
      <w:r>
        <w:t xml:space="preserve">Mikä oli Assyrian valtakunnan pääkaupunki?</w:t>
      </w:r>
    </w:p>
    <w:p>
      <w:r>
        <w:rPr>
          <w:b/>
        </w:rPr>
        <w:t xml:space="preserve">Esimerkki 7.967</w:t>
      </w:r>
    </w:p>
    <w:p>
      <w:r>
        <w:t xml:space="preserve">uusassurialainen valtakunta</w:t>
      </w:r>
    </w:p>
    <w:p>
      <w:r>
        <w:rPr>
          <w:b/>
        </w:rPr>
        <w:t xml:space="preserve">Tulos</w:t>
      </w:r>
    </w:p>
    <w:p>
      <w:r>
        <w:t xml:space="preserve">Mikä oli muinaisen assyrialaisen sivilisaation pääkaupunki?</w:t>
      </w:r>
    </w:p>
    <w:p>
      <w:r>
        <w:rPr>
          <w:b/>
        </w:rPr>
        <w:t xml:space="preserve">Esimerkki 7.968</w:t>
      </w:r>
    </w:p>
    <w:p>
      <w:r>
        <w:t xml:space="preserve">lev tolstoi</w:t>
      </w:r>
    </w:p>
    <w:p>
      <w:r>
        <w:rPr>
          <w:b/>
        </w:rPr>
        <w:t xml:space="preserve">Tulos</w:t>
      </w:r>
    </w:p>
    <w:p>
      <w:r>
        <w:t xml:space="preserve">Vuonna 2009 ilmestynyt elämäkertaelokuva The Last Station (Viimeinen asema), jonka pääosissa ovat Christopher Plummer ja Helen Mirren, kertoo Astapovon rautatieasemalla vuonna 1910 kuolleen kirjallisuushenkilön viimeisestä elinvuodesta.</w:t>
      </w:r>
    </w:p>
    <w:p>
      <w:r>
        <w:rPr>
          <w:b/>
        </w:rPr>
        <w:t xml:space="preserve">Esimerkki 7.969</w:t>
      </w:r>
    </w:p>
    <w:p>
      <w:r>
        <w:t xml:space="preserve">kun kyyneleet kulkevat</w:t>
      </w:r>
    </w:p>
    <w:p>
      <w:r>
        <w:rPr>
          <w:b/>
        </w:rPr>
        <w:t xml:space="preserve">Tulos</w:t>
      </w:r>
    </w:p>
    <w:p>
      <w:r>
        <w:t xml:space="preserve">Kenen ensimmäinen hitti oli Jagger-Richardin kappale "As Tears Go By"?</w:t>
      </w:r>
    </w:p>
    <w:p>
      <w:r>
        <w:rPr>
          <w:b/>
        </w:rPr>
        <w:t xml:space="preserve">Esimerkki 7.970</w:t>
      </w:r>
    </w:p>
    <w:p>
      <w:r>
        <w:t xml:space="preserve">asterix</w:t>
      </w:r>
    </w:p>
    <w:p>
      <w:r>
        <w:rPr>
          <w:b/>
        </w:rPr>
        <w:t xml:space="preserve">Tulos</w:t>
      </w:r>
    </w:p>
    <w:p>
      <w:r>
        <w:t xml:space="preserve">Mikä on sarjakuvakirjoissa sen tietäjän nimi, joka antaa Asterixille juomia?</w:t>
      </w:r>
    </w:p>
    <w:p>
      <w:r>
        <w:rPr>
          <w:b/>
        </w:rPr>
        <w:t xml:space="preserve">Tulos</w:t>
      </w:r>
    </w:p>
    <w:p>
      <w:r>
        <w:t xml:space="preserve">Mikä on Asterix-sarjakuvan kylän tietäjän nimi?</w:t>
      </w:r>
    </w:p>
    <w:p>
      <w:r>
        <w:rPr>
          <w:b/>
        </w:rPr>
        <w:t xml:space="preserve">Tulos</w:t>
      </w:r>
    </w:p>
    <w:p>
      <w:r>
        <w:t xml:space="preserve">Mikä on Asterix-sarjassa esiintyvän kylän kalakauppiaan nimi?</w:t>
      </w:r>
    </w:p>
    <w:p>
      <w:r>
        <w:rPr>
          <w:b/>
        </w:rPr>
        <w:t xml:space="preserve">Esimerkki 7.971</w:t>
      </w:r>
    </w:p>
    <w:p>
      <w:r>
        <w:t xml:space="preserve">asteroidi</w:t>
      </w:r>
    </w:p>
    <w:p>
      <w:r>
        <w:rPr>
          <w:b/>
        </w:rPr>
        <w:t xml:space="preserve">Tulos</w:t>
      </w:r>
    </w:p>
    <w:p>
      <w:r>
        <w:t xml:space="preserve">Mikä taivaankappale on ainoa kääpiöplaneetta ja suurin asteroidi, joka löytyy sisäisestä aurinkokunnasta?</w:t>
      </w:r>
    </w:p>
    <w:p>
      <w:r>
        <w:rPr>
          <w:b/>
        </w:rPr>
        <w:t xml:space="preserve">Esimerkki 7.972</w:t>
      </w:r>
    </w:p>
    <w:p>
      <w:r>
        <w:t xml:space="preserve">asteroidivyöhyke</w:t>
      </w:r>
    </w:p>
    <w:p>
      <w:r>
        <w:rPr>
          <w:b/>
        </w:rPr>
        <w:t xml:space="preserve">Tulos</w:t>
      </w:r>
    </w:p>
    <w:p>
      <w:r>
        <w:t xml:space="preserve">Mikä on asteroidivyöhykkeen suurin kohde?</w:t>
      </w:r>
    </w:p>
    <w:p>
      <w:r>
        <w:rPr>
          <w:b/>
        </w:rPr>
        <w:t xml:space="preserve">Esimerkki 7.973</w:t>
      </w:r>
    </w:p>
    <w:p>
      <w:r>
        <w:t xml:space="preserve">ajan myötä</w:t>
      </w:r>
    </w:p>
    <w:p>
      <w:r>
        <w:rPr>
          <w:b/>
        </w:rPr>
        <w:t xml:space="preserve">Tulos</w:t>
      </w:r>
    </w:p>
    <w:p>
      <w:r>
        <w:t xml:space="preserve">Kuka esitti pianisti Samia ja lauloi As Time Goes By -laulun elokuvassa Casablanca?</w:t>
      </w:r>
    </w:p>
    <w:p>
      <w:r>
        <w:rPr>
          <w:b/>
        </w:rPr>
        <w:t xml:space="preserve">Tulos</w:t>
      </w:r>
    </w:p>
    <w:p>
      <w:r>
        <w:t xml:space="preserve">Missä vuonna 1942 valmistuneessa elokuvassa on repliikki Play it Sam, play 'As time goes by'?</w:t>
      </w:r>
    </w:p>
    <w:p>
      <w:r>
        <w:rPr>
          <w:b/>
        </w:rPr>
        <w:t xml:space="preserve">Tulos</w:t>
      </w:r>
    </w:p>
    <w:p>
      <w:r>
        <w:t xml:space="preserve">Kuka näytteli Lionel Hardcastlea televisiosarjassa 'As Time Goes By'?</w:t>
      </w:r>
    </w:p>
    <w:p>
      <w:r>
        <w:rPr>
          <w:b/>
        </w:rPr>
        <w:t xml:space="preserve">Tulos</w:t>
      </w:r>
    </w:p>
    <w:p>
      <w:r>
        <w:t xml:space="preserve">Kuka näytteli "Jimmyä" 1970-luvun televisiokomediassa "The Fall and Rise of Reginald Perrin" ja menestyi edelleen elokuvassa "As Time Goes By"?</w:t>
      </w:r>
    </w:p>
    <w:p>
      <w:r>
        <w:rPr>
          <w:b/>
        </w:rPr>
        <w:t xml:space="preserve">Esimerkki 7.974</w:t>
      </w:r>
    </w:p>
    <w:p>
      <w:r>
        <w:t xml:space="preserve">aston martin db5</w:t>
      </w:r>
    </w:p>
    <w:p>
      <w:r>
        <w:rPr>
          <w:b/>
        </w:rPr>
        <w:t xml:space="preserve">Tulos</w:t>
      </w:r>
    </w:p>
    <w:p>
      <w:r>
        <w:t xml:space="preserve">Missä elokuvassa Bond ajoi ensimmäisen kerran Aston Martin DB5:llä?</w:t>
      </w:r>
    </w:p>
    <w:p>
      <w:r>
        <w:rPr>
          <w:b/>
        </w:rPr>
        <w:t xml:space="preserve">Esimerkki 7.975</w:t>
      </w:r>
    </w:p>
    <w:p>
      <w:r>
        <w:t xml:space="preserve">aston merrygold</w:t>
      </w:r>
    </w:p>
    <w:p>
      <w:r>
        <w:rPr>
          <w:b/>
        </w:rPr>
        <w:t xml:space="preserve">Tulos</w:t>
      </w:r>
    </w:p>
    <w:p>
      <w:r>
        <w:t xml:space="preserve">Minkä poikabändin jäsen Aston Merrygold on/oli?</w:t>
      </w:r>
    </w:p>
    <w:p>
      <w:r>
        <w:rPr>
          <w:b/>
        </w:rPr>
        <w:t xml:space="preserve">Esimerkki 7.976</w:t>
      </w:r>
    </w:p>
    <w:p>
      <w:r>
        <w:t xml:space="preserve">aston villa f.c.</w:t>
      </w:r>
    </w:p>
    <w:p>
      <w:r>
        <w:rPr>
          <w:b/>
        </w:rPr>
        <w:t xml:space="preserve">Tulos</w:t>
      </w:r>
    </w:p>
    <w:p>
      <w:r>
        <w:t xml:space="preserve">Kuka on johtanut jalkapallojoukkueita West Bromich Albion, Manchester United, Atletico Madrid, Sheffield Wednesday, Aston Villa ja Coventry?</w:t>
      </w:r>
    </w:p>
    <w:p>
      <w:r>
        <w:rPr>
          <w:b/>
        </w:rPr>
        <w:t xml:space="preserve">Esimerkki 7.977</w:t>
      </w:r>
    </w:p>
    <w:p>
      <w:r>
        <w:t xml:space="preserve">astraaliviikot</w:t>
      </w:r>
    </w:p>
    <w:p>
      <w:r>
        <w:rPr>
          <w:b/>
        </w:rPr>
        <w:t xml:space="preserve">Tulos</w:t>
      </w:r>
    </w:p>
    <w:p>
      <w:r>
        <w:t xml:space="preserve">Kuka irlantilaissyntyinen laulaja/lauluntekijä julkaisi albumit Astral Weeks, What's Wrong With This Picture, Magic Time jne?</w:t>
      </w:r>
    </w:p>
    <w:p>
      <w:r>
        <w:rPr>
          <w:b/>
        </w:rPr>
        <w:t xml:space="preserve">Tulos</w:t>
      </w:r>
    </w:p>
    <w:p>
      <w:r>
        <w:t xml:space="preserve">Kuka levytti vuonna 1968 albumin 'Astral Weeks'?</w:t>
      </w:r>
    </w:p>
    <w:p>
      <w:r>
        <w:rPr>
          <w:b/>
        </w:rPr>
        <w:t xml:space="preserve">Esimerkki 7.978</w:t>
      </w:r>
    </w:p>
    <w:p>
      <w:r>
        <w:t xml:space="preserve">astrid peth</w:t>
      </w:r>
    </w:p>
    <w:p>
      <w:r>
        <w:rPr>
          <w:b/>
        </w:rPr>
        <w:t xml:space="preserve">Tulos</w:t>
      </w:r>
    </w:p>
    <w:p>
      <w:r>
        <w:t xml:space="preserve">Kuka naislaulaja näytteli Astrid Pethiä vuoden 2007 "Dr. Whon" jouluspesiaalissa?</w:t>
      </w:r>
    </w:p>
    <w:p>
      <w:r>
        <w:rPr>
          <w:b/>
        </w:rPr>
        <w:t xml:space="preserve">Esimerkki 7.979</w:t>
      </w:r>
    </w:p>
    <w:p>
      <w:r>
        <w:t xml:space="preserve">droid</w:t>
      </w:r>
    </w:p>
    <w:p>
      <w:r>
        <w:rPr>
          <w:b/>
        </w:rPr>
        <w:t xml:space="preserve">Tulos</w:t>
      </w:r>
    </w:p>
    <w:p>
      <w:r>
        <w:t xml:space="preserve">Mikä on Anakin Skywalkerin, Luke Skywalkerin ja Obi-Wan Kenobin astromekaanisen droidin kumppani nimi Star Wars -sarjassa?</w:t>
      </w:r>
    </w:p>
    <w:p>
      <w:r>
        <w:rPr>
          <w:b/>
        </w:rPr>
        <w:t xml:space="preserve">Esimerkki 7.980</w:t>
      </w:r>
    </w:p>
    <w:p>
      <w:r>
        <w:t xml:space="preserve">tähtitieteilijä</w:t>
      </w:r>
    </w:p>
    <w:p>
      <w:r>
        <w:rPr>
          <w:b/>
        </w:rPr>
        <w:t xml:space="preserve">Tulos</w:t>
      </w:r>
    </w:p>
    <w:p>
      <w:r>
        <w:t xml:space="preserve">15. helmikuuta 1564 syntyi kuuluisa italialainen fyysikko, matemaatikko, tähtitieteilijä ja filosofi, joka löysi Jupiterin neljä ensimmäistä kuuta.</w:t>
      </w:r>
    </w:p>
    <w:p>
      <w:r>
        <w:rPr>
          <w:b/>
        </w:rPr>
        <w:t xml:space="preserve">Esimerkki 7.981</w:t>
      </w:r>
    </w:p>
    <w:p>
      <w:r>
        <w:t xml:space="preserve">tähtitiede</w:t>
      </w:r>
    </w:p>
    <w:p>
      <w:r>
        <w:rPr>
          <w:b/>
        </w:rPr>
        <w:t xml:space="preserve">Tulos</w:t>
      </w:r>
    </w:p>
    <w:p>
      <w:r>
        <w:t xml:space="preserve">Mikä tähtitieteen osa-alue tutkii säteilyä, jonka aallonpituus on suurempi kuin noin yksi millimetri?</w:t>
      </w:r>
    </w:p>
    <w:p>
      <w:r>
        <w:rPr>
          <w:b/>
        </w:rPr>
        <w:t xml:space="preserve">Tulos</w:t>
      </w:r>
    </w:p>
    <w:p>
      <w:r>
        <w:t xml:space="preserve">Mikä on tähtitieteen sen haaran nimi, joka liittyy taivaankappaleiden sijainnin ja liikkeiden tarkkoihin mittauksiin ja selityksiin?</w:t>
      </w:r>
    </w:p>
    <w:p>
      <w:r>
        <w:rPr>
          <w:b/>
        </w:rPr>
        <w:t xml:space="preserve">Esimerkki 7.982</w:t>
      </w:r>
    </w:p>
    <w:p>
      <w:r>
        <w:t xml:space="preserve">asuncion</w:t>
      </w:r>
    </w:p>
    <w:p>
      <w:r>
        <w:rPr>
          <w:b/>
        </w:rPr>
        <w:t xml:space="preserve">Tulos</w:t>
      </w:r>
    </w:p>
    <w:p>
      <w:r>
        <w:t xml:space="preserve">Minkä maan pääkaupunki on Asunción?</w:t>
      </w:r>
    </w:p>
    <w:p>
      <w:r>
        <w:rPr>
          <w:b/>
        </w:rPr>
        <w:t xml:space="preserve">Esimerkki 7.983</w:t>
      </w:r>
    </w:p>
    <w:p>
      <w:r>
        <w:t xml:space="preserve">aswang</w:t>
      </w:r>
    </w:p>
    <w:p>
      <w:r>
        <w:rPr>
          <w:b/>
        </w:rPr>
        <w:t xml:space="preserve">Tulos</w:t>
      </w:r>
    </w:p>
    <w:p>
      <w:r>
        <w:t xml:space="preserve">Aswang eli Asuwang on myyttinen vampyyrin kaltainen olento minkä Aasian maan kansanperinteessä?</w:t>
      </w:r>
    </w:p>
    <w:p>
      <w:r>
        <w:rPr>
          <w:b/>
        </w:rPr>
        <w:t xml:space="preserve">Esimerkki 7.984</w:t>
      </w:r>
    </w:p>
    <w:p>
      <w:r>
        <w:t xml:space="preserve">kuten haluatte</w:t>
      </w:r>
    </w:p>
    <w:p>
      <w:r>
        <w:rPr>
          <w:b/>
        </w:rPr>
        <w:t xml:space="preserve">Tulos</w:t>
      </w:r>
    </w:p>
    <w:p>
      <w:r>
        <w:t xml:space="preserve">Minkä Thomas Hardin romaanin nimi perustuu Shakespearen teoksen "Kuten haluatte" riviin?</w:t>
      </w:r>
    </w:p>
    <w:p>
      <w:r>
        <w:rPr>
          <w:b/>
        </w:rPr>
        <w:t xml:space="preserve">Tulos</w:t>
      </w:r>
    </w:p>
    <w:p>
      <w:r>
        <w:t xml:space="preserve">Mikä oli Narrin nimi elokuvassa As You Like It?</w:t>
      </w:r>
    </w:p>
    <w:p>
      <w:r>
        <w:rPr>
          <w:b/>
        </w:rPr>
        <w:t xml:space="preserve">Esimerkki 7.985</w:t>
      </w:r>
    </w:p>
    <w:p>
      <w:r>
        <w:t xml:space="preserve">asyut</w:t>
      </w:r>
    </w:p>
    <w:p>
      <w:r>
        <w:rPr>
          <w:b/>
        </w:rPr>
        <w:t xml:space="preserve">Tulos</w:t>
      </w:r>
    </w:p>
    <w:p>
      <w:r>
        <w:t xml:space="preserve">Asyut, Hurghada ja Kom Ombo ovat kaupunkeja missä maassa?</w:t>
      </w:r>
    </w:p>
    <w:p>
      <w:r>
        <w:rPr>
          <w:b/>
        </w:rPr>
        <w:t xml:space="preserve">Esimerkki 7.986</w:t>
      </w:r>
    </w:p>
    <w:p>
      <w:r>
        <w:t xml:space="preserve">Atacaman autiomaa</w:t>
      </w:r>
    </w:p>
    <w:p>
      <w:r>
        <w:rPr>
          <w:b/>
        </w:rPr>
        <w:t xml:space="preserve">Tulos</w:t>
      </w:r>
    </w:p>
    <w:p>
      <w:r>
        <w:t xml:space="preserve">Mikä on Etelä-Amerikan Tyynenmeren rannikolla sijaitseva Atacaman alue?</w:t>
      </w:r>
    </w:p>
    <w:p>
      <w:r>
        <w:rPr>
          <w:b/>
        </w:rPr>
        <w:t xml:space="preserve">Tulos</w:t>
      </w:r>
    </w:p>
    <w:p>
      <w:r>
        <w:t xml:space="preserve">Missä maassa olisit, jos kulkisit Atacaman autiomaassa?</w:t>
      </w:r>
    </w:p>
    <w:p>
      <w:r>
        <w:rPr>
          <w:b/>
        </w:rPr>
        <w:t xml:space="preserve">Tulos</w:t>
      </w:r>
    </w:p>
    <w:p>
      <w:r>
        <w:t xml:space="preserve">Missä Atacaman autiomaa sijaitsee?</w:t>
      </w:r>
    </w:p>
    <w:p>
      <w:r>
        <w:rPr>
          <w:b/>
        </w:rPr>
        <w:t xml:space="preserve">Esimerkki 7.987</w:t>
      </w:r>
    </w:p>
    <w:p>
      <w:r>
        <w:t xml:space="preserve">atalanta b.c.</w:t>
      </w:r>
    </w:p>
    <w:p>
      <w:r>
        <w:rPr>
          <w:b/>
        </w:rPr>
        <w:t xml:space="preserve">Tulos</w:t>
      </w:r>
    </w:p>
    <w:p>
      <w:r>
        <w:t xml:space="preserve">Missä italialaisessa kaupungissa Serie A -jalkapallojoukkue Atalanta pelaa kotiottelunsa?</w:t>
      </w:r>
    </w:p>
    <w:p>
      <w:r>
        <w:rPr>
          <w:b/>
        </w:rPr>
        <w:t xml:space="preserve">Esimerkki 7.988</w:t>
      </w:r>
    </w:p>
    <w:p>
      <w:r>
        <w:t xml:space="preserve">A-joukkue</w:t>
      </w:r>
    </w:p>
    <w:p>
      <w:r>
        <w:rPr>
          <w:b/>
        </w:rPr>
        <w:t xml:space="preserve">Tulos</w:t>
      </w:r>
    </w:p>
    <w:p>
      <w:r>
        <w:t xml:space="preserve">Kuka A-tiimin jäsen näytteli Clubber Langia Rocky III:ssa?</w:t>
      </w:r>
    </w:p>
    <w:p>
      <w:r>
        <w:rPr>
          <w:b/>
        </w:rPr>
        <w:t xml:space="preserve">Tulos</w:t>
      </w:r>
    </w:p>
    <w:p>
      <w:r>
        <w:t xml:space="preserve">Millä lempinimellä Templeton Peck tunnettiin A-Teamissa, jota näytteli sarjassa Dirk Benedict ja elokuvassa Bradley Cooper?</w:t>
      </w:r>
    </w:p>
    <w:p>
      <w:r>
        <w:rPr>
          <w:b/>
        </w:rPr>
        <w:t xml:space="preserve">Esimerkki 7.989</w:t>
      </w:r>
    </w:p>
    <w:p>
      <w:r>
        <w:t xml:space="preserve">athabasca</w:t>
      </w:r>
    </w:p>
    <w:p>
      <w:r>
        <w:rPr>
          <w:b/>
        </w:rPr>
        <w:t xml:space="preserve">Tulos</w:t>
      </w:r>
    </w:p>
    <w:p>
      <w:r>
        <w:t xml:space="preserve">Athabascan öljyhiekat ovat suuria raskaan raakaöljyn esiintymiä, jotka sijaitsevat missä maassa?</w:t>
      </w:r>
    </w:p>
    <w:p>
      <w:r>
        <w:rPr>
          <w:b/>
        </w:rPr>
        <w:t xml:space="preserve">Esimerkki 7.990</w:t>
      </w:r>
    </w:p>
    <w:p>
      <w:r>
        <w:t xml:space="preserve">athena</w:t>
      </w:r>
    </w:p>
    <w:p>
      <w:r>
        <w:rPr>
          <w:b/>
        </w:rPr>
        <w:t xml:space="preserve">Tulos</w:t>
      </w:r>
    </w:p>
    <w:p>
      <w:r>
        <w:t xml:space="preserve">Minkä roomalaisen jumalattaren kreikkalainen vastine on Athene?</w:t>
      </w:r>
    </w:p>
    <w:p>
      <w:r>
        <w:rPr>
          <w:b/>
        </w:rPr>
        <w:t xml:space="preserve">Tulos</w:t>
      </w:r>
    </w:p>
    <w:p>
      <w:r>
        <w:t xml:space="preserve">Kreikkalaiset kutsuivat häntä Athenaksi, mikä oli tämän jumalattaren roomalainen nimi?</w:t>
      </w:r>
    </w:p>
    <w:p>
      <w:r>
        <w:rPr>
          <w:b/>
        </w:rPr>
        <w:t xml:space="preserve">Esimerkki 7.991</w:t>
      </w:r>
    </w:p>
    <w:p>
      <w:r>
        <w:t xml:space="preserve">ateenan akropolis</w:t>
      </w:r>
    </w:p>
    <w:p>
      <w:r>
        <w:rPr>
          <w:b/>
        </w:rPr>
        <w:t xml:space="preserve">Tulos</w:t>
      </w:r>
    </w:p>
    <w:p>
      <w:r>
        <w:t xml:space="preserve">Mikä on Ateenan Akropolilla sijaitsevan temppelin nimi?</w:t>
      </w:r>
    </w:p>
    <w:p>
      <w:r>
        <w:rPr>
          <w:b/>
        </w:rPr>
        <w:t xml:space="preserve">Esimerkki 7.992</w:t>
      </w:r>
    </w:p>
    <w:p>
      <w:r>
        <w:t xml:space="preserve">athenry</w:t>
      </w:r>
    </w:p>
    <w:p>
      <w:r>
        <w:rPr>
          <w:b/>
        </w:rPr>
        <w:t xml:space="preserve">Tulos</w:t>
      </w:r>
    </w:p>
    <w:p>
      <w:r>
        <w:t xml:space="preserve">Missä Irlannin kreivikunnassa on Connemaran alue ja Athenryn kaupunki?</w:t>
      </w:r>
    </w:p>
    <w:p>
      <w:r>
        <w:rPr>
          <w:b/>
        </w:rPr>
        <w:t xml:space="preserve">Esimerkki 7.993</w:t>
      </w:r>
    </w:p>
    <w:p>
      <w:r>
        <w:t xml:space="preserve">athens</w:t>
      </w:r>
    </w:p>
    <w:p>
      <w:r>
        <w:rPr>
          <w:b/>
        </w:rPr>
        <w:t xml:space="preserve">Tulos</w:t>
      </w:r>
    </w:p>
    <w:p>
      <w:r>
        <w:t xml:space="preserve">Mille kreikkalaiselle jumalattarelle Ateenan Akropolilla sijaitseva Parthenon oli omistettu?</w:t>
      </w:r>
    </w:p>
    <w:p>
      <w:r>
        <w:rPr>
          <w:b/>
        </w:rPr>
        <w:t xml:space="preserve">Tulos</w:t>
      </w:r>
    </w:p>
    <w:p>
      <w:r>
        <w:t xml:space="preserve">Millä kukkulalla sijaitsee Ateenan Parthenon?</w:t>
      </w:r>
    </w:p>
    <w:p>
      <w:r>
        <w:rPr>
          <w:b/>
        </w:rPr>
        <w:t xml:space="preserve">Esimerkki 7.994</w:t>
      </w:r>
    </w:p>
    <w:p>
      <w:r>
        <w:t xml:space="preserve">yleisurheilu</w:t>
      </w:r>
    </w:p>
    <w:p>
      <w:r>
        <w:rPr>
          <w:b/>
        </w:rPr>
        <w:t xml:space="preserve">Tulos</w:t>
      </w:r>
    </w:p>
    <w:p>
      <w:r>
        <w:t xml:space="preserve">Kuka brittiläinen urheilija voitti kultamitalin seitsenottelussa vuoden 2009 IAAF:n MM-kilpailuissa Berliinissä?</w:t>
      </w:r>
    </w:p>
    <w:p>
      <w:r>
        <w:rPr>
          <w:b/>
        </w:rPr>
        <w:t xml:space="preserve">Esimerkki 7.995</w:t>
      </w:r>
    </w:p>
    <w:p>
      <w:r>
        <w:t xml:space="preserve">kotona: yksityiselämän lyhyt historia</w:t>
      </w:r>
    </w:p>
    <w:p>
      <w:r>
        <w:rPr>
          <w:b/>
        </w:rPr>
        <w:t xml:space="preserve">Tulos</w:t>
      </w:r>
    </w:p>
    <w:p>
      <w:r>
        <w:t xml:space="preserve">Kenen tuore kirja on nimeltään "Kotona: A Short History of Private Life"?</w:t>
      </w:r>
    </w:p>
    <w:p>
      <w:r>
        <w:rPr>
          <w:b/>
        </w:rPr>
        <w:t xml:space="preserve">Esimerkki 7.996</w:t>
      </w:r>
    </w:p>
    <w:p>
      <w:r>
        <w:t xml:space="preserve">athos</w:t>
      </w:r>
    </w:p>
    <w:p>
      <w:r>
        <w:rPr>
          <w:b/>
        </w:rPr>
        <w:t xml:space="preserve">Tulos</w:t>
      </w:r>
    </w:p>
    <w:p>
      <w:r>
        <w:t xml:space="preserve">Athos, Porthos ja Aramis tunnetaan yhdessä nimellä kuka?</w:t>
      </w:r>
    </w:p>
    <w:p>
      <w:r>
        <w:rPr>
          <w:b/>
        </w:rPr>
        <w:t xml:space="preserve">Esimerkki 7.997</w:t>
      </w:r>
    </w:p>
    <w:p>
      <w:r>
        <w:t xml:space="preserve">atlanta</w:t>
      </w:r>
    </w:p>
    <w:p>
      <w:r>
        <w:rPr>
          <w:b/>
        </w:rPr>
        <w:t xml:space="preserve">Tulos</w:t>
      </w:r>
    </w:p>
    <w:p>
      <w:r>
        <w:t xml:space="preserve">Minkä Yhdysvaltain osavaltion pääkaupunki on Atlanta?</w:t>
      </w:r>
    </w:p>
    <w:p>
      <w:r>
        <w:rPr>
          <w:b/>
        </w:rPr>
        <w:t xml:space="preserve">Tulos</w:t>
      </w:r>
    </w:p>
    <w:p>
      <w:r>
        <w:t xml:space="preserve">Täydennä yhdysvaltalaisen baseball-joukkueen Atlanta _______.?</w:t>
      </w:r>
    </w:p>
    <w:p>
      <w:r>
        <w:rPr>
          <w:b/>
        </w:rPr>
        <w:t xml:space="preserve">Esimerkki 7.998</w:t>
      </w:r>
    </w:p>
    <w:p>
      <w:r>
        <w:t xml:space="preserve">Atlantin valtameri</w:t>
      </w:r>
    </w:p>
    <w:p>
      <w:r>
        <w:rPr>
          <w:b/>
        </w:rPr>
        <w:t xml:space="preserve">Tulos</w:t>
      </w:r>
    </w:p>
    <w:p>
      <w:r>
        <w:t xml:space="preserve">Missä maassa on kuusi aikavyöhykettä, joiden nimet ovat Tyyni valtameri, Vuoristo, Keski, Itä, Atlantti ja Newfoundland?</w:t>
      </w:r>
    </w:p>
    <w:p>
      <w:r>
        <w:rPr>
          <w:b/>
        </w:rPr>
        <w:t xml:space="preserve">Esimerkki 7.999</w:t>
      </w:r>
    </w:p>
    <w:p>
      <w:r>
        <w:t xml:space="preserve">Atlas</w:t>
      </w:r>
    </w:p>
    <w:p>
      <w:r>
        <w:rPr>
          <w:b/>
        </w:rPr>
        <w:t xml:space="preserve">Tulos</w:t>
      </w:r>
    </w:p>
    <w:p>
      <w:r>
        <w:t xml:space="preserve">Minkä planeetan kuu Atlas on?</w:t>
      </w:r>
    </w:p>
    <w:p>
      <w:r>
        <w:rPr>
          <w:b/>
        </w:rPr>
        <w:t xml:space="preserve">Esimerkki 7.1000</w:t>
      </w:r>
    </w:p>
    <w:p>
      <w:r>
        <w:t xml:space="preserve">Atlas kohautti olkapäitään</w:t>
      </w:r>
    </w:p>
    <w:p>
      <w:r>
        <w:rPr>
          <w:b/>
        </w:rPr>
        <w:t xml:space="preserve">Tulos</w:t>
      </w:r>
    </w:p>
    <w:p>
      <w:r>
        <w:t xml:space="preserve">Mikä on Paul Johanssonin tuoreessa elokuvassa esittämän Ayn Randin klassikon Atlas Shruggedin sankarin nimi?</w:t>
      </w:r>
    </w:p>
    <w:p>
      <w:r>
        <w:rPr>
          <w:b/>
        </w:rPr>
        <w:t xml:space="preserve">Esimerkki 7.1001</w:t>
      </w:r>
    </w:p>
    <w:p>
      <w:r>
        <w:t xml:space="preserve">atomisydän äiti</w:t>
      </w:r>
    </w:p>
    <w:p>
      <w:r>
        <w:rPr>
          <w:b/>
        </w:rPr>
        <w:t xml:space="preserve">Tulos</w:t>
      </w:r>
    </w:p>
    <w:p>
      <w:r>
        <w:t xml:space="preserve">Kuka julkaisi vuonna 1970 albumin nimeltä Atom Heart Mother?</w:t>
      </w:r>
    </w:p>
    <w:p>
      <w:r>
        <w:rPr>
          <w:b/>
        </w:rPr>
        <w:t xml:space="preserve">Esimerkki 7.1002</w:t>
      </w:r>
    </w:p>
    <w:p>
      <w:r>
        <w:t xml:space="preserve">atomic</w:t>
      </w:r>
    </w:p>
    <w:p>
      <w:r>
        <w:rPr>
          <w:b/>
        </w:rPr>
        <w:t xml:space="preserve">Tulos</w:t>
      </w:r>
    </w:p>
    <w:p>
      <w:r>
        <w:t xml:space="preserve">Millä yhdysvaltalaisella yhtyeellä oli hittejä Call Me, Atomic ja Heart of Glass?</w:t>
      </w:r>
    </w:p>
    <w:p>
      <w:r>
        <w:rPr>
          <w:b/>
        </w:rPr>
        <w:t xml:space="preserve">Esimerkki 7.1003</w:t>
      </w:r>
    </w:p>
    <w:p>
      <w:r>
        <w:t xml:space="preserve">ydinase</w:t>
      </w:r>
    </w:p>
    <w:p>
      <w:r>
        <w:rPr>
          <w:b/>
        </w:rPr>
        <w:t xml:space="preserve">Tulos</w:t>
      </w:r>
    </w:p>
    <w:p>
      <w:r>
        <w:t xml:space="preserve">Mikä oli atomipommin luomiseen tähtäävän toisen maailmansodan aikaisen hankkeen nimi, vaikka sen päämaja oli Oak Ridgessä, TN:ssä, ja Chicagon yliopistossa?</w:t>
      </w:r>
    </w:p>
    <w:p>
      <w:r>
        <w:rPr>
          <w:b/>
        </w:rPr>
        <w:t xml:space="preserve">Tulos</w:t>
      </w:r>
    </w:p>
    <w:p>
      <w:r>
        <w:t xml:space="preserve">Alamogordon ulkopuolella sijaitsevalla Trinityn testialueella NM:ssä tehtiin ensimmäinen atomipommikoe 16. heinäkuuta 1945. Mikä oli J. Robert Oppenheimerin johtaman pommin kehittämishankkeen nimi?</w:t>
      </w:r>
    </w:p>
    <w:p>
      <w:r>
        <w:rPr>
          <w:b/>
        </w:rPr>
        <w:t xml:space="preserve">Esimerkki 7.1004</w:t>
      </w:r>
    </w:p>
    <w:p>
      <w:r>
        <w:t xml:space="preserve">atomium</w:t>
      </w:r>
    </w:p>
    <w:p>
      <w:r>
        <w:rPr>
          <w:b/>
        </w:rPr>
        <w:t xml:space="preserve">Tulos</w:t>
      </w:r>
    </w:p>
    <w:p>
      <w:r>
        <w:t xml:space="preserve">Missä Euroopan kaupungissa Atomium sijaitsee?</w:t>
      </w:r>
    </w:p>
    <w:p>
      <w:r>
        <w:rPr>
          <w:b/>
        </w:rPr>
        <w:t xml:space="preserve">Tulos</w:t>
      </w:r>
    </w:p>
    <w:p>
      <w:r>
        <w:t xml:space="preserve">Mistä Euroopan kaupungista löytyy jättimäinen monumentti nimeltä Atomium?</w:t>
      </w:r>
    </w:p>
    <w:p>
      <w:r>
        <w:rPr>
          <w:b/>
        </w:rPr>
        <w:t xml:space="preserve">Esimerkki 7.1005</w:t>
      </w:r>
    </w:p>
    <w:p>
      <w:r>
        <w:t xml:space="preserve">sovitus</w:t>
      </w:r>
    </w:p>
    <w:p>
      <w:r>
        <w:rPr>
          <w:b/>
        </w:rPr>
        <w:t xml:space="preserve">Tulos</w:t>
      </w:r>
    </w:p>
    <w:p>
      <w:r>
        <w:t xml:space="preserve">Minkä kirjailijan romaaneja ovat Atonement, Enduring Love ja Solar?</w:t>
      </w:r>
    </w:p>
    <w:p>
      <w:r>
        <w:rPr>
          <w:b/>
        </w:rPr>
        <w:t xml:space="preserve">Esimerkki 7.1006</w:t>
      </w:r>
    </w:p>
    <w:p>
      <w:r>
        <w:t xml:space="preserve">elokuvissa</w:t>
      </w:r>
    </w:p>
    <w:p>
      <w:r>
        <w:rPr>
          <w:b/>
        </w:rPr>
        <w:t xml:space="preserve">Tulos</w:t>
      </w:r>
    </w:p>
    <w:p>
      <w:r>
        <w:t xml:space="preserve">Kuka juonsi Sneak Previews -ohjelmia (PBS:llä) ja myöhemmin At the Movies -ohjelmia yhdessä Rogert Ebertin kanssa kuolemaansa asti vuonna 1999?</w:t>
      </w:r>
    </w:p>
    <w:p>
      <w:r>
        <w:rPr>
          <w:b/>
        </w:rPr>
        <w:t xml:space="preserve">Esimerkki 7.1007</w:t>
      </w:r>
    </w:p>
    <w:p>
      <w:r>
        <w:t xml:space="preserve">yleinen syyttäjä</w:t>
      </w:r>
    </w:p>
    <w:p>
      <w:r>
        <w:rPr>
          <w:b/>
        </w:rPr>
        <w:t xml:space="preserve">Tulos</w:t>
      </w:r>
    </w:p>
    <w:p>
      <w:r>
        <w:t xml:space="preserve">Kenestä tuli Bill Clintonin nimittämänä vuonna 1993 Yhdysvaltain ensimmäinen naispuolinen oikeusministeri?</w:t>
      </w:r>
    </w:p>
    <w:p>
      <w:r>
        <w:rPr>
          <w:b/>
        </w:rPr>
        <w:t xml:space="preserve">Tulos</w:t>
      </w:r>
    </w:p>
    <w:p>
      <w:r>
        <w:t xml:space="preserve">Kuka oli Yhdysvaltain ensimmäinen naispuolinen oikeusministeri?</w:t>
      </w:r>
    </w:p>
    <w:p>
      <w:r>
        <w:rPr>
          <w:b/>
        </w:rPr>
        <w:t xml:space="preserve">Esimerkki 7.1008</w:t>
      </w:r>
    </w:p>
    <w:p>
      <w:r>
        <w:t xml:space="preserve">auckland</w:t>
      </w:r>
    </w:p>
    <w:p>
      <w:r>
        <w:rPr>
          <w:b/>
        </w:rPr>
        <w:t xml:space="preserve">Tulos</w:t>
      </w:r>
    </w:p>
    <w:p>
      <w:r>
        <w:t xml:space="preserve">Millä kentällä Aucklandissa pelataan Rugby Unionin MM-kisojen loppuottelu tämän kuun 23. päivänä?</w:t>
      </w:r>
    </w:p>
    <w:p>
      <w:r>
        <w:rPr>
          <w:b/>
        </w:rPr>
        <w:t xml:space="preserve">Esimerkki 7.1009</w:t>
      </w:r>
    </w:p>
    <w:p>
      <w:r>
        <w:t xml:space="preserve">toivon rohkeus</w:t>
      </w:r>
    </w:p>
    <w:p>
      <w:r>
        <w:rPr>
          <w:b/>
        </w:rPr>
        <w:t xml:space="preserve">Tulos</w:t>
      </w:r>
    </w:p>
    <w:p>
      <w:r>
        <w:t xml:space="preserve">Kuka voitti Grammy-palkinnon parhaasta spoken word -albumista vuosina 2006 ja 2008 lyhennetyistä äänikirjaversioista kirjoistaan Dreams from My Father ja The Audacity of Hope?</w:t>
      </w:r>
    </w:p>
    <w:p>
      <w:r>
        <w:rPr>
          <w:b/>
        </w:rPr>
        <w:t xml:space="preserve">Tulos</w:t>
      </w:r>
    </w:p>
    <w:p>
      <w:r>
        <w:t xml:space="preserve">Kuka kirjoitti teoksen Audacity of Hope?</w:t>
      </w:r>
    </w:p>
    <w:p>
      <w:r>
        <w:rPr>
          <w:b/>
        </w:rPr>
        <w:t xml:space="preserve">Esimerkki 7.1010</w:t>
      </w:r>
    </w:p>
    <w:p>
      <w:r>
        <w:t xml:space="preserve">audrey</w:t>
      </w:r>
    </w:p>
    <w:p>
      <w:r>
        <w:rPr>
          <w:b/>
        </w:rPr>
        <w:t xml:space="preserve">Tulos</w:t>
      </w:r>
    </w:p>
    <w:p>
      <w:r>
        <w:t xml:space="preserve">Minkä musikaalin hahmoja ovat Christian, Satine, Harold Zidler, Monrothin herttua, Henri de Toulouse-Lautrec, Narkolepsiaa sairastava argentiinalainen, Tohtori, Kiina-nukke, Audrey, Nini Legs-in-the-Air ja La Petite Princesse?</w:t>
      </w:r>
    </w:p>
    <w:p>
      <w:r>
        <w:rPr>
          <w:b/>
        </w:rPr>
        <w:t xml:space="preserve">Esimerkki 7.1011</w:t>
      </w:r>
    </w:p>
    <w:p>
      <w:r>
        <w:t xml:space="preserve">audrey hepburn</w:t>
      </w:r>
    </w:p>
    <w:p>
      <w:r>
        <w:rPr>
          <w:b/>
        </w:rPr>
        <w:t xml:space="preserve">Tulos</w:t>
      </w:r>
    </w:p>
    <w:p>
      <w:r>
        <w:t xml:space="preserve">Mistä elokuvasta Audrey Hepburn voitti ainoan Oscar-palkintonsa?</w:t>
      </w:r>
    </w:p>
    <w:p>
      <w:r>
        <w:rPr>
          <w:b/>
        </w:rPr>
        <w:t xml:space="preserve">Tulos</w:t>
      </w:r>
    </w:p>
    <w:p>
      <w:r>
        <w:t xml:space="preserve">Mikä oli Audrey Hepburnin hahmon nimi vuoden 1964 elokuvassa `My Fair Lady`?</w:t>
      </w:r>
    </w:p>
    <w:p>
      <w:r>
        <w:rPr>
          <w:b/>
        </w:rPr>
        <w:t xml:space="preserve">Tulos</w:t>
      </w:r>
    </w:p>
    <w:p>
      <w:r>
        <w:t xml:space="preserve">Minkä klassikkoelokuvan (Audrey Hepburnin tähdittämän) nimi oli myös vuonna 1996 julkaistun Deep Blue Something -yhtyeen hittilevyn nimi?</w:t>
      </w:r>
    </w:p>
    <w:p>
      <w:r>
        <w:rPr>
          <w:b/>
        </w:rPr>
        <w:t xml:space="preserve">Tulos</w:t>
      </w:r>
    </w:p>
    <w:p>
      <w:r>
        <w:t xml:space="preserve">Missä vuonna 1961 valmistuneessa elokuvassa näyttelijä Audrey Hepburn lauloi "Moon Riverin"?</w:t>
      </w:r>
    </w:p>
    <w:p>
      <w:r>
        <w:rPr>
          <w:b/>
        </w:rPr>
        <w:t xml:space="preserve">Esimerkki 7.1012</w:t>
      </w:r>
    </w:p>
    <w:p>
      <w:r>
        <w:t xml:space="preserve">audrey ii</w:t>
      </w:r>
    </w:p>
    <w:p>
      <w:r>
        <w:rPr>
          <w:b/>
        </w:rPr>
        <w:t xml:space="preserve">Tulos</w:t>
      </w:r>
    </w:p>
    <w:p>
      <w:r>
        <w:t xml:space="preserve">Missä näyttämömusikaalissa esiintyy ihmissyöjäkasvi "Audrey II"?</w:t>
      </w:r>
    </w:p>
    <w:p>
      <w:r>
        <w:rPr>
          <w:b/>
        </w:rPr>
        <w:t xml:space="preserve">Esimerkki 7.1013</w:t>
      </w:r>
    </w:p>
    <w:p>
      <w:r>
        <w:t xml:space="preserve">augusta</w:t>
      </w:r>
    </w:p>
    <w:p>
      <w:r>
        <w:rPr>
          <w:b/>
        </w:rPr>
        <w:t xml:space="preserve">Tulos</w:t>
      </w:r>
    </w:p>
    <w:p>
      <w:r>
        <w:t xml:space="preserve">Missä lentoyhtiö Augusta Airways sijaitsee?</w:t>
      </w:r>
    </w:p>
    <w:p>
      <w:r>
        <w:rPr>
          <w:b/>
        </w:rPr>
        <w:t xml:space="preserve">Tulos</w:t>
      </w:r>
    </w:p>
    <w:p>
      <w:r>
        <w:t xml:space="preserve">Minkä Yhdysvaltain osavaltion pääkaupunki on Augusta?</w:t>
      </w:r>
    </w:p>
    <w:p>
      <w:r>
        <w:rPr>
          <w:b/>
        </w:rPr>
        <w:t xml:space="preserve">Tulos</w:t>
      </w:r>
    </w:p>
    <w:p>
      <w:r>
        <w:t xml:space="preserve">Minkä amerikkalaisen osavaltion pääkaupunki on Augusta?</w:t>
      </w:r>
    </w:p>
    <w:p>
      <w:r>
        <w:rPr>
          <w:b/>
        </w:rPr>
        <w:t xml:space="preserve">Esimerkki 7.1014</w:t>
      </w:r>
    </w:p>
    <w:p>
      <w:r>
        <w:t xml:space="preserve">c. auguste dupin</w:t>
      </w:r>
    </w:p>
    <w:p>
      <w:r>
        <w:rPr>
          <w:b/>
        </w:rPr>
        <w:t xml:space="preserve">Tulos</w:t>
      </w:r>
    </w:p>
    <w:p>
      <w:r>
        <w:t xml:space="preserve">Kuka kirjailija loi kuvitteellisen etsivä Auguste Dupinin?</w:t>
      </w:r>
    </w:p>
    <w:p>
      <w:r>
        <w:rPr>
          <w:b/>
        </w:rPr>
        <w:t xml:space="preserve">Tulos</w:t>
      </w:r>
    </w:p>
    <w:p>
      <w:r>
        <w:t xml:space="preserve">Kuka kirjailija loi fiktiivisen etsivä C Auguste Dupinin?</w:t>
      </w:r>
    </w:p>
    <w:p>
      <w:r>
        <w:rPr>
          <w:b/>
        </w:rPr>
        <w:t xml:space="preserve">Tulos</w:t>
      </w:r>
    </w:p>
    <w:p>
      <w:r>
        <w:t xml:space="preserve">Kuka kirjailija keksi fiktiivisen etsivä C. Auguste Dupinin?</w:t>
      </w:r>
    </w:p>
    <w:p>
      <w:r>
        <w:rPr>
          <w:b/>
        </w:rPr>
        <w:t xml:space="preserve">Esimerkki 7.1015</w:t>
      </w:r>
    </w:p>
    <w:p>
      <w:r>
        <w:t xml:space="preserve">augusto pinochet</w:t>
      </w:r>
    </w:p>
    <w:p>
      <w:r>
        <w:rPr>
          <w:b/>
        </w:rPr>
        <w:t xml:space="preserve">Tulos</w:t>
      </w:r>
    </w:p>
    <w:p>
      <w:r>
        <w:t xml:space="preserve">Augusto Pinochet oli minkä maan hallitsija?</w:t>
      </w:r>
    </w:p>
    <w:p>
      <w:r>
        <w:rPr>
          <w:b/>
        </w:rPr>
        <w:t xml:space="preserve">Tulos</w:t>
      </w:r>
    </w:p>
    <w:p>
      <w:r>
        <w:t xml:space="preserve">Kenraali Augusto Pinochet oli minkä eteläamerikkalaisen maan entinen diktaattori?</w:t>
      </w:r>
    </w:p>
    <w:p>
      <w:r>
        <w:rPr>
          <w:b/>
        </w:rPr>
        <w:t xml:space="preserve">Esimerkki 7.1016</w:t>
      </w:r>
    </w:p>
    <w:p>
      <w:r>
        <w:t xml:space="preserve">augustus</w:t>
      </w:r>
    </w:p>
    <w:p>
      <w:r>
        <w:rPr>
          <w:b/>
        </w:rPr>
        <w:t xml:space="preserve">Tulos</w:t>
      </w:r>
    </w:p>
    <w:p>
      <w:r>
        <w:t xml:space="preserve">Kuka seurasi Augustusta välittömästi Rooman keisarina?</w:t>
      </w:r>
    </w:p>
    <w:p>
      <w:r>
        <w:rPr>
          <w:b/>
        </w:rPr>
        <w:t xml:space="preserve">Tulos</w:t>
      </w:r>
    </w:p>
    <w:p>
      <w:r>
        <w:t xml:space="preserve">Octavianus, josta tuli Augustus, ja Lepidus kuuluivat "toiseen triumviraattiin" vuonna 43 eKr. Kuka oli kolmas?</w:t>
      </w:r>
    </w:p>
    <w:p>
      <w:r>
        <w:rPr>
          <w:b/>
        </w:rPr>
        <w:t xml:space="preserve">Tulos</w:t>
      </w:r>
    </w:p>
    <w:p>
      <w:r>
        <w:t xml:space="preserve">Augustuksen kuoltua vuonna 14 jKr. kenestä tuli toinen Rooman keisari?</w:t>
      </w:r>
    </w:p>
    <w:p>
      <w:r>
        <w:rPr>
          <w:b/>
        </w:rPr>
        <w:t xml:space="preserve">Esimerkki 7.1017</w:t>
      </w:r>
    </w:p>
    <w:p>
      <w:r>
        <w:t xml:space="preserve">augustus snodgrass</w:t>
      </w:r>
    </w:p>
    <w:p>
      <w:r>
        <w:rPr>
          <w:b/>
        </w:rPr>
        <w:t xml:space="preserve">Tulos</w:t>
      </w:r>
    </w:p>
    <w:p>
      <w:r>
        <w:t xml:space="preserve">Nimeä Charles Dickensin ensimmäinen romaani, jossa esiintyvät Nathaniel Winkle, Augustus Snodgrass ja "lihava poika" Joe?</w:t>
      </w:r>
    </w:p>
    <w:p>
      <w:r>
        <w:rPr>
          <w:b/>
        </w:rPr>
        <w:t xml:space="preserve">Esimerkki 7.1018</w:t>
      </w:r>
    </w:p>
    <w:p>
      <w:r>
        <w:t xml:space="preserve">auld lang syne</w:t>
      </w:r>
    </w:p>
    <w:p>
      <w:r>
        <w:rPr>
          <w:b/>
        </w:rPr>
        <w:t xml:space="preserve">Tulos</w:t>
      </w:r>
    </w:p>
    <w:p>
      <w:r>
        <w:t xml:space="preserve">Kuka skotlantilainen runoilija kirjoitti Auld Lang Synen?</w:t>
      </w:r>
    </w:p>
    <w:p>
      <w:r>
        <w:rPr>
          <w:b/>
        </w:rPr>
        <w:t xml:space="preserve">Tulos</w:t>
      </w:r>
    </w:p>
    <w:p>
      <w:r>
        <w:t xml:space="preserve">Kuka kirjoitti Auld Lang Synen sanat?</w:t>
      </w:r>
    </w:p>
    <w:p>
      <w:r>
        <w:rPr>
          <w:b/>
        </w:rPr>
        <w:t xml:space="preserve">Esimerkki 7.1019</w:t>
      </w:r>
    </w:p>
    <w:p>
      <w:r>
        <w:t xml:space="preserve">vanha reekie</w:t>
      </w:r>
    </w:p>
    <w:p>
      <w:r>
        <w:rPr>
          <w:b/>
        </w:rPr>
        <w:t xml:space="preserve">Tulos</w:t>
      </w:r>
    </w:p>
    <w:p>
      <w:r>
        <w:t xml:space="preserve">Minkä skotlantilaisen kaupungin lempinimi on Auld Reekie?</w:t>
      </w:r>
    </w:p>
    <w:p>
      <w:r>
        <w:rPr>
          <w:b/>
        </w:rPr>
        <w:t xml:space="preserve">Esimerkki 7.1020</w:t>
      </w:r>
    </w:p>
    <w:p>
      <w:r>
        <w:t xml:space="preserve">täti ada doom</w:t>
      </w:r>
    </w:p>
    <w:p>
      <w:r>
        <w:rPr>
          <w:b/>
        </w:rPr>
        <w:t xml:space="preserve">Tulos</w:t>
      </w:r>
    </w:p>
    <w:p>
      <w:r>
        <w:t xml:space="preserve">Missä kirjassa Ada Doom-täti näki "jotain ilkeää metsässä"?</w:t>
      </w:r>
    </w:p>
    <w:p>
      <w:r>
        <w:rPr>
          <w:b/>
        </w:rPr>
        <w:t xml:space="preserve">Esimerkki 7.1021</w:t>
      </w:r>
    </w:p>
    <w:p>
      <w:r>
        <w:t xml:space="preserve">auriga</w:t>
      </w:r>
    </w:p>
    <w:p>
      <w:r>
        <w:rPr>
          <w:b/>
        </w:rPr>
        <w:t xml:space="preserve">Tulos</w:t>
      </w:r>
    </w:p>
    <w:p>
      <w:r>
        <w:t xml:space="preserve">Mikä tähtikuvio, joka sijaitsee lännessä Härkä- ja idässä hämärän Syöpätähden välissä, pohjoisessa Auriga ja Lynx ja etelässä Monoceros ja Canis Minor, liittyy myyttiin Castorista ja Polluxista, jotka tunnetaan yhdessä nimellä Dioscuri?</w:t>
      </w:r>
    </w:p>
    <w:p>
      <w:r>
        <w:rPr>
          <w:b/>
        </w:rPr>
        <w:t xml:space="preserve">Esimerkki 7.1022</w:t>
      </w:r>
    </w:p>
    <w:p>
      <w:r>
        <w:t xml:space="preserve">aurora</w:t>
      </w:r>
    </w:p>
    <w:p>
      <w:r>
        <w:rPr>
          <w:b/>
        </w:rPr>
        <w:t xml:space="preserve">Tulos</w:t>
      </w:r>
    </w:p>
    <w:p>
      <w:r>
        <w:t xml:space="preserve">Aurora oli roomalainen aamunkoiton jumalatar, kuka oli hänen kreikkalainen vastineensa?</w:t>
      </w:r>
    </w:p>
    <w:p>
      <w:r>
        <w:rPr>
          <w:b/>
        </w:rPr>
        <w:t xml:space="preserve">Tulos</w:t>
      </w:r>
    </w:p>
    <w:p>
      <w:r>
        <w:t xml:space="preserve">Kuka on roomalaisen aamunkoiton jumalattaren Auroran kreikkalainen vastine?</w:t>
      </w:r>
    </w:p>
    <w:p>
      <w:r>
        <w:rPr>
          <w:b/>
        </w:rPr>
        <w:t xml:space="preserve">Esimerkki 7.1023</w:t>
      </w:r>
    </w:p>
    <w:p>
      <w:r>
        <w:t xml:space="preserve">aurora greenway</w:t>
      </w:r>
    </w:p>
    <w:p>
      <w:r>
        <w:rPr>
          <w:b/>
        </w:rPr>
        <w:t xml:space="preserve">Tulos</w:t>
      </w:r>
    </w:p>
    <w:p>
      <w:r>
        <w:t xml:space="preserve">Vuoden 1996 elokuva Iltatähti, jonka pääosassa on Shirley MacLaine, joka näyttelee uudelleen Aurora Greenwayn roolia, on jatko-osa mille 1980-luvun Oscar-palkitulle elokuvalle?</w:t>
      </w:r>
    </w:p>
    <w:p>
      <w:r>
        <w:rPr>
          <w:b/>
        </w:rPr>
        <w:t xml:space="preserve">Esimerkki 7.1024</w:t>
      </w:r>
    </w:p>
    <w:p>
      <w:r>
        <w:t xml:space="preserve">venäläinen risteilijä aurora</w:t>
      </w:r>
    </w:p>
    <w:p>
      <w:r>
        <w:rPr>
          <w:b/>
        </w:rPr>
        <w:t xml:space="preserve">Tulos</w:t>
      </w:r>
    </w:p>
    <w:p>
      <w:r>
        <w:t xml:space="preserve">Mistä kaupungista löydät Nevajoen, Nevski Prospectin ja Aurora-laivan?</w:t>
      </w:r>
    </w:p>
    <w:p>
      <w:r>
        <w:rPr>
          <w:b/>
        </w:rPr>
        <w:t xml:space="preserve">Esimerkki 7.1025</w:t>
      </w:r>
    </w:p>
    <w:p>
      <w:r>
        <w:t xml:space="preserve">auschwitzin keskitysleiri</w:t>
      </w:r>
    </w:p>
    <w:p>
      <w:r>
        <w:rPr>
          <w:b/>
        </w:rPr>
        <w:t xml:space="preserve">Tulos</w:t>
      </w:r>
    </w:p>
    <w:p>
      <w:r>
        <w:t xml:space="preserve">Missä maassa sijaitsi pahamaineinen keskitysleiri Auschwitz?</w:t>
      </w:r>
    </w:p>
    <w:p>
      <w:r>
        <w:rPr>
          <w:b/>
        </w:rPr>
        <w:t xml:space="preserve">Esimerkki 7.1026</w:t>
      </w:r>
    </w:p>
    <w:p>
      <w:r>
        <w:t xml:space="preserve">auskerry</w:t>
      </w:r>
    </w:p>
    <w:p>
      <w:r>
        <w:rPr>
          <w:b/>
        </w:rPr>
        <w:t xml:space="preserve">Tulos</w:t>
      </w:r>
    </w:p>
    <w:p>
      <w:r>
        <w:t xml:space="preserve">Auskerry, Burray ja Cava kuuluvat mihin skotlantilaiseen saariryhmään?</w:t>
      </w:r>
    </w:p>
    <w:p>
      <w:r>
        <w:rPr>
          <w:b/>
        </w:rPr>
        <w:t xml:space="preserve">Tulos</w:t>
      </w:r>
    </w:p>
    <w:p>
      <w:r>
        <w:t xml:space="preserve">Mihin Skotlannin saariryhmään Auskerry, Burray ja Cava kuuluvat?</w:t>
      </w:r>
    </w:p>
    <w:p>
      <w:r>
        <w:rPr>
          <w:b/>
        </w:rPr>
        <w:t xml:space="preserve">Esimerkki 7.1027</w:t>
      </w:r>
    </w:p>
    <w:p>
      <w:r>
        <w:t xml:space="preserve">austerlitz</w:t>
      </w:r>
    </w:p>
    <w:p>
      <w:r>
        <w:rPr>
          <w:b/>
        </w:rPr>
        <w:t xml:space="preserve">Tulos</w:t>
      </w:r>
    </w:p>
    <w:p>
      <w:r>
        <w:t xml:space="preserve">Kuka saksalaiskirjailija sai valmiiksi viimeisen romaaninsa "Austerlitz" vain viikkoja ennen kuolemaansa auto-onnettomuudessa vuonna 2001?</w:t>
      </w:r>
    </w:p>
    <w:p>
      <w:r>
        <w:rPr>
          <w:b/>
        </w:rPr>
        <w:t xml:space="preserve">Esimerkki 7.1028</w:t>
      </w:r>
    </w:p>
    <w:p>
      <w:r>
        <w:t xml:space="preserve">austin, texas</w:t>
      </w:r>
    </w:p>
    <w:p>
      <w:r>
        <w:rPr>
          <w:b/>
        </w:rPr>
        <w:t xml:space="preserve">Tulos</w:t>
      </w:r>
    </w:p>
    <w:p>
      <w:r>
        <w:t xml:space="preserve">Austin on minkä Yhdysvaltain osavaltion pääkaupunki?</w:t>
      </w:r>
    </w:p>
    <w:p>
      <w:r>
        <w:rPr>
          <w:b/>
        </w:rPr>
        <w:t xml:space="preserve">Esimerkki 7.1029</w:t>
      </w:r>
    </w:p>
    <w:p>
      <w:r>
        <w:t xml:space="preserve">austin powers: vakooja, joka paneskeli minua</w:t>
      </w:r>
    </w:p>
    <w:p>
      <w:r>
        <w:rPr>
          <w:b/>
        </w:rPr>
        <w:t xml:space="preserve">Tulos</w:t>
      </w:r>
    </w:p>
    <w:p>
      <w:r>
        <w:t xml:space="preserve">Mikä 1990-luvun Madonna-hitti on otettu Austin Powers 2 -elokuvan soundtrackilta?</w:t>
      </w:r>
    </w:p>
    <w:p>
      <w:r>
        <w:rPr>
          <w:b/>
        </w:rPr>
        <w:t xml:space="preserve">Esimerkki 7.1030</w:t>
      </w:r>
    </w:p>
    <w:p>
      <w:r>
        <w:t xml:space="preserve">austin valtuudet</w:t>
      </w:r>
    </w:p>
    <w:p>
      <w:r>
        <w:rPr>
          <w:b/>
        </w:rPr>
        <w:t xml:space="preserve">Tulos</w:t>
      </w:r>
    </w:p>
    <w:p>
      <w:r>
        <w:t xml:space="preserve">Kuka näyttelee Austin Powersin vihollista Dr. Eviliä Austin Powers -elokuvasarjassa?</w:t>
      </w:r>
    </w:p>
    <w:p>
      <w:r>
        <w:rPr>
          <w:b/>
        </w:rPr>
        <w:t xml:space="preserve">Tulos</w:t>
      </w:r>
    </w:p>
    <w:p>
      <w:r>
        <w:t xml:space="preserve">Mikä on Austin Powersin kaksoisveljen nimi?</w:t>
      </w:r>
    </w:p>
    <w:p>
      <w:r>
        <w:rPr>
          <w:b/>
        </w:rPr>
        <w:t xml:space="preserve">Tulos</w:t>
      </w:r>
    </w:p>
    <w:p>
      <w:r>
        <w:t xml:space="preserve">Mikä on ensimmäisen Austin Powers -elokuvan koko nimi?</w:t>
      </w:r>
    </w:p>
    <w:p>
      <w:r>
        <w:rPr>
          <w:b/>
        </w:rPr>
        <w:t xml:space="preserve">Esimerkki 7.1031</w:t>
      </w:r>
    </w:p>
    <w:p>
      <w:r>
        <w:t xml:space="preserve">Australia</w:t>
      </w:r>
    </w:p>
    <w:p>
      <w:r>
        <w:rPr>
          <w:b/>
        </w:rPr>
        <w:t xml:space="preserve">Tulos</w:t>
      </w:r>
    </w:p>
    <w:p>
      <w:r>
        <w:t xml:space="preserve">Mikä on Australian virallinen kieli?</w:t>
      </w:r>
    </w:p>
    <w:p>
      <w:r>
        <w:rPr>
          <w:b/>
        </w:rPr>
        <w:t xml:space="preserve">Tulos</w:t>
      </w:r>
    </w:p>
    <w:p>
      <w:r>
        <w:t xml:space="preserve">Julia Gillard valittiin 24. kesäkuuta 2010 puolueensa johtoon ja hänestä tuli näin ollen Australian pääministeri. Kuka oli edellinen pääministeri?</w:t>
      </w:r>
    </w:p>
    <w:p>
      <w:r>
        <w:rPr>
          <w:b/>
        </w:rPr>
        <w:t xml:space="preserve">Tulos</w:t>
      </w:r>
    </w:p>
    <w:p>
      <w:r>
        <w:t xml:space="preserve">Kuka oli Australian ensimmäinen pääministeri?</w:t>
      </w:r>
    </w:p>
    <w:p>
      <w:r>
        <w:rPr>
          <w:b/>
        </w:rPr>
        <w:t xml:space="preserve">Tulos</w:t>
      </w:r>
    </w:p>
    <w:p>
      <w:r>
        <w:t xml:space="preserve">Kuka valittiin Australian pääministeriksi maaliskuussa 1983?</w:t>
      </w:r>
    </w:p>
    <w:p>
      <w:r>
        <w:rPr>
          <w:b/>
        </w:rPr>
        <w:t xml:space="preserve">Tulos</w:t>
      </w:r>
    </w:p>
    <w:p>
      <w:r>
        <w:t xml:space="preserve">Kuka on tällä hetkellä Australian pääministeri?</w:t>
      </w:r>
    </w:p>
    <w:p>
      <w:r>
        <w:rPr>
          <w:b/>
        </w:rPr>
        <w:t xml:space="preserve">Tulos</w:t>
      </w:r>
    </w:p>
    <w:p>
      <w:r>
        <w:t xml:space="preserve">Kenestä tuli Australian pääministeri viime kuussa?</w:t>
      </w:r>
    </w:p>
    <w:p>
      <w:r>
        <w:rPr>
          <w:b/>
        </w:rPr>
        <w:t xml:space="preserve">Tulos</w:t>
      </w:r>
    </w:p>
    <w:p>
      <w:r>
        <w:t xml:space="preserve">Kuka on Australian nykyinen pääministeri, joka seurasi Kevin Ruddia vuonna 2013?</w:t>
      </w:r>
    </w:p>
    <w:p>
      <w:r>
        <w:rPr>
          <w:b/>
        </w:rPr>
        <w:t xml:space="preserve">Tulos</w:t>
      </w:r>
    </w:p>
    <w:p>
      <w:r>
        <w:t xml:space="preserve">Kuka oli Australian pääministeri ensimmäisen maailmansodan syttyessä?</w:t>
      </w:r>
    </w:p>
    <w:p>
      <w:r>
        <w:rPr>
          <w:b/>
        </w:rPr>
        <w:t xml:space="preserve">Tulos</w:t>
      </w:r>
    </w:p>
    <w:p>
      <w:r>
        <w:t xml:space="preserve">Mikä on Australian viimeinen osavaltio aakkosjärjestyksessä?</w:t>
      </w:r>
    </w:p>
    <w:p>
      <w:r>
        <w:rPr>
          <w:b/>
        </w:rPr>
        <w:t xml:space="preserve">Tulos</w:t>
      </w:r>
    </w:p>
    <w:p>
      <w:r>
        <w:t xml:space="preserve">Missä osavaltiossa on Australian mantereen pohjoisin osa?</w:t>
      </w:r>
    </w:p>
    <w:p>
      <w:r>
        <w:rPr>
          <w:b/>
        </w:rPr>
        <w:t xml:space="preserve">Tulos</w:t>
      </w:r>
    </w:p>
    <w:p>
      <w:r>
        <w:t xml:space="preserve">Mihin uuteen, tarkoitusta varten rakennettuun, suunniteltuun pääkaupunkiin Australian liittovaltion hallitus muutti vuonna 1927?</w:t>
      </w:r>
    </w:p>
    <w:p>
      <w:r>
        <w:rPr>
          <w:b/>
        </w:rPr>
        <w:t xml:space="preserve">Tulos</w:t>
      </w:r>
    </w:p>
    <w:p>
      <w:r>
        <w:t xml:space="preserve">Mikä on Australian pääkaupunki?</w:t>
      </w:r>
    </w:p>
    <w:p>
      <w:r>
        <w:rPr>
          <w:b/>
        </w:rPr>
        <w:t xml:space="preserve">Tulos</w:t>
      </w:r>
    </w:p>
    <w:p>
      <w:r>
        <w:t xml:space="preserve">Mikä on Australian internet-etuliite?</w:t>
      </w:r>
    </w:p>
    <w:p>
      <w:r>
        <w:rPr>
          <w:b/>
        </w:rPr>
        <w:t xml:space="preserve">Tulos</w:t>
      </w:r>
    </w:p>
    <w:p>
      <w:r>
        <w:t xml:space="preserve">Mikä on Australian kansallislaulu?</w:t>
      </w:r>
    </w:p>
    <w:p>
      <w:r>
        <w:rPr>
          <w:b/>
        </w:rPr>
        <w:t xml:space="preserve">Tulos</w:t>
      </w:r>
    </w:p>
    <w:p>
      <w:r>
        <w:t xml:space="preserve">Mikä maa on Australian lähin naapuri?</w:t>
      </w:r>
    </w:p>
    <w:p>
      <w:r>
        <w:rPr>
          <w:b/>
        </w:rPr>
        <w:t xml:space="preserve">Tulos</w:t>
      </w:r>
    </w:p>
    <w:p>
      <w:r>
        <w:t xml:space="preserve">Mikä on Australian korkein vuori?</w:t>
      </w:r>
    </w:p>
    <w:p>
      <w:r>
        <w:rPr>
          <w:b/>
        </w:rPr>
        <w:t xml:space="preserve">Tulos</w:t>
      </w:r>
    </w:p>
    <w:p>
      <w:r>
        <w:t xml:space="preserve">Mikä on suurin kaupunki Keski-Australiassa?</w:t>
      </w:r>
    </w:p>
    <w:p>
      <w:r>
        <w:rPr>
          <w:b/>
        </w:rPr>
        <w:t xml:space="preserve">Tulos</w:t>
      </w:r>
    </w:p>
    <w:p>
      <w:r>
        <w:t xml:space="preserve">Mikä kaupunki on Australian itäisin?</w:t>
      </w:r>
    </w:p>
    <w:p>
      <w:r>
        <w:rPr>
          <w:b/>
        </w:rPr>
        <w:t xml:space="preserve">Tulos</w:t>
      </w:r>
    </w:p>
    <w:p>
      <w:r>
        <w:t xml:space="preserve">Missä sijaitsee Etelä-Australian keskiosassa 127 000 neliökilometrin (49 000 neliömailia) suuruinen alue, jonne ei Australian puolustusvoimien määräysten mukaan saa tulla yleisöä?</w:t>
      </w:r>
    </w:p>
    <w:p>
      <w:r>
        <w:rPr>
          <w:b/>
        </w:rPr>
        <w:t xml:space="preserve">Tulos</w:t>
      </w:r>
    </w:p>
    <w:p>
      <w:r>
        <w:t xml:space="preserve">Mikä on Australian pisin joki?</w:t>
      </w:r>
    </w:p>
    <w:p>
      <w:r>
        <w:rPr>
          <w:b/>
        </w:rPr>
        <w:t xml:space="preserve">Tulos</w:t>
      </w:r>
    </w:p>
    <w:p>
      <w:r>
        <w:t xml:space="preserve">Mikä saari on nimetty hänen mukaansa, kun yksi ensimmäisistä eurooppalaisista tutkimusmatkailijoista saapui Australiaan ja Uuteen-Seelantiin?</w:t>
      </w:r>
    </w:p>
    <w:p>
      <w:r>
        <w:rPr>
          <w:b/>
        </w:rPr>
        <w:t xml:space="preserve">Tulos</w:t>
      </w:r>
    </w:p>
    <w:p>
      <w:r>
        <w:t xml:space="preserve">Mikä on Australian toiseksi suurin kaupunki?</w:t>
      </w:r>
    </w:p>
    <w:p>
      <w:r>
        <w:rPr>
          <w:b/>
        </w:rPr>
        <w:t xml:space="preserve">Tulos</w:t>
      </w:r>
    </w:p>
    <w:p>
      <w:r>
        <w:t xml:space="preserve">Mikä on australialainen vastine myyttiselle pedolle, joka tunnetaan Yhdysvalloissa nimellä Bigfoot ja Himalajalla nimellä yeti?</w:t>
      </w:r>
    </w:p>
    <w:p>
      <w:r>
        <w:rPr>
          <w:b/>
        </w:rPr>
        <w:t xml:space="preserve">Tulos</w:t>
      </w:r>
    </w:p>
    <w:p>
      <w:r>
        <w:t xml:space="preserve">Kuka on Australian nykyinen pääministeri?</w:t>
      </w:r>
    </w:p>
    <w:p>
      <w:r>
        <w:rPr>
          <w:b/>
        </w:rPr>
        <w:t xml:space="preserve">Tulos</w:t>
      </w:r>
    </w:p>
    <w:p>
      <w:r>
        <w:t xml:space="preserve">Kuka Australian pääministeri katosi uidessaan Victorian rannikolla 17. joulukuuta 1967?</w:t>
      </w:r>
    </w:p>
    <w:p>
      <w:r>
        <w:rPr>
          <w:b/>
        </w:rPr>
        <w:t xml:space="preserve">Tulos</w:t>
      </w:r>
    </w:p>
    <w:p>
      <w:r>
        <w:t xml:space="preserve">Kuka oli Australian pääministeri toisen maailmansodan alkaessa, kun hän astui virkaansa 26. huhtikuuta 1939 ja uudelleen 19. joulukuuta 1949?</w:t>
      </w:r>
    </w:p>
    <w:p>
      <w:r>
        <w:rPr>
          <w:b/>
        </w:rPr>
        <w:t xml:space="preserve">Tulos</w:t>
      </w:r>
    </w:p>
    <w:p>
      <w:r>
        <w:t xml:space="preserve">Missä Australian osavaltiossa sijaitsee yksi eteläisen pallonpuoliskon merkittävimmistä nähtävyyksistä, Ayers Rock?</w:t>
      </w:r>
    </w:p>
    <w:p>
      <w:r>
        <w:rPr>
          <w:b/>
        </w:rPr>
        <w:t xml:space="preserve">Tulos</w:t>
      </w:r>
    </w:p>
    <w:p>
      <w:r>
        <w:t xml:space="preserve">Minkä osavaltion ympäröimä Australian pääkaupunkialue on kokonaan Australian pääkaupunkialuetta?</w:t>
      </w:r>
    </w:p>
    <w:p>
      <w:r>
        <w:rPr>
          <w:b/>
        </w:rPr>
        <w:t xml:space="preserve">Tulos</w:t>
      </w:r>
    </w:p>
    <w:p>
      <w:r>
        <w:t xml:space="preserve">Mikä osavaltio ympäröi Australian pääkaupunkialuetta ja pääkaupunki Canberraa?</w:t>
      </w:r>
    </w:p>
    <w:p>
      <w:r>
        <w:rPr>
          <w:b/>
        </w:rPr>
        <w:t xml:space="preserve">Tulos</w:t>
      </w:r>
    </w:p>
    <w:p>
      <w:r>
        <w:t xml:space="preserve">Missä Australian parlamentti sijaitsee?</w:t>
      </w:r>
    </w:p>
    <w:p>
      <w:r>
        <w:rPr>
          <w:b/>
        </w:rPr>
        <w:t xml:space="preserve">Tulos</w:t>
      </w:r>
    </w:p>
    <w:p>
      <w:r>
        <w:t xml:space="preserve">Mikä on Australian kansallislaulu?</w:t>
      </w:r>
    </w:p>
    <w:p>
      <w:r>
        <w:rPr>
          <w:b/>
        </w:rPr>
        <w:t xml:space="preserve">Tulos</w:t>
      </w:r>
    </w:p>
    <w:p>
      <w:r>
        <w:t xml:space="preserve">Mikä on Australian eteläisimmän osavaltion pääkaupunki?</w:t>
      </w:r>
    </w:p>
    <w:p>
      <w:r>
        <w:rPr>
          <w:b/>
        </w:rPr>
        <w:t xml:space="preserve">Tulos</w:t>
      </w:r>
    </w:p>
    <w:p>
      <w:r>
        <w:t xml:space="preserve">Missä Australian osavaltiossa sijaitsee Newcastlen kaupunki?</w:t>
      </w:r>
    </w:p>
    <w:p>
      <w:r>
        <w:rPr>
          <w:b/>
        </w:rPr>
        <w:t xml:space="preserve">Tulos</w:t>
      </w:r>
    </w:p>
    <w:p>
      <w:r>
        <w:t xml:space="preserve">Missä Australian osavaltiossa Hunter Valleyn viinialue sijaitsee?</w:t>
      </w:r>
    </w:p>
    <w:p>
      <w:r>
        <w:rPr>
          <w:b/>
        </w:rPr>
        <w:t xml:space="preserve">Tulos</w:t>
      </w:r>
    </w:p>
    <w:p>
      <w:r>
        <w:t xml:space="preserve">Minkä Australian osavaltion rannikolla sijaitsevat Whitsundayn saaret?</w:t>
      </w:r>
    </w:p>
    <w:p>
      <w:r>
        <w:rPr>
          <w:b/>
        </w:rPr>
        <w:t xml:space="preserve">Tulos</w:t>
      </w:r>
    </w:p>
    <w:p>
      <w:r>
        <w:t xml:space="preserve">Minkä australialaiskaupungin nimi on sama kuin Vilhelm IV:n vaimolla?</w:t>
      </w:r>
    </w:p>
    <w:p>
      <w:r>
        <w:rPr>
          <w:b/>
        </w:rPr>
        <w:t xml:space="preserve">Tulos</w:t>
      </w:r>
    </w:p>
    <w:p>
      <w:r>
        <w:t xml:space="preserve">Kuka oli viimeinen australialainen, joka voitti miesten kaksinpelin Wimbledonissa?</w:t>
      </w:r>
    </w:p>
    <w:p>
      <w:r>
        <w:rPr>
          <w:b/>
        </w:rPr>
        <w:t xml:space="preserve">Tulos</w:t>
      </w:r>
    </w:p>
    <w:p>
      <w:r>
        <w:t xml:space="preserve">Mikä lempinimi on annettu Australian Association Football International -joukkueelle?</w:t>
      </w:r>
    </w:p>
    <w:p>
      <w:r>
        <w:rPr>
          <w:b/>
        </w:rPr>
        <w:t xml:space="preserve">Esimerkki 7.1032</w:t>
      </w:r>
    </w:p>
    <w:p>
      <w:r>
        <w:t xml:space="preserve">Australian krikettimaajoukkue</w:t>
      </w:r>
    </w:p>
    <w:p>
      <w:r>
        <w:rPr>
          <w:b/>
        </w:rPr>
        <w:t xml:space="preserve">Tulos</w:t>
      </w:r>
    </w:p>
    <w:p>
      <w:r>
        <w:t xml:space="preserve">Ricky Ponting edusti Australiaa missä lajissa?</w:t>
      </w:r>
    </w:p>
    <w:p>
      <w:r>
        <w:rPr>
          <w:b/>
        </w:rPr>
        <w:t xml:space="preserve">Tulos</w:t>
      </w:r>
    </w:p>
    <w:p>
      <w:r>
        <w:t xml:space="preserve">Kuka korvasi Mickey Arthurin Australian krikettijoukkueen valmentajana kesäkuussa?</w:t>
      </w:r>
    </w:p>
    <w:p>
      <w:r>
        <w:rPr>
          <w:b/>
        </w:rPr>
        <w:t xml:space="preserve">Esimerkki 7.1033</w:t>
      </w:r>
    </w:p>
    <w:p>
      <w:r>
        <w:t xml:space="preserve">australian päivä</w:t>
      </w:r>
    </w:p>
    <w:p>
      <w:r>
        <w:rPr>
          <w:b/>
        </w:rPr>
        <w:t xml:space="preserve">Tulos</w:t>
      </w:r>
    </w:p>
    <w:p>
      <w:r>
        <w:t xml:space="preserve">Mikä on Australian päivän päivämäärä?</w:t>
      </w:r>
    </w:p>
    <w:p>
      <w:r>
        <w:rPr>
          <w:b/>
        </w:rPr>
        <w:t xml:space="preserve">Esimerkki 7.1034</w:t>
      </w:r>
    </w:p>
    <w:p>
      <w:r>
        <w:t xml:space="preserve">australialaiset</w:t>
      </w:r>
    </w:p>
    <w:p>
      <w:r>
        <w:rPr>
          <w:b/>
        </w:rPr>
        <w:t xml:space="preserve">Tulos</w:t>
      </w:r>
    </w:p>
    <w:p>
      <w:r>
        <w:t xml:space="preserve">Mikä australialainen nainen on oikeasti mies?</w:t>
      </w:r>
    </w:p>
    <w:p>
      <w:r>
        <w:rPr>
          <w:b/>
        </w:rPr>
        <w:t xml:space="preserve">Esimerkki 7.1035</w:t>
      </w:r>
    </w:p>
    <w:p>
      <w:r>
        <w:t xml:space="preserve">australian avoin</w:t>
      </w:r>
    </w:p>
    <w:p>
      <w:r>
        <w:rPr>
          <w:b/>
        </w:rPr>
        <w:t xml:space="preserve">Tulos</w:t>
      </w:r>
    </w:p>
    <w:p>
      <w:r>
        <w:t xml:space="preserve">Kuka ruotsalainen tennispelaaja ei koskaan voittanut miesten kaksinpelin mestaruutta Wimbledonissa, mutta voitti 1980-luvulla Yhdysvaltain avoimet kerran, Ranskan avoimet kahdesti ja Australian avoimet kolme kertaa?</w:t>
      </w:r>
    </w:p>
    <w:p>
      <w:r>
        <w:rPr>
          <w:b/>
        </w:rPr>
        <w:t xml:space="preserve">Tulos</w:t>
      </w:r>
    </w:p>
    <w:p>
      <w:r>
        <w:t xml:space="preserve">Kenestä tuli vuonna 2010 ensimmäinen henkilö, joka on voittanut Australian avoimen tennisturnauksen naisten kaksinpelin tittelin viisi kertaa?</w:t>
      </w:r>
    </w:p>
    <w:p>
      <w:r>
        <w:rPr>
          <w:b/>
        </w:rPr>
        <w:t xml:space="preserve">Tulos</w:t>
      </w:r>
    </w:p>
    <w:p>
      <w:r>
        <w:t xml:space="preserve">Kuka sijoittamaton pelaaja voitti tämän vuoden naisten Australian avoimet tennismestaruuskilpailut?</w:t>
      </w:r>
    </w:p>
    <w:p>
      <w:r>
        <w:rPr>
          <w:b/>
        </w:rPr>
        <w:t xml:space="preserve">Esimerkki 7.1036</w:t>
      </w:r>
    </w:p>
    <w:p>
      <w:r>
        <w:t xml:space="preserve">Australian saaret</w:t>
      </w:r>
    </w:p>
    <w:p>
      <w:r>
        <w:rPr>
          <w:b/>
        </w:rPr>
        <w:t xml:space="preserve">Tulos</w:t>
      </w:r>
    </w:p>
    <w:p>
      <w:r>
        <w:t xml:space="preserve">Mikä on yhteisnimitys saarille, joiden maapinta-ala on 4 167 neliökilometriä (1 622 neliömailia) yli 2 500 000 neliökilometrin (965 255 neliömailia) merialueella ja jotka koostuvat useista saariryhmistä, kuten Australsaaret, Marquesas-saaret, Yhteiskuntasaaret ja Tuamotu-saaristo?</w:t>
      </w:r>
    </w:p>
    <w:p>
      <w:r>
        <w:rPr>
          <w:b/>
        </w:rPr>
        <w:t xml:space="preserve">Esimerkki 7.1037</w:t>
      </w:r>
    </w:p>
    <w:p>
      <w:r>
        <w:t xml:space="preserve">Itävalta</w:t>
      </w:r>
    </w:p>
    <w:p>
      <w:r>
        <w:rPr>
          <w:b/>
        </w:rPr>
        <w:t xml:space="preserve">Tulos</w:t>
      </w:r>
    </w:p>
    <w:p>
      <w:r>
        <w:t xml:space="preserve">Mikä on Itävallan pääkaupunki?</w:t>
      </w:r>
    </w:p>
    <w:p>
      <w:r>
        <w:rPr>
          <w:b/>
        </w:rPr>
        <w:t xml:space="preserve">Tulos</w:t>
      </w:r>
    </w:p>
    <w:p>
      <w:r>
        <w:t xml:space="preserve">Mistä kaupungista, joka oli aiemmin roomalainen Vindobonan kaupunki, tuli Itävallan herttuakunnan pääkaupunki vuonna 1156 ja Habsburgien valta-aseman pääkaupunki 1200-luvulla?</w:t>
      </w:r>
    </w:p>
    <w:p>
      <w:r>
        <w:rPr>
          <w:b/>
        </w:rPr>
        <w:t xml:space="preserve">Tulos</w:t>
      </w:r>
    </w:p>
    <w:p>
      <w:r>
        <w:t xml:space="preserve">Mikä oli Itävallan valuutta ennen euron käyttöönottoa?</w:t>
      </w:r>
    </w:p>
    <w:p>
      <w:r>
        <w:rPr>
          <w:b/>
        </w:rPr>
        <w:t xml:space="preserve">Tulos</w:t>
      </w:r>
    </w:p>
    <w:p>
      <w:r>
        <w:t xml:space="preserve">Minkä maan pohjoispuolella on Slovakia, itäpuolella Ukraina ja Romania, eteläpuolella Serbia ja Montenegro sekä Kroatia ja länsipuolella Itävalta?</w:t>
      </w:r>
    </w:p>
    <w:p>
      <w:r>
        <w:rPr>
          <w:b/>
        </w:rPr>
        <w:t xml:space="preserve">Tulos</w:t>
      </w:r>
    </w:p>
    <w:p>
      <w:r>
        <w:t xml:space="preserve">Millä Euroopan maalla on maarajat Itävallan, Unkarin, Romanian, Ukrainan, Puolan ja Tšekin tasavallan kanssa?</w:t>
      </w:r>
    </w:p>
    <w:p>
      <w:r>
        <w:rPr>
          <w:b/>
        </w:rPr>
        <w:t xml:space="preserve">Tulos</w:t>
      </w:r>
    </w:p>
    <w:p>
      <w:r>
        <w:t xml:space="preserve">Mikä maa rajoittuu Italiaan, Itävaltaan, Kroatiaan ja Unkariin?</w:t>
      </w:r>
    </w:p>
    <w:p>
      <w:r>
        <w:rPr>
          <w:b/>
        </w:rPr>
        <w:t xml:space="preserve">Tulos</w:t>
      </w:r>
    </w:p>
    <w:p>
      <w:r>
        <w:t xml:space="preserve">Millä Euroopan maalla on maarajat Itävallan, Unkarin, Italian ja Kroatian kanssa?</w:t>
      </w:r>
    </w:p>
    <w:p>
      <w:r>
        <w:rPr>
          <w:b/>
        </w:rPr>
        <w:t xml:space="preserve">Tulos</w:t>
      </w:r>
    </w:p>
    <w:p>
      <w:r>
        <w:t xml:space="preserve">Mikä on Itävallan korkein vuori?</w:t>
      </w:r>
    </w:p>
    <w:p>
      <w:r>
        <w:rPr>
          <w:b/>
        </w:rPr>
        <w:t xml:space="preserve">Tulos</w:t>
      </w:r>
    </w:p>
    <w:p>
      <w:r>
        <w:t xml:space="preserve">Mikä on Itävallan korkeimman vuoren nimi?</w:t>
      </w:r>
    </w:p>
    <w:p>
      <w:r>
        <w:rPr>
          <w:b/>
        </w:rPr>
        <w:t xml:space="preserve">Tulos</w:t>
      </w:r>
    </w:p>
    <w:p>
      <w:r>
        <w:t xml:space="preserve">Mikä vuoristo ulottuu Itävallasta ja Sloveniasta idässä Italian, Sveitsin, Liechtensteinin ja Saksan kautta Ranskaan lännessä?</w:t>
      </w:r>
    </w:p>
    <w:p>
      <w:r>
        <w:rPr>
          <w:b/>
        </w:rPr>
        <w:t xml:space="preserve">Tulos</w:t>
      </w:r>
    </w:p>
    <w:p>
      <w:r>
        <w:t xml:space="preserve">Mikä joki virtaa Saksan, Itävallan, Slovakian, Unkarin, Kroatian, Serbian, Romanian, Bulgarian, Moldovan ja Ukrainan läpi tai muodostaa niiden rajan?</w:t>
      </w:r>
    </w:p>
    <w:p>
      <w:r>
        <w:rPr>
          <w:b/>
        </w:rPr>
        <w:t xml:space="preserve">Tulos</w:t>
      </w:r>
    </w:p>
    <w:p>
      <w:r>
        <w:t xml:space="preserve">Mikä maa sijaitsee Itävallan pohjoispuolella ja Puolan eteläpuolella?</w:t>
      </w:r>
    </w:p>
    <w:p>
      <w:r>
        <w:rPr>
          <w:b/>
        </w:rPr>
        <w:t xml:space="preserve">Esimerkki 7.1038</w:t>
      </w:r>
    </w:p>
    <w:p>
      <w:r>
        <w:t xml:space="preserve">franz xaver gruber</w:t>
      </w:r>
    </w:p>
    <w:p>
      <w:r>
        <w:rPr>
          <w:b/>
        </w:rPr>
        <w:t xml:space="preserve">Tulos</w:t>
      </w:r>
    </w:p>
    <w:p>
      <w:r>
        <w:t xml:space="preserve">Vuonna 1818 itävaltalainen Franz Gruber sävelsi ainoan julkaistun teoksensa, musiikin kirkkoherransa runoon; millä nimellä tunnemme tämän joululaulun?</w:t>
      </w:r>
    </w:p>
    <w:p>
      <w:r>
        <w:rPr>
          <w:b/>
        </w:rPr>
        <w:t xml:space="preserve">Esimerkki 7.1039</w:t>
      </w:r>
    </w:p>
    <w:p>
      <w:r>
        <w:t xml:space="preserve">Itävalta-Unkari</w:t>
      </w:r>
    </w:p>
    <w:p>
      <w:r>
        <w:rPr>
          <w:b/>
        </w:rPr>
        <w:t xml:space="preserve">Tulos</w:t>
      </w:r>
    </w:p>
    <w:p>
      <w:r>
        <w:t xml:space="preserve">Mikä valtio, joka tunnettiin aiemmin nimellä Böömin kuningaskunta ja joka oli osa Itävalta-Unkarin keisarikuntaa, kun keisarikunta hajosi ensimmäisen maailmansodan lopussa, muodostettiin vuonna 1918?</w:t>
      </w:r>
    </w:p>
    <w:p>
      <w:r>
        <w:rPr>
          <w:b/>
        </w:rPr>
        <w:t xml:space="preserve">Esimerkki 7.1040</w:t>
      </w:r>
    </w:p>
    <w:p>
      <w:r>
        <w:t xml:space="preserve">valtuutettu</w:t>
      </w:r>
    </w:p>
    <w:p>
      <w:r>
        <w:rPr>
          <w:b/>
        </w:rPr>
        <w:t xml:space="preserve">Tulos</w:t>
      </w:r>
    </w:p>
    <w:p>
      <w:r>
        <w:t xml:space="preserve">Kuka jockey voitti vuoden 2007 Derbyn Epsomissa "Authorizedilla" viidennellätoista yrityksellään?</w:t>
      </w:r>
    </w:p>
    <w:p>
      <w:r>
        <w:rPr>
          <w:b/>
        </w:rPr>
        <w:t xml:space="preserve">Esimerkki 7.1041</w:t>
      </w:r>
    </w:p>
    <w:p>
      <w:r>
        <w:t xml:space="preserve">autismin kirjo</w:t>
      </w:r>
    </w:p>
    <w:p>
      <w:r>
        <w:rPr>
          <w:b/>
        </w:rPr>
        <w:t xml:space="preserve">Tulos</w:t>
      </w:r>
    </w:p>
    <w:p>
      <w:r>
        <w:t xml:space="preserve">Mikä autismin kirjon häiriö tunnistettiin ensimmäisen kerran vuonna 1944, kun tutkittiin lapsia, joilla ei ollut nonverbaalisia kommunikointitaitoja, joiden empatiakyky ikätovereitaan kohtaan oli rajallinen ja jotka olivat fyysisesti kömpelöitä?</w:t>
      </w:r>
    </w:p>
    <w:p>
      <w:r>
        <w:rPr>
          <w:b/>
        </w:rPr>
        <w:t xml:space="preserve">Esimerkki 7.1042</w:t>
      </w:r>
    </w:p>
    <w:p>
      <w:r>
        <w:t xml:space="preserve">eroottinen tukehtuminen</w:t>
      </w:r>
    </w:p>
    <w:p>
      <w:r>
        <w:rPr>
          <w:b/>
        </w:rPr>
        <w:t xml:space="preserve">Tulos</w:t>
      </w:r>
    </w:p>
    <w:p>
      <w:r>
        <w:t xml:space="preserve">Mikä 8. joulukuuta 1936 syntynyt amerikkalainen näyttelijä oli yhtä kuuluisa Cainen roolistaan televisiosarjassa Kung Fu ja siitä, että hän kuoli bangkokilaisen hotellin komerossa epäonnistuneeseen autoeroottiseen tukehtumiseen?</w:t>
      </w:r>
    </w:p>
    <w:p>
      <w:r>
        <w:rPr>
          <w:b/>
        </w:rPr>
        <w:t xml:space="preserve">Esimerkki 7.1043</w:t>
      </w:r>
    </w:p>
    <w:p>
      <w:r>
        <w:t xml:space="preserve">autolycus</w:t>
      </w:r>
    </w:p>
    <w:p>
      <w:r>
        <w:rPr>
          <w:b/>
        </w:rPr>
        <w:t xml:space="preserve">Tulos</w:t>
      </w:r>
    </w:p>
    <w:p>
      <w:r>
        <w:t xml:space="preserve">Missä Shakespearen näytelmässä hahmo "Autolycus" esiintyy?</w:t>
      </w:r>
    </w:p>
    <w:p>
      <w:r>
        <w:rPr>
          <w:b/>
        </w:rPr>
        <w:t xml:space="preserve">Esimerkki 7.1044</w:t>
      </w:r>
    </w:p>
    <w:p>
      <w:r>
        <w:t xml:space="preserve">automaattinen ihmisiä varten</w:t>
      </w:r>
    </w:p>
    <w:p>
      <w:r>
        <w:rPr>
          <w:b/>
        </w:rPr>
        <w:t xml:space="preserve">Tulos</w:t>
      </w:r>
    </w:p>
    <w:p>
      <w:r>
        <w:t xml:space="preserve">Mikä yhtye julkaisi 1990-luvulla albumin Automatic for the People?</w:t>
      </w:r>
    </w:p>
    <w:p>
      <w:r>
        <w:rPr>
          <w:b/>
        </w:rPr>
        <w:t xml:space="preserve">Esimerkki 7.1045</w:t>
      </w:r>
    </w:p>
    <w:p>
      <w:r>
        <w:t xml:space="preserve">auto</w:t>
      </w:r>
    </w:p>
    <w:p>
      <w:r>
        <w:rPr>
          <w:b/>
        </w:rPr>
        <w:t xml:space="preserve">Tulos</w:t>
      </w:r>
    </w:p>
    <w:p>
      <w:r>
        <w:t xml:space="preserve">12. elokuuta 1908 ensimmäinen yli 15 miljoonasta autosta, joka oli merkkiteos, rullasi kokoonpanolinjalta?</w:t>
      </w:r>
    </w:p>
    <w:p>
      <w:r>
        <w:rPr>
          <w:b/>
        </w:rPr>
        <w:t xml:space="preserve">Esimerkki 7.1046</w:t>
      </w:r>
    </w:p>
    <w:p>
      <w:r>
        <w:t xml:space="preserve">syksyn almanakka</w:t>
      </w:r>
    </w:p>
    <w:p>
      <w:r>
        <w:rPr>
          <w:b/>
        </w:rPr>
        <w:t xml:space="preserve">Tulos</w:t>
      </w:r>
    </w:p>
    <w:p>
      <w:r>
        <w:t xml:space="preserve">Kuka lauloi "Autumn Almanacin" vuonna 1967?</w:t>
      </w:r>
    </w:p>
    <w:p>
      <w:r>
        <w:rPr>
          <w:b/>
        </w:rPr>
        <w:t xml:space="preserve">Esimerkki 7.1047</w:t>
      </w:r>
    </w:p>
    <w:p>
      <w:r>
        <w:t xml:space="preserve">syksyn lehdet</w:t>
      </w:r>
    </w:p>
    <w:p>
      <w:r>
        <w:rPr>
          <w:b/>
        </w:rPr>
        <w:t xml:space="preserve">Tulos</w:t>
      </w:r>
    </w:p>
    <w:p>
      <w:r>
        <w:t xml:space="preserve">Orphelia, Syksyn lehdet ja Kuplat ovat kolme kuuluisaa teosta, jotka ovat peräisin miltä taiteilijalta?</w:t>
      </w:r>
    </w:p>
    <w:p>
      <w:r>
        <w:rPr>
          <w:b/>
        </w:rPr>
        <w:t xml:space="preserve">Esimerkki 7.1048</w:t>
      </w:r>
    </w:p>
    <w:p>
      <w:r>
        <w:t xml:space="preserve">ava gardner</w:t>
      </w:r>
    </w:p>
    <w:p>
      <w:r>
        <w:rPr>
          <w:b/>
        </w:rPr>
        <w:t xml:space="preserve">Tulos</w:t>
      </w:r>
    </w:p>
    <w:p>
      <w:r>
        <w:t xml:space="preserve">Kuka näytteli Ava Gardneria elokuvassa The Aviator?</w:t>
      </w:r>
    </w:p>
    <w:p>
      <w:r>
        <w:rPr>
          <w:b/>
        </w:rPr>
        <w:t xml:space="preserve">Tulos</w:t>
      </w:r>
    </w:p>
    <w:p>
      <w:r>
        <w:t xml:space="preserve">Mikä Ava Gardnerin ja Humphrey Bogartin tähdittämä elokuva vuodelta 1954 kertoi espanjalaisesta tanssijasta, josta tulee Hollywoodin filmitähti?</w:t>
      </w:r>
    </w:p>
    <w:p>
      <w:r>
        <w:rPr>
          <w:b/>
        </w:rPr>
        <w:t xml:space="preserve">Tulos</w:t>
      </w:r>
    </w:p>
    <w:p>
      <w:r>
        <w:t xml:space="preserve">Kuka yhtyeenjohtaja nai sekä Ava Gardnerin että Lana Turnerin?</w:t>
      </w:r>
    </w:p>
    <w:p>
      <w:r>
        <w:rPr>
          <w:b/>
        </w:rPr>
        <w:t xml:space="preserve">Esimerkki 7.1049</w:t>
      </w:r>
    </w:p>
    <w:p>
      <w:r>
        <w:t xml:space="preserve">Avalon</w:t>
      </w:r>
    </w:p>
    <w:p>
      <w:r>
        <w:rPr>
          <w:b/>
        </w:rPr>
        <w:t xml:space="preserve">Tulos</w:t>
      </w:r>
    </w:p>
    <w:p>
      <w:r>
        <w:t xml:space="preserve">Mikä yhtye levytti 70- ja 80-luvuilla albumit "Street Life" ja "Avalon"?</w:t>
      </w:r>
    </w:p>
    <w:p>
      <w:r>
        <w:rPr>
          <w:b/>
        </w:rPr>
        <w:t xml:space="preserve">Esimerkki 7.1050</w:t>
      </w:r>
    </w:p>
    <w:p>
      <w:r>
        <w:t xml:space="preserve">avatar</w:t>
      </w:r>
    </w:p>
    <w:p>
      <w:r>
        <w:rPr>
          <w:b/>
        </w:rPr>
        <w:t xml:space="preserve">Tulos</w:t>
      </w:r>
    </w:p>
    <w:p>
      <w:r>
        <w:t xml:space="preserve">Kuka kirjoitti, tuotti ja ohjasi vuonna 2009 ilmestyneen Avatar-elokuvan?</w:t>
      </w:r>
    </w:p>
    <w:p>
      <w:r>
        <w:rPr>
          <w:b/>
        </w:rPr>
        <w:t xml:space="preserve">Tulos</w:t>
      </w:r>
    </w:p>
    <w:p>
      <w:r>
        <w:t xml:space="preserve">Kuka kirjoitti, tuotti ja ohjasi eeppisen elokuvan Avatar?</w:t>
      </w:r>
    </w:p>
    <w:p>
      <w:r>
        <w:rPr>
          <w:b/>
        </w:rPr>
        <w:t xml:space="preserve">Tulos</w:t>
      </w:r>
    </w:p>
    <w:p>
      <w:r>
        <w:t xml:space="preserve">Kuka kirjoitti, tuotti ja ohjasi vuoden 2009 elokuvan Avatar?</w:t>
      </w:r>
    </w:p>
    <w:p>
      <w:r>
        <w:rPr>
          <w:b/>
        </w:rPr>
        <w:t xml:space="preserve">Esimerkki 7.1051</w:t>
      </w:r>
    </w:p>
    <w:p>
      <w:r>
        <w:t xml:space="preserve">joillakin äideillä on niitä</w:t>
      </w:r>
    </w:p>
    <w:p>
      <w:r>
        <w:rPr>
          <w:b/>
        </w:rPr>
        <w:t xml:space="preserve">Tulos</w:t>
      </w:r>
    </w:p>
    <w:p>
      <w:r>
        <w:t xml:space="preserve">Kuka näytteli Frank Spencerin pitkään kärsivää vaimoa Bettyä televisiosarjassa Some Mothers Do 'Ave 'Em?</w:t>
      </w:r>
    </w:p>
    <w:p>
      <w:r>
        <w:rPr>
          <w:b/>
        </w:rPr>
        <w:t xml:space="preserve">Esimerkki 7.1052</w:t>
      </w:r>
    </w:p>
    <w:p>
      <w:r>
        <w:t xml:space="preserve">ave maria</w:t>
      </w:r>
    </w:p>
    <w:p>
      <w:r>
        <w:rPr>
          <w:b/>
        </w:rPr>
        <w:t xml:space="preserve">Tulos</w:t>
      </w:r>
    </w:p>
    <w:p>
      <w:r>
        <w:t xml:space="preserve">Kenen vuonna 1826 julkaistu laulu, joka on Ave Maria -kappaleen versio, on luokiteltu Opus 52 nro 6:ksi?</w:t>
      </w:r>
    </w:p>
    <w:p>
      <w:r>
        <w:rPr>
          <w:b/>
        </w:rPr>
        <w:t xml:space="preserve">Esimerkki 7.1053</w:t>
      </w:r>
    </w:p>
    <w:p>
      <w:r>
        <w:t xml:space="preserve">kostajat</w:t>
      </w:r>
    </w:p>
    <w:p>
      <w:r>
        <w:rPr>
          <w:b/>
        </w:rPr>
        <w:t xml:space="preserve">Tulos</w:t>
      </w:r>
    </w:p>
    <w:p>
      <w:r>
        <w:t xml:space="preserve">Kuka supersankari käyttää elokuvassa The Avengers jousipyssyä ja nuolta?</w:t>
      </w:r>
    </w:p>
    <w:p>
      <w:r>
        <w:rPr>
          <w:b/>
        </w:rPr>
        <w:t xml:space="preserve">Esimerkki 7.1054</w:t>
      </w:r>
    </w:p>
    <w:p>
      <w:r>
        <w:t xml:space="preserve">kostajat</w:t>
      </w:r>
    </w:p>
    <w:p>
      <w:r>
        <w:rPr>
          <w:b/>
        </w:rPr>
        <w:t xml:space="preserve">Tulos</w:t>
      </w:r>
    </w:p>
    <w:p>
      <w:r>
        <w:t xml:space="preserve">Kuka näytteli Emma Peeliä vuoden 1998 elokuvassa The Avengers?</w:t>
      </w:r>
    </w:p>
    <w:p>
      <w:r>
        <w:rPr>
          <w:b/>
        </w:rPr>
        <w:t xml:space="preserve">Tulos</w:t>
      </w:r>
    </w:p>
    <w:p>
      <w:r>
        <w:t xml:space="preserve">Kuka näytteli Cathy Galea Kostajissa?</w:t>
      </w:r>
    </w:p>
    <w:p>
      <w:r>
        <w:rPr>
          <w:b/>
        </w:rPr>
        <w:t xml:space="preserve">Tulos</w:t>
      </w:r>
    </w:p>
    <w:p>
      <w:r>
        <w:t xml:space="preserve">Kuka oli Patrick Newellin näyttelemä John Steedin ja Tara Kingin pomo The Avengersissa?</w:t>
      </w:r>
    </w:p>
    <w:p>
      <w:r>
        <w:rPr>
          <w:b/>
        </w:rPr>
        <w:t xml:space="preserve">Esimerkki 7.1055</w:t>
      </w:r>
    </w:p>
    <w:p>
      <w:r>
        <w:t xml:space="preserve">toyota avensis</w:t>
      </w:r>
    </w:p>
    <w:p>
      <w:r>
        <w:rPr>
          <w:b/>
        </w:rPr>
        <w:t xml:space="preserve">Tulos</w:t>
      </w:r>
    </w:p>
    <w:p>
      <w:r>
        <w:t xml:space="preserve">Mikä autoliike lanseerasi Avensis-mallin vuonna 2015?</w:t>
      </w:r>
    </w:p>
    <w:p>
      <w:r>
        <w:rPr>
          <w:b/>
        </w:rPr>
        <w:t xml:space="preserve">Esimerkki 7.1056</w:t>
      </w:r>
    </w:p>
    <w:p>
      <w:r>
        <w:t xml:space="preserve">aventiinikukkula</w:t>
      </w:r>
    </w:p>
    <w:p>
      <w:r>
        <w:rPr>
          <w:b/>
        </w:rPr>
        <w:t xml:space="preserve">Tulos</w:t>
      </w:r>
    </w:p>
    <w:p>
      <w:r>
        <w:t xml:space="preserve">Mistä kaupungista löytyvät seuraavat: Aventinus, Caelianus, Capitolinus, Esquilinus, Palatinus, Quirinalus ja Viminalus?</w:t>
      </w:r>
    </w:p>
    <w:p>
      <w:r>
        <w:rPr>
          <w:b/>
        </w:rPr>
        <w:t xml:space="preserve">Tulos</w:t>
      </w:r>
    </w:p>
    <w:p>
      <w:r>
        <w:t xml:space="preserve">Mikä kaupunki, jonka myyttisesti perusti sudenpentu pelastama kaksonen, rakennettiin Tiber-joen itäpuolella sijaitseville seitsemälle kukkulalle, joita kutsutaan nimillä Aventinus, Caelianus, Capitolinus, Esquilinus, Palatinus, Quirinalus ja Viminalus?</w:t>
      </w:r>
    </w:p>
    <w:p>
      <w:r>
        <w:rPr>
          <w:b/>
        </w:rPr>
        <w:t xml:space="preserve">Esimerkki 7.1057</w:t>
      </w:r>
    </w:p>
    <w:p>
      <w:r>
        <w:t xml:space="preserve">Chevrolet aveo</w:t>
      </w:r>
    </w:p>
    <w:p>
      <w:r>
        <w:rPr>
          <w:b/>
        </w:rPr>
        <w:t xml:space="preserve">Tulos</w:t>
      </w:r>
    </w:p>
    <w:p>
      <w:r>
        <w:t xml:space="preserve">Mikä autonvalmistaja valmistaa malleja nimeltä "Aveo" ja "Epica"?</w:t>
      </w:r>
    </w:p>
    <w:p>
      <w:r>
        <w:rPr>
          <w:b/>
        </w:rPr>
        <w:t xml:space="preserve">Esimerkki 7.1058</w:t>
      </w:r>
    </w:p>
    <w:p>
      <w:r>
        <w:t xml:space="preserve">lintuinfluenssa</w:t>
      </w:r>
    </w:p>
    <w:p>
      <w:r>
        <w:rPr>
          <w:b/>
        </w:rPr>
        <w:t xml:space="preserve">Tulos</w:t>
      </w:r>
    </w:p>
    <w:p>
      <w:r>
        <w:t xml:space="preserve">Minkä tyyppisiin olentoihin lintuinfluenssa vaikuttaa?</w:t>
      </w:r>
    </w:p>
    <w:p>
      <w:r>
        <w:rPr>
          <w:b/>
        </w:rPr>
        <w:t xml:space="preserve">Esimerkki 7.1059</w:t>
      </w:r>
    </w:p>
    <w:p>
      <w:r>
        <w:t xml:space="preserve">aviano</w:t>
      </w:r>
    </w:p>
    <w:p>
      <w:r>
        <w:rPr>
          <w:b/>
        </w:rPr>
        <w:t xml:space="preserve">Tulos</w:t>
      </w:r>
    </w:p>
    <w:p>
      <w:r>
        <w:t xml:space="preserve">Ghedi ja Aviano ovat kaupunkeja missä Euroopan maassa?</w:t>
      </w:r>
    </w:p>
    <w:p>
      <w:r>
        <w:rPr>
          <w:b/>
        </w:rPr>
        <w:t xml:space="preserve">Esimerkki 7.1060</w:t>
      </w:r>
    </w:p>
    <w:p>
      <w:r>
        <w:t xml:space="preserve">lentäjä</w:t>
      </w:r>
    </w:p>
    <w:p>
      <w:r>
        <w:rPr>
          <w:b/>
        </w:rPr>
        <w:t xml:space="preserve">Tulos</w:t>
      </w:r>
    </w:p>
    <w:p>
      <w:r>
        <w:t xml:space="preserve">Kuka ohjasi elokuvan 'The Aviator'?</w:t>
      </w:r>
    </w:p>
    <w:p>
      <w:r>
        <w:rPr>
          <w:b/>
        </w:rPr>
        <w:t xml:space="preserve">Tulos</w:t>
      </w:r>
    </w:p>
    <w:p>
      <w:r>
        <w:t xml:space="preserve">Kuka näytteli Howard Hughesia vuonna 2004 ilmestyneessä elokuvassa The Aviator?</w:t>
      </w:r>
    </w:p>
    <w:p>
      <w:r>
        <w:rPr>
          <w:b/>
        </w:rPr>
        <w:t xml:space="preserve">Tulos</w:t>
      </w:r>
    </w:p>
    <w:p>
      <w:r>
        <w:t xml:space="preserve">Leonardo DiCaprio esitti ketä miljardööriä vuonna 2004 ilmestyneessä elokuvassa 'The Aviator'?</w:t>
      </w:r>
    </w:p>
    <w:p>
      <w:r>
        <w:rPr>
          <w:b/>
        </w:rPr>
        <w:t xml:space="preserve">Tulos</w:t>
      </w:r>
    </w:p>
    <w:p>
      <w:r>
        <w:t xml:space="preserve">Leonardo DiCaprion tähdittämä elokuva 'The Aviator' vuodelta 2004 on elämäkertaelokuva kenestä?</w:t>
      </w:r>
    </w:p>
    <w:p>
      <w:r>
        <w:rPr>
          <w:b/>
        </w:rPr>
        <w:t xml:space="preserve">Tulos</w:t>
      </w:r>
    </w:p>
    <w:p>
      <w:r>
        <w:t xml:space="preserve">Mistä miehestä kertoi Oscar-palkittu elokuva Aviator?</w:t>
      </w:r>
    </w:p>
    <w:p>
      <w:r>
        <w:rPr>
          <w:b/>
        </w:rPr>
        <w:t xml:space="preserve">Esimerkki 7.1061</w:t>
      </w:r>
    </w:p>
    <w:p>
      <w:r>
        <w:t xml:space="preserve">avicii</w:t>
      </w:r>
    </w:p>
    <w:p>
      <w:r>
        <w:rPr>
          <w:b/>
        </w:rPr>
        <w:t xml:space="preserve">Tulos</w:t>
      </w:r>
    </w:p>
    <w:p>
      <w:r>
        <w:t xml:space="preserve">Mistä maasta poppari Avicii on kotoisin?</w:t>
      </w:r>
    </w:p>
    <w:p>
      <w:r>
        <w:rPr>
          <w:b/>
        </w:rPr>
        <w:t xml:space="preserve">Esimerkki 7.1062</w:t>
      </w:r>
    </w:p>
    <w:p>
      <w:r>
        <w:t xml:space="preserve">avril lavigne</w:t>
      </w:r>
    </w:p>
    <w:p>
      <w:r>
        <w:rPr>
          <w:b/>
        </w:rPr>
        <w:t xml:space="preserve">Tulos</w:t>
      </w:r>
    </w:p>
    <w:p>
      <w:r>
        <w:t xml:space="preserve">Mikä on ainoa Avril Lavignen kappale, joka on noussut Yhdysvaltain Billboard-listan ykköseksi?</w:t>
      </w:r>
    </w:p>
    <w:p>
      <w:r>
        <w:rPr>
          <w:b/>
        </w:rPr>
        <w:t xml:space="preserve">Esimerkki 7.1063</w:t>
      </w:r>
    </w:p>
    <w:p>
      <w:r>
        <w:t xml:space="preserve">kauhea täti</w:t>
      </w:r>
    </w:p>
    <w:p>
      <w:r>
        <w:rPr>
          <w:b/>
        </w:rPr>
        <w:t xml:space="preserve">Tulos</w:t>
      </w:r>
    </w:p>
    <w:p>
      <w:r>
        <w:t xml:space="preserve">Kuka kirjoitti äskettäin ilmestyneen lastenkirjan Awful Auntie?</w:t>
      </w:r>
    </w:p>
    <w:p>
      <w:r>
        <w:rPr>
          <w:b/>
        </w:rPr>
        <w:t xml:space="preserve">Esimerkki 7.1064</w:t>
      </w:r>
    </w:p>
    <w:p>
      <w:r>
        <w:t xml:space="preserve">axl rose</w:t>
      </w:r>
    </w:p>
    <w:p>
      <w:r>
        <w:rPr>
          <w:b/>
        </w:rPr>
        <w:t xml:space="preserve">Tulos</w:t>
      </w:r>
    </w:p>
    <w:p>
      <w:r>
        <w:t xml:space="preserve">Mitä bändiä johtaa laulaja Axl Rose?</w:t>
      </w:r>
    </w:p>
    <w:p>
      <w:r>
        <w:rPr>
          <w:b/>
        </w:rPr>
        <w:t xml:space="preserve">Esimerkki 7.1065</w:t>
      </w:r>
    </w:p>
    <w:p>
      <w:r>
        <w:t xml:space="preserve">Ayacucho</w:t>
      </w:r>
    </w:p>
    <w:p>
      <w:r>
        <w:rPr>
          <w:b/>
        </w:rPr>
        <w:t xml:space="preserve">Tulos</w:t>
      </w:r>
    </w:p>
    <w:p>
      <w:r>
        <w:t xml:space="preserve">Minkä maan itsenäisyys voitettiin Antonio Jose de Sucren johtamilla itsenäisyysjoukoilla Ayacuchon taistelussa vuonna 1824?</w:t>
      </w:r>
    </w:p>
    <w:p>
      <w:r>
        <w:rPr>
          <w:b/>
        </w:rPr>
        <w:t xml:space="preserve">Esimerkki 7.1066</w:t>
      </w:r>
    </w:p>
    <w:p>
      <w:r>
        <w:t xml:space="preserve">ayda-kenttä</w:t>
      </w:r>
    </w:p>
    <w:p>
      <w:r>
        <w:rPr>
          <w:b/>
        </w:rPr>
        <w:t xml:space="preserve">Tulos</w:t>
      </w:r>
    </w:p>
    <w:p>
      <w:r>
        <w:t xml:space="preserve">Vuonna 2010 näyttelijä Ayda Field meni naimisiin minkä brittiläisen viihdyttäjän kanssa?</w:t>
      </w:r>
    </w:p>
    <w:p>
      <w:r>
        <w:rPr>
          <w:b/>
        </w:rPr>
        <w:t xml:space="preserve">Tulos</w:t>
      </w:r>
    </w:p>
    <w:p>
      <w:r>
        <w:t xml:space="preserve">Kuka on ollut romanttisesti yhteydessä turkkilais-amerikkalaiseen näyttelijättäreen Ayda Fieldiin vuodesta 2004 lähtien?</w:t>
      </w:r>
    </w:p>
    <w:p>
      <w:r>
        <w:rPr>
          <w:b/>
        </w:rPr>
        <w:t xml:space="preserve">Esimerkki 7.1067</w:t>
      </w:r>
    </w:p>
    <w:p>
      <w:r>
        <w:t xml:space="preserve">aymaran kieli</w:t>
      </w:r>
    </w:p>
    <w:p>
      <w:r>
        <w:rPr>
          <w:b/>
        </w:rPr>
        <w:t xml:space="preserve">Tulos</w:t>
      </w:r>
    </w:p>
    <w:p>
      <w:r>
        <w:t xml:space="preserve">Missä sisämaavaltiossa on eniten virallisia kieliä maailmassa, 34, mukaan lukien espanja, aymara ja quechua?</w:t>
      </w:r>
    </w:p>
    <w:p>
      <w:r>
        <w:rPr>
          <w:b/>
        </w:rPr>
        <w:t xml:space="preserve">Esimerkki 7.1068</w:t>
      </w:r>
    </w:p>
    <w:p>
      <w:r>
        <w:t xml:space="preserve">uluru</w:t>
      </w:r>
    </w:p>
    <w:p>
      <w:r>
        <w:rPr>
          <w:b/>
        </w:rPr>
        <w:t xml:space="preserve">Tulos</w:t>
      </w:r>
    </w:p>
    <w:p>
      <w:r>
        <w:t xml:space="preserve">Missä maassa Ayres Rock sijaitsee?</w:t>
      </w:r>
    </w:p>
    <w:p>
      <w:r>
        <w:rPr>
          <w:b/>
        </w:rPr>
        <w:t xml:space="preserve">Esimerkki 7.1069</w:t>
      </w:r>
    </w:p>
    <w:p>
      <w:r>
        <w:t xml:space="preserve">ayrton senna</w:t>
      </w:r>
    </w:p>
    <w:p>
      <w:r>
        <w:rPr>
          <w:b/>
        </w:rPr>
        <w:t xml:space="preserve">Tulos</w:t>
      </w:r>
    </w:p>
    <w:p>
      <w:r>
        <w:t xml:space="preserve">Millä Grand Prix -radalla Ayrton Senna kuoli vuonna 1994?</w:t>
      </w:r>
    </w:p>
    <w:p>
      <w:r>
        <w:rPr>
          <w:b/>
        </w:rPr>
        <w:t xml:space="preserve">Tulos</w:t>
      </w:r>
    </w:p>
    <w:p>
      <w:r>
        <w:t xml:space="preserve">Formula 1 -kuljettaja Ayrton Senna kuoli johtaessaan San Marinon Grand Prix -kilpailua vuonna 1994 millä moottoriradalla?</w:t>
      </w:r>
    </w:p>
    <w:p>
      <w:r>
        <w:rPr>
          <w:b/>
        </w:rPr>
        <w:t xml:space="preserve">Tulos</w:t>
      </w:r>
    </w:p>
    <w:p>
      <w:r>
        <w:t xml:space="preserve">Missä maassa entinen kilpa-autoilija Ayrton Senna syntyi?</w:t>
      </w:r>
    </w:p>
    <w:p>
      <w:r>
        <w:rPr>
          <w:b/>
        </w:rPr>
        <w:t xml:space="preserve">Esimerkki 7.1070</w:t>
      </w:r>
    </w:p>
    <w:p>
      <w:r>
        <w:t xml:space="preserve">ayyubidien dynastia</w:t>
      </w:r>
    </w:p>
    <w:p>
      <w:r>
        <w:rPr>
          <w:b/>
        </w:rPr>
        <w:t xml:space="preserve">Tulos</w:t>
      </w:r>
    </w:p>
    <w:p>
      <w:r>
        <w:t xml:space="preserve">Minkä keskiaikaisen islamilaisen dynastian perustivat vuonna 1250 Egyptissä ja Syyriassa orjasotilaat, jotka syrjäyttivät Ayyubidit?</w:t>
      </w:r>
    </w:p>
    <w:p>
      <w:r>
        <w:rPr>
          <w:b/>
        </w:rPr>
        <w:t xml:space="preserve">Esimerkki 7.1071</w:t>
      </w:r>
    </w:p>
    <w:p>
      <w:r>
        <w:t xml:space="preserve">azadi sport complex</w:t>
      </w:r>
    </w:p>
    <w:p>
      <w:r>
        <w:rPr>
          <w:b/>
        </w:rPr>
        <w:t xml:space="preserve">Tulos</w:t>
      </w:r>
    </w:p>
    <w:p>
      <w:r>
        <w:t xml:space="preserve">Missä maassa sijaitsee Azadin urheilustadion?</w:t>
      </w:r>
    </w:p>
    <w:p>
      <w:r>
        <w:rPr>
          <w:b/>
        </w:rPr>
        <w:t xml:space="preserve">Esimerkki 7.1072</w:t>
      </w:r>
    </w:p>
    <w:p>
      <w:r>
        <w:t xml:space="preserve">Azerbaidžan</w:t>
      </w:r>
    </w:p>
    <w:p>
      <w:r>
        <w:rPr>
          <w:b/>
        </w:rPr>
        <w:t xml:space="preserve">Tulos</w:t>
      </w:r>
    </w:p>
    <w:p>
      <w:r>
        <w:t xml:space="preserve">Kaspianmeri rajoittuu viiteen maahan. Mikä puuttuu tästä luettelosta - Azerbaidžan, Venäjä, Kazakstan ja Turkmenistan?</w:t>
      </w:r>
    </w:p>
    <w:p>
      <w:r>
        <w:rPr>
          <w:b/>
        </w:rPr>
        <w:t xml:space="preserve">Tulos</w:t>
      </w:r>
    </w:p>
    <w:p>
      <w:r>
        <w:t xml:space="preserve">Mikä on Azerbaidžanin pääkaupunki?</w:t>
      </w:r>
    </w:p>
    <w:p>
      <w:r>
        <w:rPr>
          <w:b/>
        </w:rPr>
        <w:t xml:space="preserve">Tulos</w:t>
      </w:r>
    </w:p>
    <w:p>
      <w:r>
        <w:t xml:space="preserve">Mikä on Azerbaidžanin pääkaupunki?</w:t>
      </w:r>
    </w:p>
    <w:p>
      <w:r>
        <w:rPr>
          <w:b/>
        </w:rPr>
        <w:t xml:space="preserve">Tulos</w:t>
      </w:r>
    </w:p>
    <w:p>
      <w:r>
        <w:t xml:space="preserve">Mikä on Azerbaidžanin entisen neuvostotasavallan pääkaupunki?</w:t>
      </w:r>
    </w:p>
    <w:p>
      <w:r>
        <w:rPr>
          <w:b/>
        </w:rPr>
        <w:t xml:space="preserve">Esimerkki 7.1073</w:t>
      </w:r>
    </w:p>
    <w:p>
      <w:r>
        <w:t xml:space="preserve">Azorit</w:t>
      </w:r>
    </w:p>
    <w:p>
      <w:r>
        <w:rPr>
          <w:b/>
        </w:rPr>
        <w:t xml:space="preserve">Tulos</w:t>
      </w:r>
    </w:p>
    <w:p>
      <w:r>
        <w:t xml:space="preserve">Mikä maa otti 1400-luvulta lähtien haltuunsa Ceutan (Pohjois-Afrikka), Madeiran, Azorit, Goan (Intia), Brasilian, Ormuzin (Persian salmessa), Malakan (nykyisin osa Malesiaa) ja Macaon (Kiina)?</w:t>
      </w:r>
    </w:p>
    <w:p>
      <w:r>
        <w:rPr>
          <w:b/>
        </w:rPr>
        <w:t xml:space="preserve">Tulos</w:t>
      </w:r>
    </w:p>
    <w:p>
      <w:r>
        <w:t xml:space="preserve">Mikä maa hallinnoi Azorien saariryhmää?</w:t>
      </w:r>
    </w:p>
    <w:p>
      <w:r>
        <w:rPr>
          <w:b/>
        </w:rPr>
        <w:t xml:space="preserve">Esimerkki 7.1074</w:t>
      </w:r>
    </w:p>
    <w:p>
      <w:r>
        <w:t xml:space="preserve">b-52:t</w:t>
      </w:r>
    </w:p>
    <w:p>
      <w:r>
        <w:rPr>
          <w:b/>
        </w:rPr>
        <w:t xml:space="preserve">Tulos</w:t>
      </w:r>
    </w:p>
    <w:p>
      <w:r>
        <w:t xml:space="preserve">R.E.M. ja B52s ovat kotoisin mistä Georgian kaupungista?</w:t>
      </w:r>
    </w:p>
    <w:p>
      <w:r>
        <w:rPr>
          <w:b/>
        </w:rPr>
        <w:t xml:space="preserve">Esimerkki 7.1075</w:t>
      </w:r>
    </w:p>
    <w:p>
      <w:r>
        <w:t xml:space="preserve">o mio babbino caro</w:t>
      </w:r>
    </w:p>
    <w:p>
      <w:r>
        <w:rPr>
          <w:b/>
        </w:rPr>
        <w:t xml:space="preserve">Tulos</w:t>
      </w:r>
    </w:p>
    <w:p>
      <w:r>
        <w:t xml:space="preserve">Kuka kirjoitti aarian O mio babbino caro?</w:t>
      </w:r>
    </w:p>
    <w:p>
      <w:r>
        <w:rPr>
          <w:b/>
        </w:rPr>
        <w:t xml:space="preserve">Esimerkki 7.1076</w:t>
      </w:r>
    </w:p>
    <w:p>
      <w:r>
        <w:t xml:space="preserve">babe</w:t>
      </w:r>
    </w:p>
    <w:p>
      <w:r>
        <w:rPr>
          <w:b/>
        </w:rPr>
        <w:t xml:space="preserve">Tulos</w:t>
      </w:r>
    </w:p>
    <w:p>
      <w:r>
        <w:t xml:space="preserve">Kuka kirjoitti The Sheep Pig -teoksen, josta tehtiin elokuva Babe?</w:t>
      </w:r>
    </w:p>
    <w:p>
      <w:r>
        <w:rPr>
          <w:b/>
        </w:rPr>
        <w:t xml:space="preserve">Tulos</w:t>
      </w:r>
    </w:p>
    <w:p>
      <w:r>
        <w:t xml:space="preserve">Minkä Dick King-Smithin romaanin innoittamana tehtiin vuonna 1995 elokuva Babe?</w:t>
      </w:r>
    </w:p>
    <w:p>
      <w:r>
        <w:rPr>
          <w:b/>
        </w:rPr>
        <w:t xml:space="preserve">Tulos</w:t>
      </w:r>
    </w:p>
    <w:p>
      <w:r>
        <w:t xml:space="preserve">Missä Major League Baseball -joukkueessa Babe Ruth pelasi vuonna 1936?</w:t>
      </w:r>
    </w:p>
    <w:p>
      <w:r>
        <w:rPr>
          <w:b/>
        </w:rPr>
        <w:t xml:space="preserve">Esimerkki 7.1077</w:t>
      </w:r>
    </w:p>
    <w:p>
      <w:r>
        <w:t xml:space="preserve">babel</w:t>
      </w:r>
    </w:p>
    <w:p>
      <w:r>
        <w:rPr>
          <w:b/>
        </w:rPr>
        <w:t xml:space="preserve">Tulos</w:t>
      </w:r>
    </w:p>
    <w:p>
      <w:r>
        <w:t xml:space="preserve">Millä yhtyeellä oli hittialbumi vuonna 2012 Babel?</w:t>
      </w:r>
    </w:p>
    <w:p>
      <w:r>
        <w:rPr>
          <w:b/>
        </w:rPr>
        <w:t xml:space="preserve">Esimerkki 7.1078</w:t>
      </w:r>
    </w:p>
    <w:p>
      <w:r>
        <w:t xml:space="preserve">babe ruth</w:t>
      </w:r>
    </w:p>
    <w:p>
      <w:r>
        <w:rPr>
          <w:b/>
        </w:rPr>
        <w:t xml:space="preserve">Tulos</w:t>
      </w:r>
    </w:p>
    <w:p>
      <w:r>
        <w:t xml:space="preserve">Vuonna 1936 Ty Cobb, Babe Ruth, Honus Wagner, Christy Mathewson ja Walter Johnson olivat ensimmäisiä jäseniä, jotka otettiin mukaan mihin?</w:t>
      </w:r>
    </w:p>
    <w:p>
      <w:r>
        <w:rPr>
          <w:b/>
        </w:rPr>
        <w:t xml:space="preserve">Tulos</w:t>
      </w:r>
    </w:p>
    <w:p>
      <w:r>
        <w:t xml:space="preserve">Mihin urheilulajiin Babe Ruth liittyy?</w:t>
      </w:r>
    </w:p>
    <w:p>
      <w:r>
        <w:rPr>
          <w:b/>
        </w:rPr>
        <w:t xml:space="preserve">Tulos</w:t>
      </w:r>
    </w:p>
    <w:p>
      <w:r>
        <w:t xml:space="preserve">Mihin urheilulajiin amerikkalainen Babe Ruth liitettiin yleisimmin?</w:t>
      </w:r>
    </w:p>
    <w:p>
      <w:r>
        <w:rPr>
          <w:b/>
        </w:rPr>
        <w:t xml:space="preserve">Tulos</w:t>
      </w:r>
    </w:p>
    <w:p>
      <w:r>
        <w:t xml:space="preserve">Mikä joukkue ei ole voittanut World Series -sarjaa sen jälkeen, kun Babe Ruth lopetti syöttämisen?</w:t>
      </w:r>
    </w:p>
    <w:p>
      <w:r>
        <w:rPr>
          <w:b/>
        </w:rPr>
        <w:t xml:space="preserve">Esimerkki 7.1079</w:t>
      </w:r>
    </w:p>
    <w:p>
      <w:r>
        <w:t xml:space="preserve">babetten juhla</w:t>
      </w:r>
    </w:p>
    <w:p>
      <w:r>
        <w:rPr>
          <w:b/>
        </w:rPr>
        <w:t xml:space="preserve">Tulos</w:t>
      </w:r>
    </w:p>
    <w:p>
      <w:r>
        <w:t xml:space="preserve">Parhaan ulkomaisen elokuvan Oscar-palkinnon vuonna 1987 voittanut Babetten juhla sijoittuu ja on kuvattu missä maassa?</w:t>
      </w:r>
    </w:p>
    <w:p>
      <w:r>
        <w:rPr>
          <w:b/>
        </w:rPr>
        <w:t xml:space="preserve">Esimerkki 7.1080</w:t>
      </w:r>
    </w:p>
    <w:p>
      <w:r>
        <w:t xml:space="preserve">barbara gordon</w:t>
      </w:r>
    </w:p>
    <w:p>
      <w:r>
        <w:rPr>
          <w:b/>
        </w:rPr>
        <w:t xml:space="preserve">Tulos</w:t>
      </w:r>
    </w:p>
    <w:p>
      <w:r>
        <w:t xml:space="preserve">Mikä oli sarjakuvahahmo Babs Gordonin salainen henkilöllisyys?</w:t>
      </w:r>
    </w:p>
    <w:p>
      <w:r>
        <w:rPr>
          <w:b/>
        </w:rPr>
        <w:t xml:space="preserve">Tulos</w:t>
      </w:r>
    </w:p>
    <w:p>
      <w:r>
        <w:t xml:space="preserve">Millä nimellä Barbara Gordon tunnettiin DC Comicsissa vuodesta 1967 1980-luvun puoliväliin?</w:t>
      </w:r>
    </w:p>
    <w:p>
      <w:r>
        <w:rPr>
          <w:b/>
        </w:rPr>
        <w:t xml:space="preserve">Tulos</w:t>
      </w:r>
    </w:p>
    <w:p>
      <w:r>
        <w:t xml:space="preserve">Mikä fiktiivinen supersankaritar on Barbara Gordonin alter ego?</w:t>
      </w:r>
    </w:p>
    <w:p>
      <w:r>
        <w:rPr>
          <w:b/>
        </w:rPr>
        <w:t xml:space="preserve">Esimerkki 7.1081</w:t>
      </w:r>
    </w:p>
    <w:p>
      <w:r>
        <w:t xml:space="preserve">vauvan- ja lastenhoito</w:t>
      </w:r>
    </w:p>
    <w:p>
      <w:r>
        <w:rPr>
          <w:b/>
        </w:rPr>
        <w:t xml:space="preserve">Tulos</w:t>
      </w:r>
    </w:p>
    <w:p>
      <w:r>
        <w:t xml:space="preserve">Vauvan- ja lastenhoitoa koskeva maalaisjärjen kirja?</w:t>
      </w:r>
    </w:p>
    <w:p>
      <w:r>
        <w:rPr>
          <w:b/>
        </w:rPr>
        <w:t xml:space="preserve">Tulos</w:t>
      </w:r>
    </w:p>
    <w:p>
      <w:r>
        <w:t xml:space="preserve">Mikä oli sen amerikkalaisen lastenlääkärin nimi, jonka kirja Baby and Child Care julkaistiin vuonna 1946?</w:t>
      </w:r>
    </w:p>
    <w:p>
      <w:r>
        <w:rPr>
          <w:b/>
        </w:rPr>
        <w:t xml:space="preserve">Esimerkki 7.1082</w:t>
      </w:r>
    </w:p>
    <w:p>
      <w:r>
        <w:t xml:space="preserve">vauva</w:t>
      </w:r>
    </w:p>
    <w:p>
      <w:r>
        <w:rPr>
          <w:b/>
        </w:rPr>
        <w:t xml:space="preserve">Tulos</w:t>
      </w:r>
    </w:p>
    <w:p>
      <w:r>
        <w:t xml:space="preserve">Mikä on hylkeenpoikasen nimi?</w:t>
      </w:r>
    </w:p>
    <w:p>
      <w:r>
        <w:rPr>
          <w:b/>
        </w:rPr>
        <w:t xml:space="preserve">Esimerkki 7.1083</w:t>
      </w:r>
    </w:p>
    <w:p>
      <w:r>
        <w:t xml:space="preserve">poikavauva</w:t>
      </w:r>
    </w:p>
    <w:p>
      <w:r>
        <w:rPr>
          <w:b/>
        </w:rPr>
        <w:t xml:space="preserve">Tulos</w:t>
      </w:r>
    </w:p>
    <w:p>
      <w:r>
        <w:t xml:space="preserve">Millä yhdysvaltalaisella laulajalla oli hitit 'Crazy in Love' ja 'Baby Boy'?</w:t>
      </w:r>
    </w:p>
    <w:p>
      <w:r>
        <w:rPr>
          <w:b/>
        </w:rPr>
        <w:t xml:space="preserve">Esimerkki 7.1084</w:t>
      </w:r>
    </w:p>
    <w:p>
      <w:r>
        <w:t xml:space="preserve">jean-claude duvalier</w:t>
      </w:r>
    </w:p>
    <w:p>
      <w:r>
        <w:rPr>
          <w:b/>
        </w:rPr>
        <w:t xml:space="preserve">Tulos</w:t>
      </w:r>
    </w:p>
    <w:p>
      <w:r>
        <w:t xml:space="preserve">Isä ja poika Baby Doc Duvalier ja Papa Doc Duvalier viettivät 30 vuotta minkä maan johtajina?</w:t>
      </w:r>
    </w:p>
    <w:p>
      <w:r>
        <w:rPr>
          <w:b/>
        </w:rPr>
        <w:t xml:space="preserve">Esimerkki 7.1085</w:t>
      </w:r>
    </w:p>
    <w:p>
      <w:r>
        <w:t xml:space="preserve">Babylon</w:t>
      </w:r>
    </w:p>
    <w:p>
      <w:r>
        <w:rPr>
          <w:b/>
        </w:rPr>
        <w:t xml:space="preserve">Tulos</w:t>
      </w:r>
    </w:p>
    <w:p>
      <w:r>
        <w:t xml:space="preserve">Missä nykyisessä maassa sijaitsee Babylonin muinainen kaupunki?</w:t>
      </w:r>
    </w:p>
    <w:p>
      <w:r>
        <w:rPr>
          <w:b/>
        </w:rPr>
        <w:t xml:space="preserve">Esimerkki 7.1086</w:t>
      </w:r>
    </w:p>
    <w:p>
      <w:r>
        <w:t xml:space="preserve">vauvan rakkaus</w:t>
      </w:r>
    </w:p>
    <w:p>
      <w:r>
        <w:rPr>
          <w:b/>
        </w:rPr>
        <w:t xml:space="preserve">Tulos</w:t>
      </w:r>
    </w:p>
    <w:p>
      <w:r>
        <w:t xml:space="preserve">Minkä yhtyeen hitti oli "Baby Love" vuonna 1964?</w:t>
      </w:r>
    </w:p>
    <w:p>
      <w:r>
        <w:rPr>
          <w:b/>
        </w:rPr>
        <w:t xml:space="preserve">Esimerkki 7.1087</w:t>
      </w:r>
    </w:p>
    <w:p>
      <w:r>
        <w:t xml:space="preserve">Bacchus</w:t>
      </w:r>
    </w:p>
    <w:p>
      <w:r>
        <w:rPr>
          <w:b/>
        </w:rPr>
        <w:t xml:space="preserve">Tulos</w:t>
      </w:r>
    </w:p>
    <w:p>
      <w:r>
        <w:t xml:space="preserve">Kuka oli kreikkalainen viinin jumala, joka vastasi roomalaista Bacchus-jumalaa?</w:t>
      </w:r>
    </w:p>
    <w:p>
      <w:r>
        <w:rPr>
          <w:b/>
        </w:rPr>
        <w:t xml:space="preserve">Tulos</w:t>
      </w:r>
    </w:p>
    <w:p>
      <w:r>
        <w:t xml:space="preserve">Mikä on viinin ja juhlien jumalan Bacchuksen kreikankielinen nimi?</w:t>
      </w:r>
    </w:p>
    <w:p>
      <w:r>
        <w:rPr>
          <w:b/>
        </w:rPr>
        <w:t xml:space="preserve">Esimerkki 7.1088</w:t>
      </w:r>
    </w:p>
    <w:p>
      <w:r>
        <w:t xml:space="preserve">takatuuletus</w:t>
      </w:r>
    </w:p>
    <w:p>
      <w:r>
        <w:rPr>
          <w:b/>
        </w:rPr>
        <w:t xml:space="preserve">Tulos</w:t>
      </w:r>
    </w:p>
    <w:p>
      <w:r>
        <w:t xml:space="preserve">Kuka ohjaaja yhdistää elokuvat 'Kaukana ja kaukana', 'Backdraft' ja 'Grinch, joka varasti joulun'?</w:t>
      </w:r>
    </w:p>
    <w:p>
      <w:r>
        <w:rPr>
          <w:b/>
        </w:rPr>
        <w:t xml:space="preserve">Esimerkki 7.1089</w:t>
      </w:r>
    </w:p>
    <w:p>
      <w:r>
        <w:t xml:space="preserve">takaisin lopullisesti</w:t>
      </w:r>
    </w:p>
    <w:p>
      <w:r>
        <w:rPr>
          <w:b/>
        </w:rPr>
        <w:t xml:space="preserve">Tulos</w:t>
      </w:r>
    </w:p>
    <w:p>
      <w:r>
        <w:t xml:space="preserve">Minkä poikabändin Back for Good oli top 10 -hitti vuonna 1995?</w:t>
      </w:r>
    </w:p>
    <w:p>
      <w:r>
        <w:rPr>
          <w:b/>
        </w:rPr>
        <w:t xml:space="preserve">Esimerkki 7.1090</w:t>
      </w:r>
    </w:p>
    <w:p>
      <w:r>
        <w:t xml:space="preserve">takaisin mustana</w:t>
      </w:r>
    </w:p>
    <w:p>
      <w:r>
        <w:rPr>
          <w:b/>
        </w:rPr>
        <w:t xml:space="preserve">Tulos</w:t>
      </w:r>
    </w:p>
    <w:p>
      <w:r>
        <w:t xml:space="preserve">Mikä australialainen yhtye julkaisi albuminsa "Back in Black" heinäkuussa 1980?</w:t>
      </w:r>
    </w:p>
    <w:p>
      <w:r>
        <w:rPr>
          <w:b/>
        </w:rPr>
        <w:t xml:space="preserve">Tulos</w:t>
      </w:r>
    </w:p>
    <w:p>
      <w:r>
        <w:t xml:space="preserve">Mikä popyhtye levytti hittilevyn "Back In Black" vuonna 1980?</w:t>
      </w:r>
    </w:p>
    <w:p>
      <w:r>
        <w:rPr>
          <w:b/>
        </w:rPr>
        <w:t xml:space="preserve">Esimerkki 7.1091</w:t>
      </w:r>
    </w:p>
    <w:p>
      <w:r>
        <w:t xml:space="preserve">winnie the pooh</w:t>
      </w:r>
    </w:p>
    <w:p>
      <w:r>
        <w:rPr>
          <w:b/>
        </w:rPr>
        <w:t xml:space="preserve">Tulos</w:t>
      </w:r>
    </w:p>
    <w:p>
      <w:r>
        <w:t xml:space="preserve">Mehiläiset, Woozles, Jagular ja Backson ovat sivuhenkilöitä minkä kirjailijan kuuluisissa tarinoissa?</w:t>
      </w:r>
    </w:p>
    <w:p>
      <w:r>
        <w:rPr>
          <w:b/>
        </w:rPr>
        <w:t xml:space="preserve">Esimerkki 7.1092</w:t>
      </w:r>
    </w:p>
    <w:p>
      <w:r>
        <w:t xml:space="preserve">takaisin sekasortoon</w:t>
      </w:r>
    </w:p>
    <w:p>
      <w:r>
        <w:rPr>
          <w:b/>
        </w:rPr>
        <w:t xml:space="preserve">Tulos</w:t>
      </w:r>
    </w:p>
    <w:p>
      <w:r>
        <w:t xml:space="preserve">'Back to Bedlam' oli minkä brittilaulajan debyyttialbumi?</w:t>
      </w:r>
    </w:p>
    <w:p>
      <w:r>
        <w:rPr>
          <w:b/>
        </w:rPr>
        <w:t xml:space="preserve">Tulos</w:t>
      </w:r>
    </w:p>
    <w:p>
      <w:r>
        <w:t xml:space="preserve"> 'Back to Bedlam' oli minkä brittilaulajan debyyttialbumi?</w:t>
      </w:r>
    </w:p>
    <w:p>
      <w:r>
        <w:rPr>
          <w:b/>
        </w:rPr>
        <w:t xml:space="preserve">Tulos</w:t>
      </w:r>
    </w:p>
    <w:p>
      <w:r>
        <w:t xml:space="preserve">Kenellä oli hittilevy Back to Bedlam vuonna 2005?</w:t>
      </w:r>
    </w:p>
    <w:p>
      <w:r>
        <w:rPr>
          <w:b/>
        </w:rPr>
        <w:t xml:space="preserve">Esimerkki 7.1093</w:t>
      </w:r>
    </w:p>
    <w:p>
      <w:r>
        <w:t xml:space="preserve">takaisin mustaan</w:t>
      </w:r>
    </w:p>
    <w:p>
      <w:r>
        <w:rPr>
          <w:b/>
        </w:rPr>
        <w:t xml:space="preserve">Tulos</w:t>
      </w:r>
    </w:p>
    <w:p>
      <w:r>
        <w:t xml:space="preserve">Minkä laulajan viime vuonna tapahtuneen kuoleman jälkeen albumi "Back To Black" johti Yhdistyneen kuningaskunnan listoja kolmen viikon ajan?</w:t>
      </w:r>
    </w:p>
    <w:p>
      <w:r>
        <w:rPr>
          <w:b/>
        </w:rPr>
        <w:t xml:space="preserve">Tulos</w:t>
      </w:r>
    </w:p>
    <w:p>
      <w:r>
        <w:t xml:space="preserve">Kuka englantilainen laulaja julkaisi albumit "Frank" ja "Back to Black"?</w:t>
      </w:r>
    </w:p>
    <w:p>
      <w:r>
        <w:rPr>
          <w:b/>
        </w:rPr>
        <w:t xml:space="preserve">Tulos</w:t>
      </w:r>
    </w:p>
    <w:p>
      <w:r>
        <w:t xml:space="preserve">Kenen vuonna 2006 julkaistu albumi Back to Black sai kuusi Grammy-ehdokkuutta ja viisi voittoa, mikä on ennätys naisartistin eniten voittoja yhden illan aikana, ja teki hänestä ensimmäisen brittilaulajan, joka on voittanut viisi Grammya?</w:t>
      </w:r>
    </w:p>
    <w:p>
      <w:r>
        <w:rPr>
          <w:b/>
        </w:rPr>
        <w:t xml:space="preserve">Tulos</w:t>
      </w:r>
    </w:p>
    <w:p>
      <w:r>
        <w:t xml:space="preserve">Kuka laulaja levytti erittäin menestyksekkään albumin "Back to Black"?</w:t>
      </w:r>
    </w:p>
    <w:p>
      <w:r>
        <w:rPr>
          <w:b/>
        </w:rPr>
        <w:t xml:space="preserve">Esimerkki 7.1094</w:t>
      </w:r>
    </w:p>
    <w:p>
      <w:r>
        <w:t xml:space="preserve">takaisin tulevaisuuteen</w:t>
      </w:r>
    </w:p>
    <w:p>
      <w:r>
        <w:rPr>
          <w:b/>
        </w:rPr>
        <w:t xml:space="preserve">Tulos</w:t>
      </w:r>
    </w:p>
    <w:p>
      <w:r>
        <w:t xml:space="preserve">Kuka ohjasi Back To The Future -elokuvan?</w:t>
      </w:r>
    </w:p>
    <w:p>
      <w:r>
        <w:rPr>
          <w:b/>
        </w:rPr>
        <w:t xml:space="preserve">Tulos</w:t>
      </w:r>
    </w:p>
    <w:p>
      <w:r>
        <w:t xml:space="preserve">Kuka ohjasi vuoden 1985 elokuvan Takaisin tulevaisuuteen?</w:t>
      </w:r>
    </w:p>
    <w:p>
      <w:r>
        <w:rPr>
          <w:b/>
        </w:rPr>
        <w:t xml:space="preserve">Tulos</w:t>
      </w:r>
    </w:p>
    <w:p>
      <w:r>
        <w:t xml:space="preserve">Kuka ohjasi elokuvan `Takaisin tulevaisuuteen`?</w:t>
      </w:r>
    </w:p>
    <w:p>
      <w:r>
        <w:rPr>
          <w:b/>
        </w:rPr>
        <w:t xml:space="preserve">Tulos</w:t>
      </w:r>
    </w:p>
    <w:p>
      <w:r>
        <w:t xml:space="preserve">Kuka Takaisin tulevaisuuteen -elokuvien tähti esiintyi elokuvassa Caroline In the City?</w:t>
      </w:r>
    </w:p>
    <w:p>
      <w:r>
        <w:rPr>
          <w:b/>
        </w:rPr>
        <w:t xml:space="preserve">Tulos</w:t>
      </w:r>
    </w:p>
    <w:p>
      <w:r>
        <w:t xml:space="preserve">Kuka näytteli Marty McFlya "Takaisin tulevaisuuteen" -elokuvissa?</w:t>
      </w:r>
    </w:p>
    <w:p>
      <w:r>
        <w:rPr>
          <w:b/>
        </w:rPr>
        <w:t xml:space="preserve">Tulos</w:t>
      </w:r>
    </w:p>
    <w:p>
      <w:r>
        <w:t xml:space="preserve">Minkä Chuck Berryn kappaleen Marty McFly esittää elokuvan Takaisin tulevaisuuteen lopussa?</w:t>
      </w:r>
    </w:p>
    <w:p>
      <w:r>
        <w:rPr>
          <w:b/>
        </w:rPr>
        <w:t xml:space="preserve">Tulos</w:t>
      </w:r>
    </w:p>
    <w:p>
      <w:r>
        <w:t xml:space="preserve">Mikä oli Christopher Lloydin esittämän hahmon nimi Takaisin tulevaisuuteen -elokuvasarjassa?</w:t>
      </w:r>
    </w:p>
    <w:p>
      <w:r>
        <w:rPr>
          <w:b/>
        </w:rPr>
        <w:t xml:space="preserve">Tulos</w:t>
      </w:r>
    </w:p>
    <w:p>
      <w:r>
        <w:t xml:space="preserve">Mikä oli Michael J Foxin esittämän hahmon nimi Takaisin tulevaisuuteen -elokuvasarjassa?</w:t>
      </w:r>
    </w:p>
    <w:p>
      <w:r>
        <w:rPr>
          <w:b/>
        </w:rPr>
        <w:t xml:space="preserve">Tulos</w:t>
      </w:r>
    </w:p>
    <w:p>
      <w:r>
        <w:t xml:space="preserve">Michael J Fox näytteli mitä hahmoa Takaisin tulevaisuuteen -trilogiassa (1985-1990)?</w:t>
      </w:r>
    </w:p>
    <w:p>
      <w:r>
        <w:rPr>
          <w:b/>
        </w:rPr>
        <w:t xml:space="preserve">Esimerkki 7.1095</w:t>
      </w:r>
    </w:p>
    <w:p>
      <w:r>
        <w:t xml:space="preserve">badajozin piiritys</w:t>
      </w:r>
    </w:p>
    <w:p>
      <w:r>
        <w:rPr>
          <w:b/>
        </w:rPr>
        <w:t xml:space="preserve">Tulos</w:t>
      </w:r>
    </w:p>
    <w:p>
      <w:r>
        <w:t xml:space="preserve">Missä sodassa Badajozin ryöstö tapahtui?</w:t>
      </w:r>
    </w:p>
    <w:p>
      <w:r>
        <w:rPr>
          <w:b/>
        </w:rPr>
        <w:t xml:space="preserve">Esimerkki 7.1096</w:t>
      </w:r>
    </w:p>
    <w:p>
      <w:r>
        <w:t xml:space="preserve">huono</w:t>
      </w:r>
    </w:p>
    <w:p>
      <w:r>
        <w:rPr>
          <w:b/>
        </w:rPr>
        <w:t xml:space="preserve">Tulos</w:t>
      </w:r>
    </w:p>
    <w:p>
      <w:r>
        <w:t xml:space="preserve">Kuka levytti albumit nimeltä "Vaarallinen" ja "Huono"?</w:t>
      </w:r>
    </w:p>
    <w:p>
      <w:r>
        <w:rPr>
          <w:b/>
        </w:rPr>
        <w:t xml:space="preserve">Esimerkki 7.1097</w:t>
      </w:r>
    </w:p>
    <w:p>
      <w:r>
        <w:t xml:space="preserve">paha poika</w:t>
      </w:r>
    </w:p>
    <w:p>
      <w:r>
        <w:rPr>
          <w:b/>
        </w:rPr>
        <w:t xml:space="preserve">Tulos</w:t>
      </w:r>
    </w:p>
    <w:p>
      <w:r>
        <w:t xml:space="preserve">Kuka julkaisi albumit Sentimental Journey, Goodnight Vienna, Bad Boy, Old Wave ja Vertical Man vuosina 1970-1999?</w:t>
      </w:r>
    </w:p>
    <w:p>
      <w:r>
        <w:rPr>
          <w:b/>
        </w:rPr>
        <w:t xml:space="preserve">Esimerkki 7.1098</w:t>
      </w:r>
    </w:p>
    <w:p>
      <w:r>
        <w:t xml:space="preserve">huono päivä</w:t>
      </w:r>
    </w:p>
    <w:p>
      <w:r>
        <w:rPr>
          <w:b/>
        </w:rPr>
        <w:t xml:space="preserve">Tulos</w:t>
      </w:r>
    </w:p>
    <w:p>
      <w:r>
        <w:t xml:space="preserve">Kenellä oli vuonna 2006 hitti Bad Day?</w:t>
      </w:r>
    </w:p>
    <w:p>
      <w:r>
        <w:rPr>
          <w:b/>
        </w:rPr>
        <w:t xml:space="preserve">Esimerkki 7.1099</w:t>
      </w:r>
    </w:p>
    <w:p>
      <w:r>
        <w:t xml:space="preserve">wilfred baddeley</w:t>
      </w:r>
    </w:p>
    <w:p>
      <w:r>
        <w:rPr>
          <w:b/>
        </w:rPr>
        <w:t xml:space="preserve">Tulos</w:t>
      </w:r>
    </w:p>
    <w:p>
      <w:r>
        <w:t xml:space="preserve">Minkä urheilulajin alkuaikoina esiintyivät Renshaw-kaksoset, Baddeley-kaksoset ja Dohertyn veljekset?</w:t>
      </w:r>
    </w:p>
    <w:p>
      <w:r>
        <w:rPr>
          <w:b/>
        </w:rPr>
        <w:t xml:space="preserve">Esimerkki 7.1100</w:t>
      </w:r>
    </w:p>
    <w:p>
      <w:r>
        <w:t xml:space="preserve">badjelly noita</w:t>
      </w:r>
    </w:p>
    <w:p>
      <w:r>
        <w:rPr>
          <w:b/>
        </w:rPr>
        <w:t xml:space="preserve">Tulos</w:t>
      </w:r>
    </w:p>
    <w:p>
      <w:r>
        <w:t xml:space="preserve">Kuka kirjoitti teokset Badjelly The Witch, Pieni kattilan kattila ja Pieniä unia skorpionista?</w:t>
      </w:r>
    </w:p>
    <w:p>
      <w:r>
        <w:rPr>
          <w:b/>
        </w:rPr>
        <w:t xml:space="preserve">Esimerkki 7.1101</w:t>
      </w:r>
    </w:p>
    <w:p>
      <w:r>
        <w:t xml:space="preserve">Badlandsin kansallispuisto</w:t>
      </w:r>
    </w:p>
    <w:p>
      <w:r>
        <w:rPr>
          <w:b/>
        </w:rPr>
        <w:t xml:space="preserve">Tulos</w:t>
      </w:r>
    </w:p>
    <w:p>
      <w:r>
        <w:t xml:space="preserve">Missä Yhdysvaltain osavaltiossa Badlandsin kansallispuisto sijaitsee?</w:t>
      </w:r>
    </w:p>
    <w:p>
      <w:r>
        <w:rPr>
          <w:b/>
        </w:rPr>
        <w:t xml:space="preserve">Esimerkki 7.1102</w:t>
      </w:r>
    </w:p>
    <w:p>
      <w:r>
        <w:t xml:space="preserve">bad moon rising</w:t>
      </w:r>
    </w:p>
    <w:p>
      <w:r>
        <w:rPr>
          <w:b/>
        </w:rPr>
        <w:t xml:space="preserve">Tulos</w:t>
      </w:r>
    </w:p>
    <w:p>
      <w:r>
        <w:t xml:space="preserve">Millä amerikkalaisella yhtyeellä oli hittejä Bad Moon Rising ja Proud Mary?</w:t>
      </w:r>
    </w:p>
    <w:p>
      <w:r>
        <w:rPr>
          <w:b/>
        </w:rPr>
        <w:t xml:space="preserve">Esimerkki 7.1103</w:t>
      </w:r>
    </w:p>
    <w:p>
      <w:r>
        <w:t xml:space="preserve">pahan äidin käsikirja</w:t>
      </w:r>
    </w:p>
    <w:p>
      <w:r>
        <w:rPr>
          <w:b/>
        </w:rPr>
        <w:t xml:space="preserve">Tulos</w:t>
      </w:r>
    </w:p>
    <w:p>
      <w:r>
        <w:t xml:space="preserve">Kuka kirjoitti romaanin "Pahan äidin käsikirja"?</w:t>
      </w:r>
    </w:p>
    <w:p>
      <w:r>
        <w:rPr>
          <w:b/>
        </w:rPr>
        <w:t xml:space="preserve">Esimerkki 7.1104</w:t>
      </w:r>
    </w:p>
    <w:p>
      <w:r>
        <w:t xml:space="preserve">Etelä-Afrikan jalkapallomaajoukkue</w:t>
      </w:r>
    </w:p>
    <w:p>
      <w:r>
        <w:rPr>
          <w:b/>
        </w:rPr>
        <w:t xml:space="preserve">Tulos</w:t>
      </w:r>
    </w:p>
    <w:p>
      <w:r>
        <w:t xml:space="preserve">Bafana Bafana on minkä maan jalkapallomaajoukkueen nimi?</w:t>
      </w:r>
    </w:p>
    <w:p>
      <w:r>
        <w:rPr>
          <w:b/>
        </w:rPr>
        <w:t xml:space="preserve">Tulos</w:t>
      </w:r>
    </w:p>
    <w:p>
      <w:r>
        <w:t xml:space="preserve">Minkä jalkapallomaajoukkueen lempinimi on "Bafana Bafana"?</w:t>
      </w:r>
    </w:p>
    <w:p>
      <w:r>
        <w:rPr>
          <w:b/>
        </w:rPr>
        <w:t xml:space="preserve">Esimerkki 7.1105</w:t>
      </w:r>
    </w:p>
    <w:p>
      <w:r>
        <w:t xml:space="preserve">bagana</w:t>
      </w:r>
    </w:p>
    <w:p>
      <w:r>
        <w:rPr>
          <w:b/>
        </w:rPr>
        <w:t xml:space="preserve">Tulos</w:t>
      </w:r>
    </w:p>
    <w:p>
      <w:r>
        <w:t xml:space="preserve">Manam ja Bagana ovat aktiivisia tulivuoria missä Kaakkois-Aasian maassa?</w:t>
      </w:r>
    </w:p>
    <w:p>
      <w:r>
        <w:rPr>
          <w:b/>
        </w:rPr>
        <w:t xml:space="preserve">Esimerkki 7.1106</w:t>
      </w:r>
    </w:p>
    <w:p>
      <w:r>
        <w:t xml:space="preserve">bagatelle</w:t>
      </w:r>
    </w:p>
    <w:p>
      <w:r>
        <w:rPr>
          <w:b/>
        </w:rPr>
        <w:t xml:space="preserve">Tulos</w:t>
      </w:r>
    </w:p>
    <w:p>
      <w:r>
        <w:t xml:space="preserve">Musiikissa bagatelli on musiikkikappale, joka on sävelletty ensisijaisesti mille soittimelle?</w:t>
      </w:r>
    </w:p>
    <w:p>
      <w:r>
        <w:rPr>
          <w:b/>
        </w:rPr>
        <w:t xml:space="preserve">Esimerkki 7.1107</w:t>
      </w:r>
    </w:p>
    <w:p>
      <w:r>
        <w:t xml:space="preserve">löysät housut</w:t>
      </w:r>
    </w:p>
    <w:p>
      <w:r>
        <w:rPr>
          <w:b/>
        </w:rPr>
        <w:t xml:space="preserve">Tulos</w:t>
      </w:r>
    </w:p>
    <w:p>
      <w:r>
        <w:t xml:space="preserve">Mikä ryhmä lauloi Baggy Trousersista?</w:t>
      </w:r>
    </w:p>
    <w:p>
      <w:r>
        <w:rPr>
          <w:b/>
        </w:rPr>
        <w:t xml:space="preserve">Esimerkki 7.1108</w:t>
      </w:r>
    </w:p>
    <w:p>
      <w:r>
        <w:t xml:space="preserve">bago</w:t>
      </w:r>
    </w:p>
    <w:p>
      <w:r>
        <w:rPr>
          <w:b/>
        </w:rPr>
        <w:t xml:space="preserve">Tulos</w:t>
      </w:r>
    </w:p>
    <w:p>
      <w:r>
        <w:t xml:space="preserve">Missä Aasian maassa sijaitsevat Bagon, Magwayn ja Yangonin alueet?</w:t>
      </w:r>
    </w:p>
    <w:p>
      <w:r>
        <w:rPr>
          <w:b/>
        </w:rPr>
        <w:t xml:space="preserve">Esimerkki 7.1109</w:t>
      </w:r>
    </w:p>
    <w:p>
      <w:r>
        <w:t xml:space="preserve">bagpuss</w:t>
      </w:r>
    </w:p>
    <w:p>
      <w:r>
        <w:rPr>
          <w:b/>
        </w:rPr>
        <w:t xml:space="preserve">Tulos</w:t>
      </w:r>
    </w:p>
    <w:p>
      <w:r>
        <w:t xml:space="preserve">Kuka käsikirjoittaja loi lastenohjelmat "The Clangers", "Ivor the Engine" ja "Bagpuss"?</w:t>
      </w:r>
    </w:p>
    <w:p>
      <w:r>
        <w:rPr>
          <w:b/>
        </w:rPr>
        <w:t xml:space="preserve">Tulos</w:t>
      </w:r>
    </w:p>
    <w:p>
      <w:r>
        <w:t xml:space="preserve">Kuka loi useita lastenohjelmia televisiolle, kuten Bagpuss, Ivor veturi ja Noggin Nog?</w:t>
      </w:r>
    </w:p>
    <w:p>
      <w:r>
        <w:rPr>
          <w:b/>
        </w:rPr>
        <w:t xml:space="preserve">Esimerkki 7.1110</w:t>
      </w:r>
    </w:p>
    <w:p>
      <w:r>
        <w:t xml:space="preserve">bagramin lentokenttä</w:t>
      </w:r>
    </w:p>
    <w:p>
      <w:r>
        <w:rPr>
          <w:b/>
        </w:rPr>
        <w:t xml:space="preserve">Tulos</w:t>
      </w:r>
    </w:p>
    <w:p>
      <w:r>
        <w:t xml:space="preserve">Missä on Bagramin lentotukikohta?</w:t>
      </w:r>
    </w:p>
    <w:p>
      <w:r>
        <w:rPr>
          <w:b/>
        </w:rPr>
        <w:t xml:space="preserve">Esimerkki 7.1111</w:t>
      </w:r>
    </w:p>
    <w:p>
      <w:r>
        <w:t xml:space="preserve">laukkujen ja kukkaroiden museo</w:t>
      </w:r>
    </w:p>
    <w:p>
      <w:r>
        <w:rPr>
          <w:b/>
        </w:rPr>
        <w:t xml:space="preserve">Tulos</w:t>
      </w:r>
    </w:p>
    <w:p>
      <w:r>
        <w:t xml:space="preserve">Missä eurooppalaisessa kaupungissa on laukkujen ja kukkaroiden museo?</w:t>
      </w:r>
    </w:p>
    <w:p>
      <w:r>
        <w:rPr>
          <w:b/>
        </w:rPr>
        <w:t xml:space="preserve">Esimerkki 7.1112</w:t>
      </w:r>
    </w:p>
    <w:p>
      <w:r>
        <w:t xml:space="preserve">bahia</w:t>
      </w:r>
    </w:p>
    <w:p>
      <w:r>
        <w:rPr>
          <w:b/>
        </w:rPr>
        <w:t xml:space="preserve">Tulos</w:t>
      </w:r>
    </w:p>
    <w:p>
      <w:r>
        <w:t xml:space="preserve">Minkä eteläamerikkalaisen kaupungin pääkaupunki Bahia oli vuosina 1552-1763?</w:t>
      </w:r>
    </w:p>
    <w:p>
      <w:r>
        <w:rPr>
          <w:b/>
        </w:rPr>
        <w:t xml:space="preserve">Esimerkki 7.1113</w:t>
      </w:r>
    </w:p>
    <w:p>
      <w:r>
        <w:t xml:space="preserve">thai baht</w:t>
      </w:r>
    </w:p>
    <w:p>
      <w:r>
        <w:rPr>
          <w:b/>
        </w:rPr>
        <w:t xml:space="preserve">Tulos</w:t>
      </w:r>
    </w:p>
    <w:p>
      <w:r>
        <w:t xml:space="preserve">Minkä maan rahayksikkö on Baht?</w:t>
      </w:r>
    </w:p>
    <w:p>
      <w:r>
        <w:rPr>
          <w:b/>
        </w:rPr>
        <w:t xml:space="preserve">Esimerkki 7.1114</w:t>
      </w:r>
    </w:p>
    <w:p>
      <w:r>
        <w:t xml:space="preserve">baja california</w:t>
      </w:r>
    </w:p>
    <w:p>
      <w:r>
        <w:rPr>
          <w:b/>
        </w:rPr>
        <w:t xml:space="preserve">Tulos</w:t>
      </w:r>
    </w:p>
    <w:p>
      <w:r>
        <w:t xml:space="preserve">Missä maassa Baja California sijaitsee?</w:t>
      </w:r>
    </w:p>
    <w:p>
      <w:r>
        <w:rPr>
          <w:b/>
        </w:rPr>
        <w:t xml:space="preserve">Tulos</w:t>
      </w:r>
    </w:p>
    <w:p>
      <w:r>
        <w:t xml:space="preserve">Missä maassa Baja Californian osavaltio sijaitsee?</w:t>
      </w:r>
    </w:p>
    <w:p>
      <w:r>
        <w:rPr>
          <w:b/>
        </w:rPr>
        <w:t xml:space="preserve">Tulos</w:t>
      </w:r>
    </w:p>
    <w:p>
      <w:r>
        <w:t xml:space="preserve">Baja California on osa mitä maata?</w:t>
      </w:r>
    </w:p>
    <w:p>
      <w:r>
        <w:rPr>
          <w:b/>
        </w:rPr>
        <w:t xml:space="preserve">Esimerkki 7.1115</w:t>
      </w:r>
    </w:p>
    <w:p>
      <w:r>
        <w:t xml:space="preserve">baker street</w:t>
      </w:r>
    </w:p>
    <w:p>
      <w:r>
        <w:rPr>
          <w:b/>
        </w:rPr>
        <w:t xml:space="preserve">Tulos</w:t>
      </w:r>
    </w:p>
    <w:p>
      <w:r>
        <w:t xml:space="preserve">Kuka popmusiikissa käveli "Baker Streetillä" vuonna 1978?</w:t>
      </w:r>
    </w:p>
    <w:p>
      <w:r>
        <w:rPr>
          <w:b/>
        </w:rPr>
        <w:t xml:space="preserve">Esimerkki 7.1116</w:t>
      </w:r>
    </w:p>
    <w:p>
      <w:r>
        <w:t xml:space="preserve">baker street irregulars</w:t>
      </w:r>
    </w:p>
    <w:p>
      <w:r>
        <w:rPr>
          <w:b/>
        </w:rPr>
        <w:t xml:space="preserve">Tulos</w:t>
      </w:r>
    </w:p>
    <w:p>
      <w:r>
        <w:t xml:space="preserve">Kenen kirjoista löytyisi Baker Street Irregulars?</w:t>
      </w:r>
    </w:p>
    <w:p>
      <w:r>
        <w:rPr>
          <w:b/>
        </w:rPr>
        <w:t xml:space="preserve">Esimerkki 7.1117</w:t>
      </w:r>
    </w:p>
    <w:p>
      <w:r>
        <w:t xml:space="preserve">baklava</w:t>
      </w:r>
    </w:p>
    <w:p>
      <w:r>
        <w:rPr>
          <w:b/>
        </w:rPr>
        <w:t xml:space="preserve">Tulos</w:t>
      </w:r>
    </w:p>
    <w:p>
      <w:r>
        <w:t xml:space="preserve">Baklava on turkkilaisen/länsilänsi-aasialaisen keittiön ruoka-aine, joka on eräänlainen?</w:t>
      </w:r>
    </w:p>
    <w:p>
      <w:r>
        <w:rPr>
          <w:b/>
        </w:rPr>
        <w:t xml:space="preserve">Esimerkki 7.1118</w:t>
      </w:r>
    </w:p>
    <w:p>
      <w:r>
        <w:t xml:space="preserve">baku</w:t>
      </w:r>
    </w:p>
    <w:p>
      <w:r>
        <w:rPr>
          <w:b/>
        </w:rPr>
        <w:t xml:space="preserve">Tulos</w:t>
      </w:r>
    </w:p>
    <w:p>
      <w:r>
        <w:t xml:space="preserve">Minkä maan pääkaupunki on Baku?</w:t>
      </w:r>
    </w:p>
    <w:p>
      <w:r>
        <w:rPr>
          <w:b/>
        </w:rPr>
        <w:t xml:space="preserve">Esimerkki 7.1119</w:t>
      </w:r>
    </w:p>
    <w:p>
      <w:r>
        <w:t xml:space="preserve">yö kaljulla vuorella</w:t>
      </w:r>
    </w:p>
    <w:p>
      <w:r>
        <w:rPr>
          <w:b/>
        </w:rPr>
        <w:t xml:space="preserve">Tulos</w:t>
      </w:r>
    </w:p>
    <w:p>
      <w:r>
        <w:t xml:space="preserve">Minkä säveltäjäkollegan sovittama versio Modest Mussorgskin sävellyksestä "Yö kaljulla vuorella" on tunnetuin?</w:t>
      </w:r>
    </w:p>
    <w:p>
      <w:r>
        <w:rPr>
          <w:b/>
        </w:rPr>
        <w:t xml:space="preserve">Esimerkki 7.1120</w:t>
      </w:r>
    </w:p>
    <w:p>
      <w:r>
        <w:t xml:space="preserve">kalju vuori</w:t>
      </w:r>
    </w:p>
    <w:p>
      <w:r>
        <w:rPr>
          <w:b/>
        </w:rPr>
        <w:t xml:space="preserve">Tulos</w:t>
      </w:r>
    </w:p>
    <w:p>
      <w:r>
        <w:t xml:space="preserve">Minkä New Mexicossa sijaitsevan vuoriston korkein huippu on Baldy Mountain?</w:t>
      </w:r>
    </w:p>
    <w:p>
      <w:r>
        <w:rPr>
          <w:b/>
        </w:rPr>
        <w:t xml:space="preserve">Esimerkki 7.1121</w:t>
      </w:r>
    </w:p>
    <w:p>
      <w:r>
        <w:t xml:space="preserve">Baleaarit</w:t>
      </w:r>
    </w:p>
    <w:p>
      <w:r>
        <w:rPr>
          <w:b/>
        </w:rPr>
        <w:t xml:space="preserve">Tulos</w:t>
      </w:r>
    </w:p>
    <w:p>
      <w:r>
        <w:t xml:space="preserve">Mikä on kolmas suuri Baleaarien saari Mallorcan ja Menorcan ohella?</w:t>
      </w:r>
    </w:p>
    <w:p>
      <w:r>
        <w:rPr>
          <w:b/>
        </w:rPr>
        <w:t xml:space="preserve">Tulos</w:t>
      </w:r>
    </w:p>
    <w:p>
      <w:r>
        <w:t xml:space="preserve">Mikä on Baleaarien neljänneksi suurin saari?</w:t>
      </w:r>
    </w:p>
    <w:p>
      <w:r>
        <w:rPr>
          <w:b/>
        </w:rPr>
        <w:t xml:space="preserve">Tulos</w:t>
      </w:r>
    </w:p>
    <w:p>
      <w:r>
        <w:t xml:space="preserve">Mikä on neljästä asutusta Baleaarisaaresta pienin?</w:t>
      </w:r>
    </w:p>
    <w:p>
      <w:r>
        <w:rPr>
          <w:b/>
        </w:rPr>
        <w:t xml:space="preserve">Tulos</w:t>
      </w:r>
    </w:p>
    <w:p>
      <w:r>
        <w:t xml:space="preserve">Mikä on suurin Baleaarien saarista?</w:t>
      </w:r>
    </w:p>
    <w:p>
      <w:r>
        <w:rPr>
          <w:b/>
        </w:rPr>
        <w:t xml:space="preserve">Tulos</w:t>
      </w:r>
    </w:p>
    <w:p>
      <w:r>
        <w:t xml:space="preserve">Minkä Baleaarien saarten nimi tarkoittaa "suurinta"?</w:t>
      </w:r>
    </w:p>
    <w:p>
      <w:r>
        <w:rPr>
          <w:b/>
        </w:rPr>
        <w:t xml:space="preserve">Tulos</w:t>
      </w:r>
    </w:p>
    <w:p>
      <w:r>
        <w:t xml:space="preserve">Mikä on Baleaarien toiseksi suurin saari?</w:t>
      </w:r>
    </w:p>
    <w:p>
      <w:r>
        <w:rPr>
          <w:b/>
        </w:rPr>
        <w:t xml:space="preserve">Tulos</w:t>
      </w:r>
    </w:p>
    <w:p>
      <w:r>
        <w:t xml:space="preserve">Missä vesistössä Baleaarit sijaitsevat?</w:t>
      </w:r>
    </w:p>
    <w:p>
      <w:r>
        <w:rPr>
          <w:b/>
        </w:rPr>
        <w:t xml:space="preserve">Esimerkki 7.1122</w:t>
      </w:r>
    </w:p>
    <w:p>
      <w:r>
        <w:t xml:space="preserve">balham</w:t>
      </w:r>
    </w:p>
    <w:p>
      <w:r>
        <w:rPr>
          <w:b/>
        </w:rPr>
        <w:t xml:space="preserve">Tulos</w:t>
      </w:r>
    </w:p>
    <w:p>
      <w:r>
        <w:t xml:space="preserve">Balham, Clapham ja Peckham ovat minkä brittiläisen kaupungin kaupunginosia?</w:t>
      </w:r>
    </w:p>
    <w:p>
      <w:r>
        <w:rPr>
          <w:b/>
        </w:rPr>
        <w:t xml:space="preserve">Esimerkki 7.1123</w:t>
      </w:r>
    </w:p>
    <w:p>
      <w:r>
        <w:t xml:space="preserve">bali ha'i</w:t>
      </w:r>
    </w:p>
    <w:p>
      <w:r>
        <w:rPr>
          <w:b/>
        </w:rPr>
        <w:t xml:space="preserve">Tulos</w:t>
      </w:r>
    </w:p>
    <w:p>
      <w:r>
        <w:t xml:space="preserve">Missä musikaalissa esitettiin kappaleet Some Enchanted Evening ja Bali Ha'i?</w:t>
      </w:r>
    </w:p>
    <w:p>
      <w:r>
        <w:rPr>
          <w:b/>
        </w:rPr>
        <w:t xml:space="preserve">Esimerkki 7.1124</w:t>
      </w:r>
    </w:p>
    <w:p>
      <w:r>
        <w:t xml:space="preserve">balilainen kissa</w:t>
      </w:r>
    </w:p>
    <w:p>
      <w:r>
        <w:rPr>
          <w:b/>
        </w:rPr>
        <w:t xml:space="preserve">Tulos</w:t>
      </w:r>
    </w:p>
    <w:p>
      <w:r>
        <w:t xml:space="preserve">Somali-, balinese- ja abessinialaisrodut mitä?</w:t>
      </w:r>
    </w:p>
    <w:p>
      <w:r>
        <w:rPr>
          <w:b/>
        </w:rPr>
        <w:t xml:space="preserve">Esimerkki 7.1125</w:t>
      </w:r>
    </w:p>
    <w:p>
      <w:r>
        <w:t xml:space="preserve">ballabriggs</w:t>
      </w:r>
    </w:p>
    <w:p>
      <w:r>
        <w:rPr>
          <w:b/>
        </w:rPr>
        <w:t xml:space="preserve">Tulos</w:t>
      </w:r>
    </w:p>
    <w:p>
      <w:r>
        <w:t xml:space="preserve">Mikä on sen jockeyn nimi, joka voitti Englannin Grand Nationalin 2011 Ballabriggsilla?</w:t>
      </w:r>
    </w:p>
    <w:p>
      <w:r>
        <w:rPr>
          <w:b/>
        </w:rPr>
        <w:t xml:space="preserve">Esimerkki 7.1126</w:t>
      </w:r>
    </w:p>
    <w:p>
      <w:r>
        <w:t xml:space="preserve">balladi lukemisen vankilasta</w:t>
      </w:r>
    </w:p>
    <w:p>
      <w:r>
        <w:rPr>
          <w:b/>
        </w:rPr>
        <w:t xml:space="preserve">Tulos</w:t>
      </w:r>
    </w:p>
    <w:p>
      <w:r>
        <w:t xml:space="preserve">Kuka kirjoitti Ballad of Reading Gaol -teoksen vuonna 1898?</w:t>
      </w:r>
    </w:p>
    <w:p>
      <w:r>
        <w:rPr>
          <w:b/>
        </w:rPr>
        <w:t xml:space="preserve">Tulos</w:t>
      </w:r>
    </w:p>
    <w:p>
      <w:r>
        <w:t xml:space="preserve">Kuka kirjoitti runon "The Ballad of Reading Gaol"?</w:t>
      </w:r>
    </w:p>
    <w:p>
      <w:r>
        <w:rPr>
          <w:b/>
        </w:rPr>
        <w:t xml:space="preserve">Esimerkki 7.1127</w:t>
      </w:r>
    </w:p>
    <w:p>
      <w:r>
        <w:t xml:space="preserve">ballard berkeley</w:t>
      </w:r>
    </w:p>
    <w:p>
      <w:r>
        <w:rPr>
          <w:b/>
        </w:rPr>
        <w:t xml:space="preserve">Tulos</w:t>
      </w:r>
    </w:p>
    <w:p>
      <w:r>
        <w:t xml:space="preserve">Mitä Faulty Towersin hahmoa esitti Ballard Berkeley?</w:t>
      </w:r>
    </w:p>
    <w:p>
      <w:r>
        <w:rPr>
          <w:b/>
        </w:rPr>
        <w:t xml:space="preserve">Esimerkki 7.1128</w:t>
      </w:r>
    </w:p>
    <w:p>
      <w:r>
        <w:t xml:space="preserve">ballbarrow</w:t>
      </w:r>
    </w:p>
    <w:p>
      <w:r>
        <w:rPr>
          <w:b/>
        </w:rPr>
        <w:t xml:space="preserve">Tulos</w:t>
      </w:r>
    </w:p>
    <w:p>
      <w:r>
        <w:t xml:space="preserve">Kuka keksi muun muassa pallokärryt ja ilmankuivausrummun?</w:t>
      </w:r>
    </w:p>
    <w:p>
      <w:r>
        <w:rPr>
          <w:b/>
        </w:rPr>
        <w:t xml:space="preserve">Esimerkki 7.1129</w:t>
      </w:r>
    </w:p>
    <w:p>
      <w:r>
        <w:t xml:space="preserve">ballesteros</w:t>
      </w:r>
    </w:p>
    <w:p>
      <w:r>
        <w:rPr>
          <w:b/>
        </w:rPr>
        <w:t xml:space="preserve">Tulos</w:t>
      </w:r>
    </w:p>
    <w:p>
      <w:r>
        <w:t xml:space="preserve">Missä maassa golflegenda Seve Ballesteros syntyi?</w:t>
      </w:r>
    </w:p>
    <w:p>
      <w:r>
        <w:rPr>
          <w:b/>
        </w:rPr>
        <w:t xml:space="preserve">Esimerkki 7.1130</w:t>
      </w:r>
    </w:p>
    <w:p>
      <w:r>
        <w:t xml:space="preserve">baletti</w:t>
      </w:r>
    </w:p>
    <w:p>
      <w:r>
        <w:rPr>
          <w:b/>
        </w:rPr>
        <w:t xml:space="preserve">Tulos</w:t>
      </w:r>
    </w:p>
    <w:p>
      <w:r>
        <w:t xml:space="preserve">Mikä on Le Sacre du Printemps -teoksen käännös (baletissa)?</w:t>
      </w:r>
    </w:p>
    <w:p>
      <w:r>
        <w:rPr>
          <w:b/>
        </w:rPr>
        <w:t xml:space="preserve">Tulos</w:t>
      </w:r>
    </w:p>
    <w:p>
      <w:r>
        <w:t xml:space="preserve">Mikä oli Tšaikovskin ensimmäinen baletti?</w:t>
      </w:r>
    </w:p>
    <w:p>
      <w:r>
        <w:rPr>
          <w:b/>
        </w:rPr>
        <w:t xml:space="preserve">Tulos</w:t>
      </w:r>
    </w:p>
    <w:p>
      <w:r>
        <w:t xml:space="preserve">Lilakeiju ja Carabosse ovat kaksi vastakkaista voimaa missä Tšaikovskin baletissa?</w:t>
      </w:r>
    </w:p>
    <w:p>
      <w:r>
        <w:rPr>
          <w:b/>
        </w:rPr>
        <w:t xml:space="preserve">Tulos</w:t>
      </w:r>
    </w:p>
    <w:p>
      <w:r>
        <w:t xml:space="preserve">Kuka on säveltänyt musiikin balettiin "Kolmen kulman hattu"?</w:t>
      </w:r>
    </w:p>
    <w:p>
      <w:r>
        <w:rPr>
          <w:b/>
        </w:rPr>
        <w:t xml:space="preserve">Tulos</w:t>
      </w:r>
    </w:p>
    <w:p>
      <w:r>
        <w:t xml:space="preserve">Kuka tunnetaan parhaiten balettimusiikistaan La Esmeralda, Ondine ja Faaraon tytär?</w:t>
      </w:r>
    </w:p>
    <w:p>
      <w:r>
        <w:rPr>
          <w:b/>
        </w:rPr>
        <w:t xml:space="preserve">Tulos</w:t>
      </w:r>
    </w:p>
    <w:p>
      <w:r>
        <w:t xml:space="preserve">Kuka säveltäjä sävelsi musiikin vuonna 1910 balettiin "Äiti Hanhi"?</w:t>
      </w:r>
    </w:p>
    <w:p>
      <w:r>
        <w:rPr>
          <w:b/>
        </w:rPr>
        <w:t xml:space="preserve">Tulos</w:t>
      </w:r>
    </w:p>
    <w:p>
      <w:r>
        <w:t xml:space="preserve">Mitä näistä baleteista ei koreografioinut George Balanchine?</w:t>
      </w:r>
    </w:p>
    <w:p>
      <w:r>
        <w:rPr>
          <w:b/>
        </w:rPr>
        <w:t xml:space="preserve">Tulos</w:t>
      </w:r>
    </w:p>
    <w:p>
      <w:r>
        <w:t xml:space="preserve">Mitä näistä baleteista Tšaikovski ei ole kirjoittanut?</w:t>
      </w:r>
    </w:p>
    <w:p>
      <w:r>
        <w:rPr>
          <w:b/>
        </w:rPr>
        <w:t xml:space="preserve">Esimerkki 7.1131</w:t>
      </w:r>
    </w:p>
    <w:p>
      <w:r>
        <w:t xml:space="preserve">balets russes</w:t>
      </w:r>
    </w:p>
    <w:p>
      <w:r>
        <w:rPr>
          <w:b/>
        </w:rPr>
        <w:t xml:space="preserve">Tulos</w:t>
      </w:r>
    </w:p>
    <w:p>
      <w:r>
        <w:t xml:space="preserve">Kuka perusti Ballet Russen?</w:t>
      </w:r>
    </w:p>
    <w:p>
      <w:r>
        <w:rPr>
          <w:b/>
        </w:rPr>
        <w:t xml:space="preserve">Esimerkki 7.1132</w:t>
      </w:r>
    </w:p>
    <w:p>
      <w:r>
        <w:t xml:space="preserve">ballingtonin koppi</w:t>
      </w:r>
    </w:p>
    <w:p>
      <w:r>
        <w:rPr>
          <w:b/>
        </w:rPr>
        <w:t xml:space="preserve">Tulos</w:t>
      </w:r>
    </w:p>
    <w:p>
      <w:r>
        <w:t xml:space="preserve">Järjestön perusti Yhdysvalloissa Ballington Booth?</w:t>
      </w:r>
    </w:p>
    <w:p>
      <w:r>
        <w:rPr>
          <w:b/>
        </w:rPr>
        <w:t xml:space="preserve">Esimerkki 7.1133</w:t>
      </w:r>
    </w:p>
    <w:p>
      <w:r>
        <w:t xml:space="preserve">fifa ballon d'or</w:t>
      </w:r>
    </w:p>
    <w:p>
      <w:r>
        <w:rPr>
          <w:b/>
        </w:rPr>
        <w:t xml:space="preserve">Tulos</w:t>
      </w:r>
    </w:p>
    <w:p>
      <w:r>
        <w:t xml:space="preserve">Kuka sai FIFA:n Kultaisen pallon vuosina 2009, 2010, 2011 ja 2012?</w:t>
      </w:r>
    </w:p>
    <w:p>
      <w:r>
        <w:rPr>
          <w:b/>
        </w:rPr>
        <w:t xml:space="preserve">Esimerkki 7.1134</w:t>
      </w:r>
    </w:p>
    <w:p>
      <w:r>
        <w:t xml:space="preserve">äänestyslippu tai luoti</w:t>
      </w:r>
    </w:p>
    <w:p>
      <w:r>
        <w:rPr>
          <w:b/>
        </w:rPr>
        <w:t xml:space="preserve">Tulos</w:t>
      </w:r>
    </w:p>
    <w:p>
      <w:r>
        <w:t xml:space="preserve">Kuka ihmisoikeusaktivisti piti huhtikuussa 1964 Clevelandissa, Ohiossa puheen otsikolla "The Ballot or the Bullet"?</w:t>
      </w:r>
    </w:p>
    <w:p>
      <w:r>
        <w:rPr>
          <w:b/>
        </w:rPr>
        <w:t xml:space="preserve">Esimerkki 7.1135</w:t>
      </w:r>
    </w:p>
    <w:p>
      <w:r>
        <w:t xml:space="preserve">ballymena</w:t>
      </w:r>
    </w:p>
    <w:p>
      <w:r>
        <w:rPr>
          <w:b/>
        </w:rPr>
        <w:t xml:space="preserve">Tulos</w:t>
      </w:r>
    </w:p>
    <w:p>
      <w:r>
        <w:t xml:space="preserve">Missä Pohjois-Irlannin kreivikunnassa sijaitsevat Ballymenan, Larnen ja Carrickfergusin kaupungit?</w:t>
      </w:r>
    </w:p>
    <w:p>
      <w:r>
        <w:rPr>
          <w:b/>
        </w:rPr>
        <w:t xml:space="preserve">Esimerkki 7.1136</w:t>
      </w:r>
    </w:p>
    <w:p>
      <w:r>
        <w:t xml:space="preserve">baloo</w:t>
      </w:r>
    </w:p>
    <w:p>
      <w:r>
        <w:rPr>
          <w:b/>
        </w:rPr>
        <w:t xml:space="preserve">Tulos</w:t>
      </w:r>
    </w:p>
    <w:p>
      <w:r>
        <w:t xml:space="preserve">Minkälainen eläin on Baloo Rudyard Kiplingin romaanissa "Viidakkokirja"?</w:t>
      </w:r>
    </w:p>
    <w:p>
      <w:r>
        <w:rPr>
          <w:b/>
        </w:rPr>
        <w:t xml:space="preserve">Esimerkki 7.1137</w:t>
      </w:r>
    </w:p>
    <w:p>
      <w:r>
        <w:t xml:space="preserve">balthazar</w:t>
      </w:r>
    </w:p>
    <w:p>
      <w:r>
        <w:rPr>
          <w:b/>
        </w:rPr>
        <w:t xml:space="preserve">Tulos</w:t>
      </w:r>
    </w:p>
    <w:p>
      <w:r>
        <w:t xml:space="preserve">Miten Lawrence Durrellin romaanit "Justine", "Balthazar", "Mountolive" ja "Clea" tunnetaan yhdessä?</w:t>
      </w:r>
    </w:p>
    <w:p>
      <w:r>
        <w:rPr>
          <w:b/>
        </w:rPr>
        <w:t xml:space="preserve">Esimerkki 7.1138</w:t>
      </w:r>
    </w:p>
    <w:p>
      <w:r>
        <w:t xml:space="preserve">balticin nykytaiteen keskus</w:t>
      </w:r>
    </w:p>
    <w:p>
      <w:r>
        <w:rPr>
          <w:b/>
        </w:rPr>
        <w:t xml:space="preserve">Tulos</w:t>
      </w:r>
    </w:p>
    <w:p>
      <w:r>
        <w:t xml:space="preserve">Missä brittiläisessä kaupungissa sijaitsee Baltic Centre for Contemporary Arts?</w:t>
      </w:r>
    </w:p>
    <w:p>
      <w:r>
        <w:rPr>
          <w:b/>
        </w:rPr>
        <w:t xml:space="preserve">Esimerkki 7.1139</w:t>
      </w:r>
    </w:p>
    <w:p>
      <w:r>
        <w:t xml:space="preserve">Baltimoren piirikunta, Maryland</w:t>
      </w:r>
    </w:p>
    <w:p>
      <w:r>
        <w:rPr>
          <w:b/>
        </w:rPr>
        <w:t xml:space="preserve">Tulos</w:t>
      </w:r>
    </w:p>
    <w:p>
      <w:r>
        <w:t xml:space="preserve">Baltimore on minkä Yhdysvaltain osavaltion suurin kaupunki?</w:t>
      </w:r>
    </w:p>
    <w:p>
      <w:r>
        <w:rPr>
          <w:b/>
        </w:rPr>
        <w:t xml:space="preserve">Esimerkki 7.1140</w:t>
      </w:r>
    </w:p>
    <w:p>
      <w:r>
        <w:t xml:space="preserve">baltimore</w:t>
      </w:r>
    </w:p>
    <w:p>
      <w:r>
        <w:rPr>
          <w:b/>
        </w:rPr>
        <w:t xml:space="preserve">Tulos</w:t>
      </w:r>
    </w:p>
    <w:p>
      <w:r>
        <w:t xml:space="preserve">Baltimore on minkä amerikkalaisen osavaltion suurin kaupunki?</w:t>
      </w:r>
    </w:p>
    <w:p>
      <w:r>
        <w:rPr>
          <w:b/>
        </w:rPr>
        <w:t xml:space="preserve">Esimerkki 7.1141</w:t>
      </w:r>
    </w:p>
    <w:p>
      <w:r>
        <w:t xml:space="preserve">baltusrolin golfkerho</w:t>
      </w:r>
    </w:p>
    <w:p>
      <w:r>
        <w:rPr>
          <w:b/>
        </w:rPr>
        <w:t xml:space="preserve">Tulos</w:t>
      </w:r>
    </w:p>
    <w:p>
      <w:r>
        <w:t xml:space="preserve">Baltusrol Course sijaitsee missä Yhdysvaltain osavaltiossa?</w:t>
      </w:r>
    </w:p>
    <w:p>
      <w:r>
        <w:rPr>
          <w:b/>
        </w:rPr>
        <w:t xml:space="preserve">Esimerkki 7.1142</w:t>
      </w:r>
    </w:p>
    <w:p>
      <w:r>
        <w:t xml:space="preserve">bamako</w:t>
      </w:r>
    </w:p>
    <w:p>
      <w:r>
        <w:rPr>
          <w:b/>
        </w:rPr>
        <w:t xml:space="preserve">Tulos</w:t>
      </w:r>
    </w:p>
    <w:p>
      <w:r>
        <w:t xml:space="preserve">Minkä maan pääkaupunki on Bamako?</w:t>
      </w:r>
    </w:p>
    <w:p>
      <w:r>
        <w:rPr>
          <w:b/>
        </w:rPr>
        <w:t xml:space="preserve">Esimerkki 7.1143</w:t>
      </w:r>
    </w:p>
    <w:p>
      <w:r>
        <w:t xml:space="preserve">bamm-bamm-romu</w:t>
      </w:r>
    </w:p>
    <w:p>
      <w:r>
        <w:rPr>
          <w:b/>
        </w:rPr>
        <w:t xml:space="preserve">Tulos</w:t>
      </w:r>
    </w:p>
    <w:p>
      <w:r>
        <w:t xml:space="preserve">Missä televisiosarjassa (myöhemmin elokuva) esiintyvät lapset Pebbles ja Bam Bam?</w:t>
      </w:r>
    </w:p>
    <w:p>
      <w:r>
        <w:rPr>
          <w:b/>
        </w:rPr>
        <w:t xml:space="preserve">Esimerkki 7.1144</w:t>
      </w:r>
    </w:p>
    <w:p>
      <w:r>
        <w:t xml:space="preserve">bambi</w:t>
      </w:r>
    </w:p>
    <w:p>
      <w:r>
        <w:rPr>
          <w:b/>
        </w:rPr>
        <w:t xml:space="preserve">Tulos</w:t>
      </w:r>
    </w:p>
    <w:p>
      <w:r>
        <w:t xml:space="preserve">Missä James Bond -elokuvassa on kaksi naispuolista henkivartijaa nimeltä Bambi ja Thumper ?</w:t>
      </w:r>
    </w:p>
    <w:p>
      <w:r>
        <w:rPr>
          <w:b/>
        </w:rPr>
        <w:t xml:space="preserve">Tulos</w:t>
      </w:r>
    </w:p>
    <w:p>
      <w:r>
        <w:t xml:space="preserve">Bambi, Cash, Sick ja Summer Holiday olivat jaksoja mistä komediasarjasta?</w:t>
      </w:r>
    </w:p>
    <w:p>
      <w:r>
        <w:rPr>
          <w:b/>
        </w:rPr>
        <w:t xml:space="preserve">Tulos</w:t>
      </w:r>
    </w:p>
    <w:p>
      <w:r>
        <w:t xml:space="preserve">Mikä on Bambin jänisystävän nimi elokuvassa `Bambi`?</w:t>
      </w:r>
    </w:p>
    <w:p>
      <w:r>
        <w:rPr>
          <w:b/>
        </w:rPr>
        <w:t xml:space="preserve">Esimerkki 7.1145</w:t>
      </w:r>
    </w:p>
    <w:p>
      <w:r>
        <w:t xml:space="preserve">banaanivene</w:t>
      </w:r>
    </w:p>
    <w:p>
      <w:r>
        <w:rPr>
          <w:b/>
        </w:rPr>
        <w:t xml:space="preserve">Tulos</w:t>
      </w:r>
    </w:p>
    <w:p>
      <w:r>
        <w:t xml:space="preserve">Kuka teki hittikomediaversion Banana Boat Songista ja muita samankaltaisia parodioita, kuten versiot Presleyn Heartbreak Hotelista ja Johnnie Rayn Crystä?</w:t>
      </w:r>
    </w:p>
    <w:p>
      <w:r>
        <w:rPr>
          <w:b/>
        </w:rPr>
        <w:t xml:space="preserve">Esimerkki 7.1146</w:t>
      </w:r>
    </w:p>
    <w:p>
      <w:r>
        <w:t xml:space="preserve">bananarama</w:t>
      </w:r>
    </w:p>
    <w:p>
      <w:r>
        <w:rPr>
          <w:b/>
        </w:rPr>
        <w:t xml:space="preserve">Tulos</w:t>
      </w:r>
    </w:p>
    <w:p>
      <w:r>
        <w:t xml:space="preserve">Mikä oikea substantiivi yhdistää Björkin, Bananaraman, Shocking Bluen ja Mark Wynterin nimiä?</w:t>
      </w:r>
    </w:p>
    <w:p>
      <w:r>
        <w:rPr>
          <w:b/>
        </w:rPr>
        <w:t xml:space="preserve">Tulos</w:t>
      </w:r>
    </w:p>
    <w:p>
      <w:r>
        <w:t xml:space="preserve">Minkä Beatles-kappaleen Bananarama ja La Na Nee Nee Nee Noo Noo Noo coveroivat Red Nose Day -tapahtumassa vuonna 1989?</w:t>
      </w:r>
    </w:p>
    <w:p>
      <w:r>
        <w:rPr>
          <w:b/>
        </w:rPr>
        <w:t xml:space="preserve">Esimerkki 7.1147</w:t>
      </w:r>
    </w:p>
    <w:p>
      <w:r>
        <w:t xml:space="preserve">banaanitasavalta</w:t>
      </w:r>
    </w:p>
    <w:p>
      <w:r>
        <w:rPr>
          <w:b/>
        </w:rPr>
        <w:t xml:space="preserve">Tulos</w:t>
      </w:r>
    </w:p>
    <w:p>
      <w:r>
        <w:t xml:space="preserve">Mikä yritys omistaa Old Navyn ja Banana Republicin?</w:t>
      </w:r>
    </w:p>
    <w:p>
      <w:r>
        <w:rPr>
          <w:b/>
        </w:rPr>
        <w:t xml:space="preserve">Esimerkki 7.1148</w:t>
      </w:r>
    </w:p>
    <w:p>
      <w:r>
        <w:t xml:space="preserve">banco</w:t>
      </w:r>
    </w:p>
    <w:p>
      <w:r>
        <w:rPr>
          <w:b/>
        </w:rPr>
        <w:t xml:space="preserve">Tulos</w:t>
      </w:r>
    </w:p>
    <w:p>
      <w:r>
        <w:t xml:space="preserve">Banco on jatko-osa mille kirjalle, josta tehtiin Oscar-ehdokkuuden saanut elokuva Steve McQueenin pääosassa vuonna 1973 ?</w:t>
      </w:r>
    </w:p>
    <w:p>
      <w:r>
        <w:rPr>
          <w:b/>
        </w:rPr>
        <w:t xml:space="preserve">Esimerkki 7.1149</w:t>
      </w:r>
    </w:p>
    <w:p>
      <w:r>
        <w:t xml:space="preserve">riemuyhtye</w:t>
      </w:r>
    </w:p>
    <w:p>
      <w:r>
        <w:rPr>
          <w:b/>
        </w:rPr>
        <w:t xml:space="preserve">Tulos</w:t>
      </w:r>
    </w:p>
    <w:p>
      <w:r>
        <w:t xml:space="preserve">"Band of Joy" on minkä artistin uusin albumi (2010)?</w:t>
      </w:r>
    </w:p>
    <w:p>
      <w:r>
        <w:rPr>
          <w:b/>
        </w:rPr>
        <w:t xml:space="preserve">Esimerkki 7.1150</w:t>
      </w:r>
    </w:p>
    <w:p>
      <w:r>
        <w:t xml:space="preserve">bangabandhun kansallinen stadion</w:t>
      </w:r>
    </w:p>
    <w:p>
      <w:r>
        <w:rPr>
          <w:b/>
        </w:rPr>
        <w:t xml:space="preserve">Tulos</w:t>
      </w:r>
    </w:p>
    <w:p>
      <w:r>
        <w:t xml:space="preserve">Bangabandhun kansallinen stadion, jota käytettiin ensimmäisen kerran testiotteluihin 10. marraskuuta 2000, sijaitsee missä maassa?</w:t>
      </w:r>
    </w:p>
    <w:p>
      <w:r>
        <w:rPr>
          <w:b/>
        </w:rPr>
        <w:t xml:space="preserve">Esimerkki 7.1151</w:t>
      </w:r>
    </w:p>
    <w:p>
      <w:r>
        <w:t xml:space="preserve">bang a gong</w:t>
      </w:r>
    </w:p>
    <w:p>
      <w:r>
        <w:rPr>
          <w:b/>
        </w:rPr>
        <w:t xml:space="preserve">Tulos</w:t>
      </w:r>
    </w:p>
    <w:p>
      <w:r>
        <w:t xml:space="preserve">Mikä T Rexin hitti oli nimeltään "Bang A Gong", kun se julkaistiin Yhdysvalloissa?</w:t>
      </w:r>
    </w:p>
    <w:p>
      <w:r>
        <w:rPr>
          <w:b/>
        </w:rPr>
        <w:t xml:space="preserve">Esimerkki 7.1152</w:t>
      </w:r>
    </w:p>
    <w:p>
      <w:r>
        <w:t xml:space="preserve">bang</w:t>
      </w:r>
    </w:p>
    <w:p>
      <w:r>
        <w:rPr>
          <w:b/>
        </w:rPr>
        <w:t xml:space="preserve">Tulos</w:t>
      </w:r>
    </w:p>
    <w:p>
      <w:r>
        <w:t xml:space="preserve">Mikä oli Blurin debyyttialbumin nimi, joka sisälsi singlet "There's No Other Way" ja "Bang"?</w:t>
      </w:r>
    </w:p>
    <w:p>
      <w:r>
        <w:rPr>
          <w:b/>
        </w:rPr>
        <w:t xml:space="preserve">Esimerkki 7.1153</w:t>
      </w:r>
    </w:p>
    <w:p>
      <w:r>
        <w:t xml:space="preserve">bangkok</w:t>
      </w:r>
    </w:p>
    <w:p>
      <w:r>
        <w:rPr>
          <w:b/>
        </w:rPr>
        <w:t xml:space="preserve">Tulos</w:t>
      </w:r>
    </w:p>
    <w:p>
      <w:r>
        <w:t xml:space="preserve">Sen pääkaupunki on Bangkok, ja sitä kutsuttiin ennen Siamiksi. Mikä se on nyt?</w:t>
      </w:r>
    </w:p>
    <w:p>
      <w:r>
        <w:rPr>
          <w:b/>
        </w:rPr>
        <w:t xml:space="preserve">Esimerkki 7.1154</w:t>
      </w:r>
    </w:p>
    <w:p>
      <w:r>
        <w:t xml:space="preserve">bangladesh</w:t>
      </w:r>
    </w:p>
    <w:p>
      <w:r>
        <w:rPr>
          <w:b/>
        </w:rPr>
        <w:t xml:space="preserve">Tulos</w:t>
      </w:r>
    </w:p>
    <w:p>
      <w:r>
        <w:t xml:space="preserve">Mikä on Bangladeshin pääkaupunki?</w:t>
      </w:r>
    </w:p>
    <w:p>
      <w:r>
        <w:rPr>
          <w:b/>
        </w:rPr>
        <w:t xml:space="preserve">Tulos</w:t>
      </w:r>
    </w:p>
    <w:p>
      <w:r>
        <w:t xml:space="preserve">Mikä on Gangan nimi Bangladeshissa?</w:t>
      </w:r>
    </w:p>
    <w:p>
      <w:r>
        <w:rPr>
          <w:b/>
        </w:rPr>
        <w:t xml:space="preserve">Esimerkki 7.1155</w:t>
      </w:r>
    </w:p>
    <w:p>
      <w:r>
        <w:t xml:space="preserve">Bangladeshin krikettimaajoukkue</w:t>
      </w:r>
    </w:p>
    <w:p>
      <w:r>
        <w:rPr>
          <w:b/>
        </w:rPr>
        <w:t xml:space="preserve">Tulos</w:t>
      </w:r>
    </w:p>
    <w:p>
      <w:r>
        <w:t xml:space="preserve">Kuka johti Bangladeshin kapteenina 4-0 voittoon Uudesta-Seelannista lokakuussa 2010 päättyneessä yhden päivän kansainvälisessä krikettisarjassa?</w:t>
      </w:r>
    </w:p>
    <w:p>
      <w:r>
        <w:rPr>
          <w:b/>
        </w:rPr>
        <w:t xml:space="preserve">Esimerkki 7.1156</w:t>
      </w:r>
    </w:p>
    <w:p>
      <w:r>
        <w:t xml:space="preserve">rannerenkaat</w:t>
      </w:r>
    </w:p>
    <w:p>
      <w:r>
        <w:rPr>
          <w:b/>
        </w:rPr>
        <w:t xml:space="preserve">Tulos</w:t>
      </w:r>
    </w:p>
    <w:p>
      <w:r>
        <w:t xml:space="preserve">Kuka oli The Banglesin laulaja?</w:t>
      </w:r>
    </w:p>
    <w:p>
      <w:r>
        <w:rPr>
          <w:b/>
        </w:rPr>
        <w:t xml:space="preserve">Esimerkki 7.1157</w:t>
      </w:r>
    </w:p>
    <w:p>
      <w:r>
        <w:t xml:space="preserve">banjul</w:t>
      </w:r>
    </w:p>
    <w:p>
      <w:r>
        <w:rPr>
          <w:b/>
        </w:rPr>
        <w:t xml:space="preserve">Tulos</w:t>
      </w:r>
    </w:p>
    <w:p>
      <w:r>
        <w:t xml:space="preserve">Minkä Afrikan maan pääkaupunki on Banjul?</w:t>
      </w:r>
    </w:p>
    <w:p>
      <w:r>
        <w:rPr>
          <w:b/>
        </w:rPr>
        <w:t xml:space="preserve">Esimerkki 7.1158</w:t>
      </w:r>
    </w:p>
    <w:p>
      <w:r>
        <w:t xml:space="preserve">visa inc.</w:t>
      </w:r>
    </w:p>
    <w:p>
      <w:r>
        <w:rPr>
          <w:b/>
        </w:rPr>
        <w:t xml:space="preserve">Tulos</w:t>
      </w:r>
    </w:p>
    <w:p>
      <w:r>
        <w:t xml:space="preserve">Bank of America laski BankAmericardin liikkeeseen ensimmäisen kerran vuonna 1958, ja millä nimellä se nykyään tunnetaan?</w:t>
      </w:r>
    </w:p>
    <w:p>
      <w:r>
        <w:rPr>
          <w:b/>
        </w:rPr>
        <w:t xml:space="preserve">Esimerkki 7.1159</w:t>
      </w:r>
    </w:p>
    <w:p>
      <w:r>
        <w:t xml:space="preserve">arkipyhä</w:t>
      </w:r>
    </w:p>
    <w:p>
      <w:r>
        <w:rPr>
          <w:b/>
        </w:rPr>
        <w:t xml:space="preserve">Tulos</w:t>
      </w:r>
    </w:p>
    <w:p>
      <w:r>
        <w:t xml:space="preserve">Mitä Yhdistyneen kuningaskunnan juhlapäivää vietetään 2 päivää pitkäperjantain jälkeen?</w:t>
      </w:r>
    </w:p>
    <w:p>
      <w:r>
        <w:rPr>
          <w:b/>
        </w:rPr>
        <w:t xml:space="preserve">Esimerkki 7.1160</w:t>
      </w:r>
    </w:p>
    <w:p>
      <w:r>
        <w:t xml:space="preserve">ban ki-moon</w:t>
      </w:r>
    </w:p>
    <w:p>
      <w:r>
        <w:rPr>
          <w:b/>
        </w:rPr>
        <w:t xml:space="preserve">Tulos</w:t>
      </w:r>
    </w:p>
    <w:p>
      <w:r>
        <w:t xml:space="preserve">Eteläkorealainen Ban Ki-moon nimitettiin uudelleen kesäkuussa 2011 ilman vastalauseita minkä järjestön johtajaksi (pääsihteeriksi)?</w:t>
      </w:r>
    </w:p>
    <w:p>
      <w:r>
        <w:rPr>
          <w:b/>
        </w:rPr>
        <w:t xml:space="preserve">Tulos</w:t>
      </w:r>
    </w:p>
    <w:p>
      <w:r>
        <w:t xml:space="preserve">Minkä kansallisuuden YK:n pääsihteeri Ban-Ki-Moon on?</w:t>
      </w:r>
    </w:p>
    <w:p>
      <w:r>
        <w:rPr>
          <w:b/>
        </w:rPr>
        <w:t xml:space="preserve">Esimerkki 7.1161</w:t>
      </w:r>
    </w:p>
    <w:p>
      <w:r>
        <w:t xml:space="preserve">Englannin pankki</w:t>
      </w:r>
    </w:p>
    <w:p>
      <w:r>
        <w:rPr>
          <w:b/>
        </w:rPr>
        <w:t xml:space="preserve">Tulos</w:t>
      </w:r>
    </w:p>
    <w:p>
      <w:r>
        <w:t xml:space="preserve">Kuka on nimitetty Mervyn Kingin seuraajaksi Englannin keskuspankin pääjohtajaksi?</w:t>
      </w:r>
    </w:p>
    <w:p>
      <w:r>
        <w:rPr>
          <w:b/>
        </w:rPr>
        <w:t xml:space="preserve">Tulos</w:t>
      </w:r>
    </w:p>
    <w:p>
      <w:r>
        <w:t xml:space="preserve">Kuka on Englannin keskuspankin pääjohtaja?</w:t>
      </w:r>
    </w:p>
    <w:p>
      <w:r>
        <w:rPr>
          <w:b/>
        </w:rPr>
        <w:t xml:space="preserve">Tulos</w:t>
      </w:r>
    </w:p>
    <w:p>
      <w:r>
        <w:t xml:space="preserve">Kuka korvasi Sir Mervyn Kingin virallisesti Englannin keskuspankin pääjohtajana kesäkuussa 2013?</w:t>
      </w:r>
    </w:p>
    <w:p>
      <w:r>
        <w:rPr>
          <w:b/>
        </w:rPr>
        <w:t xml:space="preserve">Tulos</w:t>
      </w:r>
    </w:p>
    <w:p>
      <w:r>
        <w:t xml:space="preserve">Kuka ottaa vastaan Englannin keskuspankin pääjohtajan tärkeän viran vuonna 2013 ?</w:t>
      </w:r>
    </w:p>
    <w:p>
      <w:r>
        <w:rPr>
          <w:b/>
        </w:rPr>
        <w:t xml:space="preserve">Esimerkki 7.1162</w:t>
      </w:r>
    </w:p>
    <w:p>
      <w:r>
        <w:t xml:space="preserve">bankstownin lentokenttä</w:t>
      </w:r>
    </w:p>
    <w:p>
      <w:r>
        <w:rPr>
          <w:b/>
        </w:rPr>
        <w:t xml:space="preserve">Tulos</w:t>
      </w:r>
    </w:p>
    <w:p>
      <w:r>
        <w:t xml:space="preserve">Bankstownin lentoasema sijaitsee missä Australian osavaltiossa?</w:t>
      </w:r>
    </w:p>
    <w:p>
      <w:r>
        <w:rPr>
          <w:b/>
        </w:rPr>
        <w:t xml:space="preserve">Esimerkki 7.1163</w:t>
      </w:r>
    </w:p>
    <w:p>
      <w:r>
        <w:t xml:space="preserve">banksy</w:t>
      </w:r>
    </w:p>
    <w:p>
      <w:r>
        <w:rPr>
          <w:b/>
        </w:rPr>
        <w:t xml:space="preserve">Tulos</w:t>
      </w:r>
    </w:p>
    <w:p>
      <w:r>
        <w:t xml:space="preserve">Millaiseen taiteeseen englantilainen taiteilija Banksy on erikoistunut?</w:t>
      </w:r>
    </w:p>
    <w:p>
      <w:r>
        <w:rPr>
          <w:b/>
        </w:rPr>
        <w:t xml:space="preserve">Esimerkki 7.1164</w:t>
      </w:r>
    </w:p>
    <w:p>
      <w:r>
        <w:t xml:space="preserve">Darlingtonin rautatieasema</w:t>
      </w:r>
    </w:p>
    <w:p>
      <w:r>
        <w:rPr>
          <w:b/>
        </w:rPr>
        <w:t xml:space="preserve">Tulos</w:t>
      </w:r>
    </w:p>
    <w:p>
      <w:r>
        <w:t xml:space="preserve">Missä Koilliskaupungissa on Bank Topin rautatieasema?</w:t>
      </w:r>
    </w:p>
    <w:p>
      <w:r>
        <w:rPr>
          <w:b/>
        </w:rPr>
        <w:t xml:space="preserve">Esimerkki 7.1165</w:t>
      </w:r>
    </w:p>
    <w:p>
      <w:r>
        <w:t xml:space="preserve">hulk</w:t>
      </w:r>
    </w:p>
    <w:p>
      <w:r>
        <w:rPr>
          <w:b/>
        </w:rPr>
        <w:t xml:space="preserve">Tulos</w:t>
      </w:r>
    </w:p>
    <w:p>
      <w:r>
        <w:t xml:space="preserve">Tohtori Banner on minkä sarjakuvasankarin alter ego?</w:t>
      </w:r>
    </w:p>
    <w:p>
      <w:r>
        <w:rPr>
          <w:b/>
        </w:rPr>
        <w:t xml:space="preserve">Esimerkki 7.1166</w:t>
      </w:r>
    </w:p>
    <w:p>
      <w:r>
        <w:t xml:space="preserve">bankettitalo, whitehall</w:t>
      </w:r>
    </w:p>
    <w:p>
      <w:r>
        <w:rPr>
          <w:b/>
        </w:rPr>
        <w:t xml:space="preserve">Tulos</w:t>
      </w:r>
    </w:p>
    <w:p>
      <w:r>
        <w:t xml:space="preserve">Kuka arkkitehti suunnitteli kuningattaren talon Greenwichissä ja juhlatalon Whitehallissa?</w:t>
      </w:r>
    </w:p>
    <w:p>
      <w:r>
        <w:rPr>
          <w:b/>
        </w:rPr>
        <w:t xml:space="preserve">Tulos</w:t>
      </w:r>
    </w:p>
    <w:p>
      <w:r>
        <w:t xml:space="preserve">Kuka suunnitteli Lontoon Whitehallissa sijaitsevan Bankettitalon?</w:t>
      </w:r>
    </w:p>
    <w:p>
      <w:r>
        <w:rPr>
          <w:b/>
        </w:rPr>
        <w:t xml:space="preserve">Esimerkki 7.1167</w:t>
      </w:r>
    </w:p>
    <w:p>
      <w:r>
        <w:t xml:space="preserve">banquo</w:t>
      </w:r>
    </w:p>
    <w:p>
      <w:r>
        <w:rPr>
          <w:b/>
        </w:rPr>
        <w:t xml:space="preserve">Tulos</w:t>
      </w:r>
    </w:p>
    <w:p>
      <w:r>
        <w:t xml:space="preserve">Missä Shakespearen näytelmässä Banquon haamu esiintyy?</w:t>
      </w:r>
    </w:p>
    <w:p>
      <w:r>
        <w:rPr>
          <w:b/>
        </w:rPr>
        <w:t xml:space="preserve">Esimerkki 7.1168</w:t>
      </w:r>
    </w:p>
    <w:p>
      <w:r>
        <w:t xml:space="preserve">frederick banting</w:t>
      </w:r>
    </w:p>
    <w:p>
      <w:r>
        <w:rPr>
          <w:b/>
        </w:rPr>
        <w:t xml:space="preserve">Tulos</w:t>
      </w:r>
    </w:p>
    <w:p>
      <w:r>
        <w:t xml:space="preserve">Banting, Best ja MacLeod ovat tunnettuja siitä, että he löysivät vuonna 1922 mitä?</w:t>
      </w:r>
    </w:p>
    <w:p>
      <w:r>
        <w:rPr>
          <w:b/>
        </w:rPr>
        <w:t xml:space="preserve">Esimerkki 7.1169</w:t>
      </w:r>
    </w:p>
    <w:p>
      <w:r>
        <w:t xml:space="preserve">Etelä-Afrikan naisten jalkapallomaajoukkue</w:t>
      </w:r>
    </w:p>
    <w:p>
      <w:r>
        <w:rPr>
          <w:b/>
        </w:rPr>
        <w:t xml:space="preserve">Tulos</w:t>
      </w:r>
    </w:p>
    <w:p>
      <w:r>
        <w:t xml:space="preserve">"Banyana Banyana", joka tarkoittaa "Tytöt tytöt", on minkä maan naisten jalkapallojoukkueen lempinimi?</w:t>
      </w:r>
    </w:p>
    <w:p>
      <w:r>
        <w:rPr>
          <w:b/>
        </w:rPr>
        <w:t xml:space="preserve">Esimerkki 7.1170</w:t>
      </w:r>
    </w:p>
    <w:p>
      <w:r>
        <w:t xml:space="preserve">mormonien kirja</w:t>
      </w:r>
    </w:p>
    <w:p>
      <w:r>
        <w:rPr>
          <w:b/>
        </w:rPr>
        <w:t xml:space="preserve">Tulos</w:t>
      </w:r>
    </w:p>
    <w:p>
      <w:r>
        <w:t xml:space="preserve">"All American Prophet", "Baptize Me" ja "I am Africa" ovat kappaleita mistä musikaalista, jota parhaillaan esitetään Prince of Wales -teatterissa?</w:t>
      </w:r>
    </w:p>
    <w:p>
      <w:r>
        <w:rPr>
          <w:b/>
        </w:rPr>
        <w:t xml:space="preserve">Esimerkki 7.1171</w:t>
      </w:r>
    </w:p>
    <w:p>
      <w:r>
        <w:t xml:space="preserve">barabas</w:t>
      </w:r>
    </w:p>
    <w:p>
      <w:r>
        <w:rPr>
          <w:b/>
        </w:rPr>
        <w:t xml:space="preserve">Tulos</w:t>
      </w:r>
    </w:p>
    <w:p>
      <w:r>
        <w:t xml:space="preserve">Minkä 1500-luvun näytelmän päähenkilö on Barabas?</w:t>
      </w:r>
    </w:p>
    <w:p>
      <w:r>
        <w:rPr>
          <w:b/>
        </w:rPr>
        <w:t xml:space="preserve">Esimerkki 7.1172</w:t>
      </w:r>
    </w:p>
    <w:p>
      <w:r>
        <w:t xml:space="preserve">barack obama</w:t>
      </w:r>
    </w:p>
    <w:p>
      <w:r>
        <w:rPr>
          <w:b/>
        </w:rPr>
        <w:t xml:space="preserve">Tulos</w:t>
      </w:r>
    </w:p>
    <w:p>
      <w:r>
        <w:t xml:space="preserve">Minkä osavaltion senaattori Barack Obama oli?</w:t>
      </w:r>
    </w:p>
    <w:p>
      <w:r>
        <w:rPr>
          <w:b/>
        </w:rPr>
        <w:t xml:space="preserve">Tulos</w:t>
      </w:r>
    </w:p>
    <w:p>
      <w:r>
        <w:t xml:space="preserve">Rod Blagojevichin väitettiin pyytäneen henkilökohtaista etua vastineeksi nimityksestä Yhdysvaltain senaattiin sen jälkeen, kun Barack Obama oli eronnut, koska hänet oli valittu Yhdysvaltain presidentiksi. Hän oli minkä Yhdysvaltain osavaltion kuvernööri?</w:t>
      </w:r>
    </w:p>
    <w:p>
      <w:r>
        <w:rPr>
          <w:b/>
        </w:rPr>
        <w:t xml:space="preserve">Tulos</w:t>
      </w:r>
    </w:p>
    <w:p>
      <w:r>
        <w:t xml:space="preserve">Kenestä tuli Yhdysvaltain presidentin Barack Obaman varapresidentti vuonna 2008?</w:t>
      </w:r>
    </w:p>
    <w:p>
      <w:r>
        <w:rPr>
          <w:b/>
        </w:rPr>
        <w:t xml:space="preserve">Tulos</w:t>
      </w:r>
    </w:p>
    <w:p>
      <w:r>
        <w:t xml:space="preserve">Mikä oli Yhdysvaltain presidentin Barack Obaman äidin koko tyttönimi?</w:t>
      </w:r>
    </w:p>
    <w:p>
      <w:r>
        <w:rPr>
          <w:b/>
        </w:rPr>
        <w:t xml:space="preserve">Tulos</w:t>
      </w:r>
    </w:p>
    <w:p>
      <w:r>
        <w:t xml:space="preserve">Missä Yhdysvaltain presidentti Barack Obama syntyi?</w:t>
      </w:r>
    </w:p>
    <w:p>
      <w:r>
        <w:rPr>
          <w:b/>
        </w:rPr>
        <w:t xml:space="preserve">Esimerkki 7.1173</w:t>
      </w:r>
    </w:p>
    <w:p>
      <w:r>
        <w:t xml:space="preserve">folies-bergere-baari</w:t>
      </w:r>
    </w:p>
    <w:p>
      <w:r>
        <w:rPr>
          <w:b/>
        </w:rPr>
        <w:t xml:space="preserve">Tulos</w:t>
      </w:r>
    </w:p>
    <w:p>
      <w:r>
        <w:t xml:space="preserve">Kuka "ranskalainen impressionistimaalari", joka tunnetaan muotokuvastaan "The Bar At The Folies Bergere", syntyi Pariisissa vuonna 1832 ja kuoli kuoli kuolioon vuonna 1883?</w:t>
      </w:r>
    </w:p>
    <w:p>
      <w:r>
        <w:rPr>
          <w:b/>
        </w:rPr>
        <w:t xml:space="preserve">Tulos</w:t>
      </w:r>
    </w:p>
    <w:p>
      <w:r>
        <w:t xml:space="preserve">Kuka maalasi "A Bar At The Folies Bergere"?</w:t>
      </w:r>
    </w:p>
    <w:p>
      <w:r>
        <w:rPr>
          <w:b/>
        </w:rPr>
        <w:t xml:space="preserve">Esimerkki 7.1174</w:t>
      </w:r>
    </w:p>
    <w:p>
      <w:r>
        <w:t xml:space="preserve">barbados</w:t>
      </w:r>
    </w:p>
    <w:p>
      <w:r>
        <w:rPr>
          <w:b/>
        </w:rPr>
        <w:t xml:space="preserve">Tulos</w:t>
      </w:r>
    </w:p>
    <w:p>
      <w:r>
        <w:t xml:space="preserve">Mikä on Barbadosin pääkaupunki?</w:t>
      </w:r>
    </w:p>
    <w:p>
      <w:r>
        <w:rPr>
          <w:b/>
        </w:rPr>
        <w:t xml:space="preserve">Tulos</w:t>
      </w:r>
    </w:p>
    <w:p>
      <w:r>
        <w:t xml:space="preserve">Mikä on Barbadosin virallinen kieli?</w:t>
      </w:r>
    </w:p>
    <w:p>
      <w:r>
        <w:rPr>
          <w:b/>
        </w:rPr>
        <w:t xml:space="preserve">Esimerkki 7.1175</w:t>
      </w:r>
    </w:p>
    <w:p>
      <w:r>
        <w:t xml:space="preserve">barbara ann deeks</w:t>
      </w:r>
    </w:p>
    <w:p>
      <w:r>
        <w:rPr>
          <w:b/>
        </w:rPr>
        <w:t xml:space="preserve">Tulos</w:t>
      </w:r>
    </w:p>
    <w:p>
      <w:r>
        <w:t xml:space="preserve">Kuka englantilainen näyttelijä syntyi Barbara Ann Deeksinä?</w:t>
      </w:r>
    </w:p>
    <w:p>
      <w:r>
        <w:rPr>
          <w:b/>
        </w:rPr>
        <w:t xml:space="preserve">Esimerkki 7.1176</w:t>
      </w:r>
    </w:p>
    <w:p>
      <w:r>
        <w:t xml:space="preserve">barbara bush</w:t>
      </w:r>
    </w:p>
    <w:p>
      <w:r>
        <w:rPr>
          <w:b/>
        </w:rPr>
        <w:t xml:space="preserve">Tulos</w:t>
      </w:r>
    </w:p>
    <w:p>
      <w:r>
        <w:t xml:space="preserve">Minkä Yhdysvaltain presidentin ensimmäisen naisen nimi on Barbara?</w:t>
      </w:r>
    </w:p>
    <w:p>
      <w:r>
        <w:rPr>
          <w:b/>
        </w:rPr>
        <w:t xml:space="preserve">Esimerkki 7.1177</w:t>
      </w:r>
    </w:p>
    <w:p>
      <w:r>
        <w:t xml:space="preserve">barbara cook</w:t>
      </w:r>
    </w:p>
    <w:p>
      <w:r>
        <w:rPr>
          <w:b/>
        </w:rPr>
        <w:t xml:space="preserve">Tulos</w:t>
      </w:r>
    </w:p>
    <w:p>
      <w:r>
        <w:t xml:space="preserve">Mikä show, pääosissa Robert Preston ja Barbara Cook Broadwaylla?</w:t>
      </w:r>
    </w:p>
    <w:p>
      <w:r>
        <w:rPr>
          <w:b/>
        </w:rPr>
        <w:t xml:space="preserve">Esimerkki 7.1178</w:t>
      </w:r>
    </w:p>
    <w:p>
      <w:r>
        <w:t xml:space="preserve">barbara harris</w:t>
      </w:r>
    </w:p>
    <w:p>
      <w:r>
        <w:rPr>
          <w:b/>
        </w:rPr>
        <w:t xml:space="preserve">Tulos</w:t>
      </w:r>
    </w:p>
    <w:p>
      <w:r>
        <w:t xml:space="preserve">Jodie Foster ja Barbara Harris esiintyivät missä Disney-elokuvassa?</w:t>
      </w:r>
    </w:p>
    <w:p>
      <w:r>
        <w:rPr>
          <w:b/>
        </w:rPr>
        <w:t xml:space="preserve">Esimerkki 7.1179</w:t>
      </w:r>
    </w:p>
    <w:p>
      <w:r>
        <w:t xml:space="preserve">barbara hepworth</w:t>
      </w:r>
    </w:p>
    <w:p>
      <w:r>
        <w:rPr>
          <w:b/>
        </w:rPr>
        <w:t xml:space="preserve">Tulos</w:t>
      </w:r>
    </w:p>
    <w:p>
      <w:r>
        <w:t xml:space="preserve">Missä kaupungissa, kuvanveistäjä Barbara Hepworthin synnyinkaupungissa, sijaitsee uusi Hepworth Gallery?</w:t>
      </w:r>
    </w:p>
    <w:p>
      <w:r>
        <w:rPr>
          <w:b/>
        </w:rPr>
        <w:t xml:space="preserve">Tulos</w:t>
      </w:r>
    </w:p>
    <w:p>
      <w:r>
        <w:t xml:space="preserve">Millä taiteenalalla Jacob Epstein ja Barbara Hepworth olivat kuuluisia?</w:t>
      </w:r>
    </w:p>
    <w:p>
      <w:r>
        <w:rPr>
          <w:b/>
        </w:rPr>
        <w:t xml:space="preserve">Tulos</w:t>
      </w:r>
    </w:p>
    <w:p>
      <w:r>
        <w:t xml:space="preserve">Mistä taiteenalasta Barbara Hepworth oli kuuluisa?</w:t>
      </w:r>
    </w:p>
    <w:p>
      <w:r>
        <w:rPr>
          <w:b/>
        </w:rPr>
        <w:t xml:space="preserve">Tulos</w:t>
      </w:r>
    </w:p>
    <w:p>
      <w:r>
        <w:t xml:space="preserve">Mihin taiteenalaan liittäisit Barbara Hepworthin?</w:t>
      </w:r>
    </w:p>
    <w:p>
      <w:r>
        <w:rPr>
          <w:b/>
        </w:rPr>
        <w:t xml:space="preserve">Esimerkki 7.1180</w:t>
      </w:r>
    </w:p>
    <w:p>
      <w:r>
        <w:t xml:space="preserve">barbara millicent roberts</w:t>
      </w:r>
    </w:p>
    <w:p>
      <w:r>
        <w:rPr>
          <w:b/>
        </w:rPr>
        <w:t xml:space="preserve">Tulos</w:t>
      </w:r>
    </w:p>
    <w:p>
      <w:r>
        <w:t xml:space="preserve">Willows Wisconsinista kotoisin oleva Barbara Millicent Roberts (1959 - nyk.) tunnetaan paremmin nimellä mikä ikoninen hahmo?</w:t>
      </w:r>
    </w:p>
    <w:p>
      <w:r>
        <w:rPr>
          <w:b/>
        </w:rPr>
        <w:t xml:space="preserve">Esimerkki 7.1181</w:t>
      </w:r>
    </w:p>
    <w:p>
      <w:r>
        <w:t xml:space="preserve">roylen perhe</w:t>
      </w:r>
    </w:p>
    <w:p>
      <w:r>
        <w:rPr>
          <w:b/>
        </w:rPr>
        <w:t xml:space="preserve">Tulos</w:t>
      </w:r>
    </w:p>
    <w:p>
      <w:r>
        <w:t xml:space="preserve">Kuka näyttelijä näytteli Sheila Grantin roolia Brooksidessa ja Barbara Roylen roolia Royle Family -sarjassa?</w:t>
      </w:r>
    </w:p>
    <w:p>
      <w:r>
        <w:rPr>
          <w:b/>
        </w:rPr>
        <w:t xml:space="preserve">Esimerkki 7.1182</w:t>
      </w:r>
    </w:p>
    <w:p>
      <w:r>
        <w:t xml:space="preserve">barbara stanwyck</w:t>
      </w:r>
    </w:p>
    <w:p>
      <w:r>
        <w:rPr>
          <w:b/>
        </w:rPr>
        <w:t xml:space="preserve">Tulos</w:t>
      </w:r>
    </w:p>
    <w:p>
      <w:r>
        <w:t xml:space="preserve">Mikä on vuoden 1944 elokuvan nimi, jonka pääosassa Barbara Stanwyck näyttelee vaimoa, joka viettelee vakuutusmyyjän tappamaan miehensä?</w:t>
      </w:r>
    </w:p>
    <w:p>
      <w:r>
        <w:rPr>
          <w:b/>
        </w:rPr>
        <w:t xml:space="preserve">Esimerkki 7.1183</w:t>
      </w:r>
    </w:p>
    <w:p>
      <w:r>
        <w:t xml:space="preserve">barbra streisand</w:t>
      </w:r>
    </w:p>
    <w:p>
      <w:r>
        <w:rPr>
          <w:b/>
        </w:rPr>
        <w:t xml:space="preserve">Tulos</w:t>
      </w:r>
    </w:p>
    <w:p>
      <w:r>
        <w:t xml:space="preserve">Kuka oli Barbara Streisandin ensimmäinen aviomies?</w:t>
      </w:r>
    </w:p>
    <w:p>
      <w:r>
        <w:rPr>
          <w:b/>
        </w:rPr>
        <w:t xml:space="preserve">Tulos</w:t>
      </w:r>
    </w:p>
    <w:p>
      <w:r>
        <w:t xml:space="preserve">Mikä oli Barbra Streisandin ensimmäinen Britannian listaykkönen?</w:t>
      </w:r>
    </w:p>
    <w:p>
      <w:r>
        <w:rPr>
          <w:b/>
        </w:rPr>
        <w:t xml:space="preserve">Esimerkki 7.1184</w:t>
      </w:r>
    </w:p>
    <w:p>
      <w:r>
        <w:t xml:space="preserve">barbara windsor</w:t>
      </w:r>
    </w:p>
    <w:p>
      <w:r>
        <w:rPr>
          <w:b/>
        </w:rPr>
        <w:t xml:space="preserve">Tulos</w:t>
      </w:r>
    </w:p>
    <w:p>
      <w:r>
        <w:t xml:space="preserve">Mikä oli Barbara Windsorin ensimmäinen Carry On -elokuva?</w:t>
      </w:r>
    </w:p>
    <w:p>
      <w:r>
        <w:rPr>
          <w:b/>
        </w:rPr>
        <w:t xml:space="preserve">Esimerkki 7.1185</w:t>
      </w:r>
    </w:p>
    <w:p>
      <w:r>
        <w:t xml:space="preserve">barbarella</w:t>
      </w:r>
    </w:p>
    <w:p>
      <w:r>
        <w:rPr>
          <w:b/>
        </w:rPr>
        <w:t xml:space="preserve">Tulos</w:t>
      </w:r>
    </w:p>
    <w:p>
      <w:r>
        <w:t xml:space="preserve">Kuka näyttelijä näytteli nimiroolin elokuvassa Barbarella?</w:t>
      </w:r>
    </w:p>
    <w:p>
      <w:r>
        <w:rPr>
          <w:b/>
        </w:rPr>
        <w:t xml:space="preserve">Tulos</w:t>
      </w:r>
    </w:p>
    <w:p>
      <w:r>
        <w:t xml:space="preserve">Nimeä italialaissyntyinen yhdysvaltalainen elokuvatuottaja (Death Wish, Barbarella ja Hannibal), joka kuoli marraskuussa 2010 91-vuotiaana?</w:t>
      </w:r>
    </w:p>
    <w:p>
      <w:r>
        <w:rPr>
          <w:b/>
        </w:rPr>
        <w:t xml:space="preserve">Esimerkki 7.1186</w:t>
      </w:r>
    </w:p>
    <w:p>
      <w:r>
        <w:t xml:space="preserve">barbarian rannikko</w:t>
      </w:r>
    </w:p>
    <w:p>
      <w:r>
        <w:rPr>
          <w:b/>
        </w:rPr>
        <w:t xml:space="preserve">Tulos</w:t>
      </w:r>
    </w:p>
    <w:p>
      <w:r>
        <w:t xml:space="preserve">Missä on Barbarian rannikko?</w:t>
      </w:r>
    </w:p>
    <w:p>
      <w:r>
        <w:rPr>
          <w:b/>
        </w:rPr>
        <w:t xml:space="preserve">Esimerkki 7.1187</w:t>
      </w:r>
    </w:p>
    <w:p>
      <w:r>
        <w:t xml:space="preserve">sevillan parturi</w:t>
      </w:r>
    </w:p>
    <w:p>
      <w:r>
        <w:rPr>
          <w:b/>
        </w:rPr>
        <w:t xml:space="preserve">Tulos</w:t>
      </w:r>
    </w:p>
    <w:p>
      <w:r>
        <w:t xml:space="preserve">Kuka säveltäjä kirjoitti oopperat "Sevillan parturi" ja "William Tell"?</w:t>
      </w:r>
    </w:p>
    <w:p>
      <w:r>
        <w:rPr>
          <w:b/>
        </w:rPr>
        <w:t xml:space="preserve">Tulos</w:t>
      </w:r>
    </w:p>
    <w:p>
      <w:r>
        <w:t xml:space="preserve">Kuka kirjoitti oopperan "Sevillan parturi"?</w:t>
      </w:r>
    </w:p>
    <w:p>
      <w:r>
        <w:rPr>
          <w:b/>
        </w:rPr>
        <w:t xml:space="preserve">Tulos</w:t>
      </w:r>
    </w:p>
    <w:p>
      <w:r>
        <w:t xml:space="preserve">Kuka Italiassa Pesarossa vuonna 1792 syntynyt säveltäjä perusti oopperansa Sevillan parturi ranskalaisen näytelmäkirjailijan Pierre de Beaumarchais'n trilogiaan?</w:t>
      </w:r>
    </w:p>
    <w:p>
      <w:r>
        <w:rPr>
          <w:b/>
        </w:rPr>
        <w:t xml:space="preserve">Tulos</w:t>
      </w:r>
    </w:p>
    <w:p>
      <w:r>
        <w:t xml:space="preserve">Minkä kirjailijan tarinasta ooppera "Sevillan parturi" on peräisin?</w:t>
      </w:r>
    </w:p>
    <w:p>
      <w:r>
        <w:rPr>
          <w:b/>
        </w:rPr>
        <w:t xml:space="preserve">Tulos</w:t>
      </w:r>
    </w:p>
    <w:p>
      <w:r>
        <w:t xml:space="preserve">Kenen kirjoittamia ovat näytelmät "Sevillan parturi" ja "Figaron avioliitto"?</w:t>
      </w:r>
    </w:p>
    <w:p>
      <w:r>
        <w:rPr>
          <w:b/>
        </w:rPr>
        <w:t xml:space="preserve">Tulos</w:t>
      </w:r>
    </w:p>
    <w:p>
      <w:r>
        <w:t xml:space="preserve">Mozartin ooppera, joka oli jatkoa Sevillan parturille, oli nimeltään The Marriage of ... who?</w:t>
      </w:r>
    </w:p>
    <w:p>
      <w:r>
        <w:rPr>
          <w:b/>
        </w:rPr>
        <w:t xml:space="preserve">Esimerkki 7.1188</w:t>
      </w:r>
    </w:p>
    <w:p>
      <w:r>
        <w:t xml:space="preserve">barbie</w:t>
      </w:r>
    </w:p>
    <w:p>
      <w:r>
        <w:rPr>
          <w:b/>
        </w:rPr>
        <w:t xml:space="preserve">Tulos</w:t>
      </w:r>
    </w:p>
    <w:p>
      <w:r>
        <w:t xml:space="preserve">Maaliskuun 9. päivänä 1959 Barbie-nukke esiteltiin New Yorkin Amerikan kansainvälisillä lelumessuilla. Mikä yritys valmistaa Barbie-nuken?</w:t>
      </w:r>
    </w:p>
    <w:p>
      <w:r>
        <w:rPr>
          <w:b/>
        </w:rPr>
        <w:t xml:space="preserve">Tulos</w:t>
      </w:r>
    </w:p>
    <w:p>
      <w:r>
        <w:t xml:space="preserve">Kuka vuonna 2002 kuollut amerikkalainen liikenainen muistetaan luultavasti parhaiten roolistaan suositun Barbie-nuken luomisessa vuonna 1959?</w:t>
      </w:r>
    </w:p>
    <w:p>
      <w:r>
        <w:rPr>
          <w:b/>
        </w:rPr>
        <w:t xml:space="preserve">Esimerkki 7.1189</w:t>
      </w:r>
    </w:p>
    <w:p>
      <w:r>
        <w:t xml:space="preserve">Barbie-tyttö</w:t>
      </w:r>
    </w:p>
    <w:p>
      <w:r>
        <w:rPr>
          <w:b/>
        </w:rPr>
        <w:t xml:space="preserve">Tulos</w:t>
      </w:r>
    </w:p>
    <w:p>
      <w:r>
        <w:t xml:space="preserve">Barbie Girl oli kansainvälinen hitti, jonka teki Aqua, joka oli kotoisin mistä maasta?</w:t>
      </w:r>
    </w:p>
    <w:p>
      <w:r>
        <w:rPr>
          <w:b/>
        </w:rPr>
        <w:t xml:space="preserve">Tulos</w:t>
      </w:r>
    </w:p>
    <w:p>
      <w:r>
        <w:t xml:space="preserve">Minkä yhtyeen ykköshitti oli "Barbie Girl"?</w:t>
      </w:r>
    </w:p>
    <w:p>
      <w:r>
        <w:rPr>
          <w:b/>
        </w:rPr>
        <w:t xml:space="preserve">Esimerkki 7.1190</w:t>
      </w:r>
    </w:p>
    <w:p>
      <w:r>
        <w:t xml:space="preserve">piikkilanka</w:t>
      </w:r>
    </w:p>
    <w:p>
      <w:r>
        <w:rPr>
          <w:b/>
        </w:rPr>
        <w:t xml:space="preserve">Tulos</w:t>
      </w:r>
    </w:p>
    <w:p>
      <w:r>
        <w:t xml:space="preserve">Kuka kanadalaissyntyinen näyttelijä oli Barb Wire -elokuvan tähti?</w:t>
      </w:r>
    </w:p>
    <w:p>
      <w:r>
        <w:rPr>
          <w:b/>
        </w:rPr>
        <w:t xml:space="preserve">Esimerkki 7.1191</w:t>
      </w:r>
    </w:p>
    <w:p>
      <w:r>
        <w:t xml:space="preserve">barcelona</w:t>
      </w:r>
    </w:p>
    <w:p>
      <w:r>
        <w:rPr>
          <w:b/>
        </w:rPr>
        <w:t xml:space="preserve">Tulos</w:t>
      </w:r>
    </w:p>
    <w:p>
      <w:r>
        <w:t xml:space="preserve">Minkä Espanjan autonomisen alueen pääkaupunki on Barcelona?</w:t>
      </w:r>
    </w:p>
    <w:p>
      <w:r>
        <w:rPr>
          <w:b/>
        </w:rPr>
        <w:t xml:space="preserve">Tulos</w:t>
      </w:r>
    </w:p>
    <w:p>
      <w:r>
        <w:t xml:space="preserve">Millä Espanjan alueella Barcelona sijaitsee?</w:t>
      </w:r>
    </w:p>
    <w:p>
      <w:r>
        <w:rPr>
          <w:b/>
        </w:rPr>
        <w:t xml:space="preserve">Tulos</w:t>
      </w:r>
    </w:p>
    <w:p>
      <w:r>
        <w:t xml:space="preserve">vuonna 2009 Barcelonan kampanjoijat lisäsivät vaatimuksia minkä kuuluisan kadun puhdistamiseksi?</w:t>
      </w:r>
    </w:p>
    <w:p>
      <w:r>
        <w:rPr>
          <w:b/>
        </w:rPr>
        <w:t xml:space="preserve">Tulos</w:t>
      </w:r>
    </w:p>
    <w:p>
      <w:r>
        <w:t xml:space="preserve">Mikä on Barcelonan pääkadun nimi, joka kulkee Placa de Catalunyalta merelle?</w:t>
      </w:r>
    </w:p>
    <w:p>
      <w:r>
        <w:rPr>
          <w:b/>
        </w:rPr>
        <w:t xml:space="preserve">Tulos</w:t>
      </w:r>
    </w:p>
    <w:p>
      <w:r>
        <w:t xml:space="preserve">Mikä on huhtikuussa 2012 nimitetyn Barcelonan jalkapalloseuran nykyisen managerin nimi ?</w:t>
      </w:r>
    </w:p>
    <w:p>
      <w:r>
        <w:rPr>
          <w:b/>
        </w:rPr>
        <w:t xml:space="preserve">Tulos</w:t>
      </w:r>
    </w:p>
    <w:p>
      <w:r>
        <w:t xml:space="preserve">Kuka Barcelonan pelaaja oli kahdeksalla maalillaan Mestarien liigan 2009-10 paras maalintekijä?</w:t>
      </w:r>
    </w:p>
    <w:p>
      <w:r>
        <w:rPr>
          <w:b/>
        </w:rPr>
        <w:t xml:space="preserve">Esimerkki 7.1192</w:t>
      </w:r>
    </w:p>
    <w:p>
      <w:r>
        <w:t xml:space="preserve">Barsetshiren kronikat</w:t>
      </w:r>
    </w:p>
    <w:p>
      <w:r>
        <w:rPr>
          <w:b/>
        </w:rPr>
        <w:t xml:space="preserve">Tulos</w:t>
      </w:r>
    </w:p>
    <w:p>
      <w:r>
        <w:t xml:space="preserve">Kuka kirjoitti Barchesterin romaanit?</w:t>
      </w:r>
    </w:p>
    <w:p>
      <w:r>
        <w:rPr>
          <w:b/>
        </w:rPr>
        <w:t xml:space="preserve">Esimerkki 7.1193</w:t>
      </w:r>
    </w:p>
    <w:p>
      <w:r>
        <w:t xml:space="preserve">barchesterin tornit</w:t>
      </w:r>
    </w:p>
    <w:p>
      <w:r>
        <w:rPr>
          <w:b/>
        </w:rPr>
        <w:t xml:space="preserve">Tulos</w:t>
      </w:r>
    </w:p>
    <w:p>
      <w:r>
        <w:t xml:space="preserve">Kuka kirjoitti romaanin Barchester Towers?</w:t>
      </w:r>
    </w:p>
    <w:p>
      <w:r>
        <w:rPr>
          <w:b/>
        </w:rPr>
        <w:t xml:space="preserve">Tulos</w:t>
      </w:r>
    </w:p>
    <w:p>
      <w:r>
        <w:t xml:space="preserve">Mitä kutsutaan nimillä The Warden, Barchester Towers, Dr Thorne, Framley Parsonage, The Small House of Allington ja Last Chronicle of Barset?</w:t>
      </w:r>
    </w:p>
    <w:p>
      <w:r>
        <w:rPr>
          <w:b/>
        </w:rPr>
        <w:t xml:space="preserve">Esimerkki 7.1194</w:t>
      </w:r>
    </w:p>
    <w:p>
      <w:r>
        <w:t xml:space="preserve">barclays</w:t>
      </w:r>
    </w:p>
    <w:p>
      <w:r>
        <w:rPr>
          <w:b/>
        </w:rPr>
        <w:t xml:space="preserve">Tulos</w:t>
      </w:r>
    </w:p>
    <w:p>
      <w:r>
        <w:t xml:space="preserve">Kuka erosi kesällä 2012 Barclaysin toimitusjohtajan tehtävästä?</w:t>
      </w:r>
    </w:p>
    <w:p>
      <w:r>
        <w:rPr>
          <w:b/>
        </w:rPr>
        <w:t xml:space="preserve">Tulos</w:t>
      </w:r>
    </w:p>
    <w:p>
      <w:r>
        <w:t xml:space="preserve">Kuka erosi Barclay'sin toimitusjohtajan tehtävästä LIBOR-verokorkoskandaalin jälkeen?</w:t>
      </w:r>
    </w:p>
    <w:p>
      <w:r>
        <w:rPr>
          <w:b/>
        </w:rPr>
        <w:t xml:space="preserve">Esimerkki 7.1195</w:t>
      </w:r>
    </w:p>
    <w:p>
      <w:r>
        <w:t xml:space="preserve">John Bardeen</w:t>
      </w:r>
    </w:p>
    <w:p>
      <w:r>
        <w:rPr>
          <w:b/>
        </w:rPr>
        <w:t xml:space="preserve">Tulos</w:t>
      </w:r>
    </w:p>
    <w:p>
      <w:r>
        <w:t xml:space="preserve">Mitä Bardeen, Shockley ja Brattain keksivät vuonna 1947 ja mistä he saivat Nobelin fysiikan palkinnon vuonna 1956?</w:t>
      </w:r>
    </w:p>
    <w:p>
      <w:r>
        <w:rPr>
          <w:b/>
        </w:rPr>
        <w:t xml:space="preserve">Esimerkki 7.1196</w:t>
      </w:r>
    </w:p>
    <w:p>
      <w:r>
        <w:t xml:space="preserve">barden</w:t>
      </w:r>
    </w:p>
    <w:p>
      <w:r>
        <w:rPr>
          <w:b/>
        </w:rPr>
        <w:t xml:space="preserve">Tulos</w:t>
      </w:r>
    </w:p>
    <w:p>
      <w:r>
        <w:t xml:space="preserve">Mikä elokuva kertoo a cappella -tyttöyhtyeestä nimeltä The Barden Bellas?</w:t>
      </w:r>
    </w:p>
    <w:p>
      <w:r>
        <w:rPr>
          <w:b/>
        </w:rPr>
        <w:t xml:space="preserve">Esimerkki 7.1197</w:t>
      </w:r>
    </w:p>
    <w:p>
      <w:r>
        <w:t xml:space="preserve">giardino bardini</w:t>
      </w:r>
    </w:p>
    <w:p>
      <w:r>
        <w:rPr>
          <w:b/>
        </w:rPr>
        <w:t xml:space="preserve">Tulos</w:t>
      </w:r>
    </w:p>
    <w:p>
      <w:r>
        <w:t xml:space="preserve">Missä Euroopan kaupungissa kävisit Bardini-museossa ja Bargello-museossa?</w:t>
      </w:r>
    </w:p>
    <w:p>
      <w:r>
        <w:rPr>
          <w:b/>
        </w:rPr>
        <w:t xml:space="preserve">Esimerkki 7.1198</w:t>
      </w:r>
    </w:p>
    <w:p>
      <w:r>
        <w:t xml:space="preserve">paljain jaloin puistossa</w:t>
      </w:r>
    </w:p>
    <w:p>
      <w:r>
        <w:rPr>
          <w:b/>
        </w:rPr>
        <w:t xml:space="preserve">Tulos</w:t>
      </w:r>
    </w:p>
    <w:p>
      <w:r>
        <w:t xml:space="preserve">Kuka kirjoitti näytelmän "Barefoot in the Park", joka sai ensi-iltansa Broadwaylla vuonna 1963?</w:t>
      </w:r>
    </w:p>
    <w:p>
      <w:r>
        <w:rPr>
          <w:b/>
        </w:rPr>
        <w:t xml:space="preserve">Esimerkki 7.1199</w:t>
      </w:r>
    </w:p>
    <w:p>
      <w:r>
        <w:t xml:space="preserve">pelkät välttämättömyydet</w:t>
      </w:r>
    </w:p>
    <w:p>
      <w:r>
        <w:rPr>
          <w:b/>
        </w:rPr>
        <w:t xml:space="preserve">Tulos</w:t>
      </w:r>
    </w:p>
    <w:p>
      <w:r>
        <w:t xml:space="preserve">Mistä Disneyn animaatioelokuvasta on peräisin kappale "The Bare Necessities"?</w:t>
      </w:r>
    </w:p>
    <w:p>
      <w:r>
        <w:rPr>
          <w:b/>
        </w:rPr>
        <w:t xml:space="preserve">Esimerkki 7.1200</w:t>
      </w:r>
    </w:p>
    <w:p>
      <w:r>
        <w:t xml:space="preserve">barium</w:t>
      </w:r>
    </w:p>
    <w:p>
      <w:r>
        <w:rPr>
          <w:b/>
        </w:rPr>
        <w:t xml:space="preserve">Tulos</w:t>
      </w:r>
    </w:p>
    <w:p>
      <w:r>
        <w:t xml:space="preserve">Kuka tiedemies löysi alkuaineet kalsium, barium ja kalium?</w:t>
      </w:r>
    </w:p>
    <w:p>
      <w:r>
        <w:rPr>
          <w:b/>
        </w:rPr>
        <w:t xml:space="preserve">Esimerkki 7.1201</w:t>
      </w:r>
    </w:p>
    <w:p>
      <w:r>
        <w:t xml:space="preserve">ohra</w:t>
      </w:r>
    </w:p>
    <w:p>
      <w:r>
        <w:rPr>
          <w:b/>
        </w:rPr>
        <w:t xml:space="preserve">Tulos</w:t>
      </w:r>
    </w:p>
    <w:p>
      <w:r>
        <w:t xml:space="preserve">Mikä on ohrasta laittomasti valmistetun irlantilaisen viskin nimi?</w:t>
      </w:r>
    </w:p>
    <w:p>
      <w:r>
        <w:rPr>
          <w:b/>
        </w:rPr>
        <w:t xml:space="preserve">Esimerkki 7.1202</w:t>
      </w:r>
    </w:p>
    <w:p>
      <w:r>
        <w:t xml:space="preserve">hm vankila barlinnie</w:t>
      </w:r>
    </w:p>
    <w:p>
      <w:r>
        <w:rPr>
          <w:b/>
        </w:rPr>
        <w:t xml:space="preserve">Tulos</w:t>
      </w:r>
    </w:p>
    <w:p>
      <w:r>
        <w:t xml:space="preserve">Mistä brittiläisestä kaupungista löytyy Barlinnien vankila?</w:t>
      </w:r>
    </w:p>
    <w:p>
      <w:r>
        <w:rPr>
          <w:b/>
        </w:rPr>
        <w:t xml:space="preserve">Esimerkki 7.1203</w:t>
      </w:r>
    </w:p>
    <w:p>
      <w:r>
        <w:t xml:space="preserve">barnaby jones</w:t>
      </w:r>
    </w:p>
    <w:p>
      <w:r>
        <w:rPr>
          <w:b/>
        </w:rPr>
        <w:t xml:space="preserve">Tulos</w:t>
      </w:r>
    </w:p>
    <w:p>
      <w:r>
        <w:t xml:space="preserve">Kuka amerikkalainen tv-legenda tuotti dekkarisarjat FBI, Cannon ja Barnaby Jones?</w:t>
      </w:r>
    </w:p>
    <w:p>
      <w:r>
        <w:rPr>
          <w:b/>
        </w:rPr>
        <w:t xml:space="preserve">Esimerkki 7.1204</w:t>
      </w:r>
    </w:p>
    <w:p>
      <w:r>
        <w:t xml:space="preserve">barnes wallis</w:t>
      </w:r>
    </w:p>
    <w:p>
      <w:r>
        <w:rPr>
          <w:b/>
        </w:rPr>
        <w:t xml:space="preserve">Tulos</w:t>
      </w:r>
    </w:p>
    <w:p>
      <w:r>
        <w:t xml:space="preserve">Kuka näyttelijä esitti Barnes Wallisia elokuvassa The Dambusters?</w:t>
      </w:r>
    </w:p>
    <w:p>
      <w:r>
        <w:rPr>
          <w:b/>
        </w:rPr>
        <w:t xml:space="preserve">Tulos</w:t>
      </w:r>
    </w:p>
    <w:p>
      <w:r>
        <w:t xml:space="preserve">Kuka näytteli tiedemies Barnes Wallisia elokuvassa 'The Dambusters'?</w:t>
      </w:r>
    </w:p>
    <w:p>
      <w:r>
        <w:rPr>
          <w:b/>
        </w:rPr>
        <w:t xml:space="preserve">Esimerkki 7.1205</w:t>
      </w:r>
    </w:p>
    <w:p>
      <w:r>
        <w:t xml:space="preserve">battle of barnet</w:t>
      </w:r>
    </w:p>
    <w:p>
      <w:r>
        <w:rPr>
          <w:b/>
        </w:rPr>
        <w:t xml:space="preserve">Tulos</w:t>
      </w:r>
    </w:p>
    <w:p>
      <w:r>
        <w:t xml:space="preserve">Missä sodissa Towtonin ja Barnetin taistelut käytiin?</w:t>
      </w:r>
    </w:p>
    <w:p>
      <w:r>
        <w:rPr>
          <w:b/>
        </w:rPr>
        <w:t xml:space="preserve">Esimerkki 7.1206</w:t>
      </w:r>
    </w:p>
    <w:p>
      <w:r>
        <w:t xml:space="preserve">barnett newman</w:t>
      </w:r>
    </w:p>
    <w:p>
      <w:r>
        <w:rPr>
          <w:b/>
        </w:rPr>
        <w:t xml:space="preserve">Tulos</w:t>
      </w:r>
    </w:p>
    <w:p>
      <w:r>
        <w:t xml:space="preserve">Missä kaupungissa asui Barnett Newman?</w:t>
      </w:r>
    </w:p>
    <w:p>
      <w:r>
        <w:rPr>
          <w:b/>
        </w:rPr>
        <w:t xml:space="preserve">Tulos</w:t>
      </w:r>
    </w:p>
    <w:p>
      <w:r>
        <w:t xml:space="preserve">Millainen taiteilija Barnett Newman oli?</w:t>
      </w:r>
    </w:p>
    <w:p>
      <w:r>
        <w:rPr>
          <w:b/>
        </w:rPr>
        <w:t xml:space="preserve">Esimerkki 7.1207</w:t>
      </w:r>
    </w:p>
    <w:p>
      <w:r>
        <w:t xml:space="preserve">barney kessel</w:t>
      </w:r>
    </w:p>
    <w:p>
      <w:r>
        <w:rPr>
          <w:b/>
        </w:rPr>
        <w:t xml:space="preserve">Tulos</w:t>
      </w:r>
    </w:p>
    <w:p>
      <w:r>
        <w:t xml:space="preserve">Mihin instrumenttiin liittyvät Charlie Christian, Les Paul, Tiny Grimes, Barney Kessel, Herb Ellis, Jimmy Raney, Tal Farlow, Kenny Burrell, Grant Green, Wes Montgomery ja Jim Hall?</w:t>
      </w:r>
    </w:p>
    <w:p>
      <w:r>
        <w:rPr>
          <w:b/>
        </w:rPr>
        <w:t xml:space="preserve">Esimerkki 7.1208</w:t>
      </w:r>
    </w:p>
    <w:p>
      <w:r>
        <w:t xml:space="preserve">Barney Rubble</w:t>
      </w:r>
    </w:p>
    <w:p>
      <w:r>
        <w:rPr>
          <w:b/>
        </w:rPr>
        <w:t xml:space="preserve">Tulos</w:t>
      </w:r>
    </w:p>
    <w:p>
      <w:r>
        <w:t xml:space="preserve">Bugs Bunnyn, Daffy Duckin, Porky Pigin, Sylvester-kissan, Tweety Birdin, Foghorn Leghornin, Yosemite Samin, Wile E. Coyoten, Woody Woodpeckerin, Barney Rubblen, Mr. Spacelyn, Speed Buggyn, Captain Cavemanin, Heathcliffin, Speedy Gonzalesin, Elmer Fuddin ja satojen muiden ääninäyttelijöiden äänenä, kuka amerikkalainen ääninäyttelijä syntyi 30. toukokuuta 1908?</w:t>
      </w:r>
    </w:p>
    <w:p>
      <w:r>
        <w:rPr>
          <w:b/>
        </w:rPr>
        <w:t xml:space="preserve">Esimerkki 7.1209</w:t>
      </w:r>
    </w:p>
    <w:p>
      <w:r>
        <w:t xml:space="preserve">barometri</w:t>
      </w:r>
    </w:p>
    <w:p>
      <w:r>
        <w:rPr>
          <w:b/>
        </w:rPr>
        <w:t xml:space="preserve">Tulos</w:t>
      </w:r>
    </w:p>
    <w:p>
      <w:r>
        <w:t xml:space="preserve">Kuka 1600-luvun italialainen tiedemies muistetaan parhaiten elohopeabarometrin keksimisestä?</w:t>
      </w:r>
    </w:p>
    <w:p>
      <w:r>
        <w:rPr>
          <w:b/>
        </w:rPr>
        <w:t xml:space="preserve">Esimerkki 7.1210</w:t>
      </w:r>
    </w:p>
    <w:p>
      <w:r>
        <w:t xml:space="preserve">paroni bomburst</w:t>
      </w:r>
    </w:p>
    <w:p>
      <w:r>
        <w:rPr>
          <w:b/>
        </w:rPr>
        <w:t xml:space="preserve">Tulos</w:t>
      </w:r>
    </w:p>
    <w:p>
      <w:r>
        <w:t xml:space="preserve">Paroni Bomburst on hahmo missä brittiläisessä perhe-elokuvassa?</w:t>
      </w:r>
    </w:p>
    <w:p>
      <w:r>
        <w:rPr>
          <w:b/>
        </w:rPr>
        <w:t xml:space="preserve">Esimerkki 7.1211</w:t>
      </w:r>
    </w:p>
    <w:p>
      <w:r>
        <w:t xml:space="preserve">Mary Soames</w:t>
      </w:r>
    </w:p>
    <w:p>
      <w:r>
        <w:rPr>
          <w:b/>
        </w:rPr>
        <w:t xml:space="preserve">Tulos</w:t>
      </w:r>
    </w:p>
    <w:p>
      <w:r>
        <w:t xml:space="preserve">Mary, paronitar Soames on ainoa nykyinen naispuolinen jäsen ritarikunnassa. Kuka oli hänen isänsä?</w:t>
      </w:r>
    </w:p>
    <w:p>
      <w:r>
        <w:rPr>
          <w:b/>
        </w:rPr>
        <w:t xml:space="preserve">Esimerkki 7.1212</w:t>
      </w:r>
    </w:p>
    <w:p>
      <w:r>
        <w:t xml:space="preserve">renfrewin paroni</w:t>
      </w:r>
    </w:p>
    <w:p>
      <w:r>
        <w:rPr>
          <w:b/>
        </w:rPr>
        <w:t xml:space="preserve">Tulos</w:t>
      </w:r>
    </w:p>
    <w:p>
      <w:r>
        <w:t xml:space="preserve">Kuka kuningasperheen jäsen on Carrickin jaarli ja Renfrewin paroni?</w:t>
      </w:r>
    </w:p>
    <w:p>
      <w:r>
        <w:rPr>
          <w:b/>
        </w:rPr>
        <w:t xml:space="preserve">Esimerkki 7.1213</w:t>
      </w:r>
    </w:p>
    <w:p>
      <w:r>
        <w:t xml:space="preserve">Pablo Escobar</w:t>
      </w:r>
    </w:p>
    <w:p>
      <w:r>
        <w:rPr>
          <w:b/>
        </w:rPr>
        <w:t xml:space="preserve">Tulos</w:t>
      </w:r>
    </w:p>
    <w:p>
      <w:r>
        <w:t xml:space="preserve">Mistä maasta huumeparoni Pablo Escobar tuli?</w:t>
      </w:r>
    </w:p>
    <w:p>
      <w:r>
        <w:rPr>
          <w:b/>
        </w:rPr>
        <w:t xml:space="preserve">Esimerkki 7.1214</w:t>
      </w:r>
    </w:p>
    <w:p>
      <w:r>
        <w:t xml:space="preserve">barrow, alaska</w:t>
      </w:r>
    </w:p>
    <w:p>
      <w:r>
        <w:rPr>
          <w:b/>
        </w:rPr>
        <w:t xml:space="preserve">Tulos</w:t>
      </w:r>
    </w:p>
    <w:p>
      <w:r>
        <w:t xml:space="preserve">Minkä maan pohjoisin piste on Barrow Point?</w:t>
      </w:r>
    </w:p>
    <w:p>
      <w:r>
        <w:rPr>
          <w:b/>
        </w:rPr>
        <w:t xml:space="preserve">Esimerkki 7.1215</w:t>
      </w:r>
    </w:p>
    <w:p>
      <w:r>
        <w:t xml:space="preserve">flash</w:t>
      </w:r>
    </w:p>
    <w:p>
      <w:r>
        <w:rPr>
          <w:b/>
        </w:rPr>
        <w:t xml:space="preserve">Tulos</w:t>
      </w:r>
    </w:p>
    <w:p>
      <w:r>
        <w:t xml:space="preserve">Minkä DC-sarjakuvan supersankarin alter ego oli Barry Allen?</w:t>
      </w:r>
    </w:p>
    <w:p>
      <w:r>
        <w:rPr>
          <w:b/>
        </w:rPr>
        <w:t xml:space="preserve">Esimerkki 7.1216</w:t>
      </w:r>
    </w:p>
    <w:p>
      <w:r>
        <w:t xml:space="preserve">barry gibb</w:t>
      </w:r>
    </w:p>
    <w:p>
      <w:r>
        <w:rPr>
          <w:b/>
        </w:rPr>
        <w:t xml:space="preserve">Tulos</w:t>
      </w:r>
    </w:p>
    <w:p>
      <w:r>
        <w:t xml:space="preserve">Veljekset Barry, Robin ja Maurice Gibbs (ennen ennenaikaista kuolemaansa 12.1.2003) tunnettiin paremmin mistä bändistä, joka saavutti huippunsa diskoaikakaudella?</w:t>
      </w:r>
    </w:p>
    <w:p>
      <w:r>
        <w:rPr>
          <w:b/>
        </w:rPr>
        <w:t xml:space="preserve">Esimerkki 7.1217</w:t>
      </w:r>
    </w:p>
    <w:p>
      <w:r>
        <w:t xml:space="preserve">Barry Hines</w:t>
      </w:r>
    </w:p>
    <w:p>
      <w:r>
        <w:rPr>
          <w:b/>
        </w:rPr>
        <w:t xml:space="preserve">Tulos</w:t>
      </w:r>
    </w:p>
    <w:p>
      <w:r>
        <w:t xml:space="preserve">Minkä vuonna 1969 ilmestyneen elokuvan pohjana oli Barry Hinesin kirja A Kestrel for a Knave?</w:t>
      </w:r>
    </w:p>
    <w:p>
      <w:r>
        <w:rPr>
          <w:b/>
        </w:rPr>
        <w:t xml:space="preserve">Tulos</w:t>
      </w:r>
    </w:p>
    <w:p>
      <w:r>
        <w:t xml:space="preserve">Mikä vuoden 1969 elokuva perustui Barry Hinesin romaaniin A Kestrel For A Knave?</w:t>
      </w:r>
    </w:p>
    <w:p>
      <w:r>
        <w:rPr>
          <w:b/>
        </w:rPr>
        <w:t xml:space="preserve">Esimerkki 7.1218</w:t>
      </w:r>
    </w:p>
    <w:p>
      <w:r>
        <w:t xml:space="preserve">barry humphries</w:t>
      </w:r>
    </w:p>
    <w:p>
      <w:r>
        <w:rPr>
          <w:b/>
        </w:rPr>
        <w:t xml:space="preserve">Tulos</w:t>
      </w:r>
    </w:p>
    <w:p>
      <w:r>
        <w:t xml:space="preserve">Mikä on Barry Humphriesin esittämän kulttuuri-attasean hahmon nimi?</w:t>
      </w:r>
    </w:p>
    <w:p>
      <w:r>
        <w:rPr>
          <w:b/>
        </w:rPr>
        <w:t xml:space="preserve">Esimerkki 7.1219</w:t>
      </w:r>
    </w:p>
    <w:p>
      <w:r>
        <w:t xml:space="preserve">barry levinson</w:t>
      </w:r>
    </w:p>
    <w:p>
      <w:r>
        <w:rPr>
          <w:b/>
        </w:rPr>
        <w:t xml:space="preserve">Tulos</w:t>
      </w:r>
    </w:p>
    <w:p>
      <w:r>
        <w:t xml:space="preserve">Mikä elokuva voitti Oscarit parhaasta elokuvasta, parhaasta ohjauksesta Barry Levinson ja parhaasta miespääosasta Dustin Hoffman?</w:t>
      </w:r>
    </w:p>
    <w:p>
      <w:r>
        <w:rPr>
          <w:b/>
        </w:rPr>
        <w:t xml:space="preserve">Esimerkki 7.1220</w:t>
      </w:r>
    </w:p>
    <w:p>
      <w:r>
        <w:t xml:space="preserve">barry manilow</w:t>
      </w:r>
    </w:p>
    <w:p>
      <w:r>
        <w:rPr>
          <w:b/>
        </w:rPr>
        <w:t xml:space="preserve">Tulos</w:t>
      </w:r>
    </w:p>
    <w:p>
      <w:r>
        <w:t xml:space="preserve">Mikä Barry Manilow'n kappale kertoi klubista, joka oli kuumin paikka Havannan pohjoispuolella?</w:t>
      </w:r>
    </w:p>
    <w:p>
      <w:r>
        <w:rPr>
          <w:b/>
        </w:rPr>
        <w:t xml:space="preserve">Esimerkki 7.1221</w:t>
      </w:r>
    </w:p>
    <w:p>
      <w:r>
        <w:t xml:space="preserve">baarimikko ja varas</w:t>
      </w:r>
    </w:p>
    <w:p>
      <w:r>
        <w:rPr>
          <w:b/>
        </w:rPr>
        <w:t xml:space="preserve">Tulos</w:t>
      </w:r>
    </w:p>
    <w:p>
      <w:r>
        <w:t xml:space="preserve">The Bartender And The Thief nousi listan kolmannelle sijalle vuonna 1998, ja se oli minkä yhtyeen ensimmäinen top ten -hitti Yhdistyneessä kuningaskunnassa?</w:t>
      </w:r>
    </w:p>
    <w:p>
      <w:r>
        <w:rPr>
          <w:b/>
        </w:rPr>
        <w:t xml:space="preserve">Esimerkki 7.1222</w:t>
      </w:r>
    </w:p>
    <w:p>
      <w:r>
        <w:t xml:space="preserve">bart van der leck</w:t>
      </w:r>
    </w:p>
    <w:p>
      <w:r>
        <w:rPr>
          <w:b/>
        </w:rPr>
        <w:t xml:space="preserve">Tulos</w:t>
      </w:r>
    </w:p>
    <w:p>
      <w:r>
        <w:t xml:space="preserve">Theo van Doesberg, Piet Mondriaan, Vilmos Huizar ja Bart van der Leck on tunnistettu mihin taidesuuntaukseen?</w:t>
      </w:r>
    </w:p>
    <w:p>
      <w:r>
        <w:rPr>
          <w:b/>
        </w:rPr>
        <w:t xml:space="preserve">Esimerkki 7.1223</w:t>
      </w:r>
    </w:p>
    <w:p>
      <w:r>
        <w:t xml:space="preserve">baseball</w:t>
      </w:r>
    </w:p>
    <w:p>
      <w:r>
        <w:rPr>
          <w:b/>
        </w:rPr>
        <w:t xml:space="preserve">Tulos</w:t>
      </w:r>
    </w:p>
    <w:p>
      <w:r>
        <w:t xml:space="preserve">Millä nimellä kutsutaan Yhdysvalloissa 5-18-vuotiaille järjestettäviä baseball- ja softball-kilpailuja?</w:t>
      </w:r>
    </w:p>
    <w:p>
      <w:r>
        <w:rPr>
          <w:b/>
        </w:rPr>
        <w:t xml:space="preserve">Tulos</w:t>
      </w:r>
    </w:p>
    <w:p>
      <w:r>
        <w:t xml:space="preserve">Mikä amerikkalainen baseball-joukkue perustettiin vuonna 1962 korvaamaan Brooklyn Dodgers ja New York Giants?</w:t>
      </w:r>
    </w:p>
    <w:p>
      <w:r>
        <w:rPr>
          <w:b/>
        </w:rPr>
        <w:t xml:space="preserve">Tulos</w:t>
      </w:r>
    </w:p>
    <w:p>
      <w:r>
        <w:t xml:space="preserve">Mikä joukkue on pelannut 40 baseballin 105:stä World Series -sarjasta ja voittanut 27 World Series -mestaruutta (vuosina 1923-2009), mikä on eniten kaikista Major League -liigajoukkueista?</w:t>
      </w:r>
    </w:p>
    <w:p>
      <w:r>
        <w:rPr>
          <w:b/>
        </w:rPr>
        <w:t xml:space="preserve">Tulos</w:t>
      </w:r>
    </w:p>
    <w:p>
      <w:r>
        <w:t xml:space="preserve">Kuka voitti baseballin ensimmäisen World Seriesin 50-luvulla?</w:t>
      </w:r>
    </w:p>
    <w:p>
      <w:r>
        <w:rPr>
          <w:b/>
        </w:rPr>
        <w:t xml:space="preserve">Tulos</w:t>
      </w:r>
    </w:p>
    <w:p>
      <w:r>
        <w:t xml:space="preserve">Mikä Major League Baseball -joukkue pelaa kotiottelunsa vuonna 1992 rakennetulla Chase Fieldillä?</w:t>
      </w:r>
    </w:p>
    <w:p>
      <w:r>
        <w:rPr>
          <w:b/>
        </w:rPr>
        <w:t xml:space="preserve">Tulos</w:t>
      </w:r>
    </w:p>
    <w:p>
      <w:r>
        <w:t xml:space="preserve">Japanilainen baseball-pelaaja Ichiro Suzuki liittyi mihin yhdysvaltalaiseen baseball-joukkueeseen vuonna 2001?</w:t>
      </w:r>
    </w:p>
    <w:p>
      <w:r>
        <w:rPr>
          <w:b/>
        </w:rPr>
        <w:t xml:space="preserve">Esimerkki 7.1224</w:t>
      </w:r>
    </w:p>
    <w:p>
      <w:r>
        <w:t xml:space="preserve">perusvaisto</w:t>
      </w:r>
    </w:p>
    <w:p>
      <w:r>
        <w:rPr>
          <w:b/>
        </w:rPr>
        <w:t xml:space="preserve">Tulos</w:t>
      </w:r>
    </w:p>
    <w:p>
      <w:r>
        <w:t xml:space="preserve">Kuka oli Basic Instinctin naistähti?</w:t>
      </w:r>
    </w:p>
    <w:p>
      <w:r>
        <w:rPr>
          <w:b/>
        </w:rPr>
        <w:t xml:space="preserve">Esimerkki 7.1225</w:t>
      </w:r>
    </w:p>
    <w:p>
      <w:r>
        <w:t xml:space="preserve">Count Basie</w:t>
      </w:r>
    </w:p>
    <w:p>
      <w:r>
        <w:rPr>
          <w:b/>
        </w:rPr>
        <w:t xml:space="preserve">Tulos</w:t>
      </w:r>
    </w:p>
    <w:p>
      <w:r>
        <w:t xml:space="preserve">Vuonna 1935 Count Basie, säveltäjä, jazzpianisti ja yhtyeenjohtaja, kehitti vastaperustetun yhtyeensä kanssa tunnusmelodiansa, joka oli mikä?</w:t>
      </w:r>
    </w:p>
    <w:p>
      <w:r>
        <w:rPr>
          <w:b/>
        </w:rPr>
        <w:t xml:space="preserve">Esimerkki 7.1226</w:t>
      </w:r>
    </w:p>
    <w:p>
      <w:r>
        <w:t xml:space="preserve">basilika dekaani</w:t>
      </w:r>
    </w:p>
    <w:p>
      <w:r>
        <w:rPr>
          <w:b/>
        </w:rPr>
        <w:t xml:space="preserve">Tulos</w:t>
      </w:r>
    </w:p>
    <w:p>
      <w:r>
        <w:t xml:space="preserve">Mikä brittiläinen järjestö, joka perustettiin vuonna 1939 Basil Deanin johdolla ja lakkautettiin vuonna 1946, edusti viihdeteollisuuden mobilisointia?</w:t>
      </w:r>
    </w:p>
    <w:p>
      <w:r>
        <w:rPr>
          <w:b/>
        </w:rPr>
        <w:t xml:space="preserve">Esimerkki 7.1227</w:t>
      </w:r>
    </w:p>
    <w:p>
      <w:r>
        <w:t xml:space="preserve">basil fawlty</w:t>
      </w:r>
    </w:p>
    <w:p>
      <w:r>
        <w:rPr>
          <w:b/>
        </w:rPr>
        <w:t xml:space="preserve">Tulos</w:t>
      </w:r>
    </w:p>
    <w:p>
      <w:r>
        <w:t xml:space="preserve">Kuka näytteli Basil Fawltya elokuvassa "Fawlty Towers"?</w:t>
      </w:r>
    </w:p>
    <w:p>
      <w:r>
        <w:rPr>
          <w:b/>
        </w:rPr>
        <w:t xml:space="preserve">Esimerkki 7.1228</w:t>
      </w:r>
    </w:p>
    <w:p>
      <w:r>
        <w:t xml:space="preserve">santa maria novellan basilika</w:t>
      </w:r>
    </w:p>
    <w:p>
      <w:r>
        <w:rPr>
          <w:b/>
        </w:rPr>
        <w:t xml:space="preserve">Tulos</w:t>
      </w:r>
    </w:p>
    <w:p>
      <w:r>
        <w:t xml:space="preserve">Missä kaupungissa sijaitsevat Santa Maria Novellan basilika, Uffizit, Pittin palatsi, Fontana del Nettuno ja Bobolin puutarha?</w:t>
      </w:r>
    </w:p>
    <w:p>
      <w:r>
        <w:rPr>
          <w:b/>
        </w:rPr>
        <w:t xml:space="preserve">Esimerkki 7.1229</w:t>
      </w:r>
    </w:p>
    <w:p>
      <w:r>
        <w:t xml:space="preserve">basilika rathbone</w:t>
      </w:r>
    </w:p>
    <w:p>
      <w:r>
        <w:rPr>
          <w:b/>
        </w:rPr>
        <w:t xml:space="preserve">Tulos</w:t>
      </w:r>
    </w:p>
    <w:p>
      <w:r>
        <w:t xml:space="preserve">Missä maassa näyttelijä Basil Rathbone syntyi?</w:t>
      </w:r>
    </w:p>
    <w:p>
      <w:r>
        <w:rPr>
          <w:b/>
        </w:rPr>
        <w:t xml:space="preserve">Esimerkki 7.1230</w:t>
      </w:r>
    </w:p>
    <w:p>
      <w:r>
        <w:t xml:space="preserve">baskervillen koira</w:t>
      </w:r>
    </w:p>
    <w:p>
      <w:r>
        <w:rPr>
          <w:b/>
        </w:rPr>
        <w:t xml:space="preserve">Tulos</w:t>
      </w:r>
    </w:p>
    <w:p>
      <w:r>
        <w:t xml:space="preserve">Kuka kirjoitti kirjan The Hound Of The Baskervilles?</w:t>
      </w:r>
    </w:p>
    <w:p>
      <w:r>
        <w:rPr>
          <w:b/>
        </w:rPr>
        <w:t xml:space="preserve">Tulos</w:t>
      </w:r>
    </w:p>
    <w:p>
      <w:r>
        <w:t xml:space="preserve">Arthur Conan Doylen romaani "Baskervillen koira" sijoittuu mille englantilaiselle nummelle?</w:t>
      </w:r>
    </w:p>
    <w:p>
      <w:r>
        <w:rPr>
          <w:b/>
        </w:rPr>
        <w:t xml:space="preserve">Tulos</w:t>
      </w:r>
    </w:p>
    <w:p>
      <w:r>
        <w:t xml:space="preserve">Kuka näytteli tohtori Watsonia vuoden 1959 Hammer-kauhuklassikossa The Hound of The Baskervilles?</w:t>
      </w:r>
    </w:p>
    <w:p>
      <w:r>
        <w:rPr>
          <w:b/>
        </w:rPr>
        <w:t xml:space="preserve">Esimerkki 7.1231</w:t>
      </w:r>
    </w:p>
    <w:p>
      <w:r>
        <w:t xml:space="preserve">koripallo</w:t>
      </w:r>
    </w:p>
    <w:p>
      <w:r>
        <w:rPr>
          <w:b/>
        </w:rPr>
        <w:t xml:space="preserve">Tulos</w:t>
      </w:r>
    </w:p>
    <w:p>
      <w:r>
        <w:t xml:space="preserve">Mikä on Abe Sapersteinin vuonna 1926 Chicagossa, Illinoisin osavaltiossa perustaman, yleisurheilua, teatteria ja komediaa yhdistelevän koripallojoukkueen nimi?</w:t>
      </w:r>
    </w:p>
    <w:p>
      <w:r>
        <w:rPr>
          <w:b/>
        </w:rPr>
        <w:t xml:space="preserve">Tulos</w:t>
      </w:r>
    </w:p>
    <w:p>
      <w:r>
        <w:t xml:space="preserve">Missä joukkueessa Michael Jordan pelasi, kun se voitti 6 National Basketball Associationin mestaruutta?</w:t>
      </w:r>
    </w:p>
    <w:p>
      <w:r>
        <w:rPr>
          <w:b/>
        </w:rPr>
        <w:t xml:space="preserve">Esimerkki 7.1232</w:t>
      </w:r>
    </w:p>
    <w:p>
      <w:r>
        <w:t xml:space="preserve">bassanio</w:t>
      </w:r>
    </w:p>
    <w:p>
      <w:r>
        <w:rPr>
          <w:b/>
        </w:rPr>
        <w:t xml:space="preserve">Tulos</w:t>
      </w:r>
    </w:p>
    <w:p>
      <w:r>
        <w:t xml:space="preserve">Missä Shakespearen näytelmässä Portia ja Bassanio rakastuvat?</w:t>
      </w:r>
    </w:p>
    <w:p>
      <w:r>
        <w:rPr>
          <w:b/>
        </w:rPr>
        <w:t xml:space="preserve">Esimerkki 7.1233</w:t>
      </w:r>
    </w:p>
    <w:p>
      <w:r>
        <w:t xml:space="preserve">bassokitara</w:t>
      </w:r>
    </w:p>
    <w:p>
      <w:r>
        <w:rPr>
          <w:b/>
        </w:rPr>
        <w:t xml:space="preserve">Tulos</w:t>
      </w:r>
    </w:p>
    <w:p>
      <w:r>
        <w:t xml:space="preserve">John Deacon soitti bassoa missä bändissä?</w:t>
      </w:r>
    </w:p>
    <w:p>
      <w:r>
        <w:rPr>
          <w:b/>
        </w:rPr>
        <w:t xml:space="preserve">Tulos</w:t>
      </w:r>
    </w:p>
    <w:p>
      <w:r>
        <w:t xml:space="preserve">Missä 1990-luvulla tunnetussa yhtyeessä soittivat Chris Novoselic bassossa ja Dave Grohl rummuissa?</w:t>
      </w:r>
    </w:p>
    <w:p>
      <w:r>
        <w:rPr>
          <w:b/>
        </w:rPr>
        <w:t xml:space="preserve">Tulos</w:t>
      </w:r>
    </w:p>
    <w:p>
      <w:r>
        <w:t xml:space="preserve">Kuka soitti bassokitaraa Beatlesissa?</w:t>
      </w:r>
    </w:p>
    <w:p>
      <w:r>
        <w:rPr>
          <w:b/>
        </w:rPr>
        <w:t xml:space="preserve">Tulos</w:t>
      </w:r>
    </w:p>
    <w:p>
      <w:r>
        <w:t xml:space="preserve">Kuka oli Beatlesin alkuperäisessä kokoonpanossa bassokitaristi?</w:t>
      </w:r>
    </w:p>
    <w:p>
      <w:r>
        <w:rPr>
          <w:b/>
        </w:rPr>
        <w:t xml:space="preserve">Tulos</w:t>
      </w:r>
    </w:p>
    <w:p>
      <w:r>
        <w:t xml:space="preserve">Kuka The Who -yhtyeestä parhaiten tunnettu bassokitaristi, lauluntekijä, laulaja ja torvensoittaja kuoli kesäkuussa 2002?</w:t>
      </w:r>
    </w:p>
    <w:p>
      <w:r>
        <w:rPr>
          <w:b/>
        </w:rPr>
        <w:t xml:space="preserve">Tulos</w:t>
      </w:r>
    </w:p>
    <w:p>
      <w:r>
        <w:t xml:space="preserve">Minkä yhtyeen basisti on Nate Mendel?</w:t>
      </w:r>
    </w:p>
    <w:p>
      <w:r>
        <w:rPr>
          <w:b/>
        </w:rPr>
        <w:t xml:space="preserve">Esimerkki 7.1234</w:t>
      </w:r>
    </w:p>
    <w:p>
      <w:r>
        <w:t xml:space="preserve">fagotti</w:t>
      </w:r>
    </w:p>
    <w:p>
      <w:r>
        <w:rPr>
          <w:b/>
        </w:rPr>
        <w:t xml:space="preserve">Tulos</w:t>
      </w:r>
    </w:p>
    <w:p>
      <w:r>
        <w:t xml:space="preserve">Mihin soitinluokkaan kuuluvat huilu, oboe, klarinetti ja fagotti?</w:t>
      </w:r>
    </w:p>
    <w:p>
      <w:r>
        <w:rPr>
          <w:b/>
        </w:rPr>
        <w:t xml:space="preserve">Esimerkki 7.1235</w:t>
      </w:r>
    </w:p>
    <w:p>
      <w:r>
        <w:t xml:space="preserve">bastien und bastienne</w:t>
      </w:r>
    </w:p>
    <w:p>
      <w:r>
        <w:rPr>
          <w:b/>
        </w:rPr>
        <w:t xml:space="preserve">Tulos</w:t>
      </w:r>
    </w:p>
    <w:p>
      <w:r>
        <w:t xml:space="preserve">Minkä 12-vuotiaan säveltäjän yksioikoinen koominen ooppera "Bastien und Bastienne" oli ensimmäinen?</w:t>
      </w:r>
    </w:p>
    <w:p>
      <w:r>
        <w:rPr>
          <w:b/>
        </w:rPr>
        <w:t xml:space="preserve">Esimerkki 7.1236</w:t>
      </w:r>
    </w:p>
    <w:p>
      <w:r>
        <w:t xml:space="preserve">bastille</w:t>
      </w:r>
    </w:p>
    <w:p>
      <w:r>
        <w:rPr>
          <w:b/>
        </w:rPr>
        <w:t xml:space="preserve">Tulos</w:t>
      </w:r>
    </w:p>
    <w:p>
      <w:r>
        <w:t xml:space="preserve">Missä kaupungissa sijaitsee historiallisesti merkittävä rakennus, joka tunnetaan nimellä Bastille?</w:t>
      </w:r>
    </w:p>
    <w:p>
      <w:r>
        <w:rPr>
          <w:b/>
        </w:rPr>
        <w:t xml:space="preserve">Esimerkki 7.1237</w:t>
      </w:r>
    </w:p>
    <w:p>
      <w:r>
        <w:t xml:space="preserve">bastille-päivä</w:t>
      </w:r>
    </w:p>
    <w:p>
      <w:r>
        <w:rPr>
          <w:b/>
        </w:rPr>
        <w:t xml:space="preserve">Tulos</w:t>
      </w:r>
    </w:p>
    <w:p>
      <w:r>
        <w:t xml:space="preserve">Mikä on Bastilian päivän päivämäärä?</w:t>
      </w:r>
    </w:p>
    <w:p>
      <w:r>
        <w:rPr>
          <w:b/>
        </w:rPr>
        <w:t xml:space="preserve">Esimerkki 7.1238</w:t>
      </w:r>
    </w:p>
    <w:p>
      <w:r>
        <w:t xml:space="preserve">uimarit kilpikonnan kanssa</w:t>
      </w:r>
    </w:p>
    <w:p>
      <w:r>
        <w:rPr>
          <w:b/>
        </w:rPr>
        <w:t xml:space="preserve">Tulos</w:t>
      </w:r>
    </w:p>
    <w:p>
      <w:r>
        <w:t xml:space="preserve">Kenen maalauksia olivat muun muassa Nainen hattu päässä, Avoin ikkuna ja Kylpijät kilpikonnan kanssa?</w:t>
      </w:r>
    </w:p>
    <w:p>
      <w:r>
        <w:rPr>
          <w:b/>
        </w:rPr>
        <w:t xml:space="preserve">Esimerkki 7.1239</w:t>
      </w:r>
    </w:p>
    <w:p>
      <w:r>
        <w:t xml:space="preserve">bathsheba</w:t>
      </w:r>
    </w:p>
    <w:p>
      <w:r>
        <w:rPr>
          <w:b/>
        </w:rPr>
        <w:t xml:space="preserve">Tulos</w:t>
      </w:r>
    </w:p>
    <w:p>
      <w:r>
        <w:t xml:space="preserve">Kuka Raamatun kuningas oli Daavidin ja Batseban poika?</w:t>
      </w:r>
    </w:p>
    <w:p>
      <w:r>
        <w:rPr>
          <w:b/>
        </w:rPr>
        <w:t xml:space="preserve">Tulos</w:t>
      </w:r>
    </w:p>
    <w:p>
      <w:r>
        <w:t xml:space="preserve">Kuka oli Raamatun mukaan Batseban aviomies, kun Daavid näki hänet ensimmäisen kerran?</w:t>
      </w:r>
    </w:p>
    <w:p>
      <w:r>
        <w:rPr>
          <w:b/>
        </w:rPr>
        <w:t xml:space="preserve">Esimerkki 7.1240</w:t>
      </w:r>
    </w:p>
    <w:p>
      <w:r>
        <w:t xml:space="preserve">bathsheba everdene</w:t>
      </w:r>
    </w:p>
    <w:p>
      <w:r>
        <w:rPr>
          <w:b/>
        </w:rPr>
        <w:t xml:space="preserve">Tulos</w:t>
      </w:r>
    </w:p>
    <w:p>
      <w:r>
        <w:t xml:space="preserve">Missä klassikkoromaanissa Bathsheba Everdene esiintyy?</w:t>
      </w:r>
    </w:p>
    <w:p>
      <w:r>
        <w:rPr>
          <w:b/>
        </w:rPr>
        <w:t xml:space="preserve">Tulos</w:t>
      </w:r>
    </w:p>
    <w:p>
      <w:r>
        <w:t xml:space="preserve">Missä Thomas Hardyn romaanissa Bathsheba Everdene on sankaritar?</w:t>
      </w:r>
    </w:p>
    <w:p>
      <w:r>
        <w:rPr>
          <w:b/>
        </w:rPr>
        <w:t xml:space="preserve">Esimerkki 7.1241</w:t>
      </w:r>
    </w:p>
    <w:p>
      <w:r>
        <w:t xml:space="preserve">kaukana hullujen joukosta</w:t>
      </w:r>
    </w:p>
    <w:p>
      <w:r>
        <w:rPr>
          <w:b/>
        </w:rPr>
        <w:t xml:space="preserve">Tulos</w:t>
      </w:r>
    </w:p>
    <w:p>
      <w:r>
        <w:t xml:space="preserve">Kuka näyttelijä esitti Bathsheba Everdeneä vuonna 1967 ilmestyneessä elokuvassa 'Far From the Madding Crowd'?</w:t>
      </w:r>
    </w:p>
    <w:p>
      <w:r>
        <w:rPr>
          <w:b/>
        </w:rPr>
        <w:t xml:space="preserve">Esimerkki 7.1242</w:t>
      </w:r>
    </w:p>
    <w:p>
      <w:r>
        <w:t xml:space="preserve">bati</w:t>
      </w:r>
    </w:p>
    <w:p>
      <w:r>
        <w:rPr>
          <w:b/>
        </w:rPr>
        <w:t xml:space="preserve">Tulos</w:t>
      </w:r>
    </w:p>
    <w:p>
      <w:r>
        <w:t xml:space="preserve">Missä Afrikan maassa valmistetaan Bati-olutta?</w:t>
      </w:r>
    </w:p>
    <w:p>
      <w:r>
        <w:rPr>
          <w:b/>
        </w:rPr>
        <w:t xml:space="preserve">Esimerkki 7.1243</w:t>
      </w:r>
    </w:p>
    <w:p>
      <w:r>
        <w:t xml:space="preserve">batken</w:t>
      </w:r>
    </w:p>
    <w:p>
      <w:r>
        <w:rPr>
          <w:b/>
        </w:rPr>
        <w:t xml:space="preserve">Tulos</w:t>
      </w:r>
    </w:p>
    <w:p>
      <w:r>
        <w:t xml:space="preserve">Missä maassa sijaitsevat Bishkek, Batken, Karakol, Naryn, Osh ja Jalal-Abad?</w:t>
      </w:r>
    </w:p>
    <w:p>
      <w:r>
        <w:rPr>
          <w:b/>
        </w:rPr>
        <w:t xml:space="preserve">Esimerkki 7.1244</w:t>
      </w:r>
    </w:p>
    <w:p>
      <w:r>
        <w:t xml:space="preserve">batman</w:t>
      </w:r>
    </w:p>
    <w:p>
      <w:r>
        <w:rPr>
          <w:b/>
        </w:rPr>
        <w:t xml:space="preserve">Tulos</w:t>
      </w:r>
    </w:p>
    <w:p>
      <w:r>
        <w:t xml:space="preserve">Mikä on Batmanin apurin ja suojelijan nimi?</w:t>
      </w:r>
    </w:p>
    <w:p>
      <w:r>
        <w:rPr>
          <w:b/>
        </w:rPr>
        <w:t xml:space="preserve">Tulos</w:t>
      </w:r>
    </w:p>
    <w:p>
      <w:r>
        <w:t xml:space="preserve">Kuka näytteli Batmania vuoden 1997 elokuvassa `Batman ja Robin`?</w:t>
      </w:r>
    </w:p>
    <w:p>
      <w:r>
        <w:rPr>
          <w:b/>
        </w:rPr>
        <w:t xml:space="preserve">Tulos</w:t>
      </w:r>
    </w:p>
    <w:p>
      <w:r>
        <w:t xml:space="preserve">Kuka näytteli Batmania välittömästi ennen George Clooneya?</w:t>
      </w:r>
    </w:p>
    <w:p>
      <w:r>
        <w:rPr>
          <w:b/>
        </w:rPr>
        <w:t xml:space="preserve">Tulos</w:t>
      </w:r>
    </w:p>
    <w:p>
      <w:r>
        <w:t xml:space="preserve">Kuka ohjasi kaksi ensimmäistä Batman-elokuvaa, joiden pääosassa oli Michael Keaton?</w:t>
      </w:r>
    </w:p>
    <w:p>
      <w:r>
        <w:rPr>
          <w:b/>
        </w:rPr>
        <w:t xml:space="preserve">Tulos</w:t>
      </w:r>
    </w:p>
    <w:p>
      <w:r>
        <w:t xml:space="preserve">Kuka vaalea malli esiintyi Tim Hudsonin ensimmäisessä Batman-elokuvassa?</w:t>
      </w:r>
    </w:p>
    <w:p>
      <w:r>
        <w:rPr>
          <w:b/>
        </w:rPr>
        <w:t xml:space="preserve">Tulos</w:t>
      </w:r>
    </w:p>
    <w:p>
      <w:r>
        <w:t xml:space="preserve">Kuka näytteli Jokeria vuoden 1989 Batman-elokuvassa?</w:t>
      </w:r>
    </w:p>
    <w:p>
      <w:r>
        <w:rPr>
          <w:b/>
        </w:rPr>
        <w:t xml:space="preserve">Tulos</w:t>
      </w:r>
    </w:p>
    <w:p>
      <w:r>
        <w:t xml:space="preserve">Kuka oli ensimmäinen näyttelijä, joka näytteli Batmania?</w:t>
      </w:r>
    </w:p>
    <w:p>
      <w:r>
        <w:rPr>
          <w:b/>
        </w:rPr>
        <w:t xml:space="preserve">Tulos</w:t>
      </w:r>
    </w:p>
    <w:p>
      <w:r>
        <w:t xml:space="preserve">Kuka näytteli "Pingviiniä" televisiosarjassa "Batman"?</w:t>
      </w:r>
    </w:p>
    <w:p>
      <w:r>
        <w:rPr>
          <w:b/>
        </w:rPr>
        <w:t xml:space="preserve">Tulos</w:t>
      </w:r>
    </w:p>
    <w:p>
      <w:r>
        <w:t xml:space="preserve">Minkä roiston Jim Carrey esitti Batmanissa?</w:t>
      </w:r>
    </w:p>
    <w:p>
      <w:r>
        <w:rPr>
          <w:b/>
        </w:rPr>
        <w:t xml:space="preserve">Tulos</w:t>
      </w:r>
    </w:p>
    <w:p>
      <w:r>
        <w:t xml:space="preserve">Kuka näytteli 'Riddlen roolia 1960-luvun tv-sarjassa Batman?</w:t>
      </w:r>
    </w:p>
    <w:p>
      <w:r>
        <w:rPr>
          <w:b/>
        </w:rPr>
        <w:t xml:space="preserve">Tulos</w:t>
      </w:r>
    </w:p>
    <w:p>
      <w:r>
        <w:t xml:space="preserve">Mikä Batmanin sarjakuvahahmo ei esiintynyt Batman-elokuvassa (1989) eikä Batman Returns (1992), mutta esiintyi Batman Foreverissä (1995) ja Batman &amp; Robinissa (1997)?</w:t>
      </w:r>
    </w:p>
    <w:p>
      <w:r>
        <w:rPr>
          <w:b/>
        </w:rPr>
        <w:t xml:space="preserve">Tulos</w:t>
      </w:r>
    </w:p>
    <w:p>
      <w:r>
        <w:t xml:space="preserve">Kuka oli Bruce Waynen holhokki elokuvissa Batman Forever (1995) ja Batman &amp; Robin (1997)?</w:t>
      </w:r>
    </w:p>
    <w:p>
      <w:r>
        <w:rPr>
          <w:b/>
        </w:rPr>
        <w:t xml:space="preserve">Esimerkki 7.1245</w:t>
      </w:r>
    </w:p>
    <w:p>
      <w:r>
        <w:t xml:space="preserve">batman alkaa</w:t>
      </w:r>
    </w:p>
    <w:p>
      <w:r>
        <w:rPr>
          <w:b/>
        </w:rPr>
        <w:t xml:space="preserve">Tulos</w:t>
      </w:r>
    </w:p>
    <w:p>
      <w:r>
        <w:t xml:space="preserve">Kuka näyttelee Batmania vuoden 2005 elokuvassa Batman Begins?</w:t>
      </w:r>
    </w:p>
    <w:p>
      <w:r>
        <w:rPr>
          <w:b/>
        </w:rPr>
        <w:t xml:space="preserve">Esimerkki 7.1246</w:t>
      </w:r>
    </w:p>
    <w:p>
      <w:r>
        <w:t xml:space="preserve">batman ikuisesti</w:t>
      </w:r>
    </w:p>
    <w:p>
      <w:r>
        <w:rPr>
          <w:b/>
        </w:rPr>
        <w:t xml:space="preserve">Tulos</w:t>
      </w:r>
    </w:p>
    <w:p>
      <w:r>
        <w:t xml:space="preserve">Kuka näytteli vuonna 1995 julkaistussa Batman Forever -elokuvassa Two Face -nimistä pahista?</w:t>
      </w:r>
    </w:p>
    <w:p>
      <w:r>
        <w:rPr>
          <w:b/>
        </w:rPr>
        <w:t xml:space="preserve">Tulos</w:t>
      </w:r>
    </w:p>
    <w:p>
      <w:r>
        <w:t xml:space="preserve">Kuka näytteli Batmania vuoden 1995 elokuvassa `Batman Forever`?</w:t>
      </w:r>
    </w:p>
    <w:p>
      <w:r>
        <w:rPr>
          <w:b/>
        </w:rPr>
        <w:t xml:space="preserve">Tulos</w:t>
      </w:r>
    </w:p>
    <w:p>
      <w:r>
        <w:t xml:space="preserve">Kuka näytteli Riddleriä vuoden 1995 elokuvassa `Batman Forever`?</w:t>
      </w:r>
    </w:p>
    <w:p>
      <w:r>
        <w:rPr>
          <w:b/>
        </w:rPr>
        <w:t xml:space="preserve">Tulos</w:t>
      </w:r>
    </w:p>
    <w:p>
      <w:r>
        <w:t xml:space="preserve">Kuka näytteli Riddleriä elokuvassa Batman Forever?</w:t>
      </w:r>
    </w:p>
    <w:p>
      <w:r>
        <w:rPr>
          <w:b/>
        </w:rPr>
        <w:t xml:space="preserve">Esimerkki 7.1247</w:t>
      </w:r>
    </w:p>
    <w:p>
      <w:r>
        <w:t xml:space="preserve">batman palaa</w:t>
      </w:r>
    </w:p>
    <w:p>
      <w:r>
        <w:rPr>
          <w:b/>
        </w:rPr>
        <w:t xml:space="preserve">Tulos</w:t>
      </w:r>
    </w:p>
    <w:p>
      <w:r>
        <w:t xml:space="preserve">Kuka näytteli Batmania vuoden 1992 elokuvassa `Batman Returns`?</w:t>
      </w:r>
    </w:p>
    <w:p>
      <w:r>
        <w:rPr>
          <w:b/>
        </w:rPr>
        <w:t xml:space="preserve">Tulos</w:t>
      </w:r>
    </w:p>
    <w:p>
      <w:r>
        <w:t xml:space="preserve">Kuka näytteli Pingviiniä vuoden 1992 Batman Returns -elokuvassa?</w:t>
      </w:r>
    </w:p>
    <w:p>
      <w:r>
        <w:rPr>
          <w:b/>
        </w:rPr>
        <w:t xml:space="preserve">Esimerkki 7.1248</w:t>
      </w:r>
    </w:p>
    <w:p>
      <w:r>
        <w:t xml:space="preserve">agincourtin taistelu</w:t>
      </w:r>
    </w:p>
    <w:p>
      <w:r>
        <w:rPr>
          <w:b/>
        </w:rPr>
        <w:t xml:space="preserve">Tulos</w:t>
      </w:r>
    </w:p>
    <w:p>
      <w:r>
        <w:t xml:space="preserve">Laurence Olivier ohjasi ja näytteli vuoden 1944 elokuvassa, joka alkoi Globe-teatterista ja siirtyi sitten vähitellen realistiseen Agincourtin taistelun esitykseen, joka oli sovitettu minkä Shakespearen näytelmän pohjalta?</w:t>
      </w:r>
    </w:p>
    <w:p>
      <w:r>
        <w:rPr>
          <w:b/>
        </w:rPr>
        <w:t xml:space="preserve">Tulos</w:t>
      </w:r>
    </w:p>
    <w:p>
      <w:r>
        <w:t xml:space="preserve">Agincourtin taistelu käytiin minkä sodan aikana?</w:t>
      </w:r>
    </w:p>
    <w:p>
      <w:r>
        <w:rPr>
          <w:b/>
        </w:rPr>
        <w:t xml:space="preserve">Esimerkki 7.1249</w:t>
      </w:r>
    </w:p>
    <w:p>
      <w:r>
        <w:t xml:space="preserve">anghiarin taistelu</w:t>
      </w:r>
    </w:p>
    <w:p>
      <w:r>
        <w:rPr>
          <w:b/>
        </w:rPr>
        <w:t xml:space="preserve">Tulos</w:t>
      </w:r>
    </w:p>
    <w:p>
      <w:r>
        <w:t xml:space="preserve">Minkä taiteilijan/keksijän kuuluisa kadonnut, vuonna 1504 tehty maalaus, Anghiarin taistelu, löydettiin vuonna 2012 piilossa Firenzen kaupungintalosta, myöhemmän freskon takaa?</w:t>
      </w:r>
    </w:p>
    <w:p>
      <w:r>
        <w:rPr>
          <w:b/>
        </w:rPr>
        <w:t xml:space="preserve">Esimerkki 7.1250</w:t>
      </w:r>
    </w:p>
    <w:p>
      <w:r>
        <w:t xml:space="preserve">anzion taistelu</w:t>
      </w:r>
    </w:p>
    <w:p>
      <w:r>
        <w:rPr>
          <w:b/>
        </w:rPr>
        <w:t xml:space="preserve">Tulos</w:t>
      </w:r>
    </w:p>
    <w:p>
      <w:r>
        <w:t xml:space="preserve">Minkä sodan aikana Anzion taistelu käytiin?</w:t>
      </w:r>
    </w:p>
    <w:p>
      <w:r>
        <w:rPr>
          <w:b/>
        </w:rPr>
        <w:t xml:space="preserve">Esimerkki 7.1251</w:t>
      </w:r>
    </w:p>
    <w:p>
      <w:r>
        <w:t xml:space="preserve">Asculumin taistelu</w:t>
      </w:r>
    </w:p>
    <w:p>
      <w:r>
        <w:rPr>
          <w:b/>
        </w:rPr>
        <w:t xml:space="preserve">Tulos</w:t>
      </w:r>
    </w:p>
    <w:p>
      <w:r>
        <w:t xml:space="preserve">Asculumin taistelu käytiin vuonna 279 eaa. roomalaisten ja kreikkalaisten välillä, ja roomalaiset menettivät siinä 6000 miestä, kun taas kreikkalaiset menettivät 3500 miestä, mukaan lukien monet upseereistaan. Kuka komensi "voitokkaita" kreikkalaisia?</w:t>
      </w:r>
    </w:p>
    <w:p>
      <w:r>
        <w:rPr>
          <w:b/>
        </w:rPr>
        <w:t xml:space="preserve">Esimerkki 7.1252</w:t>
      </w:r>
    </w:p>
    <w:p>
      <w:r>
        <w:t xml:space="preserve">Ashdownin taistelu</w:t>
      </w:r>
    </w:p>
    <w:p>
      <w:r>
        <w:rPr>
          <w:b/>
        </w:rPr>
        <w:t xml:space="preserve">Tulos</w:t>
      </w:r>
    </w:p>
    <w:p>
      <w:r>
        <w:t xml:space="preserve">Minkä kuuluisan kuninkaan johtamat joukot kukistivat tanskalaiset Ashdownin taistelussa vuonna 871 jKr?</w:t>
      </w:r>
    </w:p>
    <w:p>
      <w:r>
        <w:rPr>
          <w:b/>
        </w:rPr>
        <w:t xml:space="preserve">Esimerkki 7.1253</w:t>
      </w:r>
    </w:p>
    <w:p>
      <w:r>
        <w:t xml:space="preserve">bannockburnin taistelu</w:t>
      </w:r>
    </w:p>
    <w:p>
      <w:r>
        <w:rPr>
          <w:b/>
        </w:rPr>
        <w:t xml:space="preserve">Tulos</w:t>
      </w:r>
    </w:p>
    <w:p>
      <w:r>
        <w:t xml:space="preserve">Kuka johti skotlantilaisia joukkoja Bannockburnin taistelussa vuonna 1314?</w:t>
      </w:r>
    </w:p>
    <w:p>
      <w:r>
        <w:rPr>
          <w:b/>
        </w:rPr>
        <w:t xml:space="preserve">Tulos</w:t>
      </w:r>
    </w:p>
    <w:p>
      <w:r>
        <w:t xml:space="preserve">Bannockburnin taistelussa Robert Brucen johtama armeija voitti kenen johtamat joukot?</w:t>
      </w:r>
    </w:p>
    <w:p>
      <w:r>
        <w:rPr>
          <w:b/>
        </w:rPr>
        <w:t xml:space="preserve">Tulos</w:t>
      </w:r>
    </w:p>
    <w:p>
      <w:r>
        <w:t xml:space="preserve">Kuka johti Skotlannin armeijaa Bannockburnin taistelussa?</w:t>
      </w:r>
    </w:p>
    <w:p>
      <w:r>
        <w:rPr>
          <w:b/>
        </w:rPr>
        <w:t xml:space="preserve">Esimerkki 7.1254</w:t>
      </w:r>
    </w:p>
    <w:p>
      <w:r>
        <w:t xml:space="preserve">blenheimin taistelu</w:t>
      </w:r>
    </w:p>
    <w:p>
      <w:r>
        <w:rPr>
          <w:b/>
        </w:rPr>
        <w:t xml:space="preserve">Tulos</w:t>
      </w:r>
    </w:p>
    <w:p>
      <w:r>
        <w:t xml:space="preserve">Missä sodassa Blenheimin taistelu käytiin?</w:t>
      </w:r>
    </w:p>
    <w:p>
      <w:r>
        <w:rPr>
          <w:b/>
        </w:rPr>
        <w:t xml:space="preserve">Esimerkki 7.1255</w:t>
      </w:r>
    </w:p>
    <w:p>
      <w:r>
        <w:t xml:space="preserve">bomarsundin taistelu</w:t>
      </w:r>
    </w:p>
    <w:p>
      <w:r>
        <w:rPr>
          <w:b/>
        </w:rPr>
        <w:t xml:space="preserve">Tulos</w:t>
      </w:r>
    </w:p>
    <w:p>
      <w:r>
        <w:t xml:space="preserve">Bomarsundin taistelu vuonna 1854 oli taistelu, joka käytiin minkä sodan aikana?</w:t>
      </w:r>
    </w:p>
    <w:p>
      <w:r>
        <w:rPr>
          <w:b/>
        </w:rPr>
        <w:t xml:space="preserve">Esimerkki 7.1256</w:t>
      </w:r>
    </w:p>
    <w:p>
      <w:r>
        <w:t xml:space="preserve">bosworthin kentän taistelu</w:t>
      </w:r>
    </w:p>
    <w:p>
      <w:r>
        <w:rPr>
          <w:b/>
        </w:rPr>
        <w:t xml:space="preserve">Tulos</w:t>
      </w:r>
    </w:p>
    <w:p>
      <w:r>
        <w:t xml:space="preserve">Kuka Englannin monarkki kaatui Bosworthin taistelussa vuonna 1485?</w:t>
      </w:r>
    </w:p>
    <w:p>
      <w:r>
        <w:rPr>
          <w:b/>
        </w:rPr>
        <w:t xml:space="preserve">Tulos</w:t>
      </w:r>
    </w:p>
    <w:p>
      <w:r>
        <w:t xml:space="preserve">Mitkä sodat alkoivat St. Albansin taistelusta ja päättyivät Bosworthin taisteluun?</w:t>
      </w:r>
    </w:p>
    <w:p>
      <w:r>
        <w:rPr>
          <w:b/>
        </w:rPr>
        <w:t xml:space="preserve">Tulos</w:t>
      </w:r>
    </w:p>
    <w:p>
      <w:r>
        <w:t xml:space="preserve">Kenestä tuli viimeinen taistelussa kuollut englantilainen kuningas, kun hän kaatui Bosworth Fieldin taistelussa vuonna 1485?</w:t>
      </w:r>
    </w:p>
    <w:p>
      <w:r>
        <w:rPr>
          <w:b/>
        </w:rPr>
        <w:t xml:space="preserve">Esimerkki 7.1257</w:t>
      </w:r>
    </w:p>
    <w:p>
      <w:r>
        <w:t xml:space="preserve">Brandywinen taistelu</w:t>
      </w:r>
    </w:p>
    <w:p>
      <w:r>
        <w:rPr>
          <w:b/>
        </w:rPr>
        <w:t xml:space="preserve">Tulos</w:t>
      </w:r>
    </w:p>
    <w:p>
      <w:r>
        <w:t xml:space="preserve">Missä sodassa Brandywinen taistelu käytiin?</w:t>
      </w:r>
    </w:p>
    <w:p>
      <w:r>
        <w:rPr>
          <w:b/>
        </w:rPr>
        <w:t xml:space="preserve">Tulos</w:t>
      </w:r>
    </w:p>
    <w:p>
      <w:r>
        <w:t xml:space="preserve">Brandywinen taistelu käytiin minkä sodan aikana?</w:t>
      </w:r>
    </w:p>
    <w:p>
      <w:r>
        <w:rPr>
          <w:b/>
        </w:rPr>
        <w:t xml:space="preserve">Esimerkki 7.1258</w:t>
      </w:r>
    </w:p>
    <w:p>
      <w:r>
        <w:t xml:space="preserve">Britannian taistelu</w:t>
      </w:r>
    </w:p>
    <w:p>
      <w:r>
        <w:rPr>
          <w:b/>
        </w:rPr>
        <w:t xml:space="preserve">Tulos</w:t>
      </w:r>
    </w:p>
    <w:p>
      <w:r>
        <w:t xml:space="preserve">Kuka komensi RAF:n 11. ryhmää, joka vastasi Lontoon ja Kaakkois-Englannin puolustuksesta ja joka otti vastaan Saksan ilmahyökkäykset Britannian taistelussa?</w:t>
      </w:r>
    </w:p>
    <w:p>
      <w:r>
        <w:rPr>
          <w:b/>
        </w:rPr>
        <w:t xml:space="preserve">Tulos</w:t>
      </w:r>
    </w:p>
    <w:p>
      <w:r>
        <w:t xml:space="preserve">Kuka johti RAF:n hävittäjäjoukkoja Britannian taistelun aikana?</w:t>
      </w:r>
    </w:p>
    <w:p>
      <w:r>
        <w:rPr>
          <w:b/>
        </w:rPr>
        <w:t xml:space="preserve">Tulos</w:t>
      </w:r>
    </w:p>
    <w:p>
      <w:r>
        <w:t xml:space="preserve">Kuka oli RAF:n hävittäjälentäjien komentaja Britannian taistelun aikana?</w:t>
      </w:r>
    </w:p>
    <w:p>
      <w:r>
        <w:rPr>
          <w:b/>
        </w:rPr>
        <w:t xml:space="preserve">Tulos</w:t>
      </w:r>
    </w:p>
    <w:p>
      <w:r>
        <w:t xml:space="preserve">Nimeä englantilainen sotataiteilija, joka maalasi "Totes Meerin" ja "Battle of Britainin".?</w:t>
      </w:r>
    </w:p>
    <w:p>
      <w:r>
        <w:rPr>
          <w:b/>
        </w:rPr>
        <w:t xml:space="preserve">Esimerkki 7.1259</w:t>
      </w:r>
    </w:p>
    <w:p>
      <w:r>
        <w:t xml:space="preserve">Bunker Hillin taistelu</w:t>
      </w:r>
    </w:p>
    <w:p>
      <w:r>
        <w:rPr>
          <w:b/>
        </w:rPr>
        <w:t xml:space="preserve">Tulos</w:t>
      </w:r>
    </w:p>
    <w:p>
      <w:r>
        <w:t xml:space="preserve">Missä sodassa Bunker Hillin taistelu käytiin?</w:t>
      </w:r>
    </w:p>
    <w:p>
      <w:r>
        <w:rPr>
          <w:b/>
        </w:rPr>
        <w:t xml:space="preserve">Esimerkki 7.1260</w:t>
      </w:r>
    </w:p>
    <w:p>
      <w:r>
        <w:t xml:space="preserve">cannaen taistelu</w:t>
      </w:r>
    </w:p>
    <w:p>
      <w:r>
        <w:rPr>
          <w:b/>
        </w:rPr>
        <w:t xml:space="preserve">Tulos</w:t>
      </w:r>
    </w:p>
    <w:p>
      <w:r>
        <w:t xml:space="preserve">Kuka oli voitokas kenraali Cannaen taistelussa vuonna 216 eaa.?</w:t>
      </w:r>
    </w:p>
    <w:p>
      <w:r>
        <w:rPr>
          <w:b/>
        </w:rPr>
        <w:t xml:space="preserve">Tulos</w:t>
      </w:r>
    </w:p>
    <w:p>
      <w:r>
        <w:t xml:space="preserve">Kuka karthagolainen kenraali voitti roomalaiset Cannaessa vuonna 216 eKr.?</w:t>
      </w:r>
    </w:p>
    <w:p>
      <w:r>
        <w:rPr>
          <w:b/>
        </w:rPr>
        <w:t xml:space="preserve">Esimerkki 7.1261</w:t>
      </w:r>
    </w:p>
    <w:p>
      <w:r>
        <w:t xml:space="preserve">Castillonin taistelu</w:t>
      </w:r>
    </w:p>
    <w:p>
      <w:r>
        <w:rPr>
          <w:b/>
        </w:rPr>
        <w:t xml:space="preserve">Tulos</w:t>
      </w:r>
    </w:p>
    <w:p>
      <w:r>
        <w:t xml:space="preserve">Missä sodassa Castillionin taistelu käytiin?</w:t>
      </w:r>
    </w:p>
    <w:p>
      <w:r>
        <w:rPr>
          <w:b/>
        </w:rPr>
        <w:t xml:space="preserve">Esimerkki 7.1262</w:t>
      </w:r>
    </w:p>
    <w:p>
      <w:r>
        <w:t xml:space="preserve">Kööpenhaminan taistelu</w:t>
      </w:r>
    </w:p>
    <w:p>
      <w:r>
        <w:rPr>
          <w:b/>
        </w:rPr>
        <w:t xml:space="preserve">Tulos</w:t>
      </w:r>
    </w:p>
    <w:p>
      <w:r>
        <w:t xml:space="preserve">Kööpenhaminan taisteluna tunnettu 2. huhtikuuta 1801 käyty meritaistelu käytiin Tanskan ja minkä maan laivaston välillä.</w:t>
      </w:r>
    </w:p>
    <w:p>
      <w:r>
        <w:rPr>
          <w:b/>
        </w:rPr>
        <w:t xml:space="preserve">Tulos</w:t>
      </w:r>
    </w:p>
    <w:p>
      <w:r>
        <w:t xml:space="preserve">Kuka laittoi kuuluisasti kaukoputkensa sokeaan silmäänsä sivuuttaakseen esimiestensä käskyt Kööpenhaminan taistelussa?</w:t>
      </w:r>
    </w:p>
    <w:p>
      <w:r>
        <w:rPr>
          <w:b/>
        </w:rPr>
        <w:t xml:space="preserve">Esimerkki 7.1263</w:t>
      </w:r>
    </w:p>
    <w:p>
      <w:r>
        <w:t xml:space="preserve">Coronelin taistelu</w:t>
      </w:r>
    </w:p>
    <w:p>
      <w:r>
        <w:rPr>
          <w:b/>
        </w:rPr>
        <w:t xml:space="preserve">Tulos</w:t>
      </w:r>
    </w:p>
    <w:p>
      <w:r>
        <w:t xml:space="preserve">Missä sodassa Coronelin taistelu käytiin?</w:t>
      </w:r>
    </w:p>
    <w:p>
      <w:r>
        <w:rPr>
          <w:b/>
        </w:rPr>
        <w:t xml:space="preserve">Tulos</w:t>
      </w:r>
    </w:p>
    <w:p>
      <w:r>
        <w:t xml:space="preserve">Minkä sodan aikana käytiin Coronelin meritaistelu?</w:t>
      </w:r>
    </w:p>
    <w:p>
      <w:r>
        <w:rPr>
          <w:b/>
        </w:rPr>
        <w:t xml:space="preserve">Esimerkki 7.1264</w:t>
      </w:r>
    </w:p>
    <w:p>
      <w:r>
        <w:t xml:space="preserve">Corunnan taistelu</w:t>
      </w:r>
    </w:p>
    <w:p>
      <w:r>
        <w:rPr>
          <w:b/>
        </w:rPr>
        <w:t xml:space="preserve">Tulos</w:t>
      </w:r>
    </w:p>
    <w:p>
      <w:r>
        <w:t xml:space="preserve">Minkä sodan aikana Corunnan taistelu käytiin?</w:t>
      </w:r>
    </w:p>
    <w:p>
      <w:r>
        <w:rPr>
          <w:b/>
        </w:rPr>
        <w:t xml:space="preserve">Tulos</w:t>
      </w:r>
    </w:p>
    <w:p>
      <w:r>
        <w:t xml:space="preserve">Missä sodassa käytiin Corunnan taistelu (1809)?</w:t>
      </w:r>
    </w:p>
    <w:p>
      <w:r>
        <w:rPr>
          <w:b/>
        </w:rPr>
        <w:t xml:space="preserve">Esimerkki 7.1265</w:t>
      </w:r>
    </w:p>
    <w:p>
      <w:r>
        <w:t xml:space="preserve">Craonnen taistelu</w:t>
      </w:r>
    </w:p>
    <w:p>
      <w:r>
        <w:rPr>
          <w:b/>
        </w:rPr>
        <w:t xml:space="preserve">Tulos</w:t>
      </w:r>
    </w:p>
    <w:p>
      <w:r>
        <w:t xml:space="preserve">Missä maassa Craonnen taistelu käytiin 7. maaliskuuta 1814?</w:t>
      </w:r>
    </w:p>
    <w:p>
      <w:r>
        <w:rPr>
          <w:b/>
        </w:rPr>
        <w:t xml:space="preserve">Esimerkki 7.1266</w:t>
      </w:r>
    </w:p>
    <w:p>
      <w:r>
        <w:t xml:space="preserve">Crecyn taistelu</w:t>
      </w:r>
    </w:p>
    <w:p>
      <w:r>
        <w:rPr>
          <w:b/>
        </w:rPr>
        <w:t xml:space="preserve">Tulos</w:t>
      </w:r>
    </w:p>
    <w:p>
      <w:r>
        <w:t xml:space="preserve">Missä sodassa Crecyn taistelu käytiin?</w:t>
      </w:r>
    </w:p>
    <w:p>
      <w:r>
        <w:rPr>
          <w:b/>
        </w:rPr>
        <w:t xml:space="preserve">Tulos</w:t>
      </w:r>
    </w:p>
    <w:p>
      <w:r>
        <w:t xml:space="preserve">Minkä konfliktin aikana Crecyn taistelu käytiin?</w:t>
      </w:r>
    </w:p>
    <w:p>
      <w:r>
        <w:rPr>
          <w:b/>
        </w:rPr>
        <w:t xml:space="preserve">Tulos</w:t>
      </w:r>
    </w:p>
    <w:p>
      <w:r>
        <w:t xml:space="preserve">Missä sodassa Crecyn ja Poitiersin taistelut käytiin?</w:t>
      </w:r>
    </w:p>
    <w:p>
      <w:r>
        <w:rPr>
          <w:b/>
        </w:rPr>
        <w:t xml:space="preserve">Tulos</w:t>
      </w:r>
    </w:p>
    <w:p>
      <w:r>
        <w:t xml:space="preserve">Minkä sodan aikana käytiin Crecyn taistelu?</w:t>
      </w:r>
    </w:p>
    <w:p>
      <w:r>
        <w:rPr>
          <w:b/>
        </w:rPr>
        <w:t xml:space="preserve">Esimerkki 7.1267</w:t>
      </w:r>
    </w:p>
    <w:p>
      <w:r>
        <w:t xml:space="preserve">Cullodenin taistelu</w:t>
      </w:r>
    </w:p>
    <w:p>
      <w:r>
        <w:rPr>
          <w:b/>
        </w:rPr>
        <w:t xml:space="preserve">Tulos</w:t>
      </w:r>
    </w:p>
    <w:p>
      <w:r>
        <w:t xml:space="preserve">Minkä brittiläisen kenraalin uran kohokohtiin kuuluvat Dettingenin taistelu ja Lauffeldin taistelu Itävallan perimyssodan aikana, Falkirkin taistelu ja Cullodenin taistelu jakobiittikapinan aikana sekä Abrahamin tasangon taistelu Quebecissä seitsenvuotisen sodan aikana?</w:t>
      </w:r>
    </w:p>
    <w:p>
      <w:r>
        <w:rPr>
          <w:b/>
        </w:rPr>
        <w:t xml:space="preserve">Tulos</w:t>
      </w:r>
    </w:p>
    <w:p>
      <w:r>
        <w:t xml:space="preserve">Minkä skotlantilaisen kaupungin lähellä käytiin Cullodenin taistelu vuonna 1746?</w:t>
      </w:r>
    </w:p>
    <w:p>
      <w:r>
        <w:rPr>
          <w:b/>
        </w:rPr>
        <w:t xml:space="preserve">Tulos</w:t>
      </w:r>
    </w:p>
    <w:p>
      <w:r>
        <w:t xml:space="preserve">Kuka skotlantilainen johtaja kukistettiin lopulta Cullodenissa?</w:t>
      </w:r>
    </w:p>
    <w:p>
      <w:r>
        <w:rPr>
          <w:b/>
        </w:rPr>
        <w:t xml:space="preserve">Esimerkki 7.1268</w:t>
      </w:r>
    </w:p>
    <w:p>
      <w:r>
        <w:t xml:space="preserve">Dettingenin taistelu</w:t>
      </w:r>
    </w:p>
    <w:p>
      <w:r>
        <w:rPr>
          <w:b/>
        </w:rPr>
        <w:t xml:space="preserve">Tulos</w:t>
      </w:r>
    </w:p>
    <w:p>
      <w:r>
        <w:t xml:space="preserve">Minkä sodan aikana käytiin Dettingenin taistelu, jossa Yrjö II johti brittijoukkoja?</w:t>
      </w:r>
    </w:p>
    <w:p>
      <w:r>
        <w:rPr>
          <w:b/>
        </w:rPr>
        <w:t xml:space="preserve">Esimerkki 7.1269</w:t>
      </w:r>
    </w:p>
    <w:p>
      <w:r>
        <w:t xml:space="preserve">falkirkin taistelu</w:t>
      </w:r>
    </w:p>
    <w:p>
      <w:r>
        <w:rPr>
          <w:b/>
        </w:rPr>
        <w:t xml:space="preserve">Tulos</w:t>
      </w:r>
    </w:p>
    <w:p>
      <w:r>
        <w:t xml:space="preserve">Kuka kukistui Falkirkin taistelussa vuonna 1298 ja otettiin myöhemmin vangiksi ja teloitettiin vuonna 1305?</w:t>
      </w:r>
    </w:p>
    <w:p>
      <w:r>
        <w:rPr>
          <w:b/>
        </w:rPr>
        <w:t xml:space="preserve">Esimerkki 7.1270</w:t>
      </w:r>
    </w:p>
    <w:p>
      <w:r>
        <w:t xml:space="preserve">Floddenin taistelu</w:t>
      </w:r>
    </w:p>
    <w:p>
      <w:r>
        <w:rPr>
          <w:b/>
        </w:rPr>
        <w:t xml:space="preserve">Tulos</w:t>
      </w:r>
    </w:p>
    <w:p>
      <w:r>
        <w:t xml:space="preserve">Flodden Fieldin taistelu käytiin missä Englannin kreivikunnassa?</w:t>
      </w:r>
    </w:p>
    <w:p>
      <w:r>
        <w:rPr>
          <w:b/>
        </w:rPr>
        <w:t xml:space="preserve">Esimerkki 7.1271</w:t>
      </w:r>
    </w:p>
    <w:p>
      <w:r>
        <w:t xml:space="preserve">Gettysburgin taistelu</w:t>
      </w:r>
    </w:p>
    <w:p>
      <w:r>
        <w:rPr>
          <w:b/>
        </w:rPr>
        <w:t xml:space="preserve">Tulos</w:t>
      </w:r>
    </w:p>
    <w:p>
      <w:r>
        <w:t xml:space="preserve">Kuka oli unionin armeijan komentaja Gettysburgin taistelussa?</w:t>
      </w:r>
    </w:p>
    <w:p>
      <w:r>
        <w:rPr>
          <w:b/>
        </w:rPr>
        <w:t xml:space="preserve">Tulos</w:t>
      </w:r>
    </w:p>
    <w:p>
      <w:r>
        <w:t xml:space="preserve">Kuka johti unionin armeijaa Gettysburgin taistelussa?</w:t>
      </w:r>
    </w:p>
    <w:p>
      <w:r>
        <w:rPr>
          <w:b/>
        </w:rPr>
        <w:t xml:space="preserve">Tulos</w:t>
      </w:r>
    </w:p>
    <w:p>
      <w:r>
        <w:t xml:space="preserve">Kuka komensi konfederaation joukkoja Gettysburgin taistelussa?</w:t>
      </w:r>
    </w:p>
    <w:p>
      <w:r>
        <w:rPr>
          <w:b/>
        </w:rPr>
        <w:t xml:space="preserve">Esimerkki 7.1272</w:t>
      </w:r>
    </w:p>
    <w:p>
      <w:r>
        <w:t xml:space="preserve">Hamelin taistelu</w:t>
      </w:r>
    </w:p>
    <w:p>
      <w:r>
        <w:rPr>
          <w:b/>
        </w:rPr>
        <w:t xml:space="preserve">Tulos</w:t>
      </w:r>
    </w:p>
    <w:p>
      <w:r>
        <w:t xml:space="preserve">Missä maassa käytiin Hamelin taistelu ensimmäisen maailmansodan aikana?</w:t>
      </w:r>
    </w:p>
    <w:p>
      <w:r>
        <w:rPr>
          <w:b/>
        </w:rPr>
        <w:t xml:space="preserve">Esimerkki 7.1273</w:t>
      </w:r>
    </w:p>
    <w:p>
      <w:r>
        <w:t xml:space="preserve">hastingsin taistelu</w:t>
      </w:r>
    </w:p>
    <w:p>
      <w:r>
        <w:rPr>
          <w:b/>
        </w:rPr>
        <w:t xml:space="preserve">Tulos</w:t>
      </w:r>
    </w:p>
    <w:p>
      <w:r>
        <w:t xml:space="preserve">Mikä Itä-Sussexissa sijaitseva kaupunki on nykyään Hastingsin taistelun paikalla?</w:t>
      </w:r>
    </w:p>
    <w:p>
      <w:r>
        <w:rPr>
          <w:b/>
        </w:rPr>
        <w:t xml:space="preserve">Esimerkki 7.1274</w:t>
      </w:r>
    </w:p>
    <w:p>
      <w:r>
        <w:t xml:space="preserve">Hevosenkengän mutkan taistelu</w:t>
      </w:r>
    </w:p>
    <w:p>
      <w:r>
        <w:rPr>
          <w:b/>
        </w:rPr>
        <w:t xml:space="preserve">Tulos</w:t>
      </w:r>
    </w:p>
    <w:p>
      <w:r>
        <w:t xml:space="preserve">Kuka amerikkalainen kenraali ja myöhempi presidentti voitti Horseshoe Bendin taistelun?</w:t>
      </w:r>
    </w:p>
    <w:p>
      <w:r>
        <w:rPr>
          <w:b/>
        </w:rPr>
        <w:t xml:space="preserve">Esimerkki 7.1275</w:t>
      </w:r>
    </w:p>
    <w:p>
      <w:r>
        <w:t xml:space="preserve">Juutinmaan taistelu</w:t>
      </w:r>
    </w:p>
    <w:p>
      <w:r>
        <w:rPr>
          <w:b/>
        </w:rPr>
        <w:t xml:space="preserve">Tulos</w:t>
      </w:r>
    </w:p>
    <w:p>
      <w:r>
        <w:t xml:space="preserve">Kuka oli brittiläisen taisteluristeilijälaivueen komentaja Jyllannin taistelussa?</w:t>
      </w:r>
    </w:p>
    <w:p>
      <w:r>
        <w:rPr>
          <w:b/>
        </w:rPr>
        <w:t xml:space="preserve">Tulos</w:t>
      </w:r>
    </w:p>
    <w:p>
      <w:r>
        <w:t xml:space="preserve">Kuka komensi Britannian laivastoa Jyllannin taistelussa vuonna 1916?</w:t>
      </w:r>
    </w:p>
    <w:p>
      <w:r>
        <w:rPr>
          <w:b/>
        </w:rPr>
        <w:t xml:space="preserve">Esimerkki 7.1276</w:t>
      </w:r>
    </w:p>
    <w:p>
      <w:r>
        <w:t xml:space="preserve">Landrianon taistelu</w:t>
      </w:r>
    </w:p>
    <w:p>
      <w:r>
        <w:rPr>
          <w:b/>
        </w:rPr>
        <w:t xml:space="preserve">Tulos</w:t>
      </w:r>
    </w:p>
    <w:p>
      <w:r>
        <w:t xml:space="preserve">Landrianon taistelun jälkeen Ranskan monarkki Franois I joutui myöntämään tappionsa missä sodassa?</w:t>
      </w:r>
    </w:p>
    <w:p>
      <w:r>
        <w:rPr>
          <w:b/>
        </w:rPr>
        <w:t xml:space="preserve">Esimerkki 7.1277</w:t>
      </w:r>
    </w:p>
    <w:p>
      <w:r>
        <w:t xml:space="preserve">elämän taistelu</w:t>
      </w:r>
    </w:p>
    <w:p>
      <w:r>
        <w:rPr>
          <w:b/>
        </w:rPr>
        <w:t xml:space="preserve">Tulos</w:t>
      </w:r>
    </w:p>
    <w:p>
      <w:r>
        <w:t xml:space="preserve">Kuka kirjoitti novellit "Sirkka tulisijaan" ja "Elämän taistelu"?</w:t>
      </w:r>
    </w:p>
    <w:p>
      <w:r>
        <w:rPr>
          <w:b/>
        </w:rPr>
        <w:t xml:space="preserve">Esimerkki 7.1278</w:t>
      </w:r>
    </w:p>
    <w:p>
      <w:r>
        <w:t xml:space="preserve">Little Bighornin taistelu</w:t>
      </w:r>
    </w:p>
    <w:p>
      <w:r>
        <w:rPr>
          <w:b/>
        </w:rPr>
        <w:t xml:space="preserve">Tulos</w:t>
      </w:r>
    </w:p>
    <w:p>
      <w:r>
        <w:t xml:space="preserve">Minkä päällikön näkemys johti siouxien voittoon Little Bighornin taistelussa vuonna 1876?</w:t>
      </w:r>
    </w:p>
    <w:p>
      <w:r>
        <w:rPr>
          <w:b/>
        </w:rPr>
        <w:t xml:space="preserve">Tulos</w:t>
      </w:r>
    </w:p>
    <w:p>
      <w:r>
        <w:t xml:space="preserve">Kenet Istuva Härkä voitti Little Bighornin taistelussa 26. kesäkuuta 1876 yhdessä veljiensä Thomasin ja Bostonin kanssa?</w:t>
      </w:r>
    </w:p>
    <w:p>
      <w:r>
        <w:rPr>
          <w:b/>
        </w:rPr>
        <w:t xml:space="preserve">Tulos</w:t>
      </w:r>
    </w:p>
    <w:p>
      <w:r>
        <w:t xml:space="preserve">Mikä oli tärkein intiaaniheimo, joka kukisti Custerin Little Bighornin taistelussa?</w:t>
      </w:r>
    </w:p>
    <w:p>
      <w:r>
        <w:rPr>
          <w:b/>
        </w:rPr>
        <w:t xml:space="preserve">Esimerkki 7.1279</w:t>
      </w:r>
    </w:p>
    <w:p>
      <w:r>
        <w:t xml:space="preserve">Malplaquet'n taistelu</w:t>
      </w:r>
    </w:p>
    <w:p>
      <w:r>
        <w:rPr>
          <w:b/>
        </w:rPr>
        <w:t xml:space="preserve">Tulos</w:t>
      </w:r>
    </w:p>
    <w:p>
      <w:r>
        <w:t xml:space="preserve">Malplaquet'n taistelu vuonna 1709 oli osa mitä sotaa?</w:t>
      </w:r>
    </w:p>
    <w:p>
      <w:r>
        <w:rPr>
          <w:b/>
        </w:rPr>
        <w:t xml:space="preserve">Esimerkki 7.1280</w:t>
      </w:r>
    </w:p>
    <w:p>
      <w:r>
        <w:t xml:space="preserve">Midwayn taistelu</w:t>
      </w:r>
    </w:p>
    <w:p>
      <w:r>
        <w:rPr>
          <w:b/>
        </w:rPr>
        <w:t xml:space="preserve">Tulos</w:t>
      </w:r>
    </w:p>
    <w:p>
      <w:r>
        <w:t xml:space="preserve">Kuka oli Yhdysvaltain Tyynenmeren laivaston komentaja Midwayn taistelussa kesäkuussa 1942 ja allekirjoitti myöhemmin Japanin antautumisasiakirjan vuonna 1945?</w:t>
      </w:r>
    </w:p>
    <w:p>
      <w:r>
        <w:rPr>
          <w:b/>
        </w:rPr>
        <w:t xml:space="preserve">Esimerkki 7.1281</w:t>
      </w:r>
    </w:p>
    <w:p>
      <w:r>
        <w:t xml:space="preserve">Minorcan taistelu</w:t>
      </w:r>
    </w:p>
    <w:p>
      <w:r>
        <w:rPr>
          <w:b/>
        </w:rPr>
        <w:t xml:space="preserve">Tulos</w:t>
      </w:r>
    </w:p>
    <w:p>
      <w:r>
        <w:t xml:space="preserve">Kuka amiraali teloitettiin vuonna 1759, koska hän ei tehnyt kaikkensa Menorcan taistelussa?</w:t>
      </w:r>
    </w:p>
    <w:p>
      <w:r>
        <w:rPr>
          <w:b/>
        </w:rPr>
        <w:t xml:space="preserve">Esimerkki 7.1282</w:t>
      </w:r>
    </w:p>
    <w:p>
      <w:r>
        <w:t xml:space="preserve">Mortimerin ristin taistelu</w:t>
      </w:r>
    </w:p>
    <w:p>
      <w:r>
        <w:rPr>
          <w:b/>
        </w:rPr>
        <w:t xml:space="preserve">Tulos</w:t>
      </w:r>
    </w:p>
    <w:p>
      <w:r>
        <w:t xml:space="preserve">Missä englantilaisessa kreivikunnassa sijaitsee vuonna 1461 käydyn Mortimer's Crossin taistelun tapahtumapaikka?</w:t>
      </w:r>
    </w:p>
    <w:p>
      <w:r>
        <w:rPr>
          <w:b/>
        </w:rPr>
        <w:t xml:space="preserve">Esimerkki 7.1283</w:t>
      </w:r>
    </w:p>
    <w:p>
      <w:r>
        <w:t xml:space="preserve">new orleansin taistelu</w:t>
      </w:r>
    </w:p>
    <w:p>
      <w:r>
        <w:rPr>
          <w:b/>
        </w:rPr>
        <w:t xml:space="preserve">Tulos</w:t>
      </w:r>
    </w:p>
    <w:p>
      <w:r>
        <w:t xml:space="preserve">New Orleansin taistelu vuonna 1815 oli osa mitä sotaa?</w:t>
      </w:r>
    </w:p>
    <w:p>
      <w:r>
        <w:rPr>
          <w:b/>
        </w:rPr>
        <w:t xml:space="preserve">Esimerkki 7.1284</w:t>
      </w:r>
    </w:p>
    <w:p>
      <w:r>
        <w:t xml:space="preserve">Palmito Ranchin taistelu</w:t>
      </w:r>
    </w:p>
    <w:p>
      <w:r>
        <w:rPr>
          <w:b/>
        </w:rPr>
        <w:t xml:space="preserve">Tulos</w:t>
      </w:r>
    </w:p>
    <w:p>
      <w:r>
        <w:t xml:space="preserve">Palmito Ranchin (Hillin) taistelu oli viimeinen suuri yhteenotto 1800-luvun sodassa?</w:t>
      </w:r>
    </w:p>
    <w:p>
      <w:r>
        <w:rPr>
          <w:b/>
        </w:rPr>
        <w:t xml:space="preserve">Esimerkki 7.1285</w:t>
      </w:r>
    </w:p>
    <w:p>
      <w:r>
        <w:t xml:space="preserve">Shilohin taistelu</w:t>
      </w:r>
    </w:p>
    <w:p>
      <w:r>
        <w:rPr>
          <w:b/>
        </w:rPr>
        <w:t xml:space="preserve">Tulos</w:t>
      </w:r>
    </w:p>
    <w:p>
      <w:r>
        <w:t xml:space="preserve">Shilohin taistelu vuonna 1862, joka tunnetaan myös nimellä Pittsburg Landingin taistelu, oli taistelu, joka käytiin minkä sodan aikana?</w:t>
      </w:r>
    </w:p>
    <w:p>
      <w:r>
        <w:rPr>
          <w:b/>
        </w:rPr>
        <w:t xml:space="preserve">Tulos</w:t>
      </w:r>
    </w:p>
    <w:p>
      <w:r>
        <w:t xml:space="preserve">Missä sodassa Shilohin taistelu käytiin?</w:t>
      </w:r>
    </w:p>
    <w:p>
      <w:r>
        <w:rPr>
          <w:b/>
        </w:rPr>
        <w:t xml:space="preserve">Esimerkki 7.1286</w:t>
      </w:r>
    </w:p>
    <w:p>
      <w:r>
        <w:t xml:space="preserve">Plasseyn taistelu</w:t>
      </w:r>
    </w:p>
    <w:p>
      <w:r>
        <w:rPr>
          <w:b/>
        </w:rPr>
        <w:t xml:space="preserve">Tulos</w:t>
      </w:r>
    </w:p>
    <w:p>
      <w:r>
        <w:t xml:space="preserve">Kuka johti Britannian Itä-Intian komppanian joukkoja Plasseyn taistelussa vuonna 1757?</w:t>
      </w:r>
    </w:p>
    <w:p>
      <w:r>
        <w:rPr>
          <w:b/>
        </w:rPr>
        <w:t xml:space="preserve">Esimerkki 7.1287</w:t>
      </w:r>
    </w:p>
    <w:p>
      <w:r>
        <w:t xml:space="preserve">Poitiersin taistelu</w:t>
      </w:r>
    </w:p>
    <w:p>
      <w:r>
        <w:rPr>
          <w:b/>
        </w:rPr>
        <w:t xml:space="preserve">Tulos</w:t>
      </w:r>
    </w:p>
    <w:p>
      <w:r>
        <w:t xml:space="preserve">Missä sodassa käytiin Poitiersin taistelu?</w:t>
      </w:r>
    </w:p>
    <w:p>
      <w:r>
        <w:rPr>
          <w:b/>
        </w:rPr>
        <w:t xml:space="preserve">Esimerkki 7.1288</w:t>
      </w:r>
    </w:p>
    <w:p>
      <w:r>
        <w:t xml:space="preserve">Poltavan taistelu</w:t>
      </w:r>
    </w:p>
    <w:p>
      <w:r>
        <w:rPr>
          <w:b/>
        </w:rPr>
        <w:t xml:space="preserve">Tulos</w:t>
      </w:r>
    </w:p>
    <w:p>
      <w:r>
        <w:t xml:space="preserve">Pultavan taistelu vuonna 1709 oli Pietari Suuren voitto mistä valtiosta?</w:t>
      </w:r>
    </w:p>
    <w:p>
      <w:r>
        <w:rPr>
          <w:b/>
        </w:rPr>
        <w:t xml:space="preserve">Esimerkki 7.1289</w:t>
      </w:r>
    </w:p>
    <w:p>
      <w:r>
        <w:t xml:space="preserve">battle of sedan</w:t>
      </w:r>
    </w:p>
    <w:p>
      <w:r>
        <w:rPr>
          <w:b/>
        </w:rPr>
        <w:t xml:space="preserve">Tulos</w:t>
      </w:r>
    </w:p>
    <w:p>
      <w:r>
        <w:t xml:space="preserve">Missä sodassa Sedanin taistelu käytiin?</w:t>
      </w:r>
    </w:p>
    <w:p>
      <w:r>
        <w:rPr>
          <w:b/>
        </w:rPr>
        <w:t xml:space="preserve">Esimerkki 7.1290</w:t>
      </w:r>
    </w:p>
    <w:p>
      <w:r>
        <w:t xml:space="preserve">Stalingradin taistelu</w:t>
      </w:r>
    </w:p>
    <w:p>
      <w:r>
        <w:rPr>
          <w:b/>
        </w:rPr>
        <w:t xml:space="preserve">Tulos</w:t>
      </w:r>
    </w:p>
    <w:p>
      <w:r>
        <w:t xml:space="preserve">Kuka komensi saksalaisia joukkoja Stalingradin taistelussa?</w:t>
      </w:r>
    </w:p>
    <w:p>
      <w:r>
        <w:rPr>
          <w:b/>
        </w:rPr>
        <w:t xml:space="preserve">Tulos</w:t>
      </w:r>
    </w:p>
    <w:p>
      <w:r>
        <w:t xml:space="preserve"> Stalingradin taistelun muistoksi pystytetty patsas "Isänmaa kutsuu" sijaitsee missä venäläisessä kaupungissa?</w:t>
      </w:r>
    </w:p>
    <w:p>
      <w:r>
        <w:rPr>
          <w:b/>
        </w:rPr>
        <w:t xml:space="preserve">Esimerkki 7.1291</w:t>
      </w:r>
    </w:p>
    <w:p>
      <w:r>
        <w:t xml:space="preserve">tewkesburyn taistelu</w:t>
      </w:r>
    </w:p>
    <w:p>
      <w:r>
        <w:rPr>
          <w:b/>
        </w:rPr>
        <w:t xml:space="preserve">Tulos</w:t>
      </w:r>
    </w:p>
    <w:p>
      <w:r>
        <w:t xml:space="preserve">Missä Tewkesburyn taistelu käytiin?</w:t>
      </w:r>
    </w:p>
    <w:p>
      <w:r>
        <w:rPr>
          <w:b/>
        </w:rPr>
        <w:t xml:space="preserve">Tulos</w:t>
      </w:r>
    </w:p>
    <w:p>
      <w:r>
        <w:t xml:space="preserve">Missä konfliktissa Tewkesburyn taistelu vuonna 1471 oli ratkaiseva?</w:t>
      </w:r>
    </w:p>
    <w:p>
      <w:r>
        <w:rPr>
          <w:b/>
        </w:rPr>
        <w:t xml:space="preserve">Esimerkki 7.1292</w:t>
      </w:r>
    </w:p>
    <w:p>
      <w:r>
        <w:t xml:space="preserve">boynen taistelu</w:t>
      </w:r>
    </w:p>
    <w:p>
      <w:r>
        <w:rPr>
          <w:b/>
        </w:rPr>
        <w:t xml:space="preserve">Tulos</w:t>
      </w:r>
    </w:p>
    <w:p>
      <w:r>
        <w:t xml:space="preserve">Kuka monarkki voitti Boynen taistelun vuonna 1690?</w:t>
      </w:r>
    </w:p>
    <w:p>
      <w:r>
        <w:rPr>
          <w:b/>
        </w:rPr>
        <w:t xml:space="preserve">Esimerkki 7.1293</w:t>
      </w:r>
    </w:p>
    <w:p>
      <w:r>
        <w:t xml:space="preserve">leipzigin taistelu</w:t>
      </w:r>
    </w:p>
    <w:p>
      <w:r>
        <w:rPr>
          <w:b/>
        </w:rPr>
        <w:t xml:space="preserve">Tulos</w:t>
      </w:r>
    </w:p>
    <w:p>
      <w:r>
        <w:t xml:space="preserve">Mikä vuoden 1813 taistelu tunnettiin myös nimellä Kansojen taistelu?</w:t>
      </w:r>
    </w:p>
    <w:p>
      <w:r>
        <w:rPr>
          <w:b/>
        </w:rPr>
        <w:t xml:space="preserve">Esimerkki 7.1294</w:t>
      </w:r>
    </w:p>
    <w:p>
      <w:r>
        <w:t xml:space="preserve">Niilin taistelu</w:t>
      </w:r>
    </w:p>
    <w:p>
      <w:r>
        <w:rPr>
          <w:b/>
        </w:rPr>
        <w:t xml:space="preserve">Tulos</w:t>
      </w:r>
    </w:p>
    <w:p>
      <w:r>
        <w:t xml:space="preserve">Millä muulla nimellä Niilin taistelu (1798) tunnetaan?</w:t>
      </w:r>
    </w:p>
    <w:p>
      <w:r>
        <w:rPr>
          <w:b/>
        </w:rPr>
        <w:t xml:space="preserve">Tulos</w:t>
      </w:r>
    </w:p>
    <w:p>
      <w:r>
        <w:t xml:space="preserve">Vuoden 1798 Niilin taistelu tunnetaan myös nimellä Minkä lahden taistelu?</w:t>
      </w:r>
    </w:p>
    <w:p>
      <w:r>
        <w:rPr>
          <w:b/>
        </w:rPr>
        <w:t xml:space="preserve">Esimerkki 7.1295</w:t>
      </w:r>
    </w:p>
    <w:p>
      <w:r>
        <w:t xml:space="preserve">Abrahamin tasankojen taistelu</w:t>
      </w:r>
    </w:p>
    <w:p>
      <w:r>
        <w:rPr>
          <w:b/>
        </w:rPr>
        <w:t xml:space="preserve">Tulos</w:t>
      </w:r>
    </w:p>
    <w:p>
      <w:r>
        <w:t xml:space="preserve">Abrahamin tasangon taistelu vuonna 1759, joka oli ratkaiseva taistelu englantilaisten ja ranskalaisten välisessä seitsenvuotisessa sodassa, on ainoa merkittävä yhteenotto, joka on koskaan käyty missä maassa?</w:t>
      </w:r>
    </w:p>
    <w:p>
      <w:r>
        <w:rPr>
          <w:b/>
        </w:rPr>
        <w:t xml:space="preserve">Esimerkki 7.1296</w:t>
      </w:r>
    </w:p>
    <w:p>
      <w:r>
        <w:t xml:space="preserve">sommen taistelu</w:t>
      </w:r>
    </w:p>
    <w:p>
      <w:r>
        <w:rPr>
          <w:b/>
        </w:rPr>
        <w:t xml:space="preserve">Tulos</w:t>
      </w:r>
    </w:p>
    <w:p>
      <w:r>
        <w:t xml:space="preserve">Missä sodassa Sommen taistelu käytiin?</w:t>
      </w:r>
    </w:p>
    <w:p>
      <w:r>
        <w:rPr>
          <w:b/>
        </w:rPr>
        <w:t xml:space="preserve">Tulos</w:t>
      </w:r>
    </w:p>
    <w:p>
      <w:r>
        <w:t xml:space="preserve">Missä Sommen taistelu käytiin?</w:t>
      </w:r>
    </w:p>
    <w:p>
      <w:r>
        <w:rPr>
          <w:b/>
        </w:rPr>
        <w:t xml:space="preserve">Esimerkki 7.1297</w:t>
      </w:r>
    </w:p>
    <w:p>
      <w:r>
        <w:t xml:space="preserve">Trafalgarin taistelu</w:t>
      </w:r>
    </w:p>
    <w:p>
      <w:r>
        <w:rPr>
          <w:b/>
        </w:rPr>
        <w:t xml:space="preserve">Tulos</w:t>
      </w:r>
    </w:p>
    <w:p>
      <w:r>
        <w:t xml:space="preserve">Horatio Nelsonin kuoltua, kuka otti komennon Trafalgarin taistelussa?</w:t>
      </w:r>
    </w:p>
    <w:p>
      <w:r>
        <w:rPr>
          <w:b/>
        </w:rPr>
        <w:t xml:space="preserve">Tulos</w:t>
      </w:r>
    </w:p>
    <w:p>
      <w:r>
        <w:t xml:space="preserve">Kuka johti Ranskan ja Espanjan laivastoa Trafalgarin taistelussa vuonna 1805?</w:t>
      </w:r>
    </w:p>
    <w:p>
      <w:r>
        <w:rPr>
          <w:b/>
        </w:rPr>
        <w:t xml:space="preserve">Tulos</w:t>
      </w:r>
    </w:p>
    <w:p>
      <w:r>
        <w:t xml:space="preserve">Kuka oli Nelsonin Trafalgarin taistelussa kukistaman Ranskan laivaston amiraali?</w:t>
      </w:r>
    </w:p>
    <w:p>
      <w:r>
        <w:rPr>
          <w:b/>
        </w:rPr>
        <w:t xml:space="preserve">Esimerkki 7.1298</w:t>
      </w:r>
    </w:p>
    <w:p>
      <w:r>
        <w:t xml:space="preserve">washita-joen taistelu</w:t>
      </w:r>
    </w:p>
    <w:p>
      <w:r>
        <w:rPr>
          <w:b/>
        </w:rPr>
        <w:t xml:space="preserve">Tulos</w:t>
      </w:r>
    </w:p>
    <w:p>
      <w:r>
        <w:t xml:space="preserve">Kuka oli Washita-joen taisteluna tunnetun konfliktin voittajajohtaja, joka käytiin 27. marraskuuta 1868, hän kuoli 25. kesäkuuta 1876 36-vuotiaana ?</w:t>
      </w:r>
    </w:p>
    <w:p>
      <w:r>
        <w:rPr>
          <w:b/>
        </w:rPr>
        <w:t xml:space="preserve">Esimerkki 7.1299</w:t>
      </w:r>
    </w:p>
    <w:p>
      <w:r>
        <w:t xml:space="preserve">Waterloon taistelu</w:t>
      </w:r>
    </w:p>
    <w:p>
      <w:r>
        <w:rPr>
          <w:b/>
        </w:rPr>
        <w:t xml:space="preserve">Tulos</w:t>
      </w:r>
    </w:p>
    <w:p>
      <w:r>
        <w:t xml:space="preserve">Kenen armeija kukistui Waterloon taistelussa vuonna 1815?</w:t>
      </w:r>
    </w:p>
    <w:p>
      <w:r>
        <w:rPr>
          <w:b/>
        </w:rPr>
        <w:t xml:space="preserve">Esimerkki 7.1300</w:t>
      </w:r>
    </w:p>
    <w:p>
      <w:r>
        <w:t xml:space="preserve">baudouin belgialainen</w:t>
      </w:r>
    </w:p>
    <w:p>
      <w:r>
        <w:rPr>
          <w:b/>
        </w:rPr>
        <w:t xml:space="preserve">Tulos</w:t>
      </w:r>
    </w:p>
    <w:p>
      <w:r>
        <w:t xml:space="preserve">Missä Euroopan maassa kuningas Leopold III luopui vuonna 1951 vallasta poikansa Baudouinin hyväksi?</w:t>
      </w:r>
    </w:p>
    <w:p>
      <w:r>
        <w:rPr>
          <w:b/>
        </w:rPr>
        <w:t xml:space="preserve">Esimerkki 7.1301</w:t>
      </w:r>
    </w:p>
    <w:p>
      <w:r>
        <w:t xml:space="preserve">bauhaus</w:t>
      </w:r>
    </w:p>
    <w:p>
      <w:r>
        <w:rPr>
          <w:b/>
        </w:rPr>
        <w:t xml:space="preserve">Tulos</w:t>
      </w:r>
    </w:p>
    <w:p>
      <w:r>
        <w:t xml:space="preserve">Kuka arkkitehti perusti Bauhaus-koulun Weimariin vuonna 1919?</w:t>
      </w:r>
    </w:p>
    <w:p>
      <w:r>
        <w:rPr>
          <w:b/>
        </w:rPr>
        <w:t xml:space="preserve">Tulos</w:t>
      </w:r>
    </w:p>
    <w:p>
      <w:r>
        <w:t xml:space="preserve">Kuka perusti Bauhaus-koulun Weimariin vuonna 1919?</w:t>
      </w:r>
    </w:p>
    <w:p>
      <w:r>
        <w:rPr>
          <w:b/>
        </w:rPr>
        <w:t xml:space="preserve">Esimerkki 7.1302</w:t>
      </w:r>
    </w:p>
    <w:p>
      <w:r>
        <w:t xml:space="preserve">baijeri</w:t>
      </w:r>
    </w:p>
    <w:p>
      <w:r>
        <w:rPr>
          <w:b/>
        </w:rPr>
        <w:t xml:space="preserve">Tulos</w:t>
      </w:r>
    </w:p>
    <w:p>
      <w:r>
        <w:t xml:space="preserve">Mikä on Baijerin pääkaupunki?</w:t>
      </w:r>
    </w:p>
    <w:p>
      <w:r>
        <w:rPr>
          <w:b/>
        </w:rPr>
        <w:t xml:space="preserve">Tulos</w:t>
      </w:r>
    </w:p>
    <w:p>
      <w:r>
        <w:t xml:space="preserve">Mikä on Baijerin suurin kaupunki?</w:t>
      </w:r>
    </w:p>
    <w:p>
      <w:r>
        <w:rPr>
          <w:b/>
        </w:rPr>
        <w:t xml:space="preserve">Esimerkki 7.1303</w:t>
      </w:r>
    </w:p>
    <w:p>
      <w:r>
        <w:t xml:space="preserve">San Franciscon lahden alue</w:t>
      </w:r>
    </w:p>
    <w:p>
      <w:r>
        <w:rPr>
          <w:b/>
        </w:rPr>
        <w:t xml:space="preserve">Tulos</w:t>
      </w:r>
    </w:p>
    <w:p>
      <w:r>
        <w:t xml:space="preserve">Jos amerikkalainen on kotoisin Bay Arealta, missä lahdessa hän asuu?</w:t>
      </w:r>
    </w:p>
    <w:p>
      <w:r>
        <w:rPr>
          <w:b/>
        </w:rPr>
        <w:t xml:space="preserve">Esimerkki 7.1304</w:t>
      </w:r>
    </w:p>
    <w:p>
      <w:r>
        <w:t xml:space="preserve">lahti</w:t>
      </w:r>
    </w:p>
    <w:p>
      <w:r>
        <w:rPr>
          <w:b/>
        </w:rPr>
        <w:t xml:space="preserve">Tulos</w:t>
      </w:r>
    </w:p>
    <w:p>
      <w:r>
        <w:t xml:space="preserve">Mikä Atlantin rannikolla sijaitseva lahti on Yhdysvaltojen suurin jokisuisto?</w:t>
      </w:r>
    </w:p>
    <w:p>
      <w:r>
        <w:rPr>
          <w:b/>
        </w:rPr>
        <w:t xml:space="preserve">Esimerkki 7.1305</w:t>
      </w:r>
    </w:p>
    <w:p>
      <w:r>
        <w:t xml:space="preserve">bayern</w:t>
      </w:r>
    </w:p>
    <w:p>
      <w:r>
        <w:rPr>
          <w:b/>
        </w:rPr>
        <w:t xml:space="preserve">Tulos</w:t>
      </w:r>
    </w:p>
    <w:p>
      <w:r>
        <w:t xml:space="preserve">Minkä Saksan alueen nimi on Bayern?</w:t>
      </w:r>
    </w:p>
    <w:p>
      <w:r>
        <w:rPr>
          <w:b/>
        </w:rPr>
        <w:t xml:space="preserve">Esimerkki 7.1306</w:t>
      </w:r>
    </w:p>
    <w:p>
      <w:r>
        <w:t xml:space="preserve">Sikojen lahden maihinnousu</w:t>
      </w:r>
    </w:p>
    <w:p>
      <w:r>
        <w:rPr>
          <w:b/>
        </w:rPr>
        <w:t xml:space="preserve">Tulos</w:t>
      </w:r>
    </w:p>
    <w:p>
      <w:r>
        <w:t xml:space="preserve">Missä maassa tapahtui Sikojenlahden maihinnousu?</w:t>
      </w:r>
    </w:p>
    <w:p>
      <w:r>
        <w:rPr>
          <w:b/>
        </w:rPr>
        <w:t xml:space="preserve">Esimerkki 7.1307</w:t>
      </w:r>
    </w:p>
    <w:p>
      <w:r>
        <w:t xml:space="preserve">Runsaudenlahti</w:t>
      </w:r>
    </w:p>
    <w:p>
      <w:r>
        <w:rPr>
          <w:b/>
        </w:rPr>
        <w:t xml:space="preserve">Tulos</w:t>
      </w:r>
    </w:p>
    <w:p>
      <w:r>
        <w:t xml:space="preserve">Minkä maan rannikolla sijaitsee Plentyn lahti?</w:t>
      </w:r>
    </w:p>
    <w:p>
      <w:r>
        <w:rPr>
          <w:b/>
        </w:rPr>
        <w:t xml:space="preserve">Esimerkki 7.1308</w:t>
      </w:r>
    </w:p>
    <w:p>
      <w:r>
        <w:t xml:space="preserve">Lahden osavaltio</w:t>
      </w:r>
    </w:p>
    <w:p>
      <w:r>
        <w:rPr>
          <w:b/>
        </w:rPr>
        <w:t xml:space="preserve">Tulos</w:t>
      </w:r>
    </w:p>
    <w:p>
      <w:r>
        <w:t xml:space="preserve">Mikä Bay State -nimellä tunnettu valtio liittyi 6. helmikuuta 1788 kuudentena osavaltiona unioniin?</w:t>
      </w:r>
    </w:p>
    <w:p>
      <w:r>
        <w:rPr>
          <w:b/>
        </w:rPr>
        <w:t xml:space="preserve">Esimerkki 7.1309</w:t>
      </w:r>
    </w:p>
    <w:p>
      <w:r>
        <w:t xml:space="preserve">Baywatch</w:t>
      </w:r>
    </w:p>
    <w:p>
      <w:r>
        <w:rPr>
          <w:b/>
        </w:rPr>
        <w:t xml:space="preserve">Tulos</w:t>
      </w:r>
    </w:p>
    <w:p>
      <w:r>
        <w:t xml:space="preserve">Mikä oli Pamela Andersonin hahmo tv-sarjassa Baywatch?</w:t>
      </w:r>
    </w:p>
    <w:p>
      <w:r>
        <w:rPr>
          <w:b/>
        </w:rPr>
        <w:t xml:space="preserve">Esimerkki 7.1310</w:t>
      </w:r>
    </w:p>
    <w:p>
      <w:r>
        <w:t xml:space="preserve">baz</w:t>
      </w:r>
    </w:p>
    <w:p>
      <w:r>
        <w:rPr>
          <w:b/>
        </w:rPr>
        <w:t xml:space="preserve">Tulos</w:t>
      </w:r>
    </w:p>
    <w:p>
      <w:r>
        <w:t xml:space="preserve">Tv-ohjelman Strictly Come Dancing nimi perustuu BBC:n edellisen ohjelman nimeen ja minkä Baz Luhrmanin vuoden 1993 elokuvan nimeen?</w:t>
      </w:r>
    </w:p>
    <w:p>
      <w:r>
        <w:rPr>
          <w:b/>
        </w:rPr>
        <w:t xml:space="preserve">Esimerkki 7.1311</w:t>
      </w:r>
    </w:p>
    <w:p>
      <w:r>
        <w:t xml:space="preserve">baz luhrmann</w:t>
      </w:r>
    </w:p>
    <w:p>
      <w:r>
        <w:rPr>
          <w:b/>
        </w:rPr>
        <w:t xml:space="preserve">Tulos</w:t>
      </w:r>
    </w:p>
    <w:p>
      <w:r>
        <w:t xml:space="preserve">Australian ohjaamisen jälkeen kerrottiin, että Baz Luhrmannin seuraava projekti oli F. Scott Fitzgeraldin kirjaan perustuva elokuva.</w:t>
      </w:r>
    </w:p>
    <w:p>
      <w:r>
        <w:rPr>
          <w:b/>
        </w:rPr>
        <w:t xml:space="preserve">Esimerkki 7.1312</w:t>
      </w:r>
    </w:p>
    <w:p>
      <w:r>
        <w:t xml:space="preserve">bbc one</w:t>
      </w:r>
    </w:p>
    <w:p>
      <w:r>
        <w:rPr>
          <w:b/>
        </w:rPr>
        <w:t xml:space="preserve">Tulos</w:t>
      </w:r>
    </w:p>
    <w:p>
      <w:r>
        <w:t xml:space="preserve">Missä BBC 1:llä vuosina 1966-1971 esitetyssä brittiläisessä komediasarjassa William Mervyn näytteli piispa Cuthbert Heveriä ja Derek Nimmoas pastori Mervyn Nootea?</w:t>
      </w:r>
    </w:p>
    <w:p>
      <w:r>
        <w:rPr>
          <w:b/>
        </w:rPr>
        <w:t xml:space="preserve">Tulos</w:t>
      </w:r>
    </w:p>
    <w:p>
      <w:r>
        <w:t xml:space="preserve">Pat Murphy oli ensimmäinen juontaja BBC 1:n lippulaivaohjelmassa, joka on nähty yleensä maanantaisin vuodesta 1957 lähtien?</w:t>
      </w:r>
    </w:p>
    <w:p>
      <w:r>
        <w:rPr>
          <w:b/>
        </w:rPr>
        <w:t xml:space="preserve">Tulos</w:t>
      </w:r>
    </w:p>
    <w:p>
      <w:r>
        <w:t xml:space="preserve">Minkä BBC:n TV-komediasarjan näyttämönä oli Brockmanin perheen koti?</w:t>
      </w:r>
    </w:p>
    <w:p>
      <w:r>
        <w:rPr>
          <w:b/>
        </w:rPr>
        <w:t xml:space="preserve">Tulos</w:t>
      </w:r>
    </w:p>
    <w:p>
      <w:r>
        <w:t xml:space="preserve">Mikä Martin Shaw'n tähdittämä oikeudellinen draama pyöri BBC:n televisiossa kuuden sarjan ajan vuodesta 2001 alkaen?</w:t>
      </w:r>
    </w:p>
    <w:p>
      <w:r>
        <w:rPr>
          <w:b/>
        </w:rPr>
        <w:t xml:space="preserve">Esimerkki 7.1313</w:t>
      </w:r>
    </w:p>
    <w:p>
      <w:r>
        <w:t xml:space="preserve">bbc</w:t>
      </w:r>
    </w:p>
    <w:p>
      <w:r>
        <w:rPr>
          <w:b/>
        </w:rPr>
        <w:t xml:space="preserve">Tulos</w:t>
      </w:r>
    </w:p>
    <w:p>
      <w:r>
        <w:t xml:space="preserve">Mikä Southamptonissa sijaitseva BBC:n paikallisradio kattaa Hampshiren, Dorsetin ja Isle of Wightin alueet?</w:t>
      </w:r>
    </w:p>
    <w:p>
      <w:r>
        <w:rPr>
          <w:b/>
        </w:rPr>
        <w:t xml:space="preserve">Tulos</w:t>
      </w:r>
    </w:p>
    <w:p>
      <w:r>
        <w:t xml:space="preserve">Huhtikuussa BBC ilmoitti, kuka korvaisi Adrian Chilesin perjantaisin One Show'ssa, mikä johti lopulta siihen, että hän jätti BBC:n ja teki nelivuotisen sopimuksen ITV:n kanssa.</w:t>
      </w:r>
    </w:p>
    <w:p>
      <w:r>
        <w:rPr>
          <w:b/>
        </w:rPr>
        <w:t xml:space="preserve">Tulos</w:t>
      </w:r>
    </w:p>
    <w:p>
      <w:r>
        <w:t xml:space="preserve">Kuka oli vuonna 2007 ensimmäinen nainen, joka selosti jalkapalloa BBC:n Match of the Day -ohjelmassa?</w:t>
      </w:r>
    </w:p>
    <w:p>
      <w:r>
        <w:rPr>
          <w:b/>
        </w:rPr>
        <w:t xml:space="preserve">Tulos</w:t>
      </w:r>
    </w:p>
    <w:p>
      <w:r>
        <w:t xml:space="preserve">Kenet Sue Barker korvasi BBC:n tietokilpailuohjelman A Question Of Sportin juontajana?</w:t>
      </w:r>
    </w:p>
    <w:p>
      <w:r>
        <w:rPr>
          <w:b/>
        </w:rPr>
        <w:t xml:space="preserve">Tulos</w:t>
      </w:r>
    </w:p>
    <w:p>
      <w:r>
        <w:t xml:space="preserve">Kuka on "The Fixer" BBC:n samannimisessä ohjelmassa, joka kertoo epäonnistuneista yrityksistä?</w:t>
      </w:r>
    </w:p>
    <w:p>
      <w:r>
        <w:rPr>
          <w:b/>
        </w:rPr>
        <w:t xml:space="preserve">Tulos</w:t>
      </w:r>
    </w:p>
    <w:p>
      <w:r>
        <w:t xml:space="preserve">Kuka on BBC:n poliittinen päätoimittaja?</w:t>
      </w:r>
    </w:p>
    <w:p>
      <w:r>
        <w:rPr>
          <w:b/>
        </w:rPr>
        <w:t xml:space="preserve">Tulos</w:t>
      </w:r>
    </w:p>
    <w:p>
      <w:r>
        <w:t xml:space="preserve">Kuka tuli George Entwistlen tilalle BBC:n nykyiseksi pääjohtajaksi huhtikuussa 2013?</w:t>
      </w:r>
    </w:p>
    <w:p>
      <w:r>
        <w:rPr>
          <w:b/>
        </w:rPr>
        <w:t xml:space="preserve">Tulos</w:t>
      </w:r>
    </w:p>
    <w:p>
      <w:r>
        <w:t xml:space="preserve">Mikä on BBC:n syyskuussa 1974 aloittaman tekstitelevisiopalvelun nimi?</w:t>
      </w:r>
    </w:p>
    <w:p>
      <w:r>
        <w:rPr>
          <w:b/>
        </w:rPr>
        <w:t xml:space="preserve">Tulos</w:t>
      </w:r>
    </w:p>
    <w:p>
      <w:r>
        <w:t xml:space="preserve">Missä BBC 2:n ohjelmassa radio-ohjattavat koneet taistelevat toisiaan vastaan?</w:t>
      </w:r>
    </w:p>
    <w:p>
      <w:r>
        <w:rPr>
          <w:b/>
        </w:rPr>
        <w:t xml:space="preserve">Tulos</w:t>
      </w:r>
    </w:p>
    <w:p>
      <w:r>
        <w:t xml:space="preserve">23. marraskuuta 1963 BBC esitteli ensimmäisen kerran minkä klassikkosarjan, jota esitetään yhä nykyäänkin?</w:t>
      </w:r>
    </w:p>
    <w:p>
      <w:r>
        <w:rPr>
          <w:b/>
        </w:rPr>
        <w:t xml:space="preserve">Tulos</w:t>
      </w:r>
    </w:p>
    <w:p>
      <w:r>
        <w:t xml:space="preserve">Minkä saippuaoopperan suora jakso lähetettiin BBC One -kanavalla 19. helmikuuta 2010, kun ensimmäisen jakson lähettämisestä tuli kuluneeksi 25 vuotta?</w:t>
      </w:r>
    </w:p>
    <w:p>
      <w:r>
        <w:rPr>
          <w:b/>
        </w:rPr>
        <w:t xml:space="preserve">Tulos</w:t>
      </w:r>
    </w:p>
    <w:p>
      <w:r>
        <w:t xml:space="preserve">Minkä BBC:n komediasarjan ensimmäisessä sarjassa, joka sijoittui Billericayhin, Essexiin ja Barryyn, Vale of Glamorganiin, seurattiin kahden päähenkilön kehittyvää romanssia, joka päättyi siihen, että heistä tuli herra ja rouva Shipman?</w:t>
      </w:r>
    </w:p>
    <w:p>
      <w:r>
        <w:rPr>
          <w:b/>
        </w:rPr>
        <w:t xml:space="preserve">Tulos</w:t>
      </w:r>
    </w:p>
    <w:p>
      <w:r>
        <w:t xml:space="preserve">Mikä on Mathew Hornen ja Joanna Pagen tähdittämän BBC:n komediasarjan nimi, jonka käsikirjoittajina ja pääosissa ovat Ruth Jones ja James Corden?</w:t>
      </w:r>
    </w:p>
    <w:p>
      <w:r>
        <w:rPr>
          <w:b/>
        </w:rPr>
        <w:t xml:space="preserve">Tulos</w:t>
      </w:r>
    </w:p>
    <w:p>
      <w:r>
        <w:t xml:space="preserve">Olivia Manningin kirjoittamista Balkan-trilogiasta ja Levant-trilogiasta tehtiin vuonna 1987 BBC:n tv-sarja, jonka pääosissa näyttelivät Emma Thompson ja Kenneth Branagh.</w:t>
      </w:r>
    </w:p>
    <w:p>
      <w:r>
        <w:rPr>
          <w:b/>
        </w:rPr>
        <w:t xml:space="preserve">Tulos</w:t>
      </w:r>
    </w:p>
    <w:p>
      <w:r>
        <w:t xml:space="preserve">Los Barcos oli fiktiivisen kylän nimi missä BBC:n televisiosarjassa?</w:t>
      </w:r>
    </w:p>
    <w:p>
      <w:r>
        <w:rPr>
          <w:b/>
        </w:rPr>
        <w:t xml:space="preserve">Tulos</w:t>
      </w:r>
    </w:p>
    <w:p>
      <w:r>
        <w:t xml:space="preserve">Mikä BBC:n ajankohtaisohjelma, maailman pitkäikäisin, täyttää tänä vuonna 60 vuotta?</w:t>
      </w:r>
    </w:p>
    <w:p>
      <w:r>
        <w:rPr>
          <w:b/>
        </w:rPr>
        <w:t xml:space="preserve">Tulos</w:t>
      </w:r>
    </w:p>
    <w:p>
      <w:r>
        <w:t xml:space="preserve">Mitkä suositut BBC:n lasten tv-hahmot söivät "sinistä vanukasta", The... ?</w:t>
      </w:r>
    </w:p>
    <w:p>
      <w:r>
        <w:rPr>
          <w:b/>
        </w:rPr>
        <w:t xml:space="preserve">Tulos</w:t>
      </w:r>
    </w:p>
    <w:p>
      <w:r>
        <w:t xml:space="preserve">Mikä on ensimmäisen Neuvostoliittoon myydyn BBC:n televisiosarjan nimi?</w:t>
      </w:r>
    </w:p>
    <w:p>
      <w:r>
        <w:rPr>
          <w:b/>
        </w:rPr>
        <w:t xml:space="preserve">Tulos</w:t>
      </w:r>
    </w:p>
    <w:p>
      <w:r>
        <w:t xml:space="preserve">Mikä oli vuonna 2006 julkaistun BBC:n televisiosarjan nimi, joka kertoi Manchesterin postinkantajista?</w:t>
      </w:r>
    </w:p>
    <w:p>
      <w:r>
        <w:rPr>
          <w:b/>
        </w:rPr>
        <w:t xml:space="preserve">Tulos</w:t>
      </w:r>
    </w:p>
    <w:p>
      <w:r>
        <w:t xml:space="preserve">Agrava, Cephlon ja Virn ovat fiktiivisiä planeettoja BBC:n tieteissarjassa.</w:t>
      </w:r>
    </w:p>
    <w:p>
      <w:r>
        <w:rPr>
          <w:b/>
        </w:rPr>
        <w:t xml:space="preserve">Tulos</w:t>
      </w:r>
    </w:p>
    <w:p>
      <w:r>
        <w:t xml:space="preserve">Missä BBC:n komediasarjassa nähdään Pearsonin perheen eri jäseniä Tyne and Wearissa?</w:t>
      </w:r>
    </w:p>
    <w:p>
      <w:r>
        <w:rPr>
          <w:b/>
        </w:rPr>
        <w:t xml:space="preserve">Esimerkki 7.1314</w:t>
      </w:r>
    </w:p>
    <w:p>
      <w:r>
        <w:t xml:space="preserve">bbc worldwide</w:t>
      </w:r>
    </w:p>
    <w:p>
      <w:r>
        <w:rPr>
          <w:b/>
        </w:rPr>
        <w:t xml:space="preserve">Tulos</w:t>
      </w:r>
    </w:p>
    <w:p>
      <w:r>
        <w:t xml:space="preserve">Minkä matkaoppaiden kustantajan BBC:n kaupallinen osasto BBC Worldwide Ltd osti 130 miljoonalla vuonna 2007 ja myi 51 miljoonalla vuonna 2013?</w:t>
      </w:r>
    </w:p>
    <w:p>
      <w:r>
        <w:rPr>
          <w:b/>
        </w:rPr>
        <w:t xml:space="preserve">Esimerkki 7.1315</w:t>
      </w:r>
    </w:p>
    <w:p>
      <w:r>
        <w:t xml:space="preserve">bcg</w:t>
      </w:r>
    </w:p>
    <w:p>
      <w:r>
        <w:rPr>
          <w:b/>
        </w:rPr>
        <w:t xml:space="preserve">Tulos</w:t>
      </w:r>
    </w:p>
    <w:p>
      <w:r>
        <w:t xml:space="preserve">BCG on rokotus mitä vastaan?</w:t>
      </w:r>
    </w:p>
    <w:p>
      <w:r>
        <w:rPr>
          <w:b/>
        </w:rPr>
        <w:t xml:space="preserve">Tulos</w:t>
      </w:r>
    </w:p>
    <w:p>
      <w:r>
        <w:t xml:space="preserve">BCG-rokotetta käytetään mitä tartuntatautia vastaan?</w:t>
      </w:r>
    </w:p>
    <w:p>
      <w:r>
        <w:rPr>
          <w:b/>
        </w:rPr>
        <w:t xml:space="preserve">Esimerkki 7.1316</w:t>
      </w:r>
    </w:p>
    <w:p>
      <w:r>
        <w:t xml:space="preserve">b'day</w:t>
      </w:r>
    </w:p>
    <w:p>
      <w:r>
        <w:rPr>
          <w:b/>
        </w:rPr>
        <w:t xml:space="preserve">Tulos</w:t>
      </w:r>
    </w:p>
    <w:p>
      <w:r>
        <w:t xml:space="preserve">"Dangerously In Love" ja "B'Day" ovat yhdysvaltalaisen laulajan albumit.</w:t>
      </w:r>
    </w:p>
    <w:p>
      <w:r>
        <w:rPr>
          <w:b/>
        </w:rPr>
        <w:t xml:space="preserve">Tulos</w:t>
      </w:r>
    </w:p>
    <w:p>
      <w:r>
        <w:t xml:space="preserve">Kuka poptähti julkaisi albumin B'day?</w:t>
      </w:r>
    </w:p>
    <w:p>
      <w:r>
        <w:rPr>
          <w:b/>
        </w:rPr>
        <w:t xml:space="preserve">Esimerkki 7.1317</w:t>
      </w:r>
    </w:p>
    <w:p>
      <w:r>
        <w:t xml:space="preserve">The Beach Boys</w:t>
      </w:r>
    </w:p>
    <w:p>
      <w:r>
        <w:rPr>
          <w:b/>
        </w:rPr>
        <w:t xml:space="preserve">Tulos</w:t>
      </w:r>
    </w:p>
    <w:p>
      <w:r>
        <w:t xml:space="preserve">Miltä saarelta Beach Boys laulaa: We'll get there fast, and then we'll take it slow?</w:t>
      </w:r>
    </w:p>
    <w:p>
      <w:r>
        <w:rPr>
          <w:b/>
        </w:rPr>
        <w:t xml:space="preserve">Tulos</w:t>
      </w:r>
    </w:p>
    <w:p>
      <w:r>
        <w:t xml:space="preserve">Kuka oli Beach Boysin nuorin veli?</w:t>
      </w:r>
    </w:p>
    <w:p>
      <w:r>
        <w:rPr>
          <w:b/>
        </w:rPr>
        <w:t xml:space="preserve">Tulos</w:t>
      </w:r>
    </w:p>
    <w:p>
      <w:r>
        <w:t xml:space="preserve">Minkä 1990-luvun alun pop-trion muodostivat Carnie, Wendy ja Chynna, jotka olivat 1960-luvun The Beach Boys- ja The Mamas and the Papas -yhtyeiden jäsenten tyttäriä?</w:t>
      </w:r>
    </w:p>
    <w:p>
      <w:r>
        <w:rPr>
          <w:b/>
        </w:rPr>
        <w:t xml:space="preserve">Esimerkki 7.1318</w:t>
      </w:r>
    </w:p>
    <w:p>
      <w:r>
        <w:t xml:space="preserve">rantalentopallo</w:t>
      </w:r>
    </w:p>
    <w:p>
      <w:r>
        <w:rPr>
          <w:b/>
        </w:rPr>
        <w:t xml:space="preserve">Tulos</w:t>
      </w:r>
    </w:p>
    <w:p>
      <w:r>
        <w:t xml:space="preserve">Mikä maa on voittanut eniten mitaleita beach volleyn Euroopan mestaruuskilpailuissa (myöhemmin Nestea European Championship Final) vuosina 2000-2008?</w:t>
      </w:r>
    </w:p>
    <w:p>
      <w:r>
        <w:rPr>
          <w:b/>
        </w:rPr>
        <w:t xml:space="preserve">Esimerkki 7.1319</w:t>
      </w:r>
    </w:p>
    <w:p>
      <w:r>
        <w:t xml:space="preserve">rantapää</w:t>
      </w:r>
    </w:p>
    <w:p>
      <w:r>
        <w:rPr>
          <w:b/>
        </w:rPr>
        <w:t xml:space="preserve">Tulos</w:t>
      </w:r>
    </w:p>
    <w:p>
      <w:r>
        <w:t xml:space="preserve">Mikä on Beachy Headia lähin brittiläinen kaupunki?</w:t>
      </w:r>
    </w:p>
    <w:p>
      <w:r>
        <w:rPr>
          <w:b/>
        </w:rPr>
        <w:t xml:space="preserve">Esimerkki 7.1320</w:t>
      </w:r>
    </w:p>
    <w:p>
      <w:r>
        <w:t xml:space="preserve">papu</w:t>
      </w:r>
    </w:p>
    <w:p>
      <w:r>
        <w:rPr>
          <w:b/>
        </w:rPr>
        <w:t xml:space="preserve">Tulos</w:t>
      </w:r>
    </w:p>
    <w:p>
      <w:r>
        <w:t xml:space="preserve">Millaista papua käytetään tempehin valmistukseen?</w:t>
      </w:r>
    </w:p>
    <w:p>
      <w:r>
        <w:rPr>
          <w:b/>
        </w:rPr>
        <w:t xml:space="preserve">Tulos</w:t>
      </w:r>
    </w:p>
    <w:p>
      <w:r>
        <w:t xml:space="preserve">Kuka esittää hahmoa Mr. Bean?</w:t>
      </w:r>
    </w:p>
    <w:p>
      <w:r>
        <w:rPr>
          <w:b/>
        </w:rPr>
        <w:t xml:space="preserve">Esimerkki 7.1321</w:t>
      </w:r>
    </w:p>
    <w:p>
      <w:r>
        <w:t xml:space="preserve">aubrey beardsley</w:t>
      </w:r>
    </w:p>
    <w:p>
      <w:r>
        <w:rPr>
          <w:b/>
        </w:rPr>
        <w:t xml:space="preserve">Tulos</w:t>
      </w:r>
    </w:p>
    <w:p>
      <w:r>
        <w:t xml:space="preserve">Taiteilijat Beardsley, Klimt ja Tiffany olivat minkä taidesuuntauksen johtohahmoja?</w:t>
      </w:r>
    </w:p>
    <w:p>
      <w:r>
        <w:rPr>
          <w:b/>
        </w:rPr>
        <w:t xml:space="preserve">Esimerkki 7.1322</w:t>
      </w:r>
    </w:p>
    <w:p>
      <w:r>
        <w:t xml:space="preserve">karhu grylls</w:t>
      </w:r>
    </w:p>
    <w:p>
      <w:r>
        <w:rPr>
          <w:b/>
        </w:rPr>
        <w:t xml:space="preserve">Tulos</w:t>
      </w:r>
    </w:p>
    <w:p>
      <w:r>
        <w:t xml:space="preserve">Bear Grylls on ainoa henkilö, joka esiintyy missä tv-sarjassa?</w:t>
      </w:r>
    </w:p>
    <w:p>
      <w:r>
        <w:rPr>
          <w:b/>
        </w:rPr>
        <w:t xml:space="preserve">Esimerkki 7.1323</w:t>
      </w:r>
    </w:p>
    <w:p>
      <w:r>
        <w:t xml:space="preserve">karhu</w:t>
      </w:r>
    </w:p>
    <w:p>
      <w:r>
        <w:rPr>
          <w:b/>
        </w:rPr>
        <w:t xml:space="preserve">Tulos</w:t>
      </w:r>
    </w:p>
    <w:p>
      <w:r>
        <w:t xml:space="preserve">Mitä urheilulajia Chicago Bears pelaa?</w:t>
      </w:r>
    </w:p>
    <w:p>
      <w:r>
        <w:rPr>
          <w:b/>
        </w:rPr>
        <w:t xml:space="preserve">Esimerkki 7.1324</w:t>
      </w:r>
    </w:p>
    <w:p>
      <w:r>
        <w:t xml:space="preserve">lyöty uudelleen</w:t>
      </w:r>
    </w:p>
    <w:p>
      <w:r>
        <w:rPr>
          <w:b/>
        </w:rPr>
        <w:t xml:space="preserve">Tulos</w:t>
      </w:r>
    </w:p>
    <w:p>
      <w:r>
        <w:t xml:space="preserve">Minkä yhtyeen Britannian listaykköshitti oli heinäkuussa 2009 kappaleella "Beat Again"?</w:t>
      </w:r>
    </w:p>
    <w:p>
      <w:r>
        <w:rPr>
          <w:b/>
        </w:rPr>
        <w:t xml:space="preserve">Esimerkki 7.1325</w:t>
      </w:r>
    </w:p>
    <w:p>
      <w:r>
        <w:t xml:space="preserve">häipykää</w:t>
      </w:r>
    </w:p>
    <w:p>
      <w:r>
        <w:rPr>
          <w:b/>
        </w:rPr>
        <w:t xml:space="preserve">Tulos</w:t>
      </w:r>
    </w:p>
    <w:p>
      <w:r>
        <w:t xml:space="preserve">Beat It ja Billie Jean ovat sinkkuja miltä Michael Jacksonin albumilta?</w:t>
      </w:r>
    </w:p>
    <w:p>
      <w:r>
        <w:rPr>
          <w:b/>
        </w:rPr>
        <w:t xml:space="preserve">Tulos</w:t>
      </w:r>
    </w:p>
    <w:p>
      <w:r>
        <w:t xml:space="preserve">Kuka kitaristi soitti soolokitaran Michael Jacksonin kappaleessa Beat It?</w:t>
      </w:r>
    </w:p>
    <w:p>
      <w:r>
        <w:rPr>
          <w:b/>
        </w:rPr>
        <w:t xml:space="preserve">Esimerkki 7.1326</w:t>
      </w:r>
    </w:p>
    <w:p>
      <w:r>
        <w:t xml:space="preserve">beatles-kokoelma</w:t>
      </w:r>
    </w:p>
    <w:p>
      <w:r>
        <w:rPr>
          <w:b/>
        </w:rPr>
        <w:t xml:space="preserve">Tulos</w:t>
      </w:r>
    </w:p>
    <w:p>
      <w:r>
        <w:t xml:space="preserve">Syyskuussa 2014 julkaistu Labrinthin kappale kuulostaa siltä, että se kuuluisi Beatles-kokoelmaasi?</w:t>
      </w:r>
    </w:p>
    <w:p>
      <w:r>
        <w:rPr>
          <w:b/>
        </w:rPr>
        <w:t xml:space="preserve">Esimerkki 7.1327</w:t>
      </w:r>
    </w:p>
    <w:p>
      <w:r>
        <w:t xml:space="preserve">ylikonstaapeli Pepper's Lonely Hearts Club -yhtye</w:t>
      </w:r>
    </w:p>
    <w:p>
      <w:r>
        <w:rPr>
          <w:b/>
        </w:rPr>
        <w:t xml:space="preserve">Tulos</w:t>
      </w:r>
    </w:p>
    <w:p>
      <w:r>
        <w:t xml:space="preserve">Kuka englantilainen pop-artisti loi Beatlesin "Sgt Pepper" -albumin kannen?</w:t>
      </w:r>
    </w:p>
    <w:p>
      <w:r>
        <w:rPr>
          <w:b/>
        </w:rPr>
        <w:t xml:space="preserve">Esimerkki 7.1328</w:t>
      </w:r>
    </w:p>
    <w:p>
      <w:r>
        <w:t xml:space="preserve">beatles</w:t>
      </w:r>
    </w:p>
    <w:p>
      <w:r>
        <w:rPr>
          <w:b/>
        </w:rPr>
        <w:t xml:space="preserve">Tulos</w:t>
      </w:r>
    </w:p>
    <w:p>
      <w:r>
        <w:t xml:space="preserve">I am the egg man" on repliikki mistä Beatlesin kappaleesta?</w:t>
      </w:r>
    </w:p>
    <w:p>
      <w:r>
        <w:rPr>
          <w:b/>
        </w:rPr>
        <w:t xml:space="preserve">Tulos</w:t>
      </w:r>
    </w:p>
    <w:p>
      <w:r>
        <w:t xml:space="preserve">You're Going To Lose That Girl oli mistä Beatles-elokuvasta vuodelta 1965?</w:t>
      </w:r>
    </w:p>
    <w:p>
      <w:r>
        <w:rPr>
          <w:b/>
        </w:rPr>
        <w:t xml:space="preserve">Tulos</w:t>
      </w:r>
    </w:p>
    <w:p>
      <w:r>
        <w:t xml:space="preserve">Minkä kuuluisan, kaksi sanaa sisältävän Beatles-kappaleen The Arctic Monkeys -yhtye esitti vuoden 2012 kesäolympialaisten avajaisseremoniassa?</w:t>
      </w:r>
    </w:p>
    <w:p>
      <w:r>
        <w:rPr>
          <w:b/>
        </w:rPr>
        <w:t xml:space="preserve">Tulos</w:t>
      </w:r>
    </w:p>
    <w:p>
      <w:r>
        <w:t xml:space="preserve">Espanjalainen La Liga -jalkapalloseura Villarreal jakaa lempinimensä minkä Beatlesin kappaleen kanssa?</w:t>
      </w:r>
    </w:p>
    <w:p>
      <w:r>
        <w:rPr>
          <w:b/>
        </w:rPr>
        <w:t xml:space="preserve">Tulos</w:t>
      </w:r>
    </w:p>
    <w:p>
      <w:r>
        <w:t xml:space="preserve">Missä Beatles-elokuvassa Raymond Revue Bar -strippiklubi esiintyi?</w:t>
      </w:r>
    </w:p>
    <w:p>
      <w:r>
        <w:rPr>
          <w:b/>
        </w:rPr>
        <w:t xml:space="preserve">Tulos</w:t>
      </w:r>
    </w:p>
    <w:p>
      <w:r>
        <w:t xml:space="preserve">Mikä Beatles-tarjous esitettiin ensimmäisen kerran Britannian televisiossa Boxing Day 1967?</w:t>
      </w:r>
    </w:p>
    <w:p>
      <w:r>
        <w:rPr>
          <w:b/>
        </w:rPr>
        <w:t xml:space="preserve">Tulos</w:t>
      </w:r>
    </w:p>
    <w:p>
      <w:r>
        <w:t xml:space="preserve">Scrambled Eggs oli minkä Beatles-kappaleen työnimi?</w:t>
      </w:r>
    </w:p>
    <w:p>
      <w:r>
        <w:rPr>
          <w:b/>
        </w:rPr>
        <w:t xml:space="preserve">Tulos</w:t>
      </w:r>
    </w:p>
    <w:p>
      <w:r>
        <w:t xml:space="preserve">Missä vuonna 1966 julkaistussa Beatles-kappaleessa isä McKenzie korjailee sukkiaan?</w:t>
      </w:r>
    </w:p>
    <w:p>
      <w:r>
        <w:rPr>
          <w:b/>
        </w:rPr>
        <w:t xml:space="preserve">Tulos</w:t>
      </w:r>
    </w:p>
    <w:p>
      <w:r>
        <w:t xml:space="preserve">Missä Beatlesin kappaleessa "parturi ajaa toisen asiakkaan partansa"?</w:t>
      </w:r>
    </w:p>
    <w:p>
      <w:r>
        <w:rPr>
          <w:b/>
        </w:rPr>
        <w:t xml:space="preserve">Tulos</w:t>
      </w:r>
    </w:p>
    <w:p>
      <w:r>
        <w:t xml:space="preserve">Mikä Beatlesin kappale alkaa Ranskan kansallislaululla?</w:t>
      </w:r>
    </w:p>
    <w:p>
      <w:r>
        <w:rPr>
          <w:b/>
        </w:rPr>
        <w:t xml:space="preserve">Tulos</w:t>
      </w:r>
    </w:p>
    <w:p>
      <w:r>
        <w:t xml:space="preserve">Missä Beatlesin kappaleessa vuodelta 1967 on rivit Kulmalla on pankkiiri, jolla on moottoriauto; pikkulapset nauravat hänelle selän takana?</w:t>
      </w:r>
    </w:p>
    <w:p>
      <w:r>
        <w:rPr>
          <w:b/>
        </w:rPr>
        <w:t xml:space="preserve">Tulos</w:t>
      </w:r>
    </w:p>
    <w:p>
      <w:r>
        <w:t xml:space="preserve">Mikä oli ensimmäinen Beatles-kappale, joka lisensoitiin käytettäväksi Nike-mainoksessa?</w:t>
      </w:r>
    </w:p>
    <w:p>
      <w:r>
        <w:rPr>
          <w:b/>
        </w:rPr>
        <w:t xml:space="preserve">Tulos</w:t>
      </w:r>
    </w:p>
    <w:p>
      <w:r>
        <w:t xml:space="preserve">Minkä Beatles-kappaleen levytti myös Peter Sellers?</w:t>
      </w:r>
    </w:p>
    <w:p>
      <w:r>
        <w:rPr>
          <w:b/>
        </w:rPr>
        <w:t xml:space="preserve">Tulos</w:t>
      </w:r>
    </w:p>
    <w:p>
      <w:r>
        <w:t xml:space="preserve">Minkä vuoden 1965 Beatles-kappaleen Bananarama julkaisi uudelleen vuonna 1989 Comic Reliefin hyväksi?</w:t>
      </w:r>
    </w:p>
    <w:p>
      <w:r>
        <w:rPr>
          <w:b/>
        </w:rPr>
        <w:t xml:space="preserve">Tulos</w:t>
      </w:r>
    </w:p>
    <w:p>
      <w:r>
        <w:t xml:space="preserve">Tell Me Why on mukana missä Beatles-elokuvassa?</w:t>
      </w:r>
    </w:p>
    <w:p>
      <w:r>
        <w:rPr>
          <w:b/>
        </w:rPr>
        <w:t xml:space="preserve">Tulos</w:t>
      </w:r>
    </w:p>
    <w:p>
      <w:r>
        <w:t xml:space="preserve">Mikä oli ensimmäinen Beatles-elokuva?</w:t>
      </w:r>
    </w:p>
    <w:p>
      <w:r>
        <w:rPr>
          <w:b/>
        </w:rPr>
        <w:t xml:space="preserve">Tulos</w:t>
      </w:r>
    </w:p>
    <w:p>
      <w:r>
        <w:t xml:space="preserve">Kappale Eleanor Rigby on millä Beatlesin albumilla?</w:t>
      </w:r>
    </w:p>
    <w:p>
      <w:r>
        <w:rPr>
          <w:b/>
        </w:rPr>
        <w:t xml:space="preserve">Tulos</w:t>
      </w:r>
    </w:p>
    <w:p>
      <w:r>
        <w:t xml:space="preserve">Mikä on viimeisen Beatles-albumin nimi, joka äänitettiin ennen yhtyeen hajoamista?</w:t>
      </w:r>
    </w:p>
    <w:p>
      <w:r>
        <w:rPr>
          <w:b/>
        </w:rPr>
        <w:t xml:space="preserve">Tulos</w:t>
      </w:r>
    </w:p>
    <w:p>
      <w:r>
        <w:t xml:space="preserve">Minkä Beatles-kappaleen levytti myös Peter Sellars?</w:t>
      </w:r>
    </w:p>
    <w:p>
      <w:r>
        <w:rPr>
          <w:b/>
        </w:rPr>
        <w:t xml:space="preserve">Tulos</w:t>
      </w:r>
    </w:p>
    <w:p>
      <w:r>
        <w:t xml:space="preserve">Will you still be sending me a valentine on rivi mistä Beatlesin kappaleesta?</w:t>
      </w:r>
    </w:p>
    <w:p>
      <w:r>
        <w:rPr>
          <w:b/>
        </w:rPr>
        <w:t xml:space="preserve">Tulos</w:t>
      </w:r>
    </w:p>
    <w:p>
      <w:r>
        <w:t xml:space="preserve">Kuka oli alkuperäinen Beatles-rumpali, joka jätti yhtyeen vuonna 1962?</w:t>
      </w:r>
    </w:p>
    <w:p>
      <w:r>
        <w:rPr>
          <w:b/>
        </w:rPr>
        <w:t xml:space="preserve">Tulos</w:t>
      </w:r>
    </w:p>
    <w:p>
      <w:r>
        <w:t xml:space="preserve">Mikä oli viimeinen Beatles-albumi, joka äänitettiin ennen yhtyeen hajoamista?</w:t>
      </w:r>
    </w:p>
    <w:p>
      <w:r>
        <w:rPr>
          <w:b/>
        </w:rPr>
        <w:t xml:space="preserve">Tulos</w:t>
      </w:r>
    </w:p>
    <w:p>
      <w:r>
        <w:t xml:space="preserve">Millä Beatles-albumilla kappale Dr Robert esiintyy?</w:t>
      </w:r>
    </w:p>
    <w:p>
      <w:r>
        <w:rPr>
          <w:b/>
        </w:rPr>
        <w:t xml:space="preserve">Tulos</w:t>
      </w:r>
    </w:p>
    <w:p>
      <w:r>
        <w:t xml:space="preserve">Kuka Beatle johti Abbey Road -albumin kannessa seepran yli?</w:t>
      </w:r>
    </w:p>
    <w:p>
      <w:r>
        <w:rPr>
          <w:b/>
        </w:rPr>
        <w:t xml:space="preserve">Tulos</w:t>
      </w:r>
    </w:p>
    <w:p>
      <w:r>
        <w:t xml:space="preserve">Kuka Beatle näytteli Youngman Grandia The Magic Christian -elokuvassa 1969, jossa Peter Sellers oli mukana?</w:t>
      </w:r>
    </w:p>
    <w:p>
      <w:r>
        <w:rPr>
          <w:b/>
        </w:rPr>
        <w:t xml:space="preserve">Tulos</w:t>
      </w:r>
    </w:p>
    <w:p>
      <w:r>
        <w:t xml:space="preserve">Kuka Beatle kuului Travelling Wilburys -yhtyeeseen?</w:t>
      </w:r>
    </w:p>
    <w:p>
      <w:r>
        <w:rPr>
          <w:b/>
        </w:rPr>
        <w:t xml:space="preserve">Tulos</w:t>
      </w:r>
    </w:p>
    <w:p>
      <w:r>
        <w:t xml:space="preserve">Kuka oli Georgen lisäksi ainoa Beatle, joka esiintyi Bangladeshin konsertissa Madison Squarella vuonna 1971?</w:t>
      </w:r>
    </w:p>
    <w:p>
      <w:r>
        <w:rPr>
          <w:b/>
        </w:rPr>
        <w:t xml:space="preserve">Tulos</w:t>
      </w:r>
    </w:p>
    <w:p>
      <w:r>
        <w:t xml:space="preserve">Kumpi Beatle oli nuorin John, Paul, George vai Ringo?</w:t>
      </w:r>
    </w:p>
    <w:p>
      <w:r>
        <w:rPr>
          <w:b/>
        </w:rPr>
        <w:t xml:space="preserve">Tulos</w:t>
      </w:r>
    </w:p>
    <w:p>
      <w:r>
        <w:t xml:space="preserve">Kuka Beatle kirjoitti musiikin vuonna 1967 julkaistuun elokuvaan The Family Way, jonka pääosissa olivat Hayley Mills ja Hywell Bennett?</w:t>
      </w:r>
    </w:p>
    <w:p>
      <w:r>
        <w:rPr>
          <w:b/>
        </w:rPr>
        <w:t xml:space="preserve">Esimerkki 7.1329</w:t>
      </w:r>
    </w:p>
    <w:p>
      <w:r>
        <w:t xml:space="preserve">beatrice et benedict</w:t>
      </w:r>
    </w:p>
    <w:p>
      <w:r>
        <w:rPr>
          <w:b/>
        </w:rPr>
        <w:t xml:space="preserve">Tulos</w:t>
      </w:r>
    </w:p>
    <w:p>
      <w:r>
        <w:t xml:space="preserve">Mihin Shakespearen näytelmään perustuu Berliozin ooppera "Beatrice ja Benedict"?</w:t>
      </w:r>
    </w:p>
    <w:p>
      <w:r>
        <w:rPr>
          <w:b/>
        </w:rPr>
        <w:t xml:space="preserve">Tulos</w:t>
      </w:r>
    </w:p>
    <w:p>
      <w:r>
        <w:t xml:space="preserve">"Beatrice et Benedict" on Berliozin ooppera, joka perustuu mihin Shakespearen näytelmään?</w:t>
      </w:r>
    </w:p>
    <w:p>
      <w:r>
        <w:rPr>
          <w:b/>
        </w:rPr>
        <w:t xml:space="preserve">Tulos</w:t>
      </w:r>
    </w:p>
    <w:p>
      <w:r>
        <w:t xml:space="preserve">Hector Beriiozin ooppera Beatrice et Benedict perustuu mihin Shakespearen näytelmään?</w:t>
      </w:r>
    </w:p>
    <w:p>
      <w:r>
        <w:rPr>
          <w:b/>
        </w:rPr>
        <w:t xml:space="preserve">Esimerkki 7.1330</w:t>
      </w:r>
    </w:p>
    <w:p>
      <w:r>
        <w:t xml:space="preserve">Yhdistyneen kuningaskunnan prinsessa Beatrice</w:t>
      </w:r>
    </w:p>
    <w:p>
      <w:r>
        <w:rPr>
          <w:b/>
        </w:rPr>
        <w:t xml:space="preserve">Tulos</w:t>
      </w:r>
    </w:p>
    <w:p>
      <w:r>
        <w:t xml:space="preserve">Beatrice, Alice, Louise ja Helena olivat minkä brittiläisen monarkin tyttäriä?</w:t>
      </w:r>
    </w:p>
    <w:p>
      <w:r>
        <w:rPr>
          <w:b/>
        </w:rPr>
        <w:t xml:space="preserve">Esimerkki 7.1331</w:t>
      </w:r>
    </w:p>
    <w:p>
      <w:r>
        <w:t xml:space="preserve">beatrix</w:t>
      </w:r>
    </w:p>
    <w:p>
      <w:r>
        <w:rPr>
          <w:b/>
        </w:rPr>
        <w:t xml:space="preserve">Tulos</w:t>
      </w:r>
    </w:p>
    <w:p>
      <w:r>
        <w:t xml:space="preserve">Kuka nai 10. maaliskuuta 1966 naisen, josta tuli Alankomaiden kuningatar Beatrix?</w:t>
      </w:r>
    </w:p>
    <w:p>
      <w:r>
        <w:rPr>
          <w:b/>
        </w:rPr>
        <w:t xml:space="preserve">Esimerkki 7.1332</w:t>
      </w:r>
    </w:p>
    <w:p>
      <w:r>
        <w:t xml:space="preserve">beatrix potter</w:t>
      </w:r>
    </w:p>
    <w:p>
      <w:r>
        <w:rPr>
          <w:b/>
        </w:rPr>
        <w:t xml:space="preserve">Tulos</w:t>
      </w:r>
    </w:p>
    <w:p>
      <w:r>
        <w:t xml:space="preserve">Beatrix Potter kirjoitti sadun harmaasta oravasta, mikä oli sen nimi?</w:t>
      </w:r>
    </w:p>
    <w:p>
      <w:r>
        <w:rPr>
          <w:b/>
        </w:rPr>
        <w:t xml:space="preserve">Tulos</w:t>
      </w:r>
    </w:p>
    <w:p>
      <w:r>
        <w:t xml:space="preserve">Simpkin on kissan nimi, joka esiintyy missä Beatrix Potterin kirjassa?</w:t>
      </w:r>
    </w:p>
    <w:p>
      <w:r>
        <w:rPr>
          <w:b/>
        </w:rPr>
        <w:t xml:space="preserve">Esimerkki 7.1333</w:t>
      </w:r>
    </w:p>
    <w:p>
      <w:r>
        <w:t xml:space="preserve">beau</w:t>
      </w:r>
    </w:p>
    <w:p>
      <w:r>
        <w:rPr>
          <w:b/>
        </w:rPr>
        <w:t xml:space="preserve">Tulos</w:t>
      </w:r>
    </w:p>
    <w:p>
      <w:r>
        <w:t xml:space="preserve">Miehen nimi Beau on lyhennetty versio mistä nimestä?</w:t>
      </w:r>
    </w:p>
    <w:p>
      <w:r>
        <w:rPr>
          <w:b/>
        </w:rPr>
        <w:t xml:space="preserve">Esimerkki 7.1334</w:t>
      </w:r>
    </w:p>
    <w:p>
      <w:r>
        <w:t xml:space="preserve">beau geste</w:t>
      </w:r>
    </w:p>
    <w:p>
      <w:r>
        <w:rPr>
          <w:b/>
        </w:rPr>
        <w:t xml:space="preserve">Tulos</w:t>
      </w:r>
    </w:p>
    <w:p>
      <w:r>
        <w:t xml:space="preserve">Kuka kirjoitti vuonna 1924 seikkailuromaanin "Beau Geste"?</w:t>
      </w:r>
    </w:p>
    <w:p>
      <w:r>
        <w:rPr>
          <w:b/>
        </w:rPr>
        <w:t xml:space="preserve">Esimerkki 7.1335</w:t>
      </w:r>
    </w:p>
    <w:p>
      <w:r>
        <w:t xml:space="preserve">beaumontin palatsi</w:t>
      </w:r>
    </w:p>
    <w:p>
      <w:r>
        <w:rPr>
          <w:b/>
        </w:rPr>
        <w:t xml:space="preserve">Tulos</w:t>
      </w:r>
    </w:p>
    <w:p>
      <w:r>
        <w:t xml:space="preserve">Kuka englantilainen kuningas syntyi Oxfordin Beaumontin palatsissa vuonna 1157?</w:t>
      </w:r>
    </w:p>
    <w:p>
      <w:r>
        <w:rPr>
          <w:b/>
        </w:rPr>
        <w:t xml:space="preserve">Esimerkki 7.1336</w:t>
      </w:r>
    </w:p>
    <w:p>
      <w:r>
        <w:t xml:space="preserve">beaune</w:t>
      </w:r>
    </w:p>
    <w:p>
      <w:r>
        <w:rPr>
          <w:b/>
        </w:rPr>
        <w:t xml:space="preserve">Tulos</w:t>
      </w:r>
    </w:p>
    <w:p>
      <w:r>
        <w:t xml:space="preserve">Beaune, Nuits St George ja Chambertin ovat viinejä miltä Ranskan viinialueelta?</w:t>
      </w:r>
    </w:p>
    <w:p>
      <w:r>
        <w:rPr>
          <w:b/>
        </w:rPr>
        <w:t xml:space="preserve">Tulos</w:t>
      </w:r>
    </w:p>
    <w:p>
      <w:r>
        <w:t xml:space="preserve">Mikä Ranskan viinintuotantoalue on kuuluisa Beaunen ja Nuits Saint-Georgesin kaltaisista viineistä?</w:t>
      </w:r>
    </w:p>
    <w:p>
      <w:r>
        <w:rPr>
          <w:b/>
        </w:rPr>
        <w:t xml:space="preserve">Esimerkki 7.1337</w:t>
      </w:r>
    </w:p>
    <w:p>
      <w:r>
        <w:t xml:space="preserve">kaunis päivä</w:t>
      </w:r>
    </w:p>
    <w:p>
      <w:r>
        <w:rPr>
          <w:b/>
        </w:rPr>
        <w:t xml:space="preserve">Tulos</w:t>
      </w:r>
    </w:p>
    <w:p>
      <w:r>
        <w:t xml:space="preserve">Roberta Flack oli ensimmäinen artisti, joka on voittanut Grammyn vuoden levystä peräkkäisinä vuosina. Mikä yhtye oli toinen: Beautiful Day vuonna 2001 ja Walk On vuonna 2002?</w:t>
      </w:r>
    </w:p>
    <w:p>
      <w:r>
        <w:rPr>
          <w:b/>
        </w:rPr>
        <w:t xml:space="preserve">Esimerkki 7.1338</w:t>
      </w:r>
    </w:p>
    <w:p>
      <w:r>
        <w:t xml:space="preserve">kaunis uneksija</w:t>
      </w:r>
    </w:p>
    <w:p>
      <w:r>
        <w:rPr>
          <w:b/>
        </w:rPr>
        <w:t xml:space="preserve">Tulos</w:t>
      </w:r>
    </w:p>
    <w:p>
      <w:r>
        <w:t xml:space="preserve">Kuka sävelsi kappaleet Old Folks at Home ja Beautiful Dreamer?</w:t>
      </w:r>
    </w:p>
    <w:p>
      <w:r>
        <w:rPr>
          <w:b/>
        </w:rPr>
        <w:t xml:space="preserve">Esimerkki 7.1339</w:t>
      </w:r>
    </w:p>
    <w:p>
      <w:r>
        <w:t xml:space="preserve">kaunis peli</w:t>
      </w:r>
    </w:p>
    <w:p>
      <w:r>
        <w:rPr>
          <w:b/>
        </w:rPr>
        <w:t xml:space="preserve">Tulos</w:t>
      </w:r>
    </w:p>
    <w:p>
      <w:r>
        <w:t xml:space="preserve">Mikä urheilulaji on esillä Andrew Lloyd Webberin ja Ben Eltonin musikaalissa The Beautiful Game?</w:t>
      </w:r>
    </w:p>
    <w:p>
      <w:r>
        <w:rPr>
          <w:b/>
        </w:rPr>
        <w:t xml:space="preserve">Esimerkki 7.1340</w:t>
      </w:r>
    </w:p>
    <w:p>
      <w:r>
        <w:t xml:space="preserve">kauniit tytöt</w:t>
      </w:r>
    </w:p>
    <w:p>
      <w:r>
        <w:rPr>
          <w:b/>
        </w:rPr>
        <w:t xml:space="preserve">Tulos</w:t>
      </w:r>
    </w:p>
    <w:p>
      <w:r>
        <w:t xml:space="preserve">Beautiful Girls oli vuonna 2007 hitti mille artistille?</w:t>
      </w:r>
    </w:p>
    <w:p>
      <w:r>
        <w:rPr>
          <w:b/>
        </w:rPr>
        <w:t xml:space="preserve">Esimerkki 7.1341</w:t>
      </w:r>
    </w:p>
    <w:p>
      <w:r>
        <w:t xml:space="preserve">kaunis mieli</w:t>
      </w:r>
    </w:p>
    <w:p>
      <w:r>
        <w:rPr>
          <w:b/>
        </w:rPr>
        <w:t xml:space="preserve">Tulos</w:t>
      </w:r>
    </w:p>
    <w:p>
      <w:r>
        <w:t xml:space="preserve">Kuka ohjaaja voitti parhaan ohjaajan Oscarin elokuvasta "A Beautiful Mind" vuonna 2001?</w:t>
      </w:r>
    </w:p>
    <w:p>
      <w:r>
        <w:rPr>
          <w:b/>
        </w:rPr>
        <w:t xml:space="preserve">Tulos</w:t>
      </w:r>
    </w:p>
    <w:p>
      <w:r>
        <w:t xml:space="preserve">Kuka aloitti ohjaamisen elokuvalla Grand Theft Auto (1977) ja voitti ensimmäisen parhaan ohjaajan Oscarin elokuvasta A Beautiful Mind (2001)?</w:t>
      </w:r>
    </w:p>
    <w:p>
      <w:r>
        <w:rPr>
          <w:b/>
        </w:rPr>
        <w:t xml:space="preserve">Tulos</w:t>
      </w:r>
    </w:p>
    <w:p>
      <w:r>
        <w:t xml:space="preserve">Nimeä yhdysvaltalainen matemaatikko, joka oli uraauurtava peliteorian uranuurtaja elokuvassa Kaunis mieli?</w:t>
      </w:r>
    </w:p>
    <w:p>
      <w:r>
        <w:rPr>
          <w:b/>
        </w:rPr>
        <w:t xml:space="preserve">Tulos</w:t>
      </w:r>
    </w:p>
    <w:p>
      <w:r>
        <w:t xml:space="preserve">Russell Crowen tähdittämä elokuva "A Beautiful Mind" vuodelta 2001 kertoi tositarinan nerokkaasta mutta häiriintyneestä matemaatikosta.</w:t>
      </w:r>
    </w:p>
    <w:p>
      <w:r>
        <w:rPr>
          <w:b/>
        </w:rPr>
        <w:t xml:space="preserve">Esimerkki 7.1342</w:t>
      </w:r>
    </w:p>
    <w:p>
      <w:r>
        <w:t xml:space="preserve">kaunis hirviö</w:t>
      </w:r>
    </w:p>
    <w:p>
      <w:r>
        <w:rPr>
          <w:b/>
        </w:rPr>
        <w:t xml:space="preserve">Tulos</w:t>
      </w:r>
    </w:p>
    <w:p>
      <w:r>
        <w:t xml:space="preserve">Kuka laulaja sai elokuussa 2010 listaykköshitin kappaleella 'Beautiful Monster'?</w:t>
      </w:r>
    </w:p>
    <w:p>
      <w:r>
        <w:rPr>
          <w:b/>
        </w:rPr>
        <w:t xml:space="preserve">Esimerkki 7.1343</w:t>
      </w:r>
    </w:p>
    <w:p>
      <w:r>
        <w:t xml:space="preserve">kaunis muukalainen</w:t>
      </w:r>
    </w:p>
    <w:p>
      <w:r>
        <w:rPr>
          <w:b/>
        </w:rPr>
        <w:t xml:space="preserve">Tulos</w:t>
      </w:r>
    </w:p>
    <w:p>
      <w:r>
        <w:t xml:space="preserve">Kenellä oli hitti Beautiful Stranger elokuvan Austin Powers 2 soundtrackilta?</w:t>
      </w:r>
    </w:p>
    <w:p>
      <w:r>
        <w:rPr>
          <w:b/>
        </w:rPr>
        <w:t xml:space="preserve">Esimerkki 7.1344</w:t>
      </w:r>
    </w:p>
    <w:p>
      <w:r>
        <w:t xml:space="preserve">kaunis maailma</w:t>
      </w:r>
    </w:p>
    <w:p>
      <w:r>
        <w:rPr>
          <w:b/>
        </w:rPr>
        <w:t xml:space="preserve">Tulos</w:t>
      </w:r>
    </w:p>
    <w:p>
      <w:r>
        <w:t xml:space="preserve">Minkä brittiläisen yhtyeen albumit Everything Changes, Beautiful World ja Circus ovat kaikki julkaistu?</w:t>
      </w:r>
    </w:p>
    <w:p>
      <w:r>
        <w:rPr>
          <w:b/>
        </w:rPr>
        <w:t xml:space="preserve">Tulos</w:t>
      </w:r>
    </w:p>
    <w:p>
      <w:r>
        <w:t xml:space="preserve">Mikä englantilainen popyhtye, joka perustettiin Manchesterissa vuonna 1990 ja johon kuuluivat Robbie Williams, Gary Barlow, Howard Donald, Jason Orange ja Mark Owen, saavutti suurta menestystä 1990-luvun alussa ja puolivälissä, hajosi vuonna 1996 ja julkaisi vuonna 2006 albumin Beautiful World?</w:t>
      </w:r>
    </w:p>
    <w:p>
      <w:r>
        <w:rPr>
          <w:b/>
        </w:rPr>
        <w:t xml:space="preserve">Tulos</w:t>
      </w:r>
    </w:p>
    <w:p>
      <w:r>
        <w:t xml:space="preserve">Mikä brittiläinen yhtye julkaisi vuonna 2006 albumin nimeltä "Beautiful World"?</w:t>
      </w:r>
    </w:p>
    <w:p>
      <w:r>
        <w:rPr>
          <w:b/>
        </w:rPr>
        <w:t xml:space="preserve">Esimerkki 7.1345</w:t>
      </w:r>
    </w:p>
    <w:p>
      <w:r>
        <w:t xml:space="preserve">Kaunotar ja hirviö</w:t>
      </w:r>
    </w:p>
    <w:p>
      <w:r>
        <w:rPr>
          <w:b/>
        </w:rPr>
        <w:t xml:space="preserve">Tulos</w:t>
      </w:r>
    </w:p>
    <w:p>
      <w:r>
        <w:t xml:space="preserve">Mikä on Kaunottaren nimi Disneyn elokuvassa 'Kaunotar ja hirviö'?</w:t>
      </w:r>
    </w:p>
    <w:p>
      <w:r>
        <w:rPr>
          <w:b/>
        </w:rPr>
        <w:t xml:space="preserve">Tulos</w:t>
      </w:r>
    </w:p>
    <w:p>
      <w:r>
        <w:t xml:space="preserve">Mikä on Kaunottaren nimi kuuluisassa tarinassa Kaunotar ja hirviö?</w:t>
      </w:r>
    </w:p>
    <w:p>
      <w:r>
        <w:rPr>
          <w:b/>
        </w:rPr>
        <w:t xml:space="preserve">Tulos</w:t>
      </w:r>
    </w:p>
    <w:p>
      <w:r>
        <w:t xml:space="preserve">Mikä on Kaunottaren ja hirviön päähenkilön nimi?</w:t>
      </w:r>
    </w:p>
    <w:p>
      <w:r>
        <w:rPr>
          <w:b/>
        </w:rPr>
        <w:t xml:space="preserve">Tulos</w:t>
      </w:r>
    </w:p>
    <w:p>
      <w:r>
        <w:t xml:space="preserve">Mikä on Kaunottaren ja hirviön elokuvassa Kaunotar ja hirviö Bellen kiintymystä tavoittelevan miespuolisen metsästäjän nimi?</w:t>
      </w:r>
    </w:p>
    <w:p>
      <w:r>
        <w:rPr>
          <w:b/>
        </w:rPr>
        <w:t xml:space="preserve">Tulos</w:t>
      </w:r>
    </w:p>
    <w:p>
      <w:r>
        <w:t xml:space="preserve">Mikä on Kaunottaren ja hirviön nimi Disneyn elokuvassa "Kaunotar ja hirviö"?</w:t>
      </w:r>
    </w:p>
    <w:p>
      <w:r>
        <w:rPr>
          <w:b/>
        </w:rPr>
        <w:t xml:space="preserve">Tulos</w:t>
      </w:r>
    </w:p>
    <w:p>
      <w:r>
        <w:t xml:space="preserve">Mikä on Kaunottaren ja hirviön tarinan sankarittaren nimi?</w:t>
      </w:r>
    </w:p>
    <w:p>
      <w:r>
        <w:rPr>
          <w:b/>
        </w:rPr>
        <w:t xml:space="preserve">Esimerkki 7.1346</w:t>
      </w:r>
    </w:p>
    <w:p>
      <w:r>
        <w:t xml:space="preserve">kauneus ja rytmi!</w:t>
      </w:r>
    </w:p>
    <w:p>
      <w:r>
        <w:rPr>
          <w:b/>
        </w:rPr>
        <w:t xml:space="preserve">Tulos</w:t>
      </w:r>
    </w:p>
    <w:p>
      <w:r>
        <w:t xml:space="preserve">Beauty and the Beat -livealbumilla esiintyivät pianisti George Shearring ja mikä laulaja?</w:t>
      </w:r>
    </w:p>
    <w:p>
      <w:r>
        <w:rPr>
          <w:b/>
        </w:rPr>
        <w:t xml:space="preserve">Esimerkki 7.1347</w:t>
      </w:r>
    </w:p>
    <w:p>
      <w:r>
        <w:t xml:space="preserve">oodi kreikkalaisesta uurnasta</w:t>
      </w:r>
    </w:p>
    <w:p>
      <w:r>
        <w:rPr>
          <w:b/>
        </w:rPr>
        <w:t xml:space="preserve">Tulos</w:t>
      </w:r>
    </w:p>
    <w:p>
      <w:r>
        <w:t xml:space="preserve">Kuka runoilija kirjoitti runon "Kauneus on totuus, totuus kauneus - se on kaikki, mitä maan päällä tiedätte, ja kaikki, mitä teidän tarvitsee tietää"?</w:t>
      </w:r>
    </w:p>
    <w:p>
      <w:r>
        <w:rPr>
          <w:b/>
        </w:rPr>
        <w:t xml:space="preserve">Esimerkki 7.1348</w:t>
      </w:r>
    </w:p>
    <w:p>
      <w:r>
        <w:t xml:space="preserve">majavan lääni</w:t>
      </w:r>
    </w:p>
    <w:p>
      <w:r>
        <w:rPr>
          <w:b/>
        </w:rPr>
        <w:t xml:space="preserve">Tulos</w:t>
      </w:r>
    </w:p>
    <w:p>
      <w:r>
        <w:t xml:space="preserve">Cimarronin piirikunta, Teksasin piirikunta ja Beaverin piirikunta sijaitsevat luoteessa minkä Yhdysvaltain osavaltion alueella?</w:t>
      </w:r>
    </w:p>
    <w:p>
      <w:r>
        <w:rPr>
          <w:b/>
        </w:rPr>
        <w:t xml:space="preserve">Esimerkki 7.1349</w:t>
      </w:r>
    </w:p>
    <w:p>
      <w:r>
        <w:t xml:space="preserve">majava</w:t>
      </w:r>
    </w:p>
    <w:p>
      <w:r>
        <w:rPr>
          <w:b/>
        </w:rPr>
        <w:t xml:space="preserve">Tulos</w:t>
      </w:r>
    </w:p>
    <w:p>
      <w:r>
        <w:t xml:space="preserve">Missä osavaltiossa ankat taistelevat majavia vastaan?</w:t>
      </w:r>
    </w:p>
    <w:p>
      <w:r>
        <w:rPr>
          <w:b/>
        </w:rPr>
        <w:t xml:space="preserve">Esimerkki 7.1350</w:t>
      </w:r>
    </w:p>
    <w:p>
      <w:r>
        <w:t xml:space="preserve">beavis ja butt-head</w:t>
      </w:r>
    </w:p>
    <w:p>
      <w:r>
        <w:rPr>
          <w:b/>
        </w:rPr>
        <w:t xml:space="preserve">Tulos</w:t>
      </w:r>
    </w:p>
    <w:p>
      <w:r>
        <w:t xml:space="preserve">Kumpi Beavisista ja Butt-headista käytti AC/DC-paitaa?</w:t>
      </w:r>
    </w:p>
    <w:p>
      <w:r>
        <w:rPr>
          <w:b/>
        </w:rPr>
        <w:t xml:space="preserve">Tulos</w:t>
      </w:r>
    </w:p>
    <w:p>
      <w:r>
        <w:t xml:space="preserve">Minkä Beavis ja Butt-headin luojan Mike Judgen kehittämän televisiosarjan viimeiset jaksot lähetetään tänä sunnuntaina 13 vuotta kestäneen jakson jälkeen?</w:t>
      </w:r>
    </w:p>
    <w:p>
      <w:r>
        <w:rPr>
          <w:b/>
        </w:rPr>
        <w:t xml:space="preserve">Esimerkki 7.1351</w:t>
      </w:r>
    </w:p>
    <w:p>
      <w:r>
        <w:t xml:space="preserve">be-bop-a-lula</w:t>
      </w:r>
    </w:p>
    <w:p>
      <w:r>
        <w:rPr>
          <w:b/>
        </w:rPr>
        <w:t xml:space="preserve">Tulos</w:t>
      </w:r>
    </w:p>
    <w:p>
      <w:r>
        <w:t xml:space="preserve">Kuka rokkari, jonka suurin hitti oli Be-Bop-A-Lula, selvisi hengissä auto-onnettomuudesta, jossa Eddie Cochrane kuoli vuonna 1960?</w:t>
      </w:r>
    </w:p>
    <w:p>
      <w:r>
        <w:rPr>
          <w:b/>
        </w:rPr>
        <w:t xml:space="preserve">Tulos</w:t>
      </w:r>
    </w:p>
    <w:p>
      <w:r>
        <w:t xml:space="preserve">Mikä yhtye teki hitin kuuluisalla kappaleella Be Bop A Lula?</w:t>
      </w:r>
    </w:p>
    <w:p>
      <w:r>
        <w:rPr>
          <w:b/>
        </w:rPr>
        <w:t xml:space="preserve">Esimerkki 7.1352</w:t>
      </w:r>
    </w:p>
    <w:p>
      <w:r>
        <w:t xml:space="preserve">ole varovainen mitä toivot</w:t>
      </w:r>
    </w:p>
    <w:p>
      <w:r>
        <w:rPr>
          <w:b/>
        </w:rPr>
        <w:t xml:space="preserve">Tulos</w:t>
      </w:r>
    </w:p>
    <w:p>
      <w:r>
        <w:t xml:space="preserve">Kenen vuonna 2014 ilmestynyt bestseller-romaani "Ole varovainen, mitä toivot" on Clifton Chronicles -sarjan neljäs osa?</w:t>
      </w:r>
    </w:p>
    <w:p>
      <w:r>
        <w:rPr>
          <w:b/>
        </w:rPr>
        <w:t xml:space="preserve">Esimerkki 7.1353</w:t>
      </w:r>
    </w:p>
    <w:p>
      <w:r>
        <w:t xml:space="preserve">bechamel-kastike</w:t>
      </w:r>
    </w:p>
    <w:p>
      <w:r>
        <w:rPr>
          <w:b/>
        </w:rPr>
        <w:t xml:space="preserve">Tulos</w:t>
      </w:r>
    </w:p>
    <w:p>
      <w:r>
        <w:t xml:space="preserve">Bechamel, Espagnole, Veloute, Hollandaise, Tomate ovat klassisen ranskalaisen keittiön viisi "äiti(mitä)"?</w:t>
      </w:r>
    </w:p>
    <w:p>
      <w:r>
        <w:rPr>
          <w:b/>
        </w:rPr>
        <w:t xml:space="preserve">Esimerkki 7.1354</w:t>
      </w:r>
    </w:p>
    <w:p>
      <w:r>
        <w:t xml:space="preserve">becker</w:t>
      </w:r>
    </w:p>
    <w:p>
      <w:r>
        <w:rPr>
          <w:b/>
        </w:rPr>
        <w:t xml:space="preserve">Tulos</w:t>
      </w:r>
    </w:p>
    <w:p>
      <w:r>
        <w:t xml:space="preserve">Kuka näyttelee tohtori John Beckeriä yhdysvaltalaisessa televisiosarjassa 'Becker'?</w:t>
      </w:r>
    </w:p>
    <w:p>
      <w:r>
        <w:rPr>
          <w:b/>
        </w:rPr>
        <w:t xml:space="preserve">Esimerkki 7.1355</w:t>
      </w:r>
    </w:p>
    <w:p>
      <w:r>
        <w:t xml:space="preserve">Samuel Beckett</w:t>
      </w:r>
    </w:p>
    <w:p>
      <w:r>
        <w:rPr>
          <w:b/>
        </w:rPr>
        <w:t xml:space="preserve">Tulos</w:t>
      </w:r>
    </w:p>
    <w:p>
      <w:r>
        <w:t xml:space="preserve">Neljä irlantilaista on voittanut Nobelin kirjallisuuspalkinnon, kolme heistä ovat Shaw, Becket ja Heaney, kuka on neljäs?</w:t>
      </w:r>
    </w:p>
    <w:p>
      <w:r>
        <w:rPr>
          <w:b/>
        </w:rPr>
        <w:t xml:space="preserve">Esimerkki 7.1356</w:t>
      </w:r>
    </w:p>
    <w:p>
      <w:r>
        <w:t xml:space="preserve">becky sharp</w:t>
      </w:r>
    </w:p>
    <w:p>
      <w:r>
        <w:rPr>
          <w:b/>
        </w:rPr>
        <w:t xml:space="preserve">Tulos</w:t>
      </w:r>
    </w:p>
    <w:p>
      <w:r>
        <w:t xml:space="preserve">Minkä William Makepeace Thackerayn romaanin sankaritar on Becky Sharp?</w:t>
      </w:r>
    </w:p>
    <w:p>
      <w:r>
        <w:rPr>
          <w:b/>
        </w:rPr>
        <w:t xml:space="preserve">Tulos</w:t>
      </w:r>
    </w:p>
    <w:p>
      <w:r>
        <w:t xml:space="preserve">Kuka näytteli Becky Sharpin roolia vuoden 2004 elokuvassa "Vanity Fair"?</w:t>
      </w:r>
    </w:p>
    <w:p>
      <w:r>
        <w:rPr>
          <w:b/>
        </w:rPr>
        <w:t xml:space="preserve">Esimerkki 7.1357</w:t>
      </w:r>
    </w:p>
    <w:p>
      <w:r>
        <w:t xml:space="preserve">bedazzled</w:t>
      </w:r>
    </w:p>
    <w:p>
      <w:r>
        <w:rPr>
          <w:b/>
        </w:rPr>
        <w:t xml:space="preserve">Tulos</w:t>
      </w:r>
    </w:p>
    <w:p>
      <w:r>
        <w:t xml:space="preserve">Minkä roolin Elizabeth Hurley näyttelee vuonna 2000 ilmestyneessä elokuvassa Bedazzled?</w:t>
      </w:r>
    </w:p>
    <w:p>
      <w:r>
        <w:rPr>
          <w:b/>
        </w:rPr>
        <w:t xml:space="preserve">Esimerkki 7.1358</w:t>
      </w:r>
    </w:p>
    <w:p>
      <w:r>
        <w:t xml:space="preserve">bedford</w:t>
      </w:r>
    </w:p>
    <w:p>
      <w:r>
        <w:rPr>
          <w:b/>
        </w:rPr>
        <w:t xml:space="preserve">Tulos</w:t>
      </w:r>
    </w:p>
    <w:p>
      <w:r>
        <w:t xml:space="preserve">Mikä hyötyajoneuvojen korityyppi, jossa on ohjaamon päälle ulottuva suljettu laatikkorunko, on saanut nimensä Bedfordshiren kaupungista, jossa Bedfordin hyötyajoneuvotehdas sijaitsi?</w:t>
      </w:r>
    </w:p>
    <w:p>
      <w:r>
        <w:rPr>
          <w:b/>
        </w:rPr>
        <w:t xml:space="preserve">Esimerkki 7.1359</w:t>
      </w:r>
    </w:p>
    <w:p>
      <w:r>
        <w:t xml:space="preserve">vapauden saari</w:t>
      </w:r>
    </w:p>
    <w:p>
      <w:r>
        <w:rPr>
          <w:b/>
        </w:rPr>
        <w:t xml:space="preserve">Tulos</w:t>
      </w:r>
    </w:p>
    <w:p>
      <w:r>
        <w:t xml:space="preserve">Mikä on Bedloen saarella lokakuussa 1886 paljastetun patsaan nimi?</w:t>
      </w:r>
    </w:p>
    <w:p>
      <w:r>
        <w:rPr>
          <w:b/>
        </w:rPr>
        <w:t xml:space="preserve">Esimerkki 7.1360</w:t>
      </w:r>
    </w:p>
    <w:p>
      <w:r>
        <w:t xml:space="preserve">makuuhuone arles</w:t>
      </w:r>
    </w:p>
    <w:p>
      <w:r>
        <w:rPr>
          <w:b/>
        </w:rPr>
        <w:t xml:space="preserve">Tulos</w:t>
      </w:r>
    </w:p>
    <w:p>
      <w:r>
        <w:t xml:space="preserve">Musee d'Orsayssa myös: kuka maalasi Makuuhuone Arlesissa 1880-luvulla?</w:t>
      </w:r>
    </w:p>
    <w:p>
      <w:r>
        <w:rPr>
          <w:b/>
        </w:rPr>
        <w:t xml:space="preserve">Esimerkki 7.1361</w:t>
      </w:r>
    </w:p>
    <w:p>
      <w:r>
        <w:t xml:space="preserve">Bonzon nukkumaanmenoaika</w:t>
      </w:r>
    </w:p>
    <w:p>
      <w:r>
        <w:rPr>
          <w:b/>
        </w:rPr>
        <w:t xml:space="preserve">Tulos</w:t>
      </w:r>
    </w:p>
    <w:p>
      <w:r>
        <w:t xml:space="preserve">Kuka tuleva poliitikko näytteli Bonzo-nimisen simpanssin rinnalla vuonna 1951 ilmestyneessä elokuvassa Bedtime for Bonzo?</w:t>
      </w:r>
    </w:p>
    <w:p>
      <w:r>
        <w:rPr>
          <w:b/>
        </w:rPr>
        <w:t xml:space="preserve">Esimerkki 7.1362</w:t>
      </w:r>
    </w:p>
    <w:p>
      <w:r>
        <w:t xml:space="preserve">naudanliha</w:t>
      </w:r>
    </w:p>
    <w:p>
      <w:r>
        <w:rPr>
          <w:b/>
        </w:rPr>
        <w:t xml:space="preserve">Tulos</w:t>
      </w:r>
    </w:p>
    <w:p>
      <w:r>
        <w:t xml:space="preserve">Mikä on sana koiran rintakehän etuosalle ja naudanlihalle?</w:t>
      </w:r>
    </w:p>
    <w:p>
      <w:r>
        <w:rPr>
          <w:b/>
        </w:rPr>
        <w:t xml:space="preserve">Esimerkki 7.1363</w:t>
      </w:r>
    </w:p>
    <w:p>
      <w:r>
        <w:t xml:space="preserve">bee gees</w:t>
      </w:r>
    </w:p>
    <w:p>
      <w:r>
        <w:rPr>
          <w:b/>
        </w:rPr>
        <w:t xml:space="preserve">Tulos</w:t>
      </w:r>
    </w:p>
    <w:p>
      <w:r>
        <w:t xml:space="preserve">Kuka oli lontoolainen australialainen musiikki-impresario, joka manageroi John Leytonia, Creamia, Peter Framptonia ja The Bee Geesiä?</w:t>
      </w:r>
    </w:p>
    <w:p>
      <w:r>
        <w:rPr>
          <w:b/>
        </w:rPr>
        <w:t xml:space="preserve">Tulos</w:t>
      </w:r>
    </w:p>
    <w:p>
      <w:r>
        <w:t xml:space="preserve">Mikä Yhdysvaltain osavaltio oli otsikko ei. Bee Gees -yhtyeen 1. hitti vuonna 1967?</w:t>
      </w:r>
    </w:p>
    <w:p>
      <w:r>
        <w:rPr>
          <w:b/>
        </w:rPr>
        <w:t xml:space="preserve">Tulos</w:t>
      </w:r>
    </w:p>
    <w:p>
      <w:r>
        <w:t xml:space="preserve">No you can tell by the way I use my walk, I'm a woman's man, no time to talk ovat sanat mistä Bee Geesin kappaleesta?</w:t>
      </w:r>
    </w:p>
    <w:p>
      <w:r>
        <w:rPr>
          <w:b/>
        </w:rPr>
        <w:t xml:space="preserve">Esimerkki 7.1364</w:t>
      </w:r>
    </w:p>
    <w:p>
      <w:r>
        <w:t xml:space="preserve">oluthalli putsch</w:t>
      </w:r>
    </w:p>
    <w:p>
      <w:r>
        <w:rPr>
          <w:b/>
        </w:rPr>
        <w:t xml:space="preserve">Tulos</w:t>
      </w:r>
    </w:p>
    <w:p>
      <w:r>
        <w:t xml:space="preserve">Kuka oli vuoden 1923 olutputschin takana, joka oli epäonnistunut yritys kaataa hallitus?</w:t>
      </w:r>
    </w:p>
    <w:p>
      <w:r>
        <w:rPr>
          <w:b/>
        </w:rPr>
        <w:t xml:space="preserve">Esimerkki 7.1365</w:t>
      </w:r>
    </w:p>
    <w:p>
      <w:r>
        <w:t xml:space="preserve">Beethoven</w:t>
      </w:r>
    </w:p>
    <w:p>
      <w:r>
        <w:rPr>
          <w:b/>
        </w:rPr>
        <w:t xml:space="preserve">Tulos</w:t>
      </w:r>
    </w:p>
    <w:p>
      <w:r>
        <w:t xml:space="preserve">Mikä koirarotu oli vuonna 1992 julkaistun Beethoven-elokuvan aiheena?</w:t>
      </w:r>
    </w:p>
    <w:p>
      <w:r>
        <w:rPr>
          <w:b/>
        </w:rPr>
        <w:t xml:space="preserve">Esimerkki 7.1366</w:t>
      </w:r>
    </w:p>
    <w:p>
      <w:r>
        <w:t xml:space="preserve">ludwig van beethoven</w:t>
      </w:r>
    </w:p>
    <w:p>
      <w:r>
        <w:rPr>
          <w:b/>
        </w:rPr>
        <w:t xml:space="preserve">Tulos</w:t>
      </w:r>
    </w:p>
    <w:p>
      <w:r>
        <w:t xml:space="preserve">Minkä Friedrich Schillerin runon sanat Beethovenin 9. sinfonian (Choral) sanat on otettu?</w:t>
      </w:r>
    </w:p>
    <w:p>
      <w:r>
        <w:rPr>
          <w:b/>
        </w:rPr>
        <w:t xml:space="preserve">Tulos</w:t>
      </w:r>
    </w:p>
    <w:p>
      <w:r>
        <w:t xml:space="preserve">Mikä on Beethovenin ainoan oopperan nimi?</w:t>
      </w:r>
    </w:p>
    <w:p>
      <w:r>
        <w:rPr>
          <w:b/>
        </w:rPr>
        <w:t xml:space="preserve">Tulos</w:t>
      </w:r>
    </w:p>
    <w:p>
      <w:r>
        <w:t xml:space="preserve">Mikä yksittäinen sana yhdistää Beethovenin, Terry's of Yorkin ja Glenn Millerin?</w:t>
      </w:r>
    </w:p>
    <w:p>
      <w:r>
        <w:rPr>
          <w:b/>
        </w:rPr>
        <w:t xml:space="preserve">Tulos</w:t>
      </w:r>
    </w:p>
    <w:p>
      <w:r>
        <w:t xml:space="preserve">Dit-dit-dit-dit-dot. E. M. Forster mainitsee romaanissaan Howard's End minkä Beethovenin sävellyksen olevan ylevin ääni, joka on koskaan tunkeutunut ihmisen korvaan?</w:t>
      </w:r>
    </w:p>
    <w:p>
      <w:r>
        <w:rPr>
          <w:b/>
        </w:rPr>
        <w:t xml:space="preserve">Tulos</w:t>
      </w:r>
    </w:p>
    <w:p>
      <w:r>
        <w:t xml:space="preserve">Mikä on Beethovenin viidennen sinfonian lempinimi?</w:t>
      </w:r>
    </w:p>
    <w:p>
      <w:r>
        <w:rPr>
          <w:b/>
        </w:rPr>
        <w:t xml:space="preserve">Tulos</w:t>
      </w:r>
    </w:p>
    <w:p>
      <w:r>
        <w:t xml:space="preserve">Beethoven kirjoitti vain yhden oopperan, osaatko nimetä sen?</w:t>
      </w:r>
    </w:p>
    <w:p>
      <w:r>
        <w:rPr>
          <w:b/>
        </w:rPr>
        <w:t xml:space="preserve">Tulos</w:t>
      </w:r>
    </w:p>
    <w:p>
      <w:r>
        <w:t xml:space="preserve">Missä saksalaisessa kaupungissa Beethoven syntyi?</w:t>
      </w:r>
    </w:p>
    <w:p>
      <w:r>
        <w:rPr>
          <w:b/>
        </w:rPr>
        <w:t xml:space="preserve">Esimerkki 7.1367</w:t>
      </w:r>
    </w:p>
    <w:p>
      <w:r>
        <w:t xml:space="preserve">beetlebum</w:t>
      </w:r>
    </w:p>
    <w:p>
      <w:r>
        <w:rPr>
          <w:b/>
        </w:rPr>
        <w:t xml:space="preserve">Tulos</w:t>
      </w:r>
    </w:p>
    <w:p>
      <w:r>
        <w:t xml:space="preserve">Kenellä oli 90-luvulla listaykkönen Beetlebumilla?</w:t>
      </w:r>
    </w:p>
    <w:p>
      <w:r>
        <w:rPr>
          <w:b/>
        </w:rPr>
        <w:t xml:space="preserve">Esimerkki 7.1368</w:t>
      </w:r>
    </w:p>
    <w:p>
      <w:r>
        <w:t xml:space="preserve">beetlejuice</w:t>
      </w:r>
    </w:p>
    <w:p>
      <w:r>
        <w:rPr>
          <w:b/>
        </w:rPr>
        <w:t xml:space="preserve">Tulos</w:t>
      </w:r>
    </w:p>
    <w:p>
      <w:r>
        <w:t xml:space="preserve">Kuka ohjasi vuoden 1988 elokuvan 'Beetle Juice'?</w:t>
      </w:r>
    </w:p>
    <w:p>
      <w:r>
        <w:rPr>
          <w:b/>
        </w:rPr>
        <w:t xml:space="preserve">Esimerkki 7.1369</w:t>
      </w:r>
    </w:p>
    <w:p>
      <w:r>
        <w:t xml:space="preserve">bandar seri begawan</w:t>
      </w:r>
    </w:p>
    <w:p>
      <w:r>
        <w:rPr>
          <w:b/>
        </w:rPr>
        <w:t xml:space="preserve">Tulos</w:t>
      </w:r>
    </w:p>
    <w:p>
      <w:r>
        <w:t xml:space="preserve">Bandar Seri Begawanin kansainvälinen lentoasema sijaitsee missä maassa?</w:t>
      </w:r>
    </w:p>
    <w:p>
      <w:r>
        <w:rPr>
          <w:b/>
        </w:rPr>
        <w:t xml:space="preserve">Esimerkki 7.1370</w:t>
      </w:r>
    </w:p>
    <w:p>
      <w:r>
        <w:t xml:space="preserve">begbie</w:t>
      </w:r>
    </w:p>
    <w:p>
      <w:r>
        <w:rPr>
          <w:b/>
        </w:rPr>
        <w:t xml:space="preserve">Tulos</w:t>
      </w:r>
    </w:p>
    <w:p>
      <w:r>
        <w:t xml:space="preserve">Missä vuoden 1995 elokuvassa Robert Carlisle näyttelee hahmoa Begbie?</w:t>
      </w:r>
    </w:p>
    <w:p>
      <w:r>
        <w:rPr>
          <w:b/>
        </w:rPr>
        <w:t xml:space="preserve">Tulos</w:t>
      </w:r>
    </w:p>
    <w:p>
      <w:r>
        <w:t xml:space="preserve">Missä vuonna 1996 valmistuneessa elokuvassa esiintyivät hahmot "Renton", "Sick Boy", "Spud" ja "Begbie"?</w:t>
      </w:r>
    </w:p>
    <w:p>
      <w:r>
        <w:rPr>
          <w:b/>
        </w:rPr>
        <w:t xml:space="preserve">Esimerkki 7.1371</w:t>
      </w:r>
    </w:p>
    <w:p>
      <w:r>
        <w:t xml:space="preserve">kerjäläisten juhlaillallinen</w:t>
      </w:r>
    </w:p>
    <w:p>
      <w:r>
        <w:rPr>
          <w:b/>
        </w:rPr>
        <w:t xml:space="preserve">Tulos</w:t>
      </w:r>
    </w:p>
    <w:p>
      <w:r>
        <w:t xml:space="preserve">Mikä rockyhtye julkaisi albumit Sticky Fingers ja Beggar's Banquet?</w:t>
      </w:r>
    </w:p>
    <w:p>
      <w:r>
        <w:rPr>
          <w:b/>
        </w:rPr>
        <w:t xml:space="preserve">Esimerkki 7.1372</w:t>
      </w:r>
    </w:p>
    <w:p>
      <w:r>
        <w:t xml:space="preserve">kerjäläisooppera</w:t>
      </w:r>
    </w:p>
    <w:p>
      <w:r>
        <w:rPr>
          <w:b/>
        </w:rPr>
        <w:t xml:space="preserve">Tulos</w:t>
      </w:r>
    </w:p>
    <w:p>
      <w:r>
        <w:t xml:space="preserve">Kuka kirjoitti Kerjäläisoopperan vuonna 1728?</w:t>
      </w:r>
    </w:p>
    <w:p>
      <w:r>
        <w:rPr>
          <w:b/>
        </w:rPr>
        <w:t xml:space="preserve">Tulos</w:t>
      </w:r>
    </w:p>
    <w:p>
      <w:r>
        <w:t xml:space="preserve">John Gayn musiikkinäytelmässä "Kerjäläisooppera" esiintyy maantierosvo, joka tunnetaan millä sukunimellä?</w:t>
      </w:r>
    </w:p>
    <w:p>
      <w:r>
        <w:rPr>
          <w:b/>
        </w:rPr>
        <w:t xml:space="preserve">Esimerkki 7.1373</w:t>
      </w:r>
    </w:p>
    <w:p>
      <w:r>
        <w:t xml:space="preserve">mestaus</w:t>
      </w:r>
    </w:p>
    <w:p>
      <w:r>
        <w:rPr>
          <w:b/>
        </w:rPr>
        <w:t xml:space="preserve">Tulos</w:t>
      </w:r>
    </w:p>
    <w:p>
      <w:r>
        <w:t xml:space="preserve">Mikä kuningas mestattiin Englannin sisällissodan aikana?</w:t>
      </w:r>
    </w:p>
    <w:p>
      <w:r>
        <w:rPr>
          <w:b/>
        </w:rPr>
        <w:t xml:space="preserve">Tulos</w:t>
      </w:r>
    </w:p>
    <w:p>
      <w:r>
        <w:t xml:space="preserve">Kuka Englannin kuningas mestattiin?</w:t>
      </w:r>
    </w:p>
    <w:p>
      <w:r>
        <w:rPr>
          <w:b/>
        </w:rPr>
        <w:t xml:space="preserve">Tulos</w:t>
      </w:r>
    </w:p>
    <w:p>
      <w:r>
        <w:t xml:space="preserve">Kuka historiallinen henkilö teloitettiin Smithfieldissä vuonna 1305 riisumalla, sisälmykset poistamalla ja mestaamalla?</w:t>
      </w:r>
    </w:p>
    <w:p>
      <w:r>
        <w:rPr>
          <w:b/>
        </w:rPr>
        <w:t xml:space="preserve">Esimerkki 7.1374</w:t>
      </w:r>
    </w:p>
    <w:p>
      <w:r>
        <w:t xml:space="preserve">olla täällä nyt</w:t>
      </w:r>
    </w:p>
    <w:p>
      <w:r>
        <w:rPr>
          <w:b/>
        </w:rPr>
        <w:t xml:space="preserve">Tulos</w:t>
      </w:r>
    </w:p>
    <w:p>
      <w:r>
        <w:t xml:space="preserve">Mikä brittiläinen yhtye julkaisi albumit `Definitely Maybe' ja `Be Here Now' 1990-luvulla?</w:t>
      </w:r>
    </w:p>
    <w:p>
      <w:r>
        <w:rPr>
          <w:b/>
        </w:rPr>
        <w:t xml:space="preserve">Esimerkki 7.1375</w:t>
      </w:r>
    </w:p>
    <w:p>
      <w:r>
        <w:t xml:space="preserve">auringon takana</w:t>
      </w:r>
    </w:p>
    <w:p>
      <w:r>
        <w:rPr>
          <w:b/>
        </w:rPr>
        <w:t xml:space="preserve">Tulos</w:t>
      </w:r>
    </w:p>
    <w:p>
      <w:r>
        <w:t xml:space="preserve">Kuka julkaisi albumit nimeltä `Slowhand`, `Behind The Sun` ja `August`?</w:t>
      </w:r>
    </w:p>
    <w:p>
      <w:r>
        <w:rPr>
          <w:b/>
        </w:rPr>
        <w:t xml:space="preserve">Esimerkki 7.1376</w:t>
      </w:r>
    </w:p>
    <w:p>
      <w:r>
        <w:t xml:space="preserve">Pekingin kansallinen stadion</w:t>
      </w:r>
    </w:p>
    <w:p>
      <w:r>
        <w:rPr>
          <w:b/>
        </w:rPr>
        <w:t xml:space="preserve">Tulos</w:t>
      </w:r>
    </w:p>
    <w:p>
      <w:r>
        <w:t xml:space="preserve">Kuka taiteilija teki yhteistyötä arkkitehtitoimisto Herzog &amp; de Meuronin kanssa ja toimi konsulttina Pekingin kansallisen stadionin rakentamisessa vuoden 2008 olympialaisia varten?</w:t>
      </w:r>
    </w:p>
    <w:p>
      <w:r>
        <w:rPr>
          <w:b/>
        </w:rPr>
        <w:t xml:space="preserve">Esimerkki 7.1377</w:t>
      </w:r>
    </w:p>
    <w:p>
      <w:r>
        <w:t xml:space="preserve">oleminen ja olemattomuus</w:t>
      </w:r>
    </w:p>
    <w:p>
      <w:r>
        <w:rPr>
          <w:b/>
        </w:rPr>
        <w:t xml:space="preserve">Tulos</w:t>
      </w:r>
    </w:p>
    <w:p>
      <w:r>
        <w:t xml:space="preserve">Olemassaolo ja olemus oli vuonna 1946 ilmestynyt teos, jonka kirjoittaja oli ranskalainen filosofi?</w:t>
      </w:r>
    </w:p>
    <w:p>
      <w:r>
        <w:rPr>
          <w:b/>
        </w:rPr>
        <w:t xml:space="preserve">Tulos</w:t>
      </w:r>
    </w:p>
    <w:p>
      <w:r>
        <w:t xml:space="preserve">Kuka 1900-luvun filosofi kirjoitti "Olemisen ja olemattomuuden" ja "Dialektisen järjen kritiikin"?</w:t>
      </w:r>
    </w:p>
    <w:p>
      <w:r>
        <w:rPr>
          <w:b/>
        </w:rPr>
        <w:t xml:space="preserve">Tulos</w:t>
      </w:r>
    </w:p>
    <w:p>
      <w:r>
        <w:t xml:space="preserve">Kuka filosofi kirjoitti "Kärpäset" ja "Olemassaolo ja olemattomuus" vuonna 1943?</w:t>
      </w:r>
    </w:p>
    <w:p>
      <w:r>
        <w:rPr>
          <w:b/>
        </w:rPr>
        <w:t xml:space="preserve">Esimerkki 7.1378</w:t>
      </w:r>
    </w:p>
    <w:p>
      <w:r>
        <w:t xml:space="preserve">olla John Malkovich</w:t>
      </w:r>
    </w:p>
    <w:p>
      <w:r>
        <w:rPr>
          <w:b/>
        </w:rPr>
        <w:t xml:space="preserve">Tulos</w:t>
      </w:r>
    </w:p>
    <w:p>
      <w:r>
        <w:t xml:space="preserve">Kuka näyttelijä esitti John Malkovichia elokuvassa `Being John Malkovich`?</w:t>
      </w:r>
    </w:p>
    <w:p>
      <w:r>
        <w:rPr>
          <w:b/>
        </w:rPr>
        <w:t xml:space="preserve">Esimerkki 7.1379</w:t>
      </w:r>
    </w:p>
    <w:p>
      <w:r>
        <w:t xml:space="preserve">olla kanssasi</w:t>
      </w:r>
    </w:p>
    <w:p>
      <w:r>
        <w:rPr>
          <w:b/>
        </w:rPr>
        <w:t xml:space="preserve">Tulos</w:t>
      </w:r>
    </w:p>
    <w:p>
      <w:r>
        <w:t xml:space="preserve">Kenellä oli Britanniassa listaykköshitti "Beeing With You" vuonna 1981?</w:t>
      </w:r>
    </w:p>
    <w:p>
      <w:r>
        <w:rPr>
          <w:b/>
        </w:rPr>
        <w:t xml:space="preserve">Esimerkki 7.1380</w:t>
      </w:r>
    </w:p>
    <w:p>
      <w:r>
        <w:t xml:space="preserve">beira</w:t>
      </w:r>
    </w:p>
    <w:p>
      <w:r>
        <w:rPr>
          <w:b/>
        </w:rPr>
        <w:t xml:space="preserve">Tulos</w:t>
      </w:r>
    </w:p>
    <w:p>
      <w:r>
        <w:t xml:space="preserve">Minkä Afrikan maan toiseksi suurin kaupunki on Beira?</w:t>
      </w:r>
    </w:p>
    <w:p>
      <w:r>
        <w:rPr>
          <w:b/>
        </w:rPr>
        <w:t xml:space="preserve">Tulos</w:t>
      </w:r>
    </w:p>
    <w:p>
      <w:r>
        <w:t xml:space="preserve">Minkä Afrikan maan toiseksi ja kolmanneksi suurimmat kaupungit ovat Matola ja Beira?</w:t>
      </w:r>
    </w:p>
    <w:p>
      <w:r>
        <w:rPr>
          <w:b/>
        </w:rPr>
        <w:t xml:space="preserve">Esimerkki 7.1381</w:t>
      </w:r>
    </w:p>
    <w:p>
      <w:r>
        <w:t xml:space="preserve">beirut</w:t>
      </w:r>
    </w:p>
    <w:p>
      <w:r>
        <w:rPr>
          <w:b/>
        </w:rPr>
        <w:t xml:space="preserve">Tulos</w:t>
      </w:r>
    </w:p>
    <w:p>
      <w:r>
        <w:t xml:space="preserve">Kuka kuuluisa näyttelijä syntyi Beirutissa vuonna 1964?</w:t>
      </w:r>
    </w:p>
    <w:p>
      <w:r>
        <w:rPr>
          <w:b/>
        </w:rPr>
        <w:t xml:space="preserve">Esimerkki 7.1382</w:t>
      </w:r>
    </w:p>
    <w:p>
      <w:r>
        <w:t xml:space="preserve">bela bartok</w:t>
      </w:r>
    </w:p>
    <w:p>
      <w:r>
        <w:rPr>
          <w:b/>
        </w:rPr>
        <w:t xml:space="preserve">Tulos</w:t>
      </w:r>
    </w:p>
    <w:p>
      <w:r>
        <w:t xml:space="preserve">Minkä kansallisuuden säveltäjä Bela Bartok oli?</w:t>
      </w:r>
    </w:p>
    <w:p>
      <w:r>
        <w:rPr>
          <w:b/>
        </w:rPr>
        <w:t xml:space="preserve">Esimerkki 7.1383</w:t>
      </w:r>
    </w:p>
    <w:p>
      <w:r>
        <w:t xml:space="preserve">bela fleck</w:t>
      </w:r>
    </w:p>
    <w:p>
      <w:r>
        <w:rPr>
          <w:b/>
        </w:rPr>
        <w:t xml:space="preserve">Tulos</w:t>
      </w:r>
    </w:p>
    <w:p>
      <w:r>
        <w:t xml:space="preserve">Bela Fleck, Earl Scruggs, Barney MacKenna The Dublinersista ja Pete Seeger ovat kaikki tunnettuja minkä soittimen edustajia?</w:t>
      </w:r>
    </w:p>
    <w:p>
      <w:r>
        <w:rPr>
          <w:b/>
        </w:rPr>
        <w:t xml:space="preserve">Esimerkki 7.1384</w:t>
      </w:r>
    </w:p>
    <w:p>
      <w:r>
        <w:t xml:space="preserve">bela lugosi</w:t>
      </w:r>
    </w:p>
    <w:p>
      <w:r>
        <w:rPr>
          <w:b/>
        </w:rPr>
        <w:t xml:space="preserve">Tulos</w:t>
      </w:r>
    </w:p>
    <w:p>
      <w:r>
        <w:t xml:space="preserve">Minkä roiston roistoa näytteli Bela Lugosi?</w:t>
      </w:r>
    </w:p>
    <w:p>
      <w:r>
        <w:rPr>
          <w:b/>
        </w:rPr>
        <w:t xml:space="preserve">Tulos</w:t>
      </w:r>
    </w:p>
    <w:p>
      <w:r>
        <w:t xml:space="preserve">Bela Lugosin kuuluisin rooli oli kuka?</w:t>
      </w:r>
    </w:p>
    <w:p>
      <w:r>
        <w:rPr>
          <w:b/>
        </w:rPr>
        <w:t xml:space="preserve">Esimerkki 7.1385</w:t>
      </w:r>
    </w:p>
    <w:p>
      <w:r>
        <w:t xml:space="preserve">Valko-Venäjä</w:t>
      </w:r>
    </w:p>
    <w:p>
      <w:r>
        <w:rPr>
          <w:b/>
        </w:rPr>
        <w:t xml:space="preserve">Tulos</w:t>
      </w:r>
    </w:p>
    <w:p>
      <w:r>
        <w:t xml:space="preserve">Mikä on Valko-Venäjän pääkaupunki?</w:t>
      </w:r>
    </w:p>
    <w:p>
      <w:r>
        <w:rPr>
          <w:b/>
        </w:rPr>
        <w:t xml:space="preserve">Tulos</w:t>
      </w:r>
    </w:p>
    <w:p>
      <w:r>
        <w:t xml:space="preserve">Mitä kieltä puhutaan pääasiassa Valko-Venäjällä, Kazakstanissa ja Kirgisiassa?</w:t>
      </w:r>
    </w:p>
    <w:p>
      <w:r>
        <w:rPr>
          <w:b/>
        </w:rPr>
        <w:t xml:space="preserve">Tulos</w:t>
      </w:r>
    </w:p>
    <w:p>
      <w:r>
        <w:t xml:space="preserve">Mikä maa rajoittuu pohjoisessa Valko-Venäjään ja etelässä Moldovaan?</w:t>
      </w:r>
    </w:p>
    <w:p>
      <w:r>
        <w:rPr>
          <w:b/>
        </w:rPr>
        <w:t xml:space="preserve">Tulos</w:t>
      </w:r>
    </w:p>
    <w:p>
      <w:r>
        <w:t xml:space="preserve">Nykyisen Valko-Venäjän Brestin kaupunki tunnettiin aikoinaan nimellä Brest-Litovsk, jossa Neuvosto-Venäjän ja keskusvaltojen välinen sopimus solmittiin vuonna 1918. Mihin nykyiseen maahan sana Litovsk viittasi?</w:t>
      </w:r>
    </w:p>
    <w:p>
      <w:r>
        <w:rPr>
          <w:b/>
        </w:rPr>
        <w:t xml:space="preserve">Esimerkki 7.1386</w:t>
      </w:r>
    </w:p>
    <w:p>
      <w:r>
        <w:t xml:space="preserve">belem</w:t>
      </w:r>
    </w:p>
    <w:p>
      <w:r>
        <w:rPr>
          <w:b/>
        </w:rPr>
        <w:t xml:space="preserve">Tulos</w:t>
      </w:r>
    </w:p>
    <w:p>
      <w:r>
        <w:t xml:space="preserve">Missä maassa sijaitsee Belemin syvänmeren satama?</w:t>
      </w:r>
    </w:p>
    <w:p>
      <w:r>
        <w:rPr>
          <w:b/>
        </w:rPr>
        <w:t xml:space="preserve">Esimerkki 7.1387</w:t>
      </w:r>
    </w:p>
    <w:p>
      <w:r>
        <w:t xml:space="preserve">belfast</w:t>
      </w:r>
    </w:p>
    <w:p>
      <w:r>
        <w:rPr>
          <w:b/>
        </w:rPr>
        <w:t xml:space="preserve">Tulos</w:t>
      </w:r>
    </w:p>
    <w:p>
      <w:r>
        <w:t xml:space="preserve">Kuka kuuluisa Belfastissa syntynyt kitaristi, joka soitti jonkin aikaa Thin Lizzyssä, kuoli 6. helmikuuta 2011?</w:t>
      </w:r>
    </w:p>
    <w:p>
      <w:r>
        <w:rPr>
          <w:b/>
        </w:rPr>
        <w:t xml:space="preserve">Esimerkki 7.1388</w:t>
      </w:r>
    </w:p>
    <w:p>
      <w:r>
        <w:t xml:space="preserve">george best belfastin kaupungin lentokenttä</w:t>
      </w:r>
    </w:p>
    <w:p>
      <w:r>
        <w:rPr>
          <w:b/>
        </w:rPr>
        <w:t xml:space="preserve">Tulos</w:t>
      </w:r>
    </w:p>
    <w:p>
      <w:r>
        <w:t xml:space="preserve">Kenen mukaan Belfastin kaupungin lentoasema on nimetty?</w:t>
      </w:r>
    </w:p>
    <w:p>
      <w:r>
        <w:rPr>
          <w:b/>
        </w:rPr>
        <w:t xml:space="preserve">Esimerkki 7.1389</w:t>
      </w:r>
    </w:p>
    <w:p>
      <w:r>
        <w:t xml:space="preserve">Belgian vallankumous</w:t>
      </w:r>
    </w:p>
    <w:p>
      <w:r>
        <w:rPr>
          <w:b/>
        </w:rPr>
        <w:t xml:space="preserve">Tulos</w:t>
      </w:r>
    </w:p>
    <w:p>
      <w:r>
        <w:t xml:space="preserve">Belgian vallankumous, joka alkoi Brysselin oopperan esityksen jälkeen vuonna 1830, johti minkä kuningaskunnan eteläisten maakuntien irtautumiseen ja itsenäisen Belgian kuningaskunnan perustamiseen?</w:t>
      </w:r>
    </w:p>
    <w:p>
      <w:r>
        <w:rPr>
          <w:b/>
        </w:rPr>
        <w:t xml:space="preserve">Esimerkki 7.1390</w:t>
      </w:r>
    </w:p>
    <w:p>
      <w:r>
        <w:t xml:space="preserve">Belgia</w:t>
      </w:r>
    </w:p>
    <w:p>
      <w:r>
        <w:rPr>
          <w:b/>
        </w:rPr>
        <w:t xml:space="preserve">Tulos</w:t>
      </w:r>
    </w:p>
    <w:p>
      <w:r>
        <w:t xml:space="preserve">Mikä on Belgian hollanninkielisen pohjoisen alueen nimi, jossa asuu noin puolet maan väestöstä?</w:t>
      </w:r>
    </w:p>
    <w:p>
      <w:r>
        <w:rPr>
          <w:b/>
        </w:rPr>
        <w:t xml:space="preserve">Tulos</w:t>
      </w:r>
    </w:p>
    <w:p>
      <w:r>
        <w:t xml:space="preserve">Mikä on Belgian toiseksi suurin kaupunki?</w:t>
      </w:r>
    </w:p>
    <w:p>
      <w:r>
        <w:rPr>
          <w:b/>
        </w:rPr>
        <w:t xml:space="preserve">Tulos</w:t>
      </w:r>
    </w:p>
    <w:p>
      <w:r>
        <w:t xml:space="preserve">Mikä maa rajoittuu Belgiaan, Ranskaan ja Saksaan?</w:t>
      </w:r>
    </w:p>
    <w:p>
      <w:r>
        <w:rPr>
          <w:b/>
        </w:rPr>
        <w:t xml:space="preserve">Tulos</w:t>
      </w:r>
    </w:p>
    <w:p>
      <w:r>
        <w:t xml:space="preserve">Mikä oli Belgian valuutta ennen euron käyttöönottoa?</w:t>
      </w:r>
    </w:p>
    <w:p>
      <w:r>
        <w:rPr>
          <w:b/>
        </w:rPr>
        <w:t xml:space="preserve">Tulos</w:t>
      </w:r>
    </w:p>
    <w:p>
      <w:r>
        <w:t xml:space="preserve">Mikä maa on lukittu Belgian, Saksan ja Ranskan sisälle?</w:t>
      </w:r>
    </w:p>
    <w:p>
      <w:r>
        <w:rPr>
          <w:b/>
        </w:rPr>
        <w:t xml:space="preserve">Tulos</w:t>
      </w:r>
    </w:p>
    <w:p>
      <w:r>
        <w:t xml:space="preserve">Mikä on Belgian kolmanneksi suurin satama, johon johtaa 200 metriä (660 jalkaa) leveä ja 32 kilometriä (20 mailia) pitkä kanava, joka päättyy lähellä Alankomaiden Terneuzenin satamaa?</w:t>
      </w:r>
    </w:p>
    <w:p>
      <w:r>
        <w:rPr>
          <w:b/>
        </w:rPr>
        <w:t xml:space="preserve">Esimerkki 7.1391</w:t>
      </w:r>
    </w:p>
    <w:p>
      <w:r>
        <w:t xml:space="preserve">Belize</w:t>
      </w:r>
    </w:p>
    <w:p>
      <w:r>
        <w:rPr>
          <w:b/>
        </w:rPr>
        <w:t xml:space="preserve">Tulos</w:t>
      </w:r>
    </w:p>
    <w:p>
      <w:r>
        <w:t xml:space="preserve">Mikä on Belizen pääkaupunki?</w:t>
      </w:r>
    </w:p>
    <w:p>
      <w:r>
        <w:rPr>
          <w:b/>
        </w:rPr>
        <w:t xml:space="preserve">Tulos</w:t>
      </w:r>
    </w:p>
    <w:p>
      <w:r>
        <w:t xml:space="preserve">Mikä kaupunki on Keski-Amerikan tasavallan Belizen pääkaupunki?</w:t>
      </w:r>
    </w:p>
    <w:p>
      <w:r>
        <w:rPr>
          <w:b/>
        </w:rPr>
        <w:t xml:space="preserve">Tulos</w:t>
      </w:r>
    </w:p>
    <w:p>
      <w:r>
        <w:t xml:space="preserve">D. H. Lawrencen romaani The Plumed Serpent sijoittuu mihin maahan, joka rajoittuu kaakossa Guatemalaan, Belizeen ja Karibianmereen?</w:t>
      </w:r>
    </w:p>
    <w:p>
      <w:r>
        <w:rPr>
          <w:b/>
        </w:rPr>
        <w:t xml:space="preserve">Esimerkki 7.1392</w:t>
      </w:r>
    </w:p>
    <w:p>
      <w:r>
        <w:t xml:space="preserve">bella</w:t>
      </w:r>
    </w:p>
    <w:p>
      <w:r>
        <w:rPr>
          <w:b/>
        </w:rPr>
        <w:t xml:space="preserve">Tulos</w:t>
      </w:r>
    </w:p>
    <w:p>
      <w:r>
        <w:t xml:space="preserve">Minkä vampyyrikirjasarjan päähenkilö on Isabella "Bella" Swan?</w:t>
      </w:r>
    </w:p>
    <w:p>
      <w:r>
        <w:rPr>
          <w:b/>
        </w:rPr>
        <w:t xml:space="preserve">Tulos</w:t>
      </w:r>
    </w:p>
    <w:p>
      <w:r>
        <w:t xml:space="preserve">Jacob Black, Edward Cullen ja Bella Swan ovat minkä fiktiivisen kirjasarjan hahmoja?</w:t>
      </w:r>
    </w:p>
    <w:p>
      <w:r>
        <w:rPr>
          <w:b/>
        </w:rPr>
        <w:t xml:space="preserve">Tulos</w:t>
      </w:r>
    </w:p>
    <w:p>
      <w:r>
        <w:t xml:space="preserve">Kuka esittää Bella Swania Twilight-elokuvissa?</w:t>
      </w:r>
    </w:p>
    <w:p>
      <w:r>
        <w:rPr>
          <w:b/>
        </w:rPr>
        <w:t xml:space="preserve">Esimerkki 7.1393</w:t>
      </w:r>
    </w:p>
    <w:p>
      <w:r>
        <w:t xml:space="preserve">bellatrix</w:t>
      </w:r>
    </w:p>
    <w:p>
      <w:r>
        <w:rPr>
          <w:b/>
        </w:rPr>
        <w:t xml:space="preserve">Tulos</w:t>
      </w:r>
    </w:p>
    <w:p>
      <w:r>
        <w:t xml:space="preserve">Bellatrix-tähti, jonka nimi tulee latinankielisestä soturia tarkoittavasta sanasta, löytyy mistä tähdistöstä?</w:t>
      </w:r>
    </w:p>
    <w:p>
      <w:r>
        <w:rPr>
          <w:b/>
        </w:rPr>
        <w:t xml:space="preserve">Esimerkki 7.1394</w:t>
      </w:r>
    </w:p>
    <w:p>
      <w:r>
        <w:t xml:space="preserve">bellini</w:t>
      </w:r>
    </w:p>
    <w:p>
      <w:r>
        <w:rPr>
          <w:b/>
        </w:rPr>
        <w:t xml:space="preserve">Tulos</w:t>
      </w:r>
    </w:p>
    <w:p>
      <w:r>
        <w:t xml:space="preserve">Wagner, Verdi, Bellini ja Rossini ovat kuuluisia säveltäjiä, jotka ovat säveltäneet erityisesti minkälaista musiikkia?</w:t>
      </w:r>
    </w:p>
    <w:p>
      <w:r>
        <w:rPr>
          <w:b/>
        </w:rPr>
        <w:t xml:space="preserve">Esimerkki 7.1395</w:t>
      </w:r>
    </w:p>
    <w:p>
      <w:r>
        <w:t xml:space="preserve">bellucci</w:t>
      </w:r>
    </w:p>
    <w:p>
      <w:r>
        <w:rPr>
          <w:b/>
        </w:rPr>
        <w:t xml:space="preserve">Tulos</w:t>
      </w:r>
    </w:p>
    <w:p>
      <w:r>
        <w:t xml:space="preserve">Mikä vuonna 2007 valmistunut elokuva on toimintaelokuvien ylilyönti, jossa on paljon väkivaltaa (mm. porkkanalla tappamista) ja jonka pääosissa nähdään Clive Owen, Monica Bellucci ja Paul Giamatti?</w:t>
      </w:r>
    </w:p>
    <w:p>
      <w:r>
        <w:rPr>
          <w:b/>
        </w:rPr>
        <w:t xml:space="preserve">Esimerkki 7.1396</w:t>
      </w:r>
    </w:p>
    <w:p>
      <w:r>
        <w:t xml:space="preserve">Belsassarin juhla</w:t>
      </w:r>
    </w:p>
    <w:p>
      <w:r>
        <w:rPr>
          <w:b/>
        </w:rPr>
        <w:t xml:space="preserve">Tulos</w:t>
      </w:r>
    </w:p>
    <w:p>
      <w:r>
        <w:t xml:space="preserve">Minkä säveltäjän teoksia ovat "Belshazzar's Feast", "Portsmouth Point" ja "Facade"?</w:t>
      </w:r>
    </w:p>
    <w:p>
      <w:r>
        <w:rPr>
          <w:b/>
        </w:rPr>
        <w:t xml:space="preserve">Tulos</w:t>
      </w:r>
    </w:p>
    <w:p>
      <w:r>
        <w:t xml:space="preserve">Kuka vuonna 1902 syntynyt britti sävelsi "Facade" ja "Belshazzar's Feast"?</w:t>
      </w:r>
    </w:p>
    <w:p>
      <w:r>
        <w:rPr>
          <w:b/>
        </w:rPr>
        <w:t xml:space="preserve">Tulos</w:t>
      </w:r>
    </w:p>
    <w:p>
      <w:r>
        <w:t xml:space="preserve">Kuka sävelsi Belshasarin juhla -kantaatin?</w:t>
      </w:r>
    </w:p>
    <w:p>
      <w:r>
        <w:rPr>
          <w:b/>
        </w:rPr>
        <w:t xml:space="preserve">Tulos</w:t>
      </w:r>
    </w:p>
    <w:p>
      <w:r>
        <w:t xml:space="preserve">Kuka on säveltänyt kantaatin "Belshasaarin juhla", joka esitettiin ensimmäisen kerran vuonna 1931?</w:t>
      </w:r>
    </w:p>
    <w:p>
      <w:r>
        <w:rPr>
          <w:b/>
        </w:rPr>
        <w:t xml:space="preserve">Tulos</w:t>
      </w:r>
    </w:p>
    <w:p>
      <w:r>
        <w:t xml:space="preserve">Kuka sävelsi musiikin oratorioon "Belshasarin juhla"?</w:t>
      </w:r>
    </w:p>
    <w:p>
      <w:r>
        <w:rPr>
          <w:b/>
        </w:rPr>
        <w:t xml:space="preserve">Esimerkki 7.1397</w:t>
      </w:r>
    </w:p>
    <w:p>
      <w:r>
        <w:t xml:space="preserve">pieni vyö silta</w:t>
      </w:r>
    </w:p>
    <w:p>
      <w:r>
        <w:rPr>
          <w:b/>
        </w:rPr>
        <w:t xml:space="preserve">Tulos</w:t>
      </w:r>
    </w:p>
    <w:p>
      <w:r>
        <w:t xml:space="preserve">Missä Euroopan maassa sijaitsee Suuri Beltin silta?</w:t>
      </w:r>
    </w:p>
    <w:p>
      <w:r>
        <w:rPr>
          <w:b/>
        </w:rPr>
        <w:t xml:space="preserve">Esimerkki 7.1398</w:t>
      </w:r>
    </w:p>
    <w:p>
      <w:r>
        <w:t xml:space="preserve">Ben Affleck</w:t>
      </w:r>
    </w:p>
    <w:p>
      <w:r>
        <w:rPr>
          <w:b/>
        </w:rPr>
        <w:t xml:space="preserve">Tulos</w:t>
      </w:r>
    </w:p>
    <w:p>
      <w:r>
        <w:t xml:space="preserve">Mikä Bruce Willisin, Billy Bob Thorntonin ja Ben Affleckin tähdittämä elokuva oli vuoden 1998 maailman eniten tuottanut elokuva?</w:t>
      </w:r>
    </w:p>
    <w:p>
      <w:r>
        <w:rPr>
          <w:b/>
        </w:rPr>
        <w:t xml:space="preserve">Esimerkki 7.1399</w:t>
      </w:r>
    </w:p>
    <w:p>
      <w:r>
        <w:t xml:space="preserve">ben ainslie</w:t>
      </w:r>
    </w:p>
    <w:p>
      <w:r>
        <w:rPr>
          <w:b/>
        </w:rPr>
        <w:t xml:space="preserve">Tulos</w:t>
      </w:r>
    </w:p>
    <w:p>
      <w:r>
        <w:t xml:space="preserve">Missä olympialajissa Ben Ainslie on kuuluisa kilpailijana?</w:t>
      </w:r>
    </w:p>
    <w:p>
      <w:r>
        <w:rPr>
          <w:b/>
        </w:rPr>
        <w:t xml:space="preserve">Esimerkki 7.1400</w:t>
      </w:r>
    </w:p>
    <w:p>
      <w:r>
        <w:t xml:space="preserve">benazir bhutto</w:t>
      </w:r>
    </w:p>
    <w:p>
      <w:r>
        <w:rPr>
          <w:b/>
        </w:rPr>
        <w:t xml:space="preserve">Tulos</w:t>
      </w:r>
    </w:p>
    <w:p>
      <w:r>
        <w:t xml:space="preserve">Kuka oli Benazir Bhutton isä, joka teloitettiin vuonna 1988?</w:t>
      </w:r>
    </w:p>
    <w:p>
      <w:r>
        <w:rPr>
          <w:b/>
        </w:rPr>
        <w:t xml:space="preserve">Esimerkki 7.1401</w:t>
      </w:r>
    </w:p>
    <w:p>
      <w:r>
        <w:t xml:space="preserve">benbecula</w:t>
      </w:r>
    </w:p>
    <w:p>
      <w:r>
        <w:rPr>
          <w:b/>
        </w:rPr>
        <w:t xml:space="preserve">Tulos</w:t>
      </w:r>
    </w:p>
    <w:p>
      <w:r>
        <w:t xml:space="preserve">Mistä löytyisivät "Harris", "Lewis" ja "Benbecular"?</w:t>
      </w:r>
    </w:p>
    <w:p>
      <w:r>
        <w:rPr>
          <w:b/>
        </w:rPr>
        <w:t xml:space="preserve">Esimerkki 7.1402</w:t>
      </w:r>
    </w:p>
    <w:p>
      <w:r>
        <w:t xml:space="preserve">ben bernanke</w:t>
      </w:r>
    </w:p>
    <w:p>
      <w:r>
        <w:rPr>
          <w:b/>
        </w:rPr>
        <w:t xml:space="preserve">Tulos</w:t>
      </w:r>
    </w:p>
    <w:p>
      <w:r>
        <w:t xml:space="preserve">13. joulukuuta 1953 syntyi Ben Bernanke, Harvardista valmistunut ja MIT:stä tohtoriksi väitellyt. Missä hallituksessa hän toimii?</w:t>
      </w:r>
    </w:p>
    <w:p>
      <w:r>
        <w:rPr>
          <w:b/>
        </w:rPr>
        <w:t xml:space="preserve">Esimerkki 7.1403</w:t>
      </w:r>
    </w:p>
    <w:p>
      <w:r>
        <w:t xml:space="preserve">penkkipunnerrus</w:t>
      </w:r>
    </w:p>
    <w:p>
      <w:r>
        <w:rPr>
          <w:b/>
        </w:rPr>
        <w:t xml:space="preserve">Tulos</w:t>
      </w:r>
    </w:p>
    <w:p>
      <w:r>
        <w:t xml:space="preserve">Penkkipunnerrusta käytetään missä toiminnassa?</w:t>
      </w:r>
    </w:p>
    <w:p>
      <w:r>
        <w:rPr>
          <w:b/>
        </w:rPr>
        <w:t xml:space="preserve">Esimerkki 7.1404</w:t>
      </w:r>
    </w:p>
    <w:p>
      <w:r>
        <w:t xml:space="preserve">ben collins</w:t>
      </w:r>
    </w:p>
    <w:p>
      <w:r>
        <w:rPr>
          <w:b/>
        </w:rPr>
        <w:t xml:space="preserve">Tulos</w:t>
      </w:r>
    </w:p>
    <w:p>
      <w:r>
        <w:t xml:space="preserve">Ben Collins "paljastui" tammikuussa 2009 minkä salaperäisen tv-hahmon roolista?</w:t>
      </w:r>
    </w:p>
    <w:p>
      <w:r>
        <w:rPr>
          <w:b/>
        </w:rPr>
        <w:t xml:space="preserve">Esimerkki 7.1405</w:t>
      </w:r>
    </w:p>
    <w:p>
      <w:r>
        <w:t xml:space="preserve">Ben Cooper</w:t>
      </w:r>
    </w:p>
    <w:p>
      <w:r>
        <w:rPr>
          <w:b/>
        </w:rPr>
        <w:t xml:space="preserve">Tulos</w:t>
      </w:r>
    </w:p>
    <w:p>
      <w:r>
        <w:t xml:space="preserve">Tom ja Ben Cooper pelaavat kansainvälistä krikettiä missä maassa, joka ei pelaa testejä?</w:t>
      </w:r>
    </w:p>
    <w:p>
      <w:r>
        <w:rPr>
          <w:b/>
        </w:rPr>
        <w:t xml:space="preserve">Esimerkki 7.1406</w:t>
      </w:r>
    </w:p>
    <w:p>
      <w:r>
        <w:t xml:space="preserve">bendorf</w:t>
      </w:r>
    </w:p>
    <w:p>
      <w:r>
        <w:rPr>
          <w:b/>
        </w:rPr>
        <w:t xml:space="preserve">Tulos</w:t>
      </w:r>
    </w:p>
    <w:p>
      <w:r>
        <w:t xml:space="preserve">Missä maassa sijaitsee Bendorfin silta?</w:t>
      </w:r>
    </w:p>
    <w:p>
      <w:r>
        <w:rPr>
          <w:b/>
        </w:rPr>
        <w:t xml:space="preserve">Esimerkki 7.1407</w:t>
      </w:r>
    </w:p>
    <w:p>
      <w:r>
        <w:t xml:space="preserve">benedict</w:t>
      </w:r>
    </w:p>
    <w:p>
      <w:r>
        <w:rPr>
          <w:b/>
        </w:rPr>
        <w:t xml:space="preserve">Tulos</w:t>
      </w:r>
    </w:p>
    <w:p>
      <w:r>
        <w:t xml:space="preserve">Kuka näyttelijä on näytellyt Guy Perronia elokuvassa Kruunun jalokivi (1984), tohtori Jonathan Clemensiä elokuvassa Alien 3 (1992), Sardo Numspaa elokuvassa Kultainen lapsi (1986) ja Benedictiä elokuvassa Last Action Hero (1993)?</w:t>
      </w:r>
    </w:p>
    <w:p>
      <w:r>
        <w:rPr>
          <w:b/>
        </w:rPr>
        <w:t xml:space="preserve">Esimerkki 7.1408</w:t>
      </w:r>
    </w:p>
    <w:p>
      <w:r>
        <w:t xml:space="preserve">benedict cumberbatch</w:t>
      </w:r>
    </w:p>
    <w:p>
      <w:r>
        <w:rPr>
          <w:b/>
        </w:rPr>
        <w:t xml:space="preserve">Tulos</w:t>
      </w:r>
    </w:p>
    <w:p>
      <w:r>
        <w:t xml:space="preserve">Mikä on Steven Moffatin vuonna 2010 kirjoittaman draamasarjan yksisanainen nimi, jonka nimiroolissa näytteli Benedict Cumberbatch Martin Freemanin tukemana?</w:t>
      </w:r>
    </w:p>
    <w:p>
      <w:r>
        <w:rPr>
          <w:b/>
        </w:rPr>
        <w:t xml:space="preserve">Esimerkki 7.1409</w:t>
      </w:r>
    </w:p>
    <w:p>
      <w:r>
        <w:t xml:space="preserve">ben elton</w:t>
      </w:r>
    </w:p>
    <w:p>
      <w:r>
        <w:rPr>
          <w:b/>
        </w:rPr>
        <w:t xml:space="preserve">Tulos</w:t>
      </w:r>
    </w:p>
    <w:p>
      <w:r>
        <w:t xml:space="preserve">Mikä on Ben Eltonin kirjaan ja Queenin musiikkiin perustuvan tuoreen musikaalin nimi?</w:t>
      </w:r>
    </w:p>
    <w:p>
      <w:r>
        <w:rPr>
          <w:b/>
        </w:rPr>
        <w:t xml:space="preserve">Esimerkki 7.1410</w:t>
      </w:r>
    </w:p>
    <w:p>
      <w:r>
        <w:t xml:space="preserve">Ben Fogle</w:t>
      </w:r>
    </w:p>
    <w:p>
      <w:r>
        <w:rPr>
          <w:b/>
        </w:rPr>
        <w:t xml:space="preserve">Tulos</w:t>
      </w:r>
    </w:p>
    <w:p>
      <w:r>
        <w:t xml:space="preserve">Ben Fogle, TV-juontaja ja seikkailija, on minkä tunnetun näyttelijän poika?</w:t>
      </w:r>
    </w:p>
    <w:p>
      <w:r>
        <w:rPr>
          <w:b/>
        </w:rPr>
        <w:t xml:space="preserve">Esimerkki 7.1411</w:t>
      </w:r>
    </w:p>
    <w:p>
      <w:r>
        <w:t xml:space="preserve">bengali</w:t>
      </w:r>
    </w:p>
    <w:p>
      <w:r>
        <w:rPr>
          <w:b/>
        </w:rPr>
        <w:t xml:space="preserve">Tulos</w:t>
      </w:r>
    </w:p>
    <w:p>
      <w:r>
        <w:t xml:space="preserve">Minkä vuonna 1971 itsenäistyneen maan rajat määriteltiin Bengalin ja Intian jakamisen yhteydessä vuonna 1947, jolloin alueesta tuli vastaperustetun Pakistanin itäosasto?</w:t>
      </w:r>
    </w:p>
    <w:p>
      <w:r>
        <w:rPr>
          <w:b/>
        </w:rPr>
        <w:t xml:space="preserve">Esimerkki 7.1412</w:t>
      </w:r>
    </w:p>
    <w:p>
      <w:r>
        <w:t xml:space="preserve">ben gurionin lentoasema</w:t>
      </w:r>
    </w:p>
    <w:p>
      <w:r>
        <w:rPr>
          <w:b/>
        </w:rPr>
        <w:t xml:space="preserve">Tulos</w:t>
      </w:r>
    </w:p>
    <w:p>
      <w:r>
        <w:t xml:space="preserve">Ben Gurionin kansainvälinen lentoasema sijaitsee missä maassa?</w:t>
      </w:r>
    </w:p>
    <w:p>
      <w:r>
        <w:rPr>
          <w:b/>
        </w:rPr>
        <w:t xml:space="preserve">Tulos</w:t>
      </w:r>
    </w:p>
    <w:p>
      <w:r>
        <w:t xml:space="preserve">Missä maassa sijaitsee Ben Gurionin kansainvälinen lentoasema, joka on maan suurin?</w:t>
      </w:r>
    </w:p>
    <w:p>
      <w:r>
        <w:rPr>
          <w:b/>
        </w:rPr>
        <w:t xml:space="preserve">Esimerkki 7.1413</w:t>
      </w:r>
    </w:p>
    <w:p>
      <w:r>
        <w:t xml:space="preserve">ben-hur: tarina kristuksesta</w:t>
      </w:r>
    </w:p>
    <w:p>
      <w:r>
        <w:rPr>
          <w:b/>
        </w:rPr>
        <w:t xml:space="preserve">Tulos</w:t>
      </w:r>
    </w:p>
    <w:p>
      <w:r>
        <w:t xml:space="preserve">Kuka kirjoitti romaanin 'Ben Hur'?</w:t>
      </w:r>
    </w:p>
    <w:p>
      <w:r>
        <w:rPr>
          <w:b/>
        </w:rPr>
        <w:t xml:space="preserve">Esimerkki 7.1414</w:t>
      </w:r>
    </w:p>
    <w:p>
      <w:r>
        <w:t xml:space="preserve">ben-hur</w:t>
      </w:r>
    </w:p>
    <w:p>
      <w:r>
        <w:rPr>
          <w:b/>
        </w:rPr>
        <w:t xml:space="preserve">Tulos</w:t>
      </w:r>
    </w:p>
    <w:p>
      <w:r>
        <w:t xml:space="preserve">Kuka voitti parhaan näyttelijän palkinnon elokuvasta Ben Hur?</w:t>
      </w:r>
    </w:p>
    <w:p>
      <w:r>
        <w:rPr>
          <w:b/>
        </w:rPr>
        <w:t xml:space="preserve">Tulos</w:t>
      </w:r>
    </w:p>
    <w:p>
      <w:r>
        <w:t xml:space="preserve">Kuka näyttelijä teki uransa 5. huhtikuuta 2008 tapahtuneen kuolemansa kunniaksi näyttelemällä sankarillisissa rooleissa, kuten Mooseksessa, Ben-Hurissa ja eversti George Taylorissa, ennen kuin hän vietti viisi vuotta NRA:n johdossa?</w:t>
      </w:r>
    </w:p>
    <w:p>
      <w:r>
        <w:rPr>
          <w:b/>
        </w:rPr>
        <w:t xml:space="preserve">Tulos</w:t>
      </w:r>
    </w:p>
    <w:p>
      <w:r>
        <w:t xml:space="preserve">Kuka oli Ben Hursin kilpailija suuressa vaunukilpailussa?</w:t>
      </w:r>
    </w:p>
    <w:p>
      <w:r>
        <w:rPr>
          <w:b/>
        </w:rPr>
        <w:t xml:space="preserve">Esimerkki 7.1415</w:t>
      </w:r>
    </w:p>
    <w:p>
      <w:r>
        <w:t xml:space="preserve">Benin</w:t>
      </w:r>
    </w:p>
    <w:p>
      <w:r>
        <w:rPr>
          <w:b/>
        </w:rPr>
        <w:t xml:space="preserve">Tulos</w:t>
      </w:r>
    </w:p>
    <w:p>
      <w:r>
        <w:t xml:space="preserve">Mikä Afrikan maa sijaitsee Ghanan ja Beninin välissä?</w:t>
      </w:r>
    </w:p>
    <w:p>
      <w:r>
        <w:rPr>
          <w:b/>
        </w:rPr>
        <w:t xml:space="preserve">Esimerkki 7.1416</w:t>
      </w:r>
    </w:p>
    <w:p>
      <w:r>
        <w:t xml:space="preserve">Beninin jalkapallomaajoukkue</w:t>
      </w:r>
    </w:p>
    <w:p>
      <w:r>
        <w:rPr>
          <w:b/>
        </w:rPr>
        <w:t xml:space="preserve">Tulos</w:t>
      </w:r>
    </w:p>
    <w:p>
      <w:r>
        <w:t xml:space="preserve">Kuka on ainoa Beninistä kotoisin oleva jalkapalloilija, joka on koskaan pelannut Valioliigassa, kun hän debytoi viime kaudella Sunderlandissa?</w:t>
      </w:r>
    </w:p>
    <w:p>
      <w:r>
        <w:rPr>
          <w:b/>
        </w:rPr>
        <w:t xml:space="preserve">Esimerkki 7.1417</w:t>
      </w:r>
    </w:p>
    <w:p>
      <w:r>
        <w:t xml:space="preserve">mexico cityn kansainvälinen lentoasema</w:t>
      </w:r>
    </w:p>
    <w:p>
      <w:r>
        <w:rPr>
          <w:b/>
        </w:rPr>
        <w:t xml:space="preserve">Tulos</w:t>
      </w:r>
    </w:p>
    <w:p>
      <w:r>
        <w:t xml:space="preserve">Benito Juarezin kansainvälinen lentokenttä sijaitsee missä maassa?</w:t>
      </w:r>
    </w:p>
    <w:p>
      <w:r>
        <w:rPr>
          <w:b/>
        </w:rPr>
        <w:t xml:space="preserve">Esimerkki 7.1418</w:t>
      </w:r>
    </w:p>
    <w:p>
      <w:r>
        <w:t xml:space="preserve">Benjamin</w:t>
      </w:r>
    </w:p>
    <w:p>
      <w:r>
        <w:rPr>
          <w:b/>
        </w:rPr>
        <w:t xml:space="preserve">Tulos</w:t>
      </w:r>
    </w:p>
    <w:p>
      <w:r>
        <w:t xml:space="preserve">Missä kirjallisuudesta tunnetussa laitoksessa Benjamin oli hyvin skeptinen aasi?</w:t>
      </w:r>
    </w:p>
    <w:p>
      <w:r>
        <w:rPr>
          <w:b/>
        </w:rPr>
        <w:t xml:space="preserve">Tulos</w:t>
      </w:r>
    </w:p>
    <w:p>
      <w:r>
        <w:t xml:space="preserve">Moses, Muriel, Mollie, Benjamin, herra Whymper, Squealer ja Minimus ovat kaikki hahmoja, jotka esiintyvät vuoden 1945 kuuluisassa romaanissa ?</w:t>
      </w:r>
    </w:p>
    <w:p>
      <w:r>
        <w:rPr>
          <w:b/>
        </w:rPr>
        <w:t xml:space="preserve">Tulos</w:t>
      </w:r>
    </w:p>
    <w:p>
      <w:r>
        <w:t xml:space="preserve">Kuka oli Raamatussa Joosefin ja Benjaminin isä?</w:t>
      </w:r>
    </w:p>
    <w:p>
      <w:r>
        <w:rPr>
          <w:b/>
        </w:rPr>
        <w:t xml:space="preserve">Esimerkki 7.1419</w:t>
      </w:r>
    </w:p>
    <w:p>
      <w:r>
        <w:t xml:space="preserve">benjamin britten</w:t>
      </w:r>
    </w:p>
    <w:p>
      <w:r>
        <w:rPr>
          <w:b/>
        </w:rPr>
        <w:t xml:space="preserve">Tulos</w:t>
      </w:r>
    </w:p>
    <w:p>
      <w:r>
        <w:t xml:space="preserve">Mikä oli Benjamin Brittenin oopperan nimi, joka kertoi yksinäisestä, eristäytyneestä kalastajasta?</w:t>
      </w:r>
    </w:p>
    <w:p>
      <w:r>
        <w:rPr>
          <w:b/>
        </w:rPr>
        <w:t xml:space="preserve">Tulos</w:t>
      </w:r>
    </w:p>
    <w:p>
      <w:r>
        <w:t xml:space="preserve">Mikä Benjamin Brittenin ooppera perustuu Herman Melvillen novelliin?</w:t>
      </w:r>
    </w:p>
    <w:p>
      <w:r>
        <w:rPr>
          <w:b/>
        </w:rPr>
        <w:t xml:space="preserve">Esimerkki 7.1420</w:t>
      </w:r>
    </w:p>
    <w:p>
      <w:r>
        <w:t xml:space="preserve">benjamin-napin erikoinen tapaus</w:t>
      </w:r>
    </w:p>
    <w:p>
      <w:r>
        <w:rPr>
          <w:b/>
        </w:rPr>
        <w:t xml:space="preserve">Tulos</w:t>
      </w:r>
    </w:p>
    <w:p>
      <w:r>
        <w:t xml:space="preserve">Kuka näyttelijä näytteli päähenkilöä elokuvissa "Johnny Suede", "Meet Joe Black" ja "Benjamin Buttonin erikoinen tapaus"?</w:t>
      </w:r>
    </w:p>
    <w:p>
      <w:r>
        <w:rPr>
          <w:b/>
        </w:rPr>
        <w:t xml:space="preserve">Tulos</w:t>
      </w:r>
    </w:p>
    <w:p>
      <w:r>
        <w:t xml:space="preserve">Kuka näytteli nimiroolin vuoden 2008 elokuvassa "Benjamin Buttonin erikoinen tapaus"?</w:t>
      </w:r>
    </w:p>
    <w:p>
      <w:r>
        <w:rPr>
          <w:b/>
        </w:rPr>
        <w:t xml:space="preserve">Tulos</w:t>
      </w:r>
    </w:p>
    <w:p>
      <w:r>
        <w:t xml:space="preserve">Brad Pitt näyttelee Benjamin Buttonin roolia elokuvassa, kuka kirjoitti kirjan, johon elokuva perustuu?</w:t>
      </w:r>
    </w:p>
    <w:p>
      <w:r>
        <w:rPr>
          <w:b/>
        </w:rPr>
        <w:t xml:space="preserve">Tulos</w:t>
      </w:r>
    </w:p>
    <w:p>
      <w:r>
        <w:t xml:space="preserve">Vuonna 2008 ilmestynyt elokuva "Benjamin Buttonin outo tarina" on sovitettu kenen kirjoittaman novellin pohjalta?</w:t>
      </w:r>
    </w:p>
    <w:p>
      <w:r>
        <w:rPr>
          <w:b/>
        </w:rPr>
        <w:t xml:space="preserve">Tulos</w:t>
      </w:r>
    </w:p>
    <w:p>
      <w:r>
        <w:t xml:space="preserve">Brad Pittin tähdittämä elokuva The Curious Case of Benjamin Button perustuu kenen novelliin?</w:t>
      </w:r>
    </w:p>
    <w:p>
      <w:r>
        <w:rPr>
          <w:b/>
        </w:rPr>
        <w:t xml:space="preserve">Tulos</w:t>
      </w:r>
    </w:p>
    <w:p>
      <w:r>
        <w:t xml:space="preserve">Minkä suuren jazz-aikakauden kirjailijan kirjoittama tarina (ja elokuva) The Curious Case of Benjamin Buttons kertoo pojasta/miehestä, joka ikääntyy päinvastoin?</w:t>
      </w:r>
    </w:p>
    <w:p>
      <w:r>
        <w:rPr>
          <w:b/>
        </w:rPr>
        <w:t xml:space="preserve">Esimerkki 7.1421</w:t>
      </w:r>
    </w:p>
    <w:p>
      <w:r>
        <w:t xml:space="preserve">Benjamin Franklin</w:t>
      </w:r>
    </w:p>
    <w:p>
      <w:r>
        <w:rPr>
          <w:b/>
        </w:rPr>
        <w:t xml:space="preserve">Tulos</w:t>
      </w:r>
    </w:p>
    <w:p>
      <w:r>
        <w:t xml:space="preserve">Benjamin Franklinin katsotaan yleensä luoneen ensimmäisen parin mitä optisia laitteita 1760-luvun alussa?</w:t>
      </w:r>
    </w:p>
    <w:p>
      <w:r>
        <w:rPr>
          <w:b/>
        </w:rPr>
        <w:t xml:space="preserve">Tulos</w:t>
      </w:r>
    </w:p>
    <w:p>
      <w:r>
        <w:t xml:space="preserve">Mitä Benjamin Franklin väitti ammatikseen?</w:t>
      </w:r>
    </w:p>
    <w:p>
      <w:r>
        <w:rPr>
          <w:b/>
        </w:rPr>
        <w:t xml:space="preserve">Esimerkki 7.1422</w:t>
      </w:r>
    </w:p>
    <w:p>
      <w:r>
        <w:t xml:space="preserve">Benjamin Spock</w:t>
      </w:r>
    </w:p>
    <w:p>
      <w:r>
        <w:rPr>
          <w:b/>
        </w:rPr>
        <w:t xml:space="preserve">Tulos</w:t>
      </w:r>
    </w:p>
    <w:p>
      <w:r>
        <w:t xml:space="preserve">Täydennä tohtori Benjamin Spockin kirjan nimi: Spockin kirjan nimi: The Common Sense Book of ...?</w:t>
      </w:r>
    </w:p>
    <w:p>
      <w:r>
        <w:rPr>
          <w:b/>
        </w:rPr>
        <w:t xml:space="preserve">Esimerkki 7.1423</w:t>
      </w:r>
    </w:p>
    <w:p>
      <w:r>
        <w:t xml:space="preserve">ben lomond</w:t>
      </w:r>
    </w:p>
    <w:p>
      <w:r>
        <w:rPr>
          <w:b/>
        </w:rPr>
        <w:t xml:space="preserve">Tulos</w:t>
      </w:r>
    </w:p>
    <w:p>
      <w:r>
        <w:t xml:space="preserve">Uuden Englannin vuoristo (korkein kohta Ben Lomond) sijaitsee missä Kansainyhteisön maassa?</w:t>
      </w:r>
    </w:p>
    <w:p>
      <w:r>
        <w:rPr>
          <w:b/>
        </w:rPr>
        <w:t xml:space="preserve">Esimerkki 7.1424</w:t>
      </w:r>
    </w:p>
    <w:p>
      <w:r>
        <w:t xml:space="preserve">ben macdui</w:t>
      </w:r>
    </w:p>
    <w:p>
      <w:r>
        <w:rPr>
          <w:b/>
        </w:rPr>
        <w:t xml:space="preserve">Tulos</w:t>
      </w:r>
    </w:p>
    <w:p>
      <w:r>
        <w:t xml:space="preserve">Ben Macdui on osa mitä Euroopan vuoristoa?</w:t>
      </w:r>
    </w:p>
    <w:p>
      <w:r>
        <w:rPr>
          <w:b/>
        </w:rPr>
        <w:t xml:space="preserve">Esimerkki 7.1425</w:t>
      </w:r>
    </w:p>
    <w:p>
      <w:r>
        <w:t xml:space="preserve">ben miller</w:t>
      </w:r>
    </w:p>
    <w:p>
      <w:r>
        <w:rPr>
          <w:b/>
        </w:rPr>
        <w:t xml:space="preserve">Tulos</w:t>
      </w:r>
    </w:p>
    <w:p>
      <w:r>
        <w:t xml:space="preserve">Minkä tv-komediasarjan kahdessa ensimmäisessä sarjassa Ben Miller näytteli D I Richard Poolea?</w:t>
      </w:r>
    </w:p>
    <w:p>
      <w:r>
        <w:rPr>
          <w:b/>
        </w:rPr>
        <w:t xml:space="preserve">Esimerkki 7.1426</w:t>
      </w:r>
    </w:p>
    <w:p>
      <w:r>
        <w:t xml:space="preserve">Ben lisää</w:t>
      </w:r>
    </w:p>
    <w:p>
      <w:r>
        <w:rPr>
          <w:b/>
        </w:rPr>
        <w:t xml:space="preserve">Tulos</w:t>
      </w:r>
    </w:p>
    <w:p>
      <w:r>
        <w:t xml:space="preserve">Minkä saaren korkein kohta on skotlantilainen Ben More?</w:t>
      </w:r>
    </w:p>
    <w:p>
      <w:r>
        <w:rPr>
          <w:b/>
        </w:rPr>
        <w:t xml:space="preserve">Esimerkki 7.1427</w:t>
      </w:r>
    </w:p>
    <w:p>
      <w:r>
        <w:t xml:space="preserve">Bennet Drake</w:t>
      </w:r>
    </w:p>
    <w:p>
      <w:r>
        <w:rPr>
          <w:b/>
        </w:rPr>
        <w:t xml:space="preserve">Tulos</w:t>
      </w:r>
    </w:p>
    <w:p>
      <w:r>
        <w:t xml:space="preserve">Rikoskomisario Edmund Reid, Bennet Drake ja kapteeni Jackson ovat hahmoja missä tv-rikossarjassa?</w:t>
      </w:r>
    </w:p>
    <w:p>
      <w:r>
        <w:rPr>
          <w:b/>
        </w:rPr>
        <w:t xml:space="preserve">Esimerkki 7.1428</w:t>
      </w:r>
    </w:p>
    <w:p>
      <w:r>
        <w:t xml:space="preserve">ben nevis</w:t>
      </w:r>
    </w:p>
    <w:p>
      <w:r>
        <w:rPr>
          <w:b/>
        </w:rPr>
        <w:t xml:space="preserve">Tulos</w:t>
      </w:r>
    </w:p>
    <w:p>
      <w:r>
        <w:t xml:space="preserve">Missä vuoristossa Ben Nevis sijaitsee?</w:t>
      </w:r>
    </w:p>
    <w:p>
      <w:r>
        <w:rPr>
          <w:b/>
        </w:rPr>
        <w:t xml:space="preserve">Esimerkki 7.1429</w:t>
      </w:r>
    </w:p>
    <w:p>
      <w:r>
        <w:t xml:space="preserve">benny andersson</w:t>
      </w:r>
    </w:p>
    <w:p>
      <w:r>
        <w:rPr>
          <w:b/>
        </w:rPr>
        <w:t xml:space="preserve">Tulos</w:t>
      </w:r>
    </w:p>
    <w:p>
      <w:r>
        <w:t xml:space="preserve">Minkä 1980-luvun musikaalin Tim Rice kirjoitti yhdessä ABBA:n jäsenten Benny Anderssonin ja Björn Alvaeuksen kanssa?</w:t>
      </w:r>
    </w:p>
    <w:p>
      <w:r>
        <w:rPr>
          <w:b/>
        </w:rPr>
        <w:t xml:space="preserve">Esimerkki 7.1430</w:t>
      </w:r>
    </w:p>
    <w:p>
      <w:r>
        <w:t xml:space="preserve">Benny Goodman</w:t>
      </w:r>
    </w:p>
    <w:p>
      <w:r>
        <w:rPr>
          <w:b/>
        </w:rPr>
        <w:t xml:space="preserve">Tulos</w:t>
      </w:r>
    </w:p>
    <w:p>
      <w:r>
        <w:t xml:space="preserve">Bändin johtaja Benny Goodman soitti myös mitä instrumenttia?</w:t>
      </w:r>
    </w:p>
    <w:p>
      <w:r>
        <w:rPr>
          <w:b/>
        </w:rPr>
        <w:t xml:space="preserve">Tulos</w:t>
      </w:r>
    </w:p>
    <w:p>
      <w:r>
        <w:t xml:space="preserve">Minkä soittimen soittamisesta Benny Goodman oli kuuluisa?</w:t>
      </w:r>
    </w:p>
    <w:p>
      <w:r>
        <w:rPr>
          <w:b/>
        </w:rPr>
        <w:t xml:space="preserve">Tulos</w:t>
      </w:r>
    </w:p>
    <w:p>
      <w:r>
        <w:t xml:space="preserve">Mitä soitinta soitti jazz-artisti Benny Goodman?</w:t>
      </w:r>
    </w:p>
    <w:p>
      <w:r>
        <w:rPr>
          <w:b/>
        </w:rPr>
        <w:t xml:space="preserve">Tulos</w:t>
      </w:r>
    </w:p>
    <w:p>
      <w:r>
        <w:t xml:space="preserve">Jazzmuusikko Benny Goodman oli kuuluisa minkä soittimen soittamisesta?</w:t>
      </w:r>
    </w:p>
    <w:p>
      <w:r>
        <w:rPr>
          <w:b/>
        </w:rPr>
        <w:t xml:space="preserve">Esimerkki 7.1431</w:t>
      </w:r>
    </w:p>
    <w:p>
      <w:r>
        <w:t xml:space="preserve">Benny Hill</w:t>
      </w:r>
    </w:p>
    <w:p>
      <w:r>
        <w:rPr>
          <w:b/>
        </w:rPr>
        <w:t xml:space="preserve">Tulos</w:t>
      </w:r>
    </w:p>
    <w:p>
      <w:r>
        <w:t xml:space="preserve">Mitä brittiläinen koomikko Benny Hill käytti tunnusmusiikkinaan?</w:t>
      </w:r>
    </w:p>
    <w:p>
      <w:r>
        <w:rPr>
          <w:b/>
        </w:rPr>
        <w:t xml:space="preserve">Esimerkki 7.1432</w:t>
      </w:r>
    </w:p>
    <w:p>
      <w:r>
        <w:t xml:space="preserve">ben taylor</w:t>
      </w:r>
    </w:p>
    <w:p>
      <w:r>
        <w:rPr>
          <w:b/>
        </w:rPr>
        <w:t xml:space="preserve">Tulos</w:t>
      </w:r>
    </w:p>
    <w:p>
      <w:r>
        <w:t xml:space="preserve">Muusikot Sally ja Ben Taylor ovat James Taylorin ja minkä muun laulaja-lauluntekijän lapsia?</w:t>
      </w:r>
    </w:p>
    <w:p>
      <w:r>
        <w:rPr>
          <w:b/>
        </w:rPr>
        <w:t xml:space="preserve">Esimerkki 7.1433</w:t>
      </w:r>
    </w:p>
    <w:p>
      <w:r>
        <w:t xml:space="preserve">bentley drummle</w:t>
      </w:r>
    </w:p>
    <w:p>
      <w:r>
        <w:rPr>
          <w:b/>
        </w:rPr>
        <w:t xml:space="preserve">Tulos</w:t>
      </w:r>
    </w:p>
    <w:p>
      <w:r>
        <w:t xml:space="preserve">Herbert Pocket ja Bentley Drummle ovat hahmoja, jotka esiintyvät Charles Dickensin missä kirjassa?</w:t>
      </w:r>
    </w:p>
    <w:p>
      <w:r>
        <w:rPr>
          <w:b/>
        </w:rPr>
        <w:t xml:space="preserve">Tulos</w:t>
      </w:r>
    </w:p>
    <w:p>
      <w:r>
        <w:t xml:space="preserve">Missä Charles Dickensin romaanissa esiintyy hahmo "Bentley Drummle"?</w:t>
      </w:r>
    </w:p>
    <w:p>
      <w:r>
        <w:rPr>
          <w:b/>
        </w:rPr>
        <w:t xml:space="preserve">Tulos</w:t>
      </w:r>
    </w:p>
    <w:p>
      <w:r>
        <w:t xml:space="preserve">Se on Charles Dickensin kolmastoista julkaistu romaani, jonka hahmoja ovat: Pumblechook-setä, Bentley Drummle, John Wemmick ja Biddy?</w:t>
      </w:r>
    </w:p>
    <w:p>
      <w:r>
        <w:rPr>
          <w:b/>
        </w:rPr>
        <w:t xml:space="preserve">Esimerkki 7.1434</w:t>
      </w:r>
    </w:p>
    <w:p>
      <w:r>
        <w:t xml:space="preserve">ben watt</w:t>
      </w:r>
    </w:p>
    <w:p>
      <w:r>
        <w:rPr>
          <w:b/>
        </w:rPr>
        <w:t xml:space="preserve">Tulos</w:t>
      </w:r>
    </w:p>
    <w:p>
      <w:r>
        <w:t xml:space="preserve">Tracey Thorn ja Ben Watt olivat mikä popduo?</w:t>
      </w:r>
    </w:p>
    <w:p>
      <w:r>
        <w:rPr>
          <w:b/>
        </w:rPr>
        <w:t xml:space="preserve">Esimerkki 7.1435</w:t>
      </w:r>
    </w:p>
    <w:p>
      <w:r>
        <w:t xml:space="preserve">Ben Whishaw</w:t>
      </w:r>
    </w:p>
    <w:p>
      <w:r>
        <w:rPr>
          <w:b/>
        </w:rPr>
        <w:t xml:space="preserve">Tulos</w:t>
      </w:r>
    </w:p>
    <w:p>
      <w:r>
        <w:t xml:space="preserve">Jane Campionin ohjaama, toukokuussa 2009 julkaistu elokuva Bright Star, jonka pääosissa nähdään Ben Whishaw ja Abbie Cornish, on aikalaisdraama Fanny Brawnen romanssista kenen kanssa?</w:t>
      </w:r>
    </w:p>
    <w:p>
      <w:r>
        <w:rPr>
          <w:b/>
        </w:rPr>
        <w:t xml:space="preserve">Esimerkki 7.1436</w:t>
      </w:r>
    </w:p>
    <w:p>
      <w:r>
        <w:t xml:space="preserve">beowulf</w:t>
      </w:r>
    </w:p>
    <w:p>
      <w:r>
        <w:rPr>
          <w:b/>
        </w:rPr>
        <w:t xml:space="preserve">Tulos</w:t>
      </w:r>
    </w:p>
    <w:p>
      <w:r>
        <w:t xml:space="preserve">Mikä oli kansanperinteen mukaan Beowulfin tappaman hirviön nimi?</w:t>
      </w:r>
    </w:p>
    <w:p>
      <w:r>
        <w:rPr>
          <w:b/>
        </w:rPr>
        <w:t xml:space="preserve">Tulos</w:t>
      </w:r>
    </w:p>
    <w:p>
      <w:r>
        <w:t xml:space="preserve">Mikä on vanhan englantilaisen Beowulf-saagan hirviön nimi?</w:t>
      </w:r>
    </w:p>
    <w:p>
      <w:r>
        <w:rPr>
          <w:b/>
        </w:rPr>
        <w:t xml:space="preserve">Tulos</w:t>
      </w:r>
    </w:p>
    <w:p>
      <w:r>
        <w:t xml:space="preserve">Mikä oli Beowulfin kukistaman ihmissyöjähirviön nimi?</w:t>
      </w:r>
    </w:p>
    <w:p>
      <w:r>
        <w:rPr>
          <w:b/>
        </w:rPr>
        <w:t xml:space="preserve">Esimerkki 7.1437</w:t>
      </w:r>
    </w:p>
    <w:p>
      <w:r>
        <w:t xml:space="preserve">berengaria navarralainen</w:t>
      </w:r>
    </w:p>
    <w:p>
      <w:r>
        <w:rPr>
          <w:b/>
        </w:rPr>
        <w:t xml:space="preserve">Tulos</w:t>
      </w:r>
    </w:p>
    <w:p>
      <w:r>
        <w:t xml:space="preserve">Minkä englantilaisen kuninkaan kuningatar oli Berengaria Navarran kuningatar?</w:t>
      </w:r>
    </w:p>
    <w:p>
      <w:r>
        <w:rPr>
          <w:b/>
        </w:rPr>
        <w:t xml:space="preserve">Esimerkki 7.1438</w:t>
      </w:r>
    </w:p>
    <w:p>
      <w:r>
        <w:t xml:space="preserve">bergerac</w:t>
      </w:r>
    </w:p>
    <w:p>
      <w:r>
        <w:rPr>
          <w:b/>
        </w:rPr>
        <w:t xml:space="preserve">Tulos</w:t>
      </w:r>
    </w:p>
    <w:p>
      <w:r>
        <w:t xml:space="preserve">Kuka näytteli nimiroolin pitkäaikaisessa etsiväsarjassa Bergerac?</w:t>
      </w:r>
    </w:p>
    <w:p>
      <w:r>
        <w:rPr>
          <w:b/>
        </w:rPr>
        <w:t xml:space="preserve">Esimerkki 7.1439</w:t>
      </w:r>
    </w:p>
    <w:p>
      <w:r>
        <w:t xml:space="preserve">Berklee College of Music</w:t>
      </w:r>
    </w:p>
    <w:p>
      <w:r>
        <w:rPr>
          <w:b/>
        </w:rPr>
        <w:t xml:space="preserve">Tulos</w:t>
      </w:r>
    </w:p>
    <w:p>
      <w:r>
        <w:t xml:space="preserve">Jos Julliard School on New Yorkille, Berklee College of Music on mille kaupungille?</w:t>
      </w:r>
    </w:p>
    <w:p>
      <w:r>
        <w:rPr>
          <w:b/>
        </w:rPr>
        <w:t xml:space="preserve">Esimerkki 7.1440</w:t>
      </w:r>
    </w:p>
    <w:p>
      <w:r>
        <w:t xml:space="preserve">berlin</w:t>
      </w:r>
    </w:p>
    <w:p>
      <w:r>
        <w:rPr>
          <w:b/>
        </w:rPr>
        <w:t xml:space="preserve">Tulos</w:t>
      </w:r>
    </w:p>
    <w:p>
      <w:r>
        <w:t xml:space="preserve">Mikä olento esiintyy Berliinin vaakunassa?</w:t>
      </w:r>
    </w:p>
    <w:p>
      <w:r>
        <w:rPr>
          <w:b/>
        </w:rPr>
        <w:t xml:space="preserve">Tulos</w:t>
      </w:r>
    </w:p>
    <w:p>
      <w:r>
        <w:t xml:space="preserve">Minkä joen varrella Berliini sijaitsee?</w:t>
      </w:r>
    </w:p>
    <w:p>
      <w:r>
        <w:rPr>
          <w:b/>
        </w:rPr>
        <w:t xml:space="preserve">Tulos</w:t>
      </w:r>
    </w:p>
    <w:p>
      <w:r>
        <w:t xml:space="preserve">Mikä on kuuluisa nelikirjaiminen lause, jonka Ronald Reagan lausui puheessaan kesäkuussa 1987 Brandenburgin portilla Länsi-Berliinissä?</w:t>
      </w:r>
    </w:p>
    <w:p>
      <w:r>
        <w:rPr>
          <w:b/>
        </w:rPr>
        <w:t xml:space="preserve">Esimerkki 7.1441</w:t>
      </w:r>
    </w:p>
    <w:p>
      <w:r>
        <w:t xml:space="preserve">berliinin trilogia</w:t>
      </w:r>
    </w:p>
    <w:p>
      <w:r>
        <w:rPr>
          <w:b/>
        </w:rPr>
        <w:t xml:space="preserve">Tulos</w:t>
      </w:r>
    </w:p>
    <w:p>
      <w:r>
        <w:t xml:space="preserve">Kenen vuosina 1977-79 julkaistut albumit Low, Heroes ja Lodger tunnetaan Berliinin trilogiana?</w:t>
      </w:r>
    </w:p>
    <w:p>
      <w:r>
        <w:rPr>
          <w:b/>
        </w:rPr>
        <w:t xml:space="preserve">Esimerkki 7.1442</w:t>
      </w:r>
    </w:p>
    <w:p>
      <w:r>
        <w:t xml:space="preserve">bermudat</w:t>
      </w:r>
    </w:p>
    <w:p>
      <w:r>
        <w:rPr>
          <w:b/>
        </w:rPr>
        <w:t xml:space="preserve">Tulos</w:t>
      </w:r>
    </w:p>
    <w:p>
      <w:r>
        <w:t xml:space="preserve">Mikä on Bermudan pääkaupunki?</w:t>
      </w:r>
    </w:p>
    <w:p>
      <w:r>
        <w:rPr>
          <w:b/>
        </w:rPr>
        <w:t xml:space="preserve">Tulos</w:t>
      </w:r>
    </w:p>
    <w:p>
      <w:r>
        <w:t xml:space="preserve">Mikä sana yhdistää bermudan ja skotlantilaisen raviradan?</w:t>
      </w:r>
    </w:p>
    <w:p>
      <w:r>
        <w:rPr>
          <w:b/>
        </w:rPr>
        <w:t xml:space="preserve">Tulos</w:t>
      </w:r>
    </w:p>
    <w:p>
      <w:r>
        <w:t xml:space="preserve">Mikä nimi on yhteinen Ontarion ja Bermudan kaupungeille sekä Glasgow'n lähellä sijaitsevalle kaupungille?</w:t>
      </w:r>
    </w:p>
    <w:p>
      <w:r>
        <w:rPr>
          <w:b/>
        </w:rPr>
        <w:t xml:space="preserve">Esimerkki 7.1443</w:t>
      </w:r>
    </w:p>
    <w:p>
      <w:r>
        <w:t xml:space="preserve">bernadotten talo</w:t>
      </w:r>
    </w:p>
    <w:p>
      <w:r>
        <w:rPr>
          <w:b/>
        </w:rPr>
        <w:t xml:space="preserve">Tulos</w:t>
      </w:r>
    </w:p>
    <w:p>
      <w:r>
        <w:t xml:space="preserve">Minkä maan kuningasperhe on nimeltään Bernadotte?</w:t>
      </w:r>
    </w:p>
    <w:p>
      <w:r>
        <w:rPr>
          <w:b/>
        </w:rPr>
        <w:t xml:space="preserve">Esimerkki 7.1444</w:t>
      </w:r>
    </w:p>
    <w:p>
      <w:r>
        <w:t xml:space="preserve">bernard</w:t>
      </w:r>
    </w:p>
    <w:p>
      <w:r>
        <w:rPr>
          <w:b/>
        </w:rPr>
        <w:t xml:space="preserve">Tulos</w:t>
      </w:r>
    </w:p>
    <w:p>
      <w:r>
        <w:t xml:space="preserve">Kuka yhdysvaltalainen näyttelijä ja koomikko on Bernardin äänenä vuoden 1977 Disney-elokuvassa "The Rescuers"?</w:t>
      </w:r>
    </w:p>
    <w:p>
      <w:r>
        <w:rPr>
          <w:b/>
        </w:rPr>
        <w:t xml:space="preserve">Tulos</w:t>
      </w:r>
    </w:p>
    <w:p>
      <w:r>
        <w:t xml:space="preserve">Bernard, Deadeye, Orville ja Madame Medusa ovat kaikki hahmoja missä Disney-elokuvassa?</w:t>
      </w:r>
    </w:p>
    <w:p>
      <w:r>
        <w:rPr>
          <w:b/>
        </w:rPr>
        <w:t xml:space="preserve">Esimerkki 7.1445</w:t>
      </w:r>
    </w:p>
    <w:p>
      <w:r>
        <w:t xml:space="preserve">bernard cribbins</w:t>
      </w:r>
    </w:p>
    <w:p>
      <w:r>
        <w:rPr>
          <w:b/>
        </w:rPr>
        <w:t xml:space="preserve">Tulos</w:t>
      </w:r>
    </w:p>
    <w:p>
      <w:r>
        <w:t xml:space="preserve">Minkä musiikkiyhtyeen nimi on peräisin Bernard Cribbinsin hittilevyltä?</w:t>
      </w:r>
    </w:p>
    <w:p>
      <w:r>
        <w:rPr>
          <w:b/>
        </w:rPr>
        <w:t xml:space="preserve">Tulos</w:t>
      </w:r>
    </w:p>
    <w:p>
      <w:r>
        <w:t xml:space="preserve">Missä Carry On -elokuvassa Kenneth Williams näyttelee kapteeni Fearlessia ja Bernard Cribbins merikapteeni Albert Poopdeckeriä?</w:t>
      </w:r>
    </w:p>
    <w:p>
      <w:r>
        <w:rPr>
          <w:b/>
        </w:rPr>
        <w:t xml:space="preserve">Esimerkki 7.1446</w:t>
      </w:r>
    </w:p>
    <w:p>
      <w:r>
        <w:t xml:space="preserve">bernard hedges</w:t>
      </w:r>
    </w:p>
    <w:p>
      <w:r>
        <w:rPr>
          <w:b/>
        </w:rPr>
        <w:t xml:space="preserve">Tulos</w:t>
      </w:r>
    </w:p>
    <w:p>
      <w:r>
        <w:t xml:space="preserve">John Alderton esitti opettaja Bernard Hedgesiä missä brittiläisessä televisiosarjassa?</w:t>
      </w:r>
    </w:p>
    <w:p>
      <w:r>
        <w:rPr>
          <w:b/>
        </w:rPr>
        <w:t xml:space="preserve">Esimerkki 7.1447</w:t>
      </w:r>
    </w:p>
    <w:p>
      <w:r>
        <w:t xml:space="preserve">bernard jackson</w:t>
      </w:r>
    </w:p>
    <w:p>
      <w:r>
        <w:rPr>
          <w:b/>
        </w:rPr>
        <w:t xml:space="preserve">Tulos</w:t>
      </w:r>
    </w:p>
    <w:p>
      <w:r>
        <w:t xml:space="preserve">Bernard Jackson ja David Conley olivat minkä 1990-luvun lauluryhmän perustajajäseniä?</w:t>
      </w:r>
    </w:p>
    <w:p>
      <w:r>
        <w:rPr>
          <w:b/>
        </w:rPr>
        <w:t xml:space="preserve">Esimerkki 7.1448</w:t>
      </w:r>
    </w:p>
    <w:p>
      <w:r>
        <w:t xml:space="preserve">upea seitsemän</w:t>
      </w:r>
    </w:p>
    <w:p>
      <w:r>
        <w:rPr>
          <w:b/>
        </w:rPr>
        <w:t xml:space="preserve">Tulos</w:t>
      </w:r>
    </w:p>
    <w:p>
      <w:r>
        <w:t xml:space="preserve">Kuka näytteli Bernardo O'Reillyn roolia vuoden 1960 elokuvassa 'The Magnificent Seven'?</w:t>
      </w:r>
    </w:p>
    <w:p>
      <w:r>
        <w:rPr>
          <w:b/>
        </w:rPr>
        <w:t xml:space="preserve">Esimerkki 7.1449</w:t>
      </w:r>
    </w:p>
    <w:p>
      <w:r>
        <w:t xml:space="preserve">bernard sumner</w:t>
      </w:r>
    </w:p>
    <w:p>
      <w:r>
        <w:rPr>
          <w:b/>
        </w:rPr>
        <w:t xml:space="preserve">Tulos</w:t>
      </w:r>
    </w:p>
    <w:p>
      <w:r>
        <w:t xml:space="preserve">Mihin Salfordissa vuonna 1976 perustettuun yhtyeeseen kuuluivat Ian Curtis, Bernard Sumner ja Peter Hook?</w:t>
      </w:r>
    </w:p>
    <w:p>
      <w:r>
        <w:rPr>
          <w:b/>
        </w:rPr>
        <w:t xml:space="preserve">Esimerkki 7.1450</w:t>
      </w:r>
    </w:p>
    <w:p>
      <w:r>
        <w:t xml:space="preserve">bernhard langer</w:t>
      </w:r>
    </w:p>
    <w:p>
      <w:r>
        <w:rPr>
          <w:b/>
        </w:rPr>
        <w:t xml:space="preserve">Tulos</w:t>
      </w:r>
    </w:p>
    <w:p>
      <w:r>
        <w:t xml:space="preserve">Bernhard Langer syntyi missä maassa?</w:t>
      </w:r>
    </w:p>
    <w:p>
      <w:r>
        <w:rPr>
          <w:b/>
        </w:rPr>
        <w:t xml:space="preserve">Esimerkki 7.1451</w:t>
      </w:r>
    </w:p>
    <w:p>
      <w:r>
        <w:t xml:space="preserve">bernie ecclestone</w:t>
      </w:r>
    </w:p>
    <w:p>
      <w:r>
        <w:rPr>
          <w:b/>
        </w:rPr>
        <w:t xml:space="preserve">Tulos</w:t>
      </w:r>
    </w:p>
    <w:p>
      <w:r>
        <w:t xml:space="preserve">Bernie Ecclestone ja Flavio Briatore olivat aikoinaan osaomistajia minkä Valioliigaseuran omistuksessa?</w:t>
      </w:r>
    </w:p>
    <w:p>
      <w:r>
        <w:rPr>
          <w:b/>
        </w:rPr>
        <w:t xml:space="preserve">Esimerkki 7.1452</w:t>
      </w:r>
    </w:p>
    <w:p>
      <w:r>
        <w:t xml:space="preserve">kultainen laukaus</w:t>
      </w:r>
    </w:p>
    <w:p>
      <w:r>
        <w:rPr>
          <w:b/>
        </w:rPr>
        <w:t xml:space="preserve">Tulos</w:t>
      </w:r>
    </w:p>
    <w:p>
      <w:r>
        <w:t xml:space="preserve">Kuka tunnettiin iskulauseesta Bernie, ... pultti?</w:t>
      </w:r>
    </w:p>
    <w:p>
      <w:r>
        <w:rPr>
          <w:b/>
        </w:rPr>
        <w:t xml:space="preserve">Esimerkki 7.1453</w:t>
      </w:r>
    </w:p>
    <w:p>
      <w:r>
        <w:t xml:space="preserve">bernie winters</w:t>
      </w:r>
    </w:p>
    <w:p>
      <w:r>
        <w:rPr>
          <w:b/>
        </w:rPr>
        <w:t xml:space="preserve">Tulos</w:t>
      </w:r>
    </w:p>
    <w:p>
      <w:r>
        <w:t xml:space="preserve">Mikä oli Bernie Wintersin bernhardinkoiran nimi?</w:t>
      </w:r>
    </w:p>
    <w:p>
      <w:r>
        <w:rPr>
          <w:b/>
        </w:rPr>
        <w:t xml:space="preserve">Esimerkki 7.1454</w:t>
      </w:r>
    </w:p>
    <w:p>
      <w:r>
        <w:t xml:space="preserve">leonard bernstein</w:t>
      </w:r>
    </w:p>
    <w:p>
      <w:r>
        <w:rPr>
          <w:b/>
        </w:rPr>
        <w:t xml:space="preserve">Tulos</w:t>
      </w:r>
    </w:p>
    <w:p>
      <w:r>
        <w:t xml:space="preserve">Bernsteinin ja Sondheimin kappale "Somewhere" kirjoitettiin mitä musikaalia varten?</w:t>
      </w:r>
    </w:p>
    <w:p>
      <w:r>
        <w:rPr>
          <w:b/>
        </w:rPr>
        <w:t xml:space="preserve">Esimerkki 7.1455</w:t>
      </w:r>
    </w:p>
    <w:p>
      <w:r>
        <w:t xml:space="preserve">roland berrill</w:t>
      </w:r>
    </w:p>
    <w:p>
      <w:r>
        <w:rPr>
          <w:b/>
        </w:rPr>
        <w:t xml:space="preserve">Tulos</w:t>
      </w:r>
    </w:p>
    <w:p>
      <w:r>
        <w:t xml:space="preserve">Minkä järjestön perustivat 1. lokakuuta 1946 Oxfordin Lincoln Collegessa Ronald Berrill ja tohtori Lancelot Ware. Ensimmäinen sen kolmesta ilmoitetusta tarkoituksesta oli tunnistaa ja edistää ihmisälyä ihmiskunnan hyväksi?</w:t>
      </w:r>
    </w:p>
    <w:p>
      <w:r>
        <w:rPr>
          <w:b/>
        </w:rPr>
        <w:t xml:space="preserve">Esimerkki 7.1456</w:t>
      </w:r>
    </w:p>
    <w:p>
      <w:r>
        <w:t xml:space="preserve">bert</w:t>
      </w:r>
    </w:p>
    <w:p>
      <w:r>
        <w:rPr>
          <w:b/>
        </w:rPr>
        <w:t xml:space="preserve">Tulos</w:t>
      </w:r>
    </w:p>
    <w:p>
      <w:r>
        <w:t xml:space="preserve">Kuka esitti savupiipunlakaisija Bertiä elokuvassa "Mary Poppins"?</w:t>
      </w:r>
    </w:p>
    <w:p>
      <w:r>
        <w:rPr>
          <w:b/>
        </w:rPr>
        <w:t xml:space="preserve">Tulos</w:t>
      </w:r>
    </w:p>
    <w:p>
      <w:r>
        <w:t xml:space="preserve">Kuka näytteli savupiipunlakaisija Bertiä vuoden 1964 elokuvassa "Mary Poppins"?</w:t>
      </w:r>
    </w:p>
    <w:p>
      <w:r>
        <w:rPr>
          <w:b/>
        </w:rPr>
        <w:t xml:space="preserve">Tulos</w:t>
      </w:r>
    </w:p>
    <w:p>
      <w:r>
        <w:t xml:space="preserve">Bert ja Ernie ovat poliisin ja taksinkuljettajan nimet missä Frank Capran elokuvassa?</w:t>
      </w:r>
    </w:p>
    <w:p>
      <w:r>
        <w:rPr>
          <w:b/>
        </w:rPr>
        <w:t xml:space="preserve">Esimerkki 7.1457</w:t>
      </w:r>
    </w:p>
    <w:p>
      <w:r>
        <w:t xml:space="preserve">bertha mason</w:t>
      </w:r>
    </w:p>
    <w:p>
      <w:r>
        <w:rPr>
          <w:b/>
        </w:rPr>
        <w:t xml:space="preserve">Tulos</w:t>
      </w:r>
    </w:p>
    <w:p>
      <w:r>
        <w:t xml:space="preserve">Bertha Mason on tuskin nähty mutta tärkeä hahmo missä 1800-luvun romaanissa?</w:t>
      </w:r>
    </w:p>
    <w:p>
      <w:r>
        <w:rPr>
          <w:b/>
        </w:rPr>
        <w:t xml:space="preserve">Esimerkki 7.1458</w:t>
      </w:r>
    </w:p>
    <w:p>
      <w:r>
        <w:t xml:space="preserve">bertolt brecht</w:t>
      </w:r>
    </w:p>
    <w:p>
      <w:r>
        <w:rPr>
          <w:b/>
        </w:rPr>
        <w:t xml:space="preserve">Tulos</w:t>
      </w:r>
    </w:p>
    <w:p>
      <w:r>
        <w:t xml:space="preserve">Kuka kirjoitti musiikin Berthold Brechtin teokseen "Kerjäläisooppera"?</w:t>
      </w:r>
    </w:p>
    <w:p>
      <w:r>
        <w:rPr>
          <w:b/>
        </w:rPr>
        <w:t xml:space="preserve">Tulos</w:t>
      </w:r>
    </w:p>
    <w:p>
      <w:r>
        <w:t xml:space="preserve">Mikä Berthold Brechtin ja Kurt Weilin teos perustuu John Gayn teokseen?</w:t>
      </w:r>
    </w:p>
    <w:p>
      <w:r>
        <w:rPr>
          <w:b/>
        </w:rPr>
        <w:t xml:space="preserve">Esimerkki 7.1459</w:t>
      </w:r>
    </w:p>
    <w:p>
      <w:r>
        <w:t xml:space="preserve">bert jansch</w:t>
      </w:r>
    </w:p>
    <w:p>
      <w:r>
        <w:rPr>
          <w:b/>
        </w:rPr>
        <w:t xml:space="preserve">Tulos</w:t>
      </w:r>
    </w:p>
    <w:p>
      <w:r>
        <w:t xml:space="preserve">John Renboum, Bert Jansch ja Danny Thompson olivat vuonna 1967 kolme perustajajäsentä minkä brittiläisen folkrock-yhtyeen perustajista?</w:t>
      </w:r>
    </w:p>
    <w:p>
      <w:r>
        <w:rPr>
          <w:b/>
        </w:rPr>
        <w:t xml:space="preserve">Esimerkki 7.1460</w:t>
      </w:r>
    </w:p>
    <w:p>
      <w:r>
        <w:t xml:space="preserve">bertrand russell</w:t>
      </w:r>
    </w:p>
    <w:p>
      <w:r>
        <w:rPr>
          <w:b/>
        </w:rPr>
        <w:t xml:space="preserve">Tulos</w:t>
      </w:r>
    </w:p>
    <w:p>
      <w:r>
        <w:t xml:space="preserve">Saksalainen Imannuel Kant, englantilainen Bertrand Russell ja amerikkalainen John Dewey olivat merkittäviä?</w:t>
      </w:r>
    </w:p>
    <w:p>
      <w:r>
        <w:rPr>
          <w:b/>
        </w:rPr>
        <w:t xml:space="preserve">Esimerkki 7.1461</w:t>
      </w:r>
    </w:p>
    <w:p>
      <w:r>
        <w:t xml:space="preserve">Pariisin piiritys</w:t>
      </w:r>
    </w:p>
    <w:p>
      <w:r>
        <w:rPr>
          <w:b/>
        </w:rPr>
        <w:t xml:space="preserve">Tulos</w:t>
      </w:r>
    </w:p>
    <w:p>
      <w:r>
        <w:t xml:space="preserve">Mikä armeija piiritti Pariisia 18. syyskuuta 1870 alkaen neljän kuukauden ajan?</w:t>
      </w:r>
    </w:p>
    <w:p>
      <w:r>
        <w:rPr>
          <w:b/>
        </w:rPr>
        <w:t xml:space="preserve">Esimerkki 7.1462</w:t>
      </w:r>
    </w:p>
    <w:p>
      <w:r>
        <w:t xml:space="preserve">Bessemer-prosessi</w:t>
      </w:r>
    </w:p>
    <w:p>
      <w:r>
        <w:rPr>
          <w:b/>
        </w:rPr>
        <w:t xml:space="preserve">Tulos</w:t>
      </w:r>
    </w:p>
    <w:p>
      <w:r>
        <w:t xml:space="preserve">Mitä nykyään pitkälti vanhentunut Bessemer-prosessi tuottaa?</w:t>
      </w:r>
    </w:p>
    <w:p>
      <w:r>
        <w:rPr>
          <w:b/>
        </w:rPr>
        <w:t xml:space="preserve">Tulos</w:t>
      </w:r>
    </w:p>
    <w:p>
      <w:r>
        <w:t xml:space="preserve">Mitä metallia tuotetaan Bessemer-prosessilla?</w:t>
      </w:r>
    </w:p>
    <w:p>
      <w:r>
        <w:rPr>
          <w:b/>
        </w:rPr>
        <w:t xml:space="preserve">Esimerkki 7.1463</w:t>
      </w:r>
    </w:p>
    <w:p>
      <w:r>
        <w:t xml:space="preserve">bessie wallis warfield</w:t>
      </w:r>
    </w:p>
    <w:p>
      <w:r>
        <w:rPr>
          <w:b/>
        </w:rPr>
        <w:t xml:space="preserve">Tulos</w:t>
      </w:r>
    </w:p>
    <w:p>
      <w:r>
        <w:t xml:space="preserve">Bessie Wallis Warfield tuli paremmin tunnetuksi nimellä kuka?</w:t>
      </w:r>
    </w:p>
    <w:p>
      <w:r>
        <w:rPr>
          <w:b/>
        </w:rPr>
        <w:t xml:space="preserve">Esimerkki 7.1464</w:t>
      </w:r>
    </w:p>
    <w:p>
      <w:r>
        <w:t xml:space="preserve">bess truman</w:t>
      </w:r>
    </w:p>
    <w:p>
      <w:r>
        <w:rPr>
          <w:b/>
        </w:rPr>
        <w:t xml:space="preserve">Tulos</w:t>
      </w:r>
    </w:p>
    <w:p>
      <w:r>
        <w:t xml:space="preserve">Minkä Yhdysvaltain presidentin vaimo oli Bess Wallace?</w:t>
      </w:r>
    </w:p>
    <w:p>
      <w:r>
        <w:rPr>
          <w:b/>
        </w:rPr>
        <w:t xml:space="preserve">Esimerkki 7.1465</w:t>
      </w:r>
    </w:p>
    <w:p>
      <w:r>
        <w:t xml:space="preserve">parhaan näyttelijän Oscar-palkinto</w:t>
      </w:r>
    </w:p>
    <w:p>
      <w:r>
        <w:rPr>
          <w:b/>
        </w:rPr>
        <w:t xml:space="preserve">Tulos</w:t>
      </w:r>
    </w:p>
    <w:p>
      <w:r>
        <w:t xml:space="preserve">Kuka oli vuonna 1938 ensimmäinen näyttelijä, joka voitti peräkkäin parhaan miespääosan Oscarin?</w:t>
      </w:r>
    </w:p>
    <w:p>
      <w:r>
        <w:rPr>
          <w:b/>
        </w:rPr>
        <w:t xml:space="preserve">Tulos</w:t>
      </w:r>
    </w:p>
    <w:p>
      <w:r>
        <w:t xml:space="preserve">Minkä tosielämän hahmon roolistaan Philip Seymour Hoffman voitti vuoden 2006 parhaan miespääosan Oscarin?</w:t>
      </w:r>
    </w:p>
    <w:p>
      <w:r>
        <w:rPr>
          <w:b/>
        </w:rPr>
        <w:t xml:space="preserve">Tulos</w:t>
      </w:r>
    </w:p>
    <w:p>
      <w:r>
        <w:t xml:space="preserve">Kuka on nuorin miesnäyttelijä, joka on voittanut parhaan miespääosan Oscarin?</w:t>
      </w:r>
    </w:p>
    <w:p>
      <w:r>
        <w:rPr>
          <w:b/>
        </w:rPr>
        <w:t xml:space="preserve">Tulos</w:t>
      </w:r>
    </w:p>
    <w:p>
      <w:r>
        <w:t xml:space="preserve">Kuka voitti parhaan miespääosan Oscarin sekä vuonna 1993 että 1994?</w:t>
      </w:r>
    </w:p>
    <w:p>
      <w:r>
        <w:rPr>
          <w:b/>
        </w:rPr>
        <w:t xml:space="preserve">Tulos</w:t>
      </w:r>
    </w:p>
    <w:p>
      <w:r>
        <w:t xml:space="preserve">Kuka oli ensimmäinen mies, joka voitti parhaan miespääosan Oscarin vuonna 1929?</w:t>
      </w:r>
    </w:p>
    <w:p>
      <w:r>
        <w:rPr>
          <w:b/>
        </w:rPr>
        <w:t xml:space="preserve">Tulos</w:t>
      </w:r>
    </w:p>
    <w:p>
      <w:r>
        <w:t xml:space="preserve">Kuka valkokankaan kovanaama voitti parhaan miespääosan Oscarin elokuvasta Stalag 17 vuonna 1953?</w:t>
      </w:r>
    </w:p>
    <w:p>
      <w:r>
        <w:rPr>
          <w:b/>
        </w:rPr>
        <w:t xml:space="preserve">Tulos</w:t>
      </w:r>
    </w:p>
    <w:p>
      <w:r>
        <w:t xml:space="preserve">Kuka voitti parhaan miespääosan Oscarin roolistaan Billy Wilderin elokuvassa Stalag 17 vuonna 1953?</w:t>
      </w:r>
    </w:p>
    <w:p>
      <w:r>
        <w:rPr>
          <w:b/>
        </w:rPr>
        <w:t xml:space="preserve">Tulos</w:t>
      </w:r>
    </w:p>
    <w:p>
      <w:r>
        <w:t xml:space="preserve">Voitettuaan vuoden 1989 parhaan miespääosan Oscar-palkinnon kuka sanoi puheessaan Olet juuri antanut minulle ainekset helvetinmoista viikonloppua varten Dublinissa?</w:t>
      </w:r>
    </w:p>
    <w:p>
      <w:r>
        <w:rPr>
          <w:b/>
        </w:rPr>
        <w:t xml:space="preserve">Tulos</w:t>
      </w:r>
    </w:p>
    <w:p>
      <w:r>
        <w:t xml:space="preserve">Kuka voitti parhaan miespääosan Oscarin elokuvasta Shine vuonna 1996?</w:t>
      </w:r>
    </w:p>
    <w:p>
      <w:r>
        <w:rPr>
          <w:b/>
        </w:rPr>
        <w:t xml:space="preserve">Tulos</w:t>
      </w:r>
    </w:p>
    <w:p>
      <w:r>
        <w:t xml:space="preserve">Kuka voitti vuonna 2007 parhaan miespääosan Oscarin roolistaan elokuvassa "Skotlannin viimeinen kuningas"?</w:t>
      </w:r>
    </w:p>
    <w:p>
      <w:r>
        <w:rPr>
          <w:b/>
        </w:rPr>
        <w:t xml:space="preserve">Tulos</w:t>
      </w:r>
    </w:p>
    <w:p>
      <w:r>
        <w:t xml:space="preserve">Kuka rakastettu näyttelijä voitti parhaan miespääosan Oscarin elokuvasta The Philadelphia Story?</w:t>
      </w:r>
    </w:p>
    <w:p>
      <w:r>
        <w:rPr>
          <w:b/>
        </w:rPr>
        <w:t xml:space="preserve">Tulos</w:t>
      </w:r>
    </w:p>
    <w:p>
      <w:r>
        <w:t xml:space="preserve">Mikä oli ensimmäinen elokuva, josta Jack Nicholson sai parhaan miespääosan Oscarin?</w:t>
      </w:r>
    </w:p>
    <w:p>
      <w:r>
        <w:rPr>
          <w:b/>
        </w:rPr>
        <w:t xml:space="preserve">Tulos</w:t>
      </w:r>
    </w:p>
    <w:p>
      <w:r>
        <w:t xml:space="preserve">Ernest Borgnine voitti yhden parhaan miespääosan Oscarin, vuonna 1955 mistä elokuvasta?</w:t>
      </w:r>
    </w:p>
    <w:p>
      <w:r>
        <w:rPr>
          <w:b/>
        </w:rPr>
        <w:t xml:space="preserve">Esimerkki 7.1466</w:t>
      </w:r>
    </w:p>
    <w:p>
      <w:r>
        <w:t xml:space="preserve">bafta-palkinto parhaasta pääosanäyttelijästä</w:t>
      </w:r>
    </w:p>
    <w:p>
      <w:r>
        <w:rPr>
          <w:b/>
        </w:rPr>
        <w:t xml:space="preserve">Tulos</w:t>
      </w:r>
    </w:p>
    <w:p>
      <w:r>
        <w:t xml:space="preserve">Kuka voitti Golden Globen parhaan näyttelijän palkinnon vuonna 1999 esityksestään elokuvassa `The Truman Show`?</w:t>
      </w:r>
    </w:p>
    <w:p>
      <w:r>
        <w:rPr>
          <w:b/>
        </w:rPr>
        <w:t xml:space="preserve">Tulos</w:t>
      </w:r>
    </w:p>
    <w:p>
      <w:r>
        <w:t xml:space="preserve">Kuka voitti parhaan miespääosan BAFTA-palkinnon vuonna 1993 roolistaan elokuvassa Shadowlands?</w:t>
      </w:r>
    </w:p>
    <w:p>
      <w:r>
        <w:rPr>
          <w:b/>
        </w:rPr>
        <w:t xml:space="preserve">Tulos</w:t>
      </w:r>
    </w:p>
    <w:p>
      <w:r>
        <w:t xml:space="preserve">Kuka on voittanut parhaan miespääosan Oscarin rooleistaan elokuvissa Milk ja Mystic River?</w:t>
      </w:r>
    </w:p>
    <w:p>
      <w:r>
        <w:rPr>
          <w:b/>
        </w:rPr>
        <w:t xml:space="preserve">Esimerkki 7.1467</w:t>
      </w:r>
    </w:p>
    <w:p>
      <w:r>
        <w:t xml:space="preserve">Tony-palkinto parhaasta näyttelijättärestä näytelmässä</w:t>
      </w:r>
    </w:p>
    <w:p>
      <w:r>
        <w:rPr>
          <w:b/>
        </w:rPr>
        <w:t xml:space="preserve">Tulos</w:t>
      </w:r>
    </w:p>
    <w:p>
      <w:r>
        <w:t xml:space="preserve">Kuka voitti hiljattain Tony Awards -gaalassa parhaan näyttelijättären palkinnon esityksestään kuningatar Elisabet II:na Peter Morganin näytelmässä The Audience?</w:t>
      </w:r>
    </w:p>
    <w:p>
      <w:r>
        <w:rPr>
          <w:b/>
        </w:rPr>
        <w:t xml:space="preserve">Esimerkki 7.1468</w:t>
      </w:r>
    </w:p>
    <w:p>
      <w:r>
        <w:t xml:space="preserve">parhaan miessivuosan Oscar-palkinto</w:t>
      </w:r>
    </w:p>
    <w:p>
      <w:r>
        <w:rPr>
          <w:b/>
        </w:rPr>
        <w:t xml:space="preserve">Tulos</w:t>
      </w:r>
    </w:p>
    <w:p>
      <w:r>
        <w:t xml:space="preserve">Kuka voitti parhaan naispääosan Oscarin vuonna 2014 roolistaan elokuvassa Blue Jasmine?</w:t>
      </w:r>
    </w:p>
    <w:p>
      <w:r>
        <w:rPr>
          <w:b/>
        </w:rPr>
        <w:t xml:space="preserve">Tulos</w:t>
      </w:r>
    </w:p>
    <w:p>
      <w:r>
        <w:t xml:space="preserve">Kuka voitti parhaan naispääosan Oscarin vuonna 1990 roolistaan Annie Wilkesinä elokuvassa Misery?</w:t>
      </w:r>
    </w:p>
    <w:p>
      <w:r>
        <w:rPr>
          <w:b/>
        </w:rPr>
        <w:t xml:space="preserve">Tulos</w:t>
      </w:r>
    </w:p>
    <w:p>
      <w:r>
        <w:t xml:space="preserve">Kuka voitti parhaan naispääosan Oscarin elokuvasta Syytetty vuonna 1988?</w:t>
      </w:r>
    </w:p>
    <w:p>
      <w:r>
        <w:rPr>
          <w:b/>
        </w:rPr>
        <w:t xml:space="preserve">Tulos</w:t>
      </w:r>
    </w:p>
    <w:p>
      <w:r>
        <w:t xml:space="preserve">Kuka näyttelijä voitti parhaan naispääosan Oscarin elokuvasta 'Driving Miss Daisy' vuonna 1989?</w:t>
      </w:r>
    </w:p>
    <w:p>
      <w:r>
        <w:rPr>
          <w:b/>
        </w:rPr>
        <w:t xml:space="preserve">Esimerkki 7.1469</w:t>
      </w:r>
    </w:p>
    <w:p>
      <w:r>
        <w:t xml:space="preserve">Oscar-palkinto parhaasta sovitetusta käsikirjoituksesta</w:t>
      </w:r>
    </w:p>
    <w:p>
      <w:r>
        <w:rPr>
          <w:b/>
        </w:rPr>
        <w:t xml:space="preserve">Tulos</w:t>
      </w:r>
    </w:p>
    <w:p>
      <w:r>
        <w:t xml:space="preserve">Billy Bob Thornton voitti parhaan sovitetun käsikirjoituksen Oscarin mistä elokuvasta?</w:t>
      </w:r>
    </w:p>
    <w:p>
      <w:r>
        <w:rPr>
          <w:b/>
        </w:rPr>
        <w:t xml:space="preserve">Tulos</w:t>
      </w:r>
    </w:p>
    <w:p>
      <w:r>
        <w:t xml:space="preserve">Kuka voitti vuonna 1997 Oscarin parhaasta sovitetusta käsikirjoituksesta elokuvasta "Slingblade"?</w:t>
      </w:r>
    </w:p>
    <w:p>
      <w:r>
        <w:rPr>
          <w:b/>
        </w:rPr>
        <w:t xml:space="preserve">Esimerkki 7.1470</w:t>
      </w:r>
    </w:p>
    <w:p>
      <w:r>
        <w:t xml:space="preserve">Oscar-palkinto parhaasta tuotantosuunnittelusta</w:t>
      </w:r>
    </w:p>
    <w:p>
      <w:r>
        <w:rPr>
          <w:b/>
        </w:rPr>
        <w:t xml:space="preserve">Tulos</w:t>
      </w:r>
    </w:p>
    <w:p>
      <w:r>
        <w:t xml:space="preserve">Mikä elokuva voitti neljä Oscar-palkintoa vuoden 2001 seremoniassa, muun muassa parhaan taiteellisen ohjauksen, parhaan alkuperäisen musiikin ja parhaan kuvauksen?</w:t>
      </w:r>
    </w:p>
    <w:p>
      <w:r>
        <w:rPr>
          <w:b/>
        </w:rPr>
        <w:t xml:space="preserve">Esimerkki 7.1471</w:t>
      </w:r>
    </w:p>
    <w:p>
      <w:r>
        <w:t xml:space="preserve">charles herbert best</w:t>
      </w:r>
    </w:p>
    <w:p>
      <w:r>
        <w:rPr>
          <w:b/>
        </w:rPr>
        <w:t xml:space="preserve">Tulos</w:t>
      </w:r>
    </w:p>
    <w:p>
      <w:r>
        <w:t xml:space="preserve">Mitä Banting ja Best havaitsivat vuonna 1921?</w:t>
      </w:r>
    </w:p>
    <w:p>
      <w:r>
        <w:rPr>
          <w:b/>
        </w:rPr>
        <w:t xml:space="preserve">Esimerkki 7.1472</w:t>
      </w:r>
    </w:p>
    <w:p>
      <w:r>
        <w:t xml:space="preserve">Grammy-palkinto parhaasta country-albumista</w:t>
      </w:r>
    </w:p>
    <w:p>
      <w:r>
        <w:rPr>
          <w:b/>
        </w:rPr>
        <w:t xml:space="preserve">Tulos</w:t>
      </w:r>
    </w:p>
    <w:p>
      <w:r>
        <w:t xml:space="preserve">Kuka vuonna 1934 syntynyt yhdysvaltalainen kantrilaulaja-lauluntekijä voitti kaksi vuoden 2005 Grammy-palkintoa (paras kantrialbumi ja paras kantrilaulajakokoonpano) albumillaan Van Lear Rose, jonka tuotti White Stripesin Jack White?</w:t>
      </w:r>
    </w:p>
    <w:p>
      <w:r>
        <w:rPr>
          <w:b/>
        </w:rPr>
        <w:t xml:space="preserve">Esimerkki 7.1473</w:t>
      </w:r>
    </w:p>
    <w:p>
      <w:r>
        <w:t xml:space="preserve">paras asia</w:t>
      </w:r>
    </w:p>
    <w:p>
      <w:r>
        <w:rPr>
          <w:b/>
        </w:rPr>
        <w:t xml:space="preserve">Tulos</w:t>
      </w:r>
    </w:p>
    <w:p>
      <w:r>
        <w:t xml:space="preserve">The Best Damn Thing oli vuonna 2007 ilmestynyt albumi miltä naispuoliselta poptähdeltä?</w:t>
      </w:r>
    </w:p>
    <w:p>
      <w:r>
        <w:rPr>
          <w:b/>
        </w:rPr>
        <w:t xml:space="preserve">Esimerkki 7.1474</w:t>
      </w:r>
    </w:p>
    <w:p>
      <w:r>
        <w:t xml:space="preserve">bafta-palkinto parhaasta ohjauksesta</w:t>
      </w:r>
    </w:p>
    <w:p>
      <w:r>
        <w:rPr>
          <w:b/>
        </w:rPr>
        <w:t xml:space="preserve">Tulos</w:t>
      </w:r>
    </w:p>
    <w:p>
      <w:r>
        <w:t xml:space="preserve">Kuka voitti parhaan ohjauksen ja parhaan elokuvan Oscarit vuoden 1982 elokuvasta Gandhi?</w:t>
      </w:r>
    </w:p>
    <w:p>
      <w:r>
        <w:rPr>
          <w:b/>
        </w:rPr>
        <w:t xml:space="preserve">Tulos</w:t>
      </w:r>
    </w:p>
    <w:p>
      <w:r>
        <w:t xml:space="preserve">Mistä vuonna 1993 valmistuneesta elokuvasta Steven Spielberg voitti ensimmäisen parhaan ohjaajan Oscarin?</w:t>
      </w:r>
    </w:p>
    <w:p>
      <w:r>
        <w:rPr>
          <w:b/>
        </w:rPr>
        <w:t xml:space="preserve">Esimerkki 7.1475</w:t>
      </w:r>
    </w:p>
    <w:p>
      <w:r>
        <w:t xml:space="preserve">parhaan ohjaajan Oscar-palkinto</w:t>
      </w:r>
    </w:p>
    <w:p>
      <w:r>
        <w:rPr>
          <w:b/>
        </w:rPr>
        <w:t xml:space="preserve">Tulos</w:t>
      </w:r>
    </w:p>
    <w:p>
      <w:r>
        <w:t xml:space="preserve">Kuka voitti parhaan ohjaajan Oscarin elokuvasta Platoon?</w:t>
      </w:r>
    </w:p>
    <w:p>
      <w:r>
        <w:rPr>
          <w:b/>
        </w:rPr>
        <w:t xml:space="preserve">Esimerkki 7.1476</w:t>
      </w:r>
    </w:p>
    <w:p>
      <w:r>
        <w:t xml:space="preserve">Saturn-palkinto parhaasta ohjauksesta</w:t>
      </w:r>
    </w:p>
    <w:p>
      <w:r>
        <w:rPr>
          <w:b/>
        </w:rPr>
        <w:t xml:space="preserve">Tulos</w:t>
      </w:r>
    </w:p>
    <w:p>
      <w:r>
        <w:t xml:space="preserve">Käsikirjoittaja ja elokuvaohjaaja Kathryn Bigelow oli vuosina 1989-91 naimisissa parhaan ohjaajan Oscarin voittaneen elokuvaohjaajan kanssa.</w:t>
      </w:r>
    </w:p>
    <w:p>
      <w:r>
        <w:rPr>
          <w:b/>
        </w:rPr>
        <w:t xml:space="preserve">Esimerkki 7.1477</w:t>
      </w:r>
    </w:p>
    <w:p>
      <w:r>
        <w:t xml:space="preserve">Oscar-palkinto parhaasta elokuvaleikkauksesta</w:t>
      </w:r>
    </w:p>
    <w:p>
      <w:r>
        <w:rPr>
          <w:b/>
        </w:rPr>
        <w:t xml:space="preserve">Tulos</w:t>
      </w:r>
    </w:p>
    <w:p>
      <w:r>
        <w:t xml:space="preserve">Mikä elokuva voitti vuonna 2002 Oscarit parhaasta äänestä ja parhaasta leikkauksesta?</w:t>
      </w:r>
    </w:p>
    <w:p>
      <w:r>
        <w:rPr>
          <w:b/>
        </w:rPr>
        <w:t xml:space="preserve">Esimerkki 7.1478</w:t>
      </w:r>
    </w:p>
    <w:p>
      <w:r>
        <w:t xml:space="preserve">Grammy-palkinto parhaasta naispuolisesta poplaulusuorituksesta</w:t>
      </w:r>
    </w:p>
    <w:p>
      <w:r>
        <w:rPr>
          <w:b/>
        </w:rPr>
        <w:t xml:space="preserve">Tulos</w:t>
      </w:r>
    </w:p>
    <w:p>
      <w:r>
        <w:t xml:space="preserve">Kuka kirjoitti ja esitti kappaleen Rehab, joka voitti vuonna 2007 Ivor Novello -palkinnon parhaasta nykykappaleesta ja Grammy-palkinnot vuonna 2008 vuoden levystä, vuoden kappaleesta ja parhaasta naispoplaulusuorituksesta?</w:t>
      </w:r>
    </w:p>
    <w:p>
      <w:r>
        <w:rPr>
          <w:b/>
        </w:rPr>
        <w:t xml:space="preserve">Esimerkki 7.1479</w:t>
      </w:r>
    </w:p>
    <w:p>
      <w:r>
        <w:t xml:space="preserve">mtv video music award parhaasta naisvideosta</w:t>
      </w:r>
    </w:p>
    <w:p>
      <w:r>
        <w:rPr>
          <w:b/>
        </w:rPr>
        <w:t xml:space="preserve">Tulos</w:t>
      </w:r>
    </w:p>
    <w:p>
      <w:r>
        <w:t xml:space="preserve">Persaukinen räppäri Kanye West keskeytti minkä parhaan naisvideon palkinnon voittajan VMA-puheen?</w:t>
      </w:r>
    </w:p>
    <w:p>
      <w:r>
        <w:rPr>
          <w:b/>
        </w:rPr>
        <w:t xml:space="preserve">Esimerkki 7.1480</w:t>
      </w:r>
    </w:p>
    <w:p>
      <w:r>
        <w:t xml:space="preserve">parasta on vielä tulossa</w:t>
      </w:r>
    </w:p>
    <w:p>
      <w:r>
        <w:rPr>
          <w:b/>
        </w:rPr>
        <w:t xml:space="preserve">Tulos</w:t>
      </w:r>
    </w:p>
    <w:p>
      <w:r>
        <w:t xml:space="preserve">Minkä vuonna 1988 kuolleen amerikkalaisen laulajan hautakirjoitus oli "Parasta on vielä tulossa"?</w:t>
      </w:r>
    </w:p>
    <w:p>
      <w:r>
        <w:rPr>
          <w:b/>
        </w:rPr>
        <w:t xml:space="preserve">Esimerkki 7.1481</w:t>
      </w:r>
    </w:p>
    <w:p>
      <w:r>
        <w:t xml:space="preserve">bestival</w:t>
      </w:r>
    </w:p>
    <w:p>
      <w:r>
        <w:rPr>
          <w:b/>
        </w:rPr>
        <w:t xml:space="preserve">Tulos</w:t>
      </w:r>
    </w:p>
    <w:p>
      <w:r>
        <w:t xml:space="preserve">Missä järjestetään Ison-Britannian vuosittainen nelipäiväinen Bestival-musiikkifestivaali?</w:t>
      </w:r>
    </w:p>
    <w:p>
      <w:r>
        <w:rPr>
          <w:b/>
        </w:rPr>
        <w:t xml:space="preserve">Esimerkki 7.1482</w:t>
      </w:r>
    </w:p>
    <w:p>
      <w:r>
        <w:t xml:space="preserve">Texasin paras pikku huoratalo</w:t>
      </w:r>
    </w:p>
    <w:p>
      <w:r>
        <w:rPr>
          <w:b/>
        </w:rPr>
        <w:t xml:space="preserve">Tulos</w:t>
      </w:r>
    </w:p>
    <w:p>
      <w:r>
        <w:t xml:space="preserve">Minkä kantrilaulajan tähdittämässä elokuvassa 'The Best Little Whorehouse in Texas' vuodelta 1982 oli pääosassa?</w:t>
      </w:r>
    </w:p>
    <w:p>
      <w:r>
        <w:rPr>
          <w:b/>
        </w:rPr>
        <w:t xml:space="preserve">Esimerkki 7.1483</w:t>
      </w:r>
    </w:p>
    <w:p>
      <w:r>
        <w:t xml:space="preserve">Oscar-palkinto parhaasta meikistä ja kampauksesta</w:t>
      </w:r>
    </w:p>
    <w:p>
      <w:r>
        <w:rPr>
          <w:b/>
        </w:rPr>
        <w:t xml:space="preserve">Tulos</w:t>
      </w:r>
    </w:p>
    <w:p>
      <w:r>
        <w:t xml:space="preserve">Mikä elokuva voitti parhaan maskeerauksen Oscarin vuonna 1988?</w:t>
      </w:r>
    </w:p>
    <w:p>
      <w:r>
        <w:rPr>
          <w:b/>
        </w:rPr>
        <w:t xml:space="preserve">Esimerkki 7.1484</w:t>
      </w:r>
    </w:p>
    <w:p>
      <w:r>
        <w:t xml:space="preserve">Grammy-palkinto parhaasta miespuolisesta poplaulusuorituksesta</w:t>
      </w:r>
    </w:p>
    <w:p>
      <w:r>
        <w:rPr>
          <w:b/>
        </w:rPr>
        <w:t xml:space="preserve">Tulos</w:t>
      </w:r>
    </w:p>
    <w:p>
      <w:r>
        <w:t xml:space="preserve">Mikä John Mayerin Rob Reinerin The Bucket List -elokuvaa varten säveltämä kappale on hänen tähän mennessä korkeimmalle listalleen noussut singlensä, ja se voitti Grammy-gaalassa vuonna 2009 parhaan miespuolisen poplauluesityksen palkinnon?</w:t>
      </w:r>
    </w:p>
    <w:p>
      <w:r>
        <w:rPr>
          <w:b/>
        </w:rPr>
        <w:t xml:space="preserve">Esimerkki 7.1485</w:t>
      </w:r>
    </w:p>
    <w:p>
      <w:r>
        <w:t xml:space="preserve">molempien maailmojen parhaat puolet</w:t>
      </w:r>
    </w:p>
    <w:p>
      <w:r>
        <w:rPr>
          <w:b/>
        </w:rPr>
        <w:t xml:space="preserve">Tulos</w:t>
      </w:r>
    </w:p>
    <w:p>
      <w:r>
        <w:t xml:space="preserve">Miley Cyrusin "Best of Both Worlds" on tunnuskappale mihin yhdysvaltalaiseen tv-sarjaan?</w:t>
      </w:r>
    </w:p>
    <w:p>
      <w:r>
        <w:rPr>
          <w:b/>
        </w:rPr>
        <w:t xml:space="preserve">Tulos</w:t>
      </w:r>
    </w:p>
    <w:p>
      <w:r>
        <w:t xml:space="preserve"> Miley Cyrusin "Best of Both Worlds" on tunnuskappale mihin yhdysvaltalaiseen tv-sarjaan?</w:t>
      </w:r>
    </w:p>
    <w:p>
      <w:r>
        <w:rPr>
          <w:b/>
        </w:rPr>
        <w:t xml:space="preserve">Esimerkki 7.1486</w:t>
      </w:r>
    </w:p>
    <w:p>
      <w:r>
        <w:t xml:space="preserve">parhain päin</w:t>
      </w:r>
    </w:p>
    <w:p>
      <w:r>
        <w:rPr>
          <w:b/>
        </w:rPr>
        <w:t xml:space="preserve">Tulos</w:t>
      </w:r>
    </w:p>
    <w:p>
      <w:r>
        <w:t xml:space="preserve">Mikä yhtye teki vuonna 2005 hitin hymnisellä Best of You -kappaleella?</w:t>
      </w:r>
    </w:p>
    <w:p>
      <w:r>
        <w:rPr>
          <w:b/>
        </w:rPr>
        <w:t xml:space="preserve">Esimerkki 7.1487</w:t>
      </w:r>
    </w:p>
    <w:p>
      <w:r>
        <w:t xml:space="preserve">Oscar-palkinto parhaasta alkuperäisestä musiikista</w:t>
      </w:r>
    </w:p>
    <w:p>
      <w:r>
        <w:rPr>
          <w:b/>
        </w:rPr>
        <w:t xml:space="preserve">Tulos</w:t>
      </w:r>
    </w:p>
    <w:p>
      <w:r>
        <w:t xml:space="preserve">Kuka säveltäjä on voittanut parhaan alkuperäisen musiikin Oscarin elokuvista Born Free, Out of Africa ja Dance with Wolves?</w:t>
      </w:r>
    </w:p>
    <w:p>
      <w:r>
        <w:rPr>
          <w:b/>
        </w:rPr>
        <w:t xml:space="preserve">Esimerkki 7.1488</w:t>
      </w:r>
    </w:p>
    <w:p>
      <w:r>
        <w:t xml:space="preserve">Oscar-palkinto parhaasta alkuperäiskäsikirjoituksesta</w:t>
      </w:r>
    </w:p>
    <w:p>
      <w:r>
        <w:rPr>
          <w:b/>
        </w:rPr>
        <w:t xml:space="preserve">Tulos</w:t>
      </w:r>
    </w:p>
    <w:p>
      <w:r>
        <w:t xml:space="preserve">Kuka paikallisesti syntynyt näyttelijä/käsikirjoittaja voitti parhaan alkuperäisen käsikirjoituksen Oscarin vuonna 1981 työstään elokuvassa Tulivaunut?</w:t>
      </w:r>
    </w:p>
    <w:p>
      <w:r>
        <w:rPr>
          <w:b/>
        </w:rPr>
        <w:t xml:space="preserve">Esimerkki 7.1489</w:t>
      </w:r>
    </w:p>
    <w:p>
      <w:r>
        <w:t xml:space="preserve">bafta-palkinto parhaista visuaalisista erikoistehosteista</w:t>
      </w:r>
    </w:p>
    <w:p>
      <w:r>
        <w:rPr>
          <w:b/>
        </w:rPr>
        <w:t xml:space="preserve">Tulos</w:t>
      </w:r>
    </w:p>
    <w:p>
      <w:r>
        <w:t xml:space="preserve">Mikä elokuva voitti vuoden 2009 Bafta-palkinnon parhaista visuaalisista erikoistehosteista?</w:t>
      </w:r>
    </w:p>
    <w:p>
      <w:r>
        <w:rPr>
          <w:b/>
        </w:rPr>
        <w:t xml:space="preserve">Esimerkki 7.1490</w:t>
      </w:r>
    </w:p>
    <w:p>
      <w:r>
        <w:t xml:space="preserve">bafta-palkinto parhaasta sivuosanäyttelijättärestä</w:t>
      </w:r>
    </w:p>
    <w:p>
      <w:r>
        <w:rPr>
          <w:b/>
        </w:rPr>
        <w:t xml:space="preserve">Tulos</w:t>
      </w:r>
    </w:p>
    <w:p>
      <w:r>
        <w:t xml:space="preserve">Kuka brittinäyttelijä voitti tämän vuoden amerikkalaisissa EMMY-televisiopalkinnoissa vuoden 2012 parhaan naissivuosan palkinnon?</w:t>
      </w:r>
    </w:p>
    <w:p>
      <w:r>
        <w:rPr>
          <w:b/>
        </w:rPr>
        <w:t xml:space="preserve">Esimerkki 7.1491</w:t>
      </w:r>
    </w:p>
    <w:p>
      <w:r>
        <w:t xml:space="preserve">betelgeuse</w:t>
      </w:r>
    </w:p>
    <w:p>
      <w:r>
        <w:rPr>
          <w:b/>
        </w:rPr>
        <w:t xml:space="preserve">Tulos</w:t>
      </w:r>
    </w:p>
    <w:p>
      <w:r>
        <w:t xml:space="preserve">Minkä tähtikuvion kirkkain tähti on Betelgeuse?</w:t>
      </w:r>
    </w:p>
    <w:p>
      <w:r>
        <w:rPr>
          <w:b/>
        </w:rPr>
        <w:t xml:space="preserve">Tulos</w:t>
      </w:r>
    </w:p>
    <w:p>
      <w:r>
        <w:t xml:space="preserve">Missä tähdistössä Betelgeuse-tähti on?</w:t>
      </w:r>
    </w:p>
    <w:p>
      <w:r>
        <w:rPr>
          <w:b/>
        </w:rPr>
        <w:t xml:space="preserve">Tulos</w:t>
      </w:r>
    </w:p>
    <w:p>
      <w:r>
        <w:t xml:space="preserve">Rigel ja Betelgeuse ovat missä tähtikuviossa?</w:t>
      </w:r>
    </w:p>
    <w:p>
      <w:r>
        <w:rPr>
          <w:b/>
        </w:rPr>
        <w:t xml:space="preserve">Esimerkki 7.1492</w:t>
      </w:r>
    </w:p>
    <w:p>
      <w:r>
        <w:t xml:space="preserve">Beth</w:t>
      </w:r>
    </w:p>
    <w:p>
      <w:r>
        <w:rPr>
          <w:b/>
        </w:rPr>
        <w:t xml:space="preserve">Tulos</w:t>
      </w:r>
    </w:p>
    <w:p>
      <w:r>
        <w:t xml:space="preserve">Aleph, Beth, Gimel, Daleth ovat A B C D millä kielellä?</w:t>
      </w:r>
    </w:p>
    <w:p>
      <w:r>
        <w:rPr>
          <w:b/>
        </w:rPr>
        <w:t xml:space="preserve">Esimerkki 7.1493</w:t>
      </w:r>
    </w:p>
    <w:p>
      <w:r>
        <w:t xml:space="preserve">betsy</w:t>
      </w:r>
    </w:p>
    <w:p>
      <w:r>
        <w:rPr>
          <w:b/>
        </w:rPr>
        <w:t xml:space="preserve">Tulos</w:t>
      </w:r>
    </w:p>
    <w:p>
      <w:r>
        <w:t xml:space="preserve">Kuka kirjoitti romaanin Betsy?</w:t>
      </w:r>
    </w:p>
    <w:p>
      <w:r>
        <w:rPr>
          <w:b/>
        </w:rPr>
        <w:t xml:space="preserve">Esimerkki 7.1494</w:t>
      </w:r>
    </w:p>
    <w:p>
      <w:r>
        <w:t xml:space="preserve">betsy drake</w:t>
      </w:r>
    </w:p>
    <w:p>
      <w:r>
        <w:rPr>
          <w:b/>
        </w:rPr>
        <w:t xml:space="preserve">Tulos</w:t>
      </w:r>
    </w:p>
    <w:p>
      <w:r>
        <w:t xml:space="preserve">Näyttelijät Virginia Cherrill, Betsy Drake ja Dyan Cannon menivät naimisiin minkä näyttelijän kanssa?</w:t>
      </w:r>
    </w:p>
    <w:p>
      <w:r>
        <w:rPr>
          <w:b/>
        </w:rPr>
        <w:t xml:space="preserve">Esimerkki 7.1495</w:t>
      </w:r>
    </w:p>
    <w:p>
      <w:r>
        <w:t xml:space="preserve">bette davis</w:t>
      </w:r>
    </w:p>
    <w:p>
      <w:r>
        <w:rPr>
          <w:b/>
        </w:rPr>
        <w:t xml:space="preserve">Tulos</w:t>
      </w:r>
    </w:p>
    <w:p>
      <w:r>
        <w:t xml:space="preserve">Kiinnittäkää turvavyönne, tästä tulee kuoppainen ilta, on Bette Davisin repliikki mistä elokuvasta?</w:t>
      </w:r>
    </w:p>
    <w:p>
      <w:r>
        <w:rPr>
          <w:b/>
        </w:rPr>
        <w:t xml:space="preserve">Esimerkki 7.1496</w:t>
      </w:r>
    </w:p>
    <w:p>
      <w:r>
        <w:t xml:space="preserve">bette nesmith graham</w:t>
      </w:r>
    </w:p>
    <w:p>
      <w:r>
        <w:rPr>
          <w:b/>
        </w:rPr>
        <w:t xml:space="preserve">Tulos</w:t>
      </w:r>
    </w:p>
    <w:p>
      <w:r>
        <w:t xml:space="preserve">Minkä suositun toimistotuotteen/brändin Bette Nesmith Graham (Monkee Mike Nesmithin äiti) keksi ja myi myöhemmin Gillettelle lähes 50 miljoonalla dollarilla vuonna 1979?</w:t>
      </w:r>
    </w:p>
    <w:p>
      <w:r>
        <w:rPr>
          <w:b/>
        </w:rPr>
        <w:t xml:space="preserve">Esimerkki 7.1497</w:t>
      </w:r>
    </w:p>
    <w:p>
      <w:r>
        <w:t xml:space="preserve">parempi ajoissa</w:t>
      </w:r>
    </w:p>
    <w:p>
      <w:r>
        <w:rPr>
          <w:b/>
        </w:rPr>
        <w:t xml:space="preserve">Tulos</w:t>
      </w:r>
    </w:p>
    <w:p>
      <w:r>
        <w:t xml:space="preserve">Kuka brittiläinen naislaulaja julkaisi Sport Relief -järjestön hyväksi tupla-A-sivun, joka sisälsi kappaleet "Footprints in the Sand" ja "Better in Time"?</w:t>
      </w:r>
    </w:p>
    <w:p>
      <w:r>
        <w:rPr>
          <w:b/>
        </w:rPr>
        <w:t xml:space="preserve">Esimerkki 7.1498</w:t>
      </w:r>
    </w:p>
    <w:p>
      <w:r>
        <w:t xml:space="preserve">Parempi piru kun tietää</w:t>
      </w:r>
    </w:p>
    <w:p>
      <w:r>
        <w:rPr>
          <w:b/>
        </w:rPr>
        <w:t xml:space="preserve">Tulos</w:t>
      </w:r>
    </w:p>
    <w:p>
      <w:r>
        <w:t xml:space="preserve">Kuka naislaulaja lauloi "Better The Devil You Know" Eurovision laulukilpailussa 1983?</w:t>
      </w:r>
    </w:p>
    <w:p>
      <w:r>
        <w:rPr>
          <w:b/>
        </w:rPr>
        <w:t xml:space="preserve">Esimerkki 7.1499</w:t>
      </w:r>
    </w:p>
    <w:p>
      <w:r>
        <w:t xml:space="preserve">in memoriam a.h.h.</w:t>
      </w:r>
    </w:p>
    <w:p>
      <w:r>
        <w:rPr>
          <w:b/>
        </w:rPr>
        <w:t xml:space="preserve">Tulos</w:t>
      </w:r>
    </w:p>
    <w:p>
      <w:r>
        <w:t xml:space="preserve">Kuka runoilija kirjoitti On parempi rakastaa ja menettää kuin olla rakastamatta ollenkaan?</w:t>
      </w:r>
    </w:p>
    <w:p>
      <w:r>
        <w:rPr>
          <w:b/>
        </w:rPr>
        <w:t xml:space="preserve">Esimerkki 7.1500</w:t>
      </w:r>
    </w:p>
    <w:p>
      <w:r>
        <w:t xml:space="preserve">betty</w:t>
      </w:r>
    </w:p>
    <w:p>
      <w:r>
        <w:rPr>
          <w:b/>
        </w:rPr>
        <w:t xml:space="preserve">Tulos</w:t>
      </w:r>
    </w:p>
    <w:p>
      <w:r>
        <w:t xml:space="preserve">Näyttelijä Betty Joan Perske tunnetaan paremmin millä nimellä?</w:t>
      </w:r>
    </w:p>
    <w:p>
      <w:r>
        <w:rPr>
          <w:b/>
        </w:rPr>
        <w:t xml:space="preserve">Tulos</w:t>
      </w:r>
    </w:p>
    <w:p>
      <w:r>
        <w:t xml:space="preserve">Kuka näytteli nimiroolia tv-sarjassa Ugly Betty?</w:t>
      </w:r>
    </w:p>
    <w:p>
      <w:r>
        <w:rPr>
          <w:b/>
        </w:rPr>
        <w:t xml:space="preserve">Esimerkki 7.1501</w:t>
      </w:r>
    </w:p>
    <w:p>
      <w:r>
        <w:t xml:space="preserve">betty driver</w:t>
      </w:r>
    </w:p>
    <w:p>
      <w:r>
        <w:rPr>
          <w:b/>
        </w:rPr>
        <w:t xml:space="preserve">Tulos</w:t>
      </w:r>
    </w:p>
    <w:p>
      <w:r>
        <w:t xml:space="preserve">Minkä roolin Betty Driver näytteli Coronation Streetissä?</w:t>
      </w:r>
    </w:p>
    <w:p>
      <w:r>
        <w:rPr>
          <w:b/>
        </w:rPr>
        <w:t xml:space="preserve">Esimerkki 7.1502</w:t>
      </w:r>
    </w:p>
    <w:p>
      <w:r>
        <w:t xml:space="preserve">bev bevan</w:t>
      </w:r>
    </w:p>
    <w:p>
      <w:r>
        <w:rPr>
          <w:b/>
        </w:rPr>
        <w:t xml:space="preserve">Tulos</w:t>
      </w:r>
    </w:p>
    <w:p>
      <w:r>
        <w:t xml:space="preserve">Jeff Lynne - Roy Wood - Bev Bevan - mikä popyhtye?</w:t>
      </w:r>
    </w:p>
    <w:p>
      <w:r>
        <w:rPr>
          <w:b/>
        </w:rPr>
        <w:t xml:space="preserve">Esimerkki 7.1503</w:t>
      </w:r>
    </w:p>
    <w:p>
      <w:r>
        <w:t xml:space="preserve">Beverly Hillbillies</w:t>
      </w:r>
    </w:p>
    <w:p>
      <w:r>
        <w:rPr>
          <w:b/>
        </w:rPr>
        <w:t xml:space="preserve">Tulos</w:t>
      </w:r>
    </w:p>
    <w:p>
      <w:r>
        <w:t xml:space="preserve">Mikä oli The Beverly Hillbilliesin ensimmäinen spin-off-sarja?</w:t>
      </w:r>
    </w:p>
    <w:p>
      <w:r>
        <w:rPr>
          <w:b/>
        </w:rPr>
        <w:t xml:space="preserve">Esimerkki 7.1504</w:t>
      </w:r>
    </w:p>
    <w:p>
      <w:r>
        <w:t xml:space="preserve">bewitched</w:t>
      </w:r>
    </w:p>
    <w:p>
      <w:r>
        <w:rPr>
          <w:b/>
        </w:rPr>
        <w:t xml:space="preserve">Tulos</w:t>
      </w:r>
    </w:p>
    <w:p>
      <w:r>
        <w:t xml:space="preserve">Kuka näyttelijä esitti Samanthaa komediasarjassa Bewitched?</w:t>
      </w:r>
    </w:p>
    <w:p>
      <w:r>
        <w:rPr>
          <w:b/>
        </w:rPr>
        <w:t xml:space="preserve">Esimerkki 7.1505</w:t>
      </w:r>
    </w:p>
    <w:p>
      <w:r>
        <w:t xml:space="preserve">olla ilman sinua</w:t>
      </w:r>
    </w:p>
    <w:p>
      <w:r>
        <w:rPr>
          <w:b/>
        </w:rPr>
        <w:t xml:space="preserve">Tulos</w:t>
      </w:r>
    </w:p>
    <w:p>
      <w:r>
        <w:t xml:space="preserve">Kuka naislaulaja teki vuonna 2006 hitin Be Without You -kappaleella?</w:t>
      </w:r>
    </w:p>
    <w:p>
      <w:r>
        <w:rPr>
          <w:b/>
        </w:rPr>
        <w:t xml:space="preserve">Esimerkki 7.1506</w:t>
      </w:r>
    </w:p>
    <w:p>
      <w:r>
        <w:t xml:space="preserve">beyonce</w:t>
      </w:r>
    </w:p>
    <w:p>
      <w:r>
        <w:rPr>
          <w:b/>
        </w:rPr>
        <w:t xml:space="preserve">Tulos</w:t>
      </w:r>
    </w:p>
    <w:p>
      <w:r>
        <w:t xml:space="preserve">Kuka räppäri on R and B -supertähti Beyoncen aviomies?</w:t>
      </w:r>
    </w:p>
    <w:p>
      <w:r>
        <w:rPr>
          <w:b/>
        </w:rPr>
        <w:t xml:space="preserve">Tulos</w:t>
      </w:r>
    </w:p>
    <w:p>
      <w:r>
        <w:t xml:space="preserve">Mikä on Jay-Z:n ja Beyoncen tyttären nimi?</w:t>
      </w:r>
    </w:p>
    <w:p>
      <w:r>
        <w:rPr>
          <w:b/>
        </w:rPr>
        <w:t xml:space="preserve">Esimerkki 7.1507</w:t>
      </w:r>
    </w:p>
    <w:p>
      <w:r>
        <w:t xml:space="preserve">hyvän ja pahan tuolla puolen</w:t>
      </w:r>
    </w:p>
    <w:p>
      <w:r>
        <w:rPr>
          <w:b/>
        </w:rPr>
        <w:t xml:space="preserve">Tulos</w:t>
      </w:r>
    </w:p>
    <w:p>
      <w:r>
        <w:t xml:space="preserve">Kuka filosofi kirjoitti kirjan "Hyvän ja pahan tuolla puolen"?</w:t>
      </w:r>
    </w:p>
    <w:p>
      <w:r>
        <w:rPr>
          <w:b/>
        </w:rPr>
        <w:t xml:space="preserve">Esimerkki 7.1508</w:t>
      </w:r>
    </w:p>
    <w:p>
      <w:r>
        <w:t xml:space="preserve">marginaalin ulkopuolella</w:t>
      </w:r>
    </w:p>
    <w:p>
      <w:r>
        <w:rPr>
          <w:b/>
        </w:rPr>
        <w:t xml:space="preserve">Tulos</w:t>
      </w:r>
    </w:p>
    <w:p>
      <w:r>
        <w:t xml:space="preserve">Kuka näyttelijöistä soitti pianoa alkuperäisessä Beyond the Fringe -satiirisessa revyyssa 60-luvun alussa?</w:t>
      </w:r>
    </w:p>
    <w:p>
      <w:r>
        <w:rPr>
          <w:b/>
        </w:rPr>
        <w:t xml:space="preserve">Esimerkki 7.1509</w:t>
      </w:r>
    </w:p>
    <w:p>
      <w:r>
        <w:t xml:space="preserve">meren takana</w:t>
      </w:r>
    </w:p>
    <w:p>
      <w:r>
        <w:rPr>
          <w:b/>
        </w:rPr>
        <w:t xml:space="preserve">Tulos</w:t>
      </w:r>
    </w:p>
    <w:p>
      <w:r>
        <w:t xml:space="preserve">Vuonna 2004 ilmestyneessä elokuvassa Beyond the Sea Kevin Spacey esittää mitä 1960-luvun laulajaa?</w:t>
      </w:r>
    </w:p>
    <w:p>
      <w:r>
        <w:rPr>
          <w:b/>
        </w:rPr>
        <w:t xml:space="preserve">Tulos</w:t>
      </w:r>
    </w:p>
    <w:p>
      <w:r>
        <w:t xml:space="preserve">Kuka näytteli ja ohjasi elokuvan Beyond the Sea vuonna 2004?</w:t>
      </w:r>
    </w:p>
    <w:p>
      <w:r>
        <w:rPr>
          <w:b/>
        </w:rPr>
        <w:t xml:space="preserve">Esimerkki 7.1510</w:t>
      </w:r>
    </w:p>
    <w:p>
      <w:r>
        <w:t xml:space="preserve">nukkejen laakson takana</w:t>
      </w:r>
    </w:p>
    <w:p>
      <w:r>
        <w:rPr>
          <w:b/>
        </w:rPr>
        <w:t xml:space="preserve">Tulos</w:t>
      </w:r>
    </w:p>
    <w:p>
      <w:r>
        <w:t xml:space="preserve">Kuka ohjasi elokuvat `Faster, Pussycat! Tapa! Kill!` ja `Beyond The Valley Of The Dolls`?</w:t>
      </w:r>
    </w:p>
    <w:p>
      <w:r>
        <w:rPr>
          <w:b/>
        </w:rPr>
        <w:t xml:space="preserve">Esimerkki 7.1511</w:t>
      </w:r>
    </w:p>
    <w:p>
      <w:r>
        <w:t xml:space="preserve">messerschmitt bf 109</w:t>
      </w:r>
    </w:p>
    <w:p>
      <w:r>
        <w:rPr>
          <w:b/>
        </w:rPr>
        <w:t xml:space="preserve">Tulos</w:t>
      </w:r>
    </w:p>
    <w:p>
      <w:r>
        <w:t xml:space="preserve">Kuka suunnitteli Luftwaffen Bf-109-hävittäjän?</w:t>
      </w:r>
    </w:p>
    <w:p>
      <w:r>
        <w:rPr>
          <w:b/>
        </w:rPr>
        <w:t xml:space="preserve">Esimerkki 7.1512</w:t>
      </w:r>
    </w:p>
    <w:p>
      <w:r>
        <w:t xml:space="preserve">bhagavad gita</w:t>
      </w:r>
    </w:p>
    <w:p>
      <w:r>
        <w:rPr>
          <w:b/>
        </w:rPr>
        <w:t xml:space="preserve">Tulos</w:t>
      </w:r>
    </w:p>
    <w:p>
      <w:r>
        <w:t xml:space="preserve">Bhagavad Gita on tärkeän uskonnon tärkeä kirjoitus?</w:t>
      </w:r>
    </w:p>
    <w:p>
      <w:r>
        <w:rPr>
          <w:b/>
        </w:rPr>
        <w:t xml:space="preserve">Esimerkki 7.1513</w:t>
      </w:r>
    </w:p>
    <w:p>
      <w:r>
        <w:t xml:space="preserve">bhopal</w:t>
      </w:r>
    </w:p>
    <w:p>
      <w:r>
        <w:rPr>
          <w:b/>
        </w:rPr>
        <w:t xml:space="preserve">Tulos</w:t>
      </w:r>
    </w:p>
    <w:p>
      <w:r>
        <w:t xml:space="preserve">Missä oli Bhopalin katastrofi, joka tapahtui Union Carbiden (UCIL) omistamassa ja ylläpitämässä torjunta-ainetehtaassa, kun tehtaasta vapautui metyyli-isosyanaattikaasua (MIC) ja muita myrkkyjä joulukuussa 1984 ja yli 500 000 ihmistä altistui niille?</w:t>
      </w:r>
    </w:p>
    <w:p>
      <w:r>
        <w:rPr>
          <w:b/>
        </w:rPr>
        <w:t xml:space="preserve">Esimerkki 7.1514</w:t>
      </w:r>
    </w:p>
    <w:p>
      <w:r>
        <w:t xml:space="preserve">Bhutan</w:t>
      </w:r>
    </w:p>
    <w:p>
      <w:r>
        <w:rPr>
          <w:b/>
        </w:rPr>
        <w:t xml:space="preserve">Tulos</w:t>
      </w:r>
    </w:p>
    <w:p>
      <w:r>
        <w:t xml:space="preserve">Vuonna 2008 Bhutanin hallitus muuttui absoluuttisesta monarkiasta mihin?</w:t>
      </w:r>
    </w:p>
    <w:p>
      <w:r>
        <w:rPr>
          <w:b/>
        </w:rPr>
        <w:t xml:space="preserve">Esimerkki 7.1515</w:t>
      </w:r>
    </w:p>
    <w:p>
      <w:r>
        <w:t xml:space="preserve">bianca</w:t>
      </w:r>
    </w:p>
    <w:p>
      <w:r>
        <w:rPr>
          <w:b/>
        </w:rPr>
        <w:t xml:space="preserve">Tulos</w:t>
      </w:r>
    </w:p>
    <w:p>
      <w:r>
        <w:t xml:space="preserve">Titania, Miranda ja Bianca ovat kaikki aurinkokuntamme minkä planeetan kuita?</w:t>
      </w:r>
    </w:p>
    <w:p>
      <w:r>
        <w:rPr>
          <w:b/>
        </w:rPr>
        <w:t xml:space="preserve">Tulos</w:t>
      </w:r>
    </w:p>
    <w:p>
      <w:r>
        <w:t xml:space="preserve">Bianca on Katherinan pikkusisko missä Shakespearen komediassa?</w:t>
      </w:r>
    </w:p>
    <w:p>
      <w:r>
        <w:rPr>
          <w:b/>
        </w:rPr>
        <w:t xml:space="preserve">Tulos</w:t>
      </w:r>
    </w:p>
    <w:p>
      <w:r>
        <w:t xml:space="preserve">Missä Shakespearen näytelmässä esiintyvät hahmot "Hortensia", "Bianca" ja "Baptista"?</w:t>
      </w:r>
    </w:p>
    <w:p>
      <w:r>
        <w:rPr>
          <w:b/>
        </w:rPr>
        <w:t xml:space="preserve">Esimerkki 7.1516</w:t>
      </w:r>
    </w:p>
    <w:p>
      <w:r>
        <w:t xml:space="preserve">bianca jagger</w:t>
      </w:r>
    </w:p>
    <w:p>
      <w:r>
        <w:rPr>
          <w:b/>
        </w:rPr>
        <w:t xml:space="preserve">Tulos</w:t>
      </w:r>
    </w:p>
    <w:p>
      <w:r>
        <w:t xml:space="preserve">Kuka laulaja avioitui Bianca Perez-Mora Maciasin kanssa St Tropezissa vuonna 1971?</w:t>
      </w:r>
    </w:p>
    <w:p>
      <w:r>
        <w:rPr>
          <w:b/>
        </w:rPr>
        <w:t xml:space="preserve">Esimerkki 7.1517</w:t>
      </w:r>
    </w:p>
    <w:p>
      <w:r>
        <w:t xml:space="preserve">Raamattu</w:t>
      </w:r>
    </w:p>
    <w:p>
      <w:r>
        <w:rPr>
          <w:b/>
        </w:rPr>
        <w:t xml:space="preserve">Tulos</w:t>
      </w:r>
    </w:p>
    <w:p>
      <w:r>
        <w:t xml:space="preserve">Minkä Uuden testamentin hahmon isä oli Raamatun mukaan Sakarias?</w:t>
      </w:r>
    </w:p>
    <w:p>
      <w:r>
        <w:rPr>
          <w:b/>
        </w:rPr>
        <w:t xml:space="preserve">Tulos</w:t>
      </w:r>
    </w:p>
    <w:p>
      <w:r>
        <w:t xml:space="preserve">Raamatun Vanhan testamentin mukaan kuka konsultoi Endorin noitaa?</w:t>
      </w:r>
    </w:p>
    <w:p>
      <w:r>
        <w:rPr>
          <w:b/>
        </w:rPr>
        <w:t xml:space="preserve">Tulos</w:t>
      </w:r>
    </w:p>
    <w:p>
      <w:r>
        <w:t xml:space="preserve">Kenelle Jumala ilmestyi Raamatussa Horab-vuorella?</w:t>
      </w:r>
    </w:p>
    <w:p>
      <w:r>
        <w:rPr>
          <w:b/>
        </w:rPr>
        <w:t xml:space="preserve">Tulos</w:t>
      </w:r>
    </w:p>
    <w:p>
      <w:r>
        <w:t xml:space="preserve">Kuka oli Ismaelin isä Raamatussa?</w:t>
      </w:r>
    </w:p>
    <w:p>
      <w:r>
        <w:rPr>
          <w:b/>
        </w:rPr>
        <w:t xml:space="preserve">Tulos</w:t>
      </w:r>
    </w:p>
    <w:p>
      <w:r>
        <w:t xml:space="preserve">Mikä seuraavista Raamatun kirjoista kuuluu Vanhaan testamenttiin: Daniel, Luukas vai Markus?</w:t>
      </w:r>
    </w:p>
    <w:p>
      <w:r>
        <w:rPr>
          <w:b/>
        </w:rPr>
        <w:t xml:space="preserve">Tulos</w:t>
      </w:r>
    </w:p>
    <w:p>
      <w:r>
        <w:t xml:space="preserve">Missä Raamatun kirjassa Daavid tappoi Goljatin?</w:t>
      </w:r>
    </w:p>
    <w:p>
      <w:r>
        <w:rPr>
          <w:b/>
        </w:rPr>
        <w:t xml:space="preserve">Tulos</w:t>
      </w:r>
    </w:p>
    <w:p>
      <w:r>
        <w:t xml:space="preserve">Kenestä tuli Raamatussa israelilaisten johtaja Mooseksen kuoleman jälkeen?</w:t>
      </w:r>
    </w:p>
    <w:p>
      <w:r>
        <w:rPr>
          <w:b/>
        </w:rPr>
        <w:t xml:space="preserve">Tulos</w:t>
      </w:r>
    </w:p>
    <w:p>
      <w:r>
        <w:t xml:space="preserve">Mikä on ensimmäinen Raamatun kirja, joka on omistettu profeetalle?</w:t>
      </w:r>
    </w:p>
    <w:p>
      <w:r>
        <w:rPr>
          <w:b/>
        </w:rPr>
        <w:t xml:space="preserve">Tulos</w:t>
      </w:r>
    </w:p>
    <w:p>
      <w:r>
        <w:t xml:space="preserve">Raamatun mukaan kuka kielsi tuntevansa Jeesuksen kolme kertaa ennen kuin kukko lauloi kahdesti?</w:t>
      </w:r>
    </w:p>
    <w:p>
      <w:r>
        <w:rPr>
          <w:b/>
        </w:rPr>
        <w:t xml:space="preserve">Tulos</w:t>
      </w:r>
    </w:p>
    <w:p>
      <w:r>
        <w:t xml:space="preserve">Minkä toisen apostolin veli Pietari oli Raamatussa?</w:t>
      </w:r>
    </w:p>
    <w:p>
      <w:r>
        <w:rPr>
          <w:b/>
        </w:rPr>
        <w:t xml:space="preserve">Tulos</w:t>
      </w:r>
    </w:p>
    <w:p>
      <w:r>
        <w:t xml:space="preserve">Mitkä ovat Raamatun kolme ensimmäistä sanaa Genesiksessä?</w:t>
      </w:r>
    </w:p>
    <w:p>
      <w:r>
        <w:rPr>
          <w:b/>
        </w:rPr>
        <w:t xml:space="preserve">Tulos</w:t>
      </w:r>
    </w:p>
    <w:p>
      <w:r>
        <w:t xml:space="preserve">Mitkä ovat Raamatun kolme ensimmäistä sanaa?</w:t>
      </w:r>
    </w:p>
    <w:p>
      <w:r>
        <w:rPr>
          <w:b/>
        </w:rPr>
        <w:t xml:space="preserve">Tulos</w:t>
      </w:r>
    </w:p>
    <w:p>
      <w:r>
        <w:t xml:space="preserve">Kenelle Jumala antoi Raamatussa kymmenen käskyä?</w:t>
      </w:r>
    </w:p>
    <w:p>
      <w:r>
        <w:rPr>
          <w:b/>
        </w:rPr>
        <w:t xml:space="preserve">Tulos</w:t>
      </w:r>
    </w:p>
    <w:p>
      <w:r>
        <w:t xml:space="preserve">Mikä "J" on Raamatun kirja, joka seuraa välittömästi Mooseksen kirjaa?</w:t>
      </w:r>
    </w:p>
    <w:p>
      <w:r>
        <w:rPr>
          <w:b/>
        </w:rPr>
        <w:t xml:space="preserve">Tulos</w:t>
      </w:r>
    </w:p>
    <w:p>
      <w:r>
        <w:t xml:space="preserve">Miten Raamatussa tunnetaan myös dekalogi?</w:t>
      </w:r>
    </w:p>
    <w:p>
      <w:r>
        <w:rPr>
          <w:b/>
        </w:rPr>
        <w:t xml:space="preserve">Tulos</w:t>
      </w:r>
    </w:p>
    <w:p>
      <w:r>
        <w:t xml:space="preserve">Mistä Raamatun kirjasta on peräisin lause "Rakasta lähimmäistäsi niin kuin itseäsi"?</w:t>
      </w:r>
    </w:p>
    <w:p>
      <w:r>
        <w:rPr>
          <w:b/>
        </w:rPr>
        <w:t xml:space="preserve">Tulos</w:t>
      </w:r>
    </w:p>
    <w:p>
      <w:r>
        <w:t xml:space="preserve">Raamatussa kerrotaan, että kolme tietäjää kävi Jeesuksen luona hänen syntymänsä jälkeen, mutta missä evankeliumissa tämä mainitaan?</w:t>
      </w:r>
    </w:p>
    <w:p>
      <w:r>
        <w:rPr>
          <w:b/>
        </w:rPr>
        <w:t xml:space="preserve">Tulos</w:t>
      </w:r>
    </w:p>
    <w:p>
      <w:r>
        <w:t xml:space="preserve">Mikä seuraavista Raamatun kirjoista kuuluu Uuteen testamenttiin: Matteus, Ruut vai Jeremia?</w:t>
      </w:r>
    </w:p>
    <w:p>
      <w:r>
        <w:rPr>
          <w:b/>
        </w:rPr>
        <w:t xml:space="preserve">Tulos</w:t>
      </w:r>
    </w:p>
    <w:p>
      <w:r>
        <w:t xml:space="preserve">Raamatun kahdessa kirjassa luetellaan kymmenen käskyä.Toinen on 2. Mooseksen kirja, kumpi on toinen?</w:t>
      </w:r>
    </w:p>
    <w:p>
      <w:r>
        <w:rPr>
          <w:b/>
        </w:rPr>
        <w:t xml:space="preserve">Tulos</w:t>
      </w:r>
    </w:p>
    <w:p>
      <w:r>
        <w:t xml:space="preserve">Missä Raamatun kirjassa kymmenen käskyä mainitaan ensimmäisen kerran?</w:t>
      </w:r>
    </w:p>
    <w:p>
      <w:r>
        <w:rPr>
          <w:b/>
        </w:rPr>
        <w:t xml:space="preserve">Tulos</w:t>
      </w:r>
    </w:p>
    <w:p>
      <w:r>
        <w:t xml:space="preserve">Missä Raamatun kirjassa kymmenen käskyä on?</w:t>
      </w:r>
    </w:p>
    <w:p>
      <w:r>
        <w:rPr>
          <w:b/>
        </w:rPr>
        <w:t xml:space="preserve">Tulos</w:t>
      </w:r>
    </w:p>
    <w:p>
      <w:r>
        <w:t xml:space="preserve">Mikä on Raamatun toinen kirja?</w:t>
      </w:r>
    </w:p>
    <w:p>
      <w:r>
        <w:rPr>
          <w:b/>
        </w:rPr>
        <w:t xml:space="preserve">Tulos</w:t>
      </w:r>
    </w:p>
    <w:p>
      <w:r>
        <w:t xml:space="preserve">Minkä Raamatun kirjan viimeiset sanat ovat "Kaikki on turhuutta"?</w:t>
      </w:r>
    </w:p>
    <w:p>
      <w:r>
        <w:rPr>
          <w:b/>
        </w:rPr>
        <w:t xml:space="preserve">Tulos</w:t>
      </w:r>
    </w:p>
    <w:p>
      <w:r>
        <w:t xml:space="preserve">Mikä kristillisen Raamatun Uuden testamentin kirja sisältää Paavalin kirjeen Makedoniaan perustamansa seurakunnan jäsenille?</w:t>
      </w:r>
    </w:p>
    <w:p>
      <w:r>
        <w:rPr>
          <w:b/>
        </w:rPr>
        <w:t xml:space="preserve">Tulos</w:t>
      </w:r>
    </w:p>
    <w:p>
      <w:r>
        <w:t xml:space="preserve">Mikä Raamatun kirja kertoo Paavalin lähetysmatkoista?</w:t>
      </w:r>
    </w:p>
    <w:p>
      <w:r>
        <w:rPr>
          <w:b/>
        </w:rPr>
        <w:t xml:space="preserve">Tulos</w:t>
      </w:r>
    </w:p>
    <w:p>
      <w:r>
        <w:t xml:space="preserve">Kuka Raamatun hahmo oli tunnettu kärsivällisyydestään?</w:t>
      </w:r>
    </w:p>
    <w:p>
      <w:r>
        <w:rPr>
          <w:b/>
        </w:rPr>
        <w:t xml:space="preserve">Tulos</w:t>
      </w:r>
    </w:p>
    <w:p>
      <w:r>
        <w:t xml:space="preserve">Missä kristillisen Raamatun kirjassa on kertomus Lasaruksen herättämisestä kuolleista?</w:t>
      </w:r>
    </w:p>
    <w:p>
      <w:r>
        <w:rPr>
          <w:b/>
        </w:rPr>
        <w:t xml:space="preserve">Esimerkki 7.1518</w:t>
      </w:r>
    </w:p>
    <w:p>
      <w:r>
        <w:t xml:space="preserve">kaksisatavuotias mies</w:t>
      </w:r>
    </w:p>
    <w:p>
      <w:r>
        <w:rPr>
          <w:b/>
        </w:rPr>
        <w:t xml:space="preserve">Tulos</w:t>
      </w:r>
    </w:p>
    <w:p>
      <w:r>
        <w:t xml:space="preserve">Robin Williamsin tähdittämä elokuva `Bicentennial Man` perustui minkä kirjailijan tarinaan?</w:t>
      </w:r>
    </w:p>
    <w:p>
      <w:r>
        <w:rPr>
          <w:b/>
        </w:rPr>
        <w:t xml:space="preserve">Esimerkki 7.1519</w:t>
      </w:r>
    </w:p>
    <w:p>
      <w:r>
        <w:t xml:space="preserve">bichon frise</w:t>
      </w:r>
    </w:p>
    <w:p>
      <w:r>
        <w:rPr>
          <w:b/>
        </w:rPr>
        <w:t xml:space="preserve">Tulos</w:t>
      </w:r>
    </w:p>
    <w:p>
      <w:r>
        <w:t xml:space="preserve">Mikä eläin on bichon frise?</w:t>
      </w:r>
    </w:p>
    <w:p>
      <w:r>
        <w:rPr>
          <w:b/>
        </w:rPr>
        <w:t xml:space="preserve">Tulos</w:t>
      </w:r>
    </w:p>
    <w:p>
      <w:r>
        <w:t xml:space="preserve">Mikä on bichon frise?</w:t>
      </w:r>
    </w:p>
    <w:p>
      <w:r>
        <w:rPr>
          <w:b/>
        </w:rPr>
        <w:t xml:space="preserve">Tulos</w:t>
      </w:r>
    </w:p>
    <w:p>
      <w:r>
        <w:t xml:space="preserve">Millainen eläin on bichon frise?</w:t>
      </w:r>
    </w:p>
    <w:p>
      <w:r>
        <w:rPr>
          <w:b/>
        </w:rPr>
        <w:t xml:space="preserve">Esimerkki 7.1520</w:t>
      </w:r>
    </w:p>
    <w:p>
      <w:r>
        <w:t xml:space="preserve">biebrza</w:t>
      </w:r>
    </w:p>
    <w:p>
      <w:r>
        <w:rPr>
          <w:b/>
        </w:rPr>
        <w:t xml:space="preserve">Tulos</w:t>
      </w:r>
    </w:p>
    <w:p>
      <w:r>
        <w:t xml:space="preserve">Biebrza ja Warta ovat jokia missä Euroopan maassa?</w:t>
      </w:r>
    </w:p>
    <w:p>
      <w:r>
        <w:rPr>
          <w:b/>
        </w:rPr>
        <w:t xml:space="preserve">Esimerkki 7.1521</w:t>
      </w:r>
    </w:p>
    <w:p>
      <w:r>
        <w:t xml:space="preserve">kaksoissilmälasit</w:t>
      </w:r>
    </w:p>
    <w:p>
      <w:r>
        <w:rPr>
          <w:b/>
        </w:rPr>
        <w:t xml:space="preserve">Tulos</w:t>
      </w:r>
    </w:p>
    <w:p>
      <w:r>
        <w:t xml:space="preserve">Kenen katsotaan keksineen kaksoissilmälasit?</w:t>
      </w:r>
    </w:p>
    <w:p>
      <w:r>
        <w:rPr>
          <w:b/>
        </w:rPr>
        <w:t xml:space="preserve">Esimerkki 7.1522</w:t>
      </w:r>
    </w:p>
    <w:p>
      <w:r>
        <w:t xml:space="preserve">iso omena</w:t>
      </w:r>
    </w:p>
    <w:p>
      <w:r>
        <w:rPr>
          <w:b/>
        </w:rPr>
        <w:t xml:space="preserve">Tulos</w:t>
      </w:r>
    </w:p>
    <w:p>
      <w:r>
        <w:t xml:space="preserve">Mikä kaupunki tunnetaan myös nimellä "The Big Apple"?</w:t>
      </w:r>
    </w:p>
    <w:p>
      <w:r>
        <w:rPr>
          <w:b/>
        </w:rPr>
        <w:t xml:space="preserve">Esimerkki 7.1523</w:t>
      </w:r>
    </w:p>
    <w:p>
      <w:r>
        <w:t xml:space="preserve">alkuräjähdysteoria</w:t>
      </w:r>
    </w:p>
    <w:p>
      <w:r>
        <w:rPr>
          <w:b/>
        </w:rPr>
        <w:t xml:space="preserve">Tulos</w:t>
      </w:r>
    </w:p>
    <w:p>
      <w:r>
        <w:t xml:space="preserve">Kuka näyttelee Pennyä The Big Bang Theoryssa?</w:t>
      </w:r>
    </w:p>
    <w:p>
      <w:r>
        <w:rPr>
          <w:b/>
        </w:rPr>
        <w:t xml:space="preserve">Tulos</w:t>
      </w:r>
    </w:p>
    <w:p>
      <w:r>
        <w:t xml:space="preserve">Kuka näyttelee Sheldon Cooperia The Big Bang Theoryssa?</w:t>
      </w:r>
    </w:p>
    <w:p>
      <w:r>
        <w:rPr>
          <w:b/>
        </w:rPr>
        <w:t xml:space="preserve">Esimerkki 7.1524</w:t>
      </w:r>
    </w:p>
    <w:p>
      <w:r>
        <w:t xml:space="preserve">Big Ben</w:t>
      </w:r>
    </w:p>
    <w:p>
      <w:r>
        <w:rPr>
          <w:b/>
        </w:rPr>
        <w:t xml:space="preserve">Tulos</w:t>
      </w:r>
    </w:p>
    <w:p>
      <w:r>
        <w:t xml:space="preserve">Big Ben sijaitsee missä lontoolaisessa rakennuksessa?</w:t>
      </w:r>
    </w:p>
    <w:p>
      <w:r>
        <w:rPr>
          <w:b/>
        </w:rPr>
        <w:t xml:space="preserve">Tulos</w:t>
      </w:r>
    </w:p>
    <w:p>
      <w:r>
        <w:t xml:space="preserve">Kenen mukaan Big Ben nimettiin?</w:t>
      </w:r>
    </w:p>
    <w:p>
      <w:r>
        <w:rPr>
          <w:b/>
        </w:rPr>
        <w:t xml:space="preserve">Esimerkki 7.1525</w:t>
      </w:r>
    </w:p>
    <w:p>
      <w:r>
        <w:t xml:space="preserve">suuri aamiainen</w:t>
      </w:r>
    </w:p>
    <w:p>
      <w:r>
        <w:rPr>
          <w:b/>
        </w:rPr>
        <w:t xml:space="preserve">Tulos</w:t>
      </w:r>
    </w:p>
    <w:p>
      <w:r>
        <w:t xml:space="preserve">Kuka teki haastatteluja sängyllä makaamalla brittiläisessä televisio-ohjelmassa "The Big Breakfast"?</w:t>
      </w:r>
    </w:p>
    <w:p>
      <w:r>
        <w:rPr>
          <w:b/>
        </w:rPr>
        <w:t xml:space="preserve">Esimerkki 7.1526</w:t>
      </w:r>
    </w:p>
    <w:p>
      <w:r>
        <w:t xml:space="preserve">isoveli ja holdingyhtiö</w:t>
      </w:r>
    </w:p>
    <w:p>
      <w:r>
        <w:rPr>
          <w:b/>
        </w:rPr>
        <w:t xml:space="preserve">Tulos</w:t>
      </w:r>
    </w:p>
    <w:p>
      <w:r>
        <w:t xml:space="preserve">Kuka nainen oli Big Brother and the Holding Companyn laulaja?</w:t>
      </w:r>
    </w:p>
    <w:p>
      <w:r>
        <w:rPr>
          <w:b/>
        </w:rPr>
        <w:t xml:space="preserve">Esimerkki 7.1527</w:t>
      </w:r>
    </w:p>
    <w:p>
      <w:r>
        <w:t xml:space="preserve">isoveli</w:t>
      </w:r>
    </w:p>
    <w:p>
      <w:r>
        <w:rPr>
          <w:b/>
        </w:rPr>
        <w:t xml:space="preserve">Tulos</w:t>
      </w:r>
    </w:p>
    <w:p>
      <w:r>
        <w:t xml:space="preserve">Missä tänään vuonna 1949 julkaistussa George Orwellin romaanissa esiintyy Winston Smith ja Isoveli?</w:t>
      </w:r>
    </w:p>
    <w:p>
      <w:r>
        <w:rPr>
          <w:b/>
        </w:rPr>
        <w:t xml:space="preserve">Esimerkki 7.1528</w:t>
      </w:r>
    </w:p>
    <w:p>
      <w:r>
        <w:t xml:space="preserve">iso isä</w:t>
      </w:r>
    </w:p>
    <w:p>
      <w:r>
        <w:rPr>
          <w:b/>
        </w:rPr>
        <w:t xml:space="preserve">Tulos</w:t>
      </w:r>
    </w:p>
    <w:p>
      <w:r>
        <w:t xml:space="preserve">Burl Ives esitti Big Daddyta minkä näytelmän alkuperäisessä Broadway-näytelmässä vuonna 1955?</w:t>
      </w:r>
    </w:p>
    <w:p>
      <w:r>
        <w:rPr>
          <w:b/>
        </w:rPr>
        <w:t xml:space="preserve">Esimerkki 7.1529</w:t>
      </w:r>
    </w:p>
    <w:p>
      <w:r>
        <w:t xml:space="preserve">iso kauha</w:t>
      </w:r>
    </w:p>
    <w:p>
      <w:r>
        <w:rPr>
          <w:b/>
        </w:rPr>
        <w:t xml:space="preserve">Tulos</w:t>
      </w:r>
    </w:p>
    <w:p>
      <w:r>
        <w:t xml:space="preserve">Minkä tähtikuvion seitsemän kirkkainta tähteä muodostavat tähtijoukon, joka tunnetaan Yhdysvalloissa ja Kanadassa nimellä Big Dipper tai Yhdistyneessä kuningaskunnassa ja Irlannissa nimellä Plough?</w:t>
      </w:r>
    </w:p>
    <w:p>
      <w:r>
        <w:rPr>
          <w:b/>
        </w:rPr>
        <w:t xml:space="preserve">Tulos</w:t>
      </w:r>
    </w:p>
    <w:p>
      <w:r>
        <w:t xml:space="preserve">Missä tähdistössä on Auran tai Ison Karhun tähtijoukko?</w:t>
      </w:r>
    </w:p>
    <w:p>
      <w:r>
        <w:rPr>
          <w:b/>
        </w:rPr>
        <w:t xml:space="preserve">Esimerkki 7.1530</w:t>
      </w:r>
    </w:p>
    <w:p>
      <w:r>
        <w:t xml:space="preserve">suuri helppous</w:t>
      </w:r>
    </w:p>
    <w:p>
      <w:r>
        <w:rPr>
          <w:b/>
        </w:rPr>
        <w:t xml:space="preserve">Tulos</w:t>
      </w:r>
    </w:p>
    <w:p>
      <w:r>
        <w:t xml:space="preserve">Missä Yhdysvaltain osavaltiossa vuonna 1987 valmistunut elokuva "The Big Easy" kuvattiin?</w:t>
      </w:r>
    </w:p>
    <w:p>
      <w:r>
        <w:rPr>
          <w:b/>
        </w:rPr>
        <w:t xml:space="preserve">Esimerkki 7.1531</w:t>
      </w:r>
    </w:p>
    <w:p>
      <w:r>
        <w:t xml:space="preserve">iso kala</w:t>
      </w:r>
    </w:p>
    <w:p>
      <w:r>
        <w:rPr>
          <w:b/>
        </w:rPr>
        <w:t xml:space="preserve">Tulos</w:t>
      </w:r>
    </w:p>
    <w:p>
      <w:r>
        <w:t xml:space="preserve">Kuka ohjasi vuonna 2003 elokuvan Big Fish, jonka pääosissa esiintyivät Ewan McGregor, Billy Crudup ja Albert Finney?</w:t>
      </w:r>
    </w:p>
    <w:p>
      <w:r>
        <w:rPr>
          <w:b/>
        </w:rPr>
        <w:t xml:space="preserve">Esimerkki 7.1532</w:t>
      </w:r>
    </w:p>
    <w:p>
      <w:r>
        <w:t xml:space="preserve">isompi roiske</w:t>
      </w:r>
    </w:p>
    <w:p>
      <w:r>
        <w:rPr>
          <w:b/>
        </w:rPr>
        <w:t xml:space="preserve">Tulos</w:t>
      </w:r>
    </w:p>
    <w:p>
      <w:r>
        <w:t xml:space="preserve">Kuka maalasi A Bigger Splash -teoksen vuonna 1967?</w:t>
      </w:r>
    </w:p>
    <w:p>
      <w:r>
        <w:rPr>
          <w:b/>
        </w:rPr>
        <w:t xml:space="preserve">Esimerkki 7.1533</w:t>
      </w:r>
    </w:p>
    <w:p>
      <w:r>
        <w:t xml:space="preserve">isot tytöt eivät itke</w:t>
      </w:r>
    </w:p>
    <w:p>
      <w:r>
        <w:rPr>
          <w:b/>
        </w:rPr>
        <w:t xml:space="preserve">Tulos</w:t>
      </w:r>
    </w:p>
    <w:p>
      <w:r>
        <w:t xml:space="preserve">Kenellä oli vuonna 2007 hitti Big Girls Don't Cry?</w:t>
      </w:r>
    </w:p>
    <w:p>
      <w:r>
        <w:rPr>
          <w:b/>
        </w:rPr>
        <w:t xml:space="preserve">Esimerkki 7.1534</w:t>
      </w:r>
    </w:p>
    <w:p>
      <w:r>
        <w:t xml:space="preserve">biggles</w:t>
      </w:r>
    </w:p>
    <w:p>
      <w:r>
        <w:rPr>
          <w:b/>
        </w:rPr>
        <w:t xml:space="preserve">Tulos</w:t>
      </w:r>
    </w:p>
    <w:p>
      <w:r>
        <w:t xml:space="preserve">Kuka loi englantilaisen lentäjän Bigglesin?</w:t>
      </w:r>
    </w:p>
    <w:p>
      <w:r>
        <w:rPr>
          <w:b/>
        </w:rPr>
        <w:t xml:space="preserve">Esimerkki 7.1535</w:t>
      </w:r>
    </w:p>
    <w:p>
      <w:r>
        <w:t xml:space="preserve">monty python's life of brian (Brianin elämä)</w:t>
      </w:r>
    </w:p>
    <w:p>
      <w:r>
        <w:rPr>
          <w:b/>
        </w:rPr>
        <w:t xml:space="preserve">Tulos</w:t>
      </w:r>
    </w:p>
    <w:p>
      <w:r>
        <w:t xml:space="preserve">Kuka esitti elokuvassa `Brianin elämä` Biggus Dickusta?</w:t>
      </w:r>
    </w:p>
    <w:p>
      <w:r>
        <w:rPr>
          <w:b/>
        </w:rPr>
        <w:t xml:space="preserve">Esimerkki 7.1536</w:t>
      </w:r>
    </w:p>
    <w:p>
      <w:r>
        <w:t xml:space="preserve">Missouri-joki</w:t>
      </w:r>
    </w:p>
    <w:p>
      <w:r>
        <w:rPr>
          <w:b/>
        </w:rPr>
        <w:t xml:space="preserve">Tulos</w:t>
      </w:r>
    </w:p>
    <w:p>
      <w:r>
        <w:t xml:space="preserve">Mihin toiseen jokeen Big Muddy -joki yhtyy Etelä-Illinoisissa?</w:t>
      </w:r>
    </w:p>
    <w:p>
      <w:r>
        <w:rPr>
          <w:b/>
        </w:rPr>
        <w:t xml:space="preserve">Esimerkki 7.1537</w:t>
      </w:r>
    </w:p>
    <w:p>
      <w:r>
        <w:t xml:space="preserve">iso mänty</w:t>
      </w:r>
    </w:p>
    <w:p>
      <w:r>
        <w:rPr>
          <w:b/>
        </w:rPr>
        <w:t xml:space="preserve">Tulos</w:t>
      </w:r>
    </w:p>
    <w:p>
      <w:r>
        <w:t xml:space="preserve">Key Largo, Key West, Plantation Key ja Big Pine Key ovat saaria, jotka sijaitsevat minkä Yhdysvaltain osavaltion rannikolla?</w:t>
      </w:r>
    </w:p>
    <w:p>
      <w:r>
        <w:rPr>
          <w:b/>
        </w:rPr>
        <w:t xml:space="preserve">Esimerkki 7.1538</w:t>
      </w:r>
    </w:p>
    <w:p>
      <w:r>
        <w:t xml:space="preserve">suuri uni</w:t>
      </w:r>
    </w:p>
    <w:p>
      <w:r>
        <w:rPr>
          <w:b/>
        </w:rPr>
        <w:t xml:space="preserve">Tulos</w:t>
      </w:r>
    </w:p>
    <w:p>
      <w:r>
        <w:t xml:space="preserve">Kuka kirjoitti vuonna 1939 kirjan The Big Sleep?</w:t>
      </w:r>
    </w:p>
    <w:p>
      <w:r>
        <w:rPr>
          <w:b/>
        </w:rPr>
        <w:t xml:space="preserve">Tulos</w:t>
      </w:r>
    </w:p>
    <w:p>
      <w:r>
        <w:t xml:space="preserve">Mikä oli Humphrey Bogartin roolihahmo vuoden 1949 elokuvassa "The Big Sleep"?</w:t>
      </w:r>
    </w:p>
    <w:p>
      <w:r>
        <w:rPr>
          <w:b/>
        </w:rPr>
        <w:t xml:space="preserve">Tulos</w:t>
      </w:r>
    </w:p>
    <w:p>
      <w:r>
        <w:t xml:space="preserve">Kuka näytteli Philip Marlowea vuoden 1946 elokuvassa `Suuri uni`?</w:t>
      </w:r>
    </w:p>
    <w:p>
      <w:r>
        <w:rPr>
          <w:b/>
        </w:rPr>
        <w:t xml:space="preserve">Tulos</w:t>
      </w:r>
    </w:p>
    <w:p>
      <w:r>
        <w:t xml:space="preserve">Mikä on Robert B. Parkerin kirjoittaman rikosromaanin nimi, joka on kirjoitettu Raymond Chandlerin The Big Sleep -romaanin luvalliseksi jatko-osaksi?</w:t>
      </w:r>
    </w:p>
    <w:p>
      <w:r>
        <w:rPr>
          <w:b/>
        </w:rPr>
        <w:t xml:space="preserve">Esimerkki 7.1539</w:t>
      </w:r>
    </w:p>
    <w:p>
      <w:r>
        <w:t xml:space="preserve">tuhlaajapoika</w:t>
      </w:r>
    </w:p>
    <w:p>
      <w:r>
        <w:rPr>
          <w:b/>
        </w:rPr>
        <w:t xml:space="preserve">Tulos</w:t>
      </w:r>
    </w:p>
    <w:p>
      <w:r>
        <w:t xml:space="preserve">Shirley Basseyyn vahvasti liittyvä kappale "Big Spender" on peräisin mistä musikaalista?</w:t>
      </w:r>
    </w:p>
    <w:p>
      <w:r>
        <w:rPr>
          <w:b/>
        </w:rPr>
        <w:t xml:space="preserve">Tulos</w:t>
      </w:r>
    </w:p>
    <w:p>
      <w:r>
        <w:t xml:space="preserve">Kappale Hey Big Spender on peräisin mistä musikaalista?</w:t>
      </w:r>
    </w:p>
    <w:p>
      <w:r>
        <w:rPr>
          <w:b/>
        </w:rPr>
        <w:t xml:space="preserve">Tulos</w:t>
      </w:r>
    </w:p>
    <w:p>
      <w:r>
        <w:t xml:space="preserve">'Hei, Big Spender' on peräisin mistä musikaalista?</w:t>
      </w:r>
    </w:p>
    <w:p>
      <w:r>
        <w:rPr>
          <w:b/>
        </w:rPr>
        <w:t xml:space="preserve">Esimerkki 7.1540</w:t>
      </w:r>
    </w:p>
    <w:p>
      <w:r>
        <w:t xml:space="preserve">Iso aallokko</w:t>
      </w:r>
    </w:p>
    <w:p>
      <w:r>
        <w:rPr>
          <w:b/>
        </w:rPr>
        <w:t xml:space="preserve">Tulos</w:t>
      </w:r>
    </w:p>
    <w:p>
      <w:r>
        <w:t xml:space="preserve">Missä Yhdysvaltain osavaltiossa Big Surin rannikko sijaitsee?</w:t>
      </w:r>
    </w:p>
    <w:p>
      <w:r>
        <w:rPr>
          <w:b/>
        </w:rPr>
        <w:t xml:space="preserve">Esimerkki 7.1541</w:t>
      </w:r>
    </w:p>
    <w:p>
      <w:r>
        <w:t xml:space="preserve">bigwig</w:t>
      </w:r>
    </w:p>
    <w:p>
      <w:r>
        <w:rPr>
          <w:b/>
        </w:rPr>
        <w:t xml:space="preserve">Tulos</w:t>
      </w:r>
    </w:p>
    <w:p>
      <w:r>
        <w:t xml:space="preserve">Minkä vuonna 1972 ilmestyneen romaanin päähenkilöitä ovat Bigwig, Fiver ja Hazel?</w:t>
      </w:r>
    </w:p>
    <w:p>
      <w:r>
        <w:rPr>
          <w:b/>
        </w:rPr>
        <w:t xml:space="preserve">Esimerkki 7.1542</w:t>
      </w:r>
    </w:p>
    <w:p>
      <w:r>
        <w:t xml:space="preserve">bihar</w:t>
      </w:r>
    </w:p>
    <w:p>
      <w:r>
        <w:rPr>
          <w:b/>
        </w:rPr>
        <w:t xml:space="preserve">Tulos</w:t>
      </w:r>
    </w:p>
    <w:p>
      <w:r>
        <w:t xml:space="preserve">Missä maassa on maakuntia nimeltä Bihar ja Kerela?</w:t>
      </w:r>
    </w:p>
    <w:p>
      <w:r>
        <w:rPr>
          <w:b/>
        </w:rPr>
        <w:t xml:space="preserve">Esimerkki 7.1543</w:t>
      </w:r>
    </w:p>
    <w:p>
      <w:r>
        <w:t xml:space="preserve">Bilbo Reppuli</w:t>
      </w:r>
    </w:p>
    <w:p>
      <w:r>
        <w:rPr>
          <w:b/>
        </w:rPr>
        <w:t xml:space="preserve">Tulos</w:t>
      </w:r>
    </w:p>
    <w:p>
      <w:r>
        <w:t xml:space="preserve">Kuka brittinäyttelijä esittää Bilbo Reppulinia tulevassa Tolkienin Hobitti -elokuvatrilogiassa?</w:t>
      </w:r>
    </w:p>
    <w:p>
      <w:r>
        <w:rPr>
          <w:b/>
        </w:rPr>
        <w:t xml:space="preserve">Tulos</w:t>
      </w:r>
    </w:p>
    <w:p>
      <w:r>
        <w:t xml:space="preserve">Kuka näyttelee Bilbo Reppulin roolia vuonna 2012 ilmestyvässä Tolkienin Hobitti-elokuvassa?</w:t>
      </w:r>
    </w:p>
    <w:p>
      <w:r>
        <w:rPr>
          <w:b/>
        </w:rPr>
        <w:t xml:space="preserve">Esimerkki 7.1544</w:t>
      </w:r>
    </w:p>
    <w:p>
      <w:r>
        <w:t xml:space="preserve">Bill</w:t>
      </w:r>
    </w:p>
    <w:p>
      <w:r>
        <w:rPr>
          <w:b/>
        </w:rPr>
        <w:t xml:space="preserve">Tulos</w:t>
      </w:r>
    </w:p>
    <w:p>
      <w:r>
        <w:t xml:space="preserve">Priscilla, Beans, Roadkill ja Bad Bill ovat kaikki mukana missä animaatioelokuvassa?</w:t>
      </w:r>
    </w:p>
    <w:p>
      <w:r>
        <w:rPr>
          <w:b/>
        </w:rPr>
        <w:t xml:space="preserve">Tulos</w:t>
      </w:r>
    </w:p>
    <w:p>
      <w:r>
        <w:t xml:space="preserve">Millainen olento on Bill, savupiipunlakaisija, Liisa Ihmemaassa?</w:t>
      </w:r>
    </w:p>
    <w:p>
      <w:r>
        <w:rPr>
          <w:b/>
        </w:rPr>
        <w:t xml:space="preserve">Tulos</w:t>
      </w:r>
    </w:p>
    <w:p>
      <w:r>
        <w:t xml:space="preserve">Liikemagnaatti Bill Gates jätti minkä yhdysvaltalaisen yliopiston kesken?</w:t>
      </w:r>
    </w:p>
    <w:p>
      <w:r>
        <w:rPr>
          <w:b/>
        </w:rPr>
        <w:t xml:space="preserve">Esimerkki 7.1545</w:t>
      </w:r>
    </w:p>
    <w:p>
      <w:r>
        <w:t xml:space="preserve">Bill Clinton</w:t>
      </w:r>
    </w:p>
    <w:p>
      <w:r>
        <w:rPr>
          <w:b/>
        </w:rPr>
        <w:t xml:space="preserve">Tulos</w:t>
      </w:r>
    </w:p>
    <w:p>
      <w:r>
        <w:t xml:space="preserve">Bill Clinton oli vaikeuksissa, koska hänellä ei ollut seksisuhteita tuon naisen kanssa - kuka tuo nainen oli?</w:t>
      </w:r>
    </w:p>
    <w:p>
      <w:r>
        <w:rPr>
          <w:b/>
        </w:rPr>
        <w:t xml:space="preserve">Tulos</w:t>
      </w:r>
    </w:p>
    <w:p>
      <w:r>
        <w:t xml:space="preserve">Mitä osavaltiota Bill Clinton edusti senaattorina?</w:t>
      </w:r>
    </w:p>
    <w:p>
      <w:r>
        <w:rPr>
          <w:b/>
        </w:rPr>
        <w:t xml:space="preserve">Tulos</w:t>
      </w:r>
    </w:p>
    <w:p>
      <w:r>
        <w:t xml:space="preserve">Minkä osavaltion kuvernöörinä Bill Clinton toimi ennen kuin hänestä tuli Yhdysvaltain presidentti?</w:t>
      </w:r>
    </w:p>
    <w:p>
      <w:r>
        <w:rPr>
          <w:b/>
        </w:rPr>
        <w:t xml:space="preserve">Tulos</w:t>
      </w:r>
    </w:p>
    <w:p>
      <w:r>
        <w:t xml:space="preserve">Mitä Yhdysvaltain osavaltiota Bill Clinton hallitsi?</w:t>
      </w:r>
    </w:p>
    <w:p>
      <w:r>
        <w:rPr>
          <w:b/>
        </w:rPr>
        <w:t xml:space="preserve">Tulos</w:t>
      </w:r>
    </w:p>
    <w:p>
      <w:r>
        <w:t xml:space="preserve">Mihin poliittiseen puolueeseen Yhdysvaltain presidentti Bill Clinton kuului?</w:t>
      </w:r>
    </w:p>
    <w:p>
      <w:r>
        <w:rPr>
          <w:b/>
        </w:rPr>
        <w:t xml:space="preserve">Tulos</w:t>
      </w:r>
    </w:p>
    <w:p>
      <w:r>
        <w:t xml:space="preserve">Mitä poliittista puoluetta Yhdysvaltain presidentti Bill Clinton edusti?</w:t>
      </w:r>
    </w:p>
    <w:p>
      <w:r>
        <w:rPr>
          <w:b/>
        </w:rPr>
        <w:t xml:space="preserve">Tulos</w:t>
      </w:r>
    </w:p>
    <w:p>
      <w:r>
        <w:t xml:space="preserve">Kenet tuleva Nobel-palkinnon saaja Bill Clinton valitsi varapresidentikseen?</w:t>
      </w:r>
    </w:p>
    <w:p>
      <w:r>
        <w:rPr>
          <w:b/>
        </w:rPr>
        <w:t xml:space="preserve">Tulos</w:t>
      </w:r>
    </w:p>
    <w:p>
      <w:r>
        <w:t xml:space="preserve">Kuka oli Yhdysvaltain entisen presidentin Bill Clintonin varapresidentti?</w:t>
      </w:r>
    </w:p>
    <w:p>
      <w:r>
        <w:rPr>
          <w:b/>
        </w:rPr>
        <w:t xml:space="preserve">Esimerkki 7.1546</w:t>
      </w:r>
    </w:p>
    <w:p>
      <w:r>
        <w:t xml:space="preserve">Bill Cosby</w:t>
      </w:r>
    </w:p>
    <w:p>
      <w:r>
        <w:rPr>
          <w:b/>
        </w:rPr>
        <w:t xml:space="preserve">Tulos</w:t>
      </w:r>
    </w:p>
    <w:p>
      <w:r>
        <w:t xml:space="preserve">Mitä hahmoa Bill Cosby esitti pitkässä tv-sarjassaan?</w:t>
      </w:r>
    </w:p>
    <w:p>
      <w:r>
        <w:rPr>
          <w:b/>
        </w:rPr>
        <w:t xml:space="preserve">Tulos</w:t>
      </w:r>
    </w:p>
    <w:p>
      <w:r>
        <w:t xml:space="preserve">Bill Cosbylla oli ammattilaisoikeudenkäynti missä urheilulajissa?</w:t>
      </w:r>
    </w:p>
    <w:p>
      <w:r>
        <w:rPr>
          <w:b/>
        </w:rPr>
        <w:t xml:space="preserve">Esimerkki 7.1547</w:t>
      </w:r>
    </w:p>
    <w:p>
      <w:r>
        <w:t xml:space="preserve">Bill de Blasio</w:t>
      </w:r>
    </w:p>
    <w:p>
      <w:r>
        <w:rPr>
          <w:b/>
        </w:rPr>
        <w:t xml:space="preserve">Tulos</w:t>
      </w:r>
    </w:p>
    <w:p>
      <w:r>
        <w:t xml:space="preserve">Mihin virkaan Bill de Blasio astui 1. tammikuuta 2014?</w:t>
      </w:r>
    </w:p>
    <w:p>
      <w:r>
        <w:rPr>
          <w:b/>
        </w:rPr>
        <w:t xml:space="preserve">Esimerkki 7.1548</w:t>
      </w:r>
    </w:p>
    <w:p>
      <w:r>
        <w:t xml:space="preserve">laskusormi</w:t>
      </w:r>
    </w:p>
    <w:p>
      <w:r>
        <w:rPr>
          <w:b/>
        </w:rPr>
        <w:t xml:space="preserve">Tulos</w:t>
      </w:r>
    </w:p>
    <w:p>
      <w:r>
        <w:t xml:space="preserve">Bob Kanen ja Bill Fingerin luoma sarjakuva, joka ilmestyi ensimmäisen kerran Detective Comicsin numerossa 27 toukokuussa 1939?</w:t>
      </w:r>
    </w:p>
    <w:p>
      <w:r>
        <w:rPr>
          <w:b/>
        </w:rPr>
        <w:t xml:space="preserve">Tulos</w:t>
      </w:r>
    </w:p>
    <w:p>
      <w:r>
        <w:t xml:space="preserve">Minkä sarjakuvasankarin loivat Bob Kane ja Bill Finger vuonna 1939?</w:t>
      </w:r>
    </w:p>
    <w:p>
      <w:r>
        <w:rPr>
          <w:b/>
        </w:rPr>
        <w:t xml:space="preserve">Esimerkki 7.1549</w:t>
      </w:r>
    </w:p>
    <w:p>
      <w:r>
        <w:t xml:space="preserve">Bill Forsyth</w:t>
      </w:r>
    </w:p>
    <w:p>
      <w:r>
        <w:rPr>
          <w:b/>
        </w:rPr>
        <w:t xml:space="preserve">Tulos</w:t>
      </w:r>
    </w:p>
    <w:p>
      <w:r>
        <w:t xml:space="preserve">Minkä skotlantilaisen elokuvan vuodelta 1983, jonka pääosissa näyttelivät Peter Riegert, Denis Lawson, Peter Capaldi ja Burt Lancaster, ohjasi Bill Forsyth ja jonka musiikki oli Mark Knopflerin?</w:t>
      </w:r>
    </w:p>
    <w:p>
      <w:r>
        <w:rPr>
          <w:b/>
        </w:rPr>
        <w:t xml:space="preserve">Esimerkki 7.1550</w:t>
      </w:r>
    </w:p>
    <w:p>
      <w:r>
        <w:t xml:space="preserve">Bill Gates</w:t>
      </w:r>
    </w:p>
    <w:p>
      <w:r>
        <w:rPr>
          <w:b/>
        </w:rPr>
        <w:t xml:space="preserve">Tulos</w:t>
      </w:r>
    </w:p>
    <w:p>
      <w:r>
        <w:t xml:space="preserve">Minkä yrityksen Bill Gates ja Paul Allen perustivat Albuquerquessa, New Mexicossa huhtikuussa 1975?</w:t>
      </w:r>
    </w:p>
    <w:p>
      <w:r>
        <w:rPr>
          <w:b/>
        </w:rPr>
        <w:t xml:space="preserve">Tulos</w:t>
      </w:r>
    </w:p>
    <w:p>
      <w:r>
        <w:t xml:space="preserve">Minkä yrityksen omistaa Bill Gates?</w:t>
      </w:r>
    </w:p>
    <w:p>
      <w:r>
        <w:rPr>
          <w:b/>
        </w:rPr>
        <w:t xml:space="preserve">Tulos</w:t>
      </w:r>
    </w:p>
    <w:p>
      <w:r>
        <w:t xml:space="preserve">Minkä yrityksen Bill Gates ja Paul Allen perustivat 4. huhtikuuta 1975 Albuquerquessa, New Mexicossa, kehittääkseen ja myydäkseen BASIC-tulkkeja uudelle mikrotietokoneelle, Altair 8800:lle?</w:t>
      </w:r>
    </w:p>
    <w:p>
      <w:r>
        <w:rPr>
          <w:b/>
        </w:rPr>
        <w:t xml:space="preserve">Esimerkki 7.1551</w:t>
      </w:r>
    </w:p>
    <w:p>
      <w:r>
        <w:t xml:space="preserve">Bill Haley</w:t>
      </w:r>
    </w:p>
    <w:p>
      <w:r>
        <w:rPr>
          <w:b/>
        </w:rPr>
        <w:t xml:space="preserve">Tulos</w:t>
      </w:r>
    </w:p>
    <w:p>
      <w:r>
        <w:t xml:space="preserve">Mikä oli hänen Bill Haleyn taustayhtyeensä nimi vuonna 1954 julkaistulla Rock Around the Clock -levyllä?</w:t>
      </w:r>
    </w:p>
    <w:p>
      <w:r>
        <w:rPr>
          <w:b/>
        </w:rPr>
        <w:t xml:space="preserve">Esimerkki 7.1552</w:t>
      </w:r>
    </w:p>
    <w:p>
      <w:r>
        <w:t xml:space="preserve">billie holiday</w:t>
      </w:r>
    </w:p>
    <w:p>
      <w:r>
        <w:rPr>
          <w:b/>
        </w:rPr>
        <w:t xml:space="preserve">Tulos</w:t>
      </w:r>
    </w:p>
    <w:p>
      <w:r>
        <w:t xml:space="preserve">Kuka laulaja esitti Billie Holidaya vuoden 1972 elokuvassa `Lady Sings The Blues`?</w:t>
      </w:r>
    </w:p>
    <w:p>
      <w:r>
        <w:rPr>
          <w:b/>
        </w:rPr>
        <w:t xml:space="preserve">Esimerkki 7.1553</w:t>
      </w:r>
    </w:p>
    <w:p>
      <w:r>
        <w:t xml:space="preserve">billie joe armstrong</w:t>
      </w:r>
    </w:p>
    <w:p>
      <w:r>
        <w:rPr>
          <w:b/>
        </w:rPr>
        <w:t xml:space="preserve">Tulos</w:t>
      </w:r>
    </w:p>
    <w:p>
      <w:r>
        <w:t xml:space="preserve">Billie Joe Armstrong, Mike Dirnt ja Tr Cool tunnetaan yhdessä nimellä mikä yhtye?</w:t>
      </w:r>
    </w:p>
    <w:p>
      <w:r>
        <w:rPr>
          <w:b/>
        </w:rPr>
        <w:t xml:space="preserve">Esimerkki 7.1554</w:t>
      </w:r>
    </w:p>
    <w:p>
      <w:r>
        <w:t xml:space="preserve">billie piper</w:t>
      </w:r>
    </w:p>
    <w:p>
      <w:r>
        <w:rPr>
          <w:b/>
        </w:rPr>
        <w:t xml:space="preserve">Tulos</w:t>
      </w:r>
    </w:p>
    <w:p>
      <w:r>
        <w:t xml:space="preserve">Kuka näyttelijä on Billie Piperin aviomies?</w:t>
      </w:r>
    </w:p>
    <w:p>
      <w:r>
        <w:rPr>
          <w:b/>
        </w:rPr>
        <w:t xml:space="preserve">Tulos</w:t>
      </w:r>
    </w:p>
    <w:p>
      <w:r>
        <w:t xml:space="preserve">Billie Piperin esittämä tohtori Whon kumppani?</w:t>
      </w:r>
    </w:p>
    <w:p>
      <w:r>
        <w:rPr>
          <w:b/>
        </w:rPr>
        <w:t xml:space="preserve">Tulos</w:t>
      </w:r>
    </w:p>
    <w:p>
      <w:r>
        <w:t xml:space="preserve">Billy Piper näytteli pääosan matkustajakumppania missä Isossa-Britanniassa vuonna 2005 esitetyssä tv-sarjassa?</w:t>
      </w:r>
    </w:p>
    <w:p>
      <w:r>
        <w:rPr>
          <w:b/>
        </w:rPr>
        <w:t xml:space="preserve">Esimerkki 7.1555</w:t>
      </w:r>
    </w:p>
    <w:p>
      <w:r>
        <w:t xml:space="preserve">billings, montana</w:t>
      </w:r>
    </w:p>
    <w:p>
      <w:r>
        <w:rPr>
          <w:b/>
        </w:rPr>
        <w:t xml:space="preserve">Tulos</w:t>
      </w:r>
    </w:p>
    <w:p>
      <w:r>
        <w:t xml:space="preserve">Missä Yhdysvaltain osavaltiossa sijaitsevat Billingsin, Great Fallsin ja Missoulan kaupungit?</w:t>
      </w:r>
    </w:p>
    <w:p>
      <w:r>
        <w:rPr>
          <w:b/>
        </w:rPr>
        <w:t xml:space="preserve">Esimerkki 7.1556</w:t>
      </w:r>
    </w:p>
    <w:p>
      <w:r>
        <w:t xml:space="preserve">miljardin dollarin vauvat</w:t>
      </w:r>
    </w:p>
    <w:p>
      <w:r>
        <w:rPr>
          <w:b/>
        </w:rPr>
        <w:t xml:space="preserve">Tulos</w:t>
      </w:r>
    </w:p>
    <w:p>
      <w:r>
        <w:t xml:space="preserve">Kuka julkaisi vuonna 1973 albumin nimeltä Billion Dollar Babies?</w:t>
      </w:r>
    </w:p>
    <w:p>
      <w:r>
        <w:rPr>
          <w:b/>
        </w:rPr>
        <w:t xml:space="preserve">Esimerkki 7.1557</w:t>
      </w:r>
    </w:p>
    <w:p>
      <w:r>
        <w:t xml:space="preserve">Bill Kenwright</w:t>
      </w:r>
    </w:p>
    <w:p>
      <w:r>
        <w:rPr>
          <w:b/>
        </w:rPr>
        <w:t xml:space="preserve">Tulos</w:t>
      </w:r>
    </w:p>
    <w:p>
      <w:r>
        <w:t xml:space="preserve">Minkä englantilaisen jalkapalloseuran puheenjohtajaksi näyttelijä ja teatterituottaja Bill Kenwright tuli vuonna 2004?</w:t>
      </w:r>
    </w:p>
    <w:p>
      <w:r>
        <w:rPr>
          <w:b/>
        </w:rPr>
        <w:t xml:space="preserve">Esimerkki 7.1558</w:t>
      </w:r>
    </w:p>
    <w:p>
      <w:r>
        <w:t xml:space="preserve">Bill Murray</w:t>
      </w:r>
    </w:p>
    <w:p>
      <w:r>
        <w:rPr>
          <w:b/>
        </w:rPr>
        <w:t xml:space="preserve">Tulos</w:t>
      </w:r>
    </w:p>
    <w:p>
      <w:r>
        <w:t xml:space="preserve">Minkä vuoden 1984 elokuvan pääosissa ovat Dan Aykroyd, Bill Murray ja vuoden 1959 Cadillac Miller Meteor Ambulance?</w:t>
      </w:r>
    </w:p>
    <w:p>
      <w:r>
        <w:rPr>
          <w:b/>
        </w:rPr>
        <w:t xml:space="preserve">Esimerkki 7.1559</w:t>
      </w:r>
    </w:p>
    <w:p>
      <w:r>
        <w:t xml:space="preserve">Bill Oddie</w:t>
      </w:r>
    </w:p>
    <w:p>
      <w:r>
        <w:rPr>
          <w:b/>
        </w:rPr>
        <w:t xml:space="preserve">Tulos</w:t>
      </w:r>
    </w:p>
    <w:p>
      <w:r>
        <w:t xml:space="preserve">Minkä 1970-luvun ja 1980-luvun alun brittiläisen TV-komediasarjan (74 jaksoa) luojina ja käsikirjoittajina olivat Tim Brooke-Taylor, Graeme Garden ja Bill Oddie?</w:t>
      </w:r>
    </w:p>
    <w:p>
      <w:r>
        <w:rPr>
          <w:b/>
        </w:rPr>
        <w:t xml:space="preserve">Esimerkki 7.1560</w:t>
      </w:r>
    </w:p>
    <w:p>
      <w:r>
        <w:t xml:space="preserve">Bill Paxton</w:t>
      </w:r>
    </w:p>
    <w:p>
      <w:r>
        <w:rPr>
          <w:b/>
        </w:rPr>
        <w:t xml:space="preserve">Tulos</w:t>
      </w:r>
    </w:p>
    <w:p>
      <w:r>
        <w:t xml:space="preserve">Minkä vuoden 1995 "Avaruus"-elokuvan pääosissa näyttelivät Tom Hanks, Bill Paxton ja Kevin Bacon?</w:t>
      </w:r>
    </w:p>
    <w:p>
      <w:r>
        <w:rPr>
          <w:b/>
        </w:rPr>
        <w:t xml:space="preserve">Tulos</w:t>
      </w:r>
    </w:p>
    <w:p>
      <w:r>
        <w:t xml:space="preserve">Mikä oli vuonna 1996 ilmestyneen amerikkalaisen katastrofielokuvan nimi, jonka pääosissa Helen Hunt ja Bill Paxton näyttelivät myrskynmetsästäjiä?</w:t>
      </w:r>
    </w:p>
    <w:p>
      <w:r>
        <w:rPr>
          <w:b/>
        </w:rPr>
        <w:t xml:space="preserve">Esimerkki 7.1561</w:t>
      </w:r>
    </w:p>
    <w:p>
      <w:r>
        <w:t xml:space="preserve">Bill Suutari</w:t>
      </w:r>
    </w:p>
    <w:p>
      <w:r>
        <w:rPr>
          <w:b/>
        </w:rPr>
        <w:t xml:space="preserve">Tulos</w:t>
      </w:r>
    </w:p>
    <w:p>
      <w:r>
        <w:t xml:space="preserve">Mistä Bill Shoemaker oli kuuluisa Amerikassa?</w:t>
      </w:r>
    </w:p>
    <w:p>
      <w:r>
        <w:rPr>
          <w:b/>
        </w:rPr>
        <w:t xml:space="preserve">Esimerkki 7.1562</w:t>
      </w:r>
    </w:p>
    <w:p>
      <w:r>
        <w:t xml:space="preserve">Bill Sikes</w:t>
      </w:r>
    </w:p>
    <w:p>
      <w:r>
        <w:rPr>
          <w:b/>
        </w:rPr>
        <w:t xml:space="preserve">Tulos</w:t>
      </w:r>
    </w:p>
    <w:p>
      <w:r>
        <w:t xml:space="preserve">Mikä on Bill Sykesin tyttöystävän nimi, jonka hän murhaa Dickensin romaanissa "Oliver Twist"?</w:t>
      </w:r>
    </w:p>
    <w:p>
      <w:r>
        <w:rPr>
          <w:b/>
        </w:rPr>
        <w:t xml:space="preserve">Tulos</w:t>
      </w:r>
    </w:p>
    <w:p>
      <w:r>
        <w:t xml:space="preserve">Kuka näytteli Bill Sykesiä vuoden 1968 elokuvassa 'Oliver'?</w:t>
      </w:r>
    </w:p>
    <w:p>
      <w:r>
        <w:rPr>
          <w:b/>
        </w:rPr>
        <w:t xml:space="preserve">Esimerkki 7.1563</w:t>
      </w:r>
    </w:p>
    <w:p>
      <w:r>
        <w:t xml:space="preserve">billundin lentokenttä</w:t>
      </w:r>
    </w:p>
    <w:p>
      <w:r>
        <w:rPr>
          <w:b/>
        </w:rPr>
        <w:t xml:space="preserve">Tulos</w:t>
      </w:r>
    </w:p>
    <w:p>
      <w:r>
        <w:t xml:space="preserve">Billundin lentoasema sijaitsee missä Euroopan maassa?</w:t>
      </w:r>
    </w:p>
    <w:p>
      <w:r>
        <w:rPr>
          <w:b/>
        </w:rPr>
        <w:t xml:space="preserve">Esimerkki 7.1564</w:t>
      </w:r>
    </w:p>
    <w:p>
      <w:r>
        <w:t xml:space="preserve">Bill Ward</w:t>
      </w:r>
    </w:p>
    <w:p>
      <w:r>
        <w:rPr>
          <w:b/>
        </w:rPr>
        <w:t xml:space="preserve">Tulos</w:t>
      </w:r>
    </w:p>
    <w:p>
      <w:r>
        <w:t xml:space="preserve">Missä 1970-luvun yhtyeessä soittivat Tony Iommi kitarassa, Geezer Butler bassossa ja Bill Ward rummuissa?</w:t>
      </w:r>
    </w:p>
    <w:p>
      <w:r>
        <w:rPr>
          <w:b/>
        </w:rPr>
        <w:t xml:space="preserve">Esimerkki 7.1565</w:t>
      </w:r>
    </w:p>
    <w:p>
      <w:r>
        <w:t xml:space="preserve">Bill Watterson</w:t>
      </w:r>
    </w:p>
    <w:p>
      <w:r>
        <w:rPr>
          <w:b/>
        </w:rPr>
        <w:t xml:space="preserve">Tulos</w:t>
      </w:r>
    </w:p>
    <w:p>
      <w:r>
        <w:t xml:space="preserve">Mikä Bill Wattersonin kirjoittama ja kuvittama sarjakuva, joka ilmestyi ensimmäisen kerran vuosina 1985-1995, seuraa varhaiskypsän kuusivuotiaan pojan ja hänen sardonisen täytetyn tiikerinsä temppuja?</w:t>
      </w:r>
    </w:p>
    <w:p>
      <w:r>
        <w:rPr>
          <w:b/>
        </w:rPr>
        <w:t xml:space="preserve">Esimerkki 7.1566</w:t>
      </w:r>
    </w:p>
    <w:p>
      <w:r>
        <w:t xml:space="preserve">bill w.</w:t>
      </w:r>
    </w:p>
    <w:p>
      <w:r>
        <w:rPr>
          <w:b/>
        </w:rPr>
        <w:t xml:space="preserve">Tulos</w:t>
      </w:r>
    </w:p>
    <w:p>
      <w:r>
        <w:t xml:space="preserve">Minkä itseapu-järjestön Bill Wilson ja tohtori Bob Smith perustivat Akronissa, Ohiossa vuonna 1935?</w:t>
      </w:r>
    </w:p>
    <w:p>
      <w:r>
        <w:rPr>
          <w:b/>
        </w:rPr>
        <w:t xml:space="preserve">Esimerkki 7.1567</w:t>
      </w:r>
    </w:p>
    <w:p>
      <w:r>
        <w:t xml:space="preserve">billy</w:t>
      </w:r>
    </w:p>
    <w:p>
      <w:r>
        <w:rPr>
          <w:b/>
        </w:rPr>
        <w:t xml:space="preserve">Tulos</w:t>
      </w:r>
    </w:p>
    <w:p>
      <w:r>
        <w:t xml:space="preserve">Mistä Yhdysvaltain osavaltiosta Billy the Kid oli kotoisin?</w:t>
      </w:r>
    </w:p>
    <w:p>
      <w:r>
        <w:rPr>
          <w:b/>
        </w:rPr>
        <w:t xml:space="preserve">Esimerkki 7.1568</w:t>
      </w:r>
    </w:p>
    <w:p>
      <w:r>
        <w:t xml:space="preserve">billy bones</w:t>
      </w:r>
    </w:p>
    <w:p>
      <w:r>
        <w:rPr>
          <w:b/>
        </w:rPr>
        <w:t xml:space="preserve">Tulos</w:t>
      </w:r>
    </w:p>
    <w:p>
      <w:r>
        <w:t xml:space="preserve">Missä romaanissa esiintyy hahmo "Billy Bones"?</w:t>
      </w:r>
    </w:p>
    <w:p>
      <w:r>
        <w:rPr>
          <w:b/>
        </w:rPr>
        <w:t xml:space="preserve">Esimerkki 7.1569</w:t>
      </w:r>
    </w:p>
    <w:p>
      <w:r>
        <w:t xml:space="preserve">Billy Bowden</w:t>
      </w:r>
    </w:p>
    <w:p>
      <w:r>
        <w:rPr>
          <w:b/>
        </w:rPr>
        <w:t xml:space="preserve">Tulos</w:t>
      </w:r>
    </w:p>
    <w:p>
      <w:r>
        <w:t xml:space="preserve">Billy Bowden on toimitsija missä urheilulajissa?</w:t>
      </w:r>
    </w:p>
    <w:p>
      <w:r>
        <w:rPr>
          <w:b/>
        </w:rPr>
        <w:t xml:space="preserve">Esimerkki 7.1570</w:t>
      </w:r>
    </w:p>
    <w:p>
      <w:r>
        <w:t xml:space="preserve">billy budd</w:t>
      </w:r>
    </w:p>
    <w:p>
      <w:r>
        <w:rPr>
          <w:b/>
        </w:rPr>
        <w:t xml:space="preserve">Tulos</w:t>
      </w:r>
    </w:p>
    <w:p>
      <w:r>
        <w:t xml:space="preserve">Kuka 1800-luvun amerikkalainen kirjailija lähti 17-vuotiaana merille valaanpyytäjällä, karkasi kahdesti, joutui kannibaalien vangiksi ja liittyi sotamiespalvelukseen ennen kuin kirjoitti romaaneja, kuten White Jacket ja Billy Budd?</w:t>
      </w:r>
    </w:p>
    <w:p>
      <w:r>
        <w:rPr>
          <w:b/>
        </w:rPr>
        <w:t xml:space="preserve">Tulos</w:t>
      </w:r>
    </w:p>
    <w:p>
      <w:r>
        <w:t xml:space="preserve">Kuka kirjoitti tarinat "Billy Budd" ja "Moby Dick"?</w:t>
      </w:r>
    </w:p>
    <w:p>
      <w:r>
        <w:rPr>
          <w:b/>
        </w:rPr>
        <w:t xml:space="preserve">Tulos</w:t>
      </w:r>
    </w:p>
    <w:p>
      <w:r>
        <w:t xml:space="preserve">Kuka kirjoitti kirjan, jonka pohjalta Sir Benjamin Britten loi oopperan "Billy Budd"?</w:t>
      </w:r>
    </w:p>
    <w:p>
      <w:r>
        <w:rPr>
          <w:b/>
        </w:rPr>
        <w:t xml:space="preserve">Tulos</w:t>
      </w:r>
    </w:p>
    <w:p>
      <w:r>
        <w:t xml:space="preserve">Kuka kirjailija (1879-1980) kirjoitti Eric Crozierin kanssa libreton Benjamin Brittenin oopperaan Billy Budd?</w:t>
      </w:r>
    </w:p>
    <w:p>
      <w:r>
        <w:rPr>
          <w:b/>
        </w:rPr>
        <w:t xml:space="preserve">Esimerkki 7.1571</w:t>
      </w:r>
    </w:p>
    <w:p>
      <w:r>
        <w:t xml:space="preserve">Billy Bunter</w:t>
      </w:r>
    </w:p>
    <w:p>
      <w:r>
        <w:rPr>
          <w:b/>
        </w:rPr>
        <w:t xml:space="preserve">Tulos</w:t>
      </w:r>
    </w:p>
    <w:p>
      <w:r>
        <w:t xml:space="preserve">Kuka kirjoitti Billy Bunter -kirjat?</w:t>
      </w:r>
    </w:p>
    <w:p>
      <w:r>
        <w:rPr>
          <w:b/>
        </w:rPr>
        <w:t xml:space="preserve">Esimerkki 7.1572</w:t>
      </w:r>
    </w:p>
    <w:p>
      <w:r>
        <w:t xml:space="preserve">Billy Casper</w:t>
      </w:r>
    </w:p>
    <w:p>
      <w:r>
        <w:rPr>
          <w:b/>
        </w:rPr>
        <w:t xml:space="preserve">Tulos</w:t>
      </w:r>
    </w:p>
    <w:p>
      <w:r>
        <w:t xml:space="preserve">Minkä vuoden 1969 elokuvan päähenkilö oli 15-vuotias Billy Casper?</w:t>
      </w:r>
    </w:p>
    <w:p>
      <w:r>
        <w:rPr>
          <w:b/>
        </w:rPr>
        <w:t xml:space="preserve">Esimerkki 7.1573</w:t>
      </w:r>
    </w:p>
    <w:p>
      <w:r>
        <w:t xml:space="preserve">keilahattu</w:t>
      </w:r>
    </w:p>
    <w:p>
      <w:r>
        <w:rPr>
          <w:b/>
        </w:rPr>
        <w:t xml:space="preserve">Tulos</w:t>
      </w:r>
    </w:p>
    <w:p>
      <w:r>
        <w:t xml:space="preserve">Billycock, Wideawake, Gibus ja Mitre ovat mitä lajeja?</w:t>
      </w:r>
    </w:p>
    <w:p>
      <w:r>
        <w:rPr>
          <w:b/>
        </w:rPr>
        <w:t xml:space="preserve">Esimerkki 7.1574</w:t>
      </w:r>
    </w:p>
    <w:p>
      <w:r>
        <w:t xml:space="preserve">billy connolly</w:t>
      </w:r>
    </w:p>
    <w:p>
      <w:r>
        <w:rPr>
          <w:b/>
        </w:rPr>
        <w:t xml:space="preserve">Tulos</w:t>
      </w:r>
    </w:p>
    <w:p>
      <w:r>
        <w:t xml:space="preserve">Kuka entinen koomikko on naimisissa Billy Connollyn kanssa?</w:t>
      </w:r>
    </w:p>
    <w:p>
      <w:r>
        <w:rPr>
          <w:b/>
        </w:rPr>
        <w:t xml:space="preserve">Esimerkki 7.1575</w:t>
      </w:r>
    </w:p>
    <w:p>
      <w:r>
        <w:t xml:space="preserve">poisnukkuneet</w:t>
      </w:r>
    </w:p>
    <w:p>
      <w:r>
        <w:rPr>
          <w:b/>
        </w:rPr>
        <w:t xml:space="preserve">Tulos</w:t>
      </w:r>
    </w:p>
    <w:p>
      <w:r>
        <w:t xml:space="preserve">Kuka näyttelee Billy Costigania vuoden 2006 Oscar-palkitussa elokuvassa The Departed?</w:t>
      </w:r>
    </w:p>
    <w:p>
      <w:r>
        <w:rPr>
          <w:b/>
        </w:rPr>
        <w:t xml:space="preserve">Esimerkki 7.1576</w:t>
      </w:r>
    </w:p>
    <w:p>
      <w:r>
        <w:t xml:space="preserve">Billy Crystal</w:t>
      </w:r>
    </w:p>
    <w:p>
      <w:r>
        <w:rPr>
          <w:b/>
        </w:rPr>
        <w:t xml:space="preserve">Tulos</w:t>
      </w:r>
    </w:p>
    <w:p>
      <w:r>
        <w:t xml:space="preserve">Minkä vuoden 1987 mustan komedian pääosissa näyttelivät Danny de Vito ja Billy Crystal, ja Oprah Winfrey esiintyi "itsensä" roolissa?</w:t>
      </w:r>
    </w:p>
    <w:p>
      <w:r>
        <w:rPr>
          <w:b/>
        </w:rPr>
        <w:t xml:space="preserve">Esimerkki 7.1577</w:t>
      </w:r>
    </w:p>
    <w:p>
      <w:r>
        <w:t xml:space="preserve">billy älä ole sankari</w:t>
      </w:r>
    </w:p>
    <w:p>
      <w:r>
        <w:rPr>
          <w:b/>
        </w:rPr>
        <w:t xml:space="preserve">Tulos</w:t>
      </w:r>
    </w:p>
    <w:p>
      <w:r>
        <w:t xml:space="preserve">Kenellä oli vuonna 1974 listaykköshitti Billy Don't Be A Hero?</w:t>
      </w:r>
    </w:p>
    <w:p>
      <w:r>
        <w:rPr>
          <w:b/>
        </w:rPr>
        <w:t xml:space="preserve">Esimerkki 7.1578</w:t>
      </w:r>
    </w:p>
    <w:p>
      <w:r>
        <w:t xml:space="preserve">billy elliot</w:t>
      </w:r>
    </w:p>
    <w:p>
      <w:r>
        <w:rPr>
          <w:b/>
        </w:rPr>
        <w:t xml:space="preserve">Tulos</w:t>
      </w:r>
    </w:p>
    <w:p>
      <w:r>
        <w:t xml:space="preserve">Kuka näytteli tanssinopettaja rouva Wilkinsonia vuoden 2000 elokuvassa Billy Elliot?</w:t>
      </w:r>
    </w:p>
    <w:p>
      <w:r>
        <w:rPr>
          <w:b/>
        </w:rPr>
        <w:t xml:space="preserve">Tulos</w:t>
      </w:r>
    </w:p>
    <w:p>
      <w:r>
        <w:t xml:space="preserve">Kuka näytteli nimiroolin elokuvassa Billy Elliot?</w:t>
      </w:r>
    </w:p>
    <w:p>
      <w:r>
        <w:rPr>
          <w:b/>
        </w:rPr>
        <w:t xml:space="preserve">Tulos</w:t>
      </w:r>
    </w:p>
    <w:p>
      <w:r>
        <w:t xml:space="preserve">Kuka brittinäyttelijä teki ylistetyn esityksen baletinopettajana elokuvassa Billy Elliott?</w:t>
      </w:r>
    </w:p>
    <w:p>
      <w:r>
        <w:rPr>
          <w:b/>
        </w:rPr>
        <w:t xml:space="preserve">Esimerkki 7.1579</w:t>
      </w:r>
    </w:p>
    <w:p>
      <w:r>
        <w:t xml:space="preserve">billy elliot musikaali</w:t>
      </w:r>
    </w:p>
    <w:p>
      <w:r>
        <w:rPr>
          <w:b/>
        </w:rPr>
        <w:t xml:space="preserve">Tulos</w:t>
      </w:r>
    </w:p>
    <w:p>
      <w:r>
        <w:t xml:space="preserve">Kuka on säveltänyt Billy Elliot -musikaalin musiikin ja sanat?</w:t>
      </w:r>
    </w:p>
    <w:p>
      <w:r>
        <w:rPr>
          <w:b/>
        </w:rPr>
        <w:t xml:space="preserve">Esimerkki 7.1580</w:t>
      </w:r>
    </w:p>
    <w:p>
      <w:r>
        <w:t xml:space="preserve">billy ficca</w:t>
      </w:r>
    </w:p>
    <w:p>
      <w:r>
        <w:rPr>
          <w:b/>
        </w:rPr>
        <w:t xml:space="preserve">Tulos</w:t>
      </w:r>
    </w:p>
    <w:p>
      <w:r>
        <w:t xml:space="preserve">Tom Verlaine, Billy Ficca, Fred Smith ja Jimmy Rip ovat kaikki jäseniä yhdysvaltalaisessa rockyhtyeessä, joka perustettiin New Yorkissa vuonna 1973?</w:t>
      </w:r>
    </w:p>
    <w:p>
      <w:r>
        <w:rPr>
          <w:b/>
        </w:rPr>
        <w:t xml:space="preserve">Esimerkki 7.1581</w:t>
      </w:r>
    </w:p>
    <w:p>
      <w:r>
        <w:t xml:space="preserve">William Flynn</w:t>
      </w:r>
    </w:p>
    <w:p>
      <w:r>
        <w:rPr>
          <w:b/>
        </w:rPr>
        <w:t xml:space="preserve">Tulos</w:t>
      </w:r>
    </w:p>
    <w:p>
      <w:r>
        <w:t xml:space="preserve">Darius Daneshista (Campbell) tuli nuorin näyttelijä, joka on näytellyt Billy Flynnin roolia missä Broadway-musikaalissa sen jälkeen, kun se avattiin vuonna 1975?</w:t>
      </w:r>
    </w:p>
    <w:p>
      <w:r>
        <w:rPr>
          <w:b/>
        </w:rPr>
        <w:t xml:space="preserve">Tulos</w:t>
      </w:r>
    </w:p>
    <w:p>
      <w:r>
        <w:t xml:space="preserve">Missä vuonna 2002 valmistuneessa elokuvassa Richard Gere näytteli Billy Flynniä?</w:t>
      </w:r>
    </w:p>
    <w:p>
      <w:r>
        <w:rPr>
          <w:b/>
        </w:rPr>
        <w:t xml:space="preserve">Tulos</w:t>
      </w:r>
    </w:p>
    <w:p>
      <w:r>
        <w:t xml:space="preserve">Missä musikaalissa esiintyy asianajaja Billy Flynn?</w:t>
      </w:r>
    </w:p>
    <w:p>
      <w:r>
        <w:rPr>
          <w:b/>
        </w:rPr>
        <w:t xml:space="preserve">Tulos</w:t>
      </w:r>
    </w:p>
    <w:p>
      <w:r>
        <w:t xml:space="preserve">Velma Kelly ja Billy Flynn ovat kaksi päähenkilöä vuoden 2002 musikaalissa?</w:t>
      </w:r>
    </w:p>
    <w:p>
      <w:r>
        <w:rPr>
          <w:b/>
        </w:rPr>
        <w:t xml:space="preserve">Esimerkki 7.1582</w:t>
      </w:r>
    </w:p>
    <w:p>
      <w:r>
        <w:t xml:space="preserve">billy gibbons</w:t>
      </w:r>
    </w:p>
    <w:p>
      <w:r>
        <w:rPr>
          <w:b/>
        </w:rPr>
        <w:t xml:space="preserve">Tulos</w:t>
      </w:r>
    </w:p>
    <w:p>
      <w:r>
        <w:t xml:space="preserve">Mihin yhtyeeseen kuuluvat Billy Gibbons, Dusty Hill ja Frank Beard?</w:t>
      </w:r>
    </w:p>
    <w:p>
      <w:r>
        <w:rPr>
          <w:b/>
        </w:rPr>
        <w:t xml:space="preserve">Esimerkki 7.1583</w:t>
      </w:r>
    </w:p>
    <w:p>
      <w:r>
        <w:t xml:space="preserve">billy kaveri</w:t>
      </w:r>
    </w:p>
    <w:p>
      <w:r>
        <w:rPr>
          <w:b/>
        </w:rPr>
        <w:t xml:space="preserve">Tulos</w:t>
      </w:r>
    </w:p>
    <w:p>
      <w:r>
        <w:t xml:space="preserve">Minkä yhtyeen alkuperäisiä jäseniä olivat Leon Hughes, Billy Guy ja Bobby Nunn?</w:t>
      </w:r>
    </w:p>
    <w:p>
      <w:r>
        <w:rPr>
          <w:b/>
        </w:rPr>
        <w:t xml:space="preserve">Esimerkki 7.1584</w:t>
      </w:r>
    </w:p>
    <w:p>
      <w:r>
        <w:t xml:space="preserve">Billy Hayes</w:t>
      </w:r>
    </w:p>
    <w:p>
      <w:r>
        <w:rPr>
          <w:b/>
        </w:rPr>
        <w:t xml:space="preserve">Tulos</w:t>
      </w:r>
    </w:p>
    <w:p>
      <w:r>
        <w:t xml:space="preserve">Billy Hayesin julma kohtelu oli inspiraationa mille elokuvalle?</w:t>
      </w:r>
    </w:p>
    <w:p>
      <w:r>
        <w:rPr>
          <w:b/>
        </w:rPr>
        <w:t xml:space="preserve">Esimerkki 7.1585</w:t>
      </w:r>
    </w:p>
    <w:p>
      <w:r>
        <w:t xml:space="preserve">billy joel</w:t>
      </w:r>
    </w:p>
    <w:p>
      <w:r>
        <w:rPr>
          <w:b/>
        </w:rPr>
        <w:t xml:space="preserve">Tulos</w:t>
      </w:r>
    </w:p>
    <w:p>
      <w:r>
        <w:t xml:space="preserve">Kuka malli oli naimisissa laulaja Billy Joelin kanssa 9 vuotta vuodesta 1985 lähtien?</w:t>
      </w:r>
    </w:p>
    <w:p>
      <w:r>
        <w:rPr>
          <w:b/>
        </w:rPr>
        <w:t xml:space="preserve">Esimerkki 7.1586</w:t>
      </w:r>
    </w:p>
    <w:p>
      <w:r>
        <w:t xml:space="preserve">billy the kid</w:t>
      </w:r>
    </w:p>
    <w:p>
      <w:r>
        <w:rPr>
          <w:b/>
        </w:rPr>
        <w:t xml:space="preserve">Tulos</w:t>
      </w:r>
    </w:p>
    <w:p>
      <w:r>
        <w:t xml:space="preserve">Kuka kirjoitti vuonna 1938 baletin Billy the Kid?</w:t>
      </w:r>
    </w:p>
    <w:p>
      <w:r>
        <w:rPr>
          <w:b/>
        </w:rPr>
        <w:t xml:space="preserve">Tulos</w:t>
      </w:r>
    </w:p>
    <w:p>
      <w:r>
        <w:t xml:space="preserve">Kuka näytteli Billy the Kidiä elokuvassa The Left Handed Gun?</w:t>
      </w:r>
    </w:p>
    <w:p>
      <w:r>
        <w:rPr>
          <w:b/>
        </w:rPr>
        <w:t xml:space="preserve">Tulos</w:t>
      </w:r>
    </w:p>
    <w:p>
      <w:r>
        <w:t xml:space="preserve">Minkä säveltäjän teoksia ovat "Rodeo", "Billy the Kid" ja "Fanfare for the Common Man"?</w:t>
      </w:r>
    </w:p>
    <w:p>
      <w:r>
        <w:rPr>
          <w:b/>
        </w:rPr>
        <w:t xml:space="preserve">Esimerkki 7.1587</w:t>
      </w:r>
    </w:p>
    <w:p>
      <w:r>
        <w:t xml:space="preserve">billy wilder</w:t>
      </w:r>
    </w:p>
    <w:p>
      <w:r>
        <w:rPr>
          <w:b/>
        </w:rPr>
        <w:t xml:space="preserve">Tulos</w:t>
      </w:r>
    </w:p>
    <w:p>
      <w:r>
        <w:t xml:space="preserve">Mikä Billy Wilderin ohjaama ja Ray Millandin tähdittämä elokuva kertoo neljästä päivästä kroonisen juopon elämässä?</w:t>
      </w:r>
    </w:p>
    <w:p>
      <w:r>
        <w:rPr>
          <w:b/>
        </w:rPr>
        <w:t xml:space="preserve">Esimerkki 7.1588</w:t>
      </w:r>
    </w:p>
    <w:p>
      <w:r>
        <w:t xml:space="preserve">biloxi blues</w:t>
      </w:r>
    </w:p>
    <w:p>
      <w:r>
        <w:rPr>
          <w:b/>
        </w:rPr>
        <w:t xml:space="preserve">Tulos</w:t>
      </w:r>
    </w:p>
    <w:p>
      <w:r>
        <w:t xml:space="preserve">Kuka kirjoitti näytelmät "Biloxi Blues" ja "The Sunshine Boys"?</w:t>
      </w:r>
    </w:p>
    <w:p>
      <w:r>
        <w:rPr>
          <w:b/>
        </w:rPr>
        <w:t xml:space="preserve">Tulos</w:t>
      </w:r>
    </w:p>
    <w:p>
      <w:r>
        <w:t xml:space="preserve">Kuka kirjoitti kolme näytelmää, jotka tunnetaan Eugene-trilogiana - Brighton Beach Memoirs, Biloxi Blues ja Broadway Bound?</w:t>
      </w:r>
    </w:p>
    <w:p>
      <w:r>
        <w:rPr>
          <w:b/>
        </w:rPr>
        <w:t xml:space="preserve">Esimerkki 7.1589</w:t>
      </w:r>
    </w:p>
    <w:p>
      <w:r>
        <w:t xml:space="preserve">bing crosby</w:t>
      </w:r>
    </w:p>
    <w:p>
      <w:r>
        <w:rPr>
          <w:b/>
        </w:rPr>
        <w:t xml:space="preserve">Tulos</w:t>
      </w:r>
    </w:p>
    <w:p>
      <w:r>
        <w:t xml:space="preserve">Missä Bing Crosbyn tähdittämässä elokuvassa White Christmas -kappale esitettiin ensimmäisen kerran?</w:t>
      </w:r>
    </w:p>
    <w:p>
      <w:r>
        <w:rPr>
          <w:b/>
        </w:rPr>
        <w:t xml:space="preserve">Tulos</w:t>
      </w:r>
    </w:p>
    <w:p>
      <w:r>
        <w:t xml:space="preserve">Kappaleet Too darn hot ja True love ovat peräisin mistä Cole Porterin musikaalista, joka filmattiin vuonna 1956 Bing Crosbyn ja Grace Kellyn tähdittämänä?</w:t>
      </w:r>
    </w:p>
    <w:p>
      <w:r>
        <w:rPr>
          <w:b/>
        </w:rPr>
        <w:t xml:space="preserve">Tulos</w:t>
      </w:r>
    </w:p>
    <w:p>
      <w:r>
        <w:t xml:space="preserve">Mikä oli viimeinen Bob Hopen ja Bing Crosbyn tähdittämästä seitsemästä "Road"-elokuvasta?</w:t>
      </w:r>
    </w:p>
    <w:p>
      <w:r>
        <w:rPr>
          <w:b/>
        </w:rPr>
        <w:t xml:space="preserve">Esimerkki 7.1590</w:t>
      </w:r>
    </w:p>
    <w:p>
      <w:r>
        <w:t xml:space="preserve">ahmiminen</w:t>
      </w:r>
    </w:p>
    <w:p>
      <w:r>
        <w:rPr>
          <w:b/>
        </w:rPr>
        <w:t xml:space="preserve">Tulos</w:t>
      </w:r>
    </w:p>
    <w:p>
      <w:r>
        <w:t xml:space="preserve">Mitä DSM IV:ssä määritellään seuraavasti:     A. Toistuvat ahmimisjaksot. Ahmimiskohtaukselle on ominaista molemmat seuraavista:?</w:t>
      </w:r>
    </w:p>
    <w:p>
      <w:r>
        <w:rPr>
          <w:b/>
        </w:rPr>
        <w:t xml:space="preserve">Esimerkki 7.1591</w:t>
      </w:r>
    </w:p>
    <w:p>
      <w:r>
        <w:t xml:space="preserve">biologia</w:t>
      </w:r>
    </w:p>
    <w:p>
      <w:r>
        <w:rPr>
          <w:b/>
        </w:rPr>
        <w:t xml:space="preserve">Tulos</w:t>
      </w:r>
    </w:p>
    <w:p>
      <w:r>
        <w:t xml:space="preserve">Mikä biologian osa-alue, joka on peräisin Marcello Malpighin vuonna 1661 tekemästä verisolujen löytämisestä, luokittelee ja kuvaa elävien organismien muotojen kehitystä?</w:t>
      </w:r>
    </w:p>
    <w:p>
      <w:r>
        <w:rPr>
          <w:b/>
        </w:rPr>
        <w:t xml:space="preserve">Esimerkki 7.1592</w:t>
      </w:r>
    </w:p>
    <w:p>
      <w:r>
        <w:t xml:space="preserve">bioninen nainen</w:t>
      </w:r>
    </w:p>
    <w:p>
      <w:r>
        <w:rPr>
          <w:b/>
        </w:rPr>
        <w:t xml:space="preserve">Tulos</w:t>
      </w:r>
    </w:p>
    <w:p>
      <w:r>
        <w:t xml:space="preserve">Kuka näyttelijä lähti Eastendersistä Hollywoodiin vain flopatakseen The Bionic Womanina?</w:t>
      </w:r>
    </w:p>
    <w:p>
      <w:r>
        <w:rPr>
          <w:b/>
        </w:rPr>
        <w:t xml:space="preserve">Esimerkki 7.1593</w:t>
      </w:r>
    </w:p>
    <w:p>
      <w:r>
        <w:t xml:space="preserve">bioninen nainen</w:t>
      </w:r>
    </w:p>
    <w:p>
      <w:r>
        <w:rPr>
          <w:b/>
        </w:rPr>
        <w:t xml:space="preserve">Tulos</w:t>
      </w:r>
    </w:p>
    <w:p>
      <w:r>
        <w:t xml:space="preserve">Kuka näytteli "Bionista naista"?</w:t>
      </w:r>
    </w:p>
    <w:p>
      <w:r>
        <w:rPr>
          <w:b/>
        </w:rPr>
        <w:t xml:space="preserve">Esimerkki 7.1594</w:t>
      </w:r>
    </w:p>
    <w:p>
      <w:r>
        <w:t xml:space="preserve">lintu</w:t>
      </w:r>
    </w:p>
    <w:p>
      <w:r>
        <w:rPr>
          <w:b/>
        </w:rPr>
        <w:t xml:space="preserve">Tulos</w:t>
      </w:r>
    </w:p>
    <w:p>
      <w:r>
        <w:t xml:space="preserve">Pikkukotka, kotka ja kaakkuri ovat kaikki minkä lintulajin lajeja?</w:t>
      </w:r>
    </w:p>
    <w:p>
      <w:r>
        <w:rPr>
          <w:b/>
        </w:rPr>
        <w:t xml:space="preserve">Tulos</w:t>
      </w:r>
    </w:p>
    <w:p>
      <w:r>
        <w:t xml:space="preserve">Kuka bebopping-saksofonisti tunnettiin nimellä Bird?</w:t>
      </w:r>
    </w:p>
    <w:p>
      <w:r>
        <w:rPr>
          <w:b/>
        </w:rPr>
        <w:t xml:space="preserve">Tulos</w:t>
      </w:r>
    </w:p>
    <w:p>
      <w:r>
        <w:t xml:space="preserve">Viittaus viimeiseen kysymykseen, kuka ohjasi Bird-elokuvan?</w:t>
      </w:r>
    </w:p>
    <w:p>
      <w:r>
        <w:rPr>
          <w:b/>
        </w:rPr>
        <w:t xml:space="preserve">Tulos</w:t>
      </w:r>
    </w:p>
    <w:p>
      <w:r>
        <w:t xml:space="preserve">Mitä soitinta Charlie "Bird" Parker soitti?</w:t>
      </w:r>
    </w:p>
    <w:p>
      <w:r>
        <w:rPr>
          <w:b/>
        </w:rPr>
        <w:t xml:space="preserve">Tulos</w:t>
      </w:r>
    </w:p>
    <w:p>
      <w:r>
        <w:t xml:space="preserve">Mikä nimi annetaan linnuille, jotka istuvat ahvenilla?</w:t>
      </w:r>
    </w:p>
    <w:p>
      <w:r>
        <w:rPr>
          <w:b/>
        </w:rPr>
        <w:t xml:space="preserve">Esimerkki 7.1595</w:t>
      </w:r>
    </w:p>
    <w:p>
      <w:r>
        <w:t xml:space="preserve">lintu avaruudessa</w:t>
      </w:r>
    </w:p>
    <w:p>
      <w:r>
        <w:rPr>
          <w:b/>
        </w:rPr>
        <w:t xml:space="preserve">Tulos</w:t>
      </w:r>
    </w:p>
    <w:p>
      <w:r>
        <w:t xml:space="preserve">Bird in Space oli kuuluisa teos, jonka kirjoittaja oli kuka?</w:t>
      </w:r>
    </w:p>
    <w:p>
      <w:r>
        <w:rPr>
          <w:b/>
        </w:rPr>
        <w:t xml:space="preserve">Esimerkki 7.1596</w:t>
      </w:r>
    </w:p>
    <w:p>
      <w:r>
        <w:t xml:space="preserve">birdland</w:t>
      </w:r>
    </w:p>
    <w:p>
      <w:r>
        <w:rPr>
          <w:b/>
        </w:rPr>
        <w:t xml:space="preserve">Tulos</w:t>
      </w:r>
    </w:p>
    <w:p>
      <w:r>
        <w:t xml:space="preserve">Missä kaupungissa alkuperäinen jazzklubi Birdland avattiin vuonna 1949?</w:t>
      </w:r>
    </w:p>
    <w:p>
      <w:r>
        <w:rPr>
          <w:b/>
        </w:rPr>
        <w:t xml:space="preserve">Esimerkki 7.1597</w:t>
      </w:r>
    </w:p>
    <w:p>
      <w:r>
        <w:t xml:space="preserve">alcatrazin lintumies</w:t>
      </w:r>
    </w:p>
    <w:p>
      <w:r>
        <w:rPr>
          <w:b/>
        </w:rPr>
        <w:t xml:space="preserve">Tulos</w:t>
      </w:r>
    </w:p>
    <w:p>
      <w:r>
        <w:t xml:space="preserve">Kuka näytteli Robert Stroudia elokuvassa The Birdman of Alcatraz vuonna 1962?</w:t>
      </w:r>
    </w:p>
    <w:p>
      <w:r>
        <w:rPr>
          <w:b/>
        </w:rPr>
        <w:t xml:space="preserve">Esimerkki 7.1598</w:t>
      </w:r>
    </w:p>
    <w:p>
      <w:r>
        <w:t xml:space="preserve">saman sulan linnut</w:t>
      </w:r>
    </w:p>
    <w:p>
      <w:r>
        <w:rPr>
          <w:b/>
        </w:rPr>
        <w:t xml:space="preserve">Tulos</w:t>
      </w:r>
    </w:p>
    <w:p>
      <w:r>
        <w:t xml:space="preserve">Kuka näyttelijä näytteli Dorienia komediasarjassa `Birds of a Feather`?</w:t>
      </w:r>
    </w:p>
    <w:p>
      <w:r>
        <w:rPr>
          <w:b/>
        </w:rPr>
        <w:t xml:space="preserve">Esimerkki 7.1599</w:t>
      </w:r>
    </w:p>
    <w:p>
      <w:r>
        <w:t xml:space="preserve">Linnunlaulu</w:t>
      </w:r>
    </w:p>
    <w:p>
      <w:r>
        <w:rPr>
          <w:b/>
        </w:rPr>
        <w:t xml:space="preserve">Tulos</w:t>
      </w:r>
    </w:p>
    <w:p>
      <w:r>
        <w:t xml:space="preserve">Sebastian Faulksin romaani Linnunlaulu sijoittuu pääasiassa minkä sodan aikaan?</w:t>
      </w:r>
    </w:p>
    <w:p>
      <w:r>
        <w:rPr>
          <w:b/>
        </w:rPr>
        <w:t xml:space="preserve">Tulos</w:t>
      </w:r>
    </w:p>
    <w:p>
      <w:r>
        <w:t xml:space="preserve">Kuka kirjoitti romaanit Viikko joulukuussa ja Linnunlaulu?</w:t>
      </w:r>
    </w:p>
    <w:p>
      <w:r>
        <w:rPr>
          <w:b/>
        </w:rPr>
        <w:t xml:space="preserve">Esimerkki 7.1600</w:t>
      </w:r>
    </w:p>
    <w:p>
      <w:r>
        <w:t xml:space="preserve">birmingham city f.c.</w:t>
      </w:r>
    </w:p>
    <w:p>
      <w:r>
        <w:rPr>
          <w:b/>
        </w:rPr>
        <w:t xml:space="preserve">Tulos</w:t>
      </w:r>
    </w:p>
    <w:p>
      <w:r>
        <w:t xml:space="preserve">Kuka on Birmingham City FC:n nykyinen manageri, joka nimitettiin 22. kesäkuuta 2011?</w:t>
      </w:r>
    </w:p>
    <w:p>
      <w:r>
        <w:rPr>
          <w:b/>
        </w:rPr>
        <w:t xml:space="preserve">Esimerkki 7.1601</w:t>
      </w:r>
    </w:p>
    <w:p>
      <w:r>
        <w:t xml:space="preserve">syntyvyyden valvonta</w:t>
      </w:r>
    </w:p>
    <w:p>
      <w:r>
        <w:rPr>
          <w:b/>
        </w:rPr>
        <w:t xml:space="preserve">Tulos</w:t>
      </w:r>
    </w:p>
    <w:p>
      <w:r>
        <w:t xml:space="preserve">Kuka vuonna 1880 syntynyt brittiläinen kirjailija ja naisten oikeuksien puolestapuhuja oli syntyvyyden valvonnan edelläkävijä?</w:t>
      </w:r>
    </w:p>
    <w:p>
      <w:r>
        <w:rPr>
          <w:b/>
        </w:rPr>
        <w:t xml:space="preserve">Esimerkki 7.1602</w:t>
      </w:r>
    </w:p>
    <w:p>
      <w:r>
        <w:t xml:space="preserve">syntymäpäiväkakku</w:t>
      </w:r>
    </w:p>
    <w:p>
      <w:r>
        <w:rPr>
          <w:b/>
        </w:rPr>
        <w:t xml:space="preserve">Tulos</w:t>
      </w:r>
    </w:p>
    <w:p>
      <w:r>
        <w:t xml:space="preserve">Ketkä tekivät yhteistyötä Rihannan kanssa vuoden 2012 kappaleella Birthday Cake Chris Brown, Jay Sean, Nelly, Usher?</w:t>
      </w:r>
    </w:p>
    <w:p>
      <w:r>
        <w:rPr>
          <w:b/>
        </w:rPr>
        <w:t xml:space="preserve">Esimerkki 7.1603</w:t>
      </w:r>
    </w:p>
    <w:p>
      <w:r>
        <w:t xml:space="preserve">syntymäpäiväkirjeet</w:t>
      </w:r>
    </w:p>
    <w:p>
      <w:r>
        <w:rPr>
          <w:b/>
        </w:rPr>
        <w:t xml:space="preserve">Tulos</w:t>
      </w:r>
    </w:p>
    <w:p>
      <w:r>
        <w:t xml:space="preserve">Minkä englantilaisen runoilijan teoksiin kuuluu "Syntymäpäiväkirjeet"?</w:t>
      </w:r>
    </w:p>
    <w:p>
      <w:r>
        <w:rPr>
          <w:b/>
        </w:rPr>
        <w:t xml:space="preserve">Tulos</w:t>
      </w:r>
    </w:p>
    <w:p>
      <w:r>
        <w:t xml:space="preserve">Kuka runoilija kirjoitti runot Haukka sateessa, Moortown ja Syntymäpäiväkirjeet ?</w:t>
      </w:r>
    </w:p>
    <w:p>
      <w:r>
        <w:rPr>
          <w:b/>
        </w:rPr>
        <w:t xml:space="preserve">Esimerkki 7.1604</w:t>
      </w:r>
    </w:p>
    <w:p>
      <w:r>
        <w:t xml:space="preserve">syntymäpäiväjuhlat</w:t>
      </w:r>
    </w:p>
    <w:p>
      <w:r>
        <w:rPr>
          <w:b/>
        </w:rPr>
        <w:t xml:space="preserve">Tulos</w:t>
      </w:r>
    </w:p>
    <w:p>
      <w:r>
        <w:t xml:space="preserve">Kuka kirjoitti näytelmät "Talonmies" vuonna 1959 ja "Syntymäpäiväjuhlat" vuonna 1957?</w:t>
      </w:r>
    </w:p>
    <w:p>
      <w:r>
        <w:rPr>
          <w:b/>
        </w:rPr>
        <w:t xml:space="preserve">Esimerkki 7.1605</w:t>
      </w:r>
    </w:p>
    <w:p>
      <w:r>
        <w:t xml:space="preserve">venuksen syntymä</w:t>
      </w:r>
    </w:p>
    <w:p>
      <w:r>
        <w:rPr>
          <w:b/>
        </w:rPr>
        <w:t xml:space="preserve">Tulos</w:t>
      </w:r>
    </w:p>
    <w:p>
      <w:r>
        <w:t xml:space="preserve">"Venuksen syntymä" on luultavasti kuuluisimman renessanssimaalarin teos.</w:t>
      </w:r>
    </w:p>
    <w:p>
      <w:r>
        <w:rPr>
          <w:b/>
        </w:rPr>
        <w:t xml:space="preserve">Tulos</w:t>
      </w:r>
    </w:p>
    <w:p>
      <w:r>
        <w:t xml:space="preserve">Kuka 1400-luvun italialainen maalasi maalaukset Maagisten palvominen ja Venuksen syntymä?</w:t>
      </w:r>
    </w:p>
    <w:p>
      <w:r>
        <w:rPr>
          <w:b/>
        </w:rPr>
        <w:t xml:space="preserve">Tulos</w:t>
      </w:r>
    </w:p>
    <w:p>
      <w:r>
        <w:t xml:space="preserve">Kuka vuosina 1445-1510 elänyt taiteilija maalasi "Venuksen syntymän"?</w:t>
      </w:r>
    </w:p>
    <w:p>
      <w:r>
        <w:rPr>
          <w:b/>
        </w:rPr>
        <w:t xml:space="preserve">Tulos</w:t>
      </w:r>
    </w:p>
    <w:p>
      <w:r>
        <w:t xml:space="preserve">Kuka maalasi "Venuksen syntymän" ja "Primaveran"?</w:t>
      </w:r>
    </w:p>
    <w:p>
      <w:r>
        <w:rPr>
          <w:b/>
        </w:rPr>
        <w:t xml:space="preserve">Esimerkki 7.1606</w:t>
      </w:r>
    </w:p>
    <w:p>
      <w:r>
        <w:t xml:space="preserve">Biskaja</w:t>
      </w:r>
    </w:p>
    <w:p>
      <w:r>
        <w:rPr>
          <w:b/>
        </w:rPr>
        <w:t xml:space="preserve">Tulos</w:t>
      </w:r>
    </w:p>
    <w:p>
      <w:r>
        <w:t xml:space="preserve">Mikä merialue rajoittuu Soleen, Plymouthiin ja Biskajaan?</w:t>
      </w:r>
    </w:p>
    <w:p>
      <w:r>
        <w:rPr>
          <w:b/>
        </w:rPr>
        <w:t xml:space="preserve">Esimerkki 7.1607</w:t>
      </w:r>
    </w:p>
    <w:p>
      <w:r>
        <w:t xml:space="preserve">keksi</w:t>
      </w:r>
    </w:p>
    <w:p>
      <w:r>
        <w:rPr>
          <w:b/>
        </w:rPr>
        <w:t xml:space="preserve">Tulos</w:t>
      </w:r>
    </w:p>
    <w:p>
      <w:r>
        <w:t xml:space="preserve">Mikä on saksalaista alkuperää olevan keksin nimi, joka on leivottu silmukkasolmuun ja usein kuorrutettu suolalla.?</w:t>
      </w:r>
    </w:p>
    <w:p>
      <w:r>
        <w:rPr>
          <w:b/>
        </w:rPr>
        <w:t xml:space="preserve">Esimerkki 7.1608</w:t>
      </w:r>
    </w:p>
    <w:p>
      <w:r>
        <w:t xml:space="preserve">biskupin</w:t>
      </w:r>
    </w:p>
    <w:p>
      <w:r>
        <w:rPr>
          <w:b/>
        </w:rPr>
        <w:t xml:space="preserve">Tulos</w:t>
      </w:r>
    </w:p>
    <w:p>
      <w:r>
        <w:t xml:space="preserve">Biskupinin ulkoilmamuseo on esihistoriallisen asutuksen pienoismalli, joka sijaitsee missä Euroopan maassa?</w:t>
      </w:r>
    </w:p>
    <w:p>
      <w:r>
        <w:rPr>
          <w:b/>
        </w:rPr>
        <w:t xml:space="preserve">Esimerkki 7.1609</w:t>
      </w:r>
    </w:p>
    <w:p>
      <w:r>
        <w:t xml:space="preserve">bismarck</w:t>
      </w:r>
    </w:p>
    <w:p>
      <w:r>
        <w:rPr>
          <w:b/>
        </w:rPr>
        <w:t xml:space="preserve">Tulos</w:t>
      </w:r>
    </w:p>
    <w:p>
      <w:r>
        <w:t xml:space="preserve">Minkä Yhdysvaltain osavaltion pääkaupunki on Bismark?</w:t>
      </w:r>
    </w:p>
    <w:p>
      <w:r>
        <w:rPr>
          <w:b/>
        </w:rPr>
        <w:t xml:space="preserve">Esimerkki 7.1610</w:t>
      </w:r>
    </w:p>
    <w:p>
      <w:r>
        <w:t xml:space="preserve">Biisonit</w:t>
      </w:r>
    </w:p>
    <w:p>
      <w:r>
        <w:rPr>
          <w:b/>
        </w:rPr>
        <w:t xml:space="preserve">Tulos</w:t>
      </w:r>
    </w:p>
    <w:p>
      <w:r>
        <w:t xml:space="preserve">Millainen soitin on Burns Bison?</w:t>
      </w:r>
    </w:p>
    <w:p>
      <w:r>
        <w:rPr>
          <w:b/>
        </w:rPr>
        <w:t xml:space="preserve">Esimerkki 7.1611</w:t>
      </w:r>
    </w:p>
    <w:p>
      <w:r>
        <w:t xml:space="preserve">katkerat lähteet</w:t>
      </w:r>
    </w:p>
    <w:p>
      <w:r>
        <w:rPr>
          <w:b/>
        </w:rPr>
        <w:t xml:space="preserve">Tulos</w:t>
      </w:r>
    </w:p>
    <w:p>
      <w:r>
        <w:t xml:space="preserve">Kuka kuuluisa säveltäjä, joka tunnetaan paremmin muista teoksistaan, kirjoitti musiikkia useisiin elokuviin, kuten "Bitter Springs" ja "Scott of the Antarctic"?</w:t>
      </w:r>
    </w:p>
    <w:p>
      <w:r>
        <w:rPr>
          <w:b/>
        </w:rPr>
        <w:t xml:space="preserve">Esimerkki 7.1612</w:t>
      </w:r>
    </w:p>
    <w:p>
      <w:r>
        <w:t xml:space="preserve">bix beiderbecke</w:t>
      </w:r>
    </w:p>
    <w:p>
      <w:r>
        <w:rPr>
          <w:b/>
        </w:rPr>
        <w:t xml:space="preserve">Tulos</w:t>
      </w:r>
    </w:p>
    <w:p>
      <w:r>
        <w:t xml:space="preserve">Mitä soitinta Bix Beiderbecke soitti?</w:t>
      </w:r>
    </w:p>
    <w:p>
      <w:r>
        <w:rPr>
          <w:b/>
        </w:rPr>
        <w:t xml:space="preserve">Tulos</w:t>
      </w:r>
    </w:p>
    <w:p>
      <w:r>
        <w:t xml:space="preserve">Mitä soitinta soitti yhdysvaltalainen jazzmuusikko Bix Beiderbecke?</w:t>
      </w:r>
    </w:p>
    <w:p>
      <w:r>
        <w:rPr>
          <w:b/>
        </w:rPr>
        <w:t xml:space="preserve">Esimerkki 7.1613</w:t>
      </w:r>
    </w:p>
    <w:p>
      <w:r>
        <w:t xml:space="preserve">georges bizet</w:t>
      </w:r>
    </w:p>
    <w:p>
      <w:r>
        <w:rPr>
          <w:b/>
        </w:rPr>
        <w:t xml:space="preserve">Tulos</w:t>
      </w:r>
    </w:p>
    <w:p>
      <w:r>
        <w:t xml:space="preserve">Jos menisit Bizet'n Carmeniin, mitä odottaisit näkeväsi?</w:t>
      </w:r>
    </w:p>
    <w:p>
      <w:r>
        <w:rPr>
          <w:b/>
        </w:rPr>
        <w:t xml:space="preserve">Esimerkki 7.1614</w:t>
      </w:r>
    </w:p>
    <w:p>
      <w:r>
        <w:t xml:space="preserve">Blabyn alue</w:t>
      </w:r>
    </w:p>
    <w:p>
      <w:r>
        <w:rPr>
          <w:b/>
        </w:rPr>
        <w:t xml:space="preserve">Tulos</w:t>
      </w:r>
    </w:p>
    <w:p>
      <w:r>
        <w:t xml:space="preserve">Missä Englannin kreivikunnassa on alueita nimeltä Blaby, Charnwood ja Melton?</w:t>
      </w:r>
    </w:p>
    <w:p>
      <w:r>
        <w:rPr>
          <w:b/>
        </w:rPr>
        <w:t xml:space="preserve">Esimerkki 7.1615</w:t>
      </w:r>
    </w:p>
    <w:p>
      <w:r>
        <w:t xml:space="preserve">blackadder</w:t>
      </w:r>
    </w:p>
    <w:p>
      <w:r>
        <w:rPr>
          <w:b/>
        </w:rPr>
        <w:t xml:space="preserve">Tulos</w:t>
      </w:r>
    </w:p>
    <w:p>
      <w:r>
        <w:t xml:space="preserve">Kuka näyttelijä kertoi "Blackadderin joululaulun", joka oli brittiläisen televisiosarjan "Blackadder" ainutkertainen jakso?</w:t>
      </w:r>
    </w:p>
    <w:p>
      <w:r>
        <w:rPr>
          <w:b/>
        </w:rPr>
        <w:t xml:space="preserve">Tulos</w:t>
      </w:r>
    </w:p>
    <w:p>
      <w:r>
        <w:t xml:space="preserve">Kuka näytteli prinssi Regenttiä elokuvassa Blackadder the Third?</w:t>
      </w:r>
    </w:p>
    <w:p>
      <w:r>
        <w:rPr>
          <w:b/>
        </w:rPr>
        <w:t xml:space="preserve">Tulos</w:t>
      </w:r>
    </w:p>
    <w:p>
      <w:r>
        <w:t xml:space="preserve">Kuka näytteli Lord Flasheartin hahmoa, joka esiintyi useissa jaksoissa TV-komediasarjassa `Blackadder`?</w:t>
      </w:r>
    </w:p>
    <w:p>
      <w:r>
        <w:rPr>
          <w:b/>
        </w:rPr>
        <w:t xml:space="preserve">Tulos</w:t>
      </w:r>
    </w:p>
    <w:p>
      <w:r>
        <w:t xml:space="preserve">Kuka näytteli Richard III:a brittiläisen televisiosarjan "Blackadder" ensimmäisessä sarjassa?</w:t>
      </w:r>
    </w:p>
    <w:p>
      <w:r>
        <w:rPr>
          <w:b/>
        </w:rPr>
        <w:t xml:space="preserve">Tulos</w:t>
      </w:r>
    </w:p>
    <w:p>
      <w:r>
        <w:t xml:space="preserve">"Dish and Dishonesty" ja "Sense and Senility" ovat minkä Blackadder-televisiosarjan jaksojen otsikoita?</w:t>
      </w:r>
    </w:p>
    <w:p>
      <w:r>
        <w:rPr>
          <w:b/>
        </w:rPr>
        <w:t xml:space="preserve">Esimerkki 7.1616</w:t>
      </w:r>
    </w:p>
    <w:p>
      <w:r>
        <w:t xml:space="preserve">mustaparta</w:t>
      </w:r>
    </w:p>
    <w:p>
      <w:r>
        <w:rPr>
          <w:b/>
        </w:rPr>
        <w:t xml:space="preserve">Tulos</w:t>
      </w:r>
    </w:p>
    <w:p>
      <w:r>
        <w:t xml:space="preserve">Mitä olivat Calico Jack ja Blackbeard?</w:t>
      </w:r>
    </w:p>
    <w:p>
      <w:r>
        <w:rPr>
          <w:b/>
        </w:rPr>
        <w:t xml:space="preserve">Esimerkki 7.1617</w:t>
      </w:r>
    </w:p>
    <w:p>
      <w:r>
        <w:t xml:space="preserve">mustaparran haamu</w:t>
      </w:r>
    </w:p>
    <w:p>
      <w:r>
        <w:rPr>
          <w:b/>
        </w:rPr>
        <w:t xml:space="preserve">Tulos</w:t>
      </w:r>
    </w:p>
    <w:p>
      <w:r>
        <w:t xml:space="preserve">Kuka englantilainen näyttelijä näytteli nimiroolin vuoden 19768 perhe-elokuvassa Blackbeard's Ghost?</w:t>
      </w:r>
    </w:p>
    <w:p>
      <w:r>
        <w:rPr>
          <w:b/>
        </w:rPr>
        <w:t xml:space="preserve">Esimerkki 7.1618</w:t>
      </w:r>
    </w:p>
    <w:p>
      <w:r>
        <w:t xml:space="preserve">coloradon musta kanjoni</w:t>
      </w:r>
    </w:p>
    <w:p>
      <w:r>
        <w:rPr>
          <w:b/>
        </w:rPr>
        <w:t xml:space="preserve">Tulos</w:t>
      </w:r>
    </w:p>
    <w:p>
      <w:r>
        <w:t xml:space="preserve">Mikä on vuonna 1935 valmistunut pato Colorado-joen Black Canyonissa Yhdysvaltain Arizonan ja Nevadan osavaltioiden rajalla?</w:t>
      </w:r>
    </w:p>
    <w:p>
      <w:r>
        <w:rPr>
          <w:b/>
        </w:rPr>
        <w:t xml:space="preserve">Esimerkki 7.1619</w:t>
      </w:r>
    </w:p>
    <w:p>
      <w:r>
        <w:t xml:space="preserve">musta kissa</w:t>
      </w:r>
    </w:p>
    <w:p>
      <w:r>
        <w:rPr>
          <w:b/>
        </w:rPr>
        <w:t xml:space="preserve">Tulos</w:t>
      </w:r>
    </w:p>
    <w:p>
      <w:r>
        <w:t xml:space="preserve">Kenelle Black Cat antoi 1990-luvun toisen listaykkösensä?</w:t>
      </w:r>
    </w:p>
    <w:p>
      <w:r>
        <w:rPr>
          <w:b/>
        </w:rPr>
        <w:t xml:space="preserve">Esimerkki 7.1620</w:t>
      </w:r>
    </w:p>
    <w:p>
      <w:r>
        <w:t xml:space="preserve">musta kahvi</w:t>
      </w:r>
    </w:p>
    <w:p>
      <w:r>
        <w:rPr>
          <w:b/>
        </w:rPr>
        <w:t xml:space="preserve">Tulos</w:t>
      </w:r>
    </w:p>
    <w:p>
      <w:r>
        <w:t xml:space="preserve">Black Coffee oli vuonna 2000 julkaistu kappale, jonka julkaisi mikä tyttöryhmä?</w:t>
      </w:r>
    </w:p>
    <w:p>
      <w:r>
        <w:rPr>
          <w:b/>
        </w:rPr>
        <w:t xml:space="preserve">Tulos</w:t>
      </w:r>
    </w:p>
    <w:p>
      <w:r>
        <w:t xml:space="preserve">Kuka oli listaykkönen vuonna 2000 kappaleella Black Coffee?</w:t>
      </w:r>
    </w:p>
    <w:p>
      <w:r>
        <w:rPr>
          <w:b/>
        </w:rPr>
        <w:t xml:space="preserve">Esimerkki 7.1621</w:t>
      </w:r>
    </w:p>
    <w:p>
      <w:r>
        <w:t xml:space="preserve">mustametsä</w:t>
      </w:r>
    </w:p>
    <w:p>
      <w:r>
        <w:rPr>
          <w:b/>
        </w:rPr>
        <w:t xml:space="preserve">Tulos</w:t>
      </w:r>
    </w:p>
    <w:p>
      <w:r>
        <w:t xml:space="preserve">Missä Euroopan maassa sijaitsee Mustametsä?</w:t>
      </w:r>
    </w:p>
    <w:p>
      <w:r>
        <w:rPr>
          <w:b/>
        </w:rPr>
        <w:t xml:space="preserve">Esimerkki 7.1622</w:t>
      </w:r>
    </w:p>
    <w:p>
      <w:r>
        <w:t xml:space="preserve">musta jengi</w:t>
      </w:r>
    </w:p>
    <w:p>
      <w:r>
        <w:rPr>
          <w:b/>
        </w:rPr>
        <w:t xml:space="preserve">Tulos</w:t>
      </w:r>
    </w:p>
    <w:p>
      <w:r>
        <w:t xml:space="preserve">Minkä Cyrile McNeilen luoman fiktiivisen hahmon kirjoissa The Black Gang (Musta jengi) vuonna 1922 ja Temple Tower (Temppelitorni) vuonna 1929 esiintyi?</w:t>
      </w:r>
    </w:p>
    <w:p>
      <w:r>
        <w:rPr>
          <w:b/>
        </w:rPr>
        <w:t xml:space="preserve">Esimerkki 7.1623</w:t>
      </w:r>
    </w:p>
    <w:p>
      <w:r>
        <w:t xml:space="preserve">black hawk alas</w:t>
      </w:r>
    </w:p>
    <w:p>
      <w:r>
        <w:rPr>
          <w:b/>
        </w:rPr>
        <w:t xml:space="preserve">Tulos</w:t>
      </w:r>
    </w:p>
    <w:p>
      <w:r>
        <w:t xml:space="preserve">Mark Bowdenin vuonna 1999 ilmestynyt kirja "Black Hawk Down" kertoo minkä vuoden 1993 taistelun tapahtumista?</w:t>
      </w:r>
    </w:p>
    <w:p>
      <w:r>
        <w:rPr>
          <w:b/>
        </w:rPr>
        <w:t xml:space="preserve">Tulos</w:t>
      </w:r>
    </w:p>
    <w:p>
      <w:r>
        <w:t xml:space="preserve">Kuka ohjasi vuonna 2001 elokuvan "Black Hawk Down"?</w:t>
      </w:r>
    </w:p>
    <w:p>
      <w:r>
        <w:rPr>
          <w:b/>
        </w:rPr>
        <w:t xml:space="preserve">Esimerkki 7.1624</w:t>
      </w:r>
    </w:p>
    <w:p>
      <w:r>
        <w:t xml:space="preserve">black jack</w:t>
      </w:r>
    </w:p>
    <w:p>
      <w:r>
        <w:rPr>
          <w:b/>
        </w:rPr>
        <w:t xml:space="preserve">Tulos</w:t>
      </w:r>
    </w:p>
    <w:p>
      <w:r>
        <w:t xml:space="preserve">Kuka ensimmäisen maailmansodan amerikkalainen kenraali tunnettiin nimellä Black Jack?</w:t>
      </w:r>
    </w:p>
    <w:p>
      <w:r>
        <w:rPr>
          <w:b/>
        </w:rPr>
        <w:t xml:space="preserve">Esimerkki 7.1625</w:t>
      </w:r>
    </w:p>
    <w:p>
      <w:r>
        <w:t xml:space="preserve">kiristys</w:t>
      </w:r>
    </w:p>
    <w:p>
      <w:r>
        <w:rPr>
          <w:b/>
        </w:rPr>
        <w:t xml:space="preserve">Tulos</w:t>
      </w:r>
    </w:p>
    <w:p>
      <w:r>
        <w:t xml:space="preserve">The Pleasure Garden, The Lodger ja Blackmail kuuluvat minkä brittiläisen ohjaajan elokuviin?</w:t>
      </w:r>
    </w:p>
    <w:p>
      <w:r>
        <w:rPr>
          <w:b/>
        </w:rPr>
        <w:t xml:space="preserve">Esimerkki 7.1626</w:t>
      </w:r>
    </w:p>
    <w:p>
      <w:r>
        <w:t xml:space="preserve">musta mamba</w:t>
      </w:r>
    </w:p>
    <w:p>
      <w:r>
        <w:rPr>
          <w:b/>
        </w:rPr>
        <w:t xml:space="preserve">Tulos</w:t>
      </w:r>
    </w:p>
    <w:p>
      <w:r>
        <w:t xml:space="preserve">Kuka näytteli Kill Billissä Black Mamban hahmoa?</w:t>
      </w:r>
    </w:p>
    <w:p>
      <w:r>
        <w:rPr>
          <w:b/>
        </w:rPr>
        <w:t xml:space="preserve">Esimerkki 7.1627</w:t>
      </w:r>
    </w:p>
    <w:p>
      <w:r>
        <w:t xml:space="preserve">musta tai valkoinen</w:t>
      </w:r>
    </w:p>
    <w:p>
      <w:r>
        <w:rPr>
          <w:b/>
        </w:rPr>
        <w:t xml:space="preserve">Tulos</w:t>
      </w:r>
    </w:p>
    <w:p>
      <w:r>
        <w:t xml:space="preserve">Black or White tuli miltä Michael Jacksonin albumilta?</w:t>
      </w:r>
    </w:p>
    <w:p>
      <w:r>
        <w:rPr>
          <w:b/>
        </w:rPr>
        <w:t xml:space="preserve">Esimerkki 7.1628</w:t>
      </w:r>
    </w:p>
    <w:p>
      <w:r>
        <w:t xml:space="preserve">mustat maalaukset</w:t>
      </w:r>
    </w:p>
    <w:p>
      <w:r>
        <w:rPr>
          <w:b/>
        </w:rPr>
        <w:t xml:space="preserve">Tulos</w:t>
      </w:r>
    </w:p>
    <w:p>
      <w:r>
        <w:t xml:space="preserve">"Mustat maalaukset" on nimi, joka on annettu espanjalaisen taiteilijan maalausten ryhmälle.</w:t>
      </w:r>
    </w:p>
    <w:p>
      <w:r>
        <w:rPr>
          <w:b/>
        </w:rPr>
        <w:t xml:space="preserve">Esimerkki 7.1629</w:t>
      </w:r>
    </w:p>
    <w:p>
      <w:r>
        <w:t xml:space="preserve">musta pantteri</w:t>
      </w:r>
    </w:p>
    <w:p>
      <w:r>
        <w:rPr>
          <w:b/>
        </w:rPr>
        <w:t xml:space="preserve">Tulos</w:t>
      </w:r>
    </w:p>
    <w:p>
      <w:r>
        <w:t xml:space="preserve">Mikä on mustan pantterin nimi Rudyard Kiplingin romaanissa "Viidakkokirja"?</w:t>
      </w:r>
    </w:p>
    <w:p>
      <w:r>
        <w:rPr>
          <w:b/>
        </w:rPr>
        <w:t xml:space="preserve">Tulos</w:t>
      </w:r>
    </w:p>
    <w:p>
      <w:r>
        <w:t xml:space="preserve">Mikä on Viidakkokirjan mustan pantterin nimi?</w:t>
      </w:r>
    </w:p>
    <w:p>
      <w:r>
        <w:rPr>
          <w:b/>
        </w:rPr>
        <w:t xml:space="preserve">Esimerkki 7.1630</w:t>
      </w:r>
    </w:p>
    <w:p>
      <w:r>
        <w:t xml:space="preserve">musta paraati</w:t>
      </w:r>
    </w:p>
    <w:p>
      <w:r>
        <w:rPr>
          <w:b/>
        </w:rPr>
        <w:t xml:space="preserve">Tulos</w:t>
      </w:r>
    </w:p>
    <w:p>
      <w:r>
        <w:t xml:space="preserve">Mikä yhdysvaltalainen New Jerseystä kotoisin oleva, vuonna 2001 perustettu rockyhtye, johon kuuluivat Gerard Way, Mikey Way, Frank Iero, Ray Toro ja Bob Bryar, julkaisi albumit I Brought You My Bullets, You Brought Me Your Love, Three Cheers for Sweet Revenge ja The Black Parade?</w:t>
      </w:r>
    </w:p>
    <w:p>
      <w:r>
        <w:rPr>
          <w:b/>
        </w:rPr>
        <w:t xml:space="preserve">Esimerkki 7.1631</w:t>
      </w:r>
    </w:p>
    <w:p>
      <w:r>
        <w:t xml:space="preserve">mustapippuri</w:t>
      </w:r>
    </w:p>
    <w:p>
      <w:r>
        <w:rPr>
          <w:b/>
        </w:rPr>
        <w:t xml:space="preserve">Tulos</w:t>
      </w:r>
    </w:p>
    <w:p>
      <w:r>
        <w:t xml:space="preserve">Minkä ruokalajin salaattia ja krutonkeja maustetaan parmesaanijuustolla, sitruunamehulla, oliiviöljyllä, kananmunalla, Worcestershire-kastikkeella ja mustapippurilla?</w:t>
      </w:r>
    </w:p>
    <w:p>
      <w:r>
        <w:rPr>
          <w:b/>
        </w:rPr>
        <w:t xml:space="preserve">Esimerkki 7.1632</w:t>
      </w:r>
    </w:p>
    <w:p>
      <w:r>
        <w:t xml:space="preserve">musta merirosvo</w:t>
      </w:r>
    </w:p>
    <w:p>
      <w:r>
        <w:rPr>
          <w:b/>
        </w:rPr>
        <w:t xml:space="preserve">Tulos</w:t>
      </w:r>
    </w:p>
    <w:p>
      <w:r>
        <w:t xml:space="preserve">Kuka näytteli nimiroolin Mustassa merirosvossa?</w:t>
      </w:r>
    </w:p>
    <w:p>
      <w:r>
        <w:rPr>
          <w:b/>
        </w:rPr>
        <w:t xml:space="preserve">Esimerkki 7.1633</w:t>
      </w:r>
    </w:p>
    <w:p>
      <w:r>
        <w:t xml:space="preserve">blackpool f.c.</w:t>
      </w:r>
    </w:p>
    <w:p>
      <w:r>
        <w:rPr>
          <w:b/>
        </w:rPr>
        <w:t xml:space="preserve">Tulos</w:t>
      </w:r>
    </w:p>
    <w:p>
      <w:r>
        <w:t xml:space="preserve">Kuka on johtanut jalkapalloseuroja Leicester City, Blackpool ja Crystal Palace vuodesta 2007 lähtien?</w:t>
      </w:r>
    </w:p>
    <w:p>
      <w:r>
        <w:rPr>
          <w:b/>
        </w:rPr>
        <w:t xml:space="preserve">Esimerkki 7.1634</w:t>
      </w:r>
    </w:p>
    <w:p>
      <w:r>
        <w:t xml:space="preserve">blackpool</w:t>
      </w:r>
    </w:p>
    <w:p>
      <w:r>
        <w:rPr>
          <w:b/>
        </w:rPr>
        <w:t xml:space="preserve">Tulos</w:t>
      </w:r>
    </w:p>
    <w:p>
      <w:r>
        <w:t xml:space="preserve">Kuka entinen maajoukkuepelaaja on kauden 2013-14 alussa Championship-joukkue Blackpool FC:n manageri?</w:t>
      </w:r>
    </w:p>
    <w:p>
      <w:r>
        <w:rPr>
          <w:b/>
        </w:rPr>
        <w:t xml:space="preserve">Tulos</w:t>
      </w:r>
    </w:p>
    <w:p>
      <w:r>
        <w:t xml:space="preserve">Blackpool sijaitsee Englannin rannikolla sekä Lancashiren maakunnassa, missä maakunnassa se sijaitsee?</w:t>
      </w:r>
    </w:p>
    <w:p>
      <w:r>
        <w:rPr>
          <w:b/>
        </w:rPr>
        <w:t xml:space="preserve">Esimerkki 7.1635</w:t>
      </w:r>
    </w:p>
    <w:p>
      <w:r>
        <w:t xml:space="preserve">musta sapatti</w:t>
      </w:r>
    </w:p>
    <w:p>
      <w:r>
        <w:rPr>
          <w:b/>
        </w:rPr>
        <w:t xml:space="preserve">Tulos</w:t>
      </w:r>
    </w:p>
    <w:p>
      <w:r>
        <w:t xml:space="preserve">Mikä kappale antoi Black Sabbathille heidän korkeimman listahittinsä?</w:t>
      </w:r>
    </w:p>
    <w:p>
      <w:r>
        <w:rPr>
          <w:b/>
        </w:rPr>
        <w:t xml:space="preserve">Tulos</w:t>
      </w:r>
    </w:p>
    <w:p>
      <w:r>
        <w:t xml:space="preserve">Mikä on joko Black Sabbathin biisi tai supersankari?</w:t>
      </w:r>
    </w:p>
    <w:p>
      <w:r>
        <w:rPr>
          <w:b/>
        </w:rPr>
        <w:t xml:space="preserve">Tulos</w:t>
      </w:r>
    </w:p>
    <w:p>
      <w:r>
        <w:t xml:space="preserve">Kuka laulaja on laulanut sekä Deep Purplen että Black Sabbathin kanssa?</w:t>
      </w:r>
    </w:p>
    <w:p>
      <w:r>
        <w:rPr>
          <w:b/>
        </w:rPr>
        <w:t xml:space="preserve">Tulos</w:t>
      </w:r>
    </w:p>
    <w:p>
      <w:r>
        <w:t xml:space="preserve">Iron Maiden, Saxon, Def Leppard, Van Halen, Led Zeppelin ja Black Sabbath yhdistetään mihin musiikkityyliin?</w:t>
      </w:r>
    </w:p>
    <w:p>
      <w:r>
        <w:rPr>
          <w:b/>
        </w:rPr>
        <w:t xml:space="preserve">Esimerkki 7.1636</w:t>
      </w:r>
    </w:p>
    <w:p>
      <w:r>
        <w:t xml:space="preserve">musta meri</w:t>
      </w:r>
    </w:p>
    <w:p>
      <w:r>
        <w:rPr>
          <w:b/>
        </w:rPr>
        <w:t xml:space="preserve">Tulos</w:t>
      </w:r>
    </w:p>
    <w:p>
      <w:r>
        <w:t xml:space="preserve">Mikä Mustanmeren pohjoisrannikolla sijaitseva niemimaa on yhdistetty mantereeseen Perekopin kannaksella?</w:t>
      </w:r>
    </w:p>
    <w:p>
      <w:r>
        <w:rPr>
          <w:b/>
        </w:rPr>
        <w:t xml:space="preserve">Esimerkki 7.1637</w:t>
      </w:r>
    </w:p>
    <w:p>
      <w:r>
        <w:t xml:space="preserve">musta syyskuu jordaniassa</w:t>
      </w:r>
    </w:p>
    <w:p>
      <w:r>
        <w:rPr>
          <w:b/>
        </w:rPr>
        <w:t xml:space="preserve">Tulos</w:t>
      </w:r>
    </w:p>
    <w:p>
      <w:r>
        <w:t xml:space="preserve">Mikä Aasian maa kärsi vuosina 1970 ja 1971 konfliktista nimeltä "Musta syyskuu", jota kutsutaan joskus "valitettavien tapahtumien aikakaudeksi"?</w:t>
      </w:r>
    </w:p>
    <w:p>
      <w:r>
        <w:rPr>
          <w:b/>
        </w:rPr>
        <w:t xml:space="preserve">Esimerkki 7.1638</w:t>
      </w:r>
    </w:p>
    <w:p>
      <w:r>
        <w:t xml:space="preserve">musta joutsen</w:t>
      </w:r>
    </w:p>
    <w:p>
      <w:r>
        <w:rPr>
          <w:b/>
        </w:rPr>
        <w:t xml:space="preserve">Tulos</w:t>
      </w:r>
    </w:p>
    <w:p>
      <w:r>
        <w:t xml:space="preserve">Kuka näyttelijä voitti vuoden 2011 parhaan naispääosan Oscarin roolistaan elokuvassa Black Swan?</w:t>
      </w:r>
    </w:p>
    <w:p>
      <w:r>
        <w:rPr>
          <w:b/>
        </w:rPr>
        <w:t xml:space="preserve">Tulos</w:t>
      </w:r>
    </w:p>
    <w:p>
      <w:r>
        <w:t xml:space="preserve">Kuka ohjasi elokuvan Musta joutsen (baletti)?</w:t>
      </w:r>
    </w:p>
    <w:p>
      <w:r>
        <w:rPr>
          <w:b/>
        </w:rPr>
        <w:t xml:space="preserve">Esimerkki 7.1639</w:t>
      </w:r>
    </w:p>
    <w:p>
      <w:r>
        <w:t xml:space="preserve">The Black Velvet Band</w:t>
      </w:r>
    </w:p>
    <w:p>
      <w:r>
        <w:rPr>
          <w:b/>
        </w:rPr>
        <w:t xml:space="preserve">Tulos</w:t>
      </w:r>
    </w:p>
    <w:p>
      <w:r>
        <w:t xml:space="preserve">Millä irlantilaisella folk-yhtyeellä oli Yhdistyneen kuningaskunnan top 20 -hittejä vuonna 1967 kappaleilla "Seven Drunken Nights" ja "Black Velvet Band"?</w:t>
      </w:r>
    </w:p>
    <w:p>
      <w:r>
        <w:rPr>
          <w:b/>
        </w:rPr>
        <w:t xml:space="preserve">Esimerkki 7.1640</w:t>
      </w:r>
    </w:p>
    <w:p>
      <w:r>
        <w:t xml:space="preserve">terä</w:t>
      </w:r>
    </w:p>
    <w:p>
      <w:r>
        <w:rPr>
          <w:b/>
        </w:rPr>
        <w:t xml:space="preserve">Tulos</w:t>
      </w:r>
    </w:p>
    <w:p>
      <w:r>
        <w:t xml:space="preserve">Kuka näytteli nimiroolin vuoden 1998 elokuvassa Blade?</w:t>
      </w:r>
    </w:p>
    <w:p>
      <w:r>
        <w:rPr>
          <w:b/>
        </w:rPr>
        <w:t xml:space="preserve">Esimerkki 7.1641</w:t>
      </w:r>
    </w:p>
    <w:p>
      <w:r>
        <w:t xml:space="preserve">teränjuoksija</w:t>
      </w:r>
    </w:p>
    <w:p>
      <w:r>
        <w:rPr>
          <w:b/>
        </w:rPr>
        <w:t xml:space="preserve">Tulos</w:t>
      </w:r>
    </w:p>
    <w:p>
      <w:r>
        <w:t xml:space="preserve">Mikä on sen elokuvaohjaajan nimi, jonka elokuviin kuuluvat Bladerunner ja Gladiator?</w:t>
      </w:r>
    </w:p>
    <w:p>
      <w:r>
        <w:rPr>
          <w:b/>
        </w:rPr>
        <w:t xml:space="preserve">Tulos</w:t>
      </w:r>
    </w:p>
    <w:p>
      <w:r>
        <w:t xml:space="preserve">Kuka näyttelijä oli päärooleissa elokuvissa "Blade Runner", "The Hitcher" ja "Flesh And Blood"?</w:t>
      </w:r>
    </w:p>
    <w:p>
      <w:r>
        <w:rPr>
          <w:b/>
        </w:rPr>
        <w:t xml:space="preserve">Tulos</w:t>
      </w:r>
    </w:p>
    <w:p>
      <w:r>
        <w:t xml:space="preserve">Kuka näytteli Roy Battya vuoden 1982 elokuvassa 'Blade Runner'?</w:t>
      </w:r>
    </w:p>
    <w:p>
      <w:r>
        <w:rPr>
          <w:b/>
        </w:rPr>
        <w:t xml:space="preserve">Tulos</w:t>
      </w:r>
    </w:p>
    <w:p>
      <w:r>
        <w:t xml:space="preserve">Kuka näyttelijä on kertojana elokuvassa `Blade Runner`?</w:t>
      </w:r>
    </w:p>
    <w:p>
      <w:r>
        <w:rPr>
          <w:b/>
        </w:rPr>
        <w:t xml:space="preserve">Tulos</w:t>
      </w:r>
    </w:p>
    <w:p>
      <w:r>
        <w:t xml:space="preserve">Kuka kirjoitti romaanin "Do Anderoids Dream Of Electric Sheep", joka on Blade Runner -elokuvan käsikirjoituksen perusta?</w:t>
      </w:r>
    </w:p>
    <w:p>
      <w:r>
        <w:rPr>
          <w:b/>
        </w:rPr>
        <w:t xml:space="preserve">Esimerkki 7.1642</w:t>
      </w:r>
    </w:p>
    <w:p>
      <w:r>
        <w:t xml:space="preserve">blaa blaa blaa</w:t>
      </w:r>
    </w:p>
    <w:p>
      <w:r>
        <w:rPr>
          <w:b/>
        </w:rPr>
        <w:t xml:space="preserve">Tulos</w:t>
      </w:r>
    </w:p>
    <w:p>
      <w:r>
        <w:t xml:space="preserve">Blah Blah Blah Blah oli vuoden 2010 hitti mille naislaulajalle?</w:t>
      </w:r>
    </w:p>
    <w:p>
      <w:r>
        <w:rPr>
          <w:b/>
        </w:rPr>
        <w:t xml:space="preserve">Esimerkki 7.1643</w:t>
      </w:r>
    </w:p>
    <w:p>
      <w:r>
        <w:t xml:space="preserve">blair</w:t>
      </w:r>
    </w:p>
    <w:p>
      <w:r>
        <w:rPr>
          <w:b/>
        </w:rPr>
        <w:t xml:space="preserve">Tulos</w:t>
      </w:r>
    </w:p>
    <w:p>
      <w:r>
        <w:t xml:space="preserve">Missä maassa on Blair House -niminen virka-asunto, jota pidetään maan johtajan vieraille?</w:t>
      </w:r>
    </w:p>
    <w:p>
      <w:r>
        <w:rPr>
          <w:b/>
        </w:rPr>
        <w:t xml:space="preserve">Esimerkki 7.1644</w:t>
      </w:r>
    </w:p>
    <w:p>
      <w:r>
        <w:t xml:space="preserve">blaise linna</w:t>
      </w:r>
    </w:p>
    <w:p>
      <w:r>
        <w:rPr>
          <w:b/>
        </w:rPr>
        <w:t xml:space="preserve">Tulos</w:t>
      </w:r>
    </w:p>
    <w:p>
      <w:r>
        <w:t xml:space="preserve">Missä kaupungissa sijaitsee Blaisen linna, jota Jane Austenin Northanger Abbey -teoksessa kuvaillaan Englannin hienoimmaksi paikaksi?</w:t>
      </w:r>
    </w:p>
    <w:p>
      <w:r>
        <w:rPr>
          <w:b/>
        </w:rPr>
        <w:t xml:space="preserve">Esimerkki 7.1645</w:t>
      </w:r>
    </w:p>
    <w:p>
      <w:r>
        <w:t xml:space="preserve">blaise compaore</w:t>
      </w:r>
    </w:p>
    <w:p>
      <w:r>
        <w:rPr>
          <w:b/>
        </w:rPr>
        <w:t xml:space="preserve">Tulos</w:t>
      </w:r>
    </w:p>
    <w:p>
      <w:r>
        <w:t xml:space="preserve">Minkä maan politiikkaan osallistuivat vuosina 1960-1987 Maurice Yamogo, everstiluutnantti Sangoul Lamizana, eversti Saye Zerbo, majuri tri Jean-Baptiste Oudraogo, kapteeni Thomas Sankara ja kapteeni Blaise Compaor?</w:t>
      </w:r>
    </w:p>
    <w:p>
      <w:r>
        <w:rPr>
          <w:b/>
        </w:rPr>
        <w:t xml:space="preserve">Esimerkki 7.1646</w:t>
      </w:r>
    </w:p>
    <w:p>
      <w:r>
        <w:t xml:space="preserve">blake edwards</w:t>
      </w:r>
    </w:p>
    <w:p>
      <w:r>
        <w:rPr>
          <w:b/>
        </w:rPr>
        <w:t xml:space="preserve">Tulos</w:t>
      </w:r>
    </w:p>
    <w:p>
      <w:r>
        <w:t xml:space="preserve">Kuka laulaja meni naimisiin ohjaaja Blake Edwardsin kanssa?</w:t>
      </w:r>
    </w:p>
    <w:p>
      <w:r>
        <w:rPr>
          <w:b/>
        </w:rPr>
        <w:t xml:space="preserve">Esimerkki 7.1647</w:t>
      </w:r>
    </w:p>
    <w:p>
      <w:r>
        <w:t xml:space="preserve">blake fielder-civil</w:t>
      </w:r>
    </w:p>
    <w:p>
      <w:r>
        <w:rPr>
          <w:b/>
        </w:rPr>
        <w:t xml:space="preserve">Tulos</w:t>
      </w:r>
    </w:p>
    <w:p>
      <w:r>
        <w:t xml:space="preserve">Blake Fielder-Civil saavutti kuuluisuuden kenen erehtyväisenä aviomiehenä?</w:t>
      </w:r>
    </w:p>
    <w:p>
      <w:r>
        <w:rPr>
          <w:b/>
        </w:rPr>
        <w:t xml:space="preserve">Esimerkki 7.1648</w:t>
      </w:r>
    </w:p>
    <w:p>
      <w:r>
        <w:t xml:space="preserve">blake's 7</w:t>
      </w:r>
    </w:p>
    <w:p>
      <w:r>
        <w:rPr>
          <w:b/>
        </w:rPr>
        <w:t xml:space="preserve">Tulos</w:t>
      </w:r>
    </w:p>
    <w:p>
      <w:r>
        <w:t xml:space="preserve">Kuka tv-käsikirjoittaja loi tieteissarjat Selviytyjät ja Blake's Seven?</w:t>
      </w:r>
    </w:p>
    <w:p>
      <w:r>
        <w:rPr>
          <w:b/>
        </w:rPr>
        <w:t xml:space="preserve">Tulos</w:t>
      </w:r>
    </w:p>
    <w:p>
      <w:r>
        <w:t xml:space="preserve">Kuka suunnitteli ja loi Blake's Seven -televisiosarjan?</w:t>
      </w:r>
    </w:p>
    <w:p>
      <w:r>
        <w:rPr>
          <w:b/>
        </w:rPr>
        <w:t xml:space="preserve">Tulos</w:t>
      </w:r>
    </w:p>
    <w:p>
      <w:r>
        <w:t xml:space="preserve">Kuka loi "Dalekit" "Dr. Who -sarjassa" sekä tieteissarjassa "Blakesin seitsemän" Hän kuoli vuonna 1997.</w:t>
      </w:r>
    </w:p>
    <w:p>
      <w:r>
        <w:rPr>
          <w:b/>
        </w:rPr>
        <w:t xml:space="preserve">Esimerkki 7.1649</w:t>
      </w:r>
    </w:p>
    <w:p>
      <w:r>
        <w:t xml:space="preserve">syyttää siitä sadetta</w:t>
      </w:r>
    </w:p>
    <w:p>
      <w:r>
        <w:rPr>
          <w:b/>
        </w:rPr>
        <w:t xml:space="preserve">Tulos</w:t>
      </w:r>
    </w:p>
    <w:p>
      <w:r>
        <w:t xml:space="preserve">Minkä huulisynkkaavan duon hitti oli Blame it on the Rain?</w:t>
      </w:r>
    </w:p>
    <w:p>
      <w:r>
        <w:rPr>
          <w:b/>
        </w:rPr>
        <w:t xml:space="preserve">Esimerkki 7.1650</w:t>
      </w:r>
    </w:p>
    <w:p>
      <w:r>
        <w:t xml:space="preserve">Blanche Dubois</w:t>
      </w:r>
    </w:p>
    <w:p>
      <w:r>
        <w:rPr>
          <w:b/>
        </w:rPr>
        <w:t xml:space="preserve">Tulos</w:t>
      </w:r>
    </w:p>
    <w:p>
      <w:r>
        <w:t xml:space="preserve">Missä näytelmässä Blanche Dubois esiintyy?</w:t>
      </w:r>
    </w:p>
    <w:p>
      <w:r>
        <w:rPr>
          <w:b/>
        </w:rPr>
        <w:t xml:space="preserve">Esimerkki 7.1651</w:t>
      </w:r>
    </w:p>
    <w:p>
      <w:r>
        <w:t xml:space="preserve">Blandingsin linna</w:t>
      </w:r>
    </w:p>
    <w:p>
      <w:r>
        <w:rPr>
          <w:b/>
        </w:rPr>
        <w:t xml:space="preserve">Tulos</w:t>
      </w:r>
    </w:p>
    <w:p>
      <w:r>
        <w:t xml:space="preserve">Minkä kirjailijan teoksissa ovat "Blandings Castle" ja "The Drones Club"?</w:t>
      </w:r>
    </w:p>
    <w:p>
      <w:r>
        <w:rPr>
          <w:b/>
        </w:rPr>
        <w:t xml:space="preserve">Esimerkki 7.1652</w:t>
      </w:r>
    </w:p>
    <w:p>
      <w:r>
        <w:t xml:space="preserve">tyhjästä tyhjästä</w:t>
      </w:r>
    </w:p>
    <w:p>
      <w:r>
        <w:rPr>
          <w:b/>
        </w:rPr>
        <w:t xml:space="preserve">Tulos</w:t>
      </w:r>
    </w:p>
    <w:p>
      <w:r>
        <w:t xml:space="preserve">Kenestä tuli Ison-Britannian televisio-ohjelman Blankety Blank isäntä vuonna 1984?</w:t>
      </w:r>
    </w:p>
    <w:p>
      <w:r>
        <w:rPr>
          <w:b/>
        </w:rPr>
        <w:t xml:space="preserve">Esimerkki 7.1653</w:t>
      </w:r>
    </w:p>
    <w:p>
      <w:r>
        <w:t xml:space="preserve">Blarneyn linna</w:t>
      </w:r>
    </w:p>
    <w:p>
      <w:r>
        <w:rPr>
          <w:b/>
        </w:rPr>
        <w:t xml:space="preserve">Tulos</w:t>
      </w:r>
    </w:p>
    <w:p>
      <w:r>
        <w:t xml:space="preserve">Mistä Irlannin kreivikunnasta löytyy Blarneyn linna, jossa on Blarneyn kivi?</w:t>
      </w:r>
    </w:p>
    <w:p>
      <w:r>
        <w:rPr>
          <w:b/>
        </w:rPr>
        <w:t xml:space="preserve">Esimerkki 7.1654</w:t>
      </w:r>
    </w:p>
    <w:p>
      <w:r>
        <w:t xml:space="preserve">Blarney-kivi</w:t>
      </w:r>
    </w:p>
    <w:p>
      <w:r>
        <w:rPr>
          <w:b/>
        </w:rPr>
        <w:t xml:space="preserve">Tulos</w:t>
      </w:r>
    </w:p>
    <w:p>
      <w:r>
        <w:t xml:space="preserve">Missä Irlannin tasavallan kreivikunnassa Blarney Stone sijaitsee?</w:t>
      </w:r>
    </w:p>
    <w:p>
      <w:r>
        <w:rPr>
          <w:b/>
        </w:rPr>
        <w:t xml:space="preserve">Esimerkki 7.1655</w:t>
      </w:r>
    </w:p>
    <w:p>
      <w:r>
        <w:t xml:space="preserve">der blaue reiter</w:t>
      </w:r>
    </w:p>
    <w:p>
      <w:r>
        <w:rPr>
          <w:b/>
        </w:rPr>
        <w:t xml:space="preserve">Tulos</w:t>
      </w:r>
    </w:p>
    <w:p>
      <w:r>
        <w:t xml:space="preserve">Kuka vuonna 1944 kuollut venäläinen taidemaalari perusti Blau Reiter -ryhmän?</w:t>
      </w:r>
    </w:p>
    <w:p>
      <w:r>
        <w:rPr>
          <w:b/>
        </w:rPr>
        <w:t xml:space="preserve">Esimerkki 7.1656</w:t>
      </w:r>
    </w:p>
    <w:p>
      <w:r>
        <w:t xml:space="preserve">kunnian loiste</w:t>
      </w:r>
    </w:p>
    <w:p>
      <w:r>
        <w:rPr>
          <w:b/>
        </w:rPr>
        <w:t xml:space="preserve">Tulos</w:t>
      </w:r>
    </w:p>
    <w:p>
      <w:r>
        <w:t xml:space="preserve">Kuka kirjoitti ja esitti Oscar-ehdokkuuden saaneen Blaze Of Glory -kappaleen elokuvaan Young Guns 2?</w:t>
      </w:r>
    </w:p>
    <w:p>
      <w:r>
        <w:rPr>
          <w:b/>
        </w:rPr>
        <w:t xml:space="preserve">Esimerkki 7.1657</w:t>
      </w:r>
    </w:p>
    <w:p>
      <w:r>
        <w:t xml:space="preserve">palavat satulat</w:t>
      </w:r>
    </w:p>
    <w:p>
      <w:r>
        <w:rPr>
          <w:b/>
        </w:rPr>
        <w:t xml:space="preserve">Tulos</w:t>
      </w:r>
    </w:p>
    <w:p>
      <w:r>
        <w:t xml:space="preserve">Kuka ohjasi vuoden 1974 elokuvan `Blazing Saddles`?</w:t>
      </w:r>
    </w:p>
    <w:p>
      <w:r>
        <w:rPr>
          <w:b/>
        </w:rPr>
        <w:t xml:space="preserve">Tulos</w:t>
      </w:r>
    </w:p>
    <w:p>
      <w:r>
        <w:t xml:space="preserve">Kuka näytteli Waco Kidiä parodiawesternissä Blazing Saddles?</w:t>
      </w:r>
    </w:p>
    <w:p>
      <w:r>
        <w:rPr>
          <w:b/>
        </w:rPr>
        <w:t xml:space="preserve">Tulos</w:t>
      </w:r>
    </w:p>
    <w:p>
      <w:r>
        <w:t xml:space="preserve">Kuka 4. toukokuuta 2009 kuollut yhdysvaltalainen koomikko tuli tunnetuksi 1960-luvulla Dean Martinin TV-ohjelmassa esiintyneenä taitamattomana taikurina ja esiintyi elokuvissa Cannonball Run, Blazing Saddles ja The Muppet Movie ?</w:t>
      </w:r>
    </w:p>
    <w:p>
      <w:r>
        <w:rPr>
          <w:b/>
        </w:rPr>
        <w:t xml:space="preserve">Esimerkki 7.1658</w:t>
      </w:r>
    </w:p>
    <w:p>
      <w:r>
        <w:t xml:space="preserve">valkaisuaine</w:t>
      </w:r>
    </w:p>
    <w:p>
      <w:r>
        <w:rPr>
          <w:b/>
        </w:rPr>
        <w:t xml:space="preserve">Tulos</w:t>
      </w:r>
    </w:p>
    <w:p>
      <w:r>
        <w:t xml:space="preserve">Krist Novoselic ja Dave Grohl olivat kaksi kolmasosaa Aberdeenissa (Washingtonin osavaltiossa) perustetusta yhtyeestä, jonka albumeihin kuuluvat Bleach ja In Utero?</w:t>
      </w:r>
    </w:p>
    <w:p>
      <w:r>
        <w:rPr>
          <w:b/>
        </w:rPr>
        <w:t xml:space="preserve">Esimerkki 7.1659</w:t>
      </w:r>
    </w:p>
    <w:p>
      <w:r>
        <w:t xml:space="preserve">synkkä talo</w:t>
      </w:r>
    </w:p>
    <w:p>
      <w:r>
        <w:rPr>
          <w:b/>
        </w:rPr>
        <w:t xml:space="preserve">Tulos</w:t>
      </w:r>
    </w:p>
    <w:p>
      <w:r>
        <w:t xml:space="preserve">Mikä on "Bleak Housen" molempien osapuolten sukunimi loputtomassa oikeusjutussa?</w:t>
      </w:r>
    </w:p>
    <w:p>
      <w:r>
        <w:rPr>
          <w:b/>
        </w:rPr>
        <w:t xml:space="preserve">Esimerkki 7.1660</w:t>
      </w:r>
    </w:p>
    <w:p>
      <w:r>
        <w:t xml:space="preserve">amerikkalainen</w:t>
      </w:r>
    </w:p>
    <w:p>
      <w:r>
        <w:rPr>
          <w:b/>
        </w:rPr>
        <w:t xml:space="preserve">Tulos</w:t>
      </w:r>
    </w:p>
    <w:p>
      <w:r>
        <w:t xml:space="preserve">Minkä bändin hittialbumi oli Bleed American?</w:t>
      </w:r>
    </w:p>
    <w:p>
      <w:r>
        <w:rPr>
          <w:b/>
        </w:rPr>
        <w:t xml:space="preserve">Esimerkki 7.1661</w:t>
      </w:r>
    </w:p>
    <w:p>
      <w:r>
        <w:t xml:space="preserve">verenvuotava rakkaus</w:t>
      </w:r>
    </w:p>
    <w:p>
      <w:r>
        <w:rPr>
          <w:b/>
        </w:rPr>
        <w:t xml:space="preserve">Tulos</w:t>
      </w:r>
    </w:p>
    <w:p>
      <w:r>
        <w:t xml:space="preserve">Kuka naislaulaja nousi Bleeding Loven kanssa listaykköseksi vuonna 2008?</w:t>
      </w:r>
    </w:p>
    <w:p>
      <w:r>
        <w:rPr>
          <w:b/>
        </w:rPr>
        <w:t xml:space="preserve">Esimerkki 7.1662</w:t>
      </w:r>
    </w:p>
    <w:p>
      <w:r>
        <w:t xml:space="preserve">blenheimin oranssi</w:t>
      </w:r>
    </w:p>
    <w:p>
      <w:r>
        <w:rPr>
          <w:b/>
        </w:rPr>
        <w:t xml:space="preserve">Tulos</w:t>
      </w:r>
    </w:p>
    <w:p>
      <w:r>
        <w:t xml:space="preserve">Minkälainen hedelmä on Blenheim-appelsiini?</w:t>
      </w:r>
    </w:p>
    <w:p>
      <w:r>
        <w:rPr>
          <w:b/>
        </w:rPr>
        <w:t xml:space="preserve">Esimerkki 7.1663</w:t>
      </w:r>
    </w:p>
    <w:p>
      <w:r>
        <w:t xml:space="preserve">blenheimin palatsi</w:t>
      </w:r>
    </w:p>
    <w:p>
      <w:r>
        <w:rPr>
          <w:b/>
        </w:rPr>
        <w:t xml:space="preserve">Tulos</w:t>
      </w:r>
    </w:p>
    <w:p>
      <w:r>
        <w:t xml:space="preserve">Nimeä draamakirjailija, 1664-1726, joka suunnitteli Blenheimin palatsin ja Castle Howardin?</w:t>
      </w:r>
    </w:p>
    <w:p>
      <w:r>
        <w:rPr>
          <w:b/>
        </w:rPr>
        <w:t xml:space="preserve">Tulos</w:t>
      </w:r>
    </w:p>
    <w:p>
      <w:r>
        <w:t xml:space="preserve">Kuka arkkitehti suunnitteli Blenheimin palatsin ja Howardin linnan?</w:t>
      </w:r>
    </w:p>
    <w:p>
      <w:r>
        <w:rPr>
          <w:b/>
        </w:rPr>
        <w:t xml:space="preserve">Tulos</w:t>
      </w:r>
    </w:p>
    <w:p>
      <w:r>
        <w:t xml:space="preserve">Kuka näytelmäkirjailija suunnitteli Blenheimin palatsin ja Castle Howardin ?</w:t>
      </w:r>
    </w:p>
    <w:p>
      <w:r>
        <w:rPr>
          <w:b/>
        </w:rPr>
        <w:t xml:space="preserve">Tulos</w:t>
      </w:r>
    </w:p>
    <w:p>
      <w:r>
        <w:t xml:space="preserve">Kuka restaurointidramaturgi oli vastuussa myös Blenheimin palatsin ja Castle Howardin suunnittelusta?</w:t>
      </w:r>
    </w:p>
    <w:p>
      <w:r>
        <w:rPr>
          <w:b/>
        </w:rPr>
        <w:t xml:space="preserve">Esimerkki 7.1664</w:t>
      </w:r>
    </w:p>
    <w:p>
      <w:r>
        <w:t xml:space="preserve">siunaa tämä talo</w:t>
      </w:r>
    </w:p>
    <w:p>
      <w:r>
        <w:rPr>
          <w:b/>
        </w:rPr>
        <w:t xml:space="preserve">Tulos</w:t>
      </w:r>
    </w:p>
    <w:p>
      <w:r>
        <w:t xml:space="preserve">Kuka näyttelijä esitti Sid Jamesin vaimoa brittiläisessä televisiosarjassa "Bless This House"?</w:t>
      </w:r>
    </w:p>
    <w:p>
      <w:r>
        <w:rPr>
          <w:b/>
        </w:rPr>
        <w:t xml:space="preserve">Esimerkki 7.1665</w:t>
      </w:r>
    </w:p>
    <w:p>
      <w:r>
        <w:t xml:space="preserve">bletchley park</w:t>
      </w:r>
    </w:p>
    <w:p>
      <w:r>
        <w:rPr>
          <w:b/>
        </w:rPr>
        <w:t xml:space="preserve">Tulos</w:t>
      </w:r>
    </w:p>
    <w:p>
      <w:r>
        <w:t xml:space="preserve">Missä New Townissa sijaitsee Bletchley Park, sodanaikainen koodinmurtokeskus?</w:t>
      </w:r>
    </w:p>
    <w:p>
      <w:r>
        <w:rPr>
          <w:b/>
        </w:rPr>
        <w:t xml:space="preserve">Esimerkki 7.1666</w:t>
      </w:r>
    </w:p>
    <w:p>
      <w:r>
        <w:t xml:space="preserve">sokea usko</w:t>
      </w:r>
    </w:p>
    <w:p>
      <w:r>
        <w:rPr>
          <w:b/>
        </w:rPr>
        <w:t xml:space="preserve">Tulos</w:t>
      </w:r>
    </w:p>
    <w:p>
      <w:r>
        <w:t xml:space="preserve">Kuka oli rumpali sekä Creamissa että Blind Faithissa?</w:t>
      </w:r>
    </w:p>
    <w:p>
      <w:r>
        <w:rPr>
          <w:b/>
        </w:rPr>
        <w:t xml:space="preserve">Tulos</w:t>
      </w:r>
    </w:p>
    <w:p>
      <w:r>
        <w:t xml:space="preserve">Kuka seuraavista oli Blind Faith -yhtyeen jäsen?</w:t>
      </w:r>
    </w:p>
    <w:p>
      <w:r>
        <w:rPr>
          <w:b/>
        </w:rPr>
        <w:t xml:space="preserve">Esimerkki 7.1667</w:t>
      </w:r>
    </w:p>
    <w:p>
      <w:r>
        <w:t xml:space="preserve">samsonin sokaiseminen</w:t>
      </w:r>
    </w:p>
    <w:p>
      <w:r>
        <w:rPr>
          <w:b/>
        </w:rPr>
        <w:t xml:space="preserve">Tulos</w:t>
      </w:r>
    </w:p>
    <w:p>
      <w:r>
        <w:t xml:space="preserve">Minkä kuuluisan taiteilijan teoksia ovat Samsonin sokaiseminen vuonna 1636, Mökit myrskyisän taivaan alla vuonna 1641 ja Juutalainen morsian vuonna 1665?</w:t>
      </w:r>
    </w:p>
    <w:p>
      <w:r>
        <w:rPr>
          <w:b/>
        </w:rPr>
        <w:t xml:space="preserve">Esimerkki 7.1668</w:t>
      </w:r>
    </w:p>
    <w:p>
      <w:r>
        <w:t xml:space="preserve">sokea puoli</w:t>
      </w:r>
    </w:p>
    <w:p>
      <w:r>
        <w:rPr>
          <w:b/>
        </w:rPr>
        <w:t xml:space="preserve">Tulos</w:t>
      </w:r>
    </w:p>
    <w:p>
      <w:r>
        <w:t xml:space="preserve">Kuka voitti vuonna 2010 parhaan naispääosan Oscarin elokuvasta "The Blind Side"?</w:t>
      </w:r>
    </w:p>
    <w:p>
      <w:r>
        <w:rPr>
          <w:b/>
        </w:rPr>
        <w:t xml:space="preserve">Tulos</w:t>
      </w:r>
    </w:p>
    <w:p>
      <w:r>
        <w:t xml:space="preserve">Kuka voitti parhaan naispääosan Oscarin vuonna 2010 roolistaan Leigh Anne Tuohy elokuvassa 'The Blind Side'?</w:t>
      </w:r>
    </w:p>
    <w:p>
      <w:r>
        <w:rPr>
          <w:b/>
        </w:rPr>
        <w:t xml:space="preserve">Esimerkki 7.1669</w:t>
      </w:r>
    </w:p>
    <w:p>
      <w:r>
        <w:t xml:space="preserve">vilkku-182</w:t>
      </w:r>
    </w:p>
    <w:p>
      <w:r>
        <w:rPr>
          <w:b/>
        </w:rPr>
        <w:t xml:space="preserve">Tulos</w:t>
      </w:r>
    </w:p>
    <w:p>
      <w:r>
        <w:t xml:space="preserve">Travis Barker soittaa mitä instrumenttia Blink 182 -yhtyeessä?</w:t>
      </w:r>
    </w:p>
    <w:p>
      <w:r>
        <w:rPr>
          <w:b/>
        </w:rPr>
        <w:t xml:space="preserve">Esimerkki 7.1670</w:t>
      </w:r>
    </w:p>
    <w:p>
      <w:r>
        <w:t xml:space="preserve">vilkkuva</w:t>
      </w:r>
    </w:p>
    <w:p>
      <w:r>
        <w:rPr>
          <w:b/>
        </w:rPr>
        <w:t xml:space="preserve">Tulos</w:t>
      </w:r>
    </w:p>
    <w:p>
      <w:r>
        <w:t xml:space="preserve">Missä arcade-pelissä voit löytää haamuja nimeltä Inky, Pinky, Blinky ja Clyde?</w:t>
      </w:r>
    </w:p>
    <w:p>
      <w:r>
        <w:rPr>
          <w:b/>
        </w:rPr>
        <w:t xml:space="preserve">Tulos</w:t>
      </w:r>
    </w:p>
    <w:p>
      <w:r>
        <w:t xml:space="preserve">Ketä Blinky, Inky, Pinky ja Clyde (yleensä) jahtaavat?</w:t>
      </w:r>
    </w:p>
    <w:p>
      <w:r>
        <w:rPr>
          <w:b/>
        </w:rPr>
        <w:t xml:space="preserve">Esimerkki 7.1671</w:t>
      </w:r>
    </w:p>
    <w:p>
      <w:r>
        <w:t xml:space="preserve">blisworth</w:t>
      </w:r>
    </w:p>
    <w:p>
      <w:r>
        <w:rPr>
          <w:b/>
        </w:rPr>
        <w:t xml:space="preserve">Tulos</w:t>
      </w:r>
    </w:p>
    <w:p>
      <w:r>
        <w:t xml:space="preserve">Blisworthin kanavatunneli sijaitsee missä Englannin kreivikunnassa?</w:t>
      </w:r>
    </w:p>
    <w:p>
      <w:r>
        <w:rPr>
          <w:b/>
        </w:rPr>
        <w:t xml:space="preserve">Esimerkki 7.1672</w:t>
      </w:r>
    </w:p>
    <w:p>
      <w:r>
        <w:t xml:space="preserve">Edie Mirman</w:t>
      </w:r>
    </w:p>
    <w:p>
      <w:r>
        <w:rPr>
          <w:b/>
        </w:rPr>
        <w:t xml:space="preserve">Tulos</w:t>
      </w:r>
    </w:p>
    <w:p>
      <w:r>
        <w:t xml:space="preserve">Mikä animaatioelokuva sijoittuu Blithe Hollowin pikkukaupunkiin?</w:t>
      </w:r>
    </w:p>
    <w:p>
      <w:r>
        <w:rPr>
          <w:b/>
        </w:rPr>
        <w:t xml:space="preserve">Esimerkki 7.1673</w:t>
      </w:r>
    </w:p>
    <w:p>
      <w:r>
        <w:t xml:space="preserve">iloinen mieli</w:t>
      </w:r>
    </w:p>
    <w:p>
      <w:r>
        <w:rPr>
          <w:b/>
        </w:rPr>
        <w:t xml:space="preserve">Tulos</w:t>
      </w:r>
    </w:p>
    <w:p>
      <w:r>
        <w:t xml:space="preserve">Kuka 88-vuotias nainen esiintyy parhaillaan Lontoossa Blithe Spirit -elokuvassa?</w:t>
      </w:r>
    </w:p>
    <w:p>
      <w:r>
        <w:rPr>
          <w:b/>
        </w:rPr>
        <w:t xml:space="preserve">Esimerkki 7.1674</w:t>
      </w:r>
    </w:p>
    <w:p>
      <w:r>
        <w:t xml:space="preserve">turvota</w:t>
      </w:r>
    </w:p>
    <w:p>
      <w:r>
        <w:rPr>
          <w:b/>
        </w:rPr>
        <w:t xml:space="preserve">Tulos</w:t>
      </w:r>
    </w:p>
    <w:p>
      <w:r>
        <w:t xml:space="preserve">Peach, Bloat, Gurgle ja Bubbles ovat kaikki hahmoja missä animaatioelokuvassa?</w:t>
      </w:r>
    </w:p>
    <w:p>
      <w:r>
        <w:rPr>
          <w:b/>
        </w:rPr>
        <w:t xml:space="preserve">Tulos</w:t>
      </w:r>
    </w:p>
    <w:p>
      <w:r>
        <w:t xml:space="preserve">Missä vuonna 2003 valmistuneessa elokuvassa esiintyvät sopivasti nimetyt hahmot Bubbles, Gurgle, Bloat ja Gill?</w:t>
      </w:r>
    </w:p>
    <w:p>
      <w:r>
        <w:rPr>
          <w:b/>
        </w:rPr>
        <w:t xml:space="preserve">Esimerkki 7.1675</w:t>
      </w:r>
    </w:p>
    <w:p>
      <w:r>
        <w:t xml:space="preserve">blockbusters</w:t>
      </w:r>
    </w:p>
    <w:p>
      <w:r>
        <w:rPr>
          <w:b/>
        </w:rPr>
        <w:t xml:space="preserve">Tulos</w:t>
      </w:r>
    </w:p>
    <w:p>
      <w:r>
        <w:t xml:space="preserve">Vanhat televisiovisailuohjelmat - kuka oli Blockbusters-tv-tietokilpailun alkuperäinen juontaja?</w:t>
      </w:r>
    </w:p>
    <w:p>
      <w:r>
        <w:rPr>
          <w:b/>
        </w:rPr>
        <w:t xml:space="preserve">Esimerkki 7.1676</w:t>
      </w:r>
    </w:p>
    <w:p>
      <w:r>
        <w:t xml:space="preserve">block rockin' beats</w:t>
      </w:r>
    </w:p>
    <w:p>
      <w:r>
        <w:rPr>
          <w:b/>
        </w:rPr>
        <w:t xml:space="preserve">Tulos</w:t>
      </w:r>
    </w:p>
    <w:p>
      <w:r>
        <w:t xml:space="preserve">Millä kaksikolla oli 1990-luvulla listaykköshitit 'Block Rockin' Beats' ja 'Setting Sun'?</w:t>
      </w:r>
    </w:p>
    <w:p>
      <w:r>
        <w:rPr>
          <w:b/>
        </w:rPr>
        <w:t xml:space="preserve">Esimerkki 7.1677</w:t>
      </w:r>
    </w:p>
    <w:p>
      <w:r>
        <w:t xml:space="preserve">blondi blondin kanssa</w:t>
      </w:r>
    </w:p>
    <w:p>
      <w:r>
        <w:rPr>
          <w:b/>
        </w:rPr>
        <w:t xml:space="preserve">Tulos</w:t>
      </w:r>
    </w:p>
    <w:p>
      <w:r>
        <w:t xml:space="preserve">Kenellä on ollut albumit nimeltä "Blonde On Blonde", "Blood On The Tracks" ja "Highway 61 Revisited"?</w:t>
      </w:r>
    </w:p>
    <w:p>
      <w:r>
        <w:rPr>
          <w:b/>
        </w:rPr>
        <w:t xml:space="preserve">Esimerkki 7.1678</w:t>
      </w:r>
    </w:p>
    <w:p>
      <w:r>
        <w:t xml:space="preserve">blondit ovat hauskempia</w:t>
      </w:r>
    </w:p>
    <w:p>
      <w:r>
        <w:rPr>
          <w:b/>
        </w:rPr>
        <w:t xml:space="preserve">Tulos</w:t>
      </w:r>
    </w:p>
    <w:p>
      <w:r>
        <w:t xml:space="preserve">Kuka brittilaulaja julkaisi vuonna 1972 albumin nimeltä "Blondes Have More Fun"?</w:t>
      </w:r>
    </w:p>
    <w:p>
      <w:r>
        <w:rPr>
          <w:b/>
        </w:rPr>
        <w:t xml:space="preserve">Esimerkki 7.1679</w:t>
      </w:r>
    </w:p>
    <w:p>
      <w:r>
        <w:t xml:space="preserve">blondi</w:t>
      </w:r>
    </w:p>
    <w:p>
      <w:r>
        <w:rPr>
          <w:b/>
        </w:rPr>
        <w:t xml:space="preserve">Tulos</w:t>
      </w:r>
    </w:p>
    <w:p>
      <w:r>
        <w:t xml:space="preserve">Blondi oli saksanpaimenkoira, joka kuului kenelle?</w:t>
      </w:r>
    </w:p>
    <w:p>
      <w:r>
        <w:rPr>
          <w:b/>
        </w:rPr>
        <w:t xml:space="preserve">Tulos</w:t>
      </w:r>
    </w:p>
    <w:p>
      <w:r>
        <w:t xml:space="preserve">Kenellä 1900-luvun johtajalla oli alsacelaismies nimeltä Blondi?</w:t>
      </w:r>
    </w:p>
    <w:p>
      <w:r>
        <w:rPr>
          <w:b/>
        </w:rPr>
        <w:t xml:space="preserve">Esimerkki 7.1680</w:t>
      </w:r>
    </w:p>
    <w:p>
      <w:r>
        <w:t xml:space="preserve">blondie</w:t>
      </w:r>
    </w:p>
    <w:p>
      <w:r>
        <w:rPr>
          <w:b/>
        </w:rPr>
        <w:t xml:space="preserve">Tulos</w:t>
      </w:r>
    </w:p>
    <w:p>
      <w:r>
        <w:t xml:space="preserve">Mikä oli Blondien viimeinen Britannian listaykkönen 80-luvulla?</w:t>
      </w:r>
    </w:p>
    <w:p>
      <w:r>
        <w:rPr>
          <w:b/>
        </w:rPr>
        <w:t xml:space="preserve">Tulos</w:t>
      </w:r>
    </w:p>
    <w:p>
      <w:r>
        <w:t xml:space="preserve">Minkä Blondien vuoden 1980 hittisinglen The Paragons levytti alun perin?</w:t>
      </w:r>
    </w:p>
    <w:p>
      <w:r>
        <w:rPr>
          <w:b/>
        </w:rPr>
        <w:t xml:space="preserve">Tulos</w:t>
      </w:r>
    </w:p>
    <w:p>
      <w:r>
        <w:t xml:space="preserve">Mikä oli Blondien ensimmäinen Britannian listaykkönen?</w:t>
      </w:r>
    </w:p>
    <w:p>
      <w:r>
        <w:rPr>
          <w:b/>
        </w:rPr>
        <w:t xml:space="preserve">Tulos</w:t>
      </w:r>
    </w:p>
    <w:p>
      <w:r>
        <w:t xml:space="preserve">Kuka loi sarjakuvahahmo Blondien?</w:t>
      </w:r>
    </w:p>
    <w:p>
      <w:r>
        <w:rPr>
          <w:b/>
        </w:rPr>
        <w:t xml:space="preserve">Tulos</w:t>
      </w:r>
    </w:p>
    <w:p>
      <w:r>
        <w:t xml:space="preserve">Kuka loi sarjakuvan "Blondie", jota on julkaistu sanomalehdissä vuodesta 1930 lähtien?</w:t>
      </w:r>
    </w:p>
    <w:p>
      <w:r>
        <w:rPr>
          <w:b/>
        </w:rPr>
        <w:t xml:space="preserve">Esimerkki 7.1681</w:t>
      </w:r>
    </w:p>
    <w:p>
      <w:r>
        <w:t xml:space="preserve">verta ja hiekkaa</w:t>
      </w:r>
    </w:p>
    <w:p>
      <w:r>
        <w:rPr>
          <w:b/>
        </w:rPr>
        <w:t xml:space="preserve">Tulos</w:t>
      </w:r>
    </w:p>
    <w:p>
      <w:r>
        <w:t xml:space="preserve">Kuka elokuvanäyttelijä (1895-1926) tunnetaan elokuvista Neljä ratsumiestä, Sheikki ja Verta ja hiekkaa?</w:t>
      </w:r>
    </w:p>
    <w:p>
      <w:r>
        <w:rPr>
          <w:b/>
        </w:rPr>
        <w:t xml:space="preserve">Esimerkki 7.1682</w:t>
      </w:r>
    </w:p>
    <w:p>
      <w:r>
        <w:t xml:space="preserve">veriveljet</w:t>
      </w:r>
    </w:p>
    <w:p>
      <w:r>
        <w:rPr>
          <w:b/>
        </w:rPr>
        <w:t xml:space="preserve">Tulos</w:t>
      </w:r>
    </w:p>
    <w:p>
      <w:r>
        <w:t xml:space="preserve">Kuka brittiläinen näytelmäkirjailija kirjoitti teokset Educating Rita, Blood Brothers ja Shirley Valentine?</w:t>
      </w:r>
    </w:p>
    <w:p>
      <w:r>
        <w:rPr>
          <w:b/>
        </w:rPr>
        <w:t xml:space="preserve">Tulos</w:t>
      </w:r>
    </w:p>
    <w:p>
      <w:r>
        <w:t xml:space="preserve">Kuka kirjoitti musikaalin Blood Brothers ?</w:t>
      </w:r>
    </w:p>
    <w:p>
      <w:r>
        <w:rPr>
          <w:b/>
        </w:rPr>
        <w:t xml:space="preserve">Tulos</w:t>
      </w:r>
    </w:p>
    <w:p>
      <w:r>
        <w:t xml:space="preserve">Kuka kirjoitti näytelmän 'Veriveljet'?</w:t>
      </w:r>
    </w:p>
    <w:p>
      <w:r>
        <w:rPr>
          <w:b/>
        </w:rPr>
        <w:t xml:space="preserve">Esimerkki 7.1683</w:t>
      </w:r>
    </w:p>
    <w:p>
      <w:r>
        <w:t xml:space="preserve">suuri bloodnok</w:t>
      </w:r>
    </w:p>
    <w:p>
      <w:r>
        <w:rPr>
          <w:b/>
        </w:rPr>
        <w:t xml:space="preserve">Tulos</w:t>
      </w:r>
    </w:p>
    <w:p>
      <w:r>
        <w:t xml:space="preserve">Missä brittiläisessä komediasarjassa esiintyivät hahmot Eccles, Bloodnok ja Bluebottle?</w:t>
      </w:r>
    </w:p>
    <w:p>
      <w:r>
        <w:rPr>
          <w:b/>
        </w:rPr>
        <w:t xml:space="preserve">Esimerkki 7.1684</w:t>
      </w:r>
    </w:p>
    <w:p>
      <w:r>
        <w:t xml:space="preserve">verta raiteilla</w:t>
      </w:r>
    </w:p>
    <w:p>
      <w:r>
        <w:rPr>
          <w:b/>
        </w:rPr>
        <w:t xml:space="preserve">Tulos</w:t>
      </w:r>
    </w:p>
    <w:p>
      <w:r>
        <w:t xml:space="preserve">"Highway 61 Revisited" ja "Blood On The Tracks" olivat molemmat suositun laulajan julkaisemia albumeita.</w:t>
      </w:r>
    </w:p>
    <w:p>
      <w:r>
        <w:rPr>
          <w:b/>
        </w:rPr>
        <w:t xml:space="preserve">Esimerkki 7.1685</w:t>
      </w:r>
    </w:p>
    <w:p>
      <w:r>
        <w:t xml:space="preserve">verihäät</w:t>
      </w:r>
    </w:p>
    <w:p>
      <w:r>
        <w:rPr>
          <w:b/>
        </w:rPr>
        <w:t xml:space="preserve">Tulos</w:t>
      </w:r>
    </w:p>
    <w:p>
      <w:r>
        <w:t xml:space="preserve">Kuka espanjalainen runoilija ja näytelmäkirjailija, joka salamurhattiin Espanjan sisällissodan aikana, kirjoitti "Verihäät" ja "Perhosten kirous"?</w:t>
      </w:r>
    </w:p>
    <w:p>
      <w:r>
        <w:rPr>
          <w:b/>
        </w:rPr>
        <w:t xml:space="preserve">Esimerkki 7.1686</w:t>
      </w:r>
    </w:p>
    <w:p>
      <w:r>
        <w:t xml:space="preserve">Bloody Mary</w:t>
      </w:r>
    </w:p>
    <w:p>
      <w:r>
        <w:rPr>
          <w:b/>
        </w:rPr>
        <w:t xml:space="preserve">Tulos</w:t>
      </w:r>
    </w:p>
    <w:p>
      <w:r>
        <w:t xml:space="preserve">Bloody Mary on hahmo missä elokuvamusikaalissa?</w:t>
      </w:r>
    </w:p>
    <w:p>
      <w:r>
        <w:rPr>
          <w:b/>
        </w:rPr>
        <w:t xml:space="preserve">Esimerkki 7.1687</w:t>
      </w:r>
    </w:p>
    <w:p>
      <w:r>
        <w:t xml:space="preserve">Bloomfield road</w:t>
      </w:r>
    </w:p>
    <w:p>
      <w:r>
        <w:rPr>
          <w:b/>
        </w:rPr>
        <w:t xml:space="preserve">Tulos</w:t>
      </w:r>
    </w:p>
    <w:p>
      <w:r>
        <w:t xml:space="preserve">Mikä jalkapallojoukkue pelaa kotiotteluita Bloomfield Roadilla?</w:t>
      </w:r>
    </w:p>
    <w:p>
      <w:r>
        <w:rPr>
          <w:b/>
        </w:rPr>
        <w:t xml:space="preserve">Esimerkki 7.1688</w:t>
      </w:r>
    </w:p>
    <w:p>
      <w:r>
        <w:t xml:space="preserve">Blore Heathin taistelu</w:t>
      </w:r>
    </w:p>
    <w:p>
      <w:r>
        <w:rPr>
          <w:b/>
        </w:rPr>
        <w:t xml:space="preserve">Tulos</w:t>
      </w:r>
    </w:p>
    <w:p>
      <w:r>
        <w:t xml:space="preserve">Vuonna 1459 Englannin Staffordshiressä, kaksi mailia Shropshiren Market Draytonista itään käydyn Blore Heathin taistelu oli minkä kampanjan ensimmäinen suuri taistelu?</w:t>
      </w:r>
    </w:p>
    <w:p>
      <w:r>
        <w:rPr>
          <w:b/>
        </w:rPr>
        <w:t xml:space="preserve">Esimerkki 7.1689</w:t>
      </w:r>
    </w:p>
    <w:p>
      <w:r>
        <w:t xml:space="preserve">tahra maisemassa</w:t>
      </w:r>
    </w:p>
    <w:p>
      <w:r>
        <w:rPr>
          <w:b/>
        </w:rPr>
        <w:t xml:space="preserve">Tulos</w:t>
      </w:r>
    </w:p>
    <w:p>
      <w:r>
        <w:t xml:space="preserve">Kuka kirjoitti kappaleen 'Blott On The Landscape'?</w:t>
      </w:r>
    </w:p>
    <w:p>
      <w:r>
        <w:rPr>
          <w:b/>
        </w:rPr>
        <w:t xml:space="preserve">Tulos</w:t>
      </w:r>
    </w:p>
    <w:p>
      <w:r>
        <w:t xml:space="preserve">Kuka näytteli Blottia BBC:n vuonna 1985 tekemässä sovituksessa Tom Sharpen romaanista "Blott on the Landscape"?</w:t>
      </w:r>
    </w:p>
    <w:p>
      <w:r>
        <w:rPr>
          <w:b/>
        </w:rPr>
        <w:t xml:space="preserve">Esimerkki 7.1690</w:t>
      </w:r>
    </w:p>
    <w:p>
      <w:r>
        <w:t xml:space="preserve">blubberhouses</w:t>
      </w:r>
    </w:p>
    <w:p>
      <w:r>
        <w:rPr>
          <w:b/>
        </w:rPr>
        <w:t xml:space="preserve">Tulos</w:t>
      </w:r>
    </w:p>
    <w:p>
      <w:r>
        <w:t xml:space="preserve">Blubberhouses on kaupunki missä maakunnassa?</w:t>
      </w:r>
    </w:p>
    <w:p>
      <w:r>
        <w:rPr>
          <w:b/>
        </w:rPr>
        <w:t xml:space="preserve">Esimerkki 7.1691</w:t>
      </w:r>
    </w:p>
    <w:p>
      <w:r>
        <w:t xml:space="preserve">sininen enkeli</w:t>
      </w:r>
    </w:p>
    <w:p>
      <w:r>
        <w:rPr>
          <w:b/>
        </w:rPr>
        <w:t xml:space="preserve">Tulos</w:t>
      </w:r>
    </w:p>
    <w:p>
      <w:r>
        <w:t xml:space="preserve">Kuka yhdysvaltalainen naislaulaja johti 1970-luvun Blue Angel -rockyhtyettä ennen soolomenestystä?</w:t>
      </w:r>
    </w:p>
    <w:p>
      <w:r>
        <w:rPr>
          <w:b/>
        </w:rPr>
        <w:t xml:space="preserve">Esimerkki 7.1692</w:t>
      </w:r>
    </w:p>
    <w:p>
      <w:r>
        <w:t xml:space="preserve">sininen enkeli</w:t>
      </w:r>
    </w:p>
    <w:p>
      <w:r>
        <w:rPr>
          <w:b/>
        </w:rPr>
        <w:t xml:space="preserve">Tulos</w:t>
      </w:r>
    </w:p>
    <w:p>
      <w:r>
        <w:t xml:space="preserve">Kuka elokuvanäyttelijä syntyi Saksassa vuonna 1904, lähti Amerikkaan näyteltyään elokuvassa Sininen enkeli ja sai Yhdysvaltain kansalaisuuden vuonna 1937?</w:t>
      </w:r>
    </w:p>
    <w:p>
      <w:r>
        <w:rPr>
          <w:b/>
        </w:rPr>
        <w:t xml:space="preserve">Esimerkki 7.1693</w:t>
      </w:r>
    </w:p>
    <w:p>
      <w:r>
        <w:t xml:space="preserve">Siniparran linna</w:t>
      </w:r>
    </w:p>
    <w:p>
      <w:r>
        <w:rPr>
          <w:b/>
        </w:rPr>
        <w:t xml:space="preserve">Tulos</w:t>
      </w:r>
    </w:p>
    <w:p>
      <w:r>
        <w:t xml:space="preserve">Kuka unkarilainen säveltäjä eli vuosina 1881-1945 - hänen ainoa oopperansa oli "Siniparran herttuan linna"?</w:t>
      </w:r>
    </w:p>
    <w:p>
      <w:r>
        <w:rPr>
          <w:b/>
        </w:rPr>
        <w:t xml:space="preserve">Tulos</w:t>
      </w:r>
    </w:p>
    <w:p>
      <w:r>
        <w:t xml:space="preserve">Minkä säveltäjän teoksia ovat ooppera Herttua Siniparran linna ja baletti Puuprinssi?</w:t>
      </w:r>
    </w:p>
    <w:p>
      <w:r>
        <w:rPr>
          <w:b/>
        </w:rPr>
        <w:t xml:space="preserve">Esimerkki 7.1694</w:t>
      </w:r>
    </w:p>
    <w:p>
      <w:r>
        <w:t xml:space="preserve">sinikellot</w:t>
      </w:r>
    </w:p>
    <w:p>
      <w:r>
        <w:rPr>
          <w:b/>
        </w:rPr>
        <w:t xml:space="preserve">Tulos</w:t>
      </w:r>
    </w:p>
    <w:p>
      <w:r>
        <w:t xml:space="preserve">Millä uudelleen julkaistulla kappaleella The Bluebells sai listaykköshitin vuonna 1993?</w:t>
      </w:r>
    </w:p>
    <w:p>
      <w:r>
        <w:rPr>
          <w:b/>
        </w:rPr>
        <w:t xml:space="preserve">Esimerkki 7.1695</w:t>
      </w:r>
    </w:p>
    <w:p>
      <w:r>
        <w:t xml:space="preserve">sininen poika</w:t>
      </w:r>
    </w:p>
    <w:p>
      <w:r>
        <w:rPr>
          <w:b/>
        </w:rPr>
        <w:t xml:space="preserve">Tulos</w:t>
      </w:r>
    </w:p>
    <w:p>
      <w:r>
        <w:t xml:space="preserve">Kenen maalauksia ovat muun muassa "Mrs Siddons" ja "Blue Boy"?</w:t>
      </w:r>
    </w:p>
    <w:p>
      <w:r>
        <w:rPr>
          <w:b/>
        </w:rPr>
        <w:t xml:space="preserve">Esimerkki 7.1696</w:t>
      </w:r>
    </w:p>
    <w:p>
      <w:r>
        <w:t xml:space="preserve">sininen Tonava</w:t>
      </w:r>
    </w:p>
    <w:p>
      <w:r>
        <w:rPr>
          <w:b/>
        </w:rPr>
        <w:t xml:space="preserve">Tulos</w:t>
      </w:r>
    </w:p>
    <w:p>
      <w:r>
        <w:t xml:space="preserve">Kuka 1800-luvun itävaltalainen säveltäjä on kuuluisa valsseistaan, kuten Sininen Tonava ja Wienin metsän tarinat, sekä operetistaan Die Fledermaus?</w:t>
      </w:r>
    </w:p>
    <w:p>
      <w:r>
        <w:rPr>
          <w:b/>
        </w:rPr>
        <w:t xml:space="preserve">Esimerkki 7.1697</w:t>
      </w:r>
    </w:p>
    <w:p>
      <w:r>
        <w:t xml:space="preserve">keiju, jolla on turkoosit hiukset</w:t>
      </w:r>
    </w:p>
    <w:p>
      <w:r>
        <w:rPr>
          <w:b/>
        </w:rPr>
        <w:t xml:space="preserve">Tulos</w:t>
      </w:r>
    </w:p>
    <w:p>
      <w:r>
        <w:t xml:space="preserve">Sininen keiju on hahmo missä Disney-klassikossa?</w:t>
      </w:r>
    </w:p>
    <w:p>
      <w:r>
        <w:rPr>
          <w:b/>
        </w:rPr>
        <w:t xml:space="preserve">Esimerkki 7.1698</w:t>
      </w:r>
    </w:p>
    <w:p>
      <w:r>
        <w:t xml:space="preserve">sinisellä</w:t>
      </w:r>
    </w:p>
    <w:p>
      <w:r>
        <w:rPr>
          <w:b/>
        </w:rPr>
        <w:t xml:space="preserve">Tulos</w:t>
      </w:r>
    </w:p>
    <w:p>
      <w:r>
        <w:t xml:space="preserve">Mikä irlantilainen Dundalkista kotoisin oleva yhtye julkaisi albumeita, kuten Forgiven Not Forgotten, Talk on Corners, In Blue?</w:t>
      </w:r>
    </w:p>
    <w:p>
      <w:r>
        <w:rPr>
          <w:b/>
        </w:rPr>
        <w:t xml:space="preserve">Esimerkki 7.1699</w:t>
      </w:r>
    </w:p>
    <w:p>
      <w:r>
        <w:t xml:space="preserve">sininen on väri</w:t>
      </w:r>
    </w:p>
    <w:p>
      <w:r>
        <w:rPr>
          <w:b/>
        </w:rPr>
        <w:t xml:space="preserve">Tulos</w:t>
      </w:r>
    </w:p>
    <w:p>
      <w:r>
        <w:t xml:space="preserve">Mikä yhtye levytti albumit "Gaze", "Painting It Red" ja "Blue is the colour"?</w:t>
      </w:r>
    </w:p>
    <w:p>
      <w:r>
        <w:rPr>
          <w:b/>
        </w:rPr>
        <w:t xml:space="preserve">Esimerkki 7.1700</w:t>
      </w:r>
    </w:p>
    <w:p>
      <w:r>
        <w:t xml:space="preserve">sininen ivy carter</w:t>
      </w:r>
    </w:p>
    <w:p>
      <w:r>
        <w:rPr>
          <w:b/>
        </w:rPr>
        <w:t xml:space="preserve">Tulos</w:t>
      </w:r>
    </w:p>
    <w:p>
      <w:r>
        <w:t xml:space="preserve">Kuka poplaulaja on Blue Ivy Carterin äiti?</w:t>
      </w:r>
    </w:p>
    <w:p>
      <w:r>
        <w:rPr>
          <w:b/>
        </w:rPr>
        <w:t xml:space="preserve">Esimerkki 7.1701</w:t>
      </w:r>
    </w:p>
    <w:p>
      <w:r>
        <w:t xml:space="preserve">toronto blue jays</w:t>
      </w:r>
    </w:p>
    <w:p>
      <w:r>
        <w:rPr>
          <w:b/>
        </w:rPr>
        <w:t xml:space="preserve">Tulos</w:t>
      </w:r>
    </w:p>
    <w:p>
      <w:r>
        <w:t xml:space="preserve">Minkä kaupungin urheilujoukkueet tunnetaan nimillä Maple Leafs ja Blue Jays?</w:t>
      </w:r>
    </w:p>
    <w:p>
      <w:r>
        <w:rPr>
          <w:b/>
        </w:rPr>
        <w:t xml:space="preserve">Esimerkki 7.1702</w:t>
      </w:r>
    </w:p>
    <w:p>
      <w:r>
        <w:t xml:space="preserve">bluejean bop!</w:t>
      </w:r>
    </w:p>
    <w:p>
      <w:r>
        <w:rPr>
          <w:b/>
        </w:rPr>
        <w:t xml:space="preserve">Tulos</w:t>
      </w:r>
    </w:p>
    <w:p>
      <w:r>
        <w:t xml:space="preserve">Minkä yhtyeen debyyttialbumin nimi oli Bluejean Bop?</w:t>
      </w:r>
    </w:p>
    <w:p>
      <w:r>
        <w:rPr>
          <w:b/>
        </w:rPr>
        <w:t xml:space="preserve">Esimerkki 7.1703</w:t>
      </w:r>
    </w:p>
    <w:p>
      <w:r>
        <w:t xml:space="preserve">sininen laguuni</w:t>
      </w:r>
    </w:p>
    <w:p>
      <w:r>
        <w:rPr>
          <w:b/>
        </w:rPr>
        <w:t xml:space="preserve">Tulos</w:t>
      </w:r>
    </w:p>
    <w:p>
      <w:r>
        <w:t xml:space="preserve">Minkä alkoholijuoman sisältävä cocktail "sininen laguuni"?</w:t>
      </w:r>
    </w:p>
    <w:p>
      <w:r>
        <w:rPr>
          <w:b/>
        </w:rPr>
        <w:t xml:space="preserve">Tulos</w:t>
      </w:r>
    </w:p>
    <w:p>
      <w:r>
        <w:t xml:space="preserve">Mikä maa on kuuluisa Blue Lagoon -kuumavesialtaastaan?</w:t>
      </w:r>
    </w:p>
    <w:p>
      <w:r>
        <w:rPr>
          <w:b/>
        </w:rPr>
        <w:t xml:space="preserve">Esimerkki 7.1704</w:t>
      </w:r>
    </w:p>
    <w:p>
      <w:r>
        <w:t xml:space="preserve">sininen lamppu</w:t>
      </w:r>
    </w:p>
    <w:p>
      <w:r>
        <w:rPr>
          <w:b/>
        </w:rPr>
        <w:t xml:space="preserve">Tulos</w:t>
      </w:r>
    </w:p>
    <w:p>
      <w:r>
        <w:t xml:space="preserve">Kuka näyttelee elokuvassa "Sininen lamppu" nuorta roistoa, joka ampuu George Dixonin?</w:t>
      </w:r>
    </w:p>
    <w:p>
      <w:r>
        <w:rPr>
          <w:b/>
        </w:rPr>
        <w:t xml:space="preserve">Esimerkki 7.1705</w:t>
      </w:r>
    </w:p>
    <w:p>
      <w:r>
        <w:t xml:space="preserve">sininen minkki</w:t>
      </w:r>
    </w:p>
    <w:p>
      <w:r>
        <w:rPr>
          <w:b/>
        </w:rPr>
        <w:t xml:space="preserve">Tulos</w:t>
      </w:r>
    </w:p>
    <w:p>
      <w:r>
        <w:t xml:space="preserve">Vuonna 1942 syntynyt Blue Mink -yhtyeen jäsenenä suurimmat listamenestyksensä saavuttanut artisti?</w:t>
      </w:r>
    </w:p>
    <w:p>
      <w:r>
        <w:rPr>
          <w:b/>
        </w:rPr>
        <w:t xml:space="preserve">Esimerkki 7.1706</w:t>
      </w:r>
    </w:p>
    <w:p>
      <w:r>
        <w:t xml:space="preserve">sininen kuu</w:t>
      </w:r>
    </w:p>
    <w:p>
      <w:r>
        <w:rPr>
          <w:b/>
        </w:rPr>
        <w:t xml:space="preserve">Tulos</w:t>
      </w:r>
    </w:p>
    <w:p>
      <w:r>
        <w:t xml:space="preserve">Minkä yhtyeen "Blue Moon" oli kaksi viikkoa listaykkönen vuonna 1961?</w:t>
      </w:r>
    </w:p>
    <w:p>
      <w:r>
        <w:rPr>
          <w:b/>
        </w:rPr>
        <w:t xml:space="preserve">Tulos</w:t>
      </w:r>
    </w:p>
    <w:p>
      <w:r>
        <w:t xml:space="preserve">Cybill Shepherd ja Bruce Willis näyttelivät Madeline Maddie Hayesia ja David Addisonia Missä Blue Moon -etsivätoimiston tutkimiin tapauksiin keskittyvässä tv-sarjassa (1985-1989) Cybill Shepherd ja Bruce Willis näyttelivät Madeline Maddie Hayesia ja David Addisonia?</w:t>
      </w:r>
    </w:p>
    <w:p>
      <w:r>
        <w:rPr>
          <w:b/>
        </w:rPr>
        <w:t xml:space="preserve">Esimerkki 7.1707</w:t>
      </w:r>
    </w:p>
    <w:p>
      <w:r>
        <w:t xml:space="preserve">sininen moskeija</w:t>
      </w:r>
    </w:p>
    <w:p>
      <w:r>
        <w:rPr>
          <w:b/>
        </w:rPr>
        <w:t xml:space="preserve">Tulos</w:t>
      </w:r>
    </w:p>
    <w:p>
      <w:r>
        <w:t xml:space="preserve">Missä kaupungissa voit vierailla Sultan Ahmedin moskeijassa, joka tunnetaan myös nimellä Sininen moskeija?</w:t>
      </w:r>
    </w:p>
    <w:p>
      <w:r>
        <w:rPr>
          <w:b/>
        </w:rPr>
        <w:t xml:space="preserve">Tulos</w:t>
      </w:r>
    </w:p>
    <w:p>
      <w:r>
        <w:t xml:space="preserve">Mistä kaupungista löytyy Sininen moskeija?</w:t>
      </w:r>
    </w:p>
    <w:p>
      <w:r>
        <w:rPr>
          <w:b/>
        </w:rPr>
        <w:t xml:space="preserve">Esimerkki 7.1708</w:t>
      </w:r>
    </w:p>
    <w:p>
      <w:r>
        <w:t xml:space="preserve">sininen niili</w:t>
      </w:r>
    </w:p>
    <w:p>
      <w:r>
        <w:rPr>
          <w:b/>
        </w:rPr>
        <w:t xml:space="preserve">Tulos</w:t>
      </w:r>
    </w:p>
    <w:p>
      <w:r>
        <w:t xml:space="preserve">Missä maassa Valkoinen Niili ja Sininen Niili yhtyvät?</w:t>
      </w:r>
    </w:p>
    <w:p>
      <w:r>
        <w:rPr>
          <w:b/>
        </w:rPr>
        <w:t xml:space="preserve">Tulos</w:t>
      </w:r>
    </w:p>
    <w:p>
      <w:r>
        <w:t xml:space="preserve">Missä kaupungissa Sininen Niili yhtyy Valkoiseen Niiliin?</w:t>
      </w:r>
    </w:p>
    <w:p>
      <w:r>
        <w:rPr>
          <w:b/>
        </w:rPr>
        <w:t xml:space="preserve">Tulos</w:t>
      </w:r>
    </w:p>
    <w:p>
      <w:r>
        <w:t xml:space="preserve">Mikä historiallinen pääkaupunki sijaitsee siellä, missä Valkoinen Niili ja Sininen Niili yhdistyvät muodostaen Niilin eteläisen alkupään?</w:t>
      </w:r>
    </w:p>
    <w:p>
      <w:r>
        <w:rPr>
          <w:b/>
        </w:rPr>
        <w:t xml:space="preserve">Tulos</w:t>
      </w:r>
    </w:p>
    <w:p>
      <w:r>
        <w:t xml:space="preserve">Mikä kaupunki sijaitsee Sinisen Niilin ja Valkoisen Niilin yhtymäkohdassa?</w:t>
      </w:r>
    </w:p>
    <w:p>
      <w:r>
        <w:rPr>
          <w:b/>
        </w:rPr>
        <w:t xml:space="preserve">Tulos</w:t>
      </w:r>
    </w:p>
    <w:p>
      <w:r>
        <w:t xml:space="preserve">Nimeä Etiopiassa sijaitseva järvi, joka on Sinisen Niilin lähde?</w:t>
      </w:r>
    </w:p>
    <w:p>
      <w:r>
        <w:rPr>
          <w:b/>
        </w:rPr>
        <w:t xml:space="preserve">Esimerkki 7.1709</w:t>
      </w:r>
    </w:p>
    <w:p>
      <w:r>
        <w:t xml:space="preserve">sininen nude ii</w:t>
      </w:r>
    </w:p>
    <w:p>
      <w:r>
        <w:rPr>
          <w:b/>
        </w:rPr>
        <w:t xml:space="preserve">Tulos</w:t>
      </w:r>
    </w:p>
    <w:p>
      <w:r>
        <w:t xml:space="preserve">Minkä taiteilijan viimeiset teokset 1950-luvun alussa olivat gouaches decoupees eli paperileikkauksia, kuten La Negresse ja Siniset alastonkuvat?</w:t>
      </w:r>
    </w:p>
    <w:p>
      <w:r>
        <w:rPr>
          <w:b/>
        </w:rPr>
        <w:t xml:space="preserve">Esimerkki 7.1710</w:t>
      </w:r>
    </w:p>
    <w:p>
      <w:r>
        <w:t xml:space="preserve">picasson sininen kausi</w:t>
      </w:r>
    </w:p>
    <w:p>
      <w:r>
        <w:rPr>
          <w:b/>
        </w:rPr>
        <w:t xml:space="preserve">Tulos</w:t>
      </w:r>
    </w:p>
    <w:p>
      <w:r>
        <w:t xml:space="preserve">Vuosina 1901-1904 Kenen maalarin uraa kutsuttiin "siniseksi kaudeksi"?</w:t>
      </w:r>
    </w:p>
    <w:p>
      <w:r>
        <w:rPr>
          <w:b/>
        </w:rPr>
        <w:t xml:space="preserve">Tulos</w:t>
      </w:r>
    </w:p>
    <w:p>
      <w:r>
        <w:t xml:space="preserve">Minkä taidemaalarin "sininen kausi" oli?</w:t>
      </w:r>
    </w:p>
    <w:p>
      <w:r>
        <w:rPr>
          <w:b/>
        </w:rPr>
        <w:t xml:space="preserve">Tulos</w:t>
      </w:r>
    </w:p>
    <w:p>
      <w:r>
        <w:t xml:space="preserve">Kuka maalasi Vanhan kitaristin sinisenä kautenaan?</w:t>
      </w:r>
    </w:p>
    <w:p>
      <w:r>
        <w:rPr>
          <w:b/>
        </w:rPr>
        <w:t xml:space="preserve">Tulos</w:t>
      </w:r>
    </w:p>
    <w:p>
      <w:r>
        <w:t xml:space="preserve">Minkä taiteilijan "sininen kausi" kesti vuosina 1901-1904 ja "ruusukausi" vuosina 1904-1906?</w:t>
      </w:r>
    </w:p>
    <w:p>
      <w:r>
        <w:rPr>
          <w:b/>
        </w:rPr>
        <w:t xml:space="preserve">Esimerkki 7.1711</w:t>
      </w:r>
    </w:p>
    <w:p>
      <w:r>
        <w:t xml:space="preserve">sininen peter</w:t>
      </w:r>
    </w:p>
    <w:p>
      <w:r>
        <w:rPr>
          <w:b/>
        </w:rPr>
        <w:t xml:space="preserve">Tulos</w:t>
      </w:r>
    </w:p>
    <w:p>
      <w:r>
        <w:t xml:space="preserve">Kuka entinen Blue Peter -juontaja kuoli huhtikuussa 2004 41-vuotiaana?</w:t>
      </w:r>
    </w:p>
    <w:p>
      <w:r>
        <w:rPr>
          <w:b/>
        </w:rPr>
        <w:t xml:space="preserve">Tulos</w:t>
      </w:r>
    </w:p>
    <w:p>
      <w:r>
        <w:t xml:space="preserve">Kuka oli ensimmäinen juontaja, jota kutsuttiin televisiosarjassa "Blue Peter" nimellä Peter?</w:t>
      </w:r>
    </w:p>
    <w:p>
      <w:r>
        <w:rPr>
          <w:b/>
        </w:rPr>
        <w:t xml:space="preserve">Tulos</w:t>
      </w:r>
    </w:p>
    <w:p>
      <w:r>
        <w:t xml:space="preserve">Myöhemmin "Blue Peter" -juontaja, joka esitti "Steven Tayloria", William Hartnellin "Doctor Whon" avustajana?</w:t>
      </w:r>
    </w:p>
    <w:p>
      <w:r>
        <w:rPr>
          <w:b/>
        </w:rPr>
        <w:t xml:space="preserve">Tulos</w:t>
      </w:r>
    </w:p>
    <w:p>
      <w:r>
        <w:t xml:space="preserve">Kuka yorkshireläinen on pisin miespuolinen "Blue Peter" -juontaja yli 12 vuoden ajan?</w:t>
      </w:r>
    </w:p>
    <w:p>
      <w:r>
        <w:rPr>
          <w:b/>
        </w:rPr>
        <w:t xml:space="preserve">Tulos</w:t>
      </w:r>
    </w:p>
    <w:p>
      <w:r>
        <w:t xml:space="preserve">Kuka oli Yhdistyneen kuningaskunnan lasten tv-ohjelman "Blue Peter" pitkäaikaisin juontaja?</w:t>
      </w:r>
    </w:p>
    <w:p>
      <w:r>
        <w:rPr>
          <w:b/>
        </w:rPr>
        <w:t xml:space="preserve">Tulos</w:t>
      </w:r>
    </w:p>
    <w:p>
      <w:r>
        <w:t xml:space="preserve">Kuka on juontanut sekä "Blue Peterin" että "The Money Programmin"?</w:t>
      </w:r>
    </w:p>
    <w:p>
      <w:r>
        <w:rPr>
          <w:b/>
        </w:rPr>
        <w:t xml:space="preserve">Esimerkki 7.1712</w:t>
      </w:r>
    </w:p>
    <w:p>
      <w:r>
        <w:t xml:space="preserve">sininen planeetta</w:t>
      </w:r>
    </w:p>
    <w:p>
      <w:r>
        <w:rPr>
          <w:b/>
        </w:rPr>
        <w:t xml:space="preserve">Tulos</w:t>
      </w:r>
    </w:p>
    <w:p>
      <w:r>
        <w:t xml:space="preserve">Mikä aurinkokuntamme planeetta tunnetaan nimellä "sininen planeetta"?</w:t>
      </w:r>
    </w:p>
    <w:p>
      <w:r>
        <w:rPr>
          <w:b/>
        </w:rPr>
        <w:t xml:space="preserve">Esimerkki 7.1713</w:t>
      </w:r>
    </w:p>
    <w:p>
      <w:r>
        <w:t xml:space="preserve">sininen rondo a la turk</w:t>
      </w:r>
    </w:p>
    <w:p>
      <w:r>
        <w:rPr>
          <w:b/>
        </w:rPr>
        <w:t xml:space="preserve">Tulos</w:t>
      </w:r>
    </w:p>
    <w:p>
      <w:r>
        <w:t xml:space="preserve">Kuka jazzpianisti kirjoitti 1960-luvulla kappaleet It's a Raggy Waltz, Unsquare Dance ja Blue Rondo a la Turk?</w:t>
      </w:r>
    </w:p>
    <w:p>
      <w:r>
        <w:rPr>
          <w:b/>
        </w:rPr>
        <w:t xml:space="preserve">Esimerkki 7.1714</w:t>
      </w:r>
    </w:p>
    <w:p>
      <w:r>
        <w:t xml:space="preserve">blues</w:t>
      </w:r>
    </w:p>
    <w:p>
      <w:r>
        <w:rPr>
          <w:b/>
        </w:rPr>
        <w:t xml:space="preserve">Tulos</w:t>
      </w:r>
    </w:p>
    <w:p>
      <w:r>
        <w:t xml:space="preserve">Kuka amerikkalainen laulaja (jota brittiläinen The Guardian -lehti kuvasi yhdeksi sukupolvensa suurimmista äänistä), jonka ohjelmistoon kuului jazzia, bluesia, folkia, gospelia ja poppia, oli tuntematon Washingtonin ulkopuolella, kunnes hän kuoli melanoomaan vuonna 1996?</w:t>
      </w:r>
    </w:p>
    <w:p>
      <w:r>
        <w:rPr>
          <w:b/>
        </w:rPr>
        <w:t xml:space="preserve">Tulos</w:t>
      </w:r>
    </w:p>
    <w:p>
      <w:r>
        <w:t xml:space="preserve">Kuka deltablues-muusikko kohtasi legendan mukaan paholaisen risteyksessä ja sai vastineeksi sielustaan kitaran soiton mestaruuden?</w:t>
      </w:r>
    </w:p>
    <w:p>
      <w:r>
        <w:rPr>
          <w:b/>
        </w:rPr>
        <w:t xml:space="preserve">Esimerkki 7.1715</w:t>
      </w:r>
    </w:p>
    <w:p>
      <w:r>
        <w:t xml:space="preserve">blues-veljekset</w:t>
      </w:r>
    </w:p>
    <w:p>
      <w:r>
        <w:rPr>
          <w:b/>
        </w:rPr>
        <w:t xml:space="preserve">Tulos</w:t>
      </w:r>
    </w:p>
    <w:p>
      <w:r>
        <w:t xml:space="preserve">Kuka ohjasi elokuvan The Blues Brothers?</w:t>
      </w:r>
    </w:p>
    <w:p>
      <w:r>
        <w:rPr>
          <w:b/>
        </w:rPr>
        <w:t xml:space="preserve">Esimerkki 7.1716</w:t>
      </w:r>
    </w:p>
    <w:p>
      <w:r>
        <w:t xml:space="preserve">bluesology</w:t>
      </w:r>
    </w:p>
    <w:p>
      <w:r>
        <w:rPr>
          <w:b/>
        </w:rPr>
        <w:t xml:space="preserve">Tulos</w:t>
      </w:r>
    </w:p>
    <w:p>
      <w:r>
        <w:t xml:space="preserve">Kuka kuuluisa laulaja kuului 1960-luvun alussa Bluesology-yhtyeeseen, josta hän lähti vuonna 1967 ja muutti nimensä yhdistelmäksi kahden yhtyeen jäsenen nimistä?</w:t>
      </w:r>
    </w:p>
    <w:p>
      <w:r>
        <w:rPr>
          <w:b/>
        </w:rPr>
        <w:t xml:space="preserve">Esimerkki 7.1717</w:t>
      </w:r>
    </w:p>
    <w:p>
      <w:r>
        <w:t xml:space="preserve">siniset mokkanahkakengät</w:t>
      </w:r>
    </w:p>
    <w:p>
      <w:r>
        <w:rPr>
          <w:b/>
        </w:rPr>
        <w:t xml:space="preserve">Tulos</w:t>
      </w:r>
    </w:p>
    <w:p>
      <w:r>
        <w:t xml:space="preserve">Kuka lauloi Blue Suede Shoesin alkuperäisen version?</w:t>
      </w:r>
    </w:p>
    <w:p>
      <w:r>
        <w:rPr>
          <w:b/>
        </w:rPr>
        <w:t xml:space="preserve">Tulos</w:t>
      </w:r>
    </w:p>
    <w:p>
      <w:r>
        <w:t xml:space="preserve">Kuka kirjoitti ja levytti alkuperäisen version kappaleesta Blue Suede Shoes, joka oli Elvis Presleyn hittisingle vuonna 1955?</w:t>
      </w:r>
    </w:p>
    <w:p>
      <w:r>
        <w:rPr>
          <w:b/>
        </w:rPr>
        <w:t xml:space="preserve">Tulos</w:t>
      </w:r>
    </w:p>
    <w:p>
      <w:r>
        <w:t xml:space="preserve">Kuka kirjoitti Elvis Presleyn hitin "Blue Suede Shoes"?</w:t>
      </w:r>
    </w:p>
    <w:p>
      <w:r>
        <w:rPr>
          <w:b/>
        </w:rPr>
        <w:t xml:space="preserve">Esimerkki 7.1718</w:t>
      </w:r>
    </w:p>
    <w:p>
      <w:r>
        <w:t xml:space="preserve">sinivuokko</w:t>
      </w:r>
    </w:p>
    <w:p>
      <w:r>
        <w:rPr>
          <w:b/>
        </w:rPr>
        <w:t xml:space="preserve">Tulos</w:t>
      </w:r>
    </w:p>
    <w:p>
      <w:r>
        <w:t xml:space="preserve">Mikä oli Sinisen ruotsalaisen ainoa listaykköshitti?</w:t>
      </w:r>
    </w:p>
    <w:p>
      <w:r>
        <w:rPr>
          <w:b/>
        </w:rPr>
        <w:t xml:space="preserve">Esimerkki 7.1719</w:t>
      </w:r>
    </w:p>
    <w:p>
      <w:r>
        <w:t xml:space="preserve">sininen sametti</w:t>
      </w:r>
    </w:p>
    <w:p>
      <w:r>
        <w:rPr>
          <w:b/>
        </w:rPr>
        <w:t xml:space="preserve">Tulos</w:t>
      </w:r>
    </w:p>
    <w:p>
      <w:r>
        <w:t xml:space="preserve">Kuka näyttelijä esitti yökerholaulaja Dorothya vuoden 1986 elokuvassa Blue Velvet?</w:t>
      </w:r>
    </w:p>
    <w:p>
      <w:r>
        <w:rPr>
          <w:b/>
        </w:rPr>
        <w:t xml:space="preserve">Tulos</w:t>
      </w:r>
    </w:p>
    <w:p>
      <w:r>
        <w:t xml:space="preserve">Mitä Orbisonin numeroa käytettiin David Lynchin kulttiklassikossa Blue Velvet vuonna 1986?</w:t>
      </w:r>
    </w:p>
    <w:p>
      <w:r>
        <w:rPr>
          <w:b/>
        </w:rPr>
        <w:t xml:space="preserve">Esimerkki 7.1720</w:t>
      </w:r>
    </w:p>
    <w:p>
      <w:r>
        <w:t xml:space="preserve">dorset sininen vinney</w:t>
      </w:r>
    </w:p>
    <w:p>
      <w:r>
        <w:rPr>
          <w:b/>
        </w:rPr>
        <w:t xml:space="preserve">Tulos</w:t>
      </w:r>
    </w:p>
    <w:p>
      <w:r>
        <w:t xml:space="preserve">Appenzeller, Bndner Bergkse. Casalina, Crava, Dorset Blue Vinney, Giglio Sardo, Labneh. Piave, Sage Derby ja Strica ovat mitä lajikkeita?</w:t>
      </w:r>
    </w:p>
    <w:p>
      <w:r>
        <w:rPr>
          <w:b/>
        </w:rPr>
        <w:t xml:space="preserve">Esimerkki 7.1721</w:t>
      </w:r>
    </w:p>
    <w:p>
      <w:r>
        <w:t xml:space="preserve">blur</w:t>
      </w:r>
    </w:p>
    <w:p>
      <w:r>
        <w:rPr>
          <w:b/>
        </w:rPr>
        <w:t xml:space="preserve">Tulos</w:t>
      </w:r>
    </w:p>
    <w:p>
      <w:r>
        <w:t xml:space="preserve">Mikä oli sen singlen nimi, jolla Blur voitti BRIT-palkinnon parhaasta singlestä vuonna 1994?</w:t>
      </w:r>
    </w:p>
    <w:p>
      <w:r>
        <w:rPr>
          <w:b/>
        </w:rPr>
        <w:t xml:space="preserve">Tulos</w:t>
      </w:r>
    </w:p>
    <w:p>
      <w:r>
        <w:t xml:space="preserve">Mikä Blur-albumi heidän ensimmäinen 12 vuoteen nousi listojen kärkeen toukokuussa 2015?</w:t>
      </w:r>
    </w:p>
    <w:p>
      <w:r>
        <w:rPr>
          <w:b/>
        </w:rPr>
        <w:t xml:space="preserve">Esimerkki 7.1722</w:t>
      </w:r>
    </w:p>
    <w:p>
      <w:r>
        <w:t xml:space="preserve">hämärtyneet rajat</w:t>
      </w:r>
    </w:p>
    <w:p>
      <w:r>
        <w:rPr>
          <w:b/>
        </w:rPr>
        <w:t xml:space="preserve">Tulos</w:t>
      </w:r>
    </w:p>
    <w:p>
      <w:r>
        <w:t xml:space="preserve">Kuka laulaja on tehnyt hittejä NERD, The Neptunes ja Daft Punk -yhtyeiden kanssa, tehnyt soolohittejä ja ollut Robin Thicken säestäjänä "Blurred Lines" -biisissä?</w:t>
      </w:r>
    </w:p>
    <w:p>
      <w:r>
        <w:rPr>
          <w:b/>
        </w:rPr>
        <w:t xml:space="preserve">Esimerkki 7.1723</w:t>
      </w:r>
    </w:p>
    <w:p>
      <w:r>
        <w:t xml:space="preserve">bmc</w:t>
      </w:r>
    </w:p>
    <w:p>
      <w:r>
        <w:rPr>
          <w:b/>
        </w:rPr>
        <w:t xml:space="preserve">Tulos</w:t>
      </w:r>
    </w:p>
    <w:p>
      <w:r>
        <w:t xml:space="preserve">Mikä BMC:hen kuuluva autofirma valmisti 1960-luvulla Kestrel- ja Elf-nimisiä malleja?</w:t>
      </w:r>
    </w:p>
    <w:p>
      <w:r>
        <w:rPr>
          <w:b/>
        </w:rPr>
        <w:t xml:space="preserve">Esimerkki 7.1724</w:t>
      </w:r>
    </w:p>
    <w:p>
      <w:r>
        <w:t xml:space="preserve">bmi</w:t>
      </w:r>
    </w:p>
    <w:p>
      <w:r>
        <w:rPr>
          <w:b/>
        </w:rPr>
        <w:t xml:space="preserve">Tulos</w:t>
      </w:r>
    </w:p>
    <w:p>
      <w:r>
        <w:t xml:space="preserve">Mikä lentoyhtiö osti sekä BMI:n että Alitalian vuonna 2008?</w:t>
      </w:r>
    </w:p>
    <w:p>
      <w:r>
        <w:rPr>
          <w:b/>
        </w:rPr>
        <w:t xml:space="preserve">Esimerkki 7.1725</w:t>
      </w:r>
    </w:p>
    <w:p>
      <w:r>
        <w:t xml:space="preserve">bmw</w:t>
      </w:r>
    </w:p>
    <w:p>
      <w:r>
        <w:rPr>
          <w:b/>
        </w:rPr>
        <w:t xml:space="preserve">Tulos</w:t>
      </w:r>
    </w:p>
    <w:p>
      <w:r>
        <w:t xml:space="preserve">Missä saksalaisessa kaupungissa on autonvalmistaja BMW:n pääkonttori?</w:t>
      </w:r>
    </w:p>
    <w:p>
      <w:r>
        <w:rPr>
          <w:b/>
        </w:rPr>
        <w:t xml:space="preserve">Esimerkki 7.1726</w:t>
      </w:r>
    </w:p>
    <w:p>
      <w:r>
        <w:t xml:space="preserve">boudica</w:t>
      </w:r>
    </w:p>
    <w:p>
      <w:r>
        <w:rPr>
          <w:b/>
        </w:rPr>
        <w:t xml:space="preserve">Tulos</w:t>
      </w:r>
    </w:p>
    <w:p>
      <w:r>
        <w:t xml:space="preserve">Mikä oli Itä-Englannin muinaisten brittien heimo, jonka kuningatar oli Boudica (Boadicea)?</w:t>
      </w:r>
    </w:p>
    <w:p>
      <w:r>
        <w:rPr>
          <w:b/>
        </w:rPr>
        <w:t xml:space="preserve">Esimerkki 7.1727</w:t>
      </w:r>
    </w:p>
    <w:p>
      <w:r>
        <w:t xml:space="preserve">lautapeli</w:t>
      </w:r>
    </w:p>
    <w:p>
      <w:r>
        <w:rPr>
          <w:b/>
        </w:rPr>
        <w:t xml:space="preserve">Tulos</w:t>
      </w:r>
    </w:p>
    <w:p>
      <w:r>
        <w:t xml:space="preserve">Mikä lautapeli sijoittuu Tudor Closeen?</w:t>
      </w:r>
    </w:p>
    <w:p>
      <w:r>
        <w:rPr>
          <w:b/>
        </w:rPr>
        <w:t xml:space="preserve">Tulos</w:t>
      </w:r>
    </w:p>
    <w:p>
      <w:r>
        <w:t xml:space="preserve">Hattu, rauta, koira ja laiva ovat pelinappuloita missä lautapelissä?</w:t>
      </w:r>
    </w:p>
    <w:p>
      <w:r>
        <w:rPr>
          <w:b/>
        </w:rPr>
        <w:t xml:space="preserve">Tulos</w:t>
      </w:r>
    </w:p>
    <w:p>
      <w:r>
        <w:t xml:space="preserve">Mikä on suosituin lautapeli Yhdysvalloissa?</w:t>
      </w:r>
    </w:p>
    <w:p>
      <w:r>
        <w:rPr>
          <w:b/>
        </w:rPr>
        <w:t xml:space="preserve">Tulos</w:t>
      </w:r>
    </w:p>
    <w:p>
      <w:r>
        <w:t xml:space="preserve">Bearoff, Nullo Play ja Quadrant ovat kaikki termit, joita käytetään missä lautapelissä?</w:t>
      </w:r>
    </w:p>
    <w:p>
      <w:r>
        <w:rPr>
          <w:b/>
        </w:rPr>
        <w:t xml:space="preserve">Tulos</w:t>
      </w:r>
    </w:p>
    <w:p>
      <w:r>
        <w:t xml:space="preserve">Missä lautapelissä pelaajat käyttävät "tuplauskuutiota", jossa on numerot 2,4,8,16,32,64?</w:t>
      </w:r>
    </w:p>
    <w:p>
      <w:r>
        <w:rPr>
          <w:b/>
        </w:rPr>
        <w:t xml:space="preserve">Tulos</w:t>
      </w:r>
    </w:p>
    <w:p>
      <w:r>
        <w:t xml:space="preserve">Strategista lautapeliä Reversi, jota pelataan 8*8-ruudulla, markkinoidaan minkä Shakespearen hahmon nimellä?</w:t>
      </w:r>
    </w:p>
    <w:p>
      <w:r>
        <w:rPr>
          <w:b/>
        </w:rPr>
        <w:t xml:space="preserve">Tulos</w:t>
      </w:r>
    </w:p>
    <w:p>
      <w:r>
        <w:t xml:space="preserve"> Minkä lautapelin saksankielinen nimi on "Puff"?</w:t>
      </w:r>
    </w:p>
    <w:p>
      <w:r>
        <w:rPr>
          <w:b/>
        </w:rPr>
        <w:t xml:space="preserve">Tulos</w:t>
      </w:r>
    </w:p>
    <w:p>
      <w:r>
        <w:t xml:space="preserve">Minkä lautapelin Parker Brothers julkaisi marraskuussa 1935 Yhdysvalloissa?</w:t>
      </w:r>
    </w:p>
    <w:p>
      <w:r>
        <w:rPr>
          <w:b/>
        </w:rPr>
        <w:t xml:space="preserve">Tulos</w:t>
      </w:r>
    </w:p>
    <w:p>
      <w:r>
        <w:t xml:space="preserve">Elizabeth Magien vuonna 1904 Yhdysvalloissa patentoima "The Landlord's Game" oli eräänlainen muoto mistä nykyään suositusta lautapelistä?</w:t>
      </w:r>
    </w:p>
    <w:p>
      <w:r>
        <w:rPr>
          <w:b/>
        </w:rPr>
        <w:t xml:space="preserve">Tulos</w:t>
      </w:r>
    </w:p>
    <w:p>
      <w:r>
        <w:t xml:space="preserve">Missä Kiinasta peräisin olevassa ja Japanissa suositussa kahden pelaajan lautapelissä käytetään mustia/valkoisia kiviä 19x19-ruudukossa?</w:t>
      </w:r>
    </w:p>
    <w:p>
      <w:r>
        <w:rPr>
          <w:b/>
        </w:rPr>
        <w:t xml:space="preserve">Esimerkki 7.1728</w:t>
      </w:r>
    </w:p>
    <w:p>
      <w:r>
        <w:t xml:space="preserve">veneilijöiden lounas</w:t>
      </w:r>
    </w:p>
    <w:p>
      <w:r>
        <w:rPr>
          <w:b/>
        </w:rPr>
        <w:t xml:space="preserve">Tulos</w:t>
      </w:r>
    </w:p>
    <w:p>
      <w:r>
        <w:t xml:space="preserve">Vuonna 1881 maalattu maalaus Luncheon Of The Boating Party oli vuonna 1919 kuolleen kuuluisan taiteilijan kuuluisa maalaus.</w:t>
      </w:r>
    </w:p>
    <w:p>
      <w:r>
        <w:rPr>
          <w:b/>
        </w:rPr>
        <w:t xml:space="preserve">Tulos</w:t>
      </w:r>
    </w:p>
    <w:p>
      <w:r>
        <w:t xml:space="preserve">Kuka maalasi Veneilijöiden lounaan vuonna 1881?</w:t>
      </w:r>
    </w:p>
    <w:p>
      <w:r>
        <w:rPr>
          <w:b/>
        </w:rPr>
        <w:t xml:space="preserve">Esimerkki 7.1729</w:t>
      </w:r>
    </w:p>
    <w:p>
      <w:r>
        <w:t xml:space="preserve">venehissi</w:t>
      </w:r>
    </w:p>
    <w:p>
      <w:r>
        <w:rPr>
          <w:b/>
        </w:rPr>
        <w:t xml:space="preserve">Tulos</w:t>
      </w:r>
    </w:p>
    <w:p>
      <w:r>
        <w:t xml:space="preserve">Vuonna 2002 avattu maailman ainoa pyörivä venehissi sijaitsee Forth &amp; Clyde Canalilla; mikä on sen nimi?</w:t>
      </w:r>
    </w:p>
    <w:p>
      <w:r>
        <w:rPr>
          <w:b/>
        </w:rPr>
        <w:t xml:space="preserve">Esimerkki 7.1730</w:t>
      </w:r>
    </w:p>
    <w:p>
      <w:r>
        <w:t xml:space="preserve">Yliperämies</w:t>
      </w:r>
    </w:p>
    <w:p>
      <w:r>
        <w:rPr>
          <w:b/>
        </w:rPr>
        <w:t xml:space="preserve">Tulos</w:t>
      </w:r>
    </w:p>
    <w:p>
      <w:r>
        <w:t xml:space="preserve">Kenellä oli koira nimeltä Boatswain?</w:t>
      </w:r>
    </w:p>
    <w:p>
      <w:r>
        <w:rPr>
          <w:b/>
        </w:rPr>
        <w:t xml:space="preserve">Tulos</w:t>
      </w:r>
    </w:p>
    <w:p>
      <w:r>
        <w:t xml:space="preserve">Missä Shakespearen näytelmässä kaksi ensimmäistä puhujaa ovat laivanisäntä ja laivuri?</w:t>
      </w:r>
    </w:p>
    <w:p>
      <w:r>
        <w:rPr>
          <w:b/>
        </w:rPr>
        <w:t xml:space="preserve">Esimerkki 7.1731</w:t>
      </w:r>
    </w:p>
    <w:p>
      <w:r>
        <w:t xml:space="preserve">bob</w:t>
      </w:r>
    </w:p>
    <w:p>
      <w:r>
        <w:rPr>
          <w:b/>
        </w:rPr>
        <w:t xml:space="preserve">Tulos</w:t>
      </w:r>
    </w:p>
    <w:p>
      <w:r>
        <w:t xml:space="preserve">Kuka on Bob Rakentajan ääni televisiossa?</w:t>
      </w:r>
    </w:p>
    <w:p>
      <w:r>
        <w:rPr>
          <w:b/>
        </w:rPr>
        <w:t xml:space="preserve">Tulos</w:t>
      </w:r>
    </w:p>
    <w:p>
      <w:r>
        <w:t xml:space="preserve">Kuka antoi äänensä Bob Rakentajalle hänen ykköshitissään Can We Fix It?</w:t>
      </w:r>
    </w:p>
    <w:p>
      <w:r>
        <w:rPr>
          <w:b/>
        </w:rPr>
        <w:t xml:space="preserve">Esimerkki 7.1732</w:t>
      </w:r>
    </w:p>
    <w:p>
      <w:r>
        <w:t xml:space="preserve">bobby brown</w:t>
      </w:r>
    </w:p>
    <w:p>
      <w:r>
        <w:rPr>
          <w:b/>
        </w:rPr>
        <w:t xml:space="preserve">Tulos</w:t>
      </w:r>
    </w:p>
    <w:p>
      <w:r>
        <w:t xml:space="preserve">Whitney Houstonin aviomies Bobby Brown oli alun perin minkä menestysbändin jäsen?</w:t>
      </w:r>
    </w:p>
    <w:p>
      <w:r>
        <w:rPr>
          <w:b/>
        </w:rPr>
        <w:t xml:space="preserve">Tulos</w:t>
      </w:r>
    </w:p>
    <w:p>
      <w:r>
        <w:t xml:space="preserve">Minkä menestyneen naislaulajan kanssa soul-laulaja Bobby Brown avioitui vuonna 1992?</w:t>
      </w:r>
    </w:p>
    <w:p>
      <w:r>
        <w:rPr>
          <w:b/>
        </w:rPr>
        <w:t xml:space="preserve">Tulos</w:t>
      </w:r>
    </w:p>
    <w:p>
      <w:r>
        <w:t xml:space="preserve">Kuka laulaja meni naimisiin Bobby Brownin kanssa vuonna 1992?</w:t>
      </w:r>
    </w:p>
    <w:p>
      <w:r>
        <w:rPr>
          <w:b/>
        </w:rPr>
        <w:t xml:space="preserve">Esimerkki 7.1733</w:t>
      </w:r>
    </w:p>
    <w:p>
      <w:r>
        <w:t xml:space="preserve">bobby cox</w:t>
      </w:r>
    </w:p>
    <w:p>
      <w:r>
        <w:rPr>
          <w:b/>
        </w:rPr>
        <w:t xml:space="preserve">Tulos</w:t>
      </w:r>
    </w:p>
    <w:p>
      <w:r>
        <w:t xml:space="preserve">Minkä yhdysvaltalaisen baseball-ammattilaisjoukkueen managerina Bobby Cox toimi ennen eläkkeelle jäämistään vuonna 2010?</w:t>
      </w:r>
    </w:p>
    <w:p>
      <w:r>
        <w:rPr>
          <w:b/>
        </w:rPr>
        <w:t xml:space="preserve">Esimerkki 7.1734</w:t>
      </w:r>
    </w:p>
    <w:p>
      <w:r>
        <w:t xml:space="preserve">bobby darin</w:t>
      </w:r>
    </w:p>
    <w:p>
      <w:r>
        <w:rPr>
          <w:b/>
        </w:rPr>
        <w:t xml:space="preserve">Tulos</w:t>
      </w:r>
    </w:p>
    <w:p>
      <w:r>
        <w:t xml:space="preserve">Mikä näistä oli Bobby Darinin ensimmäisen miljoonamyyntisinglen nimi?</w:t>
      </w:r>
    </w:p>
    <w:p>
      <w:r>
        <w:rPr>
          <w:b/>
        </w:rPr>
        <w:t xml:space="preserve">Tulos</w:t>
      </w:r>
    </w:p>
    <w:p>
      <w:r>
        <w:t xml:space="preserve">Mikä kappale oli hitti vuonna 1958 sekä englantilaiselle koomikolle Charlie Drakelle että yhdysvaltalaiselle laulajalle Bobby Darinille?</w:t>
      </w:r>
    </w:p>
    <w:p>
      <w:r>
        <w:rPr>
          <w:b/>
        </w:rPr>
        <w:t xml:space="preserve">Tulos</w:t>
      </w:r>
    </w:p>
    <w:p>
      <w:r>
        <w:t xml:space="preserve">Millä kappaleella Bobby Darin ja The Four Tops saivat top ten -hittejä?</w:t>
      </w:r>
    </w:p>
    <w:p>
      <w:r>
        <w:rPr>
          <w:b/>
        </w:rPr>
        <w:t xml:space="preserve">Esimerkki 7.1735</w:t>
      </w:r>
    </w:p>
    <w:p>
      <w:r>
        <w:t xml:space="preserve">bobby ewing</w:t>
      </w:r>
    </w:p>
    <w:p>
      <w:r>
        <w:rPr>
          <w:b/>
        </w:rPr>
        <w:t xml:space="preserve">Tulos</w:t>
      </w:r>
    </w:p>
    <w:p>
      <w:r>
        <w:t xml:space="preserve">Minkä näyttelijän rooleihin kuuluvat muun muassa 'Mies Atlantiksesta' ja Bobby Ewing 'Dallasissa'?</w:t>
      </w:r>
    </w:p>
    <w:p>
      <w:r>
        <w:rPr>
          <w:b/>
        </w:rPr>
        <w:t xml:space="preserve">Esimerkki 7.1736</w:t>
      </w:r>
    </w:p>
    <w:p>
      <w:r>
        <w:t xml:space="preserve">Bobby Flay</w:t>
      </w:r>
    </w:p>
    <w:p>
      <w:r>
        <w:rPr>
          <w:b/>
        </w:rPr>
        <w:t xml:space="preserve">Tulos</w:t>
      </w:r>
    </w:p>
    <w:p>
      <w:r>
        <w:t xml:space="preserve">Mario Batali, Cat Cora, Bobby Flay, Masaharu Morimoto ja Micael Symon kilpailevat missä ohjelmassa?</w:t>
      </w:r>
    </w:p>
    <w:p>
      <w:r>
        <w:rPr>
          <w:b/>
        </w:rPr>
        <w:t xml:space="preserve">Esimerkki 7.1737</w:t>
      </w:r>
    </w:p>
    <w:p>
      <w:r>
        <w:t xml:space="preserve">bobby gillespie</w:t>
      </w:r>
    </w:p>
    <w:p>
      <w:r>
        <w:rPr>
          <w:b/>
        </w:rPr>
        <w:t xml:space="preserve">Tulos</w:t>
      </w:r>
    </w:p>
    <w:p>
      <w:r>
        <w:t xml:space="preserve">Mihin yhtyeeseen yhdistät laulaja Bobby Gillespien eniten?</w:t>
      </w:r>
    </w:p>
    <w:p>
      <w:r>
        <w:rPr>
          <w:b/>
        </w:rPr>
        <w:t xml:space="preserve">Esimerkki 7.1738</w:t>
      </w:r>
    </w:p>
    <w:p>
      <w:r>
        <w:t xml:space="preserve">bobby locke</w:t>
      </w:r>
    </w:p>
    <w:p>
      <w:r>
        <w:rPr>
          <w:b/>
        </w:rPr>
        <w:t xml:space="preserve">Tulos</w:t>
      </w:r>
    </w:p>
    <w:p>
      <w:r>
        <w:t xml:space="preserve">Minkä kansallisuuden golfaaja Bobby Locke oli?</w:t>
      </w:r>
    </w:p>
    <w:p>
      <w:r>
        <w:rPr>
          <w:b/>
        </w:rPr>
        <w:t xml:space="preserve">Esimerkki 7.1739</w:t>
      </w:r>
    </w:p>
    <w:p>
      <w:r>
        <w:t xml:space="preserve">bobby mcferrin</w:t>
      </w:r>
    </w:p>
    <w:p>
      <w:r>
        <w:rPr>
          <w:b/>
        </w:rPr>
        <w:t xml:space="preserve">Tulos</w:t>
      </w:r>
    </w:p>
    <w:p>
      <w:r>
        <w:t xml:space="preserve">Mistä vuoden 1988 a cappella -kappaleesta Bobby McFerrin tunnetaan parhaiten ?</w:t>
      </w:r>
    </w:p>
    <w:p>
      <w:r>
        <w:rPr>
          <w:b/>
        </w:rPr>
        <w:t xml:space="preserve">Tulos</w:t>
      </w:r>
    </w:p>
    <w:p>
      <w:r>
        <w:t xml:space="preserve">Voitko yhdistää laulaja Bobby McFerrinin ja mystikko Meher Baban?</w:t>
      </w:r>
    </w:p>
    <w:p>
      <w:r>
        <w:rPr>
          <w:b/>
        </w:rPr>
        <w:t xml:space="preserve">Esimerkki 7.1740</w:t>
      </w:r>
    </w:p>
    <w:p>
      <w:r>
        <w:t xml:space="preserve">bobby moore</w:t>
      </w:r>
    </w:p>
    <w:p>
      <w:r>
        <w:rPr>
          <w:b/>
        </w:rPr>
        <w:t xml:space="preserve">Tulos</w:t>
      </w:r>
    </w:p>
    <w:p>
      <w:r>
        <w:t xml:space="preserve">Minkä Sylvester Stallonen ja Michael Cainen elokuvan näyttelijäkaartiin kuuluivat myös jalkapalloilijat Bobby Moore, John Wark ja Ossie Ardilles?</w:t>
      </w:r>
    </w:p>
    <w:p>
      <w:r>
        <w:rPr>
          <w:b/>
        </w:rPr>
        <w:t xml:space="preserve">Tulos</w:t>
      </w:r>
    </w:p>
    <w:p>
      <w:r>
        <w:t xml:space="preserve">Minkä vuonna 1981 valmistuneen John Hustonin ohjaaman elokuvan pääosissa olivat jalkapalloilijat Bobby Moore, Pele ja Osvaldo Ardiles?</w:t>
      </w:r>
    </w:p>
    <w:p>
      <w:r>
        <w:rPr>
          <w:b/>
        </w:rPr>
        <w:t xml:space="preserve">Tulos</w:t>
      </w:r>
    </w:p>
    <w:p>
      <w:r>
        <w:t xml:space="preserve">Vuoden 1966 jalkapallon maailmanmestaruuden voittaneen Englannin jalkapallojoukkueen jäsenet Bobby Moore, Martin Peters ja Geoff Hurst pelasivat minkä liigajoukkueen joukkueessa?</w:t>
      </w:r>
    </w:p>
    <w:p>
      <w:r>
        <w:rPr>
          <w:b/>
        </w:rPr>
        <w:t xml:space="preserve">Esimerkki 7.1741</w:t>
      </w:r>
    </w:p>
    <w:p>
      <w:r>
        <w:t xml:space="preserve">bobby orr</w:t>
      </w:r>
    </w:p>
    <w:p>
      <w:r>
        <w:rPr>
          <w:b/>
        </w:rPr>
        <w:t xml:space="preserve">Tulos</w:t>
      </w:r>
    </w:p>
    <w:p>
      <w:r>
        <w:t xml:space="preserve">Minkä urheilulajin yhdistät Bobby Orriin, Maurice Richardiin ja Wayne Gretzkyhyn?</w:t>
      </w:r>
    </w:p>
    <w:p>
      <w:r>
        <w:rPr>
          <w:b/>
        </w:rPr>
        <w:t xml:space="preserve">Esimerkki 7.1742</w:t>
      </w:r>
    </w:p>
    <w:p>
      <w:r>
        <w:t xml:space="preserve">bob clampett</w:t>
      </w:r>
    </w:p>
    <w:p>
      <w:r>
        <w:rPr>
          <w:b/>
        </w:rPr>
        <w:t xml:space="preserve">Tulos</w:t>
      </w:r>
    </w:p>
    <w:p>
      <w:r>
        <w:t xml:space="preserve">Minkä hahmon Bob Clampett loi vuonna 1938?</w:t>
      </w:r>
    </w:p>
    <w:p>
      <w:r>
        <w:rPr>
          <w:b/>
        </w:rPr>
        <w:t xml:space="preserve">Esimerkki 7.1743</w:t>
      </w:r>
    </w:p>
    <w:p>
      <w:r>
        <w:t xml:space="preserve">bob cratchit</w:t>
      </w:r>
    </w:p>
    <w:p>
      <w:r>
        <w:rPr>
          <w:b/>
        </w:rPr>
        <w:t xml:space="preserve">Tulos</w:t>
      </w:r>
    </w:p>
    <w:p>
      <w:r>
        <w:t xml:space="preserve">Missä kuuluisassa kirjassa on Bob Cratchit?</w:t>
      </w:r>
    </w:p>
    <w:p>
      <w:r>
        <w:rPr>
          <w:b/>
        </w:rPr>
        <w:t xml:space="preserve">Esimerkki 7.1744</w:t>
      </w:r>
    </w:p>
    <w:p>
      <w:r>
        <w:t xml:space="preserve">bob dylan</w:t>
      </w:r>
    </w:p>
    <w:p>
      <w:r>
        <w:rPr>
          <w:b/>
        </w:rPr>
        <w:t xml:space="preserve">Tulos</w:t>
      </w:r>
    </w:p>
    <w:p>
      <w:r>
        <w:t xml:space="preserve">Mikä amerikkalainen popyhtye, jonka alkuperäisiin jäseniin kuului legendaarinen David Crosby, sai vuonna 1965 ykköshitin Bob Dylanin kappaleella Mr Tambourine Man?</w:t>
      </w:r>
    </w:p>
    <w:p>
      <w:r>
        <w:rPr>
          <w:b/>
        </w:rPr>
        <w:t xml:space="preserve">Tulos</w:t>
      </w:r>
    </w:p>
    <w:p>
      <w:r>
        <w:t xml:space="preserve">Kenelle Bob Dylanin piti laulaa It Ain't Me Babe?</w:t>
      </w:r>
    </w:p>
    <w:p>
      <w:r>
        <w:rPr>
          <w:b/>
        </w:rPr>
        <w:t xml:space="preserve">Tulos</w:t>
      </w:r>
    </w:p>
    <w:p>
      <w:r>
        <w:t xml:space="preserve">Millä albumilla olivat Bob Dylanin kappaleet "Desolation Row", "Tombstone Blues" ja "Like A Rolling Stone"?</w:t>
      </w:r>
    </w:p>
    <w:p>
      <w:r>
        <w:rPr>
          <w:b/>
        </w:rPr>
        <w:t xml:space="preserve">Tulos</w:t>
      </w:r>
    </w:p>
    <w:p>
      <w:r>
        <w:t xml:space="preserve">Mikä Bob Dylanin kappale alkaa You got a lotta nerveTo say you are my friend. Kun olin maassa, Sinä vain seisoit siinä virnuillen?</w:t>
      </w:r>
    </w:p>
    <w:p>
      <w:r>
        <w:rPr>
          <w:b/>
        </w:rPr>
        <w:t xml:space="preserve">Tulos</w:t>
      </w:r>
    </w:p>
    <w:p>
      <w:r>
        <w:t xml:space="preserve">Minkä varhaisen Bob Dylan -albumin nimikappaleessa viitataan teksasilaiseen pyssymieheen?</w:t>
      </w:r>
    </w:p>
    <w:p>
      <w:r>
        <w:rPr>
          <w:b/>
        </w:rPr>
        <w:t xml:space="preserve">Tulos</w:t>
      </w:r>
    </w:p>
    <w:p>
      <w:r>
        <w:t xml:space="preserve">Mistä Bob Dylanin kappaleesta on peräisin seuraava: Now you don't talk so loud, now you don't seem so proud about havin' to be scrounging for your next meal?".</w:t>
      </w:r>
    </w:p>
    <w:p>
      <w:r>
        <w:rPr>
          <w:b/>
        </w:rPr>
        <w:t xml:space="preserve">Tulos</w:t>
      </w:r>
    </w:p>
    <w:p>
      <w:r>
        <w:t xml:space="preserve">Mistä Bob Dylanin kappaleesta on peräisin seuraava: I aint sayin' you treated me unkind, you could have done better but I don't mind, you just kind of wasted my precious time?</w:t>
      </w:r>
    </w:p>
    <w:p>
      <w:r>
        <w:rPr>
          <w:b/>
        </w:rPr>
        <w:t xml:space="preserve">Tulos</w:t>
      </w:r>
    </w:p>
    <w:p>
      <w:r>
        <w:t xml:space="preserve">Millä albumilla olivat Bob Dylanin kappaleet "Rainy Day Women", "I Want You" ja "Just Like A Woman"?</w:t>
      </w:r>
    </w:p>
    <w:p>
      <w:r>
        <w:rPr>
          <w:b/>
        </w:rPr>
        <w:t xml:space="preserve">Esimerkki 7.1745</w:t>
      </w:r>
    </w:p>
    <w:p>
      <w:r>
        <w:t xml:space="preserve">bob ferris</w:t>
      </w:r>
    </w:p>
    <w:p>
      <w:r>
        <w:rPr>
          <w:b/>
        </w:rPr>
        <w:t xml:space="preserve">Tulos</w:t>
      </w:r>
    </w:p>
    <w:p>
      <w:r>
        <w:t xml:space="preserve">Miten Bob Ferris ja Terry Collier tunnetaan yhdessä?</w:t>
      </w:r>
    </w:p>
    <w:p>
      <w:r>
        <w:rPr>
          <w:b/>
        </w:rPr>
        <w:t xml:space="preserve">Esimerkki 7.1746</w:t>
      </w:r>
    </w:p>
    <w:p>
      <w:r>
        <w:t xml:space="preserve">bob fosse</w:t>
      </w:r>
    </w:p>
    <w:p>
      <w:r>
        <w:rPr>
          <w:b/>
        </w:rPr>
        <w:t xml:space="preserve">Tulos</w:t>
      </w:r>
    </w:p>
    <w:p>
      <w:r>
        <w:t xml:space="preserve">Bob Fosse voitti parhaan ohjaajan Oscarin vuonna 1972 mistä elokuvasta?</w:t>
      </w:r>
    </w:p>
    <w:p>
      <w:r>
        <w:rPr>
          <w:b/>
        </w:rPr>
        <w:t xml:space="preserve">Esimerkki 7.1747</w:t>
      </w:r>
    </w:p>
    <w:p>
      <w:r>
        <w:t xml:space="preserve">bob gaudio</w:t>
      </w:r>
    </w:p>
    <w:p>
      <w:r>
        <w:rPr>
          <w:b/>
        </w:rPr>
        <w:t xml:space="preserve">Tulos</w:t>
      </w:r>
    </w:p>
    <w:p>
      <w:r>
        <w:t xml:space="preserve">Bob Gaudio ja Nick Massi lauloivat minkä yhtyeen kanssa?</w:t>
      </w:r>
    </w:p>
    <w:p>
      <w:r>
        <w:rPr>
          <w:b/>
        </w:rPr>
        <w:t xml:space="preserve">Esimerkki 7.1748</w:t>
      </w:r>
    </w:p>
    <w:p>
      <w:r>
        <w:t xml:space="preserve">bob hope</w:t>
      </w:r>
    </w:p>
    <w:p>
      <w:r>
        <w:rPr>
          <w:b/>
        </w:rPr>
        <w:t xml:space="preserve">Tulos</w:t>
      </w:r>
    </w:p>
    <w:p>
      <w:r>
        <w:t xml:space="preserve">Bob Hope on hahmo missä brittiläisessä saippuaoopperassa?</w:t>
      </w:r>
    </w:p>
    <w:p>
      <w:r>
        <w:rPr>
          <w:b/>
        </w:rPr>
        <w:t xml:space="preserve">Esimerkki 7.1749</w:t>
      </w:r>
    </w:p>
    <w:p>
      <w:r>
        <w:t xml:space="preserve">bob hoskins</w:t>
      </w:r>
    </w:p>
    <w:p>
      <w:r>
        <w:rPr>
          <w:b/>
        </w:rPr>
        <w:t xml:space="preserve">Tulos</w:t>
      </w:r>
    </w:p>
    <w:p>
      <w:r>
        <w:t xml:space="preserve">Bob Hoskins, englantilainen näyttelijä, joka palkittiin ja ylistettiin rooleistaan tv:ssä ja elokuvissa aina gangstereista sarjakuvan vastanäyttelijän rooliin, kuoli huhtikuussa 2014 71-vuotiaana; hän myös esitti yli 60-vuotiaana jotain hyvin lähellä romanttista kiinnostusta missä elokuvassa?</w:t>
      </w:r>
    </w:p>
    <w:p>
      <w:r>
        <w:rPr>
          <w:b/>
        </w:rPr>
        <w:t xml:space="preserve">Tulos</w:t>
      </w:r>
    </w:p>
    <w:p>
      <w:r>
        <w:t xml:space="preserve">Mikä on vuonna 1984 valmistuneen elokuvan nimi, jossa Bob Hoskins esittää klubin omistajaa, jossa Richard Gere soittaa kornettia?</w:t>
      </w:r>
    </w:p>
    <w:p>
      <w:r>
        <w:rPr>
          <w:b/>
        </w:rPr>
        <w:t xml:space="preserve">Tulos</w:t>
      </w:r>
    </w:p>
    <w:p>
      <w:r>
        <w:t xml:space="preserve">Missä elokuvassa Bob Hoskins näytteli rikollispomo Harold Shandia?</w:t>
      </w:r>
    </w:p>
    <w:p>
      <w:r>
        <w:rPr>
          <w:b/>
        </w:rPr>
        <w:t xml:space="preserve">Tulos</w:t>
      </w:r>
    </w:p>
    <w:p>
      <w:r>
        <w:t xml:space="preserve">Mikä oli Bob Hoskinsin esittämän nuotinmyyjän nimi Dennis Potterin käsikirjoittamassa tv-sarjassa Pennies from Heaven?</w:t>
      </w:r>
    </w:p>
    <w:p>
      <w:r>
        <w:rPr>
          <w:b/>
        </w:rPr>
        <w:t xml:space="preserve">Esimerkki 7.1750</w:t>
      </w:r>
    </w:p>
    <w:p>
      <w:r>
        <w:t xml:space="preserve">bob iger</w:t>
      </w:r>
    </w:p>
    <w:p>
      <w:r>
        <w:rPr>
          <w:b/>
        </w:rPr>
        <w:t xml:space="preserve">Tulos</w:t>
      </w:r>
    </w:p>
    <w:p>
      <w:r>
        <w:t xml:space="preserve">Minkä kuuluisan, Los Angelesissa vuonna 1923 perustetun yrityksen puheenjohtaja ja toimitusjohtaja on Bob Iger?</w:t>
      </w:r>
    </w:p>
    <w:p>
      <w:r>
        <w:rPr>
          <w:b/>
        </w:rPr>
        <w:t xml:space="preserve">Esimerkki 7.1751</w:t>
      </w:r>
    </w:p>
    <w:p>
      <w:r>
        <w:t xml:space="preserve">bob kane</w:t>
      </w:r>
    </w:p>
    <w:p>
      <w:r>
        <w:rPr>
          <w:b/>
        </w:rPr>
        <w:t xml:space="preserve">Tulos</w:t>
      </w:r>
    </w:p>
    <w:p>
      <w:r>
        <w:t xml:space="preserve">Sarjakuvataiteilija Bob Kane loi minkä supersankarin vuonna 1939?</w:t>
      </w:r>
    </w:p>
    <w:p>
      <w:r>
        <w:rPr>
          <w:b/>
        </w:rPr>
        <w:t xml:space="preserve">Esimerkki 7.1752</w:t>
      </w:r>
    </w:p>
    <w:p>
      <w:r>
        <w:t xml:space="preserve">bob marley</w:t>
      </w:r>
    </w:p>
    <w:p>
      <w:r>
        <w:rPr>
          <w:b/>
        </w:rPr>
        <w:t xml:space="preserve">Tulos</w:t>
      </w:r>
    </w:p>
    <w:p>
      <w:r>
        <w:t xml:space="preserve">Mitä jamaikalaista uskonnollista perinnettä Bob Marley harjoitti?</w:t>
      </w:r>
    </w:p>
    <w:p>
      <w:r>
        <w:rPr>
          <w:b/>
        </w:rPr>
        <w:t xml:space="preserve">Tulos</w:t>
      </w:r>
    </w:p>
    <w:p>
      <w:r>
        <w:t xml:space="preserve">Mikä Raamatun kirja on myös Bob Marleyn albumin nimi?</w:t>
      </w:r>
    </w:p>
    <w:p>
      <w:r>
        <w:rPr>
          <w:b/>
        </w:rPr>
        <w:t xml:space="preserve">Tulos</w:t>
      </w:r>
    </w:p>
    <w:p>
      <w:r>
        <w:t xml:space="preserve">Mikä oli Bob Marleyn taustayhtyeen nimi?</w:t>
      </w:r>
    </w:p>
    <w:p>
      <w:r>
        <w:rPr>
          <w:b/>
        </w:rPr>
        <w:t xml:space="preserve">Tulos</w:t>
      </w:r>
    </w:p>
    <w:p>
      <w:r>
        <w:t xml:space="preserve">Millä saarella asui vuonna 1981 kuollut Bob Marley?</w:t>
      </w:r>
    </w:p>
    <w:p>
      <w:r>
        <w:rPr>
          <w:b/>
        </w:rPr>
        <w:t xml:space="preserve">Esimerkki 7.1753</w:t>
      </w:r>
    </w:p>
    <w:p>
      <w:r>
        <w:t xml:space="preserve">bob monkhouse</w:t>
      </w:r>
    </w:p>
    <w:p>
      <w:r>
        <w:rPr>
          <w:b/>
        </w:rPr>
        <w:t xml:space="preserve">Tulos</w:t>
      </w:r>
    </w:p>
    <w:p>
      <w:r>
        <w:t xml:space="preserve">Minkä tv-peliohjelman ovat juontaneet Bob Monkhouse, Max Bygraves ja Les Dennis?</w:t>
      </w:r>
    </w:p>
    <w:p>
      <w:r>
        <w:rPr>
          <w:b/>
        </w:rPr>
        <w:t xml:space="preserve">Tulos</w:t>
      </w:r>
    </w:p>
    <w:p>
      <w:r>
        <w:t xml:space="preserve">Minkä tv-ohjelman ovat esittäneet Bob Monkhouse, Max Bygraves ja Les Dennis?</w:t>
      </w:r>
    </w:p>
    <w:p>
      <w:r>
        <w:rPr>
          <w:b/>
        </w:rPr>
        <w:t xml:space="preserve">Esimerkki 7.1754</w:t>
      </w:r>
    </w:p>
    <w:p>
      <w:r>
        <w:t xml:space="preserve">bo duke</w:t>
      </w:r>
    </w:p>
    <w:p>
      <w:r>
        <w:rPr>
          <w:b/>
        </w:rPr>
        <w:t xml:space="preserve">Tulos</w:t>
      </w:r>
    </w:p>
    <w:p>
      <w:r>
        <w:t xml:space="preserve">Missä televisiosarjassa serkukset "Bo" ja "Luke" ajoivat autoa nimeltä "General Lee"?</w:t>
      </w:r>
    </w:p>
    <w:p>
      <w:r>
        <w:rPr>
          <w:b/>
        </w:rPr>
        <w:t xml:space="preserve">Esimerkki 7.1755</w:t>
      </w:r>
    </w:p>
    <w:p>
      <w:r>
        <w:t xml:space="preserve">bob parr</w:t>
      </w:r>
    </w:p>
    <w:p>
      <w:r>
        <w:rPr>
          <w:b/>
        </w:rPr>
        <w:t xml:space="preserve">Tulos</w:t>
      </w:r>
    </w:p>
    <w:p>
      <w:r>
        <w:t xml:space="preserve">Bob Parr on päähenkilö ja perheen pää, missä animaatioelokuvassa?</w:t>
      </w:r>
    </w:p>
    <w:p>
      <w:r>
        <w:rPr>
          <w:b/>
        </w:rPr>
        <w:t xml:space="preserve">Esimerkki 7.1756</w:t>
      </w:r>
    </w:p>
    <w:p>
      <w:r>
        <w:t xml:space="preserve">bob pettit</w:t>
      </w:r>
    </w:p>
    <w:p>
      <w:r>
        <w:rPr>
          <w:b/>
        </w:rPr>
        <w:t xml:space="preserve">Tulos</w:t>
      </w:r>
    </w:p>
    <w:p>
      <w:r>
        <w:t xml:space="preserve">Mihin urheilulajiin Bob Pettit liittyy?</w:t>
      </w:r>
    </w:p>
    <w:p>
      <w:r>
        <w:rPr>
          <w:b/>
        </w:rPr>
        <w:t xml:space="preserve">Esimerkki 7.1757</w:t>
      </w:r>
    </w:p>
    <w:p>
      <w:r>
        <w:t xml:space="preserve">bob rakentaja</w:t>
      </w:r>
    </w:p>
    <w:p>
      <w:r>
        <w:rPr>
          <w:b/>
        </w:rPr>
        <w:t xml:space="preserve">Tulos</w:t>
      </w:r>
    </w:p>
    <w:p>
      <w:r>
        <w:t xml:space="preserve">Mikä oli Bob the Builderin toisen brittiläisen listaykköshitin nimi?</w:t>
      </w:r>
    </w:p>
    <w:p>
      <w:r>
        <w:rPr>
          <w:b/>
        </w:rPr>
        <w:t xml:space="preserve">Tulos</w:t>
      </w:r>
    </w:p>
    <w:p>
      <w:r>
        <w:t xml:space="preserve">Kuka on Bob Rakentajan isän ääni lasten televisio-ohjelmassa?</w:t>
      </w:r>
    </w:p>
    <w:p>
      <w:r>
        <w:rPr>
          <w:b/>
        </w:rPr>
        <w:t xml:space="preserve">Tulos</w:t>
      </w:r>
    </w:p>
    <w:p>
      <w:r>
        <w:t xml:space="preserve">Kuka tv-näyttelijä antoi äänensä Bob Rakentajalle hänen ykköshitissään?</w:t>
      </w:r>
    </w:p>
    <w:p>
      <w:r>
        <w:rPr>
          <w:b/>
        </w:rPr>
        <w:t xml:space="preserve">Tulos</w:t>
      </w:r>
    </w:p>
    <w:p>
      <w:r>
        <w:t xml:space="preserve">Mikä on "Bob Rakentajan" sementtisekoittimen nimi?</w:t>
      </w:r>
    </w:p>
    <w:p>
      <w:r>
        <w:rPr>
          <w:b/>
        </w:rPr>
        <w:t xml:space="preserve">Tulos</w:t>
      </w:r>
    </w:p>
    <w:p>
      <w:r>
        <w:t xml:space="preserve">Mikä on Bob Rakentajan naispuolisen liikekumppanin nimi lasten tv-sarjassa?</w:t>
      </w:r>
    </w:p>
    <w:p>
      <w:r>
        <w:rPr>
          <w:b/>
        </w:rPr>
        <w:t xml:space="preserve">Esimerkki 7.1758</w:t>
      </w:r>
    </w:p>
    <w:p>
      <w:r>
        <w:t xml:space="preserve">bocconin yliopisto</w:t>
      </w:r>
    </w:p>
    <w:p>
      <w:r>
        <w:rPr>
          <w:b/>
        </w:rPr>
        <w:t xml:space="preserve">Tulos</w:t>
      </w:r>
    </w:p>
    <w:p>
      <w:r>
        <w:t xml:space="preserve">Missä eurooppalaisessa kaupungissa sijaitsee Bocconin yliopisto?</w:t>
      </w:r>
    </w:p>
    <w:p>
      <w:r>
        <w:rPr>
          <w:b/>
        </w:rPr>
        <w:t xml:space="preserve">Esimerkki 7.1759</w:t>
      </w:r>
    </w:p>
    <w:p>
      <w:r>
        <w:t xml:space="preserve">bock</w:t>
      </w:r>
    </w:p>
    <w:p>
      <w:r>
        <w:rPr>
          <w:b/>
        </w:rPr>
        <w:t xml:space="preserve">Tulos</w:t>
      </w:r>
    </w:p>
    <w:p>
      <w:r>
        <w:t xml:space="preserve">Alt, Bock, Dunkel ja Helles ovat saksalaisia lajikkeita, jotka ovat mitä?</w:t>
      </w:r>
    </w:p>
    <w:p>
      <w:r>
        <w:rPr>
          <w:b/>
        </w:rPr>
        <w:t xml:space="preserve">Esimerkki 7.1760</w:t>
      </w:r>
    </w:p>
    <w:p>
      <w:r>
        <w:t xml:space="preserve">bod</w:t>
      </w:r>
    </w:p>
    <w:p>
      <w:r>
        <w:rPr>
          <w:b/>
        </w:rPr>
        <w:t xml:space="preserve">Tulos</w:t>
      </w:r>
    </w:p>
    <w:p>
      <w:r>
        <w:t xml:space="preserve">Kuka kertoi lasten animaation nimeltä "Bod"?</w:t>
      </w:r>
    </w:p>
    <w:p>
      <w:r>
        <w:rPr>
          <w:b/>
        </w:rPr>
        <w:t xml:space="preserve">Esimerkki 7.1761</w:t>
      </w:r>
    </w:p>
    <w:p>
      <w:r>
        <w:t xml:space="preserve">ammattilaiset</w:t>
      </w:r>
    </w:p>
    <w:p>
      <w:r>
        <w:rPr>
          <w:b/>
        </w:rPr>
        <w:t xml:space="preserve">Tulos</w:t>
      </w:r>
    </w:p>
    <w:p>
      <w:r>
        <w:t xml:space="preserve">Kuka esitti Bodien ja Doylen pomoa George Cowleytä brittiläisessä televisiosarjassa "The Professionals"?</w:t>
      </w:r>
    </w:p>
    <w:p>
      <w:r>
        <w:rPr>
          <w:b/>
        </w:rPr>
        <w:t xml:space="preserve">Tulos</w:t>
      </w:r>
    </w:p>
    <w:p>
      <w:r>
        <w:t xml:space="preserve">Ketkä näyttelivät Ray Doylea, John Deediä ja George Gentlyä televisiossa?</w:t>
      </w:r>
    </w:p>
    <w:p>
      <w:r>
        <w:rPr>
          <w:b/>
        </w:rPr>
        <w:t xml:space="preserve">Esimerkki 7.1762</w:t>
      </w:r>
    </w:p>
    <w:p>
      <w:r>
        <w:t xml:space="preserve">bodleian kirjasto</w:t>
      </w:r>
    </w:p>
    <w:p>
      <w:r>
        <w:rPr>
          <w:b/>
        </w:rPr>
        <w:t xml:space="preserve">Tulos</w:t>
      </w:r>
    </w:p>
    <w:p>
      <w:r>
        <w:t xml:space="preserve">Bodleian Library on osa mitä arvostettua yliopistoa?</w:t>
      </w:r>
    </w:p>
    <w:p>
      <w:r>
        <w:rPr>
          <w:b/>
        </w:rPr>
        <w:t xml:space="preserve">Esimerkki 7.1763</w:t>
      </w:r>
    </w:p>
    <w:p>
      <w:r>
        <w:t xml:space="preserve">Bodminin nummi</w:t>
      </w:r>
    </w:p>
    <w:p>
      <w:r>
        <w:rPr>
          <w:b/>
        </w:rPr>
        <w:t xml:space="preserve">Tulos</w:t>
      </w:r>
    </w:p>
    <w:p>
      <w:r>
        <w:t xml:space="preserve">Minkä Daphne du Maurierin romaanin keskiössä on Bodmin Moorilla sijaitseva valmennustalo?</w:t>
      </w:r>
    </w:p>
    <w:p>
      <w:r>
        <w:rPr>
          <w:b/>
        </w:rPr>
        <w:t xml:space="preserve">Esimerkki 7.1764</w:t>
      </w:r>
    </w:p>
    <w:p>
      <w:r>
        <w:t xml:space="preserve">bodrum</w:t>
      </w:r>
    </w:p>
    <w:p>
      <w:r>
        <w:rPr>
          <w:b/>
        </w:rPr>
        <w:t xml:space="preserve">Tulos</w:t>
      </w:r>
    </w:p>
    <w:p>
      <w:r>
        <w:t xml:space="preserve">Jos olisit lomalla Bodrumin rannikkokohteessa, missä maassa olisit?</w:t>
      </w:r>
    </w:p>
    <w:p>
      <w:r>
        <w:rPr>
          <w:b/>
        </w:rPr>
        <w:t xml:space="preserve">Esimerkki 7.1765</w:t>
      </w:r>
    </w:p>
    <w:p>
      <w:r>
        <w:t xml:space="preserve">kehonrakennus</w:t>
      </w:r>
    </w:p>
    <w:p>
      <w:r>
        <w:rPr>
          <w:b/>
        </w:rPr>
        <w:t xml:space="preserve">Tulos</w:t>
      </w:r>
    </w:p>
    <w:p>
      <w:r>
        <w:t xml:space="preserve">Mikä näistä on suosittu kehonrakennuslehti `Posedown`, `Gymbag` vai `Flex`?</w:t>
      </w:r>
    </w:p>
    <w:p>
      <w:r>
        <w:rPr>
          <w:b/>
        </w:rPr>
        <w:t xml:space="preserve">Esimerkki 7.1766</w:t>
      </w:r>
    </w:p>
    <w:p>
      <w:r>
        <w:t xml:space="preserve">ruumiiden määrä</w:t>
      </w:r>
    </w:p>
    <w:p>
      <w:r>
        <w:rPr>
          <w:b/>
        </w:rPr>
        <w:t xml:space="preserve">Tulos</w:t>
      </w:r>
    </w:p>
    <w:p>
      <w:r>
        <w:t xml:space="preserve">Minkä punkyhtye Body Countin kiistanalaisen kappaleen vuonna 1992 kirjoitti yhtyeen laulaja Ice-T, ja se herätti kansallista keskustelua sananvapaudesta Yhdysvalloissa?</w:t>
      </w:r>
    </w:p>
    <w:p>
      <w:r>
        <w:rPr>
          <w:b/>
        </w:rPr>
        <w:t xml:space="preserve">Esimerkki 7.1767</w:t>
      </w:r>
    </w:p>
    <w:p>
      <w:r>
        <w:t xml:space="preserve">henkivartija</w:t>
      </w:r>
    </w:p>
    <w:p>
      <w:r>
        <w:rPr>
          <w:b/>
        </w:rPr>
        <w:t xml:space="preserve">Tulos</w:t>
      </w:r>
    </w:p>
    <w:p>
      <w:r>
        <w:t xml:space="preserve">Kuka voitti Grammy-palkinnon parhaasta albumista The Bodyguard -elokuvan soundtrackista?</w:t>
      </w:r>
    </w:p>
    <w:p>
      <w:r>
        <w:rPr>
          <w:b/>
        </w:rPr>
        <w:t xml:space="preserve">Esimerkki 7.1768</w:t>
      </w:r>
    </w:p>
    <w:p>
      <w:r>
        <w:t xml:space="preserve">todistusaineisto</w:t>
      </w:r>
    </w:p>
    <w:p>
      <w:r>
        <w:rPr>
          <w:b/>
        </w:rPr>
        <w:t xml:space="preserve">Tulos</w:t>
      </w:r>
    </w:p>
    <w:p>
      <w:r>
        <w:t xml:space="preserve">Minkä kirjailijan kirjat ovat nimeltään "Body of Evidence", "Post Mortem" ja "Predator"?</w:t>
      </w:r>
    </w:p>
    <w:p>
      <w:r>
        <w:rPr>
          <w:b/>
        </w:rPr>
        <w:t xml:space="preserve">Esimerkki 7.1769</w:t>
      </w:r>
    </w:p>
    <w:p>
      <w:r>
        <w:t xml:space="preserve">korikorjaamo</w:t>
      </w:r>
    </w:p>
    <w:p>
      <w:r>
        <w:rPr>
          <w:b/>
        </w:rPr>
        <w:t xml:space="preserve">Tulos</w:t>
      </w:r>
    </w:p>
    <w:p>
      <w:r>
        <w:t xml:space="preserve">Kuka oli Body Shop -yrityksen perustaja?</w:t>
      </w:r>
    </w:p>
    <w:p>
      <w:r>
        <w:rPr>
          <w:b/>
        </w:rPr>
        <w:t xml:space="preserve">Tulos</w:t>
      </w:r>
    </w:p>
    <w:p>
      <w:r>
        <w:t xml:space="preserve">Kuka perusti Body Shopin Yhdistyneessä kuningaskunnassa vuonna 1976?</w:t>
      </w:r>
    </w:p>
    <w:p>
      <w:r>
        <w:rPr>
          <w:b/>
        </w:rPr>
        <w:t xml:space="preserve">Esimerkki 7.1770</w:t>
      </w:r>
    </w:p>
    <w:p>
      <w:r>
        <w:t xml:space="preserve">boeing</w:t>
      </w:r>
    </w:p>
    <w:p>
      <w:r>
        <w:rPr>
          <w:b/>
        </w:rPr>
        <w:t xml:space="preserve">Tulos</w:t>
      </w:r>
    </w:p>
    <w:p>
      <w:r>
        <w:t xml:space="preserve">Millä kaksitavuisella nimellä Boeing B-17 -lentokone tunnettiin?</w:t>
      </w:r>
    </w:p>
    <w:p>
      <w:r>
        <w:rPr>
          <w:b/>
        </w:rPr>
        <w:t xml:space="preserve">Esimerkki 7.1771</w:t>
      </w:r>
    </w:p>
    <w:p>
      <w:r>
        <w:t xml:space="preserve">humphrey bogart</w:t>
      </w:r>
    </w:p>
    <w:p>
      <w:r>
        <w:rPr>
          <w:b/>
        </w:rPr>
        <w:t xml:space="preserve">Tulos</w:t>
      </w:r>
    </w:p>
    <w:p>
      <w:r>
        <w:t xml:space="preserve">Missä elokuvassa Bogart sai ensimmäisen gangsteriroolinsa?</w:t>
      </w:r>
    </w:p>
    <w:p>
      <w:r>
        <w:rPr>
          <w:b/>
        </w:rPr>
        <w:t xml:space="preserve">Esimerkki 7.1772</w:t>
      </w:r>
    </w:p>
    <w:p>
      <w:r>
        <w:t xml:space="preserve">bohol</w:t>
      </w:r>
    </w:p>
    <w:p>
      <w:r>
        <w:rPr>
          <w:b/>
        </w:rPr>
        <w:t xml:space="preserve">Tulos</w:t>
      </w:r>
    </w:p>
    <w:p>
      <w:r>
        <w:t xml:space="preserve">Mihin saariryhmään kuuluvat Bohol, Masbate, Luzon ja Jolo?</w:t>
      </w:r>
    </w:p>
    <w:p>
      <w:r>
        <w:rPr>
          <w:b/>
        </w:rPr>
        <w:t xml:space="preserve">Tulos</w:t>
      </w:r>
    </w:p>
    <w:p>
      <w:r>
        <w:t xml:space="preserve">Minkä yli 7000 saaren ryhmän pääsaaret ovat Luzon, Mindanao, Samar, Negros, Palawan, Panay, Mindora, Leyte, Cebu, Bohol ja Masbate?</w:t>
      </w:r>
    </w:p>
    <w:p>
      <w:r>
        <w:rPr>
          <w:b/>
        </w:rPr>
        <w:t xml:space="preserve">Esimerkki 7.1773</w:t>
      </w:r>
    </w:p>
    <w:p>
      <w:r>
        <w:t xml:space="preserve">kattilanrakentaja</w:t>
      </w:r>
    </w:p>
    <w:p>
      <w:r>
        <w:rPr>
          <w:b/>
        </w:rPr>
        <w:t xml:space="preserve">Tulos</w:t>
      </w:r>
    </w:p>
    <w:p>
      <w:r>
        <w:t xml:space="preserve">Boilermaker on viskiä, jota juodaan millä?</w:t>
      </w:r>
    </w:p>
    <w:p>
      <w:r>
        <w:rPr>
          <w:b/>
        </w:rPr>
        <w:t xml:space="preserve">Esimerkki 7.1774</w:t>
      </w:r>
    </w:p>
    <w:p>
      <w:r>
        <w:t xml:space="preserve">addis abeba bole kansainvälinen lentoasema</w:t>
      </w:r>
    </w:p>
    <w:p>
      <w:r>
        <w:rPr>
          <w:b/>
        </w:rPr>
        <w:t xml:space="preserve">Tulos</w:t>
      </w:r>
    </w:p>
    <w:p>
      <w:r>
        <w:t xml:space="preserve">Missä Afrikan maassa sijaitsee Bolen kansainvälinen lentoasema?</w:t>
      </w:r>
    </w:p>
    <w:p>
      <w:r>
        <w:rPr>
          <w:b/>
        </w:rPr>
        <w:t xml:space="preserve">Esimerkki 7.1775</w:t>
      </w:r>
    </w:p>
    <w:p>
      <w:r>
        <w:t xml:space="preserve">bolero</w:t>
      </w:r>
    </w:p>
    <w:p>
      <w:r>
        <w:rPr>
          <w:b/>
        </w:rPr>
        <w:t xml:space="preserve">Tulos</w:t>
      </w:r>
    </w:p>
    <w:p>
      <w:r>
        <w:t xml:space="preserve">Mikä oli Bo Derekin ja Dudley Mooren tähdittämässä elokuvassa "10" esitetyn "Boleron" säveltäjän etunimi?</w:t>
      </w:r>
    </w:p>
    <w:p>
      <w:r>
        <w:rPr>
          <w:b/>
        </w:rPr>
        <w:t xml:space="preserve">Tulos</w:t>
      </w:r>
    </w:p>
    <w:p>
      <w:r>
        <w:t xml:space="preserve">Minkä säveltäjän teos Bolero oli?</w:t>
      </w:r>
    </w:p>
    <w:p>
      <w:r>
        <w:rPr>
          <w:b/>
        </w:rPr>
        <w:t xml:space="preserve">Esimerkki 7.1776</w:t>
      </w:r>
    </w:p>
    <w:p>
      <w:r>
        <w:t xml:space="preserve">boletus</w:t>
      </w:r>
    </w:p>
    <w:p>
      <w:r>
        <w:rPr>
          <w:b/>
        </w:rPr>
        <w:t xml:space="preserve">Tulos</w:t>
      </w:r>
    </w:p>
    <w:p>
      <w:r>
        <w:t xml:space="preserve">Mitä lajeja ovat sipuli, metsäkana, kanttarelli ja crimini?</w:t>
      </w:r>
    </w:p>
    <w:p>
      <w:r>
        <w:rPr>
          <w:b/>
        </w:rPr>
        <w:t xml:space="preserve">Esimerkki 7.1777</w:t>
      </w:r>
    </w:p>
    <w:p>
      <w:r>
        <w:t xml:space="preserve">toinen Boleynin tyttö</w:t>
      </w:r>
    </w:p>
    <w:p>
      <w:r>
        <w:rPr>
          <w:b/>
        </w:rPr>
        <w:t xml:space="preserve">Tulos</w:t>
      </w:r>
    </w:p>
    <w:p>
      <w:r>
        <w:t xml:space="preserve">Kuka kirjoitti romaanin Toinen Boleynin tyttö?</w:t>
      </w:r>
    </w:p>
    <w:p>
      <w:r>
        <w:rPr>
          <w:b/>
        </w:rPr>
        <w:t xml:space="preserve">Esimerkki 7.1778</w:t>
      </w:r>
    </w:p>
    <w:p>
      <w:r>
        <w:t xml:space="preserve">Venezuelan Bolivar</w:t>
      </w:r>
    </w:p>
    <w:p>
      <w:r>
        <w:rPr>
          <w:b/>
        </w:rPr>
        <w:t xml:space="preserve">Tulos</w:t>
      </w:r>
    </w:p>
    <w:p>
      <w:r>
        <w:t xml:space="preserve">Mikä maa nimesi valuuttansa väliaikaisesti Bolivar Fuerte (eli vahva Bolivar) ja luopui samalla asteittain edellisen Bolivarin käytöstä sen rinnalla?</w:t>
      </w:r>
    </w:p>
    <w:p>
      <w:r>
        <w:rPr>
          <w:b/>
        </w:rPr>
        <w:t xml:space="preserve">Tulos</w:t>
      </w:r>
    </w:p>
    <w:p>
      <w:r>
        <w:t xml:space="preserve">Missä maassa Bolivar on tärkein rahayksikkö?</w:t>
      </w:r>
    </w:p>
    <w:p>
      <w:r>
        <w:rPr>
          <w:b/>
        </w:rPr>
        <w:t xml:space="preserve">Tulos</w:t>
      </w:r>
    </w:p>
    <w:p>
      <w:r>
        <w:t xml:space="preserve">Minkä maan valuuttaa kutsutaan Bolivariksi?</w:t>
      </w:r>
    </w:p>
    <w:p>
      <w:r>
        <w:rPr>
          <w:b/>
        </w:rPr>
        <w:t xml:space="preserve">Esimerkki 7.1779</w:t>
      </w:r>
    </w:p>
    <w:p>
      <w:r>
        <w:t xml:space="preserve">venezuela</w:t>
      </w:r>
    </w:p>
    <w:p>
      <w:r>
        <w:rPr>
          <w:b/>
        </w:rPr>
        <w:t xml:space="preserve">Tulos</w:t>
      </w:r>
    </w:p>
    <w:p>
      <w:r>
        <w:t xml:space="preserve">Mikä puuttuu sarjasta: Ranskan Guayana, Surinamen tasavalta ja Venezuelan bolivariaaninen tasavalta?</w:t>
      </w:r>
    </w:p>
    <w:p>
      <w:r>
        <w:rPr>
          <w:b/>
        </w:rPr>
        <w:t xml:space="preserve">Tulos</w:t>
      </w:r>
    </w:p>
    <w:p>
      <w:r>
        <w:t xml:space="preserve">Millä Etelä-Amerikan maalla on rajat kaikkien muiden Etelä-Amerikan maiden kanssa Ecuadoria ja Chileä lukuun ottamatta?</w:t>
      </w:r>
    </w:p>
    <w:p>
      <w:r>
        <w:rPr>
          <w:b/>
        </w:rPr>
        <w:t xml:space="preserve">Tulos</w:t>
      </w:r>
    </w:p>
    <w:p>
      <w:r>
        <w:t xml:space="preserve">Ecuadorilla on raja Perun ja minkä muun maan kanssa?</w:t>
      </w:r>
    </w:p>
    <w:p>
      <w:r>
        <w:rPr>
          <w:b/>
        </w:rPr>
        <w:t xml:space="preserve">Esimerkki 7.1780</w:t>
      </w:r>
    </w:p>
    <w:p>
      <w:r>
        <w:t xml:space="preserve">Bolivia</w:t>
      </w:r>
    </w:p>
    <w:p>
      <w:r>
        <w:rPr>
          <w:b/>
        </w:rPr>
        <w:t xml:space="preserve">Tulos</w:t>
      </w:r>
    </w:p>
    <w:p>
      <w:r>
        <w:t xml:space="preserve">Mikä on Bolivian valuutta?</w:t>
      </w:r>
    </w:p>
    <w:p>
      <w:r>
        <w:rPr>
          <w:b/>
        </w:rPr>
        <w:t xml:space="preserve">Tulos</w:t>
      </w:r>
    </w:p>
    <w:p>
      <w:r>
        <w:t xml:space="preserve">Mikä on Bolivian pääkaupunki?</w:t>
      </w:r>
    </w:p>
    <w:p>
      <w:r>
        <w:rPr>
          <w:b/>
        </w:rPr>
        <w:t xml:space="preserve">Tulos</w:t>
      </w:r>
    </w:p>
    <w:p>
      <w:r>
        <w:t xml:space="preserve">Kenen mukaan Bolivia on nimetty?</w:t>
      </w:r>
    </w:p>
    <w:p>
      <w:r>
        <w:rPr>
          <w:b/>
        </w:rPr>
        <w:t xml:space="preserve">Tulos</w:t>
      </w:r>
    </w:p>
    <w:p>
      <w:r>
        <w:t xml:space="preserve">Kuka on Bolivian maan nimenkantaja?</w:t>
      </w:r>
    </w:p>
    <w:p>
      <w:r>
        <w:rPr>
          <w:b/>
        </w:rPr>
        <w:t xml:space="preserve">Esimerkki 7.1781</w:t>
      </w:r>
    </w:p>
    <w:p>
      <w:r>
        <w:t xml:space="preserve">river bollin</w:t>
      </w:r>
    </w:p>
    <w:p>
      <w:r>
        <w:rPr>
          <w:b/>
        </w:rPr>
        <w:t xml:space="preserve">Tulos</w:t>
      </w:r>
    </w:p>
    <w:p>
      <w:r>
        <w:t xml:space="preserve">Minkä suuremman joen sivujoet Gowy, Goyt ja Bollin ovat?</w:t>
      </w:r>
    </w:p>
    <w:p>
      <w:r>
        <w:rPr>
          <w:b/>
        </w:rPr>
        <w:t xml:space="preserve">Esimerkki 7.1782</w:t>
      </w:r>
    </w:p>
    <w:p>
      <w:r>
        <w:t xml:space="preserve">bolsena</w:t>
      </w:r>
    </w:p>
    <w:p>
      <w:r>
        <w:rPr>
          <w:b/>
        </w:rPr>
        <w:t xml:space="preserve">Tulos</w:t>
      </w:r>
    </w:p>
    <w:p>
      <w:r>
        <w:t xml:space="preserve">Missä Euroopan maassa Bolsena-järvi sijaitsee?</w:t>
      </w:r>
    </w:p>
    <w:p>
      <w:r>
        <w:rPr>
          <w:b/>
        </w:rPr>
        <w:t xml:space="preserve">Esimerkki 7.1783</w:t>
      </w:r>
    </w:p>
    <w:p>
      <w:r>
        <w:t xml:space="preserve">lokakuun vallankumous</w:t>
      </w:r>
    </w:p>
    <w:p>
      <w:r>
        <w:rPr>
          <w:b/>
        </w:rPr>
        <w:t xml:space="preserve">Tulos</w:t>
      </w:r>
    </w:p>
    <w:p>
      <w:r>
        <w:t xml:space="preserve">Kuka johti bolshevikkivallankumousta Venäjällä vuonna 1917?</w:t>
      </w:r>
    </w:p>
    <w:p>
      <w:r>
        <w:rPr>
          <w:b/>
        </w:rPr>
        <w:t xml:space="preserve">Esimerkki 7.1784</w:t>
      </w:r>
    </w:p>
    <w:p>
      <w:r>
        <w:t xml:space="preserve">bolsover</w:t>
      </w:r>
    </w:p>
    <w:p>
      <w:r>
        <w:rPr>
          <w:b/>
        </w:rPr>
        <w:t xml:space="preserve">Tulos</w:t>
      </w:r>
    </w:p>
    <w:p>
      <w:r>
        <w:t xml:space="preserve">Kuka kansanedustaja tunnettiin nimellä Bolsoverin peto?</w:t>
      </w:r>
    </w:p>
    <w:p>
      <w:r>
        <w:rPr>
          <w:b/>
        </w:rPr>
        <w:t xml:space="preserve">Esimerkki 7.1785</w:t>
      </w:r>
    </w:p>
    <w:p>
      <w:r>
        <w:t xml:space="preserve">pultti</w:t>
      </w:r>
    </w:p>
    <w:p>
      <w:r>
        <w:rPr>
          <w:b/>
        </w:rPr>
        <w:t xml:space="preserve">Tulos</w:t>
      </w:r>
    </w:p>
    <w:p>
      <w:r>
        <w:t xml:space="preserve">Minkä näyttelijän äänellä Bolt, vuoden 2008 elokuvan nimi, esiintyi?</w:t>
      </w:r>
    </w:p>
    <w:p>
      <w:r>
        <w:rPr>
          <w:b/>
        </w:rPr>
        <w:t xml:space="preserve">Esimerkki 7.1786</w:t>
      </w:r>
    </w:p>
    <w:p>
      <w:r>
        <w:t xml:space="preserve">bolton wanderers f.c.</w:t>
      </w:r>
    </w:p>
    <w:p>
      <w:r>
        <w:rPr>
          <w:b/>
        </w:rPr>
        <w:t xml:space="preserve">Tulos</w:t>
      </w:r>
    </w:p>
    <w:p>
      <w:r>
        <w:t xml:space="preserve">Mikä on sen jalkapalloilijan nimi, jonka sydän pysähtyi Bolton Wanderersin ja Tottenham Hotspurin ottelussa maaliskuussa 2012?</w:t>
      </w:r>
    </w:p>
    <w:p>
      <w:r>
        <w:rPr>
          <w:b/>
        </w:rPr>
        <w:t xml:space="preserve">Esimerkki 7.1787</w:t>
      </w:r>
    </w:p>
    <w:p>
      <w:r>
        <w:t xml:space="preserve">bolton west</w:t>
      </w:r>
    </w:p>
    <w:p>
      <w:r>
        <w:rPr>
          <w:b/>
        </w:rPr>
        <w:t xml:space="preserve">Tulos</w:t>
      </w:r>
    </w:p>
    <w:p>
      <w:r>
        <w:t xml:space="preserve">Kuka entinen koulutus- (ja liikenne-) ministeri on Bolton Westin kansanedustaja?</w:t>
      </w:r>
    </w:p>
    <w:p>
      <w:r>
        <w:rPr>
          <w:b/>
        </w:rPr>
        <w:t xml:space="preserve">Esimerkki 7.1788</w:t>
      </w:r>
    </w:p>
    <w:p>
      <w:r>
        <w:t xml:space="preserve">annaba</w:t>
      </w:r>
    </w:p>
    <w:p>
      <w:r>
        <w:rPr>
          <w:b/>
        </w:rPr>
        <w:t xml:space="preserve">Tulos</w:t>
      </w:r>
    </w:p>
    <w:p>
      <w:r>
        <w:t xml:space="preserve">Missä maassa sijaitsevat Oranin ja Bonen satamat?</w:t>
      </w:r>
    </w:p>
    <w:p>
      <w:r>
        <w:rPr>
          <w:b/>
        </w:rPr>
        <w:t xml:space="preserve">Esimerkki 7.1789</w:t>
      </w:r>
    </w:p>
    <w:p>
      <w:r>
        <w:t xml:space="preserve">boney m.</w:t>
      </w:r>
    </w:p>
    <w:p>
      <w:r>
        <w:rPr>
          <w:b/>
        </w:rPr>
        <w:t xml:space="preserve">Tulos</w:t>
      </w:r>
    </w:p>
    <w:p>
      <w:r>
        <w:t xml:space="preserve">Boney M:n Britannian listaykköshitti vuodelta 1978 oli tupla-A-puoli, Rivers of Babylon oli toisella puolella, mikä kappale oli toisella?</w:t>
      </w:r>
    </w:p>
    <w:p>
      <w:r>
        <w:rPr>
          <w:b/>
        </w:rPr>
        <w:t xml:space="preserve">Esimerkki 7.1790</w:t>
      </w:r>
    </w:p>
    <w:p>
      <w:r>
        <w:t xml:space="preserve">nuotioilta</w:t>
      </w:r>
    </w:p>
    <w:p>
      <w:r>
        <w:rPr>
          <w:b/>
        </w:rPr>
        <w:t xml:space="preserve">Tulos</w:t>
      </w:r>
    </w:p>
    <w:p>
      <w:r>
        <w:t xml:space="preserve">Kenen hahmo poltetaan Britanniassa nuotioyönä?</w:t>
      </w:r>
    </w:p>
    <w:p>
      <w:r>
        <w:rPr>
          <w:b/>
        </w:rPr>
        <w:t xml:space="preserve">Esimerkki 7.1791</w:t>
      </w:r>
    </w:p>
    <w:p>
      <w:r>
        <w:t xml:space="preserve">bongo</w:t>
      </w:r>
    </w:p>
    <w:p>
      <w:r>
        <w:rPr>
          <w:b/>
        </w:rPr>
        <w:t xml:space="preserve">Tulos</w:t>
      </w:r>
    </w:p>
    <w:p>
      <w:r>
        <w:t xml:space="preserve">Mitä ovat bodhrn, tabor, pandeiro ja bongo?</w:t>
      </w:r>
    </w:p>
    <w:p>
      <w:r>
        <w:rPr>
          <w:b/>
        </w:rPr>
        <w:t xml:space="preserve">Esimerkki 7.1792</w:t>
      </w:r>
    </w:p>
    <w:p>
      <w:r>
        <w:t xml:space="preserve">Bon Jovi</w:t>
      </w:r>
    </w:p>
    <w:p>
      <w:r>
        <w:rPr>
          <w:b/>
        </w:rPr>
        <w:t xml:space="preserve">Tulos</w:t>
      </w:r>
    </w:p>
    <w:p>
      <w:r>
        <w:t xml:space="preserve">Mikä oli Bon Jovin ensimmäinen Britannian top ten -hittisingle?</w:t>
      </w:r>
    </w:p>
    <w:p>
      <w:r>
        <w:rPr>
          <w:b/>
        </w:rPr>
        <w:t xml:space="preserve">Esimerkki 7.1793</w:t>
      </w:r>
    </w:p>
    <w:p>
      <w:r>
        <w:t xml:space="preserve">bonnaroo-musiikkifestivaali</w:t>
      </w:r>
    </w:p>
    <w:p>
      <w:r>
        <w:rPr>
          <w:b/>
        </w:rPr>
        <w:t xml:space="preserve">Tulos</w:t>
      </w:r>
    </w:p>
    <w:p>
      <w:r>
        <w:t xml:space="preserve">Mitä ovat Glastonbury, Coachella ja Bonnaroo?</w:t>
      </w:r>
    </w:p>
    <w:p>
      <w:r>
        <w:rPr>
          <w:b/>
        </w:rPr>
        <w:t xml:space="preserve">Esimerkki 7.1794</w:t>
      </w:r>
    </w:p>
    <w:p>
      <w:r>
        <w:t xml:space="preserve">bonnie ja clyde</w:t>
      </w:r>
    </w:p>
    <w:p>
      <w:r>
        <w:rPr>
          <w:b/>
        </w:rPr>
        <w:t xml:space="preserve">Tulos</w:t>
      </w:r>
    </w:p>
    <w:p>
      <w:r>
        <w:t xml:space="preserve">Kuka ohjasi elokuvan Bonnie ja Clyde?</w:t>
      </w:r>
    </w:p>
    <w:p>
      <w:r>
        <w:rPr>
          <w:b/>
        </w:rPr>
        <w:t xml:space="preserve">Tulos</w:t>
      </w:r>
    </w:p>
    <w:p>
      <w:r>
        <w:t xml:space="preserve">Kuka näytteli Bonnieta vuoden 1967 elokuvassa `Bonnie ja Clyde`?</w:t>
      </w:r>
    </w:p>
    <w:p>
      <w:r>
        <w:rPr>
          <w:b/>
        </w:rPr>
        <w:t xml:space="preserve">Esimerkki 7.1795</w:t>
      </w:r>
    </w:p>
    <w:p>
      <w:r>
        <w:t xml:space="preserve">Bonnie Langford</w:t>
      </w:r>
    </w:p>
    <w:p>
      <w:r>
        <w:rPr>
          <w:b/>
        </w:rPr>
        <w:t xml:space="preserve">Tulos</w:t>
      </w:r>
    </w:p>
    <w:p>
      <w:r>
        <w:t xml:space="preserve">Missä BBC:n pitkäaikaisessa sarjassa Bonnie Langford näytteli Melaniea?</w:t>
      </w:r>
    </w:p>
    <w:p>
      <w:r>
        <w:rPr>
          <w:b/>
        </w:rPr>
        <w:t xml:space="preserve">Esimerkki 7.1796</w:t>
      </w:r>
    </w:p>
    <w:p>
      <w:r>
        <w:t xml:space="preserve">bonobo</w:t>
      </w:r>
    </w:p>
    <w:p>
      <w:r>
        <w:rPr>
          <w:b/>
        </w:rPr>
        <w:t xml:space="preserve">Tulos</w:t>
      </w:r>
    </w:p>
    <w:p>
      <w:r>
        <w:t xml:space="preserve">Millainen olento on bonobo?</w:t>
      </w:r>
    </w:p>
    <w:p>
      <w:r>
        <w:rPr>
          <w:b/>
        </w:rPr>
        <w:t xml:space="preserve">Tulos</w:t>
      </w:r>
    </w:p>
    <w:p>
      <w:r>
        <w:t xml:space="preserve">Mikä eläin on bonobon lähin sukulainen?</w:t>
      </w:r>
    </w:p>
    <w:p>
      <w:r>
        <w:rPr>
          <w:b/>
        </w:rPr>
        <w:t xml:space="preserve">Esimerkki 7.1797</w:t>
      </w:r>
    </w:p>
    <w:p>
      <w:r>
        <w:t xml:space="preserve">bon scott</w:t>
      </w:r>
    </w:p>
    <w:p>
      <w:r>
        <w:rPr>
          <w:b/>
        </w:rPr>
        <w:t xml:space="preserve">Tulos</w:t>
      </w:r>
    </w:p>
    <w:p>
      <w:r>
        <w:t xml:space="preserve">Bon Scott oli minkä kuuluisan rock-yhtyeen laulaja?</w:t>
      </w:r>
    </w:p>
    <w:p>
      <w:r>
        <w:rPr>
          <w:b/>
        </w:rPr>
        <w:t xml:space="preserve">Esimerkki 7.1798</w:t>
      </w:r>
    </w:p>
    <w:p>
      <w:r>
        <w:t xml:space="preserve">boogie nights</w:t>
      </w:r>
    </w:p>
    <w:p>
      <w:r>
        <w:rPr>
          <w:b/>
        </w:rPr>
        <w:t xml:space="preserve">Tulos</w:t>
      </w:r>
    </w:p>
    <w:p>
      <w:r>
        <w:t xml:space="preserve">Kuka seuraavista esiintyi sekä elokuvissa `Magnolia` että `Boogie Nights` Mark Wahlberg, Julianne Moore vai Tom Cruise?</w:t>
      </w:r>
    </w:p>
    <w:p>
      <w:r>
        <w:rPr>
          <w:b/>
        </w:rPr>
        <w:t xml:space="preserve">Esimerkki 7.1799</w:t>
      </w:r>
    </w:p>
    <w:p>
      <w:r>
        <w:t xml:space="preserve">Man Booker -palkinto</w:t>
      </w:r>
    </w:p>
    <w:p>
      <w:r>
        <w:rPr>
          <w:b/>
        </w:rPr>
        <w:t xml:space="preserve">Tulos</w:t>
      </w:r>
    </w:p>
    <w:p>
      <w:r>
        <w:t xml:space="preserve">Kuka brittiläinen kirjailija kirjoitti vuonna 1996 Bookerin voittaneen romaanin Last Orders?</w:t>
      </w:r>
    </w:p>
    <w:p>
      <w:r>
        <w:rPr>
          <w:b/>
        </w:rPr>
        <w:t xml:space="preserve">Tulos</w:t>
      </w:r>
    </w:p>
    <w:p>
      <w:r>
        <w:t xml:space="preserve">Kuka brittiläinen kirjailija kirjoitti vuonna 1995 Booker-palkitun romaanin Aavetie?</w:t>
      </w:r>
    </w:p>
    <w:p>
      <w:r>
        <w:rPr>
          <w:b/>
        </w:rPr>
        <w:t xml:space="preserve">Tulos</w:t>
      </w:r>
    </w:p>
    <w:p>
      <w:r>
        <w:t xml:space="preserve">Mikä Mark Haddonin kirja voitti Booker-palkinnon vuonna 2003?</w:t>
      </w:r>
    </w:p>
    <w:p>
      <w:r>
        <w:rPr>
          <w:b/>
        </w:rPr>
        <w:t xml:space="preserve">Tulos</w:t>
      </w:r>
    </w:p>
    <w:p>
      <w:r>
        <w:t xml:space="preserve">Kuka voitti vuoden 2011 Booker-palkinnon teoksella "The Sense of an Ending"?</w:t>
      </w:r>
    </w:p>
    <w:p>
      <w:r>
        <w:rPr>
          <w:b/>
        </w:rPr>
        <w:t xml:space="preserve">Tulos</w:t>
      </w:r>
    </w:p>
    <w:p>
      <w:r>
        <w:t xml:space="preserve">Kuka sai vuonna 1981 Booker-palkinnon romaanistaan "Midnight's Children"?</w:t>
      </w:r>
    </w:p>
    <w:p>
      <w:r>
        <w:rPr>
          <w:b/>
        </w:rPr>
        <w:t xml:space="preserve">Tulos</w:t>
      </w:r>
    </w:p>
    <w:p>
      <w:r>
        <w:t xml:space="preserve">Kuka voitti Booker-palkinnon vuonna 1981 teoksella Midnight's Children?</w:t>
      </w:r>
    </w:p>
    <w:p>
      <w:r>
        <w:rPr>
          <w:b/>
        </w:rPr>
        <w:t xml:space="preserve">Tulos</w:t>
      </w:r>
    </w:p>
    <w:p>
      <w:r>
        <w:t xml:space="preserve">Kuka voitti Booker-palkinnon vuonna 2001 teoksella "Kelly Gangin todellinen historia"?</w:t>
      </w:r>
    </w:p>
    <w:p>
      <w:r>
        <w:rPr>
          <w:b/>
        </w:rPr>
        <w:t xml:space="preserve">Tulos</w:t>
      </w:r>
    </w:p>
    <w:p>
      <w:r>
        <w:t xml:space="preserve">Kenestä tuli vuonna 2012 ensimmäinen naiskirjailija, joka voitti Booker-palkinnon toisen kerran?</w:t>
      </w:r>
    </w:p>
    <w:p>
      <w:r>
        <w:rPr>
          <w:b/>
        </w:rPr>
        <w:t xml:space="preserve">Tulos</w:t>
      </w:r>
    </w:p>
    <w:p>
      <w:r>
        <w:t xml:space="preserve">Kuka kirjoitti vuonna 1984 Booker-palkinnon voittaneen romaanin "Hotel Du Lac"?</w:t>
      </w:r>
    </w:p>
    <w:p>
      <w:r>
        <w:rPr>
          <w:b/>
        </w:rPr>
        <w:t xml:space="preserve">Tulos</w:t>
      </w:r>
    </w:p>
    <w:p>
      <w:r>
        <w:t xml:space="preserve">Mistä vuonna 1981 julkaistusta kirjasta Salman Rushdie voitti Britannian vanhimman kirjallisuuspalkinnon, James Tait Black Memorial Prize -palkinnon, sekä Booker-palkinnon?</w:t>
      </w:r>
    </w:p>
    <w:p>
      <w:r>
        <w:rPr>
          <w:b/>
        </w:rPr>
        <w:t xml:space="preserve">Tulos</w:t>
      </w:r>
    </w:p>
    <w:p>
      <w:r>
        <w:t xml:space="preserve">Kuka oli ensimmäinen kirjailija, joka sai Booker-palkinnon kahdesti, ennen kuin hänelle myönnettiin Nobelin kirjallisuuspalkinto vuonna 2003?</w:t>
      </w:r>
    </w:p>
    <w:p>
      <w:r>
        <w:rPr>
          <w:b/>
        </w:rPr>
        <w:t xml:space="preserve">Tulos</w:t>
      </w:r>
    </w:p>
    <w:p>
      <w:r>
        <w:t xml:space="preserve">Kuka kirjailija voitti Booker-palkinnon vuonna 1993 romaanillaan "Paddy Clarke Ha Ha Ha Ha"?</w:t>
      </w:r>
    </w:p>
    <w:p>
      <w:r>
        <w:rPr>
          <w:b/>
        </w:rPr>
        <w:t xml:space="preserve">Tulos</w:t>
      </w:r>
    </w:p>
    <w:p>
      <w:r>
        <w:t xml:space="preserve">Kuka kirjailija voitti Booker-palkinnon vuonna 1991 romaanillaan The Famished Road?</w:t>
      </w:r>
    </w:p>
    <w:p>
      <w:r>
        <w:rPr>
          <w:b/>
        </w:rPr>
        <w:t xml:space="preserve">Tulos</w:t>
      </w:r>
    </w:p>
    <w:p>
      <w:r>
        <w:t xml:space="preserve">Kuka kirjoitti vuonna 1986 Booker-palkinnon voittaneen romaanin Vanhat paholaiset?</w:t>
      </w:r>
    </w:p>
    <w:p>
      <w:r>
        <w:rPr>
          <w:b/>
        </w:rPr>
        <w:t xml:space="preserve">Tulos</w:t>
      </w:r>
    </w:p>
    <w:p>
      <w:r>
        <w:t xml:space="preserve">Kuka kirjoitti vuonna 1973 Booker-palkinnon voittaneen romaanin "Krishnapurin piiritys"?</w:t>
      </w:r>
    </w:p>
    <w:p>
      <w:r>
        <w:rPr>
          <w:b/>
        </w:rPr>
        <w:t xml:space="preserve">Tulos</w:t>
      </w:r>
    </w:p>
    <w:p>
      <w:r>
        <w:t xml:space="preserve">Kuka kirjailija on ollut ehdolla Booker-palkinnon saajaksi romaaneillaan "Briefing For A Descent Into Hell", "The Sirian Experiments" ja "The Good Terrorist", mutta ei ole vielä voittanut palkintoa?</w:t>
      </w:r>
    </w:p>
    <w:p>
      <w:r>
        <w:rPr>
          <w:b/>
        </w:rPr>
        <w:t xml:space="preserve">Tulos</w:t>
      </w:r>
    </w:p>
    <w:p>
      <w:r>
        <w:t xml:space="preserve">Kuka voitti Booker-palkinnon vuonna 1997 romaanilla "Pienten asioiden jumala"?</w:t>
      </w:r>
    </w:p>
    <w:p>
      <w:r>
        <w:rPr>
          <w:b/>
        </w:rPr>
        <w:t xml:space="preserve">Tulos</w:t>
      </w:r>
    </w:p>
    <w:p>
      <w:r>
        <w:t xml:space="preserve">Kuka voitti Booker-palkinnon vuonna 1990 romaanillaan "Possession"?</w:t>
      </w:r>
    </w:p>
    <w:p>
      <w:r>
        <w:rPr>
          <w:b/>
        </w:rPr>
        <w:t xml:space="preserve">Tulos</w:t>
      </w:r>
    </w:p>
    <w:p>
      <w:r>
        <w:t xml:space="preserve">Kuka eteläafrikkalainen kirjailija oli ensimmäinen, joka voitti Booker-palkinnon kahdesti romaanillaan "Disgrace"?</w:t>
      </w:r>
    </w:p>
    <w:p>
      <w:r>
        <w:rPr>
          <w:b/>
        </w:rPr>
        <w:t xml:space="preserve">Tulos</w:t>
      </w:r>
    </w:p>
    <w:p>
      <w:r>
        <w:t xml:space="preserve">Kuka voitti Booker-palkinnon kahdesti romaaneillaan "The Life and Times of Michael K" ja "Disgrace"?</w:t>
      </w:r>
    </w:p>
    <w:p>
      <w:r>
        <w:rPr>
          <w:b/>
        </w:rPr>
        <w:t xml:space="preserve">Tulos</w:t>
      </w:r>
    </w:p>
    <w:p>
      <w:r>
        <w:t xml:space="preserve">Kuka kirjoitti vuonna 1993 Booker-palkinnon voittaneen romaanin Paddy Clarke Ha Ha Ha Ha?</w:t>
      </w:r>
    </w:p>
    <w:p>
      <w:r>
        <w:rPr>
          <w:b/>
        </w:rPr>
        <w:t xml:space="preserve">Tulos</w:t>
      </w:r>
    </w:p>
    <w:p>
      <w:r>
        <w:t xml:space="preserve">Kuka kirjailija voitti Booker-palkinnon vuonna 1995 teoksellaan The Ghost Road?</w:t>
      </w:r>
    </w:p>
    <w:p>
      <w:r>
        <w:rPr>
          <w:b/>
        </w:rPr>
        <w:t xml:space="preserve">Tulos</w:t>
      </w:r>
    </w:p>
    <w:p>
      <w:r>
        <w:t xml:space="preserve">Kuka Booker-palkinnon voittaja keksi mainoslauseen "Naughty by nice"?</w:t>
      </w:r>
    </w:p>
    <w:p>
      <w:r>
        <w:rPr>
          <w:b/>
        </w:rPr>
        <w:t xml:space="preserve">Tulos</w:t>
      </w:r>
    </w:p>
    <w:p>
      <w:r>
        <w:t xml:space="preserve">Kuka kirjoitti vuonna 1980 Booker-palkinnon voittaneen teoksen Rites of Passage!?</w:t>
      </w:r>
    </w:p>
    <w:p>
      <w:r>
        <w:rPr>
          <w:b/>
        </w:rPr>
        <w:t xml:space="preserve">Tulos</w:t>
      </w:r>
    </w:p>
    <w:p>
      <w:r>
        <w:t xml:space="preserve">Elokuva Schindlerin lista perustui kenen vuonna 1982 Booker-palkittuun romaaniin?</w:t>
      </w:r>
    </w:p>
    <w:p>
      <w:r>
        <w:rPr>
          <w:b/>
        </w:rPr>
        <w:t xml:space="preserve">Tulos</w:t>
      </w:r>
    </w:p>
    <w:p>
      <w:r>
        <w:t xml:space="preserve">Kuka kirjoitti Booker-palkitun romaanin Kuutiikeri?</w:t>
      </w:r>
    </w:p>
    <w:p>
      <w:r>
        <w:rPr>
          <w:b/>
        </w:rPr>
        <w:t xml:space="preserve">Esimerkki 7.1800</w:t>
      </w:r>
    </w:p>
    <w:p>
      <w:r>
        <w:t xml:space="preserve">tuomarien kirja</w:t>
      </w:r>
    </w:p>
    <w:p>
      <w:r>
        <w:rPr>
          <w:b/>
        </w:rPr>
        <w:t xml:space="preserve">Tulos</w:t>
      </w:r>
    </w:p>
    <w:p>
      <w:r>
        <w:t xml:space="preserve">Kuka vahva mies esiintyy Raamatussa Tuomarien kirjassa?</w:t>
      </w:r>
    </w:p>
    <w:p>
      <w:r>
        <w:rPr>
          <w:b/>
        </w:rPr>
        <w:t xml:space="preserve">Esimerkki 7.1801</w:t>
      </w:r>
    </w:p>
    <w:p>
      <w:r>
        <w:t xml:space="preserve">Psalmit</w:t>
      </w:r>
    </w:p>
    <w:p>
      <w:r>
        <w:rPr>
          <w:b/>
        </w:rPr>
        <w:t xml:space="preserve">Tulos</w:t>
      </w:r>
    </w:p>
    <w:p>
      <w:r>
        <w:t xml:space="preserve">Kenen katsotaan kirjoittaneen suurimman osan Raamatun Psalmien kirjasta?</w:t>
      </w:r>
    </w:p>
    <w:p>
      <w:r>
        <w:rPr>
          <w:b/>
        </w:rPr>
        <w:t xml:space="preserve">Esimerkki 7.1802</w:t>
      </w:r>
    </w:p>
    <w:p>
      <w:r>
        <w:t xml:space="preserve">snobien kirja</w:t>
      </w:r>
    </w:p>
    <w:p>
      <w:r>
        <w:rPr>
          <w:b/>
        </w:rPr>
        <w:t xml:space="preserve">Tulos</w:t>
      </w:r>
    </w:p>
    <w:p>
      <w:r>
        <w:t xml:space="preserve">Kuka kirjoitti Snobien kirjan?</w:t>
      </w:r>
    </w:p>
    <w:p>
      <w:r>
        <w:rPr>
          <w:b/>
        </w:rPr>
        <w:t xml:space="preserve">Esimerkki 7.1803</w:t>
      </w:r>
    </w:p>
    <w:p>
      <w:r>
        <w:t xml:space="preserve">lain kirja</w:t>
      </w:r>
    </w:p>
    <w:p>
      <w:r>
        <w:rPr>
          <w:b/>
        </w:rPr>
        <w:t xml:space="preserve">Tulos</w:t>
      </w:r>
    </w:p>
    <w:p>
      <w:r>
        <w:t xml:space="preserve">Kenen (vaikka hän väittää, että kirjoittaja oli olento nimeltä Aiwass, hänen henkilökohtainen pyhä suojelusenkeli tai korkeampi minänsä) uskotaan kirjoittaneen Liber AL vel Legis, Theleman keskeisen pyhän tekstin, johon yleisesti viitataan nimellä Lain kirja, vuonna 1904?</w:t>
      </w:r>
    </w:p>
    <w:p>
      <w:r>
        <w:rPr>
          <w:b/>
        </w:rPr>
        <w:t xml:space="preserve">Esimerkki 7.1804</w:t>
      </w:r>
    </w:p>
    <w:p>
      <w:r>
        <w:t xml:space="preserve">horton kuulee kenet!</w:t>
      </w:r>
    </w:p>
    <w:p>
      <w:r>
        <w:rPr>
          <w:b/>
        </w:rPr>
        <w:t xml:space="preserve">Tulos</w:t>
      </w:r>
    </w:p>
    <w:p>
      <w:r>
        <w:t xml:space="preserve">Maaliskuussa 2008 julkaistu Jim Carreyn tähdittämä elokuva "Horton Hears A Who !" perustuu minkä kirjailijan samannimiseen kirjaan?</w:t>
      </w:r>
    </w:p>
    <w:p>
      <w:r>
        <w:rPr>
          <w:b/>
        </w:rPr>
        <w:t xml:space="preserve">Esimerkki 7.1805</w:t>
      </w:r>
    </w:p>
    <w:p>
      <w:r>
        <w:t xml:space="preserve">kirjavaras</w:t>
      </w:r>
    </w:p>
    <w:p>
      <w:r>
        <w:rPr>
          <w:b/>
        </w:rPr>
        <w:t xml:space="preserve">Tulos</w:t>
      </w:r>
    </w:p>
    <w:p>
      <w:r>
        <w:t xml:space="preserve">Kuka kirjoitti vuonna 2006 bestsellerin "Kirjavaras", joka sijoittuu Müncheniin toisen maailmansodan aikana?</w:t>
      </w:r>
    </w:p>
    <w:p>
      <w:r>
        <w:rPr>
          <w:b/>
        </w:rPr>
        <w:t xml:space="preserve">Esimerkki 7.1806</w:t>
      </w:r>
    </w:p>
    <w:p>
      <w:r>
        <w:t xml:space="preserve">boomtown rotat</w:t>
      </w:r>
    </w:p>
    <w:p>
      <w:r>
        <w:rPr>
          <w:b/>
        </w:rPr>
        <w:t xml:space="preserve">Tulos</w:t>
      </w:r>
    </w:p>
    <w:p>
      <w:r>
        <w:t xml:space="preserve">Minkä The Boomtown Ratsin kappaleen inspiraationa oli Brenda Ann Spencerin perustelu, jolla hän avasi tulen San Diegon koulussa 29. tammikuuta 1979?</w:t>
      </w:r>
    </w:p>
    <w:p>
      <w:r>
        <w:rPr>
          <w:b/>
        </w:rPr>
        <w:t xml:space="preserve">Tulos</w:t>
      </w:r>
    </w:p>
    <w:p>
      <w:r>
        <w:t xml:space="preserve">Mikä irlantilainen rokkari, entinen Boomtown Ratsin johtaja, nimesi lapsensa Fifi Trixibelleksi, Peaches Honeyblossomiksi ja Little Pixieksi?</w:t>
      </w:r>
    </w:p>
    <w:p>
      <w:r>
        <w:rPr>
          <w:b/>
        </w:rPr>
        <w:t xml:space="preserve">Esimerkki 7.1807</w:t>
      </w:r>
    </w:p>
    <w:p>
      <w:r>
        <w:t xml:space="preserve">saappaat uk</w:t>
      </w:r>
    </w:p>
    <w:p>
      <w:r>
        <w:rPr>
          <w:b/>
        </w:rPr>
        <w:t xml:space="preserve">Tulos</w:t>
      </w:r>
    </w:p>
    <w:p>
      <w:r>
        <w:t xml:space="preserve">Missä brittiläisessä kaupungissa apteekkiketju Boots perustettiin vuonna 1849?</w:t>
      </w:r>
    </w:p>
    <w:p>
      <w:r>
        <w:rPr>
          <w:b/>
        </w:rPr>
        <w:t xml:space="preserve">Esimerkki 7.1808</w:t>
      </w:r>
    </w:p>
    <w:p>
      <w:r>
        <w:t xml:space="preserve">Boracay</w:t>
      </w:r>
    </w:p>
    <w:p>
      <w:r>
        <w:rPr>
          <w:b/>
        </w:rPr>
        <w:t xml:space="preserve">Tulos</w:t>
      </w:r>
    </w:p>
    <w:p>
      <w:r>
        <w:t xml:space="preserve">Mihin maahan Boracayn saari kuuluu?</w:t>
      </w:r>
    </w:p>
    <w:p>
      <w:r>
        <w:rPr>
          <w:b/>
        </w:rPr>
        <w:t xml:space="preserve">Esimerkki 7.1809</w:t>
      </w:r>
    </w:p>
    <w:p>
      <w:r>
        <w:t xml:space="preserve">borachio</w:t>
      </w:r>
    </w:p>
    <w:p>
      <w:r>
        <w:rPr>
          <w:b/>
        </w:rPr>
        <w:t xml:space="preserve">Tulos</w:t>
      </w:r>
    </w:p>
    <w:p>
      <w:r>
        <w:t xml:space="preserve">Borachio on roisto missä Shakespearen näytelmässä?</w:t>
      </w:r>
    </w:p>
    <w:p>
      <w:r>
        <w:rPr>
          <w:b/>
        </w:rPr>
        <w:t xml:space="preserve">Esimerkki 7.1810</w:t>
      </w:r>
    </w:p>
    <w:p>
      <w:r>
        <w:t xml:space="preserve">borah peak</w:t>
      </w:r>
    </w:p>
    <w:p>
      <w:r>
        <w:rPr>
          <w:b/>
        </w:rPr>
        <w:t xml:space="preserve">Tulos</w:t>
      </w:r>
    </w:p>
    <w:p>
      <w:r>
        <w:t xml:space="preserve">Borah Peak on korkein vuori missä Yhdysvaltain osavaltiossa?</w:t>
      </w:r>
    </w:p>
    <w:p>
      <w:r>
        <w:rPr>
          <w:b/>
        </w:rPr>
        <w:t xml:space="preserve">Esimerkki 7.1811</w:t>
      </w:r>
    </w:p>
    <w:p>
      <w:r>
        <w:t xml:space="preserve">Borat</w:t>
      </w:r>
    </w:p>
    <w:p>
      <w:r>
        <w:rPr>
          <w:b/>
        </w:rPr>
        <w:t xml:space="preserve">Tulos</w:t>
      </w:r>
    </w:p>
    <w:p>
      <w:r>
        <w:t xml:space="preserve">Mikä on brittikoomikon nimi Brunon ja Boratin hahmojen takana?</w:t>
      </w:r>
    </w:p>
    <w:p>
      <w:r>
        <w:rPr>
          <w:b/>
        </w:rPr>
        <w:t xml:space="preserve">Esimerkki 7.1812</w:t>
      </w:r>
    </w:p>
    <w:p>
      <w:r>
        <w:t xml:space="preserve">bordeaux</w:t>
      </w:r>
    </w:p>
    <w:p>
      <w:r>
        <w:rPr>
          <w:b/>
        </w:rPr>
        <w:t xml:space="preserve">Tulos</w:t>
      </w:r>
    </w:p>
    <w:p>
      <w:r>
        <w:t xml:space="preserve">Minkä Ranskan alueen pääkaupunki on Bordeaux?</w:t>
      </w:r>
    </w:p>
    <w:p>
      <w:r>
        <w:rPr>
          <w:b/>
        </w:rPr>
        <w:t xml:space="preserve">Tulos</w:t>
      </w:r>
    </w:p>
    <w:p>
      <w:r>
        <w:t xml:space="preserve">Mikä on Bordeaux'n pohjoispuolella Lounais-Ranskassa sijaitsevan Garonne- ja Dordogne-jokien yhtymäkohdan muodostaman jokisuiston nimi?</w:t>
      </w:r>
    </w:p>
    <w:p>
      <w:r>
        <w:rPr>
          <w:b/>
        </w:rPr>
        <w:t xml:space="preserve">Esimerkki 7.1813</w:t>
      </w:r>
    </w:p>
    <w:p>
      <w:r>
        <w:t xml:space="preserve">raja leicester lampaat</w:t>
      </w:r>
    </w:p>
    <w:p>
      <w:r>
        <w:rPr>
          <w:b/>
        </w:rPr>
        <w:t xml:space="preserve">Tulos</w:t>
      </w:r>
    </w:p>
    <w:p>
      <w:r>
        <w:t xml:space="preserve">Border, Leicester ja Corriedale ovat mitä rotuja?</w:t>
      </w:r>
    </w:p>
    <w:p>
      <w:r>
        <w:rPr>
          <w:b/>
        </w:rPr>
        <w:t xml:space="preserve">Esimerkki 7.1814</w:t>
      </w:r>
    </w:p>
    <w:p>
      <w:r>
        <w:t xml:space="preserve">bordetella pertussis</w:t>
      </w:r>
    </w:p>
    <w:p>
      <w:r>
        <w:rPr>
          <w:b/>
        </w:rPr>
        <w:t xml:space="preserve">Tulos</w:t>
      </w:r>
    </w:p>
    <w:p>
      <w:r>
        <w:t xml:space="preserve">Bordetella pertussis -bakteeri on minkä lastentaudin aiheuttaja?</w:t>
      </w:r>
    </w:p>
    <w:p>
      <w:r>
        <w:rPr>
          <w:b/>
        </w:rPr>
        <w:t xml:space="preserve">Esimerkki 7.1815</w:t>
      </w:r>
    </w:p>
    <w:p>
      <w:r>
        <w:t xml:space="preserve">Boris Becker</w:t>
      </w:r>
    </w:p>
    <w:p>
      <w:r>
        <w:rPr>
          <w:b/>
        </w:rPr>
        <w:t xml:space="preserve">Tulos</w:t>
      </w:r>
    </w:p>
    <w:p>
      <w:r>
        <w:t xml:space="preserve">Kuka tennispelaaja voitti Boris Beckerin Wimbledonin miesten kaksinpelin finaalissa vuonna 1991?</w:t>
      </w:r>
    </w:p>
    <w:p>
      <w:r>
        <w:rPr>
          <w:b/>
        </w:rPr>
        <w:t xml:space="preserve">Esimerkki 7.1816</w:t>
      </w:r>
    </w:p>
    <w:p>
      <w:r>
        <w:t xml:space="preserve">boris godunov</w:t>
      </w:r>
    </w:p>
    <w:p>
      <w:r>
        <w:rPr>
          <w:b/>
        </w:rPr>
        <w:t xml:space="preserve">Tulos</w:t>
      </w:r>
    </w:p>
    <w:p>
      <w:r>
        <w:t xml:space="preserve">Kuka luopui armeijan palveluksesta vuonna 1858 kirjoittaakseen musiikkia, kuten oopperat Boris Godunov ja Kuvia näyttelystä?</w:t>
      </w:r>
    </w:p>
    <w:p>
      <w:r>
        <w:rPr>
          <w:b/>
        </w:rPr>
        <w:t xml:space="preserve">Tulos</w:t>
      </w:r>
    </w:p>
    <w:p>
      <w:r>
        <w:t xml:space="preserve">Kuka kirjoitti oopperan "Boris Godunov" vuonna 1874?</w:t>
      </w:r>
    </w:p>
    <w:p>
      <w:r>
        <w:rPr>
          <w:b/>
        </w:rPr>
        <w:t xml:space="preserve">Tulos</w:t>
      </w:r>
    </w:p>
    <w:p>
      <w:r>
        <w:t xml:space="preserve">Missä maassa Boris Godunov hallitsi ensin tosiasiallisena regenttinä ja sitten hallitsijana?</w:t>
      </w:r>
    </w:p>
    <w:p>
      <w:r>
        <w:rPr>
          <w:b/>
        </w:rPr>
        <w:t xml:space="preserve">Esimerkki 7.1817</w:t>
      </w:r>
    </w:p>
    <w:p>
      <w:r>
        <w:t xml:space="preserve">boris johnson</w:t>
      </w:r>
    </w:p>
    <w:p>
      <w:r>
        <w:rPr>
          <w:b/>
        </w:rPr>
        <w:t xml:space="preserve">Tulos</w:t>
      </w:r>
    </w:p>
    <w:p>
      <w:r>
        <w:t xml:space="preserve">Minkä brittiläisen aikakauslehden Joseph Addison ja Richard Steele perustivat (vuonna 1711) ja Boris Johnson toimitti?</w:t>
      </w:r>
    </w:p>
    <w:p>
      <w:r>
        <w:rPr>
          <w:b/>
        </w:rPr>
        <w:t xml:space="preserve">Tulos</w:t>
      </w:r>
    </w:p>
    <w:p>
      <w:r>
        <w:t xml:space="preserve">Missä tehtävässä Boris Johnson on toiminut 4. toukokuuta 2008 alkaen?</w:t>
      </w:r>
    </w:p>
    <w:p>
      <w:r>
        <w:rPr>
          <w:b/>
        </w:rPr>
        <w:t xml:space="preserve">Esimerkki 7.1818</w:t>
      </w:r>
    </w:p>
    <w:p>
      <w:r>
        <w:t xml:space="preserve">vapaaksi syntynyt</w:t>
      </w:r>
    </w:p>
    <w:p>
      <w:r>
        <w:rPr>
          <w:b/>
        </w:rPr>
        <w:t xml:space="preserve">Tulos</w:t>
      </w:r>
    </w:p>
    <w:p>
      <w:r>
        <w:t xml:space="preserve">Kuka lauloi Born Free -elokuvan tunnussävelmän?</w:t>
      </w:r>
    </w:p>
    <w:p>
      <w:r>
        <w:rPr>
          <w:b/>
        </w:rPr>
        <w:t xml:space="preserve">Esimerkki 7.1819</w:t>
      </w:r>
    </w:p>
    <w:p>
      <w:r>
        <w:t xml:space="preserve">bornholm</w:t>
      </w:r>
    </w:p>
    <w:p>
      <w:r>
        <w:rPr>
          <w:b/>
        </w:rPr>
        <w:t xml:space="preserve">Tulos</w:t>
      </w:r>
    </w:p>
    <w:p>
      <w:r>
        <w:t xml:space="preserve">Falsterin ja Bornholmin saaret kuuluvat mihin Euroopan maahan?</w:t>
      </w:r>
    </w:p>
    <w:p>
      <w:r>
        <w:rPr>
          <w:b/>
        </w:rPr>
        <w:t xml:space="preserve">Esimerkki 7.1820</w:t>
      </w:r>
    </w:p>
    <w:p>
      <w:r>
        <w:t xml:space="preserve">syntynyt heinäkuun neljäntenä päivänä</w:t>
      </w:r>
    </w:p>
    <w:p>
      <w:r>
        <w:rPr>
          <w:b/>
        </w:rPr>
        <w:t xml:space="preserve">Tulos</w:t>
      </w:r>
    </w:p>
    <w:p>
      <w:r>
        <w:t xml:space="preserve">Kuka näytteli Ron Kovicia elokuvassa 'Born on the Fourth of July' vuonna 1989?</w:t>
      </w:r>
    </w:p>
    <w:p>
      <w:r>
        <w:rPr>
          <w:b/>
        </w:rPr>
        <w:t xml:space="preserve">Esimerkki 7.1821</w:t>
      </w:r>
    </w:p>
    <w:p>
      <w:r>
        <w:t xml:space="preserve">näin syntynyt</w:t>
      </w:r>
    </w:p>
    <w:p>
      <w:r>
        <w:rPr>
          <w:b/>
        </w:rPr>
        <w:t xml:space="preserve">Tulos</w:t>
      </w:r>
    </w:p>
    <w:p>
      <w:r>
        <w:t xml:space="preserve">Kuka julkaisi vuonna 2011 albumin nimeltä "Born This Way"?</w:t>
      </w:r>
    </w:p>
    <w:p>
      <w:r>
        <w:rPr>
          <w:b/>
        </w:rPr>
        <w:t xml:space="preserve">Esimerkki 7.1822</w:t>
      </w:r>
    </w:p>
    <w:p>
      <w:r>
        <w:t xml:space="preserve">syntynyt kuolemaan</w:t>
      </w:r>
    </w:p>
    <w:p>
      <w:r>
        <w:rPr>
          <w:b/>
        </w:rPr>
        <w:t xml:space="preserve">Tulos</w:t>
      </w:r>
    </w:p>
    <w:p>
      <w:r>
        <w:t xml:space="preserve">Millä nimellä yhdysvaltalainen laulaja-lauluntekijä Elizabeth Grant esiintyy, ja hänen albumeihinsa kuuluvat "Born to Die" ja "Honeymoon"?</w:t>
      </w:r>
    </w:p>
    <w:p>
      <w:r>
        <w:rPr>
          <w:b/>
        </w:rPr>
        <w:t xml:space="preserve">Esimerkki 7.1823</w:t>
      </w:r>
    </w:p>
    <w:p>
      <w:r>
        <w:t xml:space="preserve">synnynnäinen kädenalitanssija</w:t>
      </w:r>
    </w:p>
    <w:p>
      <w:r>
        <w:rPr>
          <w:b/>
        </w:rPr>
        <w:t xml:space="preserve">Tulos</w:t>
      </w:r>
    </w:p>
    <w:p>
      <w:r>
        <w:t xml:space="preserve">Missä vuoden 1978 elokuvassa esitettiin kappaleet You're the One That I Want ja Born to Hand Jive?</w:t>
      </w:r>
    </w:p>
    <w:p>
      <w:r>
        <w:rPr>
          <w:b/>
        </w:rPr>
        <w:t xml:space="preserve">Esimerkki 7.1824</w:t>
      </w:r>
    </w:p>
    <w:p>
      <w:r>
        <w:t xml:space="preserve">eilen syntynyt</w:t>
      </w:r>
    </w:p>
    <w:p>
      <w:r>
        <w:rPr>
          <w:b/>
        </w:rPr>
        <w:t xml:space="preserve">Tulos</w:t>
      </w:r>
    </w:p>
    <w:p>
      <w:r>
        <w:t xml:space="preserve">Kuka voitti parhaan naispääosan Oscarin 1950-luvun elokuvassa "Born Yesterday"?</w:t>
      </w:r>
    </w:p>
    <w:p>
      <w:r>
        <w:rPr>
          <w:b/>
        </w:rPr>
        <w:t xml:space="preserve">Esimerkki 7.1825</w:t>
      </w:r>
    </w:p>
    <w:p>
      <w:r>
        <w:t xml:space="preserve">alexander borodin</w:t>
      </w:r>
    </w:p>
    <w:p>
      <w:r>
        <w:rPr>
          <w:b/>
        </w:rPr>
        <w:t xml:space="preserve">Tulos</w:t>
      </w:r>
    </w:p>
    <w:p>
      <w:r>
        <w:t xml:space="preserve">Missä Borodinin oopperassa kuullaan Polovtsin tansseja?</w:t>
      </w:r>
    </w:p>
    <w:p>
      <w:r>
        <w:rPr>
          <w:b/>
        </w:rPr>
        <w:t xml:space="preserve">Esimerkki 7.1826</w:t>
      </w:r>
    </w:p>
    <w:p>
      <w:r>
        <w:t xml:space="preserve">Borodinon taistelu</w:t>
      </w:r>
    </w:p>
    <w:p>
      <w:r>
        <w:rPr>
          <w:b/>
        </w:rPr>
        <w:t xml:space="preserve">Tulos</w:t>
      </w:r>
    </w:p>
    <w:p>
      <w:r>
        <w:t xml:space="preserve">Kuka oli Ranskan armeijan komentaja Borodinon taistelussa?</w:t>
      </w:r>
    </w:p>
    <w:p>
      <w:r>
        <w:rPr>
          <w:b/>
        </w:rPr>
        <w:t xml:space="preserve">Esimerkki 7.1827</w:t>
      </w:r>
    </w:p>
    <w:p>
      <w:r>
        <w:t xml:space="preserve">Boromir</w:t>
      </w:r>
    </w:p>
    <w:p>
      <w:r>
        <w:rPr>
          <w:b/>
        </w:rPr>
        <w:t xml:space="preserve">Tulos</w:t>
      </w:r>
    </w:p>
    <w:p>
      <w:r>
        <w:t xml:space="preserve">Kuka näytteli Boromiria Peter Jacksonin ohjaamassa Taru sormusten herrasta -elokuvassa?</w:t>
      </w:r>
    </w:p>
    <w:p>
      <w:r>
        <w:rPr>
          <w:b/>
        </w:rPr>
        <w:t xml:space="preserve">Esimerkki 7.1828</w:t>
      </w:r>
    </w:p>
    <w:p>
      <w:r>
        <w:t xml:space="preserve">Borstal</w:t>
      </w:r>
    </w:p>
    <w:p>
      <w:r>
        <w:rPr>
          <w:b/>
        </w:rPr>
        <w:t xml:space="preserve">Tulos</w:t>
      </w:r>
    </w:p>
    <w:p>
      <w:r>
        <w:t xml:space="preserve">Borstalin kylä, joka antoi nimensä nuorisorikollisille tarkoitetuille laitoksille, sijaitsee missä brittiläisessä kreivikunnassa?</w:t>
      </w:r>
    </w:p>
    <w:p>
      <w:r>
        <w:rPr>
          <w:b/>
        </w:rPr>
        <w:t xml:space="preserve">Esimerkki 7.1829</w:t>
      </w:r>
    </w:p>
    <w:p>
      <w:r>
        <w:t xml:space="preserve">vankilan poika</w:t>
      </w:r>
    </w:p>
    <w:p>
      <w:r>
        <w:rPr>
          <w:b/>
        </w:rPr>
        <w:t xml:space="preserve">Tulos</w:t>
      </w:r>
    </w:p>
    <w:p>
      <w:r>
        <w:t xml:space="preserve">Kuka kirjoitti teokset The Quare Fellow ja Borstal Boy?</w:t>
      </w:r>
    </w:p>
    <w:p>
      <w:r>
        <w:rPr>
          <w:b/>
        </w:rPr>
        <w:t xml:space="preserve">Esimerkki 7.1830</w:t>
      </w:r>
    </w:p>
    <w:p>
      <w:r>
        <w:t xml:space="preserve">borzoi</w:t>
      </w:r>
    </w:p>
    <w:p>
      <w:r>
        <w:rPr>
          <w:b/>
        </w:rPr>
        <w:t xml:space="preserve">Tulos</w:t>
      </w:r>
    </w:p>
    <w:p>
      <w:r>
        <w:t xml:space="preserve">1940-luvun lopulla sotilas nimeltä Constantin Esmont teki yksityiskohtaista kirjanpitoa erilaisista borzoiksi kutsutuista koiratyypeistä, sillä hän oli huolissaan rodun rappeutumisesta. Mistä rotu on peräisin?</w:t>
      </w:r>
    </w:p>
    <w:p>
      <w:r>
        <w:rPr>
          <w:b/>
        </w:rPr>
        <w:t xml:space="preserve">Tulos</w:t>
      </w:r>
    </w:p>
    <w:p>
      <w:r>
        <w:t xml:space="preserve">Mistä borzoi-koirarotu on saanut alkunsa?</w:t>
      </w:r>
    </w:p>
    <w:p>
      <w:r>
        <w:rPr>
          <w:b/>
        </w:rPr>
        <w:t xml:space="preserve">Esimerkki 7.1831</w:t>
      </w:r>
    </w:p>
    <w:p>
      <w:r>
        <w:t xml:space="preserve">bosnia ja hertsegovina</w:t>
      </w:r>
    </w:p>
    <w:p>
      <w:r>
        <w:rPr>
          <w:b/>
        </w:rPr>
        <w:t xml:space="preserve">Tulos</w:t>
      </w:r>
    </w:p>
    <w:p>
      <w:r>
        <w:t xml:space="preserve">Mikä on Bosnian pääkaupunki?</w:t>
      </w:r>
    </w:p>
    <w:p>
      <w:r>
        <w:rPr>
          <w:b/>
        </w:rPr>
        <w:t xml:space="preserve">Tulos</w:t>
      </w:r>
    </w:p>
    <w:p>
      <w:r>
        <w:t xml:space="preserve">Mikä on Bosnia ja Hertsegovinan pääkaupunki?</w:t>
      </w:r>
    </w:p>
    <w:p>
      <w:r>
        <w:rPr>
          <w:b/>
        </w:rPr>
        <w:t xml:space="preserve">Tulos</w:t>
      </w:r>
    </w:p>
    <w:p>
      <w:r>
        <w:t xml:space="preserve">Mikä näistä on Bosniassa sijaitseva todellinen lentokenttä?</w:t>
      </w:r>
    </w:p>
    <w:p>
      <w:r>
        <w:rPr>
          <w:b/>
        </w:rPr>
        <w:t xml:space="preserve">Esimerkki 7.1832</w:t>
      </w:r>
    </w:p>
    <w:p>
      <w:r>
        <w:t xml:space="preserve">bossa nova</w:t>
      </w:r>
    </w:p>
    <w:p>
      <w:r>
        <w:rPr>
          <w:b/>
        </w:rPr>
        <w:t xml:space="preserve">Tulos</w:t>
      </w:r>
    </w:p>
    <w:p>
      <w:r>
        <w:t xml:space="preserve">Mistä maasta Bossa Nova -musiikki on peräisin?</w:t>
      </w:r>
    </w:p>
    <w:p>
      <w:r>
        <w:rPr>
          <w:b/>
        </w:rPr>
        <w:t xml:space="preserve">Tulos</w:t>
      </w:r>
    </w:p>
    <w:p>
      <w:r>
        <w:t xml:space="preserve">Mistä maasta Bossa Nova -tanssi on peräisin?</w:t>
      </w:r>
    </w:p>
    <w:p>
      <w:r>
        <w:rPr>
          <w:b/>
        </w:rPr>
        <w:t xml:space="preserve">Tulos</w:t>
      </w:r>
    </w:p>
    <w:p>
      <w:r>
        <w:t xml:space="preserve">Mistä maasta bossa nova on peräisin?</w:t>
      </w:r>
    </w:p>
    <w:p>
      <w:r>
        <w:rPr>
          <w:b/>
        </w:rPr>
        <w:t xml:space="preserve">Esimerkki 7.1833</w:t>
      </w:r>
    </w:p>
    <w:p>
      <w:r>
        <w:t xml:space="preserve">minun pomoni</w:t>
      </w:r>
    </w:p>
    <w:p>
      <w:r>
        <w:rPr>
          <w:b/>
        </w:rPr>
        <w:t xml:space="preserve">Tulos</w:t>
      </w:r>
    </w:p>
    <w:p>
      <w:r>
        <w:t xml:space="preserve">They Might Be Giantsin kappale "Boss Of Me" oli tunnusmusiikki mihin amerikkalaiseen komediasarjaan, joka pyöri vuosina 2000-2006?</w:t>
      </w:r>
    </w:p>
    <w:p>
      <w:r>
        <w:rPr>
          <w:b/>
        </w:rPr>
        <w:t xml:space="preserve">Esimerkki 7.1834</w:t>
      </w:r>
    </w:p>
    <w:p>
      <w:r>
        <w:t xml:space="preserve">boston</w:t>
      </w:r>
    </w:p>
    <w:p>
      <w:r>
        <w:rPr>
          <w:b/>
        </w:rPr>
        <w:t xml:space="preserve">Tulos</w:t>
      </w:r>
    </w:p>
    <w:p>
      <w:r>
        <w:t xml:space="preserve">Minkä amerikkalaisen osavaltion pääkaupunki on Boston?</w:t>
      </w:r>
    </w:p>
    <w:p>
      <w:r>
        <w:rPr>
          <w:b/>
        </w:rPr>
        <w:t xml:space="preserve">Tulos</w:t>
      </w:r>
    </w:p>
    <w:p>
      <w:r>
        <w:t xml:space="preserve">Missä Yhdysvaltojen osavaltiossa Boston sijaitsee?</w:t>
      </w:r>
    </w:p>
    <w:p>
      <w:r>
        <w:rPr>
          <w:b/>
        </w:rPr>
        <w:t xml:space="preserve">Tulos</w:t>
      </w:r>
    </w:p>
    <w:p>
      <w:r>
        <w:t xml:space="preserve">Mikä kuuluisa fregatti, maailman vanhin käytössä oleva sota-alus, laskettiin vesille Bostonin satamassa 21. lokakuuta 1797?</w:t>
      </w:r>
    </w:p>
    <w:p>
      <w:r>
        <w:rPr>
          <w:b/>
        </w:rPr>
        <w:t xml:space="preserve">Tulos</w:t>
      </w:r>
    </w:p>
    <w:p>
      <w:r>
        <w:t xml:space="preserve">25. toukokuuta 1803 syntyi Bostonissa, Massachusettsissa, mikä luennoitsija, esseisti ja runoilija oli Henry David Thoreaun ohella transsendentalismin perustaja?</w:t>
      </w:r>
    </w:p>
    <w:p>
      <w:r>
        <w:rPr>
          <w:b/>
        </w:rPr>
        <w:t xml:space="preserve">Esimerkki 7.1835</w:t>
      </w:r>
    </w:p>
    <w:p>
      <w:r>
        <w:t xml:space="preserve">boston braves</w:t>
      </w:r>
    </w:p>
    <w:p>
      <w:r>
        <w:rPr>
          <w:b/>
        </w:rPr>
        <w:t xml:space="preserve">Tulos</w:t>
      </w:r>
    </w:p>
    <w:p>
      <w:r>
        <w:t xml:space="preserve">Kuka pelasi toukokuussa 1935 Boston Bravesissa uransa viimeisen baseball-ottelun?</w:t>
      </w:r>
    </w:p>
    <w:p>
      <w:r>
        <w:rPr>
          <w:b/>
        </w:rPr>
        <w:t xml:space="preserve">Esimerkki 7.1836</w:t>
      </w:r>
    </w:p>
    <w:p>
      <w:r>
        <w:t xml:space="preserve">bostonilaiset</w:t>
      </w:r>
    </w:p>
    <w:p>
      <w:r>
        <w:rPr>
          <w:b/>
        </w:rPr>
        <w:t xml:space="preserve">Tulos</w:t>
      </w:r>
    </w:p>
    <w:p>
      <w:r>
        <w:t xml:space="preserve">Kuka kirjailija kirjoitti "The Bostonians" -teoksen?</w:t>
      </w:r>
    </w:p>
    <w:p>
      <w:r>
        <w:rPr>
          <w:b/>
        </w:rPr>
        <w:t xml:space="preserve">Esimerkki 7.1837</w:t>
      </w:r>
    </w:p>
    <w:p>
      <w:r>
        <w:t xml:space="preserve">bostonin oikeudellinen</w:t>
      </w:r>
    </w:p>
    <w:p>
      <w:r>
        <w:rPr>
          <w:b/>
        </w:rPr>
        <w:t xml:space="preserve">Tulos</w:t>
      </w:r>
    </w:p>
    <w:p>
      <w:r>
        <w:t xml:space="preserve">Kuka näytteli Denny Cranen hahmoa Boston Legal -sarjassa?</w:t>
      </w:r>
    </w:p>
    <w:p>
      <w:r>
        <w:rPr>
          <w:b/>
        </w:rPr>
        <w:t xml:space="preserve">Esimerkki 7.1838</w:t>
      </w:r>
    </w:p>
    <w:p>
      <w:r>
        <w:t xml:space="preserve">kasvitieteen</w:t>
      </w:r>
    </w:p>
    <w:p>
      <w:r>
        <w:rPr>
          <w:b/>
        </w:rPr>
        <w:t xml:space="preserve">Tulos</w:t>
      </w:r>
    </w:p>
    <w:p>
      <w:r>
        <w:t xml:space="preserve">Mitä kasvitieteessä tutkitaan?</w:t>
      </w:r>
    </w:p>
    <w:p>
      <w:r>
        <w:rPr>
          <w:b/>
        </w:rPr>
        <w:t xml:space="preserve">Esimerkki 7.1839</w:t>
      </w:r>
    </w:p>
    <w:p>
      <w:r>
        <w:t xml:space="preserve">Pohjanlahti</w:t>
      </w:r>
    </w:p>
    <w:p>
      <w:r>
        <w:rPr>
          <w:b/>
        </w:rPr>
        <w:t xml:space="preserve">Tulos</w:t>
      </w:r>
    </w:p>
    <w:p>
      <w:r>
        <w:t xml:space="preserve">Missä meressä ovat Suomenlahti ja Pohjanlahti?</w:t>
      </w:r>
    </w:p>
    <w:p>
      <w:r>
        <w:rPr>
          <w:b/>
        </w:rPr>
        <w:t xml:space="preserve">Esimerkki 7.1840</w:t>
      </w:r>
    </w:p>
    <w:p>
      <w:r>
        <w:t xml:space="preserve">botuliinitoksiini</w:t>
      </w:r>
    </w:p>
    <w:p>
      <w:r>
        <w:rPr>
          <w:b/>
        </w:rPr>
        <w:t xml:space="preserve">Tulos</w:t>
      </w:r>
    </w:p>
    <w:p>
      <w:r>
        <w:t xml:space="preserve">Botoxissa käytetty bakteeri on myös vastuussa mistä sairaudesta?</w:t>
      </w:r>
    </w:p>
    <w:p>
      <w:r>
        <w:rPr>
          <w:b/>
        </w:rPr>
        <w:t xml:space="preserve">Esimerkki 7.1841</w:t>
      </w:r>
    </w:p>
    <w:p>
      <w:r>
        <w:t xml:space="preserve">botswana</w:t>
      </w:r>
    </w:p>
    <w:p>
      <w:r>
        <w:rPr>
          <w:b/>
        </w:rPr>
        <w:t xml:space="preserve">Tulos</w:t>
      </w:r>
    </w:p>
    <w:p>
      <w:r>
        <w:t xml:space="preserve">Mikä on Botswanan pääkaupunki?</w:t>
      </w:r>
    </w:p>
    <w:p>
      <w:r>
        <w:rPr>
          <w:b/>
        </w:rPr>
        <w:t xml:space="preserve">Tulos</w:t>
      </w:r>
    </w:p>
    <w:p>
      <w:r>
        <w:t xml:space="preserve">Mikä on eteläisen Afrikan maan Botswanan pääkaupunki?</w:t>
      </w:r>
    </w:p>
    <w:p>
      <w:r>
        <w:rPr>
          <w:b/>
        </w:rPr>
        <w:t xml:space="preserve">Tulos</w:t>
      </w:r>
    </w:p>
    <w:p>
      <w:r>
        <w:t xml:space="preserve">Afrikan Kalaharin autiomaa ulottuu Etelä-Afrikan, Botswanan ja minkä muun maan halki?</w:t>
      </w:r>
    </w:p>
    <w:p>
      <w:r>
        <w:rPr>
          <w:b/>
        </w:rPr>
        <w:t xml:space="preserve">Tulos</w:t>
      </w:r>
    </w:p>
    <w:p>
      <w:r>
        <w:t xml:space="preserve">Minkä maan alueeseen kuuluu pitkä kapea itä-länsisuuntainen kieleke, joka erottaa Sambian Botswanasta?</w:t>
      </w:r>
    </w:p>
    <w:p>
      <w:r>
        <w:rPr>
          <w:b/>
        </w:rPr>
        <w:t xml:space="preserve">Esimerkki 7.1842</w:t>
      </w:r>
    </w:p>
    <w:p>
      <w:r>
        <w:t xml:space="preserve">tangier ibn battoutan lentoasema</w:t>
      </w:r>
    </w:p>
    <w:p>
      <w:r>
        <w:rPr>
          <w:b/>
        </w:rPr>
        <w:t xml:space="preserve">Tulos</w:t>
      </w:r>
    </w:p>
    <w:p>
      <w:r>
        <w:t xml:space="preserve">Missä maassa sijaitsee Boukhalefin kansainvälinen lentoasema?</w:t>
      </w:r>
    </w:p>
    <w:p>
      <w:r>
        <w:rPr>
          <w:b/>
        </w:rPr>
        <w:t xml:space="preserve">Esimerkki 7.1843</w:t>
      </w:r>
    </w:p>
    <w:p>
      <w:r>
        <w:t xml:space="preserve">Rajapuisto</w:t>
      </w:r>
    </w:p>
    <w:p>
      <w:r>
        <w:rPr>
          <w:b/>
        </w:rPr>
        <w:t xml:space="preserve">Tulos</w:t>
      </w:r>
    </w:p>
    <w:p>
      <w:r>
        <w:t xml:space="preserve">Mikä englantilainen jalkapalloseura pelaa kotiottelunsa Boundary Parkissa?</w:t>
      </w:r>
    </w:p>
    <w:p>
      <w:r>
        <w:rPr>
          <w:b/>
        </w:rPr>
        <w:t xml:space="preserve">Esimerkki 7.1844</w:t>
      </w:r>
    </w:p>
    <w:p>
      <w:r>
        <w:t xml:space="preserve">sidottu kunniaan</w:t>
      </w:r>
    </w:p>
    <w:p>
      <w:r>
        <w:rPr>
          <w:b/>
        </w:rPr>
        <w:t xml:space="preserve">Tulos</w:t>
      </w:r>
    </w:p>
    <w:p>
      <w:r>
        <w:t xml:space="preserve">Bound for Glory on vuonna 1943 ilmestynyt omaelämäkerta, jonka kirjoitti lauluntekijä?</w:t>
      </w:r>
    </w:p>
    <w:p>
      <w:r>
        <w:rPr>
          <w:b/>
        </w:rPr>
        <w:t xml:space="preserve">Esimerkki 7.1845</w:t>
      </w:r>
    </w:p>
    <w:p>
      <w:r>
        <w:t xml:space="preserve">bourbon</w:t>
      </w:r>
    </w:p>
    <w:p>
      <w:r>
        <w:rPr>
          <w:b/>
        </w:rPr>
        <w:t xml:space="preserve">Tulos</w:t>
      </w:r>
    </w:p>
    <w:p>
      <w:r>
        <w:t xml:space="preserve">Bourbon-viski on nimetty yhden Yhdysvaltain osavaltion piirikunnan mukaan.</w:t>
      </w:r>
    </w:p>
    <w:p>
      <w:r>
        <w:rPr>
          <w:b/>
        </w:rPr>
        <w:t xml:space="preserve">Esimerkki 7.1846</w:t>
      </w:r>
    </w:p>
    <w:p>
      <w:r>
        <w:t xml:space="preserve">Bourbon County</w:t>
      </w:r>
    </w:p>
    <w:p>
      <w:r>
        <w:rPr>
          <w:b/>
        </w:rPr>
        <w:t xml:space="preserve">Tulos</w:t>
      </w:r>
    </w:p>
    <w:p>
      <w:r>
        <w:t xml:space="preserve">Bourbon-nimisen juoman kotipaikka on Bourbon County. Missä Yhdysvaltain osavaltiossa se sijaitsee?</w:t>
      </w:r>
    </w:p>
    <w:p>
      <w:r>
        <w:rPr>
          <w:b/>
        </w:rPr>
        <w:t xml:space="preserve">Esimerkki 7.1847</w:t>
      </w:r>
    </w:p>
    <w:p>
      <w:r>
        <w:t xml:space="preserve">bourbonin talo</w:t>
      </w:r>
    </w:p>
    <w:p>
      <w:r>
        <w:rPr>
          <w:b/>
        </w:rPr>
        <w:t xml:space="preserve">Tulos</w:t>
      </w:r>
    </w:p>
    <w:p>
      <w:r>
        <w:t xml:space="preserve">Bourbonien dynastia alkoi hallita mitä maata vuodesta 1700 alkaen ja hallitsee edelleen?</w:t>
      </w:r>
    </w:p>
    <w:p>
      <w:r>
        <w:rPr>
          <w:b/>
        </w:rPr>
        <w:t xml:space="preserve">Esimerkki 7.1848</w:t>
      </w:r>
    </w:p>
    <w:p>
      <w:r>
        <w:t xml:space="preserve">burgas</w:t>
      </w:r>
    </w:p>
    <w:p>
      <w:r>
        <w:rPr>
          <w:b/>
        </w:rPr>
        <w:t xml:space="preserve">Tulos</w:t>
      </w:r>
    </w:p>
    <w:p>
      <w:r>
        <w:t xml:space="preserve">Missä Euroopan maassa sijaitsee Burgasin kansainvälinen lentoasema?</w:t>
      </w:r>
    </w:p>
    <w:p>
      <w:r>
        <w:rPr>
          <w:b/>
        </w:rPr>
        <w:t xml:space="preserve">Esimerkki 7.1849</w:t>
      </w:r>
    </w:p>
    <w:p>
      <w:r>
        <w:t xml:space="preserve">bourne-identiteetti</w:t>
      </w:r>
    </w:p>
    <w:p>
      <w:r>
        <w:rPr>
          <w:b/>
        </w:rPr>
        <w:t xml:space="preserve">Tulos</w:t>
      </w:r>
    </w:p>
    <w:p>
      <w:r>
        <w:t xml:space="preserve">Kuka amerikkalainen kirjailija kirjoitti vuonna 1980 kirjan The Bourne Identity ?</w:t>
      </w:r>
    </w:p>
    <w:p>
      <w:r>
        <w:rPr>
          <w:b/>
        </w:rPr>
        <w:t xml:space="preserve">Tulos</w:t>
      </w:r>
    </w:p>
    <w:p>
      <w:r>
        <w:t xml:space="preserve">Kuka kirjailija kirjoitti The Bourne Identityn?</w:t>
      </w:r>
    </w:p>
    <w:p>
      <w:r>
        <w:rPr>
          <w:b/>
        </w:rPr>
        <w:t xml:space="preserve">Esimerkki 7.1850</w:t>
      </w:r>
    </w:p>
    <w:p>
      <w:r>
        <w:t xml:space="preserve">bournen ylivoima</w:t>
      </w:r>
    </w:p>
    <w:p>
      <w:r>
        <w:rPr>
          <w:b/>
        </w:rPr>
        <w:t xml:space="preserve">Tulos</w:t>
      </w:r>
    </w:p>
    <w:p>
      <w:r>
        <w:t xml:space="preserve">Kuka on englantilainen ohjaaja, joka on ohjannut elokuvat The Bourne Supremacy, The Bourne Ultimatum, United 93 ja Captain Phillips?</w:t>
      </w:r>
    </w:p>
    <w:p>
      <w:r>
        <w:rPr>
          <w:b/>
        </w:rPr>
        <w:t xml:space="preserve">Esimerkki 7.1851</w:t>
      </w:r>
    </w:p>
    <w:p>
      <w:r>
        <w:t xml:space="preserve">boutros boutros-ghali</w:t>
      </w:r>
    </w:p>
    <w:p>
      <w:r>
        <w:rPr>
          <w:b/>
        </w:rPr>
        <w:t xml:space="preserve">Tulos</w:t>
      </w:r>
    </w:p>
    <w:p>
      <w:r>
        <w:t xml:space="preserve">Minkä järjestön johtajaksi Boutros Boutros-Ghalista tuli vuonna 1992?</w:t>
      </w:r>
    </w:p>
    <w:p>
      <w:r>
        <w:rPr>
          <w:b/>
        </w:rPr>
        <w:t xml:space="preserve">Tulos</w:t>
      </w:r>
    </w:p>
    <w:p>
      <w:r>
        <w:t xml:space="preserve">Mitä järjestöä johtivat Boutros Boutros-Ghali ja Kofi Annan?</w:t>
      </w:r>
    </w:p>
    <w:p>
      <w:r>
        <w:rPr>
          <w:b/>
        </w:rPr>
        <w:t xml:space="preserve">Tulos</w:t>
      </w:r>
    </w:p>
    <w:p>
      <w:r>
        <w:t xml:space="preserve">Missä virassa ovat toimineet Kurt Waldheim, U Thant, Trygvie Lie ja Boutros Boutros Ghali?</w:t>
      </w:r>
    </w:p>
    <w:p>
      <w:r>
        <w:rPr>
          <w:b/>
        </w:rPr>
        <w:t xml:space="preserve">Esimerkki 7.1852</w:t>
      </w:r>
    </w:p>
    <w:p>
      <w:r>
        <w:t xml:space="preserve">Bouvetin saari</w:t>
      </w:r>
    </w:p>
    <w:p>
      <w:r>
        <w:rPr>
          <w:b/>
        </w:rPr>
        <w:t xml:space="preserve">Tulos</w:t>
      </w:r>
    </w:p>
    <w:p>
      <w:r>
        <w:t xml:space="preserve">Minkä maan hallussa on Etelä-Atlantilla sijaitseva Bouvet-saari?</w:t>
      </w:r>
    </w:p>
    <w:p>
      <w:r>
        <w:rPr>
          <w:b/>
        </w:rPr>
        <w:t xml:space="preserve">Tulos</w:t>
      </w:r>
    </w:p>
    <w:p>
      <w:r>
        <w:t xml:space="preserve">Minkä maan alaisuuteen kuuluu asumaton Bouvet-saari Etelä-Atlantilla?</w:t>
      </w:r>
    </w:p>
    <w:p>
      <w:r>
        <w:rPr>
          <w:b/>
        </w:rPr>
        <w:t xml:space="preserve">Esimerkki 7.1853</w:t>
      </w:r>
    </w:p>
    <w:p>
      <w:r>
        <w:t xml:space="preserve">bowery</w:t>
      </w:r>
    </w:p>
    <w:p>
      <w:r>
        <w:rPr>
          <w:b/>
        </w:rPr>
        <w:t xml:space="preserve">Tulos</w:t>
      </w:r>
    </w:p>
    <w:p>
      <w:r>
        <w:t xml:space="preserve">Bowery on katu missä yhdysvaltalaisessa kaupungissa?</w:t>
      </w:r>
    </w:p>
    <w:p>
      <w:r>
        <w:rPr>
          <w:b/>
        </w:rPr>
        <w:t xml:space="preserve">Esimerkki 7.1854</w:t>
      </w:r>
    </w:p>
    <w:p>
      <w:r>
        <w:t xml:space="preserve">bowie</w:t>
      </w:r>
    </w:p>
    <w:p>
      <w:r>
        <w:rPr>
          <w:b/>
        </w:rPr>
        <w:t xml:space="preserve">Tulos</w:t>
      </w:r>
    </w:p>
    <w:p>
      <w:r>
        <w:t xml:space="preserve">Minkä kappaleen innovatiivisella videolla Bowien äiti esiintyi hänen kanssaan?</w:t>
      </w:r>
    </w:p>
    <w:p>
      <w:r>
        <w:rPr>
          <w:b/>
        </w:rPr>
        <w:t xml:space="preserve">Esimerkki 7.1855</w:t>
      </w:r>
    </w:p>
    <w:p>
      <w:r>
        <w:t xml:space="preserve">keilailu Columbinen puolesta</w:t>
      </w:r>
    </w:p>
    <w:p>
      <w:r>
        <w:rPr>
          <w:b/>
        </w:rPr>
        <w:t xml:space="preserve">Tulos</w:t>
      </w:r>
    </w:p>
    <w:p>
      <w:r>
        <w:t xml:space="preserve">Ristiriitoja Oscar-gaalassa - Kuka elokuvaohjaaja aiheutti kohua vuoden 2003 Oscar-gaalassa. Kun hän voitti parhaan dokumenttielokuvan palkinnon elokuvastaan Bowling for Columbine, häntä buuattiin äänekkäästi ja pitkään, koska hän oli kiitospuheessaan esittänyt George Bushia vastaan kohdistuvan solvaustiradin?</w:t>
      </w:r>
    </w:p>
    <w:p>
      <w:r>
        <w:rPr>
          <w:b/>
        </w:rPr>
        <w:t xml:space="preserve">Esimerkki 7.1856</w:t>
      </w:r>
    </w:p>
    <w:p>
      <w:r>
        <w:t xml:space="preserve">nyrkkeilijä</w:t>
      </w:r>
    </w:p>
    <w:p>
      <w:r>
        <w:rPr>
          <w:b/>
        </w:rPr>
        <w:t xml:space="preserve">Tulos</w:t>
      </w:r>
    </w:p>
    <w:p>
      <w:r>
        <w:t xml:space="preserve">Mopsi, bokseri ja chow ovat kaikki minkä eläimen rotuja?</w:t>
      </w:r>
    </w:p>
    <w:p>
      <w:r>
        <w:rPr>
          <w:b/>
        </w:rPr>
        <w:t xml:space="preserve">Esimerkki 7.1857</w:t>
      </w:r>
    </w:p>
    <w:p>
      <w:r>
        <w:t xml:space="preserve">nyrkkeily</w:t>
      </w:r>
    </w:p>
    <w:p>
      <w:r>
        <w:rPr>
          <w:b/>
        </w:rPr>
        <w:t xml:space="preserve">Tulos</w:t>
      </w:r>
    </w:p>
    <w:p>
      <w:r>
        <w:t xml:space="preserve">Millä nimellä edesmennyt yhdysvaltalainen ammattinyrkkeilijä Walker Smith Jr tunnettiin paremmin?</w:t>
      </w:r>
    </w:p>
    <w:p>
      <w:r>
        <w:rPr>
          <w:b/>
        </w:rPr>
        <w:t xml:space="preserve">Tulos</w:t>
      </w:r>
    </w:p>
    <w:p>
      <w:r>
        <w:t xml:space="preserve">Minkä nyrkkeilijän lempinimi oli `The Brown Bomber`?</w:t>
      </w:r>
    </w:p>
    <w:p>
      <w:r>
        <w:rPr>
          <w:b/>
        </w:rPr>
        <w:t xml:space="preserve">Tulos</w:t>
      </w:r>
    </w:p>
    <w:p>
      <w:r>
        <w:t xml:space="preserve">Kuka legendaarinen nyrkkeilyn maailmanmestari luopui sukunimestään Barrow ja nyrkkeili kahdella etunimellään?</w:t>
      </w:r>
    </w:p>
    <w:p>
      <w:r>
        <w:rPr>
          <w:b/>
        </w:rPr>
        <w:t xml:space="preserve">Tulos</w:t>
      </w:r>
    </w:p>
    <w:p>
      <w:r>
        <w:t xml:space="preserve">Kuka oli ainoa nyrkkeilijä, joka voitti maailmanmestaruuden ilman manageria?</w:t>
      </w:r>
    </w:p>
    <w:p>
      <w:r>
        <w:rPr>
          <w:b/>
        </w:rPr>
        <w:t xml:space="preserve">Tulos</w:t>
      </w:r>
    </w:p>
    <w:p>
      <w:r>
        <w:t xml:space="preserve">Kuka on ainoa ammattilainen raskaan sarjan nyrkkeilijä, joka on jäänyt eläkkeelle voittamattomana?</w:t>
      </w:r>
    </w:p>
    <w:p>
      <w:r>
        <w:rPr>
          <w:b/>
        </w:rPr>
        <w:t xml:space="preserve">Tulos</w:t>
      </w:r>
    </w:p>
    <w:p>
      <w:r>
        <w:t xml:space="preserve">Kuka irlantilainen nyrkkeilijä sai lempinimen Clones Cyclone?</w:t>
      </w:r>
    </w:p>
    <w:p>
      <w:r>
        <w:rPr>
          <w:b/>
        </w:rPr>
        <w:t xml:space="preserve">Tulos</w:t>
      </w:r>
    </w:p>
    <w:p>
      <w:r>
        <w:t xml:space="preserve">Kenet nyrkkeilijä Muhammad Ali voitti syyskuussa 1978 tullakseen ainoaksi kolminkertaiseksi raskaansarjan maailmanmestariksi?</w:t>
      </w:r>
    </w:p>
    <w:p>
      <w:r>
        <w:rPr>
          <w:b/>
        </w:rPr>
        <w:t xml:space="preserve">Tulos</w:t>
      </w:r>
    </w:p>
    <w:p>
      <w:r>
        <w:t xml:space="preserve">Kuka brittinyrkkeilijä sai lempinimen "The Dark Destroyer"?</w:t>
      </w:r>
    </w:p>
    <w:p>
      <w:r>
        <w:rPr>
          <w:b/>
        </w:rPr>
        <w:t xml:space="preserve">Tulos</w:t>
      </w:r>
    </w:p>
    <w:p>
      <w:r>
        <w:t xml:space="preserve">Kenet nyrkkeilijä Floyd Patterson voitti saadakseen takaisin raskaan sarjan mestaruuden kesäkuussa 1960?</w:t>
      </w:r>
    </w:p>
    <w:p>
      <w:r>
        <w:rPr>
          <w:b/>
        </w:rPr>
        <w:t xml:space="preserve">Tulos</w:t>
      </w:r>
    </w:p>
    <w:p>
      <w:r>
        <w:t xml:space="preserve">Kuka englantilainen Leicesterissä syntynyt nyrkkeilijä otteli Marvin Hagleria vastaan vuonna 1983 WBC:n ja WBA:n keskisarjan maailmanmestaruudesta ja hävisi teknisen tyrmäyksen jälkeen kuudennessa erässä?</w:t>
      </w:r>
    </w:p>
    <w:p>
      <w:r>
        <w:rPr>
          <w:b/>
        </w:rPr>
        <w:t xml:space="preserve">Tulos</w:t>
      </w:r>
    </w:p>
    <w:p>
      <w:r>
        <w:t xml:space="preserve">Kuka brittinyrkkeilijä on saanut lempinimen "King Khan"?</w:t>
      </w:r>
    </w:p>
    <w:p>
      <w:r>
        <w:rPr>
          <w:b/>
        </w:rPr>
        <w:t xml:space="preserve">Tulos</w:t>
      </w:r>
    </w:p>
    <w:p>
      <w:r>
        <w:t xml:space="preserve">Kuka brittinyrkkeilijä joutui kahakkaan Derek Chisoran kanssa lehdistötilaisuudessa Münchenissä vuonna 2012?</w:t>
      </w:r>
    </w:p>
    <w:p>
      <w:r>
        <w:rPr>
          <w:b/>
        </w:rPr>
        <w:t xml:space="preserve">Tulos</w:t>
      </w:r>
    </w:p>
    <w:p>
      <w:r>
        <w:t xml:space="preserve">Kuka nyrkkeilijä sai lempinimen Orchid Man?</w:t>
      </w:r>
    </w:p>
    <w:p>
      <w:r>
        <w:rPr>
          <w:b/>
        </w:rPr>
        <w:t xml:space="preserve">Tulos</w:t>
      </w:r>
    </w:p>
    <w:p>
      <w:r>
        <w:t xml:space="preserve">Millä nimellä nyrkkeilijä Walker Smith Jr tunnettiin paremmin?</w:t>
      </w:r>
    </w:p>
    <w:p>
      <w:r>
        <w:rPr>
          <w:b/>
        </w:rPr>
        <w:t xml:space="preserve">Tulos</w:t>
      </w:r>
    </w:p>
    <w:p>
      <w:r>
        <w:t xml:space="preserve">Kuka amerikkalainen nyrkkeilijä oli syntynyt Rocco Francis Marchegianona?</w:t>
      </w:r>
    </w:p>
    <w:p>
      <w:r>
        <w:rPr>
          <w:b/>
        </w:rPr>
        <w:t xml:space="preserve">Tulos</w:t>
      </w:r>
    </w:p>
    <w:p>
      <w:r>
        <w:t xml:space="preserve">Mikä nyrkkeilijä puolusti menestyksekkäästi titteliään George Foremania ja Larry Holmesia vastaan?</w:t>
      </w:r>
    </w:p>
    <w:p>
      <w:r>
        <w:rPr>
          <w:b/>
        </w:rPr>
        <w:t xml:space="preserve">Tulos</w:t>
      </w:r>
    </w:p>
    <w:p>
      <w:r>
        <w:t xml:space="preserve">Minkä nyrkkeilijän lempinimi oli `The Dark Destroyer`?</w:t>
      </w:r>
    </w:p>
    <w:p>
      <w:r>
        <w:rPr>
          <w:b/>
        </w:rPr>
        <w:t xml:space="preserve">Tulos</w:t>
      </w:r>
    </w:p>
    <w:p>
      <w:r>
        <w:t xml:space="preserve">Chuck Wepner, New Jerseystä kotoisin oleva tuntematon nyrkkeilijä, joka kävi kerran 15 erää Muhammad Alin kanssa ottelussa, toimi inspiraationa minkä näyttelijäpersoonan luomiseen?</w:t>
      </w:r>
    </w:p>
    <w:p>
      <w:r>
        <w:rPr>
          <w:b/>
        </w:rPr>
        <w:t xml:space="preserve">Tulos</w:t>
      </w:r>
    </w:p>
    <w:p>
      <w:r>
        <w:t xml:space="preserve">Kuka nyrkkeilijä voitti 1,8 miljoonan dollarin korvausvaatimuksen promoottori Frank Warrenia vastaan maaliskuussa 2009?</w:t>
      </w:r>
    </w:p>
    <w:p>
      <w:r>
        <w:rPr>
          <w:b/>
        </w:rPr>
        <w:t xml:space="preserve">Tulos</w:t>
      </w:r>
    </w:p>
    <w:p>
      <w:r>
        <w:t xml:space="preserve">Marraskuun 22. päivänä 1986 kuka nyrkkeilijä tuli nuorimmaksi WBC:n raskaan sarjan mestariksi 20 vuoden ja 4 kuukauden iässä, kun hän voitti Trevor Berbickin toisessa erässä TKO-lyönnillä?</w:t>
      </w:r>
    </w:p>
    <w:p>
      <w:r>
        <w:rPr>
          <w:b/>
        </w:rPr>
        <w:t xml:space="preserve">Tulos</w:t>
      </w:r>
    </w:p>
    <w:p>
      <w:r>
        <w:t xml:space="preserve">Kuka oli ensimmäinen nyrkkeilijä, joka voitti kahdesti raskaansarjan maailmanmestaruuden?</w:t>
      </w:r>
    </w:p>
    <w:p>
      <w:r>
        <w:rPr>
          <w:b/>
        </w:rPr>
        <w:t xml:space="preserve">Tulos</w:t>
      </w:r>
    </w:p>
    <w:p>
      <w:r>
        <w:t xml:space="preserve">Joe Frazier sanoi: "Hän on huijari, joka käyttää mustuuttaan saadakseen tahtonsa läpi", mistä nyrkkeilijästä?</w:t>
      </w:r>
    </w:p>
    <w:p>
      <w:r>
        <w:rPr>
          <w:b/>
        </w:rPr>
        <w:t xml:space="preserve">Tulos</w:t>
      </w:r>
    </w:p>
    <w:p>
      <w:r>
        <w:t xml:space="preserve">Minkä entisen raskaan sarjan nyrkkeilymestarin viimeinen ottelu käytiin 22. marraskuuta 1998, ja se päättyi tappioon amerikkalaiselle Shannon Briggsille Atlantic Cityssä?</w:t>
      </w:r>
    </w:p>
    <w:p>
      <w:r>
        <w:rPr>
          <w:b/>
        </w:rPr>
        <w:t xml:space="preserve">Tulos</w:t>
      </w:r>
    </w:p>
    <w:p>
      <w:r>
        <w:t xml:space="preserve">Ketä vastaan Mohammed Ali otteli vuoden 1974 nyrkkeilyottelussa, jota kutsuttiin nimellä "The Rumble In The Jungle"?</w:t>
      </w:r>
    </w:p>
    <w:p>
      <w:r>
        <w:rPr>
          <w:b/>
        </w:rPr>
        <w:t xml:space="preserve">Tulos</w:t>
      </w:r>
    </w:p>
    <w:p>
      <w:r>
        <w:t xml:space="preserve">Kuka seurasi Henry Cooperia Britannian raskaansarjan nyrkkeilymestarina?</w:t>
      </w:r>
    </w:p>
    <w:p>
      <w:r>
        <w:rPr>
          <w:b/>
        </w:rPr>
        <w:t xml:space="preserve">Tulos</w:t>
      </w:r>
    </w:p>
    <w:p>
      <w:r>
        <w:t xml:space="preserve">Kuka oli ensimmäinen raskaan sarjan nyrkkeilyn olympiavoittaja, josta tuli raskaan sarjan ammattilaisnyrkkeilyn maailmanmestari?</w:t>
      </w:r>
    </w:p>
    <w:p>
      <w:r>
        <w:rPr>
          <w:b/>
        </w:rPr>
        <w:t xml:space="preserve">Tulos</w:t>
      </w:r>
    </w:p>
    <w:p>
      <w:r>
        <w:t xml:space="preserve">Kuka oli "voittamaton" nyrkkeilyottelussa joulukuussa 2007 Floyd Mayweather Jr:a vastaan?</w:t>
      </w:r>
    </w:p>
    <w:p>
      <w:r>
        <w:rPr>
          <w:b/>
        </w:rPr>
        <w:t xml:space="preserve">Esimerkki 7.1858</w:t>
      </w:r>
    </w:p>
    <w:p>
      <w:r>
        <w:t xml:space="preserve">nyrkkeilijäkapina</w:t>
      </w:r>
    </w:p>
    <w:p>
      <w:r>
        <w:rPr>
          <w:b/>
        </w:rPr>
        <w:t xml:space="preserve">Tulos</w:t>
      </w:r>
    </w:p>
    <w:p>
      <w:r>
        <w:t xml:space="preserve">Mikä elokuvaklassikko perustuu bokserikapinaan?</w:t>
      </w:r>
    </w:p>
    <w:p>
      <w:r>
        <w:rPr>
          <w:b/>
        </w:rPr>
        <w:t xml:space="preserve">Tulos</w:t>
      </w:r>
    </w:p>
    <w:p>
      <w:r>
        <w:t xml:space="preserve">Missä maassa bokserisota eli bokserikapina tapahtui?</w:t>
      </w:r>
    </w:p>
    <w:p>
      <w:r>
        <w:rPr>
          <w:b/>
        </w:rPr>
        <w:t xml:space="preserve">Tulos</w:t>
      </w:r>
    </w:p>
    <w:p>
      <w:r>
        <w:t xml:space="preserve">Missä maassa bokserikapina tapahtui vuonna 1900?</w:t>
      </w:r>
    </w:p>
    <w:p>
      <w:r>
        <w:rPr>
          <w:b/>
        </w:rPr>
        <w:t xml:space="preserve">Tulos</w:t>
      </w:r>
    </w:p>
    <w:p>
      <w:r>
        <w:t xml:space="preserve">Boxer-kapina oli kapina, joka tapahtui missä maassa?</w:t>
      </w:r>
    </w:p>
    <w:p>
      <w:r>
        <w:rPr>
          <w:b/>
        </w:rPr>
        <w:t xml:space="preserve">Esimerkki 7.1859</w:t>
      </w:r>
    </w:p>
    <w:p>
      <w:r>
        <w:t xml:space="preserve">nyrkkeilypäivä</w:t>
      </w:r>
    </w:p>
    <w:p>
      <w:r>
        <w:rPr>
          <w:b/>
        </w:rPr>
        <w:t xml:space="preserve">Tulos</w:t>
      </w:r>
    </w:p>
    <w:p>
      <w:r>
        <w:t xml:space="preserve">Minä päivänä vietämme "Boxing Day" -päivää?</w:t>
      </w:r>
    </w:p>
    <w:p>
      <w:r>
        <w:rPr>
          <w:b/>
        </w:rPr>
        <w:t xml:space="preserve">Esimerkki 7.1860</w:t>
      </w:r>
    </w:p>
    <w:p>
      <w:r>
        <w:t xml:space="preserve">poikabändi</w:t>
      </w:r>
    </w:p>
    <w:p>
      <w:r>
        <w:rPr>
          <w:b/>
        </w:rPr>
        <w:t xml:space="preserve">Tulos</w:t>
      </w:r>
    </w:p>
    <w:p>
      <w:r>
        <w:t xml:space="preserve">Mikä eurooppalainen poikabändi julkaisi vuonna 2000 albumin nimeltä "Coast to Coast"?</w:t>
      </w:r>
    </w:p>
    <w:p>
      <w:r>
        <w:rPr>
          <w:b/>
        </w:rPr>
        <w:t xml:space="preserve">Tulos</w:t>
      </w:r>
    </w:p>
    <w:p>
      <w:r>
        <w:t xml:space="preserve">Mikä poikabändi edusti Yhdistynyttä kuningaskuntaa vuoden 2011 Eurovision laulukilpailuissa?</w:t>
      </w:r>
    </w:p>
    <w:p>
      <w:r>
        <w:rPr>
          <w:b/>
        </w:rPr>
        <w:t xml:space="preserve">Tulos</w:t>
      </w:r>
    </w:p>
    <w:p>
      <w:r>
        <w:t xml:space="preserve">Nick Carter nousi ensimmäisen kerran pop-listoille minkä poikabändin jäsenenä?</w:t>
      </w:r>
    </w:p>
    <w:p>
      <w:r>
        <w:rPr>
          <w:b/>
        </w:rPr>
        <w:t xml:space="preserve">Esimerkki 7.1861</w:t>
      </w:r>
    </w:p>
    <w:p>
      <w:r>
        <w:t xml:space="preserve">boycie</w:t>
      </w:r>
    </w:p>
    <w:p>
      <w:r>
        <w:rPr>
          <w:b/>
        </w:rPr>
        <w:t xml:space="preserve">Tulos</w:t>
      </w:r>
    </w:p>
    <w:p>
      <w:r>
        <w:t xml:space="preserve">Kuka näyttelee Boyciea elokuvassa Fools and Horses?</w:t>
      </w:r>
    </w:p>
    <w:p>
      <w:r>
        <w:rPr>
          <w:b/>
        </w:rPr>
        <w:t xml:space="preserve">Esimerkki 7.1862</w:t>
      </w:r>
    </w:p>
    <w:p>
      <w:r>
        <w:t xml:space="preserve">poika mekossa</w:t>
      </w:r>
    </w:p>
    <w:p>
      <w:r>
        <w:rPr>
          <w:b/>
        </w:rPr>
        <w:t xml:space="preserve">Tulos</w:t>
      </w:r>
    </w:p>
    <w:p>
      <w:r>
        <w:t xml:space="preserve">The Boy in The Dress ja Gangsta Granny ovat minkä näyttelijän/kirjailijan kirjoittamia kirjoja?</w:t>
      </w:r>
    </w:p>
    <w:p>
      <w:r>
        <w:rPr>
          <w:b/>
        </w:rPr>
        <w:t xml:space="preserve">Esimerkki 7.1863</w:t>
      </w:r>
    </w:p>
    <w:p>
      <w:r>
        <w:t xml:space="preserve">pojat eivät itke</w:t>
      </w:r>
    </w:p>
    <w:p>
      <w:r>
        <w:rPr>
          <w:b/>
        </w:rPr>
        <w:t xml:space="preserve">Tulos</w:t>
      </w:r>
    </w:p>
    <w:p>
      <w:r>
        <w:t xml:space="preserve">Kuka voitti parhaan naispääosan Oscarin roolistaan elokuvassa Boys Don't Cry vuonna 1999?</w:t>
      </w:r>
    </w:p>
    <w:p>
      <w:r>
        <w:rPr>
          <w:b/>
        </w:rPr>
        <w:t xml:space="preserve">Tulos</w:t>
      </w:r>
    </w:p>
    <w:p>
      <w:r>
        <w:t xml:space="preserve">Kuka on voittanut parhaan naispääosan Oscarin rooleistaan elokuvissa 'Million Dollar Baby' ja 'Boys Don't Cry'?</w:t>
      </w:r>
    </w:p>
    <w:p>
      <w:r>
        <w:rPr>
          <w:b/>
        </w:rPr>
        <w:t xml:space="preserve">Esimerkki 7.1864</w:t>
      </w:r>
    </w:p>
    <w:p>
      <w:r>
        <w:t xml:space="preserve">Brasilian pojat</w:t>
      </w:r>
    </w:p>
    <w:p>
      <w:r>
        <w:rPr>
          <w:b/>
        </w:rPr>
        <w:t xml:space="preserve">Tulos</w:t>
      </w:r>
    </w:p>
    <w:p>
      <w:r>
        <w:t xml:space="preserve">Kuka kirjoitti "The Boys From Brazilin"?</w:t>
      </w:r>
    </w:p>
    <w:p>
      <w:r>
        <w:rPr>
          <w:b/>
        </w:rPr>
        <w:t xml:space="preserve">Tulos</w:t>
      </w:r>
    </w:p>
    <w:p>
      <w:r>
        <w:t xml:space="preserve">Kuka kirjoitti romaanit Rosemaryn vauva, Stepfordin vaimot ja Brasilian pojat?</w:t>
      </w:r>
    </w:p>
    <w:p>
      <w:r>
        <w:rPr>
          <w:b/>
        </w:rPr>
        <w:t xml:space="preserve">Tulos</w:t>
      </w:r>
    </w:p>
    <w:p>
      <w:r>
        <w:t xml:space="preserve">Kuka kirjoitti elokuvat Stepfordin vaimot, Rosemaryn vauva ja Brasilian pojat?</w:t>
      </w:r>
    </w:p>
    <w:p>
      <w:r>
        <w:rPr>
          <w:b/>
        </w:rPr>
        <w:t xml:space="preserve">Tulos</w:t>
      </w:r>
    </w:p>
    <w:p>
      <w:r>
        <w:t xml:space="preserve">Kenestä entisestä natsien sotarikollisesta Ira Levin kirjoitti vuonna 1976 romaanin The Boys from Brazil?</w:t>
      </w:r>
    </w:p>
    <w:p>
      <w:r>
        <w:rPr>
          <w:b/>
        </w:rPr>
        <w:t xml:space="preserve">Esimerkki 7.1865</w:t>
      </w:r>
    </w:p>
    <w:p>
      <w:r>
        <w:t xml:space="preserve">boys from the blackstuff</w:t>
      </w:r>
    </w:p>
    <w:p>
      <w:r>
        <w:rPr>
          <w:b/>
        </w:rPr>
        <w:t xml:space="preserve">Tulos</w:t>
      </w:r>
    </w:p>
    <w:p>
      <w:r>
        <w:t xml:space="preserve">"Gissa Job" oli minkä hahmon iskulause televisiosarjasta "Pojat mustasta kamasta"?</w:t>
      </w:r>
    </w:p>
    <w:p>
      <w:r>
        <w:rPr>
          <w:b/>
        </w:rPr>
        <w:t xml:space="preserve">Esimerkki 7.1866</w:t>
      </w:r>
    </w:p>
    <w:p>
      <w:r>
        <w:t xml:space="preserve">poika</w:t>
      </w:r>
    </w:p>
    <w:p>
      <w:r>
        <w:rPr>
          <w:b/>
        </w:rPr>
        <w:t xml:space="preserve">Tulos</w:t>
      </w:r>
    </w:p>
    <w:p>
      <w:r>
        <w:t xml:space="preserve">Minkä kirjailijan ensimmäinen omaelämäkerta oli nimeltään Boy:Tales of Childhood?</w:t>
      </w:r>
    </w:p>
    <w:p>
      <w:r>
        <w:rPr>
          <w:b/>
        </w:rPr>
        <w:t xml:space="preserve">Esimerkki 7.1867</w:t>
      </w:r>
    </w:p>
    <w:p>
      <w:r>
        <w:t xml:space="preserve">boz</w:t>
      </w:r>
    </w:p>
    <w:p>
      <w:r>
        <w:rPr>
          <w:b/>
        </w:rPr>
        <w:t xml:space="preserve">Tulos</w:t>
      </w:r>
    </w:p>
    <w:p>
      <w:r>
        <w:t xml:space="preserve">Kuka kirjailija käytti salanimeä Boz 1830-luvulla?</w:t>
      </w:r>
    </w:p>
    <w:p>
      <w:r>
        <w:rPr>
          <w:b/>
        </w:rPr>
        <w:t xml:space="preserve">Esimerkki 7.1868</w:t>
      </w:r>
    </w:p>
    <w:p>
      <w:r>
        <w:t xml:space="preserve">becquerel</w:t>
      </w:r>
    </w:p>
    <w:p>
      <w:r>
        <w:rPr>
          <w:b/>
        </w:rPr>
        <w:t xml:space="preserve">Tulos</w:t>
      </w:r>
    </w:p>
    <w:p>
      <w:r>
        <w:t xml:space="preserve">Becquerel (Bq) on minkä mittayksikkö?</w:t>
      </w:r>
    </w:p>
    <w:p>
      <w:r>
        <w:rPr>
          <w:b/>
        </w:rPr>
        <w:t xml:space="preserve">Esimerkki 7.1869</w:t>
      </w:r>
    </w:p>
    <w:p>
      <w:r>
        <w:t xml:space="preserve">brabantio</w:t>
      </w:r>
    </w:p>
    <w:p>
      <w:r>
        <w:rPr>
          <w:b/>
        </w:rPr>
        <w:t xml:space="preserve">Tulos</w:t>
      </w:r>
    </w:p>
    <w:p>
      <w:r>
        <w:t xml:space="preserve">Minkä Shakespearen näytelmän hahmoja ovat Brabantio ja Grantiano?</w:t>
      </w:r>
    </w:p>
    <w:p>
      <w:r>
        <w:rPr>
          <w:b/>
        </w:rPr>
        <w:t xml:space="preserve">Esimerkki 7.1870</w:t>
      </w:r>
    </w:p>
    <w:p>
      <w:r>
        <w:t xml:space="preserve">bradford</w:t>
      </w:r>
    </w:p>
    <w:p>
      <w:r>
        <w:rPr>
          <w:b/>
        </w:rPr>
        <w:t xml:space="preserve">Tulos</w:t>
      </w:r>
    </w:p>
    <w:p>
      <w:r>
        <w:t xml:space="preserve">Kuka säveltäjä syntyi Bradfordissa vuonna 1862?</w:t>
      </w:r>
    </w:p>
    <w:p>
      <w:r>
        <w:rPr>
          <w:b/>
        </w:rPr>
        <w:t xml:space="preserve">Tulos</w:t>
      </w:r>
    </w:p>
    <w:p>
      <w:r>
        <w:t xml:space="preserve">Kuka ansioritarikunnan jäsen, taiteilija, syntyi Bradfordissa heinäkuussa 1937?</w:t>
      </w:r>
    </w:p>
    <w:p>
      <w:r>
        <w:rPr>
          <w:b/>
        </w:rPr>
        <w:t xml:space="preserve">Esimerkki 7.1871</w:t>
      </w:r>
    </w:p>
    <w:p>
      <w:r>
        <w:t xml:space="preserve">Brad Guzan</w:t>
      </w:r>
    </w:p>
    <w:p>
      <w:r>
        <w:rPr>
          <w:b/>
        </w:rPr>
        <w:t xml:space="preserve">Tulos</w:t>
      </w:r>
    </w:p>
    <w:p>
      <w:r>
        <w:t xml:space="preserve">Mitä maata Aston Villan maalivahti Brad Guzan edustaa?</w:t>
      </w:r>
    </w:p>
    <w:p>
      <w:r>
        <w:rPr>
          <w:b/>
        </w:rPr>
        <w:t xml:space="preserve">Esimerkki 7.1872</w:t>
      </w:r>
    </w:p>
    <w:p>
      <w:r>
        <w:t xml:space="preserve">bradley</w:t>
      </w:r>
    </w:p>
    <w:p>
      <w:r>
        <w:rPr>
          <w:b/>
        </w:rPr>
        <w:t xml:space="preserve">Tulos</w:t>
      </w:r>
    </w:p>
    <w:p>
      <w:r>
        <w:t xml:space="preserve">Mitä maata edustivat olympiavoittajat Chris Hoy, Rebecca Adlington, Bradley Wiggins ja Kelly Holmes?</w:t>
      </w:r>
    </w:p>
    <w:p>
      <w:r>
        <w:rPr>
          <w:b/>
        </w:rPr>
        <w:t xml:space="preserve">Esimerkki 7.1873</w:t>
      </w:r>
    </w:p>
    <w:p>
      <w:r>
        <w:t xml:space="preserve">Bradley Cooper</w:t>
      </w:r>
    </w:p>
    <w:p>
      <w:r>
        <w:rPr>
          <w:b/>
        </w:rPr>
        <w:t xml:space="preserve">Tulos</w:t>
      </w:r>
    </w:p>
    <w:p>
      <w:r>
        <w:t xml:space="preserve">Minkä vuoden 2010 elokuvan päähenkilöitä näyttelevät Liam Neeson, Bradley Cooper, Quinton Jackson ja Sharlto Copley?</w:t>
      </w:r>
    </w:p>
    <w:p>
      <w:r>
        <w:rPr>
          <w:b/>
        </w:rPr>
        <w:t xml:space="preserve">Esimerkki 7.1874</w:t>
      </w:r>
    </w:p>
    <w:p>
      <w:r>
        <w:t xml:space="preserve">bradley walsh</w:t>
      </w:r>
    </w:p>
    <w:p>
      <w:r>
        <w:rPr>
          <w:b/>
        </w:rPr>
        <w:t xml:space="preserve">Tulos</w:t>
      </w:r>
    </w:p>
    <w:p>
      <w:r>
        <w:t xml:space="preserve">Bradley Walsh isännöi mitä ITV:n tietovisaohjelmaa?</w:t>
      </w:r>
    </w:p>
    <w:p>
      <w:r>
        <w:rPr>
          <w:b/>
        </w:rPr>
        <w:t xml:space="preserve">Esimerkki 7.1875</w:t>
      </w:r>
    </w:p>
    <w:p>
      <w:r>
        <w:t xml:space="preserve">Brad Pitt</w:t>
      </w:r>
    </w:p>
    <w:p>
      <w:r>
        <w:rPr>
          <w:b/>
        </w:rPr>
        <w:t xml:space="preserve">Tulos</w:t>
      </w:r>
    </w:p>
    <w:p>
      <w:r>
        <w:t xml:space="preserve">Helena Bonham Carter ja Meat Loaf esiintyvät missä Brad Pittin tähdittämässä elokuvassa vuodelta 1999?</w:t>
      </w:r>
    </w:p>
    <w:p>
      <w:r>
        <w:rPr>
          <w:b/>
        </w:rPr>
        <w:t xml:space="preserve">Tulos</w:t>
      </w:r>
    </w:p>
    <w:p>
      <w:r>
        <w:t xml:space="preserve">Mikä on vuonna 1999 ilmestyneen, Brad Pittin ja Edward Nortonin tähdittämän elokuvan nimi, joka on sovitettu Chuck Palahniukin vuonna 1996 ilmestyneestä romaanista?</w:t>
      </w:r>
    </w:p>
    <w:p>
      <w:r>
        <w:rPr>
          <w:b/>
        </w:rPr>
        <w:t xml:space="preserve">Tulos</w:t>
      </w:r>
    </w:p>
    <w:p>
      <w:r>
        <w:t xml:space="preserve">Kuka näyttelee rouva Smithiä Brad Pittin vastapuolella elokuvassa Herra ja rouva Smith?</w:t>
      </w:r>
    </w:p>
    <w:p>
      <w:r>
        <w:rPr>
          <w:b/>
        </w:rPr>
        <w:t xml:space="preserve">Esimerkki 7.1876</w:t>
      </w:r>
    </w:p>
    <w:p>
      <w:r>
        <w:t xml:space="preserve">Bradin juoma</w:t>
      </w:r>
    </w:p>
    <w:p>
      <w:r>
        <w:rPr>
          <w:b/>
        </w:rPr>
        <w:t xml:space="preserve">Tulos</w:t>
      </w:r>
    </w:p>
    <w:p>
      <w:r>
        <w:t xml:space="preserve">Mikä suosittu virvoitusjuoma, alun perin nimeltään Brad's Drink, joka oli nimetty sen keksijän, New Bernin apteekkarin Caleb Bradhamin mukaan, tuli markkinoille 28. elokuuta 1898?</w:t>
      </w:r>
    </w:p>
    <w:p>
      <w:r>
        <w:rPr>
          <w:b/>
        </w:rPr>
        <w:t xml:space="preserve">Tulos</w:t>
      </w:r>
    </w:p>
    <w:p>
      <w:r>
        <w:t xml:space="preserve">Minkä yhdysvaltalaisen virvoitusjuoman keksi Caleb Brabham, ja sitä myytiin alun perin nimellä "Brad's Drink"?</w:t>
      </w:r>
    </w:p>
    <w:p>
      <w:r>
        <w:rPr>
          <w:b/>
        </w:rPr>
        <w:t xml:space="preserve">Esimerkki 7.1877</w:t>
      </w:r>
    </w:p>
    <w:p>
      <w:r>
        <w:t xml:space="preserve">brady bunch elokuva</w:t>
      </w:r>
    </w:p>
    <w:p>
      <w:r>
        <w:rPr>
          <w:b/>
        </w:rPr>
        <w:t xml:space="preserve">Tulos</w:t>
      </w:r>
    </w:p>
    <w:p>
      <w:r>
        <w:t xml:space="preserve">Kuka oli The Brady Bunch -elokuvassa esiintyneen bändin johtaja?</w:t>
      </w:r>
    </w:p>
    <w:p>
      <w:r>
        <w:rPr>
          <w:b/>
        </w:rPr>
        <w:t xml:space="preserve">Esimerkki 7.1878</w:t>
      </w:r>
    </w:p>
    <w:p>
      <w:r>
        <w:t xml:space="preserve">braeburn</w:t>
      </w:r>
    </w:p>
    <w:p>
      <w:r>
        <w:rPr>
          <w:b/>
        </w:rPr>
        <w:t xml:space="preserve">Tulos</w:t>
      </w:r>
    </w:p>
    <w:p>
      <w:r>
        <w:t xml:space="preserve">Braeburn on minkä lajin lajike?</w:t>
      </w:r>
    </w:p>
    <w:p>
      <w:r>
        <w:rPr>
          <w:b/>
        </w:rPr>
        <w:t xml:space="preserve">Esimerkki 7.1879</w:t>
      </w:r>
    </w:p>
    <w:p>
      <w:r>
        <w:t xml:space="preserve">braga</w:t>
      </w:r>
    </w:p>
    <w:p>
      <w:r>
        <w:rPr>
          <w:b/>
        </w:rPr>
        <w:t xml:space="preserve">Tulos</w:t>
      </w:r>
    </w:p>
    <w:p>
      <w:r>
        <w:t xml:space="preserve">Braga ja Belenenses ovat jalkapalloseuroja mistä maasta?</w:t>
      </w:r>
    </w:p>
    <w:p>
      <w:r>
        <w:rPr>
          <w:b/>
        </w:rPr>
        <w:t xml:space="preserve">Esimerkki 7.1880</w:t>
      </w:r>
    </w:p>
    <w:p>
      <w:r>
        <w:t xml:space="preserve">brahe</w:t>
      </w:r>
    </w:p>
    <w:p>
      <w:r>
        <w:rPr>
          <w:b/>
        </w:rPr>
        <w:t xml:space="preserve">Tulos</w:t>
      </w:r>
    </w:p>
    <w:p>
      <w:r>
        <w:t xml:space="preserve">Tähtitieteilijä Tycho Brahe syntyi missä Euroopan maassa vuonna 1546?</w:t>
      </w:r>
    </w:p>
    <w:p>
      <w:r>
        <w:rPr>
          <w:b/>
        </w:rPr>
        <w:t xml:space="preserve">Esimerkki 7.1881</w:t>
      </w:r>
    </w:p>
    <w:p>
      <w:r>
        <w:t xml:space="preserve">brahma</w:t>
      </w:r>
    </w:p>
    <w:p>
      <w:r>
        <w:rPr>
          <w:b/>
        </w:rPr>
        <w:t xml:space="preserve">Tulos</w:t>
      </w:r>
    </w:p>
    <w:p>
      <w:r>
        <w:t xml:space="preserve">Missä uskonnossa jumala Brahma esiintyy?</w:t>
      </w:r>
    </w:p>
    <w:p>
      <w:r>
        <w:rPr>
          <w:b/>
        </w:rPr>
        <w:t xml:space="preserve">Esimerkki 7.1882</w:t>
      </w:r>
    </w:p>
    <w:p>
      <w:r>
        <w:t xml:space="preserve">aivot</w:t>
      </w:r>
    </w:p>
    <w:p>
      <w:r>
        <w:rPr>
          <w:b/>
        </w:rPr>
        <w:t xml:space="preserve">Tulos</w:t>
      </w:r>
    </w:p>
    <w:p>
      <w:r>
        <w:t xml:space="preserve">Mikä on aivojen tyviosaan kiinnittyvän, kasvun ohjauksessa tärkeän rauhasen nimi?</w:t>
      </w:r>
    </w:p>
    <w:p>
      <w:r>
        <w:rPr>
          <w:b/>
        </w:rPr>
        <w:t xml:space="preserve">Esimerkki 7.1883</w:t>
      </w:r>
    </w:p>
    <w:p>
      <w:r>
        <w:t xml:space="preserve">kotona braithwaitien luona</w:t>
      </w:r>
    </w:p>
    <w:p>
      <w:r>
        <w:rPr>
          <w:b/>
        </w:rPr>
        <w:t xml:space="preserve">Tulos</w:t>
      </w:r>
    </w:p>
    <w:p>
      <w:r>
        <w:t xml:space="preserve">Kuka BAFTA-ehdokkaana oleva televisiokirjailija on luonut Scott &amp; Bailey -sarjan. At Home with the Braithwaites ITV:lle ja Last Tango in Halifax ja Happy Valley BBC:lle?</w:t>
      </w:r>
    </w:p>
    <w:p>
      <w:r>
        <w:rPr>
          <w:b/>
        </w:rPr>
        <w:t xml:space="preserve">Esimerkki 7.1884</w:t>
      </w:r>
    </w:p>
    <w:p>
      <w:r>
        <w:t xml:space="preserve">wilfrid brambell</w:t>
      </w:r>
    </w:p>
    <w:p>
      <w:r>
        <w:rPr>
          <w:b/>
        </w:rPr>
        <w:t xml:space="preserve">Tulos</w:t>
      </w:r>
    </w:p>
    <w:p>
      <w:r>
        <w:t xml:space="preserve">Nimet Corbett ja Brambell yhdistetään eniten mihin tunnettuun brittiläiseen televisiosarjaan?</w:t>
      </w:r>
    </w:p>
    <w:p>
      <w:r>
        <w:rPr>
          <w:b/>
        </w:rPr>
        <w:t xml:space="preserve">Esimerkki 7.1885</w:t>
      </w:r>
    </w:p>
    <w:p>
      <w:r>
        <w:t xml:space="preserve">polttomestari</w:t>
      </w:r>
    </w:p>
    <w:p>
      <w:r>
        <w:rPr>
          <w:b/>
        </w:rPr>
        <w:t xml:space="preserve">Tulos</w:t>
      </w:r>
    </w:p>
    <w:p>
      <w:r>
        <w:t xml:space="preserve">Mikä on kreivi Draculan arkkivihollinen, vampyyrinmetsästäjän nimi Bram Stokerin vuonna 1897 ilmestyneessä Draculan romaanissa?</w:t>
      </w:r>
    </w:p>
    <w:p>
      <w:r>
        <w:rPr>
          <w:b/>
        </w:rPr>
        <w:t xml:space="preserve">Esimerkki 7.1886</w:t>
      </w:r>
    </w:p>
    <w:p>
      <w:r>
        <w:t xml:space="preserve">bram stokerin dracula</w:t>
      </w:r>
    </w:p>
    <w:p>
      <w:r>
        <w:rPr>
          <w:b/>
        </w:rPr>
        <w:t xml:space="preserve">Tulos</w:t>
      </w:r>
    </w:p>
    <w:p>
      <w:r>
        <w:t xml:space="preserve">Kuka näytteli nimiroolin Bram Stokerin Draculassa (1992)?</w:t>
      </w:r>
    </w:p>
    <w:p>
      <w:r>
        <w:rPr>
          <w:b/>
        </w:rPr>
        <w:t xml:space="preserve">Tulos</w:t>
      </w:r>
    </w:p>
    <w:p>
      <w:r>
        <w:t xml:space="preserve">Kuka laulaja/lauluntekijä esitti Renfieldin hahmoa vuoden 1994 elokuvassa `Bram Stoker`s Dracula`?</w:t>
      </w:r>
    </w:p>
    <w:p>
      <w:r>
        <w:rPr>
          <w:b/>
        </w:rPr>
        <w:t xml:space="preserve">Esimerkki 7.1887</w:t>
      </w:r>
    </w:p>
    <w:p>
      <w:r>
        <w:t xml:space="preserve">tuotemerkki</w:t>
      </w:r>
    </w:p>
    <w:p>
      <w:r>
        <w:rPr>
          <w:b/>
        </w:rPr>
        <w:t xml:space="preserve">Tulos</w:t>
      </w:r>
    </w:p>
    <w:p>
      <w:r>
        <w:t xml:space="preserve">Ruokamerkki Knorr perustettiin missä maassa?</w:t>
      </w:r>
    </w:p>
    <w:p>
      <w:r>
        <w:rPr>
          <w:b/>
        </w:rPr>
        <w:t xml:space="preserve">Esimerkki 7.1888</w:t>
      </w:r>
    </w:p>
    <w:p>
      <w:r>
        <w:t xml:space="preserve">brandenburg</w:t>
      </w:r>
    </w:p>
    <w:p>
      <w:r>
        <w:rPr>
          <w:b/>
        </w:rPr>
        <w:t xml:space="preserve">Tulos</w:t>
      </w:r>
    </w:p>
    <w:p>
      <w:r>
        <w:t xml:space="preserve">Missä kaupungissa Brandenburgin portti sijaitsee?</w:t>
      </w:r>
    </w:p>
    <w:p>
      <w:r>
        <w:rPr>
          <w:b/>
        </w:rPr>
        <w:t xml:space="preserve">Tulos</w:t>
      </w:r>
    </w:p>
    <w:p>
      <w:r>
        <w:t xml:space="preserve">Kuka on säveltänyt Brandenburgin konsertot?</w:t>
      </w:r>
    </w:p>
    <w:p>
      <w:r>
        <w:rPr>
          <w:b/>
        </w:rPr>
        <w:t xml:space="preserve">Esimerkki 7.1889</w:t>
      </w:r>
    </w:p>
    <w:p>
      <w:r>
        <w:t xml:space="preserve">brandenburgin portti</w:t>
      </w:r>
    </w:p>
    <w:p>
      <w:r>
        <w:rPr>
          <w:b/>
        </w:rPr>
        <w:t xml:space="preserve">Tulos</w:t>
      </w:r>
    </w:p>
    <w:p>
      <w:r>
        <w:t xml:space="preserve">Mistä kaupungista löytyy Brandenburgin portti?</w:t>
      </w:r>
    </w:p>
    <w:p>
      <w:r>
        <w:rPr>
          <w:b/>
        </w:rPr>
        <w:t xml:space="preserve">Esimerkki 7.1890</w:t>
      </w:r>
    </w:p>
    <w:p>
      <w:r>
        <w:t xml:space="preserve">upouusi päivä</w:t>
      </w:r>
    </w:p>
    <w:p>
      <w:r>
        <w:rPr>
          <w:b/>
        </w:rPr>
        <w:t xml:space="preserve">Tulos</w:t>
      </w:r>
    </w:p>
    <w:p>
      <w:r>
        <w:t xml:space="preserve">Kuka julkaisi vuonna 1999 albumin nimeltä Brand New Day?</w:t>
      </w:r>
    </w:p>
    <w:p>
      <w:r>
        <w:rPr>
          <w:b/>
        </w:rPr>
        <w:t xml:space="preserve">Esimerkki 7.1891</w:t>
      </w:r>
    </w:p>
    <w:p>
      <w:r>
        <w:t xml:space="preserve">brandy</w:t>
      </w:r>
    </w:p>
    <w:p>
      <w:r>
        <w:rPr>
          <w:b/>
        </w:rPr>
        <w:t xml:space="preserve">Tulos</w:t>
      </w:r>
    </w:p>
    <w:p>
      <w:r>
        <w:t xml:space="preserve">Brandy, decoy ja landscape tulevat kaikki mistä kielestä?</w:t>
      </w:r>
    </w:p>
    <w:p>
      <w:r>
        <w:rPr>
          <w:b/>
        </w:rPr>
        <w:t xml:space="preserve">Tulos</w:t>
      </w:r>
    </w:p>
    <w:p>
      <w:r>
        <w:t xml:space="preserve">Mitä kutsutaan cocktailiksi, joka sisältää brandya, Cointreauta ja sitruunamehua?</w:t>
      </w:r>
    </w:p>
    <w:p>
      <w:r>
        <w:rPr>
          <w:b/>
        </w:rPr>
        <w:t xml:space="preserve">Esimerkki 7.1892</w:t>
      </w:r>
    </w:p>
    <w:p>
      <w:r>
        <w:t xml:space="preserve">anne, Ison-Britannian kuningatar</w:t>
      </w:r>
    </w:p>
    <w:p>
      <w:r>
        <w:rPr>
          <w:b/>
        </w:rPr>
        <w:t xml:space="preserve">Tulos</w:t>
      </w:r>
    </w:p>
    <w:p>
      <w:r>
        <w:t xml:space="preserve">Kuka Englannin monarkki tunnettiin nimellä "Brandy Nan"?</w:t>
      </w:r>
    </w:p>
    <w:p>
      <w:r>
        <w:rPr>
          <w:b/>
        </w:rPr>
        <w:t xml:space="preserve">Esimerkki 7.1893</w:t>
      </w:r>
    </w:p>
    <w:p>
      <w:r>
        <w:t xml:space="preserve">brainiac</w:t>
      </w:r>
    </w:p>
    <w:p>
      <w:r>
        <w:rPr>
          <w:b/>
        </w:rPr>
        <w:t xml:space="preserve">Tulos</w:t>
      </w:r>
    </w:p>
    <w:p>
      <w:r>
        <w:t xml:space="preserve">Kuka autoharrastajille suunnatun ohjelman toinen juontaja on esittänyt myös ohjelmat Braniac: Science Abuse, The Gunpowder Plot: Exploding the Legend, Blast Lab ja Invisible Worlds?</w:t>
      </w:r>
    </w:p>
    <w:p>
      <w:r>
        <w:rPr>
          <w:b/>
        </w:rPr>
        <w:t xml:space="preserve">Tulos</w:t>
      </w:r>
    </w:p>
    <w:p>
      <w:r>
        <w:t xml:space="preserve">Kuka entinen Big Brother -kilpailija, joka oli kuuluisa lainauksista, kuten mikä on vastakohta vastakohdalle ja janoavatko kalat, ja joka myöhemmin juonsi Braniac: Science Abuse -ohjelman Sky-televisiokanavalla?</w:t>
      </w:r>
    </w:p>
    <w:p>
      <w:r>
        <w:rPr>
          <w:b/>
        </w:rPr>
        <w:t xml:space="preserve">Esimerkki 7.1894</w:t>
      </w:r>
    </w:p>
    <w:p>
      <w:r>
        <w:t xml:space="preserve">brant parker</w:t>
      </w:r>
    </w:p>
    <w:p>
      <w:r>
        <w:rPr>
          <w:b/>
        </w:rPr>
        <w:t xml:space="preserve">Tulos</w:t>
      </w:r>
    </w:p>
    <w:p>
      <w:r>
        <w:t xml:space="preserve">Mikä Brant Parkerin ja Johnny Hartin luoma sarjakuva seuraa monenlaisten hahmojen temppuja nuhjuisessa keskiaikaisessa kuningaskunnassa, jossa kuningas kutsuu alamaisiaan idiooteiksi?</w:t>
      </w:r>
    </w:p>
    <w:p>
      <w:r>
        <w:rPr>
          <w:b/>
        </w:rPr>
        <w:t xml:space="preserve">Esimerkki 7.1895</w:t>
      </w:r>
    </w:p>
    <w:p>
      <w:r>
        <w:t xml:space="preserve">georges braque</w:t>
      </w:r>
    </w:p>
    <w:p>
      <w:r>
        <w:rPr>
          <w:b/>
        </w:rPr>
        <w:t xml:space="preserve">Tulos</w:t>
      </w:r>
    </w:p>
    <w:p>
      <w:r>
        <w:t xml:space="preserve">Minkä erittäin vaikutusvaltaisen taidesuuntauksen katsotaan perustaneen Picasson, Braquen, Metzingerin ja muiden Pariisissa vuonna 1911?</w:t>
      </w:r>
    </w:p>
    <w:p>
      <w:r>
        <w:rPr>
          <w:b/>
        </w:rPr>
        <w:t xml:space="preserve">Tulos</w:t>
      </w:r>
    </w:p>
    <w:p>
      <w:r>
        <w:t xml:space="preserve">Millä nimellä kutsutaan Picasson ja Braquen keksimää taidetyyliä, jossa aihe pelkistetään geometrisiin perusrakenteisiin?</w:t>
      </w:r>
    </w:p>
    <w:p>
      <w:r>
        <w:rPr>
          <w:b/>
        </w:rPr>
        <w:t xml:space="preserve">Esimerkki 7.1896</w:t>
      </w:r>
    </w:p>
    <w:p>
      <w:r>
        <w:t xml:space="preserve">brasco</w:t>
      </w:r>
    </w:p>
    <w:p>
      <w:r>
        <w:rPr>
          <w:b/>
        </w:rPr>
        <w:t xml:space="preserve">Tulos</w:t>
      </w:r>
    </w:p>
    <w:p>
      <w:r>
        <w:t xml:space="preserve">Kuka näyttelijä näytteli nimihenkilöä elokuvissa "Ed Wood", "Donnie Brasco" ja "Edward Scissorhands"?</w:t>
      </w:r>
    </w:p>
    <w:p>
      <w:r>
        <w:rPr>
          <w:b/>
        </w:rPr>
        <w:t xml:space="preserve">Esimerkki 7.1897</w:t>
      </w:r>
    </w:p>
    <w:p>
      <w:r>
        <w:t xml:space="preserve">vaskisoitin</w:t>
      </w:r>
    </w:p>
    <w:p>
      <w:r>
        <w:rPr>
          <w:b/>
        </w:rPr>
        <w:t xml:space="preserve">Tulos</w:t>
      </w:r>
    </w:p>
    <w:p>
      <w:r>
        <w:t xml:space="preserve">Mikä on pientä tuubaa muistuttava, venttiilillä varustettu messinkinen tenorisoitin, joka on saanut nimensä kreikankielisten sanojen "hyvä" ja "ääni" mukaan?</w:t>
      </w:r>
    </w:p>
    <w:p>
      <w:r>
        <w:rPr>
          <w:b/>
        </w:rPr>
        <w:t xml:space="preserve">Tulos</w:t>
      </w:r>
    </w:p>
    <w:p>
      <w:r>
        <w:t xml:space="preserve">Mikä on orkesterin suurin puhallinsoitin?</w:t>
      </w:r>
    </w:p>
    <w:p>
      <w:r>
        <w:rPr>
          <w:b/>
        </w:rPr>
        <w:t xml:space="preserve">Esimerkki 7.1898</w:t>
      </w:r>
    </w:p>
    <w:p>
      <w:r>
        <w:t xml:space="preserve">ärsyyntynyt</w:t>
      </w:r>
    </w:p>
    <w:p>
      <w:r>
        <w:rPr>
          <w:b/>
        </w:rPr>
        <w:t xml:space="preserve">Tulos</w:t>
      </w:r>
    </w:p>
    <w:p>
      <w:r>
        <w:t xml:space="preserve">Kuka vuonna 2011 kuollut näyttelijä tuli kuuluisaksi, kun Steven Spielberg kutsui häntä maailman parhaaksi näyttelijäksi Hän näytteli muun muassa elokuvissa The Usual Suspects, Brassed Off, Last of the Mohicans ja The Constant Gardener?</w:t>
      </w:r>
    </w:p>
    <w:p>
      <w:r>
        <w:rPr>
          <w:b/>
        </w:rPr>
        <w:t xml:space="preserve">Esimerkki 7.1899</w:t>
      </w:r>
    </w:p>
    <w:p>
      <w:r>
        <w:t xml:space="preserve">messinkiä taskussa</w:t>
      </w:r>
    </w:p>
    <w:p>
      <w:r>
        <w:rPr>
          <w:b/>
        </w:rPr>
        <w:t xml:space="preserve">Tulos</w:t>
      </w:r>
    </w:p>
    <w:p>
      <w:r>
        <w:t xml:space="preserve">Mikä amerikkalais-brittiläinen yhtye nousi tammikuussa 1980 Yhdistyneen kuningaskunnan pop-listan ykköseksi levyllään Brass in Pocket ?</w:t>
      </w:r>
    </w:p>
    <w:p>
      <w:r>
        <w:rPr>
          <w:b/>
        </w:rPr>
        <w:t xml:space="preserve">Esimerkki 7.1900</w:t>
      </w:r>
    </w:p>
    <w:p>
      <w:r>
        <w:t xml:space="preserve">bratislava</w:t>
      </w:r>
    </w:p>
    <w:p>
      <w:r>
        <w:rPr>
          <w:b/>
        </w:rPr>
        <w:t xml:space="preserve">Tulos</w:t>
      </w:r>
    </w:p>
    <w:p>
      <w:r>
        <w:t xml:space="preserve">Missä Euroopan maassa sijaitsee Bratislavan kaupunki?</w:t>
      </w:r>
    </w:p>
    <w:p>
      <w:r>
        <w:rPr>
          <w:b/>
        </w:rPr>
        <w:t xml:space="preserve">Esimerkki 7.1901</w:t>
      </w:r>
    </w:p>
    <w:p>
      <w:r>
        <w:t xml:space="preserve">bratwurst</w:t>
      </w:r>
    </w:p>
    <w:p>
      <w:r>
        <w:rPr>
          <w:b/>
        </w:rPr>
        <w:t xml:space="preserve">Tulos</w:t>
      </w:r>
    </w:p>
    <w:p>
      <w:r>
        <w:t xml:space="preserve">Mikä on saksalainen bratwurst?</w:t>
      </w:r>
    </w:p>
    <w:p>
      <w:r>
        <w:rPr>
          <w:b/>
        </w:rPr>
        <w:t xml:space="preserve">Esimerkki 7.1902</w:t>
      </w:r>
    </w:p>
    <w:p>
      <w:r>
        <w:t xml:space="preserve">braunau am inn</w:t>
      </w:r>
    </w:p>
    <w:p>
      <w:r>
        <w:rPr>
          <w:b/>
        </w:rPr>
        <w:t xml:space="preserve">Tulos</w:t>
      </w:r>
    </w:p>
    <w:p>
      <w:r>
        <w:t xml:space="preserve">Mikä merkittävä johtaja syntyi Ranshofenissa, lähellä Braunautausta Itävallassa vuonna 1889?</w:t>
      </w:r>
    </w:p>
    <w:p>
      <w:r>
        <w:rPr>
          <w:b/>
        </w:rPr>
        <w:t xml:space="preserve">Esimerkki 7.1903</w:t>
      </w:r>
    </w:p>
    <w:p>
      <w:r>
        <w:t xml:space="preserve">braun</w:t>
      </w:r>
    </w:p>
    <w:p>
      <w:r>
        <w:rPr>
          <w:b/>
        </w:rPr>
        <w:t xml:space="preserve">Tulos</w:t>
      </w:r>
    </w:p>
    <w:p>
      <w:r>
        <w:t xml:space="preserve">Mikä yritys omistaa vuonna 2008 tuotemerkit Duracell, Braun ja Gillette?</w:t>
      </w:r>
    </w:p>
    <w:p>
      <w:r>
        <w:rPr>
          <w:b/>
        </w:rPr>
        <w:t xml:space="preserve">Esimerkki 7.1904</w:t>
      </w:r>
    </w:p>
    <w:p>
      <w:r>
        <w:t xml:space="preserve">braveheart</w:t>
      </w:r>
    </w:p>
    <w:p>
      <w:r>
        <w:rPr>
          <w:b/>
        </w:rPr>
        <w:t xml:space="preserve">Tulos</w:t>
      </w:r>
    </w:p>
    <w:p>
      <w:r>
        <w:t xml:space="preserve">Kuka ohjasi vuoden 1995 elokuvan "Braveheart"?</w:t>
      </w:r>
    </w:p>
    <w:p>
      <w:r>
        <w:rPr>
          <w:b/>
        </w:rPr>
        <w:t xml:space="preserve">Tulos</w:t>
      </w:r>
    </w:p>
    <w:p>
      <w:r>
        <w:t xml:space="preserve">Kuka näytteli kuningas Edward I:tä elokuvassa Braveheart, joka on tutumpi televisiorooleista?</w:t>
      </w:r>
    </w:p>
    <w:p>
      <w:r>
        <w:rPr>
          <w:b/>
        </w:rPr>
        <w:t xml:space="preserve">Tulos</w:t>
      </w:r>
    </w:p>
    <w:p>
      <w:r>
        <w:t xml:space="preserve">Ketä kuuluisaa historian henkilöä Mel Gibson esitti elokuvassa `Braveheart`?</w:t>
      </w:r>
    </w:p>
    <w:p>
      <w:r>
        <w:rPr>
          <w:b/>
        </w:rPr>
        <w:t xml:space="preserve">Esimerkki 7.1905</w:t>
      </w:r>
    </w:p>
    <w:p>
      <w:r>
        <w:t xml:space="preserve">uljas uusi maailma</w:t>
      </w:r>
    </w:p>
    <w:p>
      <w:r>
        <w:rPr>
          <w:b/>
        </w:rPr>
        <w:t xml:space="preserve">Tulos</w:t>
      </w:r>
    </w:p>
    <w:p>
      <w:r>
        <w:t xml:space="preserve">Kuka kirjoitti vuonna 1932 romaanin 'Uljas uusi maailma'?</w:t>
      </w:r>
    </w:p>
    <w:p>
      <w:r>
        <w:rPr>
          <w:b/>
        </w:rPr>
        <w:t xml:space="preserve">Esimerkki 7.1906</w:t>
      </w:r>
    </w:p>
    <w:p>
      <w:r>
        <w:t xml:space="preserve">bravo kaksi nolla</w:t>
      </w:r>
    </w:p>
    <w:p>
      <w:r>
        <w:rPr>
          <w:b/>
        </w:rPr>
        <w:t xml:space="preserve">Tulos</w:t>
      </w:r>
    </w:p>
    <w:p>
      <w:r>
        <w:t xml:space="preserve">Kuka SAS:n sotilas kirjoitti kirjan "Bravo Two Zero", joka kertoo epäonnistuneesta tehtävästä (1.) Persianlahden sodan aikana?</w:t>
      </w:r>
    </w:p>
    <w:p>
      <w:r>
        <w:rPr>
          <w:b/>
        </w:rPr>
        <w:t xml:space="preserve">Esimerkki 7.1907</w:t>
      </w:r>
    </w:p>
    <w:p>
      <w:r>
        <w:t xml:space="preserve">bray, berkshire</w:t>
      </w:r>
    </w:p>
    <w:p>
      <w:r>
        <w:rPr>
          <w:b/>
        </w:rPr>
        <w:t xml:space="preserve">Tulos</w:t>
      </w:r>
    </w:p>
    <w:p>
      <w:r>
        <w:t xml:space="preserve">Mikä on Heston Blumenthalin ravintolan nimi Brayssa, Berkshiressä?</w:t>
      </w:r>
    </w:p>
    <w:p>
      <w:r>
        <w:rPr>
          <w:b/>
        </w:rPr>
        <w:t xml:space="preserve">Esimerkki 7.1908</w:t>
      </w:r>
    </w:p>
    <w:p>
      <w:r>
        <w:t xml:space="preserve">bray</w:t>
      </w:r>
    </w:p>
    <w:p>
      <w:r>
        <w:rPr>
          <w:b/>
        </w:rPr>
        <w:t xml:space="preserve">Tulos</w:t>
      </w:r>
    </w:p>
    <w:p>
      <w:r>
        <w:t xml:space="preserve">Missä Irlannin kreivikunnassa sijaitsee Brayn lomakohde?</w:t>
      </w:r>
    </w:p>
    <w:p>
      <w:r>
        <w:rPr>
          <w:b/>
        </w:rPr>
        <w:t xml:space="preserve">Esimerkki 7.1909</w:t>
      </w:r>
    </w:p>
    <w:p>
      <w:r>
        <w:t xml:space="preserve">Brasilia</w:t>
      </w:r>
    </w:p>
    <w:p>
      <w:r>
        <w:rPr>
          <w:b/>
        </w:rPr>
        <w:t xml:space="preserve">Tulos</w:t>
      </w:r>
    </w:p>
    <w:p>
      <w:r>
        <w:t xml:space="preserve">Mikä kaupunki oli Brasilian pääkaupunki ennen kuin se siirrettiin Brasiliaan?</w:t>
      </w:r>
    </w:p>
    <w:p>
      <w:r>
        <w:rPr>
          <w:b/>
        </w:rPr>
        <w:t xml:space="preserve">Tulos</w:t>
      </w:r>
    </w:p>
    <w:p>
      <w:r>
        <w:t xml:space="preserve">Mikä on Brasilian suurin kaupunki?</w:t>
      </w:r>
    </w:p>
    <w:p>
      <w:r>
        <w:rPr>
          <w:b/>
        </w:rPr>
        <w:t xml:space="preserve">Tulos</w:t>
      </w:r>
    </w:p>
    <w:p>
      <w:r>
        <w:t xml:space="preserve">Mikä on Brasilian väkirikkain kaupunki?</w:t>
      </w:r>
    </w:p>
    <w:p>
      <w:r>
        <w:rPr>
          <w:b/>
        </w:rPr>
        <w:t xml:space="preserve">Tulos</w:t>
      </w:r>
    </w:p>
    <w:p>
      <w:r>
        <w:t xml:space="preserve">Brasilia on Brasilian pääkaupunki, mutta missä kaupungissa Brasiliassa on eniten asukkaita?</w:t>
      </w:r>
    </w:p>
    <w:p>
      <w:r>
        <w:rPr>
          <w:b/>
        </w:rPr>
        <w:t xml:space="preserve">Tulos</w:t>
      </w:r>
    </w:p>
    <w:p>
      <w:r>
        <w:t xml:space="preserve">Mikä on Brasilian suurin osavaltio?</w:t>
      </w:r>
    </w:p>
    <w:p>
      <w:r>
        <w:rPr>
          <w:b/>
        </w:rPr>
        <w:t xml:space="preserve">Tulos</w:t>
      </w:r>
    </w:p>
    <w:p>
      <w:r>
        <w:t xml:space="preserve">Mikä on Brasilian puhutuin kieli?</w:t>
      </w:r>
    </w:p>
    <w:p>
      <w:r>
        <w:rPr>
          <w:b/>
        </w:rPr>
        <w:t xml:space="preserve">Tulos</w:t>
      </w:r>
    </w:p>
    <w:p>
      <w:r>
        <w:t xml:space="preserve">Mikä on Brasilian virallinen kieli?</w:t>
      </w:r>
    </w:p>
    <w:p>
      <w:r>
        <w:rPr>
          <w:b/>
        </w:rPr>
        <w:t xml:space="preserve">Tulos</w:t>
      </w:r>
    </w:p>
    <w:p>
      <w:r>
        <w:t xml:space="preserve">Millä maalla on rajat Brasilian, Paraguayn ja Perun kanssa?</w:t>
      </w:r>
    </w:p>
    <w:p>
      <w:r>
        <w:rPr>
          <w:b/>
        </w:rPr>
        <w:t xml:space="preserve">Tulos</w:t>
      </w:r>
    </w:p>
    <w:p>
      <w:r>
        <w:t xml:space="preserve">Mikä on ainoa maa, jolla on yhteinen raja vain Brasilian ja Surinamin kanssa?</w:t>
      </w:r>
    </w:p>
    <w:p>
      <w:r>
        <w:rPr>
          <w:b/>
        </w:rPr>
        <w:t xml:space="preserve">Tulos</w:t>
      </w:r>
    </w:p>
    <w:p>
      <w:r>
        <w:t xml:space="preserve">Minkä maanosan suurin maa on Brasilia?</w:t>
      </w:r>
    </w:p>
    <w:p>
      <w:r>
        <w:rPr>
          <w:b/>
        </w:rPr>
        <w:t xml:space="preserve">Tulos</w:t>
      </w:r>
    </w:p>
    <w:p>
      <w:r>
        <w:t xml:space="preserve">Brasiliassa on yksi maailman suurimmista jalkapallostadioneista - mikä sen nimi on?</w:t>
      </w:r>
    </w:p>
    <w:p>
      <w:r>
        <w:rPr>
          <w:b/>
        </w:rPr>
        <w:t xml:space="preserve">Tulos</w:t>
      </w:r>
    </w:p>
    <w:p>
      <w:r>
        <w:t xml:space="preserve">Mikä on Brasilian pääjoki?</w:t>
      </w:r>
    </w:p>
    <w:p>
      <w:r>
        <w:rPr>
          <w:b/>
        </w:rPr>
        <w:t xml:space="preserve">Tulos</w:t>
      </w:r>
    </w:p>
    <w:p>
      <w:r>
        <w:t xml:space="preserve">Kuka Monty Python -ryhmän entinen jäsen ohjasi muun muassa elokuvat Brazil ja The Fisher King?</w:t>
      </w:r>
    </w:p>
    <w:p>
      <w:r>
        <w:rPr>
          <w:b/>
        </w:rPr>
        <w:t xml:space="preserve">Esimerkki 7.1910</w:t>
      </w:r>
    </w:p>
    <w:p>
      <w:r>
        <w:t xml:space="preserve">Brasilian jalkapallomaajoukkue</w:t>
      </w:r>
    </w:p>
    <w:p>
      <w:r>
        <w:rPr>
          <w:b/>
        </w:rPr>
        <w:t xml:space="preserve">Tulos</w:t>
      </w:r>
    </w:p>
    <w:p>
      <w:r>
        <w:t xml:space="preserve">Brasilia isännöi seuraavia MM-kisoja, mutta kuka on heidän valmentajansa?</w:t>
      </w:r>
    </w:p>
    <w:p>
      <w:r>
        <w:rPr>
          <w:b/>
        </w:rPr>
        <w:t xml:space="preserve">Esimerkki 7.1911</w:t>
      </w:r>
    </w:p>
    <w:p>
      <w:r>
        <w:t xml:space="preserve">irrotettava</w:t>
      </w:r>
    </w:p>
    <w:p>
      <w:r>
        <w:rPr>
          <w:b/>
        </w:rPr>
        <w:t xml:space="preserve">Tulos</w:t>
      </w:r>
    </w:p>
    <w:p>
      <w:r>
        <w:t xml:space="preserve">Kuka amerikkalainen poplaulaja/lauluntekijä, joka voitti American Idol -televisiosarjan ensimmäisen kauden vuonna 2002, voitti kaksi Grammy-palkintoa vuonna 2006 - albuminsa Breakaway ja singlen Since U Been Gone?</w:t>
      </w:r>
    </w:p>
    <w:p>
      <w:r>
        <w:rPr>
          <w:b/>
        </w:rPr>
        <w:t xml:space="preserve">Esimerkki 7.1912</w:t>
      </w:r>
    </w:p>
    <w:p>
      <w:r>
        <w:t xml:space="preserve">aamiainen Tiffany'sissa</w:t>
      </w:r>
    </w:p>
    <w:p>
      <w:r>
        <w:rPr>
          <w:b/>
        </w:rPr>
        <w:t xml:space="preserve">Tulos</w:t>
      </w:r>
    </w:p>
    <w:p>
      <w:r>
        <w:t xml:space="preserve">Kuka ohjasi vuonna 1961 elokuvan "Aamiainen Tiffanylla"?</w:t>
      </w:r>
    </w:p>
    <w:p>
      <w:r>
        <w:rPr>
          <w:b/>
        </w:rPr>
        <w:t xml:space="preserve">Tulos</w:t>
      </w:r>
    </w:p>
    <w:p>
      <w:r>
        <w:t xml:space="preserve">Mikä oli Audrey Hepburnin elokuvassa "Aamiainen Tiffanylla" esittämän Oscar-palkitun laulun nimi?</w:t>
      </w:r>
    </w:p>
    <w:p>
      <w:r>
        <w:rPr>
          <w:b/>
        </w:rPr>
        <w:t xml:space="preserve">Tulos</w:t>
      </w:r>
    </w:p>
    <w:p>
      <w:r>
        <w:t xml:space="preserve">Kuka näytteli miespääosaa elokuvassa "Aamiainen Tiffanylla"?</w:t>
      </w:r>
    </w:p>
    <w:p>
      <w:r>
        <w:rPr>
          <w:b/>
        </w:rPr>
        <w:t xml:space="preserve">Tulos</w:t>
      </w:r>
    </w:p>
    <w:p>
      <w:r>
        <w:t xml:space="preserve">Kuka oli pääosan esittäjä elokuvassa Aamiainen Tiffanylla?</w:t>
      </w:r>
    </w:p>
    <w:p>
      <w:r>
        <w:rPr>
          <w:b/>
        </w:rPr>
        <w:t xml:space="preserve">Tulos</w:t>
      </w:r>
    </w:p>
    <w:p>
      <w:r>
        <w:t xml:space="preserve">Mikä on Audrey Hepburnin hahmon kissan nimi elokuvassa `Breakfast at Tiffanys`?</w:t>
      </w:r>
    </w:p>
    <w:p>
      <w:r>
        <w:rPr>
          <w:b/>
        </w:rPr>
        <w:t xml:space="preserve">Esimerkki 7.1913</w:t>
      </w:r>
    </w:p>
    <w:p>
      <w:r>
        <w:t xml:space="preserve">Aamiaisklubi</w:t>
      </w:r>
    </w:p>
    <w:p>
      <w:r>
        <w:rPr>
          <w:b/>
        </w:rPr>
        <w:t xml:space="preserve">Tulos</w:t>
      </w:r>
    </w:p>
    <w:p>
      <w:r>
        <w:t xml:space="preserve">Kuka ohjaaja loi 1980-luvun suositut elokuvat The Breakfast Club, Sixteen Candles ja Ferris Bueller's Day Off?</w:t>
      </w:r>
    </w:p>
    <w:p>
      <w:r>
        <w:rPr>
          <w:b/>
        </w:rPr>
        <w:t xml:space="preserve">Tulos</w:t>
      </w:r>
    </w:p>
    <w:p>
      <w:r>
        <w:t xml:space="preserve">Kuka näyttelijä näytteli 1980-luvun elokuvissa The Breakfast Club ja Pretty In Pink ja kieltäytyi myöhemmin Julia Robertsin roolista Pretty Womanissa?</w:t>
      </w:r>
    </w:p>
    <w:p>
      <w:r>
        <w:rPr>
          <w:b/>
        </w:rPr>
        <w:t xml:space="preserve">Esimerkki 7.1914</w:t>
      </w:r>
    </w:p>
    <w:p>
      <w:r>
        <w:t xml:space="preserve">breaking bad</w:t>
      </w:r>
    </w:p>
    <w:p>
      <w:r>
        <w:rPr>
          <w:b/>
        </w:rPr>
        <w:t xml:space="preserve">Tulos</w:t>
      </w:r>
    </w:p>
    <w:p>
      <w:r>
        <w:t xml:space="preserve">Kuka näytteli kemianopettaja Waiter Whitea amerikkalaisessa tv-sarjassa Breaking Bad?</w:t>
      </w:r>
    </w:p>
    <w:p>
      <w:r>
        <w:rPr>
          <w:b/>
        </w:rPr>
        <w:t xml:space="preserve">Esimerkki 7.1915</w:t>
      </w:r>
    </w:p>
    <w:p>
      <w:r>
        <w:t xml:space="preserve">eroaminen on vaikeaa</w:t>
      </w:r>
    </w:p>
    <w:p>
      <w:r>
        <w:rPr>
          <w:b/>
        </w:rPr>
        <w:t xml:space="preserve">Tulos</w:t>
      </w:r>
    </w:p>
    <w:p>
      <w:r>
        <w:t xml:space="preserve">Kuka kirjoitti, usein Howard Greenfieldin kanssa, laulut Oh! Carol (1959), Calendar Girl (1960), Little Devil (1961), Happy Birthday Sweet Sixteen (1961), Breaking Up Is Hard to Do (1962) ja Next Door to an Angel (1962)?</w:t>
      </w:r>
    </w:p>
    <w:p>
      <w:r>
        <w:rPr>
          <w:b/>
        </w:rPr>
        <w:t xml:space="preserve">Esimerkki 7.1916</w:t>
      </w:r>
    </w:p>
    <w:p>
      <w:r>
        <w:t xml:space="preserve">kipeä särkevä sydän</w:t>
      </w:r>
    </w:p>
    <w:p>
      <w:r>
        <w:rPr>
          <w:b/>
        </w:rPr>
        <w:t xml:space="preserve">Tulos</w:t>
      </w:r>
    </w:p>
    <w:p>
      <w:r>
        <w:t xml:space="preserve">Kenellä oli top ten -hitti vuonna 1992 kappaleella "Achy, Breaky Heart"?</w:t>
      </w:r>
    </w:p>
    <w:p>
      <w:r>
        <w:rPr>
          <w:b/>
        </w:rPr>
        <w:t xml:space="preserve">Tulos</w:t>
      </w:r>
    </w:p>
    <w:p>
      <w:r>
        <w:t xml:space="preserve">Kuka lauloi Achy Breaky Heartin?</w:t>
      </w:r>
    </w:p>
    <w:p>
      <w:r>
        <w:rPr>
          <w:b/>
        </w:rPr>
        <w:t xml:space="preserve">Esimerkki 7.1917</w:t>
      </w:r>
    </w:p>
    <w:p>
      <w:r>
        <w:t xml:space="preserve">hengitä</w:t>
      </w:r>
    </w:p>
    <w:p>
      <w:r>
        <w:rPr>
          <w:b/>
        </w:rPr>
        <w:t xml:space="preserve">Tulos</w:t>
      </w:r>
    </w:p>
    <w:p>
      <w:r>
        <w:t xml:space="preserve">Kuka oli listaykkösenä vuonna 1996 Breathe- ja Firestarter-kappaleillaan?</w:t>
      </w:r>
    </w:p>
    <w:p>
      <w:r>
        <w:rPr>
          <w:b/>
        </w:rPr>
        <w:t xml:space="preserve">Esimerkki 7.1918</w:t>
      </w:r>
    </w:p>
    <w:p>
      <w:r>
        <w:t xml:space="preserve">breda</w:t>
      </w:r>
    </w:p>
    <w:p>
      <w:r>
        <w:rPr>
          <w:b/>
        </w:rPr>
        <w:t xml:space="preserve">Tulos</w:t>
      </w:r>
    </w:p>
    <w:p>
      <w:r>
        <w:t xml:space="preserve">Missä Euroopan maassa sijaitsee Bredan kaupunki?</w:t>
      </w:r>
    </w:p>
    <w:p>
      <w:r>
        <w:rPr>
          <w:b/>
        </w:rPr>
        <w:t xml:space="preserve">Esimerkki 7.1919</w:t>
      </w:r>
    </w:p>
    <w:p>
      <w:r>
        <w:t xml:space="preserve">bree van de kamp</w:t>
      </w:r>
    </w:p>
    <w:p>
      <w:r>
        <w:rPr>
          <w:b/>
        </w:rPr>
        <w:t xml:space="preserve">Tulos</w:t>
      </w:r>
    </w:p>
    <w:p>
      <w:r>
        <w:t xml:space="preserve">Missä televisiosarjassa esiintyvät hahmot "Susan Meyer", "Lynette Scavo", "Gabrielle Solis", "Bree Van De Camp" ja "Mike Delfino"?</w:t>
      </w:r>
    </w:p>
    <w:p>
      <w:r>
        <w:rPr>
          <w:b/>
        </w:rPr>
        <w:t xml:space="preserve">Esimerkki 7.1920</w:t>
      </w:r>
    </w:p>
    <w:p>
      <w:r>
        <w:t xml:space="preserve">breg</w:t>
      </w:r>
    </w:p>
    <w:p>
      <w:r>
        <w:rPr>
          <w:b/>
        </w:rPr>
        <w:t xml:space="preserve">Tulos</w:t>
      </w:r>
    </w:p>
    <w:p>
      <w:r>
        <w:t xml:space="preserve">Minkä suuren joen lähde on Brigach- ja Breg-jokien yhtymäkohdassa Schwarzwaldissa?</w:t>
      </w:r>
    </w:p>
    <w:p>
      <w:r>
        <w:rPr>
          <w:b/>
        </w:rPr>
        <w:t xml:space="preserve">Esimerkki 7.1921</w:t>
      </w:r>
    </w:p>
    <w:p>
      <w:r>
        <w:t xml:space="preserve">brenda fricker</w:t>
      </w:r>
    </w:p>
    <w:p>
      <w:r>
        <w:rPr>
          <w:b/>
        </w:rPr>
        <w:t xml:space="preserve">Tulos</w:t>
      </w:r>
    </w:p>
    <w:p>
      <w:r>
        <w:t xml:space="preserve">Mikä elokuva, alaotsikolla The Story of Christy Brown, on Jim Sheridanin ohjaama draama vuodelta 1989, jonka pääosissa nähdään Daniel Day-Lewis, Ray McAnally, Brenda Fricker, Fiona Shaw, Julie Hale, Alison Whelan, Kirsten Sheridan, Declan Croghan, Eanna MacLiam, Marie Conmee ja Cyril Cusack ja joka kertoo tositarinan irlantilaismiehestä, joka on syntynyt aivohalvauksen kanssa?</w:t>
      </w:r>
    </w:p>
    <w:p>
      <w:r>
        <w:rPr>
          <w:b/>
        </w:rPr>
        <w:t xml:space="preserve">Esimerkki 7.1922</w:t>
      </w:r>
    </w:p>
    <w:p>
      <w:r>
        <w:t xml:space="preserve">brenda lee</w:t>
      </w:r>
    </w:p>
    <w:p>
      <w:r>
        <w:rPr>
          <w:b/>
        </w:rPr>
        <w:t xml:space="preserve">Tulos</w:t>
      </w:r>
    </w:p>
    <w:p>
      <w:r>
        <w:t xml:space="preserve">Mikä oli 60-luvun laulajan Brenda Leen lempinimi?</w:t>
      </w:r>
    </w:p>
    <w:p>
      <w:r>
        <w:rPr>
          <w:b/>
        </w:rPr>
        <w:t xml:space="preserve">Esimerkki 7.1923</w:t>
      </w:r>
    </w:p>
    <w:p>
      <w:r>
        <w:t xml:space="preserve">brenda mae tarpley</w:t>
      </w:r>
    </w:p>
    <w:p>
      <w:r>
        <w:rPr>
          <w:b/>
        </w:rPr>
        <w:t xml:space="preserve">Tulos</w:t>
      </w:r>
    </w:p>
    <w:p>
      <w:r>
        <w:t xml:space="preserve">Millä nimellä Brenda Mae Tarpley saavutti mainetta?</w:t>
      </w:r>
    </w:p>
    <w:p>
      <w:r>
        <w:rPr>
          <w:b/>
        </w:rPr>
        <w:t xml:space="preserve">Esimerkki 7.1924</w:t>
      </w:r>
    </w:p>
    <w:p>
      <w:r>
        <w:t xml:space="preserve">brendan behan</w:t>
      </w:r>
    </w:p>
    <w:p>
      <w:r>
        <w:rPr>
          <w:b/>
        </w:rPr>
        <w:t xml:space="preserve">Tulos</w:t>
      </w:r>
    </w:p>
    <w:p>
      <w:r>
        <w:t xml:space="preserve">Mikä Brendan Behanin kuuluisa teos sijoittuu Dublinin vankilaan?</w:t>
      </w:r>
    </w:p>
    <w:p>
      <w:r>
        <w:rPr>
          <w:b/>
        </w:rPr>
        <w:t xml:space="preserve">Esimerkki 7.1925</w:t>
      </w:r>
    </w:p>
    <w:p>
      <w:r>
        <w:t xml:space="preserve">brendan fraser</w:t>
      </w:r>
    </w:p>
    <w:p>
      <w:r>
        <w:rPr>
          <w:b/>
        </w:rPr>
        <w:t xml:space="preserve">Tulos</w:t>
      </w:r>
    </w:p>
    <w:p>
      <w:r>
        <w:t xml:space="preserve">Mikä vuoden 1998 elokuva, jonka pääosissa esiintyvät Lynn Redgrave, Ian McKellan ja Brendan Fraser, keskittyy elokuvaohjaaja James Whalen elämään?</w:t>
      </w:r>
    </w:p>
    <w:p>
      <w:r>
        <w:rPr>
          <w:b/>
        </w:rPr>
        <w:t xml:space="preserve">Esimerkki 7.1926</w:t>
      </w:r>
    </w:p>
    <w:p>
      <w:r>
        <w:t xml:space="preserve">brent hoberman</w:t>
      </w:r>
    </w:p>
    <w:p>
      <w:r>
        <w:rPr>
          <w:b/>
        </w:rPr>
        <w:t xml:space="preserve">Tulos</w:t>
      </w:r>
    </w:p>
    <w:p>
      <w:r>
        <w:t xml:space="preserve">Mikä on Martha Lane Foxin ja Brent Hobermanin vuonna 1998 perustama menestyksekäs matkailu- ja verkkokauppasivusto?</w:t>
      </w:r>
    </w:p>
    <w:p>
      <w:r>
        <w:rPr>
          <w:b/>
        </w:rPr>
        <w:t xml:space="preserve">Esimerkki 7.1927</w:t>
      </w:r>
    </w:p>
    <w:p>
      <w:r>
        <w:t xml:space="preserve">alfa romeo brera ja spider</w:t>
      </w:r>
    </w:p>
    <w:p>
      <w:r>
        <w:rPr>
          <w:b/>
        </w:rPr>
        <w:t xml:space="preserve">Tulos</w:t>
      </w:r>
    </w:p>
    <w:p>
      <w:r>
        <w:t xml:space="preserve">Mikä autonvalmistaja valmisti mallit Giulietta, Berlina, Brera ja Spider?</w:t>
      </w:r>
    </w:p>
    <w:p>
      <w:r>
        <w:rPr>
          <w:b/>
        </w:rPr>
        <w:t xml:space="preserve">Esimerkki 7.1928</w:t>
      </w:r>
    </w:p>
    <w:p>
      <w:r>
        <w:t xml:space="preserve">brett</w:t>
      </w:r>
    </w:p>
    <w:p>
      <w:r>
        <w:rPr>
          <w:b/>
        </w:rPr>
        <w:t xml:space="preserve">Tulos</w:t>
      </w:r>
    </w:p>
    <w:p>
      <w:r>
        <w:t xml:space="preserve">Astronautit Dallas, Ripley, Kane, Lambert, Brett ja Parker ovat hahmoja vuoden 1979 tieteiselokuvassa?</w:t>
      </w:r>
    </w:p>
    <w:p>
      <w:r>
        <w:rPr>
          <w:b/>
        </w:rPr>
        <w:t xml:space="preserve">Tulos</w:t>
      </w:r>
    </w:p>
    <w:p>
      <w:r>
        <w:t xml:space="preserve">Missä vuonna 1979 ilmestyneessä elokuvassa on hahmoja nimeltä Ripley, Dallas, Brett ja Lambert?</w:t>
      </w:r>
    </w:p>
    <w:p>
      <w:r>
        <w:rPr>
          <w:b/>
        </w:rPr>
        <w:t xml:space="preserve">Esimerkki 7.1929</w:t>
      </w:r>
    </w:p>
    <w:p>
      <w:r>
        <w:t xml:space="preserve">Brett Butler</w:t>
      </w:r>
    </w:p>
    <w:p>
      <w:r>
        <w:rPr>
          <w:b/>
        </w:rPr>
        <w:t xml:space="preserve">Tulos</w:t>
      </w:r>
    </w:p>
    <w:p>
      <w:r>
        <w:t xml:space="preserve">Missä tv-sarjassa Brett Butler näytteli päähenkilöä nimeltä Grace Kelly?</w:t>
      </w:r>
    </w:p>
    <w:p>
      <w:r>
        <w:rPr>
          <w:b/>
        </w:rPr>
        <w:t xml:space="preserve">Esimerkki 7.1930</w:t>
      </w:r>
    </w:p>
    <w:p>
      <w:r>
        <w:t xml:space="preserve">bret easton ellis</w:t>
      </w:r>
    </w:p>
    <w:p>
      <w:r>
        <w:rPr>
          <w:b/>
        </w:rPr>
        <w:t xml:space="preserve">Tulos</w:t>
      </w:r>
    </w:p>
    <w:p>
      <w:r>
        <w:t xml:space="preserve">Patrick Bateman on sarjamurhaaja ja liikemies missä Brett Easton Ellisin romaanissa?</w:t>
      </w:r>
    </w:p>
    <w:p>
      <w:r>
        <w:rPr>
          <w:b/>
        </w:rPr>
        <w:t xml:space="preserve">Esimerkki 7.1931</w:t>
      </w:r>
    </w:p>
    <w:p>
      <w:r>
        <w:t xml:space="preserve">brett favre</w:t>
      </w:r>
    </w:p>
    <w:p>
      <w:r>
        <w:rPr>
          <w:b/>
        </w:rPr>
        <w:t xml:space="preserve">Tulos</w:t>
      </w:r>
    </w:p>
    <w:p>
      <w:r>
        <w:t xml:space="preserve">Mihin urheilulajiin Brett Favre liittyy?</w:t>
      </w:r>
    </w:p>
    <w:p>
      <w:r>
        <w:rPr>
          <w:b/>
        </w:rPr>
        <w:t xml:space="preserve">Esimerkki 7.1932</w:t>
      </w:r>
    </w:p>
    <w:p>
      <w:r>
        <w:t xml:space="preserve">yucca brevifolia</w:t>
      </w:r>
    </w:p>
    <w:p>
      <w:r>
        <w:rPr>
          <w:b/>
        </w:rPr>
        <w:t xml:space="preserve">Tulos</w:t>
      </w:r>
    </w:p>
    <w:p>
      <w:r>
        <w:t xml:space="preserve">Mikä on Yuca Brevifolian yhteinen kaksisanainen nimi?</w:t>
      </w:r>
    </w:p>
    <w:p>
      <w:r>
        <w:rPr>
          <w:b/>
        </w:rPr>
        <w:t xml:space="preserve">Esimerkki 7.1933</w:t>
      </w:r>
    </w:p>
    <w:p>
      <w:r>
        <w:t xml:space="preserve">briana corrigan</w:t>
      </w:r>
    </w:p>
    <w:p>
      <w:r>
        <w:rPr>
          <w:b/>
        </w:rPr>
        <w:t xml:space="preserve">Tulos</w:t>
      </w:r>
    </w:p>
    <w:p>
      <w:r>
        <w:t xml:space="preserve">Jacqui Abbot korvasi Briana Corriganin minkä popyhtyeen jäsenenä?</w:t>
      </w:r>
    </w:p>
    <w:p>
      <w:r>
        <w:rPr>
          <w:b/>
        </w:rPr>
        <w:t xml:space="preserve">Esimerkki 7.1934</w:t>
      </w:r>
    </w:p>
    <w:p>
      <w:r>
        <w:t xml:space="preserve">brian aldiss</w:t>
      </w:r>
    </w:p>
    <w:p>
      <w:r>
        <w:rPr>
          <w:b/>
        </w:rPr>
        <w:t xml:space="preserve">Tulos</w:t>
      </w:r>
    </w:p>
    <w:p>
      <w:r>
        <w:t xml:space="preserve">Mikä vuonna 2001 valmistunut elokuva perustuu Brian Aldissin tarinaan Super-Toys Last All Summer Long, joka käsittelee koneiden aikakautta, jossa lasten luomista hallitaan?</w:t>
      </w:r>
    </w:p>
    <w:p>
      <w:r>
        <w:rPr>
          <w:b/>
        </w:rPr>
        <w:t xml:space="preserve">Esimerkki 7.1935</w:t>
      </w:r>
    </w:p>
    <w:p>
      <w:r>
        <w:t xml:space="preserve">Brian</w:t>
      </w:r>
    </w:p>
    <w:p>
      <w:r>
        <w:rPr>
          <w:b/>
        </w:rPr>
        <w:t xml:space="preserve">Tulos</w:t>
      </w:r>
    </w:p>
    <w:p>
      <w:r>
        <w:t xml:space="preserve">Missä televisiosarjassa oli hahmoja nimeltä Dougal, Zebedee, Brian, Ermintrude, Dylan, Florence ja Mr Rusty?</w:t>
      </w:r>
    </w:p>
    <w:p>
      <w:r>
        <w:rPr>
          <w:b/>
        </w:rPr>
        <w:t xml:space="preserve">Esimerkki 7.1936</w:t>
      </w:r>
    </w:p>
    <w:p>
      <w:r>
        <w:t xml:space="preserve">brian conley</w:t>
      </w:r>
    </w:p>
    <w:p>
      <w:r>
        <w:rPr>
          <w:b/>
        </w:rPr>
        <w:t xml:space="preserve">Tulos</w:t>
      </w:r>
    </w:p>
    <w:p>
      <w:r>
        <w:t xml:space="preserve">Missä televisio-ohjelmassa Brian Conley näytteli "Digbyä"?</w:t>
      </w:r>
    </w:p>
    <w:p>
      <w:r>
        <w:rPr>
          <w:b/>
        </w:rPr>
        <w:t xml:space="preserve">Esimerkki 7.1937</w:t>
      </w:r>
    </w:p>
    <w:p>
      <w:r>
        <w:t xml:space="preserve">brian connolly</w:t>
      </w:r>
    </w:p>
    <w:p>
      <w:r>
        <w:rPr>
          <w:b/>
        </w:rPr>
        <w:t xml:space="preserve">Tulos</w:t>
      </w:r>
    </w:p>
    <w:p>
      <w:r>
        <w:t xml:space="preserve">Brian Connolly oli minkä 70-luvun yhtyeen laulaja?</w:t>
      </w:r>
    </w:p>
    <w:p>
      <w:r>
        <w:rPr>
          <w:b/>
        </w:rPr>
        <w:t xml:space="preserve">Tulos</w:t>
      </w:r>
    </w:p>
    <w:p>
      <w:r>
        <w:t xml:space="preserve">Minkä 70-luvun popyhtyeen keulahahmo oli Brian Connolly?</w:t>
      </w:r>
    </w:p>
    <w:p>
      <w:r>
        <w:rPr>
          <w:b/>
        </w:rPr>
        <w:t xml:space="preserve">Esimerkki 7.1938</w:t>
      </w:r>
    </w:p>
    <w:p>
      <w:r>
        <w:t xml:space="preserve">Brian Eno</w:t>
      </w:r>
    </w:p>
    <w:p>
      <w:r>
        <w:rPr>
          <w:b/>
        </w:rPr>
        <w:t xml:space="preserve">Tulos</w:t>
      </w:r>
    </w:p>
    <w:p>
      <w:r>
        <w:t xml:space="preserve">Nimeä yleisesti syntetisoitu musiikkilaji, jonka uranuurtajana toimi Brian Eno 1970-luvulla?</w:t>
      </w:r>
    </w:p>
    <w:p>
      <w:r>
        <w:rPr>
          <w:b/>
        </w:rPr>
        <w:t xml:space="preserve">Esimerkki 7.1939</w:t>
      </w:r>
    </w:p>
    <w:p>
      <w:r>
        <w:t xml:space="preserve">Brian Fletcher</w:t>
      </w:r>
    </w:p>
    <w:p>
      <w:r>
        <w:rPr>
          <w:b/>
        </w:rPr>
        <w:t xml:space="preserve">Tulos</w:t>
      </w:r>
    </w:p>
    <w:p>
      <w:r>
        <w:t xml:space="preserve">Brian Fletcher voitti Grand Nationalin Red Rumilla ja millä muulla hevosella?</w:t>
      </w:r>
    </w:p>
    <w:p>
      <w:r>
        <w:rPr>
          <w:b/>
        </w:rPr>
        <w:t xml:space="preserve">Esimerkki 7.1940</w:t>
      </w:r>
    </w:p>
    <w:p>
      <w:r>
        <w:t xml:space="preserve">brian may</w:t>
      </w:r>
    </w:p>
    <w:p>
      <w:r>
        <w:rPr>
          <w:b/>
        </w:rPr>
        <w:t xml:space="preserve">Tulos</w:t>
      </w:r>
    </w:p>
    <w:p>
      <w:r>
        <w:t xml:space="preserve">Brian May soitti kitaraa missä yhtyeessä?</w:t>
      </w:r>
    </w:p>
    <w:p>
      <w:r>
        <w:rPr>
          <w:b/>
        </w:rPr>
        <w:t xml:space="preserve">Tulos</w:t>
      </w:r>
    </w:p>
    <w:p>
      <w:r>
        <w:t xml:space="preserve">Roger Taylorin, Tim Staffelin ja Brian Mayn vuonna 1968 perustama Smile-yhtye vaihtoi nimensä mihin sen jälkeen, kun Tim Staffel vaihdettiin laulajaksi?</w:t>
      </w:r>
    </w:p>
    <w:p>
      <w:r>
        <w:rPr>
          <w:b/>
        </w:rPr>
        <w:t xml:space="preserve">Esimerkki 7.1941</w:t>
      </w:r>
    </w:p>
    <w:p>
      <w:r>
        <w:t xml:space="preserve">brian mcfadden</w:t>
      </w:r>
    </w:p>
    <w:p>
      <w:r>
        <w:rPr>
          <w:b/>
        </w:rPr>
        <w:t xml:space="preserve">Tulos</w:t>
      </w:r>
    </w:p>
    <w:p>
      <w:r>
        <w:t xml:space="preserve">Mikä irlantilainen poikabändi, jonka perustivat vuonna 1998 Nicky Byrne, Kian Egan, Mark Feehily, Shane Filan ja Brian McFadden, nousi maailman kolmanneksi myydyimmäksi popyhtyeeksi ja vuosien 2000-2009 myydyimmäksi yhtyeeksi 14 listaykköseksi nousseella singlellään Britanniassa?</w:t>
      </w:r>
    </w:p>
    <w:p>
      <w:r>
        <w:rPr>
          <w:b/>
        </w:rPr>
        <w:t xml:space="preserve">Esimerkki 7.1942</w:t>
      </w:r>
    </w:p>
    <w:p>
      <w:r>
        <w:t xml:space="preserve">Brian Warner</w:t>
      </w:r>
    </w:p>
    <w:p>
      <w:r>
        <w:rPr>
          <w:b/>
        </w:rPr>
        <w:t xml:space="preserve">Tulos</w:t>
      </w:r>
    </w:p>
    <w:p>
      <w:r>
        <w:t xml:space="preserve">Millä nimellä Brian Warner tunnetaan paremmin musiikkimaailmassa?</w:t>
      </w:r>
    </w:p>
    <w:p>
      <w:r>
        <w:rPr>
          <w:b/>
        </w:rPr>
        <w:t xml:space="preserve">Esimerkki 7.1943</w:t>
      </w:r>
    </w:p>
    <w:p>
      <w:r>
        <w:t xml:space="preserve">Brian Wilde</w:t>
      </w:r>
    </w:p>
    <w:p>
      <w:r>
        <w:rPr>
          <w:b/>
        </w:rPr>
        <w:t xml:space="preserve">Tulos</w:t>
      </w:r>
    </w:p>
    <w:p>
      <w:r>
        <w:t xml:space="preserve">Missä 1960- ja 70-luvun tv-sarjassa Brian Wilde näytteli hahmoa nimeltä "Bloody Delilah"?</w:t>
      </w:r>
    </w:p>
    <w:p>
      <w:r>
        <w:rPr>
          <w:b/>
        </w:rPr>
        <w:t xml:space="preserve">Esimerkki 7.1944</w:t>
      </w:r>
    </w:p>
    <w:p>
      <w:r>
        <w:t xml:space="preserve">bric</w:t>
      </w:r>
    </w:p>
    <w:p>
      <w:r>
        <w:rPr>
          <w:b/>
        </w:rPr>
        <w:t xml:space="preserve">Tulos</w:t>
      </w:r>
    </w:p>
    <w:p>
      <w:r>
        <w:t xml:space="preserve">Mikä BRIC-maa laukaisi Astrosat-avaruuslaboratorion vuonna 2015?</w:t>
      </w:r>
    </w:p>
    <w:p>
      <w:r>
        <w:rPr>
          <w:b/>
        </w:rPr>
        <w:t xml:space="preserve">Esimerkki 7.1945</w:t>
      </w:r>
    </w:p>
    <w:p>
      <w:r>
        <w:t xml:space="preserve">morsiuskuoro</w:t>
      </w:r>
    </w:p>
    <w:p>
      <w:r>
        <w:rPr>
          <w:b/>
        </w:rPr>
        <w:t xml:space="preserve">Tulos</w:t>
      </w:r>
    </w:p>
    <w:p>
      <w:r>
        <w:t xml:space="preserve">Bridal Chorus, joka on nykyään tunnetumpi nimellä Here Come The Bride, on peräisin minkä säveltäjän oopperasta?</w:t>
      </w:r>
    </w:p>
    <w:p>
      <w:r>
        <w:rPr>
          <w:b/>
        </w:rPr>
        <w:t xml:space="preserve">Tulos</w:t>
      </w:r>
    </w:p>
    <w:p>
      <w:r>
        <w:t xml:space="preserve">Kuka säveltäjä kirjoitti "Morsiuskuoron", joka tunnetaan yleisesti nimellä "Here Comes the Bride"?</w:t>
      </w:r>
    </w:p>
    <w:p>
      <w:r>
        <w:rPr>
          <w:b/>
        </w:rPr>
        <w:t xml:space="preserve">Tulos</w:t>
      </w:r>
    </w:p>
    <w:p>
      <w:r>
        <w:t xml:space="preserve">Missä oopperassa esiintyy Wagnerin morsiuskuoro (joka tunnetaan yleisesti nimellä Here comes the bride)?</w:t>
      </w:r>
    </w:p>
    <w:p>
      <w:r>
        <w:rPr>
          <w:b/>
        </w:rPr>
        <w:t xml:space="preserve">Tulos</w:t>
      </w:r>
    </w:p>
    <w:p>
      <w:r>
        <w:t xml:space="preserve">Missä Wagnerin oopperassa esiintyy morsiuskuoro eli "Täältä tulee morsian"?</w:t>
      </w:r>
    </w:p>
    <w:p>
      <w:r>
        <w:rPr>
          <w:b/>
        </w:rPr>
        <w:t xml:space="preserve">Tulos</w:t>
      </w:r>
    </w:p>
    <w:p>
      <w:r>
        <w:t xml:space="preserve">Mikä Wagnerin ooppera kertoo tarinan samannimisestä joutsenritarista ja sisältää Morsiuskuoron?</w:t>
      </w:r>
    </w:p>
    <w:p>
      <w:r>
        <w:rPr>
          <w:b/>
        </w:rPr>
        <w:t xml:space="preserve">Esimerkki 7.1946</w:t>
      </w:r>
    </w:p>
    <w:p>
      <w:r>
        <w:t xml:space="preserve">morsiushuntu syksyllä</w:t>
      </w:r>
    </w:p>
    <w:p>
      <w:r>
        <w:rPr>
          <w:b/>
        </w:rPr>
        <w:t xml:space="preserve">Tulos</w:t>
      </w:r>
    </w:p>
    <w:p>
      <w:r>
        <w:t xml:space="preserve">Bridalveilin vesiputous sijaitsee missä Yhdysvaltain kansallispuistossa?</w:t>
      </w:r>
    </w:p>
    <w:p>
      <w:r>
        <w:rPr>
          <w:b/>
        </w:rPr>
        <w:t xml:space="preserve">Esimerkki 7.1947</w:t>
      </w:r>
    </w:p>
    <w:p>
      <w:r>
        <w:t xml:space="preserve">hirviön morsian</w:t>
      </w:r>
    </w:p>
    <w:p>
      <w:r>
        <w:rPr>
          <w:b/>
        </w:rPr>
        <w:t xml:space="preserve">Tulos</w:t>
      </w:r>
    </w:p>
    <w:p>
      <w:r>
        <w:t xml:space="preserve">Kuka amerikkalainen käsikirjoittaja, tuottaja, ohjaaja, näyttelijä, kirjailija ja leikkaaja, joka oli tuotteliain 1950-luvulla, teki elokuvat Plan 9 From Outer Space, Glen or Glenda ja Bride Of The Monster?</w:t>
      </w:r>
    </w:p>
    <w:p>
      <w:r>
        <w:rPr>
          <w:b/>
        </w:rPr>
        <w:t xml:space="preserve">Esimerkki 7.1948</w:t>
      </w:r>
    </w:p>
    <w:p>
      <w:r>
        <w:t xml:space="preserve">brideshead uudelleen</w:t>
      </w:r>
    </w:p>
    <w:p>
      <w:r>
        <w:rPr>
          <w:b/>
        </w:rPr>
        <w:t xml:space="preserve">Tulos</w:t>
      </w:r>
    </w:p>
    <w:p>
      <w:r>
        <w:t xml:space="preserve">Minkä kuuluisan kirjailijan vuonna 1945 kirjoittama Brideshead Revisited oli kuuluisa romaani?</w:t>
      </w:r>
    </w:p>
    <w:p>
      <w:r>
        <w:rPr>
          <w:b/>
        </w:rPr>
        <w:t xml:space="preserve">Tulos</w:t>
      </w:r>
    </w:p>
    <w:p>
      <w:r>
        <w:t xml:space="preserve">elokuva Brideshead Revisited perustuu kenen vuonna 1945 kirjoittamaan romaaniin?</w:t>
      </w:r>
    </w:p>
    <w:p>
      <w:r>
        <w:rPr>
          <w:b/>
        </w:rPr>
        <w:t xml:space="preserve">Tulos</w:t>
      </w:r>
    </w:p>
    <w:p>
      <w:r>
        <w:t xml:space="preserve">Kuka kirjailija kirjoitti klassikkoromaanin Brideshead Revisited, josta tehtiin myöhemmin televisiosarja?</w:t>
      </w:r>
    </w:p>
    <w:p>
      <w:r>
        <w:rPr>
          <w:b/>
        </w:rPr>
        <w:t xml:space="preserve">Tulos</w:t>
      </w:r>
    </w:p>
    <w:p>
      <w:r>
        <w:t xml:space="preserve">Kuka englantilainen kirjailija kirjoitti teokset Decline and Fall, Brideshead Revisited ja Officers and Gentlemen?</w:t>
      </w:r>
    </w:p>
    <w:p>
      <w:r>
        <w:rPr>
          <w:b/>
        </w:rPr>
        <w:t xml:space="preserve">Tulos</w:t>
      </w:r>
    </w:p>
    <w:p>
      <w:r>
        <w:t xml:space="preserve">Kuka kirjoitti romaanin "Brideshead Revisited"?</w:t>
      </w:r>
    </w:p>
    <w:p>
      <w:r>
        <w:rPr>
          <w:b/>
        </w:rPr>
        <w:t xml:space="preserve">Esimerkki 7.1949</w:t>
      </w:r>
    </w:p>
    <w:p>
      <w:r>
        <w:t xml:space="preserve">sopimus bridgen</w:t>
      </w:r>
    </w:p>
    <w:p>
      <w:r>
        <w:rPr>
          <w:b/>
        </w:rPr>
        <w:t xml:space="preserve">Tulos</w:t>
      </w:r>
    </w:p>
    <w:p>
      <w:r>
        <w:t xml:space="preserve">Mistä muusta korttipelistä bridge on peräisin?</w:t>
      </w:r>
    </w:p>
    <w:p>
      <w:r>
        <w:rPr>
          <w:b/>
        </w:rPr>
        <w:t xml:space="preserve">Esimerkki 7.1950</w:t>
      </w:r>
    </w:p>
    <w:p>
      <w:r>
        <w:t xml:space="preserve">huokausten silta</w:t>
      </w:r>
    </w:p>
    <w:p>
      <w:r>
        <w:rPr>
          <w:b/>
        </w:rPr>
        <w:t xml:space="preserve">Tulos</w:t>
      </w:r>
    </w:p>
    <w:p>
      <w:r>
        <w:t xml:space="preserve">Missä eurooppalaisessa kaupungissa on 1500-luvun kalkkikivinen Huokausten silta?</w:t>
      </w:r>
    </w:p>
    <w:p>
      <w:r>
        <w:rPr>
          <w:b/>
        </w:rPr>
        <w:t xml:space="preserve">Tulos</w:t>
      </w:r>
    </w:p>
    <w:p>
      <w:r>
        <w:t xml:space="preserve">Missä ulkomaisessa kaupungissa olisit, jos kävelisit Huokausten sillan yli?</w:t>
      </w:r>
    </w:p>
    <w:p>
      <w:r>
        <w:rPr>
          <w:b/>
        </w:rPr>
        <w:t xml:space="preserve">Tulos</w:t>
      </w:r>
    </w:p>
    <w:p>
      <w:r>
        <w:t xml:space="preserve">Missä on Huokausten silta?</w:t>
      </w:r>
    </w:p>
    <w:p>
      <w:r>
        <w:rPr>
          <w:b/>
        </w:rPr>
        <w:t xml:space="preserve">Esimerkki 7.1951</w:t>
      </w:r>
    </w:p>
    <w:p>
      <w:r>
        <w:t xml:space="preserve">kwai-joen silta</w:t>
      </w:r>
    </w:p>
    <w:p>
      <w:r>
        <w:rPr>
          <w:b/>
        </w:rPr>
        <w:t xml:space="preserve">Tulos</w:t>
      </w:r>
    </w:p>
    <w:p>
      <w:r>
        <w:t xml:space="preserve">Mikä oli Bridge on the River Kwain tunnusmusiikki?</w:t>
      </w:r>
    </w:p>
    <w:p>
      <w:r>
        <w:rPr>
          <w:b/>
        </w:rPr>
        <w:t xml:space="preserve">Tulos</w:t>
      </w:r>
    </w:p>
    <w:p>
      <w:r>
        <w:t xml:space="preserve">Kuka brittisäveltäjä kirjoitti musiikin vuoden 1957 elokuvaan Silta Kwai-joella?</w:t>
      </w:r>
    </w:p>
    <w:p>
      <w:r>
        <w:rPr>
          <w:b/>
        </w:rPr>
        <w:t xml:space="preserve">Tulos</w:t>
      </w:r>
    </w:p>
    <w:p>
      <w:r>
        <w:t xml:space="preserve">Kuka säveltäjä voitti Oscarin elokuvan "Bridge on the River Kwai" musiikista?</w:t>
      </w:r>
    </w:p>
    <w:p>
      <w:r>
        <w:rPr>
          <w:b/>
        </w:rPr>
        <w:t xml:space="preserve">Tulos</w:t>
      </w:r>
    </w:p>
    <w:p>
      <w:r>
        <w:t xml:space="preserve">Kuka näyttelijä siirtyi "Julman meren" sillasta "Bridge On The River Kwai" -elokuvaan?</w:t>
      </w:r>
    </w:p>
    <w:p>
      <w:r>
        <w:rPr>
          <w:b/>
        </w:rPr>
        <w:t xml:space="preserve">Tulos</w:t>
      </w:r>
    </w:p>
    <w:p>
      <w:r>
        <w:t xml:space="preserve">Kuka näytteli everstiluutnantti Nicholsonia elokuvassa "The Bridge on the River Kwai" vuodelta 1957?</w:t>
      </w:r>
    </w:p>
    <w:p>
      <w:r>
        <w:rPr>
          <w:b/>
        </w:rPr>
        <w:t xml:space="preserve">Tulos</w:t>
      </w:r>
    </w:p>
    <w:p>
      <w:r>
        <w:t xml:space="preserve">Bridge River Kwai - Sillat Toki Rio - mikä näyttelijä yhdistää elokuvat?</w:t>
      </w:r>
    </w:p>
    <w:p>
      <w:r>
        <w:rPr>
          <w:b/>
        </w:rPr>
        <w:t xml:space="preserve">Esimerkki 7.1952</w:t>
      </w:r>
    </w:p>
    <w:p>
      <w:r>
        <w:t xml:space="preserve">silta levottomien vesien yli</w:t>
      </w:r>
    </w:p>
    <w:p>
      <w:r>
        <w:rPr>
          <w:b/>
        </w:rPr>
        <w:t xml:space="preserve">Tulos</w:t>
      </w:r>
    </w:p>
    <w:p>
      <w:r>
        <w:t xml:space="preserve">Kenellä oli vuonna 1971 Yhdysvalloissa nro 5 -hitti Bridge over Troubled Water?</w:t>
      </w:r>
    </w:p>
    <w:p>
      <w:r>
        <w:rPr>
          <w:b/>
        </w:rPr>
        <w:t xml:space="preserve">Esimerkki 7.1953</w:t>
      </w:r>
    </w:p>
    <w:p>
      <w:r>
        <w:t xml:space="preserve">bridgeport, connecticut</w:t>
      </w:r>
    </w:p>
    <w:p>
      <w:r>
        <w:rPr>
          <w:b/>
        </w:rPr>
        <w:t xml:space="preserve">Tulos</w:t>
      </w:r>
    </w:p>
    <w:p>
      <w:r>
        <w:t xml:space="preserve">Bridgeport on asukasluvultaan suurin kaupunki missä Yhdysvaltain osavaltiossa?</w:t>
      </w:r>
    </w:p>
    <w:p>
      <w:r>
        <w:rPr>
          <w:b/>
        </w:rPr>
        <w:t xml:space="preserve">Esimerkki 7.1954</w:t>
      </w:r>
    </w:p>
    <w:p>
      <w:r>
        <w:t xml:space="preserve">bridget jones</w:t>
      </w:r>
    </w:p>
    <w:p>
      <w:r>
        <w:rPr>
          <w:b/>
        </w:rPr>
        <w:t xml:space="preserve">Tulos</w:t>
      </w:r>
    </w:p>
    <w:p>
      <w:r>
        <w:t xml:space="preserve">Elokuva Bridget Jonesin päiväkirja perustuu minkä englantilaisen kirjailijan romaaniin?</w:t>
      </w:r>
    </w:p>
    <w:p>
      <w:r>
        <w:rPr>
          <w:b/>
        </w:rPr>
        <w:t xml:space="preserve">Tulos</w:t>
      </w:r>
    </w:p>
    <w:p>
      <w:r>
        <w:t xml:space="preserve">Kuka kirjoitti "Briget Jonesin päiväkirjan"?</w:t>
      </w:r>
    </w:p>
    <w:p>
      <w:r>
        <w:rPr>
          <w:b/>
        </w:rPr>
        <w:t xml:space="preserve">Esimerkki 7.1955</w:t>
      </w:r>
    </w:p>
    <w:p>
      <w:r>
        <w:t xml:space="preserve">Bridgetown</w:t>
      </w:r>
    </w:p>
    <w:p>
      <w:r>
        <w:rPr>
          <w:b/>
        </w:rPr>
        <w:t xml:space="preserve">Tulos</w:t>
      </w:r>
    </w:p>
    <w:p>
      <w:r>
        <w:t xml:space="preserve">Bridgetown on minkä saarivaltion pääkaupunki?</w:t>
      </w:r>
    </w:p>
    <w:p>
      <w:r>
        <w:rPr>
          <w:b/>
        </w:rPr>
        <w:t xml:space="preserve">Esimerkki 7.1956</w:t>
      </w:r>
    </w:p>
    <w:p>
      <w:r>
        <w:t xml:space="preserve">Bridgewaterin kanava</w:t>
      </w:r>
    </w:p>
    <w:p>
      <w:r>
        <w:rPr>
          <w:b/>
        </w:rPr>
        <w:t xml:space="preserve">Tulos</w:t>
      </w:r>
    </w:p>
    <w:p>
      <w:r>
        <w:t xml:space="preserve">Kuka suunnitteli Bridgewaterin kanavan, joka avattiin vuonna 1761?</w:t>
      </w:r>
    </w:p>
    <w:p>
      <w:r>
        <w:rPr>
          <w:b/>
        </w:rPr>
        <w:t xml:space="preserve">Tulos</w:t>
      </w:r>
    </w:p>
    <w:p>
      <w:r>
        <w:t xml:space="preserve">Mikä 32 mailin mittainen kanava kulkee Manchesterin Bridgewater-kanavalta ja yhtyy Aire and Calder Navigation Canaliin Sowerby Bridgessä Yorkshiressä, ja se kulkee kanavan nimen antaneen kaupungin läpi?</w:t>
      </w:r>
    </w:p>
    <w:p>
      <w:r>
        <w:rPr>
          <w:b/>
        </w:rPr>
        <w:t xml:space="preserve">Esimerkki 7.1957</w:t>
      </w:r>
    </w:p>
    <w:p>
      <w:r>
        <w:t xml:space="preserve">lyhyt kohtaaminen</w:t>
      </w:r>
    </w:p>
    <w:p>
      <w:r>
        <w:rPr>
          <w:b/>
        </w:rPr>
        <w:t xml:space="preserve">Tulos</w:t>
      </w:r>
    </w:p>
    <w:p>
      <w:r>
        <w:t xml:space="preserve">Kuka kirjoitti näytelmän Still Life, johon vuoden 1945 elokuva Brief Encounter perustui?</w:t>
      </w:r>
    </w:p>
    <w:p>
      <w:r>
        <w:rPr>
          <w:b/>
        </w:rPr>
        <w:t xml:space="preserve">Tulos</w:t>
      </w:r>
    </w:p>
    <w:p>
      <w:r>
        <w:t xml:space="preserve">Minkä ohjaajan varhaisia elokuvia ovat In Which We Serve, This Happy Breed ja Brief Encounter?</w:t>
      </w:r>
    </w:p>
    <w:p>
      <w:r>
        <w:rPr>
          <w:b/>
        </w:rPr>
        <w:t xml:space="preserve">Tulos</w:t>
      </w:r>
    </w:p>
    <w:p>
      <w:r>
        <w:t xml:space="preserve">Kuka ohjasi vuonna 1945 elokuvan "Lyhyt kohtaaminen"?</w:t>
      </w:r>
    </w:p>
    <w:p>
      <w:r>
        <w:rPr>
          <w:b/>
        </w:rPr>
        <w:t xml:space="preserve">Tulos</w:t>
      </w:r>
    </w:p>
    <w:p>
      <w:r>
        <w:t xml:space="preserve">David Lean ohjasi vuonna 1945 elokuvan "Lyhyt kohtaaminen", mutta kuka sävelsi oheismusiikin ja tuotti elokuvan?</w:t>
      </w:r>
    </w:p>
    <w:p>
      <w:r>
        <w:rPr>
          <w:b/>
        </w:rPr>
        <w:t xml:space="preserve">Tulos</w:t>
      </w:r>
    </w:p>
    <w:p>
      <w:r>
        <w:t xml:space="preserve">Nimi näyttelijä Von Ryan's Express, Kolmas mies, Lyhyt kohtaaminen?</w:t>
      </w:r>
    </w:p>
    <w:p>
      <w:r>
        <w:rPr>
          <w:b/>
        </w:rPr>
        <w:t xml:space="preserve">Esimerkki 7.1958</w:t>
      </w:r>
    </w:p>
    <w:p>
      <w:r>
        <w:t xml:space="preserve">ajan lyhyt historia</w:t>
      </w:r>
    </w:p>
    <w:p>
      <w:r>
        <w:rPr>
          <w:b/>
        </w:rPr>
        <w:t xml:space="preserve">Tulos</w:t>
      </w:r>
    </w:p>
    <w:p>
      <w:r>
        <w:t xml:space="preserve">Kuka fyysikko kirjoitti Ajan lyhyt historia?</w:t>
      </w:r>
    </w:p>
    <w:p>
      <w:r>
        <w:rPr>
          <w:b/>
        </w:rPr>
        <w:t xml:space="preserve">Tulos</w:t>
      </w:r>
    </w:p>
    <w:p>
      <w:r>
        <w:t xml:space="preserve">Kuka kirjoitti "Ajan lyhyt historia"?</w:t>
      </w:r>
    </w:p>
    <w:p>
      <w:r>
        <w:rPr>
          <w:b/>
        </w:rPr>
        <w:t xml:space="preserve">Tulos</w:t>
      </w:r>
    </w:p>
    <w:p>
      <w:r>
        <w:t xml:space="preserve">Kuka kirjoitti kirjan Ajan lyhyt historia?</w:t>
      </w:r>
    </w:p>
    <w:p>
      <w:r>
        <w:rPr>
          <w:b/>
        </w:rPr>
        <w:t xml:space="preserve">Esimerkki 7.1959</w:t>
      </w:r>
    </w:p>
    <w:p>
      <w:r>
        <w:t xml:space="preserve">prikaatikenraali</w:t>
      </w:r>
    </w:p>
    <w:p>
      <w:r>
        <w:rPr>
          <w:b/>
        </w:rPr>
        <w:t xml:space="preserve">Tulos</w:t>
      </w:r>
    </w:p>
    <w:p>
      <w:r>
        <w:t xml:space="preserve">Millä kuuluisalla Hollywood-näyttelijällä (presidenttejä lukuun ottamatta) oli korkein sotilasarvo prikaatikenraalina Yhdysvaltain armeijan reservissä?</w:t>
      </w:r>
    </w:p>
    <w:p>
      <w:r>
        <w:rPr>
          <w:b/>
        </w:rPr>
        <w:t xml:space="preserve">Esimerkki 7.1960</w:t>
      </w:r>
    </w:p>
    <w:p>
      <w:r>
        <w:t xml:space="preserve">punaiset prikaatit</w:t>
      </w:r>
    </w:p>
    <w:p>
      <w:r>
        <w:rPr>
          <w:b/>
        </w:rPr>
        <w:t xml:space="preserve">Tulos</w:t>
      </w:r>
    </w:p>
    <w:p>
      <w:r>
        <w:t xml:space="preserve">Kenet vasemmistolainen Brigate Rosse -liike sieppasi ja murhasi vuonna 1978?</w:t>
      </w:r>
    </w:p>
    <w:p>
      <w:r>
        <w:rPr>
          <w:b/>
        </w:rPr>
        <w:t xml:space="preserve">Esimerkki 7.1961</w:t>
      </w:r>
    </w:p>
    <w:p>
      <w:r>
        <w:t xml:space="preserve">kirkkaat silmät</w:t>
      </w:r>
    </w:p>
    <w:p>
      <w:r>
        <w:rPr>
          <w:b/>
        </w:rPr>
        <w:t xml:space="preserve">Tulos</w:t>
      </w:r>
    </w:p>
    <w:p>
      <w:r>
        <w:t xml:space="preserve">Kuka näyttelijä aloitti ammattimaisen elokuvauransa kuusivuotiaana elokuvassa Bright Eyes vuonna 1934?</w:t>
      </w:r>
    </w:p>
    <w:p>
      <w:r>
        <w:rPr>
          <w:b/>
        </w:rPr>
        <w:t xml:space="preserve">Tulos</w:t>
      </w:r>
    </w:p>
    <w:p>
      <w:r>
        <w:t xml:space="preserve">Kuka kirjoitti Art Garfunkelin ykköshitin "Bright Eyes"?</w:t>
      </w:r>
    </w:p>
    <w:p>
      <w:r>
        <w:rPr>
          <w:b/>
        </w:rPr>
        <w:t xml:space="preserve">Tulos</w:t>
      </w:r>
    </w:p>
    <w:p>
      <w:r>
        <w:t xml:space="preserve">Missä elokuvassa Bright Eyes -kappale esitettiin?</w:t>
      </w:r>
    </w:p>
    <w:p>
      <w:r>
        <w:rPr>
          <w:b/>
        </w:rPr>
        <w:t xml:space="preserve">Esimerkki 7.1962</w:t>
      </w:r>
    </w:p>
    <w:p>
      <w:r>
        <w:t xml:space="preserve">brightonin ranta</w:t>
      </w:r>
    </w:p>
    <w:p>
      <w:r>
        <w:rPr>
          <w:b/>
        </w:rPr>
        <w:t xml:space="preserve">Tulos</w:t>
      </w:r>
    </w:p>
    <w:p>
      <w:r>
        <w:t xml:space="preserve">Neil Simonin näytelmät The Prisoner of Second Avenue ja Brighton Beach Memoirs sijoittuvat mihin kaupunkiin?</w:t>
      </w:r>
    </w:p>
    <w:p>
      <w:r>
        <w:rPr>
          <w:b/>
        </w:rPr>
        <w:t xml:space="preserve">Esimerkki 7.1963</w:t>
      </w:r>
    </w:p>
    <w:p>
      <w:r>
        <w:t xml:space="preserve">kuninkaallinen paviljonki</w:t>
      </w:r>
    </w:p>
    <w:p>
      <w:r>
        <w:rPr>
          <w:b/>
        </w:rPr>
        <w:t xml:space="preserve">Tulos</w:t>
      </w:r>
    </w:p>
    <w:p>
      <w:r>
        <w:t xml:space="preserve">Kuka 1700-luvun lopun ja 1700-luvun alun brittiläinen arkkitehti suunnitteli Brighton Pavilionin, Marble Archin ja Lontoon Regents Parkin suunnitelman?</w:t>
      </w:r>
    </w:p>
    <w:p>
      <w:r>
        <w:rPr>
          <w:b/>
        </w:rPr>
        <w:t xml:space="preserve">Esimerkki 7.1964</w:t>
      </w:r>
    </w:p>
    <w:p>
      <w:r>
        <w:t xml:space="preserve">brighton rock</w:t>
      </w:r>
    </w:p>
    <w:p>
      <w:r>
        <w:rPr>
          <w:b/>
        </w:rPr>
        <w:t xml:space="preserve">Tulos</w:t>
      </w:r>
    </w:p>
    <w:p>
      <w:r>
        <w:t xml:space="preserve">Kuka kirjoitti romaanin `Brighton Rock`?</w:t>
      </w:r>
    </w:p>
    <w:p>
      <w:r>
        <w:rPr>
          <w:b/>
        </w:rPr>
        <w:t xml:space="preserve">Tulos</w:t>
      </w:r>
    </w:p>
    <w:p>
      <w:r>
        <w:t xml:space="preserve">Kuka 1900-luvun kirjailija kirjoitti teokset The Quiet American, Stamboul Train, Brighton Rock ja The Power And The Glory?</w:t>
      </w:r>
    </w:p>
    <w:p>
      <w:r>
        <w:rPr>
          <w:b/>
        </w:rPr>
        <w:t xml:space="preserve">Tulos</w:t>
      </w:r>
    </w:p>
    <w:p>
      <w:r>
        <w:t xml:space="preserve">Kuka näyttelijä esiintyi elokuvassa Kalenteritytöt ja Brighton Rockin uusintaversiossa?</w:t>
      </w:r>
    </w:p>
    <w:p>
      <w:r>
        <w:rPr>
          <w:b/>
        </w:rPr>
        <w:t xml:space="preserve">Esimerkki 7.1965</w:t>
      </w:r>
    </w:p>
    <w:p>
      <w:r>
        <w:t xml:space="preserve">fiksuja nuoria asioita</w:t>
      </w:r>
    </w:p>
    <w:p>
      <w:r>
        <w:rPr>
          <w:b/>
        </w:rPr>
        <w:t xml:space="preserve">Tulos</w:t>
      </w:r>
    </w:p>
    <w:p>
      <w:r>
        <w:t xml:space="preserve">Minkä kirjailijan romaaniin Vile Bodies perustui Stephen Fryn vuonna 2003 tekemä elokuva Bright Young Things?</w:t>
      </w:r>
    </w:p>
    <w:p>
      <w:r>
        <w:rPr>
          <w:b/>
        </w:rPr>
        <w:t xml:space="preserve">Esimerkki 7.1966</w:t>
      </w:r>
    </w:p>
    <w:p>
      <w:r>
        <w:t xml:space="preserve">brigitte bardot</w:t>
      </w:r>
    </w:p>
    <w:p>
      <w:r>
        <w:rPr>
          <w:b/>
        </w:rPr>
        <w:t xml:space="preserve">Tulos</w:t>
      </w:r>
    </w:p>
    <w:p>
      <w:r>
        <w:t xml:space="preserve">Mikä oli ainoa lännenelokuva, jossa Brigitte Bardot esiintyi (se perustui Louis L'Amourin kirjaan)?</w:t>
      </w:r>
    </w:p>
    <w:p>
      <w:r>
        <w:rPr>
          <w:b/>
        </w:rPr>
        <w:t xml:space="preserve">Tulos</w:t>
      </w:r>
    </w:p>
    <w:p>
      <w:r>
        <w:t xml:space="preserve">Brigitte Bardot oli alun perin duettona ja esti julkaisun minkä 1960-luvun kappaleen, josta tuli myöhemmin hitti, kun hänet korvattiin Jane Birkinillä?</w:t>
      </w:r>
    </w:p>
    <w:p>
      <w:r>
        <w:rPr>
          <w:b/>
        </w:rPr>
        <w:t xml:space="preserve">Esimerkki 7.1967</w:t>
      </w:r>
    </w:p>
    <w:p>
      <w:r>
        <w:t xml:space="preserve">briksdalsbreen</w:t>
      </w:r>
    </w:p>
    <w:p>
      <w:r>
        <w:rPr>
          <w:b/>
        </w:rPr>
        <w:t xml:space="preserve">Tulos</w:t>
      </w:r>
    </w:p>
    <w:p>
      <w:r>
        <w:t xml:space="preserve">Missä Euroopan maassa Briksdalin jäätikkö sijaitsee?</w:t>
      </w:r>
    </w:p>
    <w:p>
      <w:r>
        <w:rPr>
          <w:b/>
        </w:rPr>
        <w:t xml:space="preserve">Esimerkki 7.1968</w:t>
      </w:r>
    </w:p>
    <w:p>
      <w:r>
        <w:t xml:space="preserve">tulikivi</w:t>
      </w:r>
    </w:p>
    <w:p>
      <w:r>
        <w:rPr>
          <w:b/>
        </w:rPr>
        <w:t xml:space="preserve">Tulos</w:t>
      </w:r>
    </w:p>
    <w:p>
      <w:r>
        <w:t xml:space="preserve">Brimstone on vanha sana, joka tarkoittaa mitä kemiallista elementtiä?</w:t>
      </w:r>
    </w:p>
    <w:p>
      <w:r>
        <w:rPr>
          <w:b/>
        </w:rPr>
        <w:t xml:space="preserve">Tulos</w:t>
      </w:r>
    </w:p>
    <w:p>
      <w:r>
        <w:t xml:space="preserve">Mitä haisevaa elementtiä kutsutaan myös tulikiveksi?</w:t>
      </w:r>
    </w:p>
    <w:p>
      <w:r>
        <w:rPr>
          <w:b/>
        </w:rPr>
        <w:t xml:space="preserve">Esimerkki 7.1969</w:t>
      </w:r>
    </w:p>
    <w:p>
      <w:r>
        <w:t xml:space="preserve">brindisi</w:t>
      </w:r>
    </w:p>
    <w:p>
      <w:r>
        <w:rPr>
          <w:b/>
        </w:rPr>
        <w:t xml:space="preserve">Tulos</w:t>
      </w:r>
    </w:p>
    <w:p>
      <w:r>
        <w:t xml:space="preserve">Missä maassa sijaitsee Brindisin syvänmeren satama?</w:t>
      </w:r>
    </w:p>
    <w:p>
      <w:r>
        <w:rPr>
          <w:b/>
        </w:rPr>
        <w:t xml:space="preserve">Esimerkki 7.1970</w:t>
      </w:r>
    </w:p>
    <w:p>
      <w:r>
        <w:t xml:space="preserve">tuo kaikki takaisin</w:t>
      </w:r>
    </w:p>
    <w:p>
      <w:r>
        <w:rPr>
          <w:b/>
        </w:rPr>
        <w:t xml:space="preserve">Tulos</w:t>
      </w:r>
    </w:p>
    <w:p>
      <w:r>
        <w:t xml:space="preserve">"Bring It All Back" oli minkä yhtyeen debyyttisingle vuonna 1999?</w:t>
      </w:r>
    </w:p>
    <w:p>
      <w:r>
        <w:rPr>
          <w:b/>
        </w:rPr>
        <w:t xml:space="preserve">Esimerkki 7.1971</w:t>
      </w:r>
    </w:p>
    <w:p>
      <w:r>
        <w:t xml:space="preserve">anna mennä vaan</w:t>
      </w:r>
    </w:p>
    <w:p>
      <w:r>
        <w:rPr>
          <w:b/>
        </w:rPr>
        <w:t xml:space="preserve">Tulos</w:t>
      </w:r>
    </w:p>
    <w:p>
      <w:r>
        <w:t xml:space="preserve">Mistä toiminnasta on kyse elokuvassa Bring it On?</w:t>
      </w:r>
    </w:p>
    <w:p>
      <w:r>
        <w:rPr>
          <w:b/>
        </w:rPr>
        <w:t xml:space="preserve">Esimerkki 7.1972</w:t>
      </w:r>
    </w:p>
    <w:p>
      <w:r>
        <w:t xml:space="preserve">tuoda ruumiit ylös</w:t>
      </w:r>
    </w:p>
    <w:p>
      <w:r>
        <w:rPr>
          <w:b/>
        </w:rPr>
        <w:t xml:space="preserve">Tulos</w:t>
      </w:r>
    </w:p>
    <w:p>
      <w:r>
        <w:t xml:space="preserve">Kuka kirjoitti vuonna 2012 Man Booker -palkitun romaanin Bring Up the Bodies?</w:t>
      </w:r>
    </w:p>
    <w:p>
      <w:r>
        <w:rPr>
          <w:b/>
        </w:rPr>
        <w:t xml:space="preserve">Tulos</w:t>
      </w:r>
    </w:p>
    <w:p>
      <w:r>
        <w:t xml:space="preserve">Kuka on Hilary Mantelin Booker-palkittujen romaanien Wolf Hall ja Bring up the Bodies päähenkilö?</w:t>
      </w:r>
    </w:p>
    <w:p>
      <w:r>
        <w:rPr>
          <w:b/>
        </w:rPr>
        <w:t xml:space="preserve">Esimerkki 7.1973</w:t>
      </w:r>
    </w:p>
    <w:p>
      <w:r>
        <w:t xml:space="preserve">brisbane</w:t>
      </w:r>
    </w:p>
    <w:p>
      <w:r>
        <w:rPr>
          <w:b/>
        </w:rPr>
        <w:t xml:space="preserve">Tulos</w:t>
      </w:r>
    </w:p>
    <w:p>
      <w:r>
        <w:t xml:space="preserve">Mikä on Australian Brisbanessa sijaitsevan kansainvälisen krikettikentän nimi?</w:t>
      </w:r>
    </w:p>
    <w:p>
      <w:r>
        <w:rPr>
          <w:b/>
        </w:rPr>
        <w:t xml:space="preserve">Esimerkki 7.1974</w:t>
      </w:r>
    </w:p>
    <w:p>
      <w:r>
        <w:t xml:space="preserve">bristol</w:t>
      </w:r>
    </w:p>
    <w:p>
      <w:r>
        <w:rPr>
          <w:b/>
        </w:rPr>
        <w:t xml:space="preserve">Tulos</w:t>
      </w:r>
    </w:p>
    <w:p>
      <w:r>
        <w:t xml:space="preserve">Kuka Bristolissa syntynyt ja Oxfordissa opiskellut runoilija nimitettiin Yrjö III:n toimesta vuonna 1813 runoilijaksi Walter Scottin kieltäydyttyä?</w:t>
      </w:r>
    </w:p>
    <w:p>
      <w:r>
        <w:rPr>
          <w:b/>
        </w:rPr>
        <w:t xml:space="preserve">Esimerkki 7.1975</w:t>
      </w:r>
    </w:p>
    <w:p>
      <w:r>
        <w:t xml:space="preserve">Britannia</w:t>
      </w:r>
    </w:p>
    <w:p>
      <w:r>
        <w:rPr>
          <w:b/>
        </w:rPr>
        <w:t xml:space="preserve">Tulos</w:t>
      </w:r>
    </w:p>
    <w:p>
      <w:r>
        <w:t xml:space="preserve">Kuka oli Harold McMillanin jälkeen Britannian seuraava pääministeri?</w:t>
      </w:r>
    </w:p>
    <w:p>
      <w:r>
        <w:rPr>
          <w:b/>
        </w:rPr>
        <w:t xml:space="preserve">Tulos</w:t>
      </w:r>
    </w:p>
    <w:p>
      <w:r>
        <w:t xml:space="preserve">Kuka oli Ison-Britannian pääministeri zulusodan aikana?</w:t>
      </w:r>
    </w:p>
    <w:p>
      <w:r>
        <w:rPr>
          <w:b/>
        </w:rPr>
        <w:t xml:space="preserve">Tulos</w:t>
      </w:r>
    </w:p>
    <w:p>
      <w:r>
        <w:t xml:space="preserve">Kuka oli Ison-Britannian pääministeri ensimmäisen buurisodan alkaessa?</w:t>
      </w:r>
    </w:p>
    <w:p>
      <w:r>
        <w:rPr>
          <w:b/>
        </w:rPr>
        <w:t xml:space="preserve">Tulos</w:t>
      </w:r>
    </w:p>
    <w:p>
      <w:r>
        <w:t xml:space="preserve">Kuka oli Britannian kaikkien aikojen ensimmäinen työväenpuolueen pääministeri vuonna 1924?</w:t>
      </w:r>
    </w:p>
    <w:p>
      <w:r>
        <w:rPr>
          <w:b/>
        </w:rPr>
        <w:t xml:space="preserve">Tulos</w:t>
      </w:r>
    </w:p>
    <w:p>
      <w:r>
        <w:t xml:space="preserve">Kuka oli Britannian ensimmäinen työväenpuolueen pääministeri?</w:t>
      </w:r>
    </w:p>
    <w:p>
      <w:r>
        <w:rPr>
          <w:b/>
        </w:rPr>
        <w:t xml:space="preserve">Tulos</w:t>
      </w:r>
    </w:p>
    <w:p>
      <w:r>
        <w:t xml:space="preserve">Kuka oli Britannian pääministeri kuningas Edvard VIII:n luopuessa vallasta vuonna 1936?</w:t>
      </w:r>
    </w:p>
    <w:p>
      <w:r>
        <w:rPr>
          <w:b/>
        </w:rPr>
        <w:t xml:space="preserve">Tulos</w:t>
      </w:r>
    </w:p>
    <w:p>
      <w:r>
        <w:t xml:space="preserve">Kuka Britannian työväenpuolueen pääministereistä oli Tony Blairiin asti pisimpään virassa?</w:t>
      </w:r>
    </w:p>
    <w:p>
      <w:r>
        <w:rPr>
          <w:b/>
        </w:rPr>
        <w:t xml:space="preserve">Tulos</w:t>
      </w:r>
    </w:p>
    <w:p>
      <w:r>
        <w:t xml:space="preserve">Kuka oli Gt. Britannian pääministeri ensimmäisen maailmansodan syttyessä?</w:t>
      </w:r>
    </w:p>
    <w:p>
      <w:r>
        <w:rPr>
          <w:b/>
        </w:rPr>
        <w:t xml:space="preserve">Tulos</w:t>
      </w:r>
    </w:p>
    <w:p>
      <w:r>
        <w:t xml:space="preserve">Mikä on ainoa Britannian maakunta, jolla on kaksi erillistä rannikkoa?</w:t>
      </w:r>
    </w:p>
    <w:p>
      <w:r>
        <w:rPr>
          <w:b/>
        </w:rPr>
        <w:t xml:space="preserve">Tulos</w:t>
      </w:r>
    </w:p>
    <w:p>
      <w:r>
        <w:t xml:space="preserve">ENLIST MONKEY (anagrammi kaupungista Britanniassa)?</w:t>
      </w:r>
    </w:p>
    <w:p>
      <w:r>
        <w:rPr>
          <w:b/>
        </w:rPr>
        <w:t xml:space="preserve">Tulos</w:t>
      </w:r>
    </w:p>
    <w:p>
      <w:r>
        <w:t xml:space="preserve">Mikä on Britannian pohjoisin kaupunki, jolla on suora yhteys valtakunnalliseen rautatieverkkoon?</w:t>
      </w:r>
    </w:p>
    <w:p>
      <w:r>
        <w:rPr>
          <w:b/>
        </w:rPr>
        <w:t xml:space="preserve">Tulos</w:t>
      </w:r>
    </w:p>
    <w:p>
      <w:r>
        <w:t xml:space="preserve">Missä englantilaisessa kaupungissa on viisi ympyrän muotoista liikenneympyrää, jotka tunnetaan nimellä The Magic Roundabout Britannica Rescue -lehden vuonna 2009 tekemässä kyselyssä se äänestettiin Britannian neljänneksi pelottavimmaksi risteykseksi.?</w:t>
      </w:r>
    </w:p>
    <w:p>
      <w:r>
        <w:rPr>
          <w:b/>
        </w:rPr>
        <w:t xml:space="preserve">Tulos</w:t>
      </w:r>
    </w:p>
    <w:p>
      <w:r>
        <w:t xml:space="preserve">Mikä on yleisin kadunnimi Britanniassa?</w:t>
      </w:r>
    </w:p>
    <w:p>
      <w:r>
        <w:rPr>
          <w:b/>
        </w:rPr>
        <w:t xml:space="preserve">Tulos</w:t>
      </w:r>
    </w:p>
    <w:p>
      <w:r>
        <w:t xml:space="preserve">Missä kaupungissa sijaitsee Britannian vanhin toimiva teatteri Old Vic, joka on rakennettu vuonna 1766?</w:t>
      </w:r>
    </w:p>
    <w:p>
      <w:r>
        <w:rPr>
          <w:b/>
        </w:rPr>
        <w:t xml:space="preserve">Tulos</w:t>
      </w:r>
    </w:p>
    <w:p>
      <w:r>
        <w:t xml:space="preserve">Mikä on Britannian vanhin katedraali?</w:t>
      </w:r>
    </w:p>
    <w:p>
      <w:r>
        <w:rPr>
          <w:b/>
        </w:rPr>
        <w:t xml:space="preserve">Tulos</w:t>
      </w:r>
    </w:p>
    <w:p>
      <w:r>
        <w:t xml:space="preserve">Mikä rantakaupunki perusti vuonna 1979 ensimmäisenä Britanniassa nudistirannan?</w:t>
      </w:r>
    </w:p>
    <w:p>
      <w:r>
        <w:rPr>
          <w:b/>
        </w:rPr>
        <w:t xml:space="preserve">Tulos</w:t>
      </w:r>
    </w:p>
    <w:p>
      <w:r>
        <w:t xml:space="preserve">Fontwell Park, Fakenham, Ffos Las ja mitkä muut hevoskilpailupaikat Isossa-Britanniassa alkavat F-kirjaimella?</w:t>
      </w:r>
    </w:p>
    <w:p>
      <w:r>
        <w:rPr>
          <w:b/>
        </w:rPr>
        <w:t xml:space="preserve">Tulos</w:t>
      </w:r>
    </w:p>
    <w:p>
      <w:r>
        <w:t xml:space="preserve">Mikä on Britannian itäisin kaupunki, jolla on suora yhteys moottoritieverkkoon?</w:t>
      </w:r>
    </w:p>
    <w:p>
      <w:r>
        <w:rPr>
          <w:b/>
        </w:rPr>
        <w:t xml:space="preserve">Tulos</w:t>
      </w:r>
    </w:p>
    <w:p>
      <w:r>
        <w:t xml:space="preserve">Iso-Britannia julisti sodan Saksalle sen jälkeen, kun tämä oli hyökännyt mihin maahan vuonna 1939?</w:t>
      </w:r>
    </w:p>
    <w:p>
      <w:r>
        <w:rPr>
          <w:b/>
        </w:rPr>
        <w:t xml:space="preserve">Tulos</w:t>
      </w:r>
    </w:p>
    <w:p>
      <w:r>
        <w:t xml:space="preserve">Minkä sodan jälkeen Britannia sai Ceylonin. Mauritiuksen, Trinidadin ja Tobagon?</w:t>
      </w:r>
    </w:p>
    <w:p>
      <w:r>
        <w:rPr>
          <w:b/>
        </w:rPr>
        <w:t xml:space="preserve">Tulos</w:t>
      </w:r>
    </w:p>
    <w:p>
      <w:r>
        <w:t xml:space="preserve">Kuka kantoi Britannian lippua vuoden 2012 olympialaisten avajaisissa?</w:t>
      </w:r>
    </w:p>
    <w:p>
      <w:r>
        <w:rPr>
          <w:b/>
        </w:rPr>
        <w:t xml:space="preserve">Tulos</w:t>
      </w:r>
    </w:p>
    <w:p>
      <w:r>
        <w:t xml:space="preserve">Kuka voitti Britannian ainoan yleisurheilumitalin vuoden 1976 olympialaisissa?</w:t>
      </w:r>
    </w:p>
    <w:p>
      <w:r>
        <w:rPr>
          <w:b/>
        </w:rPr>
        <w:t xml:space="preserve">Tulos</w:t>
      </w:r>
    </w:p>
    <w:p>
      <w:r>
        <w:t xml:space="preserve">Kuka voitti ensimmäisenä Britannialle olympiakultaa heittolajissa?</w:t>
      </w:r>
    </w:p>
    <w:p>
      <w:r>
        <w:rPr>
          <w:b/>
        </w:rPr>
        <w:t xml:space="preserve">Tulos</w:t>
      </w:r>
    </w:p>
    <w:p>
      <w:r>
        <w:t xml:space="preserve">Kuka voitti Isolle-Britannialle kolme kultamitalia vuoden 2008 kesäolympialaisissa ja nimettiin BBC:n vuoden urheiluhenkilöksi 2008?</w:t>
      </w:r>
    </w:p>
    <w:p>
      <w:r>
        <w:rPr>
          <w:b/>
        </w:rPr>
        <w:t xml:space="preserve">Tulos</w:t>
      </w:r>
    </w:p>
    <w:p>
      <w:r>
        <w:t xml:space="preserve">Mikä sanomalehti lanseerattiin vuonna 1986 Britannian ensimmäisenä täysvärisenä, edullisena tabloid-lehtenä?</w:t>
      </w:r>
    </w:p>
    <w:p>
      <w:r>
        <w:rPr>
          <w:b/>
        </w:rPr>
        <w:t xml:space="preserve">Esimerkki 7.1976</w:t>
      </w:r>
    </w:p>
    <w:p>
      <w:r>
        <w:t xml:space="preserve">Britannian lahjakkuuskilpailu</w:t>
      </w:r>
    </w:p>
    <w:p>
      <w:r>
        <w:rPr>
          <w:b/>
        </w:rPr>
        <w:t xml:space="preserve">Tulos</w:t>
      </w:r>
    </w:p>
    <w:p>
      <w:r>
        <w:t xml:space="preserve">Kuka yhdysvaltalainen näyttelijä ja laulaja on liittynyt Amanda Holdenin rinnalle yhdeksi Britain's Got Talent -sarjan tuomareista?</w:t>
      </w:r>
    </w:p>
    <w:p>
      <w:r>
        <w:rPr>
          <w:b/>
        </w:rPr>
        <w:t xml:space="preserve">Tulos</w:t>
      </w:r>
    </w:p>
    <w:p>
      <w:r>
        <w:t xml:space="preserve">Kuka englantilainen koomikko on liittynyt Amanda Holdenin rinnalle yhdeksi Britain's Got Talent -sarjan tuomareista?</w:t>
      </w:r>
    </w:p>
    <w:p>
      <w:r>
        <w:rPr>
          <w:b/>
        </w:rPr>
        <w:t xml:space="preserve">Esimerkki 7.1977</w:t>
      </w:r>
    </w:p>
    <w:p>
      <w:r>
        <w:t xml:space="preserve">Ison-Britannian ja Irlannin yhdistynyt kuningaskunta</w:t>
      </w:r>
    </w:p>
    <w:p>
      <w:r>
        <w:rPr>
          <w:b/>
        </w:rPr>
        <w:t xml:space="preserve">Tulos</w:t>
      </w:r>
    </w:p>
    <w:p>
      <w:r>
        <w:t xml:space="preserve">Mikä oli Britannian ensimmäisen ydinkäyttöisen sukellusveneen nimi?</w:t>
      </w:r>
    </w:p>
    <w:p>
      <w:r>
        <w:rPr>
          <w:b/>
        </w:rPr>
        <w:t xml:space="preserve">Tulos</w:t>
      </w:r>
    </w:p>
    <w:p>
      <w:r>
        <w:t xml:space="preserve">Mikä maa julisti sodan Britannialle vuonna 1812?</w:t>
      </w:r>
    </w:p>
    <w:p>
      <w:r>
        <w:rPr>
          <w:b/>
        </w:rPr>
        <w:t xml:space="preserve">Tulos</w:t>
      </w:r>
    </w:p>
    <w:p>
      <w:r>
        <w:t xml:space="preserve">Kuka oli ainoa Saxe-Coburgin sukuun kuulunut brittiläinen kuningas?</w:t>
      </w:r>
    </w:p>
    <w:p>
      <w:r>
        <w:rPr>
          <w:b/>
        </w:rPr>
        <w:t xml:space="preserve">Esimerkki 7.1978</w:t>
      </w:r>
    </w:p>
    <w:p>
      <w:r>
        <w:t xml:space="preserve">nuoret brittiläiset taiteilijat</w:t>
      </w:r>
    </w:p>
    <w:p>
      <w:r>
        <w:rPr>
          <w:b/>
        </w:rPr>
        <w:t xml:space="preserve">Tulos</w:t>
      </w:r>
    </w:p>
    <w:p>
      <w:r>
        <w:t xml:space="preserve">Kuka brittitaiteen edustaja loi teoksia, joissa on mukana sänky, teltta ja rantamökki?</w:t>
      </w:r>
    </w:p>
    <w:p>
      <w:r>
        <w:rPr>
          <w:b/>
        </w:rPr>
        <w:t xml:space="preserve">Esimerkki 7.1979</w:t>
      </w:r>
    </w:p>
    <w:p>
      <w:r>
        <w:t xml:space="preserve">Britannian Kolumbia</w:t>
      </w:r>
    </w:p>
    <w:p>
      <w:r>
        <w:rPr>
          <w:b/>
        </w:rPr>
        <w:t xml:space="preserve">Tulos</w:t>
      </w:r>
    </w:p>
    <w:p>
      <w:r>
        <w:t xml:space="preserve">Mikä on Kanadan Brittiläisen Kolumbian provinssin pääkaupunki?</w:t>
      </w:r>
    </w:p>
    <w:p>
      <w:r>
        <w:rPr>
          <w:b/>
        </w:rPr>
        <w:t xml:space="preserve">Tulos</w:t>
      </w:r>
    </w:p>
    <w:p>
      <w:r>
        <w:t xml:space="preserve">Mikä on Brittiläisen Kolumbian provinssin pääkaupunki Kanadassa?</w:t>
      </w:r>
    </w:p>
    <w:p>
      <w:r>
        <w:rPr>
          <w:b/>
        </w:rPr>
        <w:t xml:space="preserve">Tulos</w:t>
      </w:r>
    </w:p>
    <w:p>
      <w:r>
        <w:t xml:space="preserve">Mikä Kanadan maakunta sijaitsee Brittiläisen Kolumbian ja Saskatchewanin välissä?</w:t>
      </w:r>
    </w:p>
    <w:p>
      <w:r>
        <w:rPr>
          <w:b/>
        </w:rPr>
        <w:t xml:space="preserve">Esimerkki 7.1980</w:t>
      </w:r>
    </w:p>
    <w:p>
      <w:r>
        <w:t xml:space="preserve">kansojen yhteisö</w:t>
      </w:r>
    </w:p>
    <w:p>
      <w:r>
        <w:rPr>
          <w:b/>
        </w:rPr>
        <w:t xml:space="preserve">Tulos</w:t>
      </w:r>
    </w:p>
    <w:p>
      <w:r>
        <w:t xml:space="preserve">Mikä Portugalin entinen Afrikan siirtomaa liittyi Brittiläiseen kansainyhteisöön vuonna 1995?</w:t>
      </w:r>
    </w:p>
    <w:p>
      <w:r>
        <w:rPr>
          <w:b/>
        </w:rPr>
        <w:t xml:space="preserve">Tulos</w:t>
      </w:r>
    </w:p>
    <w:p>
      <w:r>
        <w:t xml:space="preserve">Mikä Kansainyhteisön maa on lähimpänä Yhdistynyttä kuningaskuntaa?</w:t>
      </w:r>
    </w:p>
    <w:p>
      <w:r>
        <w:rPr>
          <w:b/>
        </w:rPr>
        <w:t xml:space="preserve">Tulos</w:t>
      </w:r>
    </w:p>
    <w:p>
      <w:r>
        <w:t xml:space="preserve">Brittiläisen kansainyhteisön maista Kanada on pinta-alaltaan suurin. Mikä Kansainyhteisön maa on pinta-alaltaan toiseksi suurin?</w:t>
      </w:r>
    </w:p>
    <w:p>
      <w:r>
        <w:rPr>
          <w:b/>
        </w:rPr>
        <w:t xml:space="preserve">Tulos</w:t>
      </w:r>
    </w:p>
    <w:p>
      <w:r>
        <w:t xml:space="preserve">Mikä on ainoa Etelä-Amerikan mantereella sijaitseva Kansainyhteisön kansallisvaltio?</w:t>
      </w:r>
    </w:p>
    <w:p>
      <w:r>
        <w:rPr>
          <w:b/>
        </w:rPr>
        <w:t xml:space="preserve">Esimerkki 7.1981</w:t>
      </w:r>
    </w:p>
    <w:p>
      <w:r>
        <w:t xml:space="preserve">ulko- ja kansainyhteisöasioiden valtiosihteeri</w:t>
      </w:r>
    </w:p>
    <w:p>
      <w:r>
        <w:rPr>
          <w:b/>
        </w:rPr>
        <w:t xml:space="preserve">Tulos</w:t>
      </w:r>
    </w:p>
    <w:p>
      <w:r>
        <w:t xml:space="preserve">Kuka Yhdysvaltain hallituksen virkamies vastaa Britannian ulkoministeriä?</w:t>
      </w:r>
    </w:p>
    <w:p>
      <w:r>
        <w:rPr>
          <w:b/>
        </w:rPr>
        <w:t xml:space="preserve">Esimerkki 7.1982</w:t>
      </w:r>
    </w:p>
    <w:p>
      <w:r>
        <w:t xml:space="preserve">brittiläinen kaasu</w:t>
      </w:r>
    </w:p>
    <w:p>
      <w:r>
        <w:rPr>
          <w:b/>
        </w:rPr>
        <w:t xml:space="preserve">Tulos</w:t>
      </w:r>
    </w:p>
    <w:p>
      <w:r>
        <w:t xml:space="preserve">Mikä yhtiö omistaa British Gasin?</w:t>
      </w:r>
    </w:p>
    <w:p>
      <w:r>
        <w:rPr>
          <w:b/>
        </w:rPr>
        <w:t xml:space="preserve">Esimerkki 7.1983</w:t>
      </w:r>
    </w:p>
    <w:p>
      <w:r>
        <w:t xml:space="preserve">charles george gordon</w:t>
      </w:r>
    </w:p>
    <w:p>
      <w:r>
        <w:rPr>
          <w:b/>
        </w:rPr>
        <w:t xml:space="preserve">Tulos</w:t>
      </w:r>
    </w:p>
    <w:p>
      <w:r>
        <w:t xml:space="preserve">Missä kaupungissa tapahtui dervissien kapina ja brittikenraali Gordonin kuolema vuonna 1885?</w:t>
      </w:r>
    </w:p>
    <w:p>
      <w:r>
        <w:rPr>
          <w:b/>
        </w:rPr>
        <w:t xml:space="preserve">Esimerkki 7.1984</w:t>
      </w:r>
    </w:p>
    <w:p>
      <w:r>
        <w:t xml:space="preserve">Iso-Britannia</w:t>
      </w:r>
    </w:p>
    <w:p>
      <w:r>
        <w:rPr>
          <w:b/>
        </w:rPr>
        <w:t xml:space="preserve">Tulos</w:t>
      </w:r>
    </w:p>
    <w:p>
      <w:r>
        <w:t xml:space="preserve">Missä brittiläisessä kaupungissa on juutalaismuurimuseo?</w:t>
      </w:r>
    </w:p>
    <w:p>
      <w:r>
        <w:rPr>
          <w:b/>
        </w:rPr>
        <w:t xml:space="preserve">Esimerkki 7.1985</w:t>
      </w:r>
    </w:p>
    <w:p>
      <w:r>
        <w:t xml:space="preserve">sisäministeri</w:t>
      </w:r>
    </w:p>
    <w:p>
      <w:r>
        <w:rPr>
          <w:b/>
        </w:rPr>
        <w:t xml:space="preserve">Tulos</w:t>
      </w:r>
    </w:p>
    <w:p>
      <w:r>
        <w:t xml:space="preserve">Kuka on Britannian sisäministeri elokuussa 2007?</w:t>
      </w:r>
    </w:p>
    <w:p>
      <w:r>
        <w:rPr>
          <w:b/>
        </w:rPr>
        <w:t xml:space="preserve">Esimerkki 7.1986</w:t>
      </w:r>
    </w:p>
    <w:p>
      <w:r>
        <w:t xml:space="preserve">westminsterin palatsi</w:t>
      </w:r>
    </w:p>
    <w:p>
      <w:r>
        <w:rPr>
          <w:b/>
        </w:rPr>
        <w:t xml:space="preserve">Tulos</w:t>
      </w:r>
    </w:p>
    <w:p>
      <w:r>
        <w:t xml:space="preserve">Missä ovat Britannian parlamenttitalot?</w:t>
      </w:r>
    </w:p>
    <w:p>
      <w:r>
        <w:rPr>
          <w:b/>
        </w:rPr>
        <w:t xml:space="preserve">Esimerkki 7.1987</w:t>
      </w:r>
    </w:p>
    <w:p>
      <w:r>
        <w:t xml:space="preserve">brittiläiset saaret</w:t>
      </w:r>
    </w:p>
    <w:p>
      <w:r>
        <w:rPr>
          <w:b/>
        </w:rPr>
        <w:t xml:space="preserve">Tulos</w:t>
      </w:r>
    </w:p>
    <w:p>
      <w:r>
        <w:t xml:space="preserve">Millport, jossa sijaitsee Brittein saarten pienin katedraali, on minkä Firth of Clyden saarella sijaitsevan saaren pääyhteisö?</w:t>
      </w:r>
    </w:p>
    <w:p>
      <w:r>
        <w:rPr>
          <w:b/>
        </w:rPr>
        <w:t xml:space="preserve">Tulos</w:t>
      </w:r>
    </w:p>
    <w:p>
      <w:r>
        <w:t xml:space="preserve">Mikä oli ainoa osa Brittein saarista, jonka Saksa miehitti toisessa maailmansodassa?</w:t>
      </w:r>
    </w:p>
    <w:p>
      <w:r>
        <w:rPr>
          <w:b/>
        </w:rPr>
        <w:t xml:space="preserve">Esimerkki 7.1988</w:t>
      </w:r>
    </w:p>
    <w:p>
      <w:r>
        <w:t xml:space="preserve">brittiläinen pitkäkarvainen</w:t>
      </w:r>
    </w:p>
    <w:p>
      <w:r>
        <w:rPr>
          <w:b/>
        </w:rPr>
        <w:t xml:space="preserve">Tulos</w:t>
      </w:r>
    </w:p>
    <w:p>
      <w:r>
        <w:t xml:space="preserve">Abessinialainen, brittiläinen pitkäkarvainen ja saksanseisoja ovat mitä rotuja?</w:t>
      </w:r>
    </w:p>
    <w:p>
      <w:r>
        <w:rPr>
          <w:b/>
        </w:rPr>
        <w:t xml:space="preserve">Esimerkki 7.1989</w:t>
      </w:r>
    </w:p>
    <w:p>
      <w:r>
        <w:t xml:space="preserve">Yhdistyneen kuningaskunnan parlamentti</w:t>
      </w:r>
    </w:p>
    <w:p>
      <w:r>
        <w:rPr>
          <w:b/>
        </w:rPr>
        <w:t xml:space="preserve">Tulos</w:t>
      </w:r>
    </w:p>
    <w:p>
      <w:r>
        <w:t xml:space="preserve">Mikä on Yhdistyneen kuningaskunnan parlamentin ylähuone?</w:t>
      </w:r>
    </w:p>
    <w:p>
      <w:r>
        <w:rPr>
          <w:b/>
        </w:rPr>
        <w:t xml:space="preserve">Tulos</w:t>
      </w:r>
    </w:p>
    <w:p>
      <w:r>
        <w:t xml:space="preserve">Kenestä tuli vuonna 1969 nuorin koskaan Britannian parlamenttiin valittu nainen?</w:t>
      </w:r>
    </w:p>
    <w:p>
      <w:r>
        <w:rPr>
          <w:b/>
        </w:rPr>
        <w:t xml:space="preserve">Esimerkki 7.1990</w:t>
      </w:r>
    </w:p>
    <w:p>
      <w:r>
        <w:t xml:space="preserve">Yhdistyneen kuningaskunnan pääministeri</w:t>
      </w:r>
    </w:p>
    <w:p>
      <w:r>
        <w:rPr>
          <w:b/>
        </w:rPr>
        <w:t xml:space="preserve">Tulos</w:t>
      </w:r>
    </w:p>
    <w:p>
      <w:r>
        <w:t xml:space="preserve">Kuka Yhdistyneen kuningaskunnan pääministeri allekirjoitti Entente Cordiale -sopimuksen vuonna 1904?</w:t>
      </w:r>
    </w:p>
    <w:p>
      <w:r>
        <w:rPr>
          <w:b/>
        </w:rPr>
        <w:t xml:space="preserve">Tulos</w:t>
      </w:r>
    </w:p>
    <w:p>
      <w:r>
        <w:t xml:space="preserve">Kuka oli Britannian pääministeri vuosina 1902-1905?</w:t>
      </w:r>
    </w:p>
    <w:p>
      <w:r>
        <w:rPr>
          <w:b/>
        </w:rPr>
        <w:t xml:space="preserve">Tulos</w:t>
      </w:r>
    </w:p>
    <w:p>
      <w:r>
        <w:t xml:space="preserve">Kenestä tuli Britannian pääministeri heinäkuussa 1902?</w:t>
      </w:r>
    </w:p>
    <w:p>
      <w:r>
        <w:rPr>
          <w:b/>
        </w:rPr>
        <w:t xml:space="preserve">Tulos</w:t>
      </w:r>
    </w:p>
    <w:p>
      <w:r>
        <w:t xml:space="preserve">Kuka oli ennen Gordon Brownia viimeinen Skotlannin vaalipiiriä edustanut Yhdistyneen kuningaskunnan pääministeri?</w:t>
      </w:r>
    </w:p>
    <w:p>
      <w:r>
        <w:rPr>
          <w:b/>
        </w:rPr>
        <w:t xml:space="preserve">Tulos</w:t>
      </w:r>
    </w:p>
    <w:p>
      <w:r>
        <w:t xml:space="preserve">Kenellä 1900-luvun brittiläisellä pääministerillä oli pisin sukunimi ?</w:t>
      </w:r>
    </w:p>
    <w:p>
      <w:r>
        <w:rPr>
          <w:b/>
        </w:rPr>
        <w:t xml:space="preserve">Tulos</w:t>
      </w:r>
    </w:p>
    <w:p>
      <w:r>
        <w:t xml:space="preserve">Kuka oli ensimmäinen henkilö, jota kutsuttiin virallisesti Britannian pääministeriksi viisi päivää sen jälkeen, kun hän astui virkaansa vuonna 1905?</w:t>
      </w:r>
    </w:p>
    <w:p>
      <w:r>
        <w:rPr>
          <w:b/>
        </w:rPr>
        <w:t xml:space="preserve">Tulos</w:t>
      </w:r>
    </w:p>
    <w:p>
      <w:r>
        <w:t xml:space="preserve">Kuka oli seuraava Yhdistyneen kuningaskunnan pääministeri Arthur Balfourin jälkeen?</w:t>
      </w:r>
    </w:p>
    <w:p>
      <w:r>
        <w:rPr>
          <w:b/>
        </w:rPr>
        <w:t xml:space="preserve">Tulos</w:t>
      </w:r>
    </w:p>
    <w:p>
      <w:r>
        <w:t xml:space="preserve">Kenestä tuli Britannian pääministeri lokakuussa 1922?</w:t>
      </w:r>
    </w:p>
    <w:p>
      <w:r>
        <w:rPr>
          <w:b/>
        </w:rPr>
        <w:t xml:space="preserve">Tulos</w:t>
      </w:r>
    </w:p>
    <w:p>
      <w:r>
        <w:t xml:space="preserve">Kuka oli Britannian pääministeri vuosina 1922-23, vähän ennen kuolemaansa?</w:t>
      </w:r>
    </w:p>
    <w:p>
      <w:r>
        <w:rPr>
          <w:b/>
        </w:rPr>
        <w:t xml:space="preserve">Tulos</w:t>
      </w:r>
    </w:p>
    <w:p>
      <w:r>
        <w:t xml:space="preserve">Kenestä tuli Britannian pääministeri lokakuussa 1809?</w:t>
      </w:r>
    </w:p>
    <w:p>
      <w:r>
        <w:rPr>
          <w:b/>
        </w:rPr>
        <w:t xml:space="preserve">Tulos</w:t>
      </w:r>
    </w:p>
    <w:p>
      <w:r>
        <w:t xml:space="preserve">Cato Streetin salaliitto oli salaliitto, jonka tarkoituksena oli tappaa mikä Britannian pääministeri?</w:t>
      </w:r>
    </w:p>
    <w:p>
      <w:r>
        <w:rPr>
          <w:b/>
        </w:rPr>
        <w:t xml:space="preserve">Tulos</w:t>
      </w:r>
    </w:p>
    <w:p>
      <w:r>
        <w:t xml:space="preserve">Kuka oli Yhdistyneen kuningaskunnan pääministeri Winston Churchillin kahden virkakauden välisenä aikana?</w:t>
      </w:r>
    </w:p>
    <w:p>
      <w:r>
        <w:rPr>
          <w:b/>
        </w:rPr>
        <w:t xml:space="preserve">Tulos</w:t>
      </w:r>
    </w:p>
    <w:p>
      <w:r>
        <w:t xml:space="preserve">Kuka Britannian pääministeri sanoi Downing Streetistä: "Se on yksi kansallisomaisuuden arvokkaimmista jalokivistä"?</w:t>
      </w:r>
    </w:p>
    <w:p>
      <w:r>
        <w:rPr>
          <w:b/>
        </w:rPr>
        <w:t xml:space="preserve">Tulos</w:t>
      </w:r>
    </w:p>
    <w:p>
      <w:r>
        <w:t xml:space="preserve">Kuka oli Yhdistyneen kuningaskunnan pääministeri Falklandin sodan aikana vuonna 1982?</w:t>
      </w:r>
    </w:p>
    <w:p>
      <w:r>
        <w:rPr>
          <w:b/>
        </w:rPr>
        <w:t xml:space="preserve">Tulos</w:t>
      </w:r>
    </w:p>
    <w:p>
      <w:r>
        <w:t xml:space="preserve">Kenestä tuli Yhdistyneen kuningaskunnan pääministeri kesäkuussa 2007?</w:t>
      </w:r>
    </w:p>
    <w:p>
      <w:r>
        <w:rPr>
          <w:b/>
        </w:rPr>
        <w:t xml:space="preserve">Tulos</w:t>
      </w:r>
    </w:p>
    <w:p>
      <w:r>
        <w:t xml:space="preserve">Kenestä tuli Yhdistyneen kuningaskunnan pääministeri marraskuussa 1990?</w:t>
      </w:r>
    </w:p>
    <w:p>
      <w:r>
        <w:rPr>
          <w:b/>
        </w:rPr>
        <w:t xml:space="preserve">Tulos</w:t>
      </w:r>
    </w:p>
    <w:p>
      <w:r>
        <w:t xml:space="preserve">Kuka oli Yhdistyneen kuningaskunnan pääministeri vuonna 1994?</w:t>
      </w:r>
    </w:p>
    <w:p>
      <w:r>
        <w:rPr>
          <w:b/>
        </w:rPr>
        <w:t xml:space="preserve">Tulos</w:t>
      </w:r>
    </w:p>
    <w:p>
      <w:r>
        <w:t xml:space="preserve">Amerikkalainen miljonääri Leonard Jerome oli minkä brittiläisen pääministerin isoisä?</w:t>
      </w:r>
    </w:p>
    <w:p>
      <w:r>
        <w:rPr>
          <w:b/>
        </w:rPr>
        <w:t xml:space="preserve">Tulos</w:t>
      </w:r>
    </w:p>
    <w:p>
      <w:r>
        <w:t xml:space="preserve">Kenestä tuli toukokuussa 1940 Britannian pääministeri Neville Chamberlainin eron jälkeen?</w:t>
      </w:r>
    </w:p>
    <w:p>
      <w:r>
        <w:rPr>
          <w:b/>
        </w:rPr>
        <w:t xml:space="preserve">Tulos</w:t>
      </w:r>
    </w:p>
    <w:p>
      <w:r>
        <w:t xml:space="preserve">Minkä brittiläisen pääministerin toinen nimi oli Ewart?</w:t>
      </w:r>
    </w:p>
    <w:p>
      <w:r>
        <w:rPr>
          <w:b/>
        </w:rPr>
        <w:t xml:space="preserve">Tulos</w:t>
      </w:r>
    </w:p>
    <w:p>
      <w:r>
        <w:t xml:space="preserve">William Lamb oli minkä 1800-luvulla nimitetyn brittiläisen pääministerin sukunimi?</w:t>
      </w:r>
    </w:p>
    <w:p>
      <w:r>
        <w:rPr>
          <w:b/>
        </w:rPr>
        <w:t xml:space="preserve">Tulos</w:t>
      </w:r>
    </w:p>
    <w:p>
      <w:r>
        <w:t xml:space="preserve">Kenestä tuli Britannian pääministeri kesäkuussa 1935?</w:t>
      </w:r>
    </w:p>
    <w:p>
      <w:r>
        <w:rPr>
          <w:b/>
        </w:rPr>
        <w:t xml:space="preserve">Tulos</w:t>
      </w:r>
    </w:p>
    <w:p>
      <w:r>
        <w:t xml:space="preserve">Kuka on ainoa Yhdistyneen kuningaskunnan pääministeri, joka on toiminut kolmen monarkin alaisuudessa?</w:t>
      </w:r>
    </w:p>
    <w:p>
      <w:r>
        <w:rPr>
          <w:b/>
        </w:rPr>
        <w:t xml:space="preserve">Tulos</w:t>
      </w:r>
    </w:p>
    <w:p>
      <w:r>
        <w:t xml:space="preserve">Kuka oli Britannian pääministeri Jarrow'n marssin aikaan?</w:t>
      </w:r>
    </w:p>
    <w:p>
      <w:r>
        <w:rPr>
          <w:b/>
        </w:rPr>
        <w:t xml:space="preserve">Tulos</w:t>
      </w:r>
    </w:p>
    <w:p>
      <w:r>
        <w:t xml:space="preserve">Kuka oli ainoa Britannian pääministeri, joka toimi virassaan kuningas Edvard VIII:n aikana?</w:t>
      </w:r>
    </w:p>
    <w:p>
      <w:r>
        <w:rPr>
          <w:b/>
        </w:rPr>
        <w:t xml:space="preserve">Tulos</w:t>
      </w:r>
    </w:p>
    <w:p>
      <w:r>
        <w:t xml:space="preserve">Kuka oli ainoa brittiläinen pääministeri, joka toimi tehtävässään kolmen brittimonarkin aikana?</w:t>
      </w:r>
    </w:p>
    <w:p>
      <w:r>
        <w:rPr>
          <w:b/>
        </w:rPr>
        <w:t xml:space="preserve">Tulos</w:t>
      </w:r>
    </w:p>
    <w:p>
      <w:r>
        <w:t xml:space="preserve">Kenestä tuli Britannian pääministeri kesäkuussa 1970?</w:t>
      </w:r>
    </w:p>
    <w:p>
      <w:r>
        <w:rPr>
          <w:b/>
        </w:rPr>
        <w:t xml:space="preserve">Tulos</w:t>
      </w:r>
    </w:p>
    <w:p>
      <w:r>
        <w:t xml:space="preserve">Minkä brittiläisen pääministerin patsas on Huddersfieldin rautatieaseman ulkopuolella?</w:t>
      </w:r>
    </w:p>
    <w:p>
      <w:r>
        <w:rPr>
          <w:b/>
        </w:rPr>
        <w:t xml:space="preserve">Tulos</w:t>
      </w:r>
    </w:p>
    <w:p>
      <w:r>
        <w:t xml:space="preserve">Kuka brittiläinen pääministeri sanoi: "Viikko on pitkä aika politiikassa"?</w:t>
      </w:r>
    </w:p>
    <w:p>
      <w:r>
        <w:rPr>
          <w:b/>
        </w:rPr>
        <w:t xml:space="preserve">Tulos</w:t>
      </w:r>
    </w:p>
    <w:p>
      <w:r>
        <w:t xml:space="preserve">Kuka oli Britannian pääministeri vuosina 1974-1976?</w:t>
      </w:r>
    </w:p>
    <w:p>
      <w:r>
        <w:rPr>
          <w:b/>
        </w:rPr>
        <w:t xml:space="preserve">Tulos</w:t>
      </w:r>
    </w:p>
    <w:p>
      <w:r>
        <w:t xml:space="preserve">b Kuka oli 1900-luvun korkein brittiläinen pääministeri?</w:t>
      </w:r>
    </w:p>
    <w:p>
      <w:r>
        <w:rPr>
          <w:b/>
        </w:rPr>
        <w:t xml:space="preserve">Tulos</w:t>
      </w:r>
    </w:p>
    <w:p>
      <w:r>
        <w:t xml:space="preserve">Kuka brittiläinen pääministeri, joka syntyi Portsmouthissa maaliskuussa 1912, kuoli 26. maaliskuuta 2005 92-vuotiaana?</w:t>
      </w:r>
    </w:p>
    <w:p>
      <w:r>
        <w:rPr>
          <w:b/>
        </w:rPr>
        <w:t xml:space="preserve">Tulos</w:t>
      </w:r>
    </w:p>
    <w:p>
      <w:r>
        <w:t xml:space="preserve">Kuka Britannian pääministeri otti käyttöön tuloveron kompensoidakseen kaupan laskun aiheuttamaa tulojen vähenemistä?</w:t>
      </w:r>
    </w:p>
    <w:p>
      <w:r>
        <w:rPr>
          <w:b/>
        </w:rPr>
        <w:t xml:space="preserve">Tulos</w:t>
      </w:r>
    </w:p>
    <w:p>
      <w:r>
        <w:t xml:space="preserve">Kuka Britannian pääministeri piti "Winds of Change" -puheen vuonna 1960?</w:t>
      </w:r>
    </w:p>
    <w:p>
      <w:r>
        <w:rPr>
          <w:b/>
        </w:rPr>
        <w:t xml:space="preserve">Tulos</w:t>
      </w:r>
    </w:p>
    <w:p>
      <w:r>
        <w:t xml:space="preserve">Kuka oli Yhdistyneen kuningaskunnan pääministeri Kuuban ohjuskriisin aikaan?</w:t>
      </w:r>
    </w:p>
    <w:p>
      <w:r>
        <w:rPr>
          <w:b/>
        </w:rPr>
        <w:t xml:space="preserve">Tulos</w:t>
      </w:r>
    </w:p>
    <w:p>
      <w:r>
        <w:t xml:space="preserve">Nimeä Ison-Britannian pääministeri ensimmäisen maailmansodan syttyessä?</w:t>
      </w:r>
    </w:p>
    <w:p>
      <w:r>
        <w:rPr>
          <w:b/>
        </w:rPr>
        <w:t xml:space="preserve">Tulos</w:t>
      </w:r>
    </w:p>
    <w:p>
      <w:r>
        <w:t xml:space="preserve">Kuka seurasi Winston Churchilliä 1950-luvulla Britannian pääministerinä?</w:t>
      </w:r>
    </w:p>
    <w:p>
      <w:r>
        <w:rPr>
          <w:b/>
        </w:rPr>
        <w:t xml:space="preserve">Tulos</w:t>
      </w:r>
    </w:p>
    <w:p>
      <w:r>
        <w:t xml:space="preserve">Kuka Britannian pääministeri erosi Suezin kriisin seurauksena?</w:t>
      </w:r>
    </w:p>
    <w:p>
      <w:r>
        <w:rPr>
          <w:b/>
        </w:rPr>
        <w:t xml:space="preserve">Tulos</w:t>
      </w:r>
    </w:p>
    <w:p>
      <w:r>
        <w:t xml:space="preserve">Kuka oli Britannian pääministeri vuosina 1955-1958?</w:t>
      </w:r>
    </w:p>
    <w:p>
      <w:r>
        <w:rPr>
          <w:b/>
        </w:rPr>
        <w:t xml:space="preserve">Esimerkki 7.1991</w:t>
      </w:r>
    </w:p>
    <w:p>
      <w:r>
        <w:t xml:space="preserve">british railways board</w:t>
      </w:r>
    </w:p>
    <w:p>
      <w:r>
        <w:rPr>
          <w:b/>
        </w:rPr>
        <w:t xml:space="preserve">Tulos</w:t>
      </w:r>
    </w:p>
    <w:p>
      <w:r>
        <w:t xml:space="preserve">Kuka British Rail Boardin ensimmäisenä puheenjohtajana johti surullisenkuuluisasti rautateiden valtavaa supistamista koko Yhdistyneessä kuningaskunnassa 1960-luvulla?</w:t>
      </w:r>
    </w:p>
    <w:p>
      <w:r>
        <w:rPr>
          <w:b/>
        </w:rPr>
        <w:t xml:space="preserve">Esimerkki 7.1992</w:t>
      </w:r>
    </w:p>
    <w:p>
      <w:r>
        <w:t xml:space="preserve">brittiläinen kuningasperhe</w:t>
      </w:r>
    </w:p>
    <w:p>
      <w:r>
        <w:rPr>
          <w:b/>
        </w:rPr>
        <w:t xml:space="preserve">Tulos</w:t>
      </w:r>
    </w:p>
    <w:p>
      <w:r>
        <w:t xml:space="preserve">Kuka Britannian kuninkaallisen perheen jäsen oli tammikuussa 1994 ensimmäinen korkea-arvoinen kuninkaallinen, joka kääntyi julkisesti katolilaiseksi, ensimmäinen yli 300 vuoteen?</w:t>
      </w:r>
    </w:p>
    <w:p>
      <w:r>
        <w:rPr>
          <w:b/>
        </w:rPr>
        <w:t xml:space="preserve">Tulos</w:t>
      </w:r>
    </w:p>
    <w:p>
      <w:r>
        <w:t xml:space="preserve">Kuka Britannian kuningasperheen jäsen meni naimisiin 29. huhtikuuta 2011?</w:t>
      </w:r>
    </w:p>
    <w:p>
      <w:r>
        <w:rPr>
          <w:b/>
        </w:rPr>
        <w:t xml:space="preserve">Esimerkki 7.1993</w:t>
      </w:r>
    </w:p>
    <w:p>
      <w:r>
        <w:t xml:space="preserve">kuninkaallinen laivasto</w:t>
      </w:r>
    </w:p>
    <w:p>
      <w:r>
        <w:rPr>
          <w:b/>
        </w:rPr>
        <w:t xml:space="preserve">Tulos</w:t>
      </w:r>
    </w:p>
    <w:p>
      <w:r>
        <w:t xml:space="preserve">Mikä on Britannian kuninkaallisen laivaston kapteenin ja kontra-amiraalin välinen arvo?</w:t>
      </w:r>
    </w:p>
    <w:p>
      <w:r>
        <w:rPr>
          <w:b/>
        </w:rPr>
        <w:t xml:space="preserve">Esimerkki 7.1994</w:t>
      </w:r>
    </w:p>
    <w:p>
      <w:r>
        <w:t xml:space="preserve">salainen tiedustelupalvelu</w:t>
      </w:r>
    </w:p>
    <w:p>
      <w:r>
        <w:rPr>
          <w:b/>
        </w:rPr>
        <w:t xml:space="preserve">Tulos</w:t>
      </w:r>
    </w:p>
    <w:p>
      <w:r>
        <w:t xml:space="preserve">Mikä on James Bond -romaaneissa ja -elokuvissa Britannian salaisen palvelun fiktiivisen tutkimus- ja kehitysosaston koodinimi?</w:t>
      </w:r>
    </w:p>
    <w:p>
      <w:r>
        <w:rPr>
          <w:b/>
        </w:rPr>
        <w:t xml:space="preserve">Esimerkki 7.1995</w:t>
      </w:r>
    </w:p>
    <w:p>
      <w:r>
        <w:t xml:space="preserve">Yhdistyneen kuningaskunnan itsenäisyyspuolue</w:t>
      </w:r>
    </w:p>
    <w:p>
      <w:r>
        <w:rPr>
          <w:b/>
        </w:rPr>
        <w:t xml:space="preserve">Tulos</w:t>
      </w:r>
    </w:p>
    <w:p>
      <w:r>
        <w:t xml:space="preserve">Mikä on brittiläisen UKIP-puolueen johtajan nimi?</w:t>
      </w:r>
    </w:p>
    <w:p>
      <w:r>
        <w:rPr>
          <w:b/>
        </w:rPr>
        <w:t xml:space="preserve">Esimerkki 7.1996</w:t>
      </w:r>
    </w:p>
    <w:p>
      <w:r>
        <w:t xml:space="preserve">brittiläinen fasistiliitto</w:t>
      </w:r>
    </w:p>
    <w:p>
      <w:r>
        <w:rPr>
          <w:b/>
        </w:rPr>
        <w:t xml:space="preserve">Tulos</w:t>
      </w:r>
    </w:p>
    <w:p>
      <w:r>
        <w:t xml:space="preserve">Kuka perusti Britannian fasistiliiton vuonna 1932?</w:t>
      </w:r>
    </w:p>
    <w:p>
      <w:r>
        <w:rPr>
          <w:b/>
        </w:rPr>
        <w:t xml:space="preserve">Esimerkki 7.1997</w:t>
      </w:r>
    </w:p>
    <w:p>
      <w:r>
        <w:t xml:space="preserve">Yhdistynyt kuningaskunta</w:t>
      </w:r>
    </w:p>
    <w:p>
      <w:r>
        <w:rPr>
          <w:b/>
        </w:rPr>
        <w:t xml:space="preserve">Tulos</w:t>
      </w:r>
    </w:p>
    <w:p>
      <w:r>
        <w:t xml:space="preserve">Kuka oli ensimmäinen Britannian hallitseva monarkki, joka vieraili Australiassa?</w:t>
      </w:r>
    </w:p>
    <w:p>
      <w:r>
        <w:rPr>
          <w:b/>
        </w:rPr>
        <w:t xml:space="preserve">Esimerkki 7.1998</w:t>
      </w:r>
    </w:p>
    <w:p>
      <w:r>
        <w:t xml:space="preserve">britney spears</w:t>
      </w:r>
    </w:p>
    <w:p>
      <w:r>
        <w:rPr>
          <w:b/>
        </w:rPr>
        <w:t xml:space="preserve">Tulos</w:t>
      </w:r>
    </w:p>
    <w:p>
      <w:r>
        <w:t xml:space="preserve">Mikä oli Britney Spearsin toisen albumin (ja siltä julkaistun singlen) nimi?</w:t>
      </w:r>
    </w:p>
    <w:p>
      <w:r>
        <w:rPr>
          <w:b/>
        </w:rPr>
        <w:t xml:space="preserve">Tulos</w:t>
      </w:r>
    </w:p>
    <w:p>
      <w:r>
        <w:t xml:space="preserve">Minkä Britney Spearsin vuonna 2009 julkaistusta kappaleesta tehtiin uusi radiomuunnos, koska alkuperäinen kappale aiheutti kiistaa monissa englanninkielisissä maissa, koska sen kertosäkeessä käytettiin kaksimielisyyttä?</w:t>
      </w:r>
    </w:p>
    <w:p>
      <w:r>
        <w:rPr>
          <w:b/>
        </w:rPr>
        <w:t xml:space="preserve">Tulos</w:t>
      </w:r>
    </w:p>
    <w:p>
      <w:r>
        <w:t xml:space="preserve">Mikä oli Britney Spearsin ensimmäinen listaykkönen vuonna 1999?</w:t>
      </w:r>
    </w:p>
    <w:p>
      <w:r>
        <w:rPr>
          <w:b/>
        </w:rPr>
        <w:t xml:space="preserve">Tulos</w:t>
      </w:r>
    </w:p>
    <w:p>
      <w:r>
        <w:t xml:space="preserve">Mikä oli Britney Spearsin ensimmäisen hittisinglen nimi?</w:t>
      </w:r>
    </w:p>
    <w:p>
      <w:r>
        <w:rPr>
          <w:b/>
        </w:rPr>
        <w:t xml:space="preserve">Esimerkki 7.1999</w:t>
      </w:r>
    </w:p>
    <w:p>
      <w:r>
        <w:t xml:space="preserve">britt ekland</w:t>
      </w:r>
    </w:p>
    <w:p>
      <w:r>
        <w:rPr>
          <w:b/>
        </w:rPr>
        <w:t xml:space="preserve">Tulos</w:t>
      </w:r>
    </w:p>
    <w:p>
      <w:r>
        <w:t xml:space="preserve">Missä Bond-elokuvassa Britt Ekland näyttelee Mary Goodnightia?</w:t>
      </w:r>
    </w:p>
    <w:p>
      <w:r>
        <w:rPr>
          <w:b/>
        </w:rPr>
        <w:t xml:space="preserve">Tulos</w:t>
      </w:r>
    </w:p>
    <w:p>
      <w:r>
        <w:t xml:space="preserve">Missä James Bond -elokuvassa Britt Ekland esiintyy?</w:t>
      </w:r>
    </w:p>
    <w:p>
      <w:r>
        <w:rPr>
          <w:b/>
        </w:rPr>
        <w:t xml:space="preserve">Tulos</w:t>
      </w:r>
    </w:p>
    <w:p>
      <w:r>
        <w:t xml:space="preserve">Kuka oli näyttelijä Britt Eklandin ensimmäinen aviomies?</w:t>
      </w:r>
    </w:p>
    <w:p>
      <w:r>
        <w:rPr>
          <w:b/>
        </w:rPr>
        <w:t xml:space="preserve">Esimerkki 7.2000</w:t>
      </w:r>
    </w:p>
    <w:p>
      <w:r>
        <w:t xml:space="preserve">brixham</w:t>
      </w:r>
    </w:p>
    <w:p>
      <w:r>
        <w:rPr>
          <w:b/>
        </w:rPr>
        <w:t xml:space="preserve">Tulos</w:t>
      </w:r>
    </w:p>
    <w:p>
      <w:r>
        <w:t xml:space="preserve">Millä nimellä Torquayn, Paigntonin ja Brixhamin kaupungit tunnetaan yhdessä?</w:t>
      </w:r>
    </w:p>
    <w:p>
      <w:r>
        <w:rPr>
          <w:b/>
        </w:rPr>
        <w:t xml:space="preserve">Tulos</w:t>
      </w:r>
    </w:p>
    <w:p>
      <w:r>
        <w:t xml:space="preserve">Mikä on Brixhamista kaakkoon sijaitsevan Torbayn eteläpäässä Devonissa sijaitsevan rannikon niemekkeen nimi Siihen kuuluu vuonna 1906 rakennettu majakka, rautakautisen linnakkeen paikka ja kahvila...?</w:t>
      </w:r>
    </w:p>
    <w:p>
      <w:r>
        <w:rPr>
          <w:b/>
        </w:rPr>
        <w:t xml:space="preserve">Esimerkki 7.2001</w:t>
      </w:r>
    </w:p>
    <w:p>
      <w:r>
        <w:t xml:space="preserve">brixworth</w:t>
      </w:r>
    </w:p>
    <w:p>
      <w:r>
        <w:rPr>
          <w:b/>
        </w:rPr>
        <w:t xml:space="preserve">Tulos</w:t>
      </w:r>
    </w:p>
    <w:p>
      <w:r>
        <w:t xml:space="preserve">Missä Englannin kreivikunnassa sijaitsevat Daventryn ja Brixworthin kaupungit?</w:t>
      </w:r>
    </w:p>
    <w:p>
      <w:r>
        <w:rPr>
          <w:b/>
        </w:rPr>
        <w:t xml:space="preserve">Esimerkki 7.2002</w:t>
      </w:r>
    </w:p>
    <w:p>
      <w:r>
        <w:t xml:space="preserve">broadstairs</w:t>
      </w:r>
    </w:p>
    <w:p>
      <w:r>
        <w:rPr>
          <w:b/>
        </w:rPr>
        <w:t xml:space="preserve">Tulos</w:t>
      </w:r>
    </w:p>
    <w:p>
      <w:r>
        <w:t xml:space="preserve">Kuka 1900-luvun brittiläinen pääministeri syntyi Broadstairsissa, Kentissä?</w:t>
      </w:r>
    </w:p>
    <w:p>
      <w:r>
        <w:rPr>
          <w:b/>
        </w:rPr>
        <w:t xml:space="preserve">Tulos</w:t>
      </w:r>
    </w:p>
    <w:p>
      <w:r>
        <w:t xml:space="preserve">Kuka Yhdistyneen kuningaskunnan pääministeri syntyi osoitteessa 54 Albion Road, Broadstairs, Kent 9. heinäkuuta 1916?</w:t>
      </w:r>
    </w:p>
    <w:p>
      <w:r>
        <w:rPr>
          <w:b/>
        </w:rPr>
        <w:t xml:space="preserve">Esimerkki 7.2003</w:t>
      </w:r>
    </w:p>
    <w:p>
      <w:r>
        <w:t xml:space="preserve">bordellit</w:t>
      </w:r>
    </w:p>
    <w:p>
      <w:r>
        <w:rPr>
          <w:b/>
        </w:rPr>
        <w:t xml:space="preserve">Tulos</w:t>
      </w:r>
    </w:p>
    <w:p>
      <w:r>
        <w:t xml:space="preserve">Broads, joka on enimmäkseen purjehduskelpoisten jokien ja järvien verkosto, sijaitsee pääasiassa missä Englannin kreivikunnassa?</w:t>
      </w:r>
    </w:p>
    <w:p>
      <w:r>
        <w:rPr>
          <w:b/>
        </w:rPr>
        <w:t xml:space="preserve">Esimerkki 7.2004</w:t>
      </w:r>
    </w:p>
    <w:p>
      <w:r>
        <w:t xml:space="preserve">broadway danny rose</w:t>
      </w:r>
    </w:p>
    <w:p>
      <w:r>
        <w:rPr>
          <w:b/>
        </w:rPr>
        <w:t xml:space="preserve">Tulos</w:t>
      </w:r>
    </w:p>
    <w:p>
      <w:r>
        <w:t xml:space="preserve">Kuka näytteli elokuvissa Zelig, Stardust Memories ja Broadway Danny Rose?</w:t>
      </w:r>
    </w:p>
    <w:p>
      <w:r>
        <w:rPr>
          <w:b/>
        </w:rPr>
        <w:t xml:space="preserve">Esimerkki 7.2005</w:t>
      </w:r>
    </w:p>
    <w:p>
      <w:r>
        <w:t xml:space="preserve">broadwoodin stadion</w:t>
      </w:r>
    </w:p>
    <w:p>
      <w:r>
        <w:rPr>
          <w:b/>
        </w:rPr>
        <w:t xml:space="preserve">Tulos</w:t>
      </w:r>
    </w:p>
    <w:p>
      <w:r>
        <w:t xml:space="preserve">Mikä Skotlannin jalkapalloliigan seura pelaa kotiottelunsa Broadwood Stadiumilla?</w:t>
      </w:r>
    </w:p>
    <w:p>
      <w:r>
        <w:rPr>
          <w:b/>
        </w:rPr>
        <w:t xml:space="preserve">Esimerkki 7.2006</w:t>
      </w:r>
    </w:p>
    <w:p>
      <w:r>
        <w:t xml:space="preserve">brockton, massachusetts</w:t>
      </w:r>
    </w:p>
    <w:p>
      <w:r>
        <w:rPr>
          <w:b/>
        </w:rPr>
        <w:t xml:space="preserve">Tulos</w:t>
      </w:r>
    </w:p>
    <w:p>
      <w:r>
        <w:t xml:space="preserve">Kuka raskaansarjan nyrkkeilyn maailmanmestari syntyi Brocktonissa Massachusettsissa vuonna 1923 ja kuoli lento-onnettomuudessa vuonna 1969?</w:t>
      </w:r>
    </w:p>
    <w:p>
      <w:r>
        <w:rPr>
          <w:b/>
        </w:rPr>
        <w:t xml:space="preserve">Esimerkki 7.2007</w:t>
      </w:r>
    </w:p>
    <w:p>
      <w:r>
        <w:t xml:space="preserve">broderick crawford</w:t>
      </w:r>
    </w:p>
    <w:p>
      <w:r>
        <w:rPr>
          <w:b/>
        </w:rPr>
        <w:t xml:space="preserve">Tulos</w:t>
      </w:r>
    </w:p>
    <w:p>
      <w:r>
        <w:t xml:space="preserve">Broderick Crawford voitti parhaan näyttelijän Oscarin roolistaan missä elokuvassa vuodelta 1949?</w:t>
      </w:r>
    </w:p>
    <w:p>
      <w:r>
        <w:rPr>
          <w:b/>
        </w:rPr>
        <w:t xml:space="preserve">Esimerkki 7.2008</w:t>
      </w:r>
    </w:p>
    <w:p>
      <w:r>
        <w:t xml:space="preserve">brokeback-vuori</w:t>
      </w:r>
    </w:p>
    <w:p>
      <w:r>
        <w:rPr>
          <w:b/>
        </w:rPr>
        <w:t xml:space="preserve">Tulos</w:t>
      </w:r>
    </w:p>
    <w:p>
      <w:r>
        <w:t xml:space="preserve">Kuka ohjasi vuonna 2005 elokuvan "Brokeback Mountain"?</w:t>
      </w:r>
    </w:p>
    <w:p>
      <w:r>
        <w:rPr>
          <w:b/>
        </w:rPr>
        <w:t xml:space="preserve">Tulos</w:t>
      </w:r>
    </w:p>
    <w:p>
      <w:r>
        <w:t xml:space="preserve">Kuka elokuvatähti (Brokeback Mountainista tuttu) kuoli 22. tammikuuta 2008?</w:t>
      </w:r>
    </w:p>
    <w:p>
      <w:r>
        <w:rPr>
          <w:b/>
        </w:rPr>
        <w:t xml:space="preserve">Tulos</w:t>
      </w:r>
    </w:p>
    <w:p>
      <w:r>
        <w:t xml:space="preserve">Kuka kirjoitti novellin, johon vuonna 2006 valmistunut Brokeback Mountain -elokuva perustuu?</w:t>
      </w:r>
    </w:p>
    <w:p>
      <w:r>
        <w:rPr>
          <w:b/>
        </w:rPr>
        <w:t xml:space="preserve">Esimerkki 7.2009</w:t>
      </w:r>
    </w:p>
    <w:p>
      <w:r>
        <w:t xml:space="preserve">broken arrow, oklahoma</w:t>
      </w:r>
    </w:p>
    <w:p>
      <w:r>
        <w:rPr>
          <w:b/>
        </w:rPr>
        <w:t xml:space="preserve">Tulos</w:t>
      </w:r>
    </w:p>
    <w:p>
      <w:r>
        <w:t xml:space="preserve">Broken Arrow, Edmond, Enid, Lawton, Midwest City, Moore, Norman, Stillwater ja Tulsa ovat yhdeksän kymmenestä suurimmasta kaupungista missä Yhdysvaltojen osavaltiossa?</w:t>
      </w:r>
    </w:p>
    <w:p>
      <w:r>
        <w:rPr>
          <w:b/>
        </w:rPr>
        <w:t xml:space="preserve">Esimerkki 7.2010</w:t>
      </w:r>
    </w:p>
    <w:p>
      <w:r>
        <w:t xml:space="preserve">rikkinäiset siivet</w:t>
      </w:r>
    </w:p>
    <w:p>
      <w:r>
        <w:rPr>
          <w:b/>
        </w:rPr>
        <w:t xml:space="preserve">Tulos</w:t>
      </w:r>
    </w:p>
    <w:p>
      <w:r>
        <w:t xml:space="preserve">Mikä yhtye teki 1980-luvulla hitin singlellään Broken Wings?</w:t>
      </w:r>
    </w:p>
    <w:p>
      <w:r>
        <w:rPr>
          <w:b/>
        </w:rPr>
        <w:t xml:space="preserve">Esimerkki 7.2011</w:t>
      </w:r>
    </w:p>
    <w:p>
      <w:r>
        <w:t xml:space="preserve">bromi</w:t>
      </w:r>
    </w:p>
    <w:p>
      <w:r>
        <w:rPr>
          <w:b/>
        </w:rPr>
        <w:t xml:space="preserve">Tulos</w:t>
      </w:r>
    </w:p>
    <w:p>
      <w:r>
        <w:t xml:space="preserve">Minkä tyyppisiä alkuaineita ovat jauho, bromi, jodi ja kloori?</w:t>
      </w:r>
    </w:p>
    <w:p>
      <w:r>
        <w:rPr>
          <w:b/>
        </w:rPr>
        <w:t xml:space="preserve">Tulos</w:t>
      </w:r>
    </w:p>
    <w:p>
      <w:r>
        <w:t xml:space="preserve">Mitä ovat kloori, bromi ja jodi?</w:t>
      </w:r>
    </w:p>
    <w:p>
      <w:r>
        <w:rPr>
          <w:b/>
        </w:rPr>
        <w:t xml:space="preserve">Tulos</w:t>
      </w:r>
    </w:p>
    <w:p>
      <w:r>
        <w:t xml:space="preserve">Mikä nimi kuvaa kemiallisten alkuaineiden ryhmää, johon kuuluvat kloori, bromi, jodi ja fluori?</w:t>
      </w:r>
    </w:p>
    <w:p>
      <w:r>
        <w:rPr>
          <w:b/>
        </w:rPr>
        <w:t xml:space="preserve">Tulos</w:t>
      </w:r>
    </w:p>
    <w:p>
      <w:r>
        <w:t xml:space="preserve">Mikä nimi annetaan alkuaineiden ryhmälle, johon kuuluvat fluori, kloori, bromi ja jodi?</w:t>
      </w:r>
    </w:p>
    <w:p>
      <w:r>
        <w:rPr>
          <w:b/>
        </w:rPr>
        <w:t xml:space="preserve">Esimerkki 7.2012</w:t>
      </w:r>
    </w:p>
    <w:p>
      <w:r>
        <w:t xml:space="preserve">stockholm bromma airport</w:t>
      </w:r>
    </w:p>
    <w:p>
      <w:r>
        <w:rPr>
          <w:b/>
        </w:rPr>
        <w:t xml:space="preserve">Tulos</w:t>
      </w:r>
    </w:p>
    <w:p>
      <w:r>
        <w:t xml:space="preserve">Missä Euroopan pääkaupungissa Bromman lentoasema sijaitsee?</w:t>
      </w:r>
    </w:p>
    <w:p>
      <w:r>
        <w:rPr>
          <w:b/>
        </w:rPr>
        <w:t xml:space="preserve">Esimerkki 7.2013</w:t>
      </w:r>
    </w:p>
    <w:p>
      <w:r>
        <w:t xml:space="preserve">bronco</w:t>
      </w:r>
    </w:p>
    <w:p>
      <w:r>
        <w:rPr>
          <w:b/>
        </w:rPr>
        <w:t xml:space="preserve">Tulos</w:t>
      </w:r>
    </w:p>
    <w:p>
      <w:r>
        <w:t xml:space="preserve">Kuka näytteli nimiroolia tv:n länkkäreiden sarjassa Bronco?</w:t>
      </w:r>
    </w:p>
    <w:p>
      <w:r>
        <w:rPr>
          <w:b/>
        </w:rPr>
        <w:t xml:space="preserve">Esimerkki 7.2014</w:t>
      </w:r>
    </w:p>
    <w:p>
      <w:r>
        <w:t xml:space="preserve">pronssi</w:t>
      </w:r>
    </w:p>
    <w:p>
      <w:r>
        <w:rPr>
          <w:b/>
        </w:rPr>
        <w:t xml:space="preserve">Tulos</w:t>
      </w:r>
    </w:p>
    <w:p>
      <w:r>
        <w:t xml:space="preserve">Kuka Bronten sisar käytti salanimeä Currer Bell?</w:t>
      </w:r>
    </w:p>
    <w:p>
      <w:r>
        <w:rPr>
          <w:b/>
        </w:rPr>
        <w:t xml:space="preserve">Esimerkki 7.2015</w:t>
      </w:r>
    </w:p>
    <w:p>
      <w:r>
        <w:t xml:space="preserve">bronx</w:t>
      </w:r>
    </w:p>
    <w:p>
      <w:r>
        <w:rPr>
          <w:b/>
        </w:rPr>
        <w:t xml:space="preserve">Tulos</w:t>
      </w:r>
    </w:p>
    <w:p>
      <w:r>
        <w:t xml:space="preserve">Mitä alkoholia käytetään perinteisesti Bronxin cocktailin valmistukseen?</w:t>
      </w:r>
    </w:p>
    <w:p>
      <w:r>
        <w:rPr>
          <w:b/>
        </w:rPr>
        <w:t xml:space="preserve">Esimerkki 7.2016</w:t>
      </w:r>
    </w:p>
    <w:p>
      <w:r>
        <w:t xml:space="preserve">Bronxin tarina</w:t>
      </w:r>
    </w:p>
    <w:p>
      <w:r>
        <w:rPr>
          <w:b/>
        </w:rPr>
        <w:t xml:space="preserve">Tulos</w:t>
      </w:r>
    </w:p>
    <w:p>
      <w:r>
        <w:t xml:space="preserve">Kuka ohjasi elokuvan `A Bronx Tale`, joka tunnetaan paremmin näyttelijänä?</w:t>
      </w:r>
    </w:p>
    <w:p>
      <w:r>
        <w:rPr>
          <w:b/>
        </w:rPr>
        <w:t xml:space="preserve">Tulos</w:t>
      </w:r>
    </w:p>
    <w:p>
      <w:r>
        <w:t xml:space="preserve">Kuka näytteli ja ohjasi elokuvan A Bronx Tale vuonna 1993?</w:t>
      </w:r>
    </w:p>
    <w:p>
      <w:r>
        <w:rPr>
          <w:b/>
        </w:rPr>
        <w:t xml:space="preserve">Esimerkki 7.2017</w:t>
      </w:r>
    </w:p>
    <w:p>
      <w:r>
        <w:t xml:space="preserve">bronzino</w:t>
      </w:r>
    </w:p>
    <w:p>
      <w:r>
        <w:rPr>
          <w:b/>
        </w:rPr>
        <w:t xml:space="preserve">Tulos</w:t>
      </w:r>
    </w:p>
    <w:p>
      <w:r>
        <w:t xml:space="preserve">Kuka firenzeläinen taidemaalari 1535-1607 käytti nimeä Bronzino "setänsä" kuoleman jälkeen?</w:t>
      </w:r>
    </w:p>
    <w:p>
      <w:r>
        <w:rPr>
          <w:b/>
        </w:rPr>
        <w:t xml:space="preserve">Esimerkki 7.2018</w:t>
      </w:r>
    </w:p>
    <w:p>
      <w:r>
        <w:t xml:space="preserve">brooke mueller</w:t>
      </w:r>
    </w:p>
    <w:p>
      <w:r>
        <w:rPr>
          <w:b/>
        </w:rPr>
        <w:t xml:space="preserve">Tulos</w:t>
      </w:r>
    </w:p>
    <w:p>
      <w:r>
        <w:t xml:space="preserve">Kuka on Brooke Muellerin 14. maaliskuuta 2009 syntyneiden kaksospoikien isä?</w:t>
      </w:r>
    </w:p>
    <w:p>
      <w:r>
        <w:rPr>
          <w:b/>
        </w:rPr>
        <w:t xml:space="preserve">Esimerkki 7.2019</w:t>
      </w:r>
    </w:p>
    <w:p>
      <w:r>
        <w:t xml:space="preserve">brooke shields</w:t>
      </w:r>
    </w:p>
    <w:p>
      <w:r>
        <w:rPr>
          <w:b/>
        </w:rPr>
        <w:t xml:space="preserve">Tulos</w:t>
      </w:r>
    </w:p>
    <w:p>
      <w:r>
        <w:t xml:space="preserve">Minkä tennistähden kanssa Brooke Shields oli aikoinaan naimisissa?</w:t>
      </w:r>
    </w:p>
    <w:p>
      <w:r>
        <w:rPr>
          <w:b/>
        </w:rPr>
        <w:t xml:space="preserve">Tulos</w:t>
      </w:r>
    </w:p>
    <w:p>
      <w:r>
        <w:t xml:space="preserve">Näyttelijä Brooke Shields oli naimisissa kenen kanssa 2 vuotta huhtikuusta 1997 alkaen?</w:t>
      </w:r>
    </w:p>
    <w:p>
      <w:r>
        <w:rPr>
          <w:b/>
        </w:rPr>
        <w:t xml:space="preserve">Tulos</w:t>
      </w:r>
    </w:p>
    <w:p>
      <w:r>
        <w:t xml:space="preserve">Kuka meni naimisiin Brooke Shieldsin kanssa vuonna 1997?</w:t>
      </w:r>
    </w:p>
    <w:p>
      <w:r>
        <w:rPr>
          <w:b/>
        </w:rPr>
        <w:t xml:space="preserve">Esimerkki 7.2020</w:t>
      </w:r>
    </w:p>
    <w:p>
      <w:r>
        <w:t xml:space="preserve">Brooklynin silta</w:t>
      </w:r>
    </w:p>
    <w:p>
      <w:r>
        <w:rPr>
          <w:b/>
        </w:rPr>
        <w:t xml:space="preserve">Tulos</w:t>
      </w:r>
    </w:p>
    <w:p>
      <w:r>
        <w:t xml:space="preserve">Brooklynin silta yhdistää Brooklynin mihin toiseen New Yorkin kaupunginosaan?</w:t>
      </w:r>
    </w:p>
    <w:p>
      <w:r>
        <w:rPr>
          <w:b/>
        </w:rPr>
        <w:t xml:space="preserve">Tulos</w:t>
      </w:r>
    </w:p>
    <w:p>
      <w:r>
        <w:t xml:space="preserve">Minkä joen yli kulkee Brooklynin silta?</w:t>
      </w:r>
    </w:p>
    <w:p>
      <w:r>
        <w:rPr>
          <w:b/>
        </w:rPr>
        <w:t xml:space="preserve">Esimerkki 7.2021</w:t>
      </w:r>
    </w:p>
    <w:p>
      <w:r>
        <w:t xml:space="preserve">Brooklyn</w:t>
      </w:r>
    </w:p>
    <w:p>
      <w:r>
        <w:rPr>
          <w:b/>
        </w:rPr>
        <w:t xml:space="preserve">Tulos</w:t>
      </w:r>
    </w:p>
    <w:p>
      <w:r>
        <w:t xml:space="preserve">Mikä Brooklynin maamerkki on nimetty jänisten mukaan, jotka valloittivat sen 1600-luvulla?</w:t>
      </w:r>
    </w:p>
    <w:p>
      <w:r>
        <w:rPr>
          <w:b/>
        </w:rPr>
        <w:t xml:space="preserve">Esimerkki 7.2022</w:t>
      </w:r>
    </w:p>
    <w:p>
      <w:r>
        <w:t xml:space="preserve">brookside</w:t>
      </w:r>
    </w:p>
    <w:p>
      <w:r>
        <w:rPr>
          <w:b/>
        </w:rPr>
        <w:t xml:space="preserve">Tulos</w:t>
      </w:r>
    </w:p>
    <w:p>
      <w:r>
        <w:t xml:space="preserve">Kuka loi Brooksiden ja Hollyoaksin?</w:t>
      </w:r>
    </w:p>
    <w:p>
      <w:r>
        <w:rPr>
          <w:b/>
        </w:rPr>
        <w:t xml:space="preserve">Tulos</w:t>
      </w:r>
    </w:p>
    <w:p>
      <w:r>
        <w:t xml:space="preserve">Kuka näyttelijä, josta tuli myöhemmin monien tv-draamojen tähti, näytteli Brooksidessa Heather Huntingdonia, josta tuli Heather Haversham, josta tuli Heather Black?</w:t>
      </w:r>
    </w:p>
    <w:p>
      <w:r>
        <w:rPr>
          <w:b/>
        </w:rPr>
        <w:t xml:space="preserve">Esimerkki 7.2023</w:t>
      </w:r>
    </w:p>
    <w:p>
      <w:r>
        <w:t xml:space="preserve">ruskeakarhu</w:t>
      </w:r>
    </w:p>
    <w:p>
      <w:r>
        <w:rPr>
          <w:b/>
        </w:rPr>
        <w:t xml:space="preserve">Tulos</w:t>
      </w:r>
    </w:p>
    <w:p>
      <w:r>
        <w:t xml:space="preserve">Mikä ruskeakarhun alalaji on karhujen suvun suurin jäsen?</w:t>
      </w:r>
    </w:p>
    <w:p>
      <w:r>
        <w:rPr>
          <w:b/>
        </w:rPr>
        <w:t xml:space="preserve">Tulos</w:t>
      </w:r>
    </w:p>
    <w:p>
      <w:r>
        <w:t xml:space="preserve">Mikä suuri ruskeakarhu on kotoisin Alaskaan kuuluvalta saarelta?</w:t>
      </w:r>
    </w:p>
    <w:p>
      <w:r>
        <w:rPr>
          <w:b/>
        </w:rPr>
        <w:t xml:space="preserve">Esimerkki 7.2024</w:t>
      </w:r>
    </w:p>
    <w:p>
      <w:r>
        <w:t xml:space="preserve">ruskea</w:t>
      </w:r>
    </w:p>
    <w:p>
      <w:r>
        <w:rPr>
          <w:b/>
        </w:rPr>
        <w:t xml:space="preserve">Tulos</w:t>
      </w:r>
    </w:p>
    <w:p>
      <w:r>
        <w:t xml:space="preserve">Minkä Yhdysvaltain osavaltion pääkaupungissa sijaitsee Ivy League -yliopisto Brown?</w:t>
      </w:r>
    </w:p>
    <w:p>
      <w:r>
        <w:rPr>
          <w:b/>
        </w:rPr>
        <w:t xml:space="preserve">Esimerkki 7.2025</w:t>
      </w:r>
    </w:p>
    <w:p>
      <w:r>
        <w:t xml:space="preserve">brown clee hill</w:t>
      </w:r>
    </w:p>
    <w:p>
      <w:r>
        <w:rPr>
          <w:b/>
        </w:rPr>
        <w:t xml:space="preserve">Tulos</w:t>
      </w:r>
    </w:p>
    <w:p>
      <w:r>
        <w:t xml:space="preserve">Brown Clee Hill on korkein kohta missä Englannin kreivikunnassa?</w:t>
      </w:r>
    </w:p>
    <w:p>
      <w:r>
        <w:rPr>
          <w:b/>
        </w:rPr>
        <w:t xml:space="preserve">Esimerkki 7.2026</w:t>
      </w:r>
    </w:p>
    <w:p>
      <w:r>
        <w:t xml:space="preserve">kapteeni fantastinen ja ruskean lian cowboy</w:t>
      </w:r>
    </w:p>
    <w:p>
      <w:r>
        <w:rPr>
          <w:b/>
        </w:rPr>
        <w:t xml:space="preserve">Tulos</w:t>
      </w:r>
    </w:p>
    <w:p>
      <w:r>
        <w:t xml:space="preserve">Kuka teki albumin Captain Fantastic and the Brown Dirt Cowboy?</w:t>
      </w:r>
    </w:p>
    <w:p>
      <w:r>
        <w:rPr>
          <w:b/>
        </w:rPr>
        <w:t xml:space="preserve">Esimerkki 7.2027</w:t>
      </w:r>
    </w:p>
    <w:p>
      <w:r>
        <w:t xml:space="preserve">ruskeasilmäinen tyttö</w:t>
      </w:r>
    </w:p>
    <w:p>
      <w:r>
        <w:rPr>
          <w:b/>
        </w:rPr>
        <w:t xml:space="preserve">Tulos</w:t>
      </w:r>
    </w:p>
    <w:p>
      <w:r>
        <w:t xml:space="preserve">Missä elokuvassa Van Morrison lauloi Brown Eyed Girlin?</w:t>
      </w:r>
    </w:p>
    <w:p>
      <w:r>
        <w:rPr>
          <w:b/>
        </w:rPr>
        <w:t xml:space="preserve">Esimerkki 7.2028</w:t>
      </w:r>
    </w:p>
    <w:p>
      <w:r>
        <w:t xml:space="preserve">ruskea tyttö kehässä</w:t>
      </w:r>
    </w:p>
    <w:p>
      <w:r>
        <w:rPr>
          <w:b/>
        </w:rPr>
        <w:t xml:space="preserve">Tulos</w:t>
      </w:r>
    </w:p>
    <w:p>
      <w:r>
        <w:t xml:space="preserve">Minkä yhtyeen hitti oli kappaleella "Brown Girl in the Ring"?</w:t>
      </w:r>
    </w:p>
    <w:p>
      <w:r>
        <w:rPr>
          <w:b/>
        </w:rPr>
        <w:t xml:space="preserve">Esimerkki 7.2029</w:t>
      </w:r>
    </w:p>
    <w:p>
      <w:r>
        <w:t xml:space="preserve">Browning-versio</w:t>
      </w:r>
    </w:p>
    <w:p>
      <w:r>
        <w:rPr>
          <w:b/>
        </w:rPr>
        <w:t xml:space="preserve">Tulos</w:t>
      </w:r>
    </w:p>
    <w:p>
      <w:r>
        <w:t xml:space="preserve">Kuka kirjoitti vuonna 1948 näytelmän "The Browning Version"?</w:t>
      </w:r>
    </w:p>
    <w:p>
      <w:r>
        <w:rPr>
          <w:b/>
        </w:rPr>
        <w:t xml:space="preserve">Tulos</w:t>
      </w:r>
    </w:p>
    <w:p>
      <w:r>
        <w:t xml:space="preserve">Kuka kirjoitti näytelmät The Browning Version ja Separate Tables?</w:t>
      </w:r>
    </w:p>
    <w:p>
      <w:r>
        <w:rPr>
          <w:b/>
        </w:rPr>
        <w:t xml:space="preserve">Esimerkki 7.2030</w:t>
      </w:r>
    </w:p>
    <w:p>
      <w:r>
        <w:t xml:space="preserve">mrs. Brownin pojat</w:t>
      </w:r>
    </w:p>
    <w:p>
      <w:r>
        <w:rPr>
          <w:b/>
        </w:rPr>
        <w:t xml:space="preserve">Tulos</w:t>
      </w:r>
    </w:p>
    <w:p>
      <w:r>
        <w:t xml:space="preserve">Kuka näyttelee rouva Brownia tv-komediassa Mrs Brown's Boys?</w:t>
      </w:r>
    </w:p>
    <w:p>
      <w:r>
        <w:rPr>
          <w:b/>
        </w:rPr>
        <w:t xml:space="preserve">Esimerkki 7.2031</w:t>
      </w:r>
    </w:p>
    <w:p>
      <w:r>
        <w:t xml:space="preserve">Brownin yliopisto</w:t>
      </w:r>
    </w:p>
    <w:p>
      <w:r>
        <w:rPr>
          <w:b/>
        </w:rPr>
        <w:t xml:space="preserve">Tulos</w:t>
      </w:r>
    </w:p>
    <w:p>
      <w:r>
        <w:t xml:space="preserve">Ivy Leaguen jäsen Brownin yliopisto sijaitsee missä Yhdysvaltain osavaltiossa?</w:t>
      </w:r>
    </w:p>
    <w:p>
      <w:r>
        <w:rPr>
          <w:b/>
        </w:rPr>
        <w:t xml:space="preserve">Esimerkki 7.2032</w:t>
      </w:r>
    </w:p>
    <w:p>
      <w:r>
        <w:t xml:space="preserve">Broxtowe</w:t>
      </w:r>
    </w:p>
    <w:p>
      <w:r>
        <w:rPr>
          <w:b/>
        </w:rPr>
        <w:t xml:space="preserve">Tulos</w:t>
      </w:r>
    </w:p>
    <w:p>
      <w:r>
        <w:t xml:space="preserve">Missä Englannin kreivikunnassa Broxtowen piirikunta sijaitsee?</w:t>
      </w:r>
    </w:p>
    <w:p>
      <w:r>
        <w:rPr>
          <w:b/>
        </w:rPr>
        <w:t xml:space="preserve">Esimerkki 7.2033</w:t>
      </w:r>
    </w:p>
    <w:p>
      <w:r>
        <w:t xml:space="preserve">Bruce</w:t>
      </w:r>
    </w:p>
    <w:p>
      <w:r>
        <w:rPr>
          <w:b/>
        </w:rPr>
        <w:t xml:space="preserve">Tulos</w:t>
      </w:r>
    </w:p>
    <w:p>
      <w:r>
        <w:t xml:space="preserve">Kuka antoi Bruce-hain hahmon äänen elokuvassa Finding Nemo?</w:t>
      </w:r>
    </w:p>
    <w:p>
      <w:r>
        <w:rPr>
          <w:b/>
        </w:rPr>
        <w:t xml:space="preserve">Esimerkki 7.2034</w:t>
      </w:r>
    </w:p>
    <w:p>
      <w:r>
        <w:t xml:space="preserve">Bruce Forsyth</w:t>
      </w:r>
    </w:p>
    <w:p>
      <w:r>
        <w:rPr>
          <w:b/>
        </w:rPr>
        <w:t xml:space="preserve">Tulos</w:t>
      </w:r>
    </w:p>
    <w:p>
      <w:r>
        <w:t xml:space="preserve">Parista ei saa mitään oli Bruce Forsythin iskulause missä ohjelmassa?</w:t>
      </w:r>
    </w:p>
    <w:p>
      <w:r>
        <w:rPr>
          <w:b/>
        </w:rPr>
        <w:t xml:space="preserve">Tulos</w:t>
      </w:r>
    </w:p>
    <w:p>
      <w:r>
        <w:t xml:space="preserve">Minkä tv-peliohjelman ovat esittäneet Leslie Crowther, Bruce Forsyth ja Joe Pasquale?</w:t>
      </w:r>
    </w:p>
    <w:p>
      <w:r>
        <w:rPr>
          <w:b/>
        </w:rPr>
        <w:t xml:space="preserve">Esimerkki 7.2035</w:t>
      </w:r>
    </w:p>
    <w:p>
      <w:r>
        <w:t xml:space="preserve">Bruce Lee</w:t>
      </w:r>
    </w:p>
    <w:p>
      <w:r>
        <w:rPr>
          <w:b/>
        </w:rPr>
        <w:t xml:space="preserve">Tulos</w:t>
      </w:r>
    </w:p>
    <w:p>
      <w:r>
        <w:t xml:space="preserve">Missä maassa kung fu -ekspertti Bruce Lee syntyi?</w:t>
      </w:r>
    </w:p>
    <w:p>
      <w:r>
        <w:rPr>
          <w:b/>
        </w:rPr>
        <w:t xml:space="preserve">Esimerkki 7.2036</w:t>
      </w:r>
    </w:p>
    <w:p>
      <w:r>
        <w:t xml:space="preserve">Bruce Springsteen</w:t>
      </w:r>
    </w:p>
    <w:p>
      <w:r>
        <w:rPr>
          <w:b/>
        </w:rPr>
        <w:t xml:space="preserve">Tulos</w:t>
      </w:r>
    </w:p>
    <w:p>
      <w:r>
        <w:t xml:space="preserve">Mikä oli Bruce Springsteenin ensimmäinen listaykkönen Britanniassa?</w:t>
      </w:r>
    </w:p>
    <w:p>
      <w:r>
        <w:rPr>
          <w:b/>
        </w:rPr>
        <w:t xml:space="preserve">Tulos</w:t>
      </w:r>
    </w:p>
    <w:p>
      <w:r>
        <w:t xml:space="preserve">Mikä Bruce Springsteenin kappale voitti ensimmäisenä Grammyn vuonna 1984 (hän on voittanut yhteensä 20)?</w:t>
      </w:r>
    </w:p>
    <w:p>
      <w:r>
        <w:rPr>
          <w:b/>
        </w:rPr>
        <w:t xml:space="preserve">Tulos</w:t>
      </w:r>
    </w:p>
    <w:p>
      <w:r>
        <w:t xml:space="preserve">Mistä kaupungista Bruce Springsteen on kotoisin?</w:t>
      </w:r>
    </w:p>
    <w:p>
      <w:r>
        <w:rPr>
          <w:b/>
        </w:rPr>
        <w:t xml:space="preserve">Tulos</w:t>
      </w:r>
    </w:p>
    <w:p>
      <w:r>
        <w:t xml:space="preserve">Missä osavaltiossa Bruce Springsteen syntyi?</w:t>
      </w:r>
    </w:p>
    <w:p>
      <w:r>
        <w:rPr>
          <w:b/>
        </w:rPr>
        <w:t xml:space="preserve">Tulos</w:t>
      </w:r>
    </w:p>
    <w:p>
      <w:r>
        <w:t xml:space="preserve">Rockmuusikko Bruce Springsteen ja tv-rikollisperhe Sopranos ovat kotoisin mistä Yhdysvaltain osavaltiosta?</w:t>
      </w:r>
    </w:p>
    <w:p>
      <w:r>
        <w:rPr>
          <w:b/>
        </w:rPr>
        <w:t xml:space="preserve">Tulos</w:t>
      </w:r>
    </w:p>
    <w:p>
      <w:r>
        <w:t xml:space="preserve">Millä Bruce Springsteenin vuoden 1984 albumilla on kappaleet "Dancing In The Dark", "Glory Days" ja "My Hometown"?</w:t>
      </w:r>
    </w:p>
    <w:p>
      <w:r>
        <w:rPr>
          <w:b/>
        </w:rPr>
        <w:t xml:space="preserve">Tulos</w:t>
      </w:r>
    </w:p>
    <w:p>
      <w:r>
        <w:t xml:space="preserve">Mikä on Bruce Springsteenin taustayhtyeen nimi, johon kuuluvat Steven Van Zandt, Nils Lofgren ja Patti Scialfa?</w:t>
      </w:r>
    </w:p>
    <w:p>
      <w:r>
        <w:rPr>
          <w:b/>
        </w:rPr>
        <w:t xml:space="preserve">Esimerkki 7.2037</w:t>
      </w:r>
    </w:p>
    <w:p>
      <w:r>
        <w:t xml:space="preserve">Bruce Tuckman</w:t>
      </w:r>
    </w:p>
    <w:p>
      <w:r>
        <w:rPr>
          <w:b/>
        </w:rPr>
        <w:t xml:space="preserve">Tulos</w:t>
      </w:r>
    </w:p>
    <w:p>
      <w:r>
        <w:t xml:space="preserve">Bruce Tuckmanin teoriassa tiimin kehittämisestä käytetään mitä neljää peräkkäistä riimittelyä kuvaamaan ryhmän etenemisen neljää vaihetta?</w:t>
      </w:r>
    </w:p>
    <w:p>
      <w:r>
        <w:rPr>
          <w:b/>
        </w:rPr>
        <w:t xml:space="preserve">Esimerkki 7.2038</w:t>
      </w:r>
    </w:p>
    <w:p>
      <w:r>
        <w:t xml:space="preserve">Bruce Wagner</w:t>
      </w:r>
    </w:p>
    <w:p>
      <w:r>
        <w:rPr>
          <w:b/>
        </w:rPr>
        <w:t xml:space="preserve">Tulos</w:t>
      </w:r>
    </w:p>
    <w:p>
      <w:r>
        <w:t xml:space="preserve">Mikä 90-luvun scifi-sarja, jossa James Belushi näytteli, perustui Bruce Wagnerin samannimiseen sarjakuvaan?</w:t>
      </w:r>
    </w:p>
    <w:p>
      <w:r>
        <w:rPr>
          <w:b/>
        </w:rPr>
        <w:t xml:space="preserve">Esimerkki 7.2039</w:t>
      </w:r>
    </w:p>
    <w:p>
      <w:r>
        <w:t xml:space="preserve">Bruce Willis</w:t>
      </w:r>
    </w:p>
    <w:p>
      <w:r>
        <w:rPr>
          <w:b/>
        </w:rPr>
        <w:t xml:space="preserve">Tulos</w:t>
      </w:r>
    </w:p>
    <w:p>
      <w:r>
        <w:t xml:space="preserve">Kuka televisiosarjan Ystävät keskeisistä näyttelijöistä esiintyi myös Bruce Willisin kanssa vuonna 2000 ilmestyneessä elokuvassa The Whole Nine Yards?</w:t>
      </w:r>
    </w:p>
    <w:p>
      <w:r>
        <w:rPr>
          <w:b/>
        </w:rPr>
        <w:t xml:space="preserve">Tulos</w:t>
      </w:r>
    </w:p>
    <w:p>
      <w:r>
        <w:t xml:space="preserve">Mikä on Bruce Willisin hahmon nimi Die Hard -elokuvissa?</w:t>
      </w:r>
    </w:p>
    <w:p>
      <w:r>
        <w:rPr>
          <w:b/>
        </w:rPr>
        <w:t xml:space="preserve">Tulos</w:t>
      </w:r>
    </w:p>
    <w:p>
      <w:r>
        <w:t xml:space="preserve">Mikä on Bruce Willisin hahmon nimi elokuvassa `Die Hard`?</w:t>
      </w:r>
    </w:p>
    <w:p>
      <w:r>
        <w:rPr>
          <w:b/>
        </w:rPr>
        <w:t xml:space="preserve">Tulos</w:t>
      </w:r>
    </w:p>
    <w:p>
      <w:r>
        <w:t xml:space="preserve">Missä vuonna 1998 valmistuneessa elokuvassa Bruce Willis johti ryhmää, joka joutui kohtaamaan tappavan uhan ulkoavaruudesta?</w:t>
      </w:r>
    </w:p>
    <w:p>
      <w:r>
        <w:rPr>
          <w:b/>
        </w:rPr>
        <w:t xml:space="preserve">Tulos</w:t>
      </w:r>
    </w:p>
    <w:p>
      <w:r>
        <w:t xml:space="preserve">Missä elokuvassa Bruce Willis näytteli hahmoa 'Harry Stamper'?</w:t>
      </w:r>
    </w:p>
    <w:p>
      <w:r>
        <w:rPr>
          <w:b/>
        </w:rPr>
        <w:t xml:space="preserve">Tulos</w:t>
      </w:r>
    </w:p>
    <w:p>
      <w:r>
        <w:t xml:space="preserve">Bruce Willis tunnetaan parhaiten John McCainin roolistaan missä elokuvasarjassa?</w:t>
      </w:r>
    </w:p>
    <w:p>
      <w:r>
        <w:rPr>
          <w:b/>
        </w:rPr>
        <w:t xml:space="preserve">Esimerkki 7.2040</w:t>
      </w:r>
    </w:p>
    <w:p>
      <w:r>
        <w:t xml:space="preserve">bruges</w:t>
      </w:r>
    </w:p>
    <w:p>
      <w:r>
        <w:rPr>
          <w:b/>
        </w:rPr>
        <w:t xml:space="preserve">Tulos</w:t>
      </w:r>
    </w:p>
    <w:p>
      <w:r>
        <w:t xml:space="preserve">Mistä maasta löytyy Bruggen kaupunki?</w:t>
      </w:r>
    </w:p>
    <w:p>
      <w:r>
        <w:rPr>
          <w:b/>
        </w:rPr>
        <w:t xml:space="preserve">Esimerkki 7.2041</w:t>
      </w:r>
    </w:p>
    <w:p>
      <w:r>
        <w:t xml:space="preserve">boston bruins</w:t>
      </w:r>
    </w:p>
    <w:p>
      <w:r>
        <w:rPr>
          <w:b/>
        </w:rPr>
        <w:t xml:space="preserve">Tulos</w:t>
      </w:r>
    </w:p>
    <w:p>
      <w:r>
        <w:t xml:space="preserve">Missä amerikkalaisessa kaupungissa Bruins-jääkiekkojoukkue ja Celtics-koripallojoukkue sijaitsevat?</w:t>
      </w:r>
    </w:p>
    <w:p>
      <w:r>
        <w:rPr>
          <w:b/>
        </w:rPr>
        <w:t xml:space="preserve">Tulos</w:t>
      </w:r>
    </w:p>
    <w:p>
      <w:r>
        <w:t xml:space="preserve">Missä yhdysvaltalaisessa kaupungissa sijaitsevat Bruins-jääkiekkojoukkue ja Celtics-koripallojoukkue?</w:t>
      </w:r>
    </w:p>
    <w:p>
      <w:r>
        <w:rPr>
          <w:b/>
        </w:rPr>
        <w:t xml:space="preserve">Esimerkki 7.2042</w:t>
      </w:r>
    </w:p>
    <w:p>
      <w:r>
        <w:t xml:space="preserve">brutaali</w:t>
      </w:r>
    </w:p>
    <w:p>
      <w:r>
        <w:rPr>
          <w:b/>
        </w:rPr>
        <w:t xml:space="preserve">Tulos</w:t>
      </w:r>
    </w:p>
    <w:p>
      <w:r>
        <w:t xml:space="preserve">Missä elokuvassa koira nimeltä Bruiser Woods esiintyi ensimmäisen kerran?</w:t>
      </w:r>
    </w:p>
    <w:p>
      <w:r>
        <w:rPr>
          <w:b/>
        </w:rPr>
        <w:t xml:space="preserve">Esimerkki 7.2043</w:t>
      </w:r>
    </w:p>
    <w:p>
      <w:r>
        <w:t xml:space="preserve">brunei</w:t>
      </w:r>
    </w:p>
    <w:p>
      <w:r>
        <w:rPr>
          <w:b/>
        </w:rPr>
        <w:t xml:space="preserve">Tulos</w:t>
      </w:r>
    </w:p>
    <w:p>
      <w:r>
        <w:t xml:space="preserve">Mikä on Brunein pääkaupunki?</w:t>
      </w:r>
    </w:p>
    <w:p>
      <w:r>
        <w:rPr>
          <w:b/>
        </w:rPr>
        <w:t xml:space="preserve">Tulos</w:t>
      </w:r>
    </w:p>
    <w:p>
      <w:r>
        <w:t xml:space="preserve">Mikä on Brunein virallinen kieli?</w:t>
      </w:r>
    </w:p>
    <w:p>
      <w:r>
        <w:rPr>
          <w:b/>
        </w:rPr>
        <w:t xml:space="preserve">Esimerkki 7.2044</w:t>
      </w:r>
    </w:p>
    <w:p>
      <w:r>
        <w:t xml:space="preserve">isambard kingdom brunel</w:t>
      </w:r>
    </w:p>
    <w:p>
      <w:r>
        <w:rPr>
          <w:b/>
        </w:rPr>
        <w:t xml:space="preserve">Tulos</w:t>
      </w:r>
    </w:p>
    <w:p>
      <w:r>
        <w:t xml:space="preserve">Missä englantilaisessa kaupungissa Isambard Kingdom Brunel syntyi vuonna 1806?</w:t>
      </w:r>
    </w:p>
    <w:p>
      <w:r>
        <w:rPr>
          <w:b/>
        </w:rPr>
        <w:t xml:space="preserve">Esimerkki 7.2045</w:t>
      </w:r>
    </w:p>
    <w:p>
      <w:r>
        <w:t xml:space="preserve">brunel university london</w:t>
      </w:r>
    </w:p>
    <w:p>
      <w:r>
        <w:rPr>
          <w:b/>
        </w:rPr>
        <w:t xml:space="preserve">Tulos</w:t>
      </w:r>
    </w:p>
    <w:p>
      <w:r>
        <w:t xml:space="preserve">Missä päin Englantia sijaitsee Brunelin yliopisto?</w:t>
      </w:r>
    </w:p>
    <w:p>
      <w:r>
        <w:rPr>
          <w:b/>
        </w:rPr>
        <w:t xml:space="preserve">Esimerkki 7.2046</w:t>
      </w:r>
    </w:p>
    <w:p>
      <w:r>
        <w:t xml:space="preserve">bruno</w:t>
      </w:r>
    </w:p>
    <w:p>
      <w:r>
        <w:rPr>
          <w:b/>
        </w:rPr>
        <w:t xml:space="preserve">Tulos</w:t>
      </w:r>
    </w:p>
    <w:p>
      <w:r>
        <w:t xml:space="preserve">Kuka näyttelijä näytteli nimiroolin vuoden 2009 elokuvassa Bruno?</w:t>
      </w:r>
    </w:p>
    <w:p>
      <w:r>
        <w:rPr>
          <w:b/>
        </w:rPr>
        <w:t xml:space="preserve">Tulos</w:t>
      </w:r>
    </w:p>
    <w:p>
      <w:r>
        <w:t xml:space="preserve">Kuka näytteli nimihenkilöä vuoden 2009 elokuvassa Bruno?</w:t>
      </w:r>
    </w:p>
    <w:p>
      <w:r>
        <w:rPr>
          <w:b/>
        </w:rPr>
        <w:t xml:space="preserve">Tulos</w:t>
      </w:r>
    </w:p>
    <w:p>
      <w:r>
        <w:t xml:space="preserve">Drizella Tremaine, Gus, Bruno ja Lucifer ovat kaikki hahmoja missä Disney-elokuvassa?</w:t>
      </w:r>
    </w:p>
    <w:p>
      <w:r>
        <w:rPr>
          <w:b/>
        </w:rPr>
        <w:t xml:space="preserve">Esimerkki 7.2047</w:t>
      </w:r>
    </w:p>
    <w:p>
      <w:r>
        <w:t xml:space="preserve">richard hauptmann</w:t>
      </w:r>
    </w:p>
    <w:p>
      <w:r>
        <w:rPr>
          <w:b/>
        </w:rPr>
        <w:t xml:space="preserve">Tulos</w:t>
      </w:r>
    </w:p>
    <w:p>
      <w:r>
        <w:t xml:space="preserve">Miksi saksalainen puuseppä Bruno Richard Hauptmann nousi kansainväliseen uutisotsikkoon vuonna 1936, kun hänet tuomittiin kuolemaan ja teloitettiin vuosisadan rikoksena tunnetusta teosta?</w:t>
      </w:r>
    </w:p>
    <w:p>
      <w:r>
        <w:rPr>
          <w:b/>
        </w:rPr>
        <w:t xml:space="preserve">Esimerkki 7.2048</w:t>
      </w:r>
    </w:p>
    <w:p>
      <w:r>
        <w:t xml:space="preserve">suutele minua, Kate</w:t>
      </w:r>
    </w:p>
    <w:p>
      <w:r>
        <w:rPr>
          <w:b/>
        </w:rPr>
        <w:t xml:space="preserve">Tulos</w:t>
      </w:r>
    </w:p>
    <w:p>
      <w:r>
        <w:t xml:space="preserve">Missä musikaalissa on kappaleet "Brush Up Your Shakespeare" ja "From This Moment On"?</w:t>
      </w:r>
    </w:p>
    <w:p>
      <w:r>
        <w:rPr>
          <w:b/>
        </w:rPr>
        <w:t xml:space="preserve">Tulos</w:t>
      </w:r>
    </w:p>
    <w:p>
      <w:r>
        <w:t xml:space="preserve">Missä musikaalissa kuulet kappaleet Too darn Hot ja Brush up your Shakespeare?</w:t>
      </w:r>
    </w:p>
    <w:p>
      <w:r>
        <w:rPr>
          <w:b/>
        </w:rPr>
        <w:t xml:space="preserve">Esimerkki 7.2049</w:t>
      </w:r>
    </w:p>
    <w:p>
      <w:r>
        <w:t xml:space="preserve">brutus</w:t>
      </w:r>
    </w:p>
    <w:p>
      <w:r>
        <w:rPr>
          <w:b/>
        </w:rPr>
        <w:t xml:space="preserve">Tulos</w:t>
      </w:r>
    </w:p>
    <w:p>
      <w:r>
        <w:t xml:space="preserve">Missä Shakespearen näytelmässä Brutus kuvataan kaikkein jaloimmaksi roomalaiseksi?</w:t>
      </w:r>
    </w:p>
    <w:p>
      <w:r>
        <w:rPr>
          <w:b/>
        </w:rPr>
        <w:t xml:space="preserve">Esimerkki 7.2050</w:t>
      </w:r>
    </w:p>
    <w:p>
      <w:r>
        <w:t xml:space="preserve">marcus junius brutus nuorempi</w:t>
      </w:r>
    </w:p>
    <w:p>
      <w:r>
        <w:rPr>
          <w:b/>
        </w:rPr>
        <w:t xml:space="preserve">Tulos</w:t>
      </w:r>
    </w:p>
    <w:p>
      <w:r>
        <w:t xml:space="preserve">Octavianus ja Antonius kukistivat Brutuksen ja Cassiuksen vuonna 42 eKr. lähellä mitä kaupunkia Itä-Makedoniassa?</w:t>
      </w:r>
    </w:p>
    <w:p>
      <w:r>
        <w:rPr>
          <w:b/>
        </w:rPr>
        <w:t xml:space="preserve">Esimerkki 7.2051</w:t>
      </w:r>
    </w:p>
    <w:p>
      <w:r>
        <w:t xml:space="preserve">Bryan Abrams</w:t>
      </w:r>
    </w:p>
    <w:p>
      <w:r>
        <w:rPr>
          <w:b/>
        </w:rPr>
        <w:t xml:space="preserve">Tulos</w:t>
      </w:r>
    </w:p>
    <w:p>
      <w:r>
        <w:t xml:space="preserve">Minkä 1990-luvun bändin jäseniä olivat Bryan Abrams ja Sam Watters?</w:t>
      </w:r>
    </w:p>
    <w:p>
      <w:r>
        <w:rPr>
          <w:b/>
        </w:rPr>
        <w:t xml:space="preserve">Esimerkki 7.2052</w:t>
      </w:r>
    </w:p>
    <w:p>
      <w:r>
        <w:t xml:space="preserve">Bryan Cranston</w:t>
      </w:r>
    </w:p>
    <w:p>
      <w:r>
        <w:rPr>
          <w:b/>
        </w:rPr>
        <w:t xml:space="preserve">Tulos</w:t>
      </w:r>
    </w:p>
    <w:p>
      <w:r>
        <w:t xml:space="preserve">Mikä yhdysvaltalainen rikosdraamasarja pyöri vuosina 2008-2013, ja sen pääroolissa oli Bryan Cranston?</w:t>
      </w:r>
    </w:p>
    <w:p>
      <w:r>
        <w:rPr>
          <w:b/>
        </w:rPr>
        <w:t xml:space="preserve">Esimerkki 7.2053</w:t>
      </w:r>
    </w:p>
    <w:p>
      <w:r>
        <w:t xml:space="preserve">Bryan Ferry</w:t>
      </w:r>
    </w:p>
    <w:p>
      <w:r>
        <w:rPr>
          <w:b/>
        </w:rPr>
        <w:t xml:space="preserve">Tulos</w:t>
      </w:r>
    </w:p>
    <w:p>
      <w:r>
        <w:t xml:space="preserve">Kuka malli oli kihloissa Roxy Musicin Bryan Ferryn kanssa ennen kuin meni naimisiin Mick Jaggerin kanssa?</w:t>
      </w:r>
    </w:p>
    <w:p>
      <w:r>
        <w:rPr>
          <w:b/>
        </w:rPr>
        <w:t xml:space="preserve">Esimerkki 7.2054</w:t>
      </w:r>
    </w:p>
    <w:p>
      <w:r>
        <w:t xml:space="preserve">Bryan Habana</w:t>
      </w:r>
    </w:p>
    <w:p>
      <w:r>
        <w:rPr>
          <w:b/>
        </w:rPr>
        <w:t xml:space="preserve">Tulos</w:t>
      </w:r>
    </w:p>
    <w:p>
      <w:r>
        <w:t xml:space="preserve">Eteläafrikkalainen rugbylaitahyökkääjä Bryan Habana on saanut nimensä kuuluisan englantilaisen urheilijan mukaan?</w:t>
      </w:r>
    </w:p>
    <w:p>
      <w:r>
        <w:rPr>
          <w:b/>
        </w:rPr>
        <w:t xml:space="preserve">Esimerkki 7.2055</w:t>
      </w:r>
    </w:p>
    <w:p>
      <w:r>
        <w:t xml:space="preserve">bryce canyonin kansallispuisto</w:t>
      </w:r>
    </w:p>
    <w:p>
      <w:r>
        <w:rPr>
          <w:b/>
        </w:rPr>
        <w:t xml:space="preserve">Tulos</w:t>
      </w:r>
    </w:p>
    <w:p>
      <w:r>
        <w:t xml:space="preserve">Bryce Canyonin ja Zionin kansallispuistot sijaitsevat missä Yhdysvaltain osavaltiossa?</w:t>
      </w:r>
    </w:p>
    <w:p>
      <w:r>
        <w:rPr>
          <w:b/>
        </w:rPr>
        <w:t xml:space="preserve">Esimerkki 7.2056</w:t>
      </w:r>
    </w:p>
    <w:p>
      <w:r>
        <w:t xml:space="preserve">bryher, scillyn saaret</w:t>
      </w:r>
    </w:p>
    <w:p>
      <w:r>
        <w:rPr>
          <w:b/>
        </w:rPr>
        <w:t xml:space="preserve">Tulos</w:t>
      </w:r>
    </w:p>
    <w:p>
      <w:r>
        <w:t xml:space="preserve">Mihin saariryhmään Bryher kuuluu?</w:t>
      </w:r>
    </w:p>
    <w:p>
      <w:r>
        <w:rPr>
          <w:b/>
        </w:rPr>
        <w:t xml:space="preserve">Tulos</w:t>
      </w:r>
    </w:p>
    <w:p>
      <w:r>
        <w:t xml:space="preserve">Mihin saariryhmään kuuluvat St Mary's, St Agnes ja Bryher?</w:t>
      </w:r>
    </w:p>
    <w:p>
      <w:r>
        <w:rPr>
          <w:b/>
        </w:rPr>
        <w:t xml:space="preserve">Esimerkki 7.2057</w:t>
      </w:r>
    </w:p>
    <w:p>
      <w:r>
        <w:t xml:space="preserve">bryndza</w:t>
      </w:r>
    </w:p>
    <w:p>
      <w:r>
        <w:rPr>
          <w:b/>
        </w:rPr>
        <w:t xml:space="preserve">Tulos</w:t>
      </w:r>
    </w:p>
    <w:p>
      <w:r>
        <w:t xml:space="preserve">Bryndza-juusto valmistetaan minkä eläimen maidosta?</w:t>
      </w:r>
    </w:p>
    <w:p>
      <w:r>
        <w:rPr>
          <w:b/>
        </w:rPr>
        <w:t xml:space="preserve">Esimerkki 7.2058</w:t>
      </w:r>
    </w:p>
    <w:p>
      <w:r>
        <w:t xml:space="preserve">brynn omdahl</w:t>
      </w:r>
    </w:p>
    <w:p>
      <w:r>
        <w:rPr>
          <w:b/>
        </w:rPr>
        <w:t xml:space="preserve">Tulos</w:t>
      </w:r>
    </w:p>
    <w:p>
      <w:r>
        <w:t xml:space="preserve">28. toukokuuta 1998 kuoli Saturday Night Live -ohjelman entinen tähti, Lionel Hutzin ja Troy McCluren ääni Simpsoneissa, jonka vaimo Brynn Omdahl ampui nukkuessaan?</w:t>
      </w:r>
    </w:p>
    <w:p>
      <w:r>
        <w:rPr>
          <w:b/>
        </w:rPr>
        <w:t xml:space="preserve">Esimerkki 7.2059</w:t>
      </w:r>
    </w:p>
    <w:p>
      <w:r>
        <w:t xml:space="preserve">kuplat</w:t>
      </w:r>
    </w:p>
    <w:p>
      <w:r>
        <w:rPr>
          <w:b/>
        </w:rPr>
        <w:t xml:space="preserve">Tulos</w:t>
      </w:r>
    </w:p>
    <w:p>
      <w:r>
        <w:t xml:space="preserve">Kuka taiteilija maalasi Bubblesin, jota käytettiin Pears-saippuan mainonnassa?</w:t>
      </w:r>
    </w:p>
    <w:p>
      <w:r>
        <w:rPr>
          <w:b/>
        </w:rPr>
        <w:t xml:space="preserve">Esimerkki 7.2060</w:t>
      </w:r>
    </w:p>
    <w:p>
      <w:r>
        <w:t xml:space="preserve">paiserutto</w:t>
      </w:r>
    </w:p>
    <w:p>
      <w:r>
        <w:rPr>
          <w:b/>
        </w:rPr>
        <w:t xml:space="preserve">Tulos</w:t>
      </w:r>
    </w:p>
    <w:p>
      <w:r>
        <w:t xml:space="preserve">Mikä hyönteinen on vastuussa paiseruton levittämisestä?</w:t>
      </w:r>
    </w:p>
    <w:p>
      <w:r>
        <w:rPr>
          <w:b/>
        </w:rPr>
        <w:t xml:space="preserve">Esimerkki 7.2061</w:t>
      </w:r>
    </w:p>
    <w:p>
      <w:r>
        <w:t xml:space="preserve">buchanan</w:t>
      </w:r>
    </w:p>
    <w:p>
      <w:r>
        <w:rPr>
          <w:b/>
        </w:rPr>
        <w:t xml:space="preserve">Tulos</w:t>
      </w:r>
    </w:p>
    <w:p>
      <w:r>
        <w:t xml:space="preserve">Buchanan on suuri kaupunki missä Länsi-Afrikan maassa?</w:t>
      </w:r>
    </w:p>
    <w:p>
      <w:r>
        <w:rPr>
          <w:b/>
        </w:rPr>
        <w:t xml:space="preserve">Esimerkki 7.2062</w:t>
      </w:r>
    </w:p>
    <w:p>
      <w:r>
        <w:t xml:space="preserve">buckey o'neillin mökki</w:t>
      </w:r>
    </w:p>
    <w:p>
      <w:r>
        <w:rPr>
          <w:b/>
        </w:rPr>
        <w:t xml:space="preserve">Tulos</w:t>
      </w:r>
    </w:p>
    <w:p>
      <w:r>
        <w:t xml:space="preserve">Buckey O'Neill Cabin, Kolb Studio, El Tovar Hotel, Hopi House, Verkamp's Curios, Lookout Studio, Desert View Watchtower ja Bright Angel Lodge ovat historiallisia rakennuksia, jotka sijaitsevat missä matkailukohteessa?</w:t>
      </w:r>
    </w:p>
    <w:p>
      <w:r>
        <w:rPr>
          <w:b/>
        </w:rPr>
        <w:t xml:space="preserve">Esimerkki 7.2063</w:t>
      </w:r>
    </w:p>
    <w:p>
      <w:r>
        <w:t xml:space="preserve">Buckinghamin palatsi</w:t>
      </w:r>
    </w:p>
    <w:p>
      <w:r>
        <w:rPr>
          <w:b/>
        </w:rPr>
        <w:t xml:space="preserve">Tulos</w:t>
      </w:r>
    </w:p>
    <w:p>
      <w:r>
        <w:t xml:space="preserve">Kuka Britannian monarkki on ainoa, joka on syntynyt Buckinghamin palatsissa?</w:t>
      </w:r>
    </w:p>
    <w:p>
      <w:r>
        <w:rPr>
          <w:b/>
        </w:rPr>
        <w:t xml:space="preserve">Esimerkki 7.2064</w:t>
      </w:r>
    </w:p>
    <w:p>
      <w:r>
        <w:t xml:space="preserve">buckinghamshire</w:t>
      </w:r>
    </w:p>
    <w:p>
      <w:r>
        <w:rPr>
          <w:b/>
        </w:rPr>
        <w:t xml:space="preserve">Tulos</w:t>
      </w:r>
    </w:p>
    <w:p>
      <w:r>
        <w:t xml:space="preserve">Mikä on väkiluvultaan Buckinghamshiren suurin kaupunki?</w:t>
      </w:r>
    </w:p>
    <w:p>
      <w:r>
        <w:rPr>
          <w:b/>
        </w:rPr>
        <w:t xml:space="preserve">Tulos</w:t>
      </w:r>
    </w:p>
    <w:p>
      <w:r>
        <w:t xml:space="preserve">Missä kaupungissa on Buckinghamshiren hallinnollinen päämaja?</w:t>
      </w:r>
    </w:p>
    <w:p>
      <w:r>
        <w:rPr>
          <w:b/>
        </w:rPr>
        <w:t xml:space="preserve">Tulos</w:t>
      </w:r>
    </w:p>
    <w:p>
      <w:r>
        <w:t xml:space="preserve">Mikä kaupunki on Buckinghamshiren hallinnollinen keskus?</w:t>
      </w:r>
    </w:p>
    <w:p>
      <w:r>
        <w:rPr>
          <w:b/>
        </w:rPr>
        <w:t xml:space="preserve">Esimerkki 7.2065</w:t>
      </w:r>
    </w:p>
    <w:p>
      <w:r>
        <w:t xml:space="preserve">Buckminster Fuller</w:t>
      </w:r>
    </w:p>
    <w:p>
      <w:r>
        <w:rPr>
          <w:b/>
        </w:rPr>
        <w:t xml:space="preserve">Tulos</w:t>
      </w:r>
    </w:p>
    <w:p>
      <w:r>
        <w:t xml:space="preserve">Mistä Buckminster Fuller on kuuluisa?</w:t>
      </w:r>
    </w:p>
    <w:p>
      <w:r>
        <w:rPr>
          <w:b/>
        </w:rPr>
        <w:t xml:space="preserve">Esimerkki 7.2066</w:t>
      </w:r>
    </w:p>
    <w:p>
      <w:r>
        <w:t xml:space="preserve">Buck Rogers</w:t>
      </w:r>
    </w:p>
    <w:p>
      <w:r>
        <w:rPr>
          <w:b/>
        </w:rPr>
        <w:t xml:space="preserve">Tulos</w:t>
      </w:r>
    </w:p>
    <w:p>
      <w:r>
        <w:t xml:space="preserve">Kuka näytteli sekä Flash Gordonia että Buck Rogersia elokuvissa 1930-luvulla?</w:t>
      </w:r>
    </w:p>
    <w:p>
      <w:r>
        <w:rPr>
          <w:b/>
        </w:rPr>
        <w:t xml:space="preserve">Esimerkki 7.2067</w:t>
      </w:r>
    </w:p>
    <w:p>
      <w:r>
        <w:t xml:space="preserve">Bucks</w:t>
      </w:r>
    </w:p>
    <w:p>
      <w:r>
        <w:rPr>
          <w:b/>
        </w:rPr>
        <w:t xml:space="preserve">Tulos</w:t>
      </w:r>
    </w:p>
    <w:p>
      <w:r>
        <w:t xml:space="preserve">Koripallojoukkue on "Bucks", jääkiekkojoukkue on "Admirals" ja baseball-joukkue on "Brewers". Mikä kaupunki?</w:t>
      </w:r>
    </w:p>
    <w:p>
      <w:r>
        <w:rPr>
          <w:b/>
        </w:rPr>
        <w:t xml:space="preserve">Esimerkki 7.2068</w:t>
      </w:r>
    </w:p>
    <w:p>
      <w:r>
        <w:t xml:space="preserve">buddenbrooks</w:t>
      </w:r>
    </w:p>
    <w:p>
      <w:r>
        <w:rPr>
          <w:b/>
        </w:rPr>
        <w:t xml:space="preserve">Tulos</w:t>
      </w:r>
    </w:p>
    <w:p>
      <w:r>
        <w:t xml:space="preserve">Kenen ensimmäinen romaani oli vuonna 1901 julkaistu Buddenbrooks?</w:t>
      </w:r>
    </w:p>
    <w:p>
      <w:r>
        <w:rPr>
          <w:b/>
        </w:rPr>
        <w:t xml:space="preserve">Esimerkki 7.2069</w:t>
      </w:r>
    </w:p>
    <w:p>
      <w:r>
        <w:t xml:space="preserve">lähiön buddha</w:t>
      </w:r>
    </w:p>
    <w:p>
      <w:r>
        <w:rPr>
          <w:b/>
        </w:rPr>
        <w:t xml:space="preserve">Tulos</w:t>
      </w:r>
    </w:p>
    <w:p>
      <w:r>
        <w:t xml:space="preserve">Kuka kirjailija on kirjoittanut romaanit Kaunis pesulani ja Lähiön Buddha?</w:t>
      </w:r>
    </w:p>
    <w:p>
      <w:r>
        <w:rPr>
          <w:b/>
        </w:rPr>
        <w:t xml:space="preserve">Esimerkki 7.2070</w:t>
      </w:r>
    </w:p>
    <w:p>
      <w:r>
        <w:t xml:space="preserve">buddhin kansainvälinen piiri</w:t>
      </w:r>
    </w:p>
    <w:p>
      <w:r>
        <w:rPr>
          <w:b/>
        </w:rPr>
        <w:t xml:space="preserve">Tulos</w:t>
      </w:r>
    </w:p>
    <w:p>
      <w:r>
        <w:t xml:space="preserve">Missä maassa sijaitsee Buddh International Formula 1 -rata?</w:t>
      </w:r>
    </w:p>
    <w:p>
      <w:r>
        <w:rPr>
          <w:b/>
        </w:rPr>
        <w:t xml:space="preserve">Esimerkki 7.2071</w:t>
      </w:r>
    </w:p>
    <w:p>
      <w:r>
        <w:t xml:space="preserve">buddhalaisuus</w:t>
      </w:r>
    </w:p>
    <w:p>
      <w:r>
        <w:rPr>
          <w:b/>
        </w:rPr>
        <w:t xml:space="preserve">Tulos</w:t>
      </w:r>
    </w:p>
    <w:p>
      <w:r>
        <w:t xml:space="preserve">Mikä on buddhalaisuudessa autuaallisen levon tai absoluuttisen olemassaolon tila, jossa joku on vapautettu uudelleensyntymisen välttämättömyydestä?</w:t>
      </w:r>
    </w:p>
    <w:p>
      <w:r>
        <w:rPr>
          <w:b/>
        </w:rPr>
        <w:t xml:space="preserve">Tulos</w:t>
      </w:r>
    </w:p>
    <w:p>
      <w:r>
        <w:t xml:space="preserve">Mikä sanskritin sana esiintyy käsitteenä sekä buddhalaisuudessa että hindulaisuudessa jne. ja tarkoittaa lakia tai luonnonlakia?</w:t>
      </w:r>
    </w:p>
    <w:p>
      <w:r>
        <w:rPr>
          <w:b/>
        </w:rPr>
        <w:t xml:space="preserve">Tulos</w:t>
      </w:r>
    </w:p>
    <w:p>
      <w:r>
        <w:t xml:space="preserve">Mikä on buddhalaisessa teologiassa korkein saavutustaso?</w:t>
      </w:r>
    </w:p>
    <w:p>
      <w:r>
        <w:rPr>
          <w:b/>
        </w:rPr>
        <w:t xml:space="preserve">Esimerkki 7.2072</w:t>
      </w:r>
    </w:p>
    <w:p>
      <w:r>
        <w:t xml:space="preserve">kaveri</w:t>
      </w:r>
    </w:p>
    <w:p>
      <w:r>
        <w:rPr>
          <w:b/>
        </w:rPr>
        <w:t xml:space="preserve">Tulos</w:t>
      </w:r>
    </w:p>
    <w:p>
      <w:r>
        <w:t xml:space="preserve">Minkä Yhdysvaltain presidentin koiran nimi oli Buddy?</w:t>
      </w:r>
    </w:p>
    <w:p>
      <w:r>
        <w:rPr>
          <w:b/>
        </w:rPr>
        <w:t xml:space="preserve">Tulos</w:t>
      </w:r>
    </w:p>
    <w:p>
      <w:r>
        <w:t xml:space="preserve">Mikä elokuva kertoi uppopaistavasta kultaisesta noutajasta nimeltä Buddy?</w:t>
      </w:r>
    </w:p>
    <w:p>
      <w:r>
        <w:rPr>
          <w:b/>
        </w:rPr>
        <w:t xml:space="preserve">Esimerkki 7.2073</w:t>
      </w:r>
    </w:p>
    <w:p>
      <w:r>
        <w:t xml:space="preserve">kaveri Holly</w:t>
      </w:r>
    </w:p>
    <w:p>
      <w:r>
        <w:rPr>
          <w:b/>
        </w:rPr>
        <w:t xml:space="preserve">Tulos</w:t>
      </w:r>
    </w:p>
    <w:p>
      <w:r>
        <w:t xml:space="preserve">Mikä oli Buddy Holliesin nykyinen single hänen kuollessaan?</w:t>
      </w:r>
    </w:p>
    <w:p>
      <w:r>
        <w:rPr>
          <w:b/>
        </w:rPr>
        <w:t xml:space="preserve">Tulos</w:t>
      </w:r>
    </w:p>
    <w:p>
      <w:r>
        <w:t xml:space="preserve">Missä teksasilaisessa kaupungissa Buddy Holly syntyi?</w:t>
      </w:r>
    </w:p>
    <w:p>
      <w:r>
        <w:rPr>
          <w:b/>
        </w:rPr>
        <w:t xml:space="preserve">Esimerkki 7.2074</w:t>
      </w:r>
    </w:p>
    <w:p>
      <w:r>
        <w:t xml:space="preserve">budgie</w:t>
      </w:r>
    </w:p>
    <w:p>
      <w:r>
        <w:rPr>
          <w:b/>
        </w:rPr>
        <w:t xml:space="preserve">Tulos</w:t>
      </w:r>
    </w:p>
    <w:p>
      <w:r>
        <w:t xml:space="preserve">Kuka näytteli Budgiea 1970-luvun draamasarjassa?</w:t>
      </w:r>
    </w:p>
    <w:p>
      <w:r>
        <w:rPr>
          <w:b/>
        </w:rPr>
        <w:t xml:space="preserve">Esimerkki 7.2075</w:t>
      </w:r>
    </w:p>
    <w:p>
      <w:r>
        <w:t xml:space="preserve">budweiser</w:t>
      </w:r>
    </w:p>
    <w:p>
      <w:r>
        <w:rPr>
          <w:b/>
        </w:rPr>
        <w:t xml:space="preserve">Tulos</w:t>
      </w:r>
    </w:p>
    <w:p>
      <w:r>
        <w:t xml:space="preserve">Mikä yritys valmistaa Budweiser-olutta?</w:t>
      </w:r>
    </w:p>
    <w:p>
      <w:r>
        <w:rPr>
          <w:b/>
        </w:rPr>
        <w:t xml:space="preserve">Esimerkki 7.2076</w:t>
      </w:r>
    </w:p>
    <w:p>
      <w:r>
        <w:t xml:space="preserve">buenos aires</w:t>
      </w:r>
    </w:p>
    <w:p>
      <w:r>
        <w:rPr>
          <w:b/>
        </w:rPr>
        <w:t xml:space="preserve">Tulos</w:t>
      </w:r>
    </w:p>
    <w:p>
      <w:r>
        <w:t xml:space="preserve">Minkä maan pääkaupunki on Buenos Aires?</w:t>
      </w:r>
    </w:p>
    <w:p>
      <w:r>
        <w:rPr>
          <w:b/>
        </w:rPr>
        <w:t xml:space="preserve">Tulos</w:t>
      </w:r>
    </w:p>
    <w:p>
      <w:r>
        <w:t xml:space="preserve">Minkä eteläamerikkalaisen maan pääkaupunki on Buenos Aires?</w:t>
      </w:r>
    </w:p>
    <w:p>
      <w:r>
        <w:rPr>
          <w:b/>
        </w:rPr>
        <w:t xml:space="preserve">Esimerkki 7.2077</w:t>
      </w:r>
    </w:p>
    <w:p>
      <w:r>
        <w:t xml:space="preserve">puhvelipuisto</w:t>
      </w:r>
    </w:p>
    <w:p>
      <w:r>
        <w:rPr>
          <w:b/>
        </w:rPr>
        <w:t xml:space="preserve">Tulos</w:t>
      </w:r>
    </w:p>
    <w:p>
      <w:r>
        <w:t xml:space="preserve">Missä kaupungissa, joka on yksi vuoden 2003 kriketin maailmanmestaruuskilpailujen isäntäkaupungeista, sijaitsee Buffalo Park Ground?</w:t>
      </w:r>
    </w:p>
    <w:p>
      <w:r>
        <w:rPr>
          <w:b/>
        </w:rPr>
        <w:t xml:space="preserve">Esimerkki 7.2078</w:t>
      </w:r>
    </w:p>
    <w:p>
      <w:r>
        <w:t xml:space="preserve">puhvelin asento</w:t>
      </w:r>
    </w:p>
    <w:p>
      <w:r>
        <w:rPr>
          <w:b/>
        </w:rPr>
        <w:t xml:space="preserve">Tulos</w:t>
      </w:r>
    </w:p>
    <w:p>
      <w:r>
        <w:t xml:space="preserve">Manchild ja Buffalo Stance olivat minkä laulajan hittejä?</w:t>
      </w:r>
    </w:p>
    <w:p>
      <w:r>
        <w:rPr>
          <w:b/>
        </w:rPr>
        <w:t xml:space="preserve">Esimerkki 7.2079</w:t>
      </w:r>
    </w:p>
    <w:p>
      <w:r>
        <w:t xml:space="preserve">buffy vampyyrintappaja</w:t>
      </w:r>
    </w:p>
    <w:p>
      <w:r>
        <w:rPr>
          <w:b/>
        </w:rPr>
        <w:t xml:space="preserve">Tulos</w:t>
      </w:r>
    </w:p>
    <w:p>
      <w:r>
        <w:t xml:space="preserve">Kuka näyttelee nimiroolia yhdysvaltalaisessa televisiosarjassa "Buffy the Vampire Slayer"?</w:t>
      </w:r>
    </w:p>
    <w:p>
      <w:r>
        <w:rPr>
          <w:b/>
        </w:rPr>
        <w:t xml:space="preserve">Tulos</w:t>
      </w:r>
    </w:p>
    <w:p>
      <w:r>
        <w:t xml:space="preserve">Kuka näytteli Buffy Vampyyrintappajaa yhdysvaltalaisessa tv-sarjassa?</w:t>
      </w:r>
    </w:p>
    <w:p>
      <w:r>
        <w:rPr>
          <w:b/>
        </w:rPr>
        <w:t xml:space="preserve">Esimerkki 7.2080</w:t>
      </w:r>
    </w:p>
    <w:p>
      <w:r>
        <w:t xml:space="preserve">vikoja pupu</w:t>
      </w:r>
    </w:p>
    <w:p>
      <w:r>
        <w:rPr>
          <w:b/>
        </w:rPr>
        <w:t xml:space="preserve">Tulos</w:t>
      </w:r>
    </w:p>
    <w:p>
      <w:r>
        <w:t xml:space="preserve">Mikä on sarjakuvahahmo Bugs Bunnyn tyttöystävän nimi?</w:t>
      </w:r>
    </w:p>
    <w:p>
      <w:r>
        <w:rPr>
          <w:b/>
        </w:rPr>
        <w:t xml:space="preserve">Tulos</w:t>
      </w:r>
    </w:p>
    <w:p>
      <w:r>
        <w:t xml:space="preserve">Minkälainen eläin innoitti Bugs Bunnyn, Brer Rabbitin ja pääsiäispupun luomiseen?</w:t>
      </w:r>
    </w:p>
    <w:p>
      <w:r>
        <w:rPr>
          <w:b/>
        </w:rPr>
        <w:t xml:space="preserve">Esimerkki 7.2081</w:t>
      </w:r>
    </w:p>
    <w:p>
      <w:r>
        <w:t xml:space="preserve">vikoja Moran</w:t>
      </w:r>
    </w:p>
    <w:p>
      <w:r>
        <w:rPr>
          <w:b/>
        </w:rPr>
        <w:t xml:space="preserve">Tulos</w:t>
      </w:r>
    </w:p>
    <w:p>
      <w:r>
        <w:t xml:space="preserve">Millä nimellä on nimetty 7 ihmisen murha osana kieltolain aikaista konfliktia Al Caponen johtaman South Siden italialaisjengin ja Bugs Moranin johtaman North Siden irlantilaisjengin välillä Chicagossa, Illinoisin osavaltiossa vuonna 1929?</w:t>
      </w:r>
    </w:p>
    <w:p>
      <w:r>
        <w:rPr>
          <w:b/>
        </w:rPr>
        <w:t xml:space="preserve">Esimerkki 7.2082</w:t>
      </w:r>
    </w:p>
    <w:p>
      <w:r>
        <w:t xml:space="preserve">bugsy siegel</w:t>
      </w:r>
    </w:p>
    <w:p>
      <w:r>
        <w:rPr>
          <w:b/>
        </w:rPr>
        <w:t xml:space="preserve">Tulos</w:t>
      </w:r>
    </w:p>
    <w:p>
      <w:r>
        <w:t xml:space="preserve">Kuka on näytellyt elokuvissa Dick Tracya, Bugsy Siegeliä ja Clyde Barrow'ta?</w:t>
      </w:r>
    </w:p>
    <w:p>
      <w:r>
        <w:rPr>
          <w:b/>
        </w:rPr>
        <w:t xml:space="preserve">Esimerkki 7.2083</w:t>
      </w:r>
    </w:p>
    <w:p>
      <w:r>
        <w:t xml:space="preserve">bujumbura</w:t>
      </w:r>
    </w:p>
    <w:p>
      <w:r>
        <w:rPr>
          <w:b/>
        </w:rPr>
        <w:t xml:space="preserve">Tulos</w:t>
      </w:r>
    </w:p>
    <w:p>
      <w:r>
        <w:t xml:space="preserve">Bujumburan kansainvälinen lentokenttä sijaitsee missä maassa?</w:t>
      </w:r>
    </w:p>
    <w:p>
      <w:r>
        <w:rPr>
          <w:b/>
        </w:rPr>
        <w:t xml:space="preserve">Esimerkki 7.2084</w:t>
      </w:r>
    </w:p>
    <w:p>
      <w:r>
        <w:t xml:space="preserve">bulawayo</w:t>
      </w:r>
    </w:p>
    <w:p>
      <w:r>
        <w:rPr>
          <w:b/>
        </w:rPr>
        <w:t xml:space="preserve">Tulos</w:t>
      </w:r>
    </w:p>
    <w:p>
      <w:r>
        <w:t xml:space="preserve">Missä Afrikan maassa sijaitsee Bulawayon kaupunki?</w:t>
      </w:r>
    </w:p>
    <w:p>
      <w:r>
        <w:rPr>
          <w:b/>
        </w:rPr>
        <w:t xml:space="preserve">Esimerkki 7.2085</w:t>
      </w:r>
    </w:p>
    <w:p>
      <w:r>
        <w:t xml:space="preserve">buldirin saari</w:t>
      </w:r>
    </w:p>
    <w:p>
      <w:r>
        <w:rPr>
          <w:b/>
        </w:rPr>
        <w:t xml:space="preserve">Tulos</w:t>
      </w:r>
    </w:p>
    <w:p>
      <w:r>
        <w:t xml:space="preserve">Kettu-saaret, Neljän vuoren saaret, Andreanof-saaret, Rotta-saaret, Buldir-saari, Komentajasaaret ja Lähisaaret ovat kaikki osa mitä saariketjua?</w:t>
      </w:r>
    </w:p>
    <w:p>
      <w:r>
        <w:rPr>
          <w:b/>
        </w:rPr>
        <w:t xml:space="preserve">Esimerkki 7.2086</w:t>
      </w:r>
    </w:p>
    <w:p>
      <w:r>
        <w:t xml:space="preserve">Bulgaria</w:t>
      </w:r>
    </w:p>
    <w:p>
      <w:r>
        <w:rPr>
          <w:b/>
        </w:rPr>
        <w:t xml:space="preserve">Tulos</w:t>
      </w:r>
    </w:p>
    <w:p>
      <w:r>
        <w:t xml:space="preserve">Mikä on Bulgarian pääkaupunki?</w:t>
      </w:r>
    </w:p>
    <w:p>
      <w:r>
        <w:rPr>
          <w:b/>
        </w:rPr>
        <w:t xml:space="preserve">Tulos</w:t>
      </w:r>
    </w:p>
    <w:p>
      <w:r>
        <w:t xml:space="preserve">Mikä on Bulgarian pääkieli?</w:t>
      </w:r>
    </w:p>
    <w:p>
      <w:r>
        <w:rPr>
          <w:b/>
        </w:rPr>
        <w:t xml:space="preserve">Tulos</w:t>
      </w:r>
    </w:p>
    <w:p>
      <w:r>
        <w:t xml:space="preserve">Mikä maa sijaitsee Bulgarian pohjoisrajalla?</w:t>
      </w:r>
    </w:p>
    <w:p>
      <w:r>
        <w:rPr>
          <w:b/>
        </w:rPr>
        <w:t xml:space="preserve">Tulos</w:t>
      </w:r>
    </w:p>
    <w:p>
      <w:r>
        <w:t xml:space="preserve">Mikä on sisämaavaltio, jolla on rajanaapureina Kosovo, Serbia, Bulgaria, Kreikka ja Albania?</w:t>
      </w:r>
    </w:p>
    <w:p>
      <w:r>
        <w:rPr>
          <w:b/>
        </w:rPr>
        <w:t xml:space="preserve">Esimerkki 7.2087</w:t>
      </w:r>
    </w:p>
    <w:p>
      <w:r>
        <w:t xml:space="preserve">bullitt</w:t>
      </w:r>
    </w:p>
    <w:p>
      <w:r>
        <w:rPr>
          <w:b/>
        </w:rPr>
        <w:t xml:space="preserve">Tulos</w:t>
      </w:r>
    </w:p>
    <w:p>
      <w:r>
        <w:t xml:space="preserve">Missä yhdysvaltalaisessa kaupungissa vuonna 1968 kuvatun elokuvan "Bullitt" tapahtumat sijoittuivat?</w:t>
      </w:r>
    </w:p>
    <w:p>
      <w:r>
        <w:rPr>
          <w:b/>
        </w:rPr>
        <w:t xml:space="preserve">Tulos</w:t>
      </w:r>
    </w:p>
    <w:p>
      <w:r>
        <w:t xml:space="preserve">Kuka näyttelijä näytteli nimiroolin vuoden 1968 elokuvassa 'Bullitt'?</w:t>
      </w:r>
    </w:p>
    <w:p>
      <w:r>
        <w:rPr>
          <w:b/>
        </w:rPr>
        <w:t xml:space="preserve">Tulos</w:t>
      </w:r>
    </w:p>
    <w:p>
      <w:r>
        <w:t xml:space="preserve">Kuka amerikkalainen näyttelijä näytteli elokuvissa Bullitt, Papillon ja Suuri pako?</w:t>
      </w:r>
    </w:p>
    <w:p>
      <w:r>
        <w:rPr>
          <w:b/>
        </w:rPr>
        <w:t xml:space="preserve">Esimerkki 7.2088</w:t>
      </w:r>
    </w:p>
    <w:p>
      <w:r>
        <w:t xml:space="preserve">edistyksellinen puolue</w:t>
      </w:r>
    </w:p>
    <w:p>
      <w:r>
        <w:rPr>
          <w:b/>
        </w:rPr>
        <w:t xml:space="preserve">Tulos</w:t>
      </w:r>
    </w:p>
    <w:p>
      <w:r>
        <w:t xml:space="preserve">Lokakuun 14. päivänä vuonna 1912 John Schrank, joka oli sertifioitu kusipää, ampui mitä entistä presidenttiä ja kaiken kaikkiaan kovanaamaa, joka kampanjoi parhaillaan uutta matkaa Valkoiseen taloon Bull Moose -puolueen johdossa?</w:t>
      </w:r>
    </w:p>
    <w:p>
      <w:r>
        <w:rPr>
          <w:b/>
        </w:rPr>
        <w:t xml:space="preserve">Esimerkki 7.2089</w:t>
      </w:r>
    </w:p>
    <w:p>
      <w:r>
        <w:t xml:space="preserve">härkätaistelu</w:t>
      </w:r>
    </w:p>
    <w:p>
      <w:r>
        <w:rPr>
          <w:b/>
        </w:rPr>
        <w:t xml:space="preserve">Tulos</w:t>
      </w:r>
    </w:p>
    <w:p>
      <w:r>
        <w:t xml:space="preserve">Mikä maantieteellinen piirre on Bull Run, paikka, jossa kenraali George Custerin johtamat joukot hävisivät kuuluisan taistelun?</w:t>
      </w:r>
    </w:p>
    <w:p>
      <w:r>
        <w:rPr>
          <w:b/>
        </w:rPr>
        <w:t xml:space="preserve">Esimerkki 7.2090</w:t>
      </w:r>
    </w:p>
    <w:p>
      <w:r>
        <w:t xml:space="preserve">Napakymppi</w:t>
      </w:r>
    </w:p>
    <w:p>
      <w:r>
        <w:rPr>
          <w:b/>
        </w:rPr>
        <w:t xml:space="preserve">Tulos</w:t>
      </w:r>
    </w:p>
    <w:p>
      <w:r>
        <w:t xml:space="preserve">Kuka piti Bullseyen pisteet?</w:t>
      </w:r>
    </w:p>
    <w:p>
      <w:r>
        <w:rPr>
          <w:b/>
        </w:rPr>
        <w:t xml:space="preserve">Tulos</w:t>
      </w:r>
    </w:p>
    <w:p>
      <w:r>
        <w:t xml:space="preserve">Kuka oli "Napakymppi"-ohjelman maalintekijä ja kuuluttaja, joka usein joutui sanomaan kilpailijoille "Take yer time"?</w:t>
      </w:r>
    </w:p>
    <w:p>
      <w:r>
        <w:rPr>
          <w:b/>
        </w:rPr>
        <w:t xml:space="preserve">Esimerkki 7.2091</w:t>
      </w:r>
    </w:p>
    <w:p>
      <w:r>
        <w:t xml:space="preserve">bunbury</w:t>
      </w:r>
    </w:p>
    <w:p>
      <w:r>
        <w:rPr>
          <w:b/>
        </w:rPr>
        <w:t xml:space="preserve">Tulos</w:t>
      </w:r>
    </w:p>
    <w:p>
      <w:r>
        <w:t xml:space="preserve">Missä Australian osavaltiossa sijaitsee Bunburyn satama?</w:t>
      </w:r>
    </w:p>
    <w:p>
      <w:r>
        <w:rPr>
          <w:b/>
        </w:rPr>
        <w:t xml:space="preserve">Esimerkki 7.2092</w:t>
      </w:r>
    </w:p>
    <w:p>
      <w:r>
        <w:t xml:space="preserve">bundesliga</w:t>
      </w:r>
    </w:p>
    <w:p>
      <w:r>
        <w:rPr>
          <w:b/>
        </w:rPr>
        <w:t xml:space="preserve">Tulos</w:t>
      </w:r>
    </w:p>
    <w:p>
      <w:r>
        <w:t xml:space="preserve">Missä kaupungissa sijaitsee Saksan suurin jalkapallostadion, jossa pelaa Bundesliigan mestarijoukkue 2010-2011?</w:t>
      </w:r>
    </w:p>
    <w:p>
      <w:r>
        <w:rPr>
          <w:b/>
        </w:rPr>
        <w:t xml:space="preserve">Esimerkki 7.2093</w:t>
      </w:r>
    </w:p>
    <w:p>
      <w:r>
        <w:t xml:space="preserve">bungalowin mysteeri</w:t>
      </w:r>
    </w:p>
    <w:p>
      <w:r>
        <w:rPr>
          <w:b/>
        </w:rPr>
        <w:t xml:space="preserve">Tulos</w:t>
      </w:r>
    </w:p>
    <w:p>
      <w:r>
        <w:t xml:space="preserve">Kuka naispuolinen salapoliisi esiintyi kirjoissa `Kätketyt portaat`, `Bungalow-mysteeri` ja `Vanhan kellon salaisuus`?</w:t>
      </w:r>
    </w:p>
    <w:p>
      <w:r>
        <w:rPr>
          <w:b/>
        </w:rPr>
        <w:t xml:space="preserve">Esimerkki 7.2094</w:t>
      </w:r>
    </w:p>
    <w:p>
      <w:r>
        <w:t xml:space="preserve">bungle</w:t>
      </w:r>
    </w:p>
    <w:p>
      <w:r>
        <w:rPr>
          <w:b/>
        </w:rPr>
        <w:t xml:space="preserve">Tulos</w:t>
      </w:r>
    </w:p>
    <w:p>
      <w:r>
        <w:t xml:space="preserve">Missä lasten televisiosarjassa esiintyivät Georgen, Zippyn ja Bunglen hahmot?</w:t>
      </w:r>
    </w:p>
    <w:p>
      <w:r>
        <w:rPr>
          <w:b/>
        </w:rPr>
        <w:t xml:space="preserve">Esimerkki 7.2095</w:t>
      </w:r>
    </w:p>
    <w:p>
      <w:r>
        <w:t xml:space="preserve">pupukattila</w:t>
      </w:r>
    </w:p>
    <w:p>
      <w:r>
        <w:rPr>
          <w:b/>
        </w:rPr>
        <w:t xml:space="preserve">Tulos</w:t>
      </w:r>
    </w:p>
    <w:p>
      <w:r>
        <w:t xml:space="preserve">Mistä elokuvasta on peräisin pakkomielle/kateus "pupukattila"?</w:t>
      </w:r>
    </w:p>
    <w:p>
      <w:r>
        <w:rPr>
          <w:b/>
        </w:rPr>
        <w:t xml:space="preserve">Esimerkki 7.2096</w:t>
      </w:r>
    </w:p>
    <w:p>
      <w:r>
        <w:t xml:space="preserve">burgenland</w:t>
      </w:r>
    </w:p>
    <w:p>
      <w:r>
        <w:rPr>
          <w:b/>
        </w:rPr>
        <w:t xml:space="preserve">Tulos</w:t>
      </w:r>
    </w:p>
    <w:p>
      <w:r>
        <w:t xml:space="preserve">Burgenland, Tirol ja Vorarlberg ovat kaikki osavaltioita missä Euroopan maassa?</w:t>
      </w:r>
    </w:p>
    <w:p>
      <w:r>
        <w:rPr>
          <w:b/>
        </w:rPr>
        <w:t xml:space="preserve">Esimerkki 7.2097</w:t>
      </w:r>
    </w:p>
    <w:p>
      <w:r>
        <w:t xml:space="preserve">burgosin katedraali</w:t>
      </w:r>
    </w:p>
    <w:p>
      <w:r>
        <w:rPr>
          <w:b/>
        </w:rPr>
        <w:t xml:space="preserve">Tulos</w:t>
      </w:r>
    </w:p>
    <w:p>
      <w:r>
        <w:t xml:space="preserve">Missä Euroopan maassa Burgosin katedraali sijaitsee?</w:t>
      </w:r>
    </w:p>
    <w:p>
      <w:r>
        <w:rPr>
          <w:b/>
        </w:rPr>
        <w:t xml:space="preserve">Esimerkki 7.2098</w:t>
      </w:r>
    </w:p>
    <w:p>
      <w:r>
        <w:t xml:space="preserve">burj al arab</w:t>
      </w:r>
    </w:p>
    <w:p>
      <w:r>
        <w:rPr>
          <w:b/>
        </w:rPr>
        <w:t xml:space="preserve">Tulos</w:t>
      </w:r>
    </w:p>
    <w:p>
      <w:r>
        <w:t xml:space="preserve">Missä kaupungissa sijaitsee hotelli Burj al-Arab, joka markkinoi itseään maailman ensimmäisenä seitsemän tähden hotellina?</w:t>
      </w:r>
    </w:p>
    <w:p>
      <w:r>
        <w:rPr>
          <w:b/>
        </w:rPr>
        <w:t xml:space="preserve">Esimerkki 7.2099</w:t>
      </w:r>
    </w:p>
    <w:p>
      <w:r>
        <w:t xml:space="preserve">burj khalifa</w:t>
      </w:r>
    </w:p>
    <w:p>
      <w:r>
        <w:rPr>
          <w:b/>
        </w:rPr>
        <w:t xml:space="preserve">Tulos</w:t>
      </w:r>
    </w:p>
    <w:p>
      <w:r>
        <w:t xml:space="preserve">Missä Aasian kaupungissa sijaitsee 830 metriä korkea Burj Khalifa?</w:t>
      </w:r>
    </w:p>
    <w:p>
      <w:r>
        <w:rPr>
          <w:b/>
        </w:rPr>
        <w:t xml:space="preserve">Tulos</w:t>
      </w:r>
    </w:p>
    <w:p>
      <w:r>
        <w:t xml:space="preserve">Mistä Burj Khalifa löytyy?</w:t>
      </w:r>
    </w:p>
    <w:p>
      <w:r>
        <w:rPr>
          <w:b/>
        </w:rPr>
        <w:t xml:space="preserve">Esimerkki 7.2100</w:t>
      </w:r>
    </w:p>
    <w:p>
      <w:r>
        <w:t xml:space="preserve">myanmar</w:t>
      </w:r>
    </w:p>
    <w:p>
      <w:r>
        <w:rPr>
          <w:b/>
        </w:rPr>
        <w:t xml:space="preserve">Tulos</w:t>
      </w:r>
    </w:p>
    <w:p>
      <w:r>
        <w:t xml:space="preserve">Mikä kaupunki, joka on myös Kiplingin runon nimi, on Myanmarin (Burman) toiseksi suurin?</w:t>
      </w:r>
    </w:p>
    <w:p>
      <w:r>
        <w:rPr>
          <w:b/>
        </w:rPr>
        <w:t xml:space="preserve">Tulos</w:t>
      </w:r>
    </w:p>
    <w:p>
      <w:r>
        <w:t xml:space="preserve">Kuningas Rama ja kuningatar Sirikit hallitsevat (vuonna 2012) Burman, Laosin ja Kambodžan rajaamaa maata.</w:t>
      </w:r>
    </w:p>
    <w:p>
      <w:r>
        <w:rPr>
          <w:b/>
        </w:rPr>
        <w:t xml:space="preserve">Tulos</w:t>
      </w:r>
    </w:p>
    <w:p>
      <w:r>
        <w:t xml:space="preserve">Mikä joki muodostaa Burman ja Thaimaan välisen rajan?</w:t>
      </w:r>
    </w:p>
    <w:p>
      <w:r>
        <w:rPr>
          <w:b/>
        </w:rPr>
        <w:t xml:space="preserve">Esimerkki 7.2101</w:t>
      </w:r>
    </w:p>
    <w:p>
      <w:r>
        <w:t xml:space="preserve">burmalaiset päivät</w:t>
      </w:r>
    </w:p>
    <w:p>
      <w:r>
        <w:rPr>
          <w:b/>
        </w:rPr>
        <w:t xml:space="preserve">Tulos</w:t>
      </w:r>
    </w:p>
    <w:p>
      <w:r>
        <w:t xml:space="preserve">Brittiläinen kirjailija Eric Blair, joka on kirjoittanut muun muassa romaanit Burmese Days, Keep the Aspidistra Flying ja Coming Up for Air, tunnettiin yleisesti nimellä kuka?</w:t>
      </w:r>
    </w:p>
    <w:p>
      <w:r>
        <w:rPr>
          <w:b/>
        </w:rPr>
        <w:t xml:space="preserve">Tulos</w:t>
      </w:r>
    </w:p>
    <w:p>
      <w:r>
        <w:t xml:space="preserve">Kuka kirjailija kirjoitti "Burmese Days" vuonna 1934 ja "Coming Up For Air" vuonna 1939?"?</w:t>
      </w:r>
    </w:p>
    <w:p>
      <w:r>
        <w:rPr>
          <w:b/>
        </w:rPr>
        <w:t xml:space="preserve">Tulos</w:t>
      </w:r>
    </w:p>
    <w:p>
      <w:r>
        <w:t xml:space="preserve">Minkä englantilaisen kirjailijan viiden vuoden kokemus Intian keisarillisessa poliisissa oli hänen vuonna 1934 kirjoittamansa romaanin "Burman päivät" taustalla?</w:t>
      </w:r>
    </w:p>
    <w:p>
      <w:r>
        <w:rPr>
          <w:b/>
        </w:rPr>
        <w:t xml:space="preserve">Esimerkki 7.2102</w:t>
      </w:r>
    </w:p>
    <w:p>
      <w:r>
        <w:t xml:space="preserve">kuolema polttamalla</w:t>
      </w:r>
    </w:p>
    <w:p>
      <w:r>
        <w:rPr>
          <w:b/>
        </w:rPr>
        <w:t xml:space="preserve">Tulos</w:t>
      </w:r>
    </w:p>
    <w:p>
      <w:r>
        <w:t xml:space="preserve">Kuka poltettiin roviolla 19-vuotiaana Rouenissa vuonna 1431?</w:t>
      </w:r>
    </w:p>
    <w:p>
      <w:r>
        <w:rPr>
          <w:b/>
        </w:rPr>
        <w:t xml:space="preserve">Tulos</w:t>
      </w:r>
    </w:p>
    <w:p>
      <w:r>
        <w:t xml:space="preserve">Kuka Canterburyn arkkipiispa tuomittiin harhaopista ja poltettiin roviolla?</w:t>
      </w:r>
    </w:p>
    <w:p>
      <w:r>
        <w:rPr>
          <w:b/>
        </w:rPr>
        <w:t xml:space="preserve">Tulos</w:t>
      </w:r>
    </w:p>
    <w:p>
      <w:r>
        <w:t xml:space="preserve">Uskonnonpuhdistajat - kuka 1500-luvun Oxfordin oppinut käänsi ensimmäisenä Raamatun englanniksi kreikkalaisesta alkutekstistä Häntä syytettiin harhaoppisuudesta, ja roomalaiskatolinen kirkko kuristi ja poltti hänet roviolla vuonna 1535.?</w:t>
      </w:r>
    </w:p>
    <w:p>
      <w:r>
        <w:rPr>
          <w:b/>
        </w:rPr>
        <w:t xml:space="preserve">Tulos</w:t>
      </w:r>
    </w:p>
    <w:p>
      <w:r>
        <w:t xml:space="preserve">Nimeä Canterburyn arkkipiispa, joka poltettiin roviolla vuonna 1556?</w:t>
      </w:r>
    </w:p>
    <w:p>
      <w:r>
        <w:rPr>
          <w:b/>
        </w:rPr>
        <w:t xml:space="preserve">Tulos</w:t>
      </w:r>
    </w:p>
    <w:p>
      <w:r>
        <w:t xml:space="preserve">Kuka oli Canterburyn arkkipiispa Henrik VIII:n ja Edvard VI:n aikana, vangittiin yli kahdeksi vuodeksi ja poltettiin roviolla harhaoppisuuden vuoksi?</w:t>
      </w:r>
    </w:p>
    <w:p>
      <w:r>
        <w:rPr>
          <w:b/>
        </w:rPr>
        <w:t xml:space="preserve">Esimerkki 7.2103</w:t>
      </w:r>
    </w:p>
    <w:p>
      <w:r>
        <w:t xml:space="preserve">palavat sillat</w:t>
      </w:r>
    </w:p>
    <w:p>
      <w:r>
        <w:rPr>
          <w:b/>
        </w:rPr>
        <w:t xml:space="preserve">Tulos</w:t>
      </w:r>
    </w:p>
    <w:p>
      <w:r>
        <w:t xml:space="preserve">Minkä elokuvan alkuteksteissä lauletaan Mike Curb Congregationin kappale Burning Bridges?</w:t>
      </w:r>
    </w:p>
    <w:p>
      <w:r>
        <w:rPr>
          <w:b/>
        </w:rPr>
        <w:t xml:space="preserve">Esimerkki 7.2104</w:t>
      </w:r>
    </w:p>
    <w:p>
      <w:r>
        <w:t xml:space="preserve">talon polttaminen</w:t>
      </w:r>
    </w:p>
    <w:p>
      <w:r>
        <w:rPr>
          <w:b/>
        </w:rPr>
        <w:t xml:space="preserve">Tulos</w:t>
      </w:r>
    </w:p>
    <w:p>
      <w:r>
        <w:t xml:space="preserve">Minkä David Byrnen, Chris Frantzin, Jerry Harrisonin ja Tina Weymouthin muodostaman yhtyeen hittilevyihin kuuluivat muun muassa Burning Down the House ja Psycho Killer?</w:t>
      </w:r>
    </w:p>
    <w:p>
      <w:r>
        <w:rPr>
          <w:b/>
        </w:rPr>
        <w:t xml:space="preserve">Esimerkki 7.2105</w:t>
      </w:r>
    </w:p>
    <w:p>
      <w:r>
        <w:t xml:space="preserve">polttaa sen</w:t>
      </w:r>
    </w:p>
    <w:p>
      <w:r>
        <w:rPr>
          <w:b/>
        </w:rPr>
        <w:t xml:space="preserve">Tulos</w:t>
      </w:r>
    </w:p>
    <w:p>
      <w:r>
        <w:t xml:space="preserve">Kenellä oli vuonna 2012 hitti Burn it Down?</w:t>
      </w:r>
    </w:p>
    <w:p>
      <w:r>
        <w:rPr>
          <w:b/>
        </w:rPr>
        <w:t xml:space="preserve">Esimerkki 7.2106</w:t>
      </w:r>
    </w:p>
    <w:p>
      <w:r>
        <w:t xml:space="preserve">burnley</w:t>
      </w:r>
    </w:p>
    <w:p>
      <w:r>
        <w:rPr>
          <w:b/>
        </w:rPr>
        <w:t xml:space="preserve">Tulos</w:t>
      </w:r>
    </w:p>
    <w:p>
      <w:r>
        <w:t xml:space="preserve">Kuka 43-vuotias mies on Burnleyn jalkapalloseuran manageri ja nousi hiljattain Valioliigaan?</w:t>
      </w:r>
    </w:p>
    <w:p>
      <w:r>
        <w:rPr>
          <w:b/>
        </w:rPr>
        <w:t xml:space="preserve">Esimerkki 7.2107</w:t>
      </w:r>
    </w:p>
    <w:p>
      <w:r>
        <w:t xml:space="preserve">poltettu norton</w:t>
      </w:r>
    </w:p>
    <w:p>
      <w:r>
        <w:rPr>
          <w:b/>
        </w:rPr>
        <w:t xml:space="preserve">Tulos</w:t>
      </w:r>
    </w:p>
    <w:p>
      <w:r>
        <w:t xml:space="preserve">Kuka kirjoitti vuosina 1936-1942 julkaistun neljän runon (Burnt Norton, East Coker, The Dry Salvages ja Little Gidding) sarjan Four Quartets?</w:t>
      </w:r>
    </w:p>
    <w:p>
      <w:r>
        <w:rPr>
          <w:b/>
        </w:rPr>
        <w:t xml:space="preserve">Tulos</w:t>
      </w:r>
    </w:p>
    <w:p>
      <w:r>
        <w:t xml:space="preserve">Miten TS Eliotin runot "Burnt Norton", "East Coker", "The Dry Salvages" ja "Little Gidding" tunnetaan yhdessä?</w:t>
      </w:r>
    </w:p>
    <w:p>
      <w:r>
        <w:rPr>
          <w:b/>
        </w:rPr>
        <w:t xml:space="preserve">Esimerkki 7.2108</w:t>
      </w:r>
    </w:p>
    <w:p>
      <w:r>
        <w:t xml:space="preserve">burren</w:t>
      </w:r>
    </w:p>
    <w:p>
      <w:r>
        <w:rPr>
          <w:b/>
        </w:rPr>
        <w:t xml:space="preserve">Tulos</w:t>
      </w:r>
    </w:p>
    <w:p>
      <w:r>
        <w:t xml:space="preserve">Missä Irlannin kreivikunnassa sijaitsee laaja kalkkikivipintainen alue, joka tunnetaan nimellä The Burren?</w:t>
      </w:r>
    </w:p>
    <w:p>
      <w:r>
        <w:rPr>
          <w:b/>
        </w:rPr>
        <w:t xml:space="preserve">Esimerkki 7.2109</w:t>
      </w:r>
    </w:p>
    <w:p>
      <w:r>
        <w:t xml:space="preserve">umpilisäke</w:t>
      </w:r>
    </w:p>
    <w:p>
      <w:r>
        <w:rPr>
          <w:b/>
        </w:rPr>
        <w:t xml:space="preserve">Tulos</w:t>
      </w:r>
    </w:p>
    <w:p>
      <w:r>
        <w:t xml:space="preserve">Kuka kuoli umpilisäkkeen puhkeamiseen saatuaan iskun vatsaan?</w:t>
      </w:r>
    </w:p>
    <w:p>
      <w:r>
        <w:rPr>
          <w:b/>
        </w:rPr>
        <w:t xml:space="preserve">Esimerkki 7.2110</w:t>
      </w:r>
    </w:p>
    <w:p>
      <w:r>
        <w:t xml:space="preserve">burt lancaster</w:t>
      </w:r>
    </w:p>
    <w:p>
      <w:r>
        <w:rPr>
          <w:b/>
        </w:rPr>
        <w:t xml:space="preserve">Tulos</w:t>
      </w:r>
    </w:p>
    <w:p>
      <w:r>
        <w:t xml:space="preserve">Mikä Burt Lancasterin tähdittämä elokuva vuodelta 1956 kuvattiin Pariisissa, muun muassa Cirque d'hiverissä?</w:t>
      </w:r>
    </w:p>
    <w:p>
      <w:r>
        <w:rPr>
          <w:b/>
        </w:rPr>
        <w:t xml:space="preserve">Esimerkki 7.2111</w:t>
      </w:r>
    </w:p>
    <w:p>
      <w:r>
        <w:t xml:space="preserve">haudata</w:t>
      </w:r>
    </w:p>
    <w:p>
      <w:r>
        <w:rPr>
          <w:b/>
        </w:rPr>
        <w:t xml:space="preserve">Tulos</w:t>
      </w:r>
    </w:p>
    <w:p>
      <w:r>
        <w:t xml:space="preserve">Kuka kirjailija (1890-1969), sukunimeltään Lamburn, syntyi Buryssa?</w:t>
      </w:r>
    </w:p>
    <w:p>
      <w:r>
        <w:rPr>
          <w:b/>
        </w:rPr>
        <w:t xml:space="preserve">Esimerkki 7.2112</w:t>
      </w:r>
    </w:p>
    <w:p>
      <w:r>
        <w:t xml:space="preserve">busby berkeley</w:t>
      </w:r>
    </w:p>
    <w:p>
      <w:r>
        <w:rPr>
          <w:b/>
        </w:rPr>
        <w:t xml:space="preserve">Tulos</w:t>
      </w:r>
    </w:p>
    <w:p>
      <w:r>
        <w:t xml:space="preserve">Busby Berkeley oli kuuluisa siitä, että hän osallistui elokuvamusikaaleissa, lähinnä 1920-1940-luvuilla, lavastettuihin ekstravagantteihin kohtauksiin.</w:t>
      </w:r>
    </w:p>
    <w:p>
      <w:r>
        <w:rPr>
          <w:b/>
        </w:rPr>
        <w:t xml:space="preserve">Esimerkki 7.2113</w:t>
      </w:r>
    </w:p>
    <w:p>
      <w:r>
        <w:t xml:space="preserve">Bush</w:t>
      </w:r>
    </w:p>
    <w:p>
      <w:r>
        <w:rPr>
          <w:b/>
        </w:rPr>
        <w:t xml:space="preserve">Tulos</w:t>
      </w:r>
    </w:p>
    <w:p>
      <w:r>
        <w:t xml:space="preserve">Kuka on seuraava tässä sarjassa: Nelson Rockefeller, Walter Mondale, George H. W. Bush, Dan Quayle, Al Gore ... ?</w:t>
      </w:r>
    </w:p>
    <w:p>
      <w:r>
        <w:rPr>
          <w:b/>
        </w:rPr>
        <w:t xml:space="preserve">Esimerkki 7.2114</w:t>
      </w:r>
    </w:p>
    <w:p>
      <w:r>
        <w:t xml:space="preserve">bussipysäkki</w:t>
      </w:r>
    </w:p>
    <w:p>
      <w:r>
        <w:rPr>
          <w:b/>
        </w:rPr>
        <w:t xml:space="preserve">Tulos</w:t>
      </w:r>
    </w:p>
    <w:p>
      <w:r>
        <w:t xml:space="preserve">Kuka vuonna 1962 kuollut näyttelijä näytteli elokuvissa Some Like It Hot ja Bus Stop?</w:t>
      </w:r>
    </w:p>
    <w:p>
      <w:r>
        <w:rPr>
          <w:b/>
        </w:rPr>
        <w:t xml:space="preserve">Esimerkki 7.2115</w:t>
      </w:r>
    </w:p>
    <w:p>
      <w:r>
        <w:t xml:space="preserve">buster verisuoni</w:t>
      </w:r>
    </w:p>
    <w:p>
      <w:r>
        <w:rPr>
          <w:b/>
        </w:rPr>
        <w:t xml:space="preserve">Tulos</w:t>
      </w:r>
    </w:p>
    <w:p>
      <w:r>
        <w:t xml:space="preserve">Minkä 1980-luvun alussa suositun popyhtyeen laulaja oli Buster Bloodvessel?</w:t>
      </w:r>
    </w:p>
    <w:p>
      <w:r>
        <w:rPr>
          <w:b/>
        </w:rPr>
        <w:t xml:space="preserve">Esimerkki 7.2116</w:t>
      </w:r>
    </w:p>
    <w:p>
      <w:r>
        <w:t xml:space="preserve">buster crabbe</w:t>
      </w:r>
    </w:p>
    <w:p>
      <w:r>
        <w:rPr>
          <w:b/>
        </w:rPr>
        <w:t xml:space="preserve">Tulos</w:t>
      </w:r>
    </w:p>
    <w:p>
      <w:r>
        <w:t xml:space="preserve">Mistä roolista näyttelijä Buster Crabbe tunnetaan parhaiten?</w:t>
      </w:r>
    </w:p>
    <w:p>
      <w:r>
        <w:rPr>
          <w:b/>
        </w:rPr>
        <w:t xml:space="preserve">Esimerkki 7.2117</w:t>
      </w:r>
    </w:p>
    <w:p>
      <w:r>
        <w:t xml:space="preserve">bustopher jones</w:t>
      </w:r>
    </w:p>
    <w:p>
      <w:r>
        <w:rPr>
          <w:b/>
        </w:rPr>
        <w:t xml:space="preserve">Tulos</w:t>
      </w:r>
    </w:p>
    <w:p>
      <w:r>
        <w:t xml:space="preserve">Mitä olentoja ovat T. S. Eliotin hahmot Mr Mistoffelees, Mungojerrie, Rumpelteazer ja Bustopher Jones, ja mikä musikaali on saanut innoituksensa runokirjasta, jossa ne esiintyvät?</w:t>
      </w:r>
    </w:p>
    <w:p>
      <w:r>
        <w:rPr>
          <w:b/>
        </w:rPr>
        <w:t xml:space="preserve">Esimerkki 7.2118</w:t>
      </w:r>
    </w:p>
    <w:p>
      <w:r>
        <w:t xml:space="preserve">impatiens walleriana</w:t>
      </w:r>
    </w:p>
    <w:p>
      <w:r>
        <w:rPr>
          <w:b/>
        </w:rPr>
        <w:t xml:space="preserve">Tulos</w:t>
      </w:r>
    </w:p>
    <w:p>
      <w:r>
        <w:t xml:space="preserve">Mihin kasvisukuun kuuluvat busy lizzie ja touch-me- not?</w:t>
      </w:r>
    </w:p>
    <w:p>
      <w:r>
        <w:rPr>
          <w:b/>
        </w:rPr>
        <w:t xml:space="preserve">Esimerkki 7.2119</w:t>
      </w:r>
    </w:p>
    <w:p>
      <w:r>
        <w:t xml:space="preserve">butch cassidy and the sundance kid (butch cassidy ja sundance kid)</w:t>
      </w:r>
    </w:p>
    <w:p>
      <w:r>
        <w:rPr>
          <w:b/>
        </w:rPr>
        <w:t xml:space="preserve">Tulos</w:t>
      </w:r>
    </w:p>
    <w:p>
      <w:r>
        <w:t xml:space="preserve">Mikä Butch Cassidy and the Sundance Kid -elokuvan kuuluisa kappale voitti parhaan laulun Oscarin?</w:t>
      </w:r>
    </w:p>
    <w:p>
      <w:r>
        <w:rPr>
          <w:b/>
        </w:rPr>
        <w:t xml:space="preserve">Tulos</w:t>
      </w:r>
    </w:p>
    <w:p>
      <w:r>
        <w:t xml:space="preserve">Kuka näytteli Butch Cassidya vuoden 1969 elokuvassa `Butch Cassidy and the Sundance Kid`?</w:t>
      </w:r>
    </w:p>
    <w:p>
      <w:r>
        <w:rPr>
          <w:b/>
        </w:rPr>
        <w:t xml:space="preserve">Tulos</w:t>
      </w:r>
    </w:p>
    <w:p>
      <w:r>
        <w:t xml:space="preserve">Kuka näytteli Sundance Kidiä vuoden 1969 elokuvassa `Butch Cassidy and the Sundance Kid`?</w:t>
      </w:r>
    </w:p>
    <w:p>
      <w:r>
        <w:rPr>
          <w:b/>
        </w:rPr>
        <w:t xml:space="preserve">Esimerkki 7.2120</w:t>
      </w:r>
    </w:p>
    <w:p>
      <w:r>
        <w:t xml:space="preserve">Butch Cassidy</w:t>
      </w:r>
    </w:p>
    <w:p>
      <w:r>
        <w:rPr>
          <w:b/>
        </w:rPr>
        <w:t xml:space="preserve">Tulos</w:t>
      </w:r>
    </w:p>
    <w:p>
      <w:r>
        <w:t xml:space="preserve">Missä maassa Butch Cassidyn ja Sundance Kidin oletetaan kuolleen ammuskelussa sotilaiden kanssa vuonna 1908?</w:t>
      </w:r>
    </w:p>
    <w:p>
      <w:r>
        <w:rPr>
          <w:b/>
        </w:rPr>
        <w:t xml:space="preserve">Tulos</w:t>
      </w:r>
    </w:p>
    <w:p>
      <w:r>
        <w:t xml:space="preserve">Vuoden 1969 amerikkalainen lännenelokuva, joka kertoo kahdesta pankkiryöstäjästä, on Butch Cassidy and the ... mitä ... Kid?</w:t>
      </w:r>
    </w:p>
    <w:p>
      <w:r>
        <w:rPr>
          <w:b/>
        </w:rPr>
        <w:t xml:space="preserve">Esimerkki 7.2121</w:t>
      </w:r>
    </w:p>
    <w:p>
      <w:r>
        <w:t xml:space="preserve">butlins</w:t>
      </w:r>
    </w:p>
    <w:p>
      <w:r>
        <w:rPr>
          <w:b/>
        </w:rPr>
        <w:t xml:space="preserve">Tulos</w:t>
      </w:r>
    </w:p>
    <w:p>
      <w:r>
        <w:t xml:space="preserve">Missä englantilaisessa merenrantakaupungissa oli ensimmäinen Butlins-leiri?</w:t>
      </w:r>
    </w:p>
    <w:p>
      <w:r>
        <w:rPr>
          <w:b/>
        </w:rPr>
        <w:t xml:space="preserve">Esimerkki 7.2122</w:t>
      </w:r>
    </w:p>
    <w:p>
      <w:r>
        <w:t xml:space="preserve">voin taistelukirja</w:t>
      </w:r>
    </w:p>
    <w:p>
      <w:r>
        <w:rPr>
          <w:b/>
        </w:rPr>
        <w:t xml:space="preserve">Tulos</w:t>
      </w:r>
    </w:p>
    <w:p>
      <w:r>
        <w:t xml:space="preserve">Tohtori Seussin kirjoittama Voitaistelukirja kommentoi mitä tosielämän sotaa?</w:t>
      </w:r>
    </w:p>
    <w:p>
      <w:r>
        <w:rPr>
          <w:b/>
        </w:rPr>
        <w:t xml:space="preserve">Esimerkki 7.2123</w:t>
      </w:r>
    </w:p>
    <w:p>
      <w:r>
        <w:t xml:space="preserve">perhonen</w:t>
      </w:r>
    </w:p>
    <w:p>
      <w:r>
        <w:rPr>
          <w:b/>
        </w:rPr>
        <w:t xml:space="preserve">Tulos</w:t>
      </w:r>
    </w:p>
    <w:p>
      <w:r>
        <w:t xml:space="preserve">Kenellä oli ykkösnumero 50-luvulla Butterflyn kanssa?</w:t>
      </w:r>
    </w:p>
    <w:p>
      <w:r>
        <w:rPr>
          <w:b/>
        </w:rPr>
        <w:t xml:space="preserve">Tulos</w:t>
      </w:r>
    </w:p>
    <w:p>
      <w:r>
        <w:t xml:space="preserve">Kenellä oli vuonna 2001 Butterfly-hitti?</w:t>
      </w:r>
    </w:p>
    <w:p>
      <w:r>
        <w:rPr>
          <w:b/>
        </w:rPr>
        <w:t xml:space="preserve">Esimerkki 7.2124</w:t>
      </w:r>
    </w:p>
    <w:p>
      <w:r>
        <w:t xml:space="preserve">Buzz Lightyear</w:t>
      </w:r>
    </w:p>
    <w:p>
      <w:r>
        <w:rPr>
          <w:b/>
        </w:rPr>
        <w:t xml:space="preserve">Tulos</w:t>
      </w:r>
    </w:p>
    <w:p>
      <w:r>
        <w:t xml:space="preserve">Kuka äänesti Buzz Lightyearin hahmoa Toy Storyssa?</w:t>
      </w:r>
    </w:p>
    <w:p>
      <w:r>
        <w:rPr>
          <w:b/>
        </w:rPr>
        <w:t xml:space="preserve">Esimerkki 7.2125</w:t>
      </w:r>
    </w:p>
    <w:p>
      <w:r>
        <w:t xml:space="preserve">bach-werke-luettelo</w:t>
      </w:r>
    </w:p>
    <w:p>
      <w:r>
        <w:rPr>
          <w:b/>
        </w:rPr>
        <w:t xml:space="preserve">Tulos</w:t>
      </w:r>
    </w:p>
    <w:p>
      <w:r>
        <w:t xml:space="preserve">BWV-luettelossa luetellaan minkä 17/18-luvun säveltäjän teokset?</w:t>
      </w:r>
    </w:p>
    <w:p>
      <w:r>
        <w:rPr>
          <w:b/>
        </w:rPr>
        <w:t xml:space="preserve">Esimerkki 7.2126</w:t>
      </w:r>
    </w:p>
    <w:p>
      <w:r>
        <w:t xml:space="preserve">hei hei rakkaus</w:t>
      </w:r>
    </w:p>
    <w:p>
      <w:r>
        <w:rPr>
          <w:b/>
        </w:rPr>
        <w:t xml:space="preserve">Tulos</w:t>
      </w:r>
    </w:p>
    <w:p>
      <w:r>
        <w:t xml:space="preserve">Bye Bye Love vuonna 1957 oli minkä duon ensimmäinen hittisingle?</w:t>
      </w:r>
    </w:p>
    <w:p>
      <w:r>
        <w:rPr>
          <w:b/>
        </w:rPr>
        <w:t xml:space="preserve">Esimerkki 7.2127</w:t>
      </w:r>
    </w:p>
    <w:p>
      <w:r>
        <w:t xml:space="preserve">pyynnöstä</w:t>
      </w:r>
    </w:p>
    <w:p>
      <w:r>
        <w:rPr>
          <w:b/>
        </w:rPr>
        <w:t xml:space="preserve">Tulos</w:t>
      </w:r>
    </w:p>
    <w:p>
      <w:r>
        <w:t xml:space="preserve">Mikä poikabändi julkaisi vuonna 1999 albumin `By Request`?</w:t>
      </w:r>
    </w:p>
    <w:p>
      <w:r>
        <w:rPr>
          <w:b/>
        </w:rPr>
        <w:t xml:space="preserve">Esimerkki 7.2128</w:t>
      </w:r>
    </w:p>
    <w:p>
      <w:r>
        <w:t xml:space="preserve">byron nelson</w:t>
      </w:r>
    </w:p>
    <w:p>
      <w:r>
        <w:rPr>
          <w:b/>
        </w:rPr>
        <w:t xml:space="preserve">Tulos</w:t>
      </w:r>
    </w:p>
    <w:p>
      <w:r>
        <w:t xml:space="preserve">Ben Hogan, Sam Snead ja Byron Nelson kilpailivat toisiaan vastaan 1940-luvulla missä lajissa?</w:t>
      </w:r>
    </w:p>
    <w:p>
      <w:r>
        <w:rPr>
          <w:b/>
        </w:rPr>
        <w:t xml:space="preserve">Esimerkki 7.2129</w:t>
      </w:r>
    </w:p>
    <w:p>
      <w:r>
        <w:t xml:space="preserve">Bysantin valtakunta</w:t>
      </w:r>
    </w:p>
    <w:p>
      <w:r>
        <w:rPr>
          <w:b/>
        </w:rPr>
        <w:t xml:space="preserve">Tulos</w:t>
      </w:r>
    </w:p>
    <w:p>
      <w:r>
        <w:t xml:space="preserve">Bysantin valtakunta on 1800-luvulta lähtien käytetty termi kuvaamaan keskiajan Rooman valtakuntaa, jonka keskus oli sen pääkaupunki, missä?</w:t>
      </w:r>
    </w:p>
    <w:p>
      <w:r>
        <w:rPr>
          <w:b/>
        </w:rPr>
        <w:t xml:space="preserve">Tulos</w:t>
      </w:r>
    </w:p>
    <w:p>
      <w:r>
        <w:t xml:space="preserve">Mikä oli Bysantin valtakunnan pääkieli?</w:t>
      </w:r>
    </w:p>
    <w:p>
      <w:r>
        <w:rPr>
          <w:b/>
        </w:rPr>
        <w:t xml:space="preserve">Esimerkki 7.2130</w:t>
      </w:r>
    </w:p>
    <w:p>
      <w:r>
        <w:t xml:space="preserve">Bysantti</w:t>
      </w:r>
    </w:p>
    <w:p>
      <w:r>
        <w:rPr>
          <w:b/>
        </w:rPr>
        <w:t xml:space="preserve">Tulos</w:t>
      </w:r>
    </w:p>
    <w:p>
      <w:r>
        <w:t xml:space="preserve">Missä nykyisessä maassa sijaitsee kaupunki, joka tunnettiin aiemmin nimellä Bysantti ja Konstantinopoli?</w:t>
      </w:r>
    </w:p>
    <w:p>
      <w:r>
        <w:rPr>
          <w:b/>
        </w:rPr>
        <w:t xml:space="preserve">Esimerkki 7.2131</w:t>
      </w:r>
    </w:p>
    <w:p>
      <w:r>
        <w:t xml:space="preserve">kabaree</w:t>
      </w:r>
    </w:p>
    <w:p>
      <w:r>
        <w:rPr>
          <w:b/>
        </w:rPr>
        <w:t xml:space="preserve">Tulos</w:t>
      </w:r>
    </w:p>
    <w:p>
      <w:r>
        <w:t xml:space="preserve">Mikä on Cabaret-musikaalin päähenkilönä olevan yökerholaulajan nimi?</w:t>
      </w:r>
    </w:p>
    <w:p>
      <w:r>
        <w:rPr>
          <w:b/>
        </w:rPr>
        <w:t xml:space="preserve">Tulos</w:t>
      </w:r>
    </w:p>
    <w:p>
      <w:r>
        <w:t xml:space="preserve">Kuka on Cabaret-musikaalin keskeinen naishenkilö?</w:t>
      </w:r>
    </w:p>
    <w:p>
      <w:r>
        <w:rPr>
          <w:b/>
        </w:rPr>
        <w:t xml:space="preserve">Tulos</w:t>
      </w:r>
    </w:p>
    <w:p>
      <w:r>
        <w:t xml:space="preserve">Elokuvamusikaali Cabaret perustui 1930-luvulla kirjoitettuun novelliin Goodbye to Berlin, jonka kirjoitti kuka brittiläinen kirjailija?</w:t>
      </w:r>
    </w:p>
    <w:p>
      <w:r>
        <w:rPr>
          <w:b/>
        </w:rPr>
        <w:t xml:space="preserve">Tulos</w:t>
      </w:r>
    </w:p>
    <w:p>
      <w:r>
        <w:t xml:space="preserve">Mihin näytelmään perustui elokuva Cabaret?</w:t>
      </w:r>
    </w:p>
    <w:p>
      <w:r>
        <w:rPr>
          <w:b/>
        </w:rPr>
        <w:t xml:space="preserve">Tulos</w:t>
      </w:r>
    </w:p>
    <w:p>
      <w:r>
        <w:t xml:space="preserve">Mikä on Cabaret-näytelmän perustana olevan, vuonna 1951 esitetyn näytelmän nelisanainen nimi?</w:t>
      </w:r>
    </w:p>
    <w:p>
      <w:r>
        <w:rPr>
          <w:b/>
        </w:rPr>
        <w:t xml:space="preserve">Tulos</w:t>
      </w:r>
    </w:p>
    <w:p>
      <w:r>
        <w:t xml:space="preserve">Mikä näytelmä ja elokuva on sovitettu Christopher Isherwoodin tarinasta ja myöhemmin sovitettu musikaaliksi ja elokuvaksi Cabaret?</w:t>
      </w:r>
    </w:p>
    <w:p>
      <w:r>
        <w:rPr>
          <w:b/>
        </w:rPr>
        <w:t xml:space="preserve">Tulos</w:t>
      </w:r>
    </w:p>
    <w:p>
      <w:r>
        <w:t xml:space="preserve">Mitä hahmoa Liza Minelli näytteli Cabaretissa?</w:t>
      </w:r>
    </w:p>
    <w:p>
      <w:r>
        <w:rPr>
          <w:b/>
        </w:rPr>
        <w:t xml:space="preserve">Tulos</w:t>
      </w:r>
    </w:p>
    <w:p>
      <w:r>
        <w:t xml:space="preserve">Kuka kirjoitti musiikin musikaaliin (ja myöhemmin elokuvaan) Cabaret?</w:t>
      </w:r>
    </w:p>
    <w:p>
      <w:r>
        <w:rPr>
          <w:b/>
        </w:rPr>
        <w:t xml:space="preserve">Esimerkki 7.2132</w:t>
      </w:r>
    </w:p>
    <w:p>
      <w:r>
        <w:t xml:space="preserve">kaapelimies</w:t>
      </w:r>
    </w:p>
    <w:p>
      <w:r>
        <w:rPr>
          <w:b/>
        </w:rPr>
        <w:t xml:space="preserve">Tulos</w:t>
      </w:r>
    </w:p>
    <w:p>
      <w:r>
        <w:t xml:space="preserve">Kuka ohjasi The Cable Guyn?</w:t>
      </w:r>
    </w:p>
    <w:p>
      <w:r>
        <w:rPr>
          <w:b/>
        </w:rPr>
        <w:t xml:space="preserve">Esimerkki 7.2133</w:t>
      </w:r>
    </w:p>
    <w:p>
      <w:r>
        <w:t xml:space="preserve">murha, hän kirjoitti</w:t>
      </w:r>
    </w:p>
    <w:p>
      <w:r>
        <w:rPr>
          <w:b/>
        </w:rPr>
        <w:t xml:space="preserve">Tulos</w:t>
      </w:r>
    </w:p>
    <w:p>
      <w:r>
        <w:t xml:space="preserve">Kuka etsivä asui Cabot Cove Mainessa?</w:t>
      </w:r>
    </w:p>
    <w:p>
      <w:r>
        <w:rPr>
          <w:b/>
        </w:rPr>
        <w:t xml:space="preserve">Esimerkki 7.2134</w:t>
      </w:r>
    </w:p>
    <w:p>
      <w:r>
        <w:t xml:space="preserve">opuntia</w:t>
      </w:r>
    </w:p>
    <w:p>
      <w:r>
        <w:rPr>
          <w:b/>
        </w:rPr>
        <w:t xml:space="preserve">Tulos</w:t>
      </w:r>
    </w:p>
    <w:p>
      <w:r>
        <w:t xml:space="preserve">Mikä on ainoa kaktuksen hedelmä, jota syödään laajalti?</w:t>
      </w:r>
    </w:p>
    <w:p>
      <w:r>
        <w:rPr>
          <w:b/>
        </w:rPr>
        <w:t xml:space="preserve">Esimerkki 7.2135</w:t>
      </w:r>
    </w:p>
    <w:p>
      <w:r>
        <w:t xml:space="preserve">cadbury</w:t>
      </w:r>
    </w:p>
    <w:p>
      <w:r>
        <w:rPr>
          <w:b/>
        </w:rPr>
        <w:t xml:space="preserve">Tulos</w:t>
      </w:r>
    </w:p>
    <w:p>
      <w:r>
        <w:t xml:space="preserve">Mikä yritys aloitti vihamielisen ostotarjouksen Cadburystä syyskuussa 2009?</w:t>
      </w:r>
    </w:p>
    <w:p>
      <w:r>
        <w:rPr>
          <w:b/>
        </w:rPr>
        <w:t xml:space="preserve">Tulos</w:t>
      </w:r>
    </w:p>
    <w:p>
      <w:r>
        <w:t xml:space="preserve">Mikä yhdysvaltalainen yritys on hiljattain ostanut Cadburyn?</w:t>
      </w:r>
    </w:p>
    <w:p>
      <w:r>
        <w:rPr>
          <w:b/>
        </w:rPr>
        <w:t xml:space="preserve">Tulos</w:t>
      </w:r>
    </w:p>
    <w:p>
      <w:r>
        <w:t xml:space="preserve">Missä englantilaisessa kaupungissa sijaitsevat Museum of the Jewellery Quarter ja Cadbury World?</w:t>
      </w:r>
    </w:p>
    <w:p>
      <w:r>
        <w:rPr>
          <w:b/>
        </w:rPr>
        <w:t xml:space="preserve">Tulos</w:t>
      </w:r>
    </w:p>
    <w:p>
      <w:r>
        <w:t xml:space="preserve">Tammikuussa 2010 Cadburys kehotti osakkeenomistajia hyväksymään minkä elintarvikeyrityksen tarjouksen?</w:t>
      </w:r>
    </w:p>
    <w:p>
      <w:r>
        <w:rPr>
          <w:b/>
        </w:rPr>
        <w:t xml:space="preserve">Esimerkki 7.2136</w:t>
      </w:r>
    </w:p>
    <w:p>
      <w:r>
        <w:t xml:space="preserve">cadfael</w:t>
      </w:r>
    </w:p>
    <w:p>
      <w:r>
        <w:rPr>
          <w:b/>
        </w:rPr>
        <w:t xml:space="preserve">Tulos</w:t>
      </w:r>
    </w:p>
    <w:p>
      <w:r>
        <w:t xml:space="preserve">Millä salanimellä Edith Pargeter loi salapoliisi Brother Cadfaelin?</w:t>
      </w:r>
    </w:p>
    <w:p>
      <w:r>
        <w:rPr>
          <w:b/>
        </w:rPr>
        <w:t xml:space="preserve">Esimerkki 7.2137</w:t>
      </w:r>
    </w:p>
    <w:p>
      <w:r>
        <w:t xml:space="preserve">cadiz</w:t>
      </w:r>
    </w:p>
    <w:p>
      <w:r>
        <w:rPr>
          <w:b/>
        </w:rPr>
        <w:t xml:space="preserve">Tulos</w:t>
      </w:r>
    </w:p>
    <w:p>
      <w:r>
        <w:t xml:space="preserve">Millä Espanjan autonomisella alueella sijaitsevat Cadizin ja Cordoban kaupungit?</w:t>
      </w:r>
    </w:p>
    <w:p>
      <w:r>
        <w:rPr>
          <w:b/>
        </w:rPr>
        <w:t xml:space="preserve">Tulos</w:t>
      </w:r>
    </w:p>
    <w:p>
      <w:r>
        <w:t xml:space="preserve">Missä maassa sijaitsee Cadizin kaupunki ja laivastotukikohta?</w:t>
      </w:r>
    </w:p>
    <w:p>
      <w:r>
        <w:rPr>
          <w:b/>
        </w:rPr>
        <w:t xml:space="preserve">Esimerkki 7.2138</w:t>
      </w:r>
    </w:p>
    <w:p>
      <w:r>
        <w:t xml:space="preserve">caernarfonin linna</w:t>
      </w:r>
    </w:p>
    <w:p>
      <w:r>
        <w:rPr>
          <w:b/>
        </w:rPr>
        <w:t xml:space="preserve">Tulos</w:t>
      </w:r>
    </w:p>
    <w:p>
      <w:r>
        <w:t xml:space="preserve">Kuka englantilainen kuningas syntyi Caenarvonin linnassa vuonna 1284?</w:t>
      </w:r>
    </w:p>
    <w:p>
      <w:r>
        <w:rPr>
          <w:b/>
        </w:rPr>
        <w:t xml:space="preserve">Tulos</w:t>
      </w:r>
    </w:p>
    <w:p>
      <w:r>
        <w:t xml:space="preserve">Kuka Englannin tuleva kuningas syntyi Caernarfonin linnassa vuonna 1284?</w:t>
      </w:r>
    </w:p>
    <w:p>
      <w:r>
        <w:rPr>
          <w:b/>
        </w:rPr>
        <w:t xml:space="preserve">Esimerkki 7.2139</w:t>
      </w:r>
    </w:p>
    <w:p>
      <w:r>
        <w:t xml:space="preserve">caen</w:t>
      </w:r>
    </w:p>
    <w:p>
      <w:r>
        <w:rPr>
          <w:b/>
        </w:rPr>
        <w:t xml:space="preserve">Tulos</w:t>
      </w:r>
    </w:p>
    <w:p>
      <w:r>
        <w:t xml:space="preserve">Minkä Ranskan departementin pääkaupunki on Caen?</w:t>
      </w:r>
    </w:p>
    <w:p>
      <w:r>
        <w:rPr>
          <w:b/>
        </w:rPr>
        <w:t xml:space="preserve">Esimerkki 7.2140</w:t>
      </w:r>
    </w:p>
    <w:p>
      <w:r>
        <w:t xml:space="preserve">caerphilly-juusto</w:t>
      </w:r>
    </w:p>
    <w:p>
      <w:r>
        <w:rPr>
          <w:b/>
        </w:rPr>
        <w:t xml:space="preserve">Tulos</w:t>
      </w:r>
    </w:p>
    <w:p>
      <w:r>
        <w:t xml:space="preserve">Mistä maasta Caerphilly-niminen juusto on peräisin?</w:t>
      </w:r>
    </w:p>
    <w:p>
      <w:r>
        <w:rPr>
          <w:b/>
        </w:rPr>
        <w:t xml:space="preserve">Esimerkki 7.2141</w:t>
      </w:r>
    </w:p>
    <w:p>
      <w:r>
        <w:t xml:space="preserve">caerphilly</w:t>
      </w:r>
    </w:p>
    <w:p>
      <w:r>
        <w:rPr>
          <w:b/>
        </w:rPr>
        <w:t xml:space="preserve">Tulos</w:t>
      </w:r>
    </w:p>
    <w:p>
      <w:r>
        <w:t xml:space="preserve">Minkä viihdetaiteilijan muistoksi pystytettiin patsas hänen kotikaupunkiinsa Caerphillyyn vuonna 2008?</w:t>
      </w:r>
    </w:p>
    <w:p>
      <w:r>
        <w:rPr>
          <w:b/>
        </w:rPr>
        <w:t xml:space="preserve">Esimerkki 7.2142</w:t>
      </w:r>
    </w:p>
    <w:p>
      <w:r>
        <w:t xml:space="preserve">caesar ja kleopatra</w:t>
      </w:r>
    </w:p>
    <w:p>
      <w:r>
        <w:rPr>
          <w:b/>
        </w:rPr>
        <w:t xml:space="preserve">Tulos</w:t>
      </w:r>
    </w:p>
    <w:p>
      <w:r>
        <w:t xml:space="preserve">Kuka kirjoitti "Pygmalionin" ja "Keisarin ja Kleopatran"?</w:t>
      </w:r>
    </w:p>
    <w:p>
      <w:r>
        <w:rPr>
          <w:b/>
        </w:rPr>
        <w:t xml:space="preserve">Esimerkki 7.2143</w:t>
      </w:r>
    </w:p>
    <w:p>
      <w:r>
        <w:t xml:space="preserve">julius caesar</w:t>
      </w:r>
    </w:p>
    <w:p>
      <w:r>
        <w:rPr>
          <w:b/>
        </w:rPr>
        <w:t xml:space="preserve">Tulos</w:t>
      </w:r>
    </w:p>
    <w:p>
      <w:r>
        <w:t xml:space="preserve">Kuka puukotti Caesaria viimeisen kerran Shakespearen näytelmässä?</w:t>
      </w:r>
    </w:p>
    <w:p>
      <w:r>
        <w:rPr>
          <w:b/>
        </w:rPr>
        <w:t xml:space="preserve">Tulos</w:t>
      </w:r>
    </w:p>
    <w:p>
      <w:r>
        <w:t xml:space="preserve">Kuka puukotti Caesaria ensimmäisenä Shakespearen näytelmässä?</w:t>
      </w:r>
    </w:p>
    <w:p>
      <w:r>
        <w:rPr>
          <w:b/>
        </w:rPr>
        <w:t xml:space="preserve">Esimerkki 7.2144</w:t>
      </w:r>
    </w:p>
    <w:p>
      <w:r>
        <w:t xml:space="preserve">cesium</w:t>
      </w:r>
    </w:p>
    <w:p>
      <w:r>
        <w:rPr>
          <w:b/>
        </w:rPr>
        <w:t xml:space="preserve">Tulos</w:t>
      </w:r>
    </w:p>
    <w:p>
      <w:r>
        <w:t xml:space="preserve">Mitä ovat litium, natrium, kalium, rubidium ja cesium?</w:t>
      </w:r>
    </w:p>
    <w:p>
      <w:r>
        <w:rPr>
          <w:b/>
        </w:rPr>
        <w:t xml:space="preserve">Esimerkki 7.2145</w:t>
      </w:r>
    </w:p>
    <w:p>
      <w:r>
        <w:t xml:space="preserve">cagayan</w:t>
      </w:r>
    </w:p>
    <w:p>
      <w:r>
        <w:rPr>
          <w:b/>
        </w:rPr>
        <w:t xml:space="preserve">Tulos</w:t>
      </w:r>
    </w:p>
    <w:p>
      <w:r>
        <w:t xml:space="preserve">Minkä maan suurin joki on Cagayan-joki?</w:t>
      </w:r>
    </w:p>
    <w:p>
      <w:r>
        <w:rPr>
          <w:b/>
        </w:rPr>
        <w:t xml:space="preserve">Esimerkki 7.2146</w:t>
      </w:r>
    </w:p>
    <w:p>
      <w:r>
        <w:t xml:space="preserve">häkki</w:t>
      </w:r>
    </w:p>
    <w:p>
      <w:r>
        <w:rPr>
          <w:b/>
        </w:rPr>
        <w:t xml:space="preserve">Tulos</w:t>
      </w:r>
    </w:p>
    <w:p>
      <w:r>
        <w:t xml:space="preserve">"Häkki" oli vuoden 1964 pilottijakso minkä TV-sarjan sarjassa?</w:t>
      </w:r>
    </w:p>
    <w:p>
      <w:r>
        <w:rPr>
          <w:b/>
        </w:rPr>
        <w:t xml:space="preserve">Esimerkki 7.2147</w:t>
      </w:r>
    </w:p>
    <w:p>
      <w:r>
        <w:t xml:space="preserve">cagliari</w:t>
      </w:r>
    </w:p>
    <w:p>
      <w:r>
        <w:rPr>
          <w:b/>
        </w:rPr>
        <w:t xml:space="preserve">Tulos</w:t>
      </w:r>
    </w:p>
    <w:p>
      <w:r>
        <w:t xml:space="preserve">Minkä saaren pääkaupunki on Cagliari?</w:t>
      </w:r>
    </w:p>
    <w:p>
      <w:r>
        <w:rPr>
          <w:b/>
        </w:rPr>
        <w:t xml:space="preserve">Esimerkki 7.2148</w:t>
      </w:r>
    </w:p>
    <w:p>
      <w:r>
        <w:t xml:space="preserve">cai lun</w:t>
      </w:r>
    </w:p>
    <w:p>
      <w:r>
        <w:rPr>
          <w:b/>
        </w:rPr>
        <w:t xml:space="preserve">Tulos</w:t>
      </w:r>
    </w:p>
    <w:p>
      <w:r>
        <w:t xml:space="preserve">Kiinalainen keksijä Cai Lun keksi mitä vuonna 105 eaa. Hänen ensimmäinen keksintönsä tehtiin puun kuoren, riepujen, köydenpalojen ja kuluneiden kalaverkkojen sekoituksesta.?</w:t>
      </w:r>
    </w:p>
    <w:p>
      <w:r>
        <w:rPr>
          <w:b/>
        </w:rPr>
        <w:t xml:space="preserve">Esimerkki 7.2149</w:t>
      </w:r>
    </w:p>
    <w:p>
      <w:r>
        <w:t xml:space="preserve">cain dingle</w:t>
      </w:r>
    </w:p>
    <w:p>
      <w:r>
        <w:rPr>
          <w:b/>
        </w:rPr>
        <w:t xml:space="preserve">Tulos</w:t>
      </w:r>
    </w:p>
    <w:p>
      <w:r>
        <w:t xml:space="preserve">Kuka näyttelee Cain Dingleä Emmerdalessa?</w:t>
      </w:r>
    </w:p>
    <w:p>
      <w:r>
        <w:rPr>
          <w:b/>
        </w:rPr>
        <w:t xml:space="preserve">Esimerkki 7.2150</w:t>
      </w:r>
    </w:p>
    <w:p>
      <w:r>
        <w:t xml:space="preserve">cainen kapina</w:t>
      </w:r>
    </w:p>
    <w:p>
      <w:r>
        <w:rPr>
          <w:b/>
        </w:rPr>
        <w:t xml:space="preserve">Tulos</w:t>
      </w:r>
    </w:p>
    <w:p>
      <w:r>
        <w:t xml:space="preserve">Kuka kirjoitti vuonna 1951 romaanin 'The Caine Mutiny'?</w:t>
      </w:r>
    </w:p>
    <w:p>
      <w:r>
        <w:rPr>
          <w:b/>
        </w:rPr>
        <w:t xml:space="preserve">Esimerkki 7.2151</w:t>
      </w:r>
    </w:p>
    <w:p>
      <w:r>
        <w:t xml:space="preserve">Kairo</w:t>
      </w:r>
    </w:p>
    <w:p>
      <w:r>
        <w:rPr>
          <w:b/>
        </w:rPr>
        <w:t xml:space="preserve">Tulos</w:t>
      </w:r>
    </w:p>
    <w:p>
      <w:r>
        <w:t xml:space="preserve">Mikä aukio Kairossa oli presidentti Mubarakin vastaisen kansannousun keskipiste?</w:t>
      </w:r>
    </w:p>
    <w:p>
      <w:r>
        <w:rPr>
          <w:b/>
        </w:rPr>
        <w:t xml:space="preserve">Esimerkki 7.2152</w:t>
      </w:r>
    </w:p>
    <w:p>
      <w:r>
        <w:t xml:space="preserve">caister-on-sea</w:t>
      </w:r>
    </w:p>
    <w:p>
      <w:r>
        <w:rPr>
          <w:b/>
        </w:rPr>
        <w:t xml:space="preserve">Tulos</w:t>
      </w:r>
    </w:p>
    <w:p>
      <w:r>
        <w:t xml:space="preserve">Missä Englannin kreivikunnassa Caister-on-Sea sijaitsee?</w:t>
      </w:r>
    </w:p>
    <w:p>
      <w:r>
        <w:rPr>
          <w:b/>
        </w:rPr>
        <w:t xml:space="preserve">Esimerkki 7.2153</w:t>
      </w:r>
    </w:p>
    <w:p>
      <w:r>
        <w:t xml:space="preserve">kakkuja ja olutta</w:t>
      </w:r>
    </w:p>
    <w:p>
      <w:r>
        <w:rPr>
          <w:b/>
        </w:rPr>
        <w:t xml:space="preserve">Tulos</w:t>
      </w:r>
    </w:p>
    <w:p>
      <w:r>
        <w:t xml:space="preserve">Kuka kirjoitti 1930-luvulla romaanin "Kakkuja ja olutta"?</w:t>
      </w:r>
    </w:p>
    <w:p>
      <w:r>
        <w:rPr>
          <w:b/>
        </w:rPr>
        <w:t xml:space="preserve">Tulos</w:t>
      </w:r>
    </w:p>
    <w:p>
      <w:r>
        <w:t xml:space="preserve">Kuka kirjoitti lukuisia novelleja ja näytelmiä sekä romaanit Of Human Bondage, The Moon And Sixpence ja Cakes And Ale?</w:t>
      </w:r>
    </w:p>
    <w:p>
      <w:r>
        <w:rPr>
          <w:b/>
        </w:rPr>
        <w:t xml:space="preserve">Esimerkki 7.2154</w:t>
      </w:r>
    </w:p>
    <w:p>
      <w:r>
        <w:t xml:space="preserve">calabria</w:t>
      </w:r>
    </w:p>
    <w:p>
      <w:r>
        <w:rPr>
          <w:b/>
        </w:rPr>
        <w:t xml:space="preserve">Tulos</w:t>
      </w:r>
    </w:p>
    <w:p>
      <w:r>
        <w:t xml:space="preserve">Minkä maan eteläinen niemimaa on Calabria, jota reunustavat Tyrrhenanmeri ja Joonianmeri?</w:t>
      </w:r>
    </w:p>
    <w:p>
      <w:r>
        <w:rPr>
          <w:b/>
        </w:rPr>
        <w:t xml:space="preserve">Esimerkki 7.2155</w:t>
      </w:r>
    </w:p>
    <w:p>
      <w:r>
        <w:t xml:space="preserve">Calamity Jane</w:t>
      </w:r>
    </w:p>
    <w:p>
      <w:r>
        <w:rPr>
          <w:b/>
        </w:rPr>
        <w:t xml:space="preserve">Tulos</w:t>
      </w:r>
    </w:p>
    <w:p>
      <w:r>
        <w:t xml:space="preserve">Elokuva 1953 Calamity Jane tuotti Doris Daylle hitin, joka nousi Billboard-listan ykköseksi vuonna 1954?</w:t>
      </w:r>
    </w:p>
    <w:p>
      <w:r>
        <w:rPr>
          <w:b/>
        </w:rPr>
        <w:t xml:space="preserve">Esimerkki 7.2156</w:t>
      </w:r>
    </w:p>
    <w:p>
      <w:r>
        <w:t xml:space="preserve">calangute</w:t>
      </w:r>
    </w:p>
    <w:p>
      <w:r>
        <w:rPr>
          <w:b/>
        </w:rPr>
        <w:t xml:space="preserve">Tulos</w:t>
      </w:r>
    </w:p>
    <w:p>
      <w:r>
        <w:t xml:space="preserve">Aguada, Varca, Vagator, Colva, Calangute ja Anjuna ovat joitakin Intian osavaltion rantoja, jotka tunnetaan portugalilaisesta vaikutuksestaan ja mausteisesta vindaloo-ruoastaan?</w:t>
      </w:r>
    </w:p>
    <w:p>
      <w:r>
        <w:rPr>
          <w:b/>
        </w:rPr>
        <w:t xml:space="preserve">Esimerkki 7.2157</w:t>
      </w:r>
    </w:p>
    <w:p>
      <w:r>
        <w:t xml:space="preserve">kalsium</w:t>
      </w:r>
    </w:p>
    <w:p>
      <w:r>
        <w:rPr>
          <w:b/>
        </w:rPr>
        <w:t xml:space="preserve">Tulos</w:t>
      </w:r>
    </w:p>
    <w:p>
      <w:r>
        <w:t xml:space="preserve">Kuka löysi kemialliset alkuaineet kaliumin, natriumin ja kalsiumin?</w:t>
      </w:r>
    </w:p>
    <w:p>
      <w:r>
        <w:rPr>
          <w:b/>
        </w:rPr>
        <w:t xml:space="preserve">Tulos</w:t>
      </w:r>
    </w:p>
    <w:p>
      <w:r>
        <w:t xml:space="preserve">Minkä sairauden aiheuttaa kalsiumin puute ruokavaliossa?</w:t>
      </w:r>
    </w:p>
    <w:p>
      <w:r>
        <w:rPr>
          <w:b/>
        </w:rPr>
        <w:t xml:space="preserve">Tulos</w:t>
      </w:r>
    </w:p>
    <w:p>
      <w:r>
        <w:t xml:space="preserve">Mikä on kalsiumin tieteellinen symboli?</w:t>
      </w:r>
    </w:p>
    <w:p>
      <w:r>
        <w:rPr>
          <w:b/>
        </w:rPr>
        <w:t xml:space="preserve">Esimerkki 7.2158</w:t>
      </w:r>
    </w:p>
    <w:p>
      <w:r>
        <w:t xml:space="preserve">kolkata</w:t>
      </w:r>
    </w:p>
    <w:p>
      <w:r>
        <w:rPr>
          <w:b/>
        </w:rPr>
        <w:t xml:space="preserve">Tulos</w:t>
      </w:r>
    </w:p>
    <w:p>
      <w:r>
        <w:t xml:space="preserve">Mikä näistä on Kalkutassa sijaitsevan lentoaseman oikea nimi?</w:t>
      </w:r>
    </w:p>
    <w:p>
      <w:r>
        <w:rPr>
          <w:b/>
        </w:rPr>
        <w:t xml:space="preserve">Esimerkki 7.2159</w:t>
      </w:r>
    </w:p>
    <w:p>
      <w:r>
        <w:t xml:space="preserve">caleb bradham</w:t>
      </w:r>
    </w:p>
    <w:p>
      <w:r>
        <w:rPr>
          <w:b/>
        </w:rPr>
        <w:t xml:space="preserve">Tulos</w:t>
      </w:r>
    </w:p>
    <w:p>
      <w:r>
        <w:t xml:space="preserve">Minkä juoman keksi apteekkari Caleb Bradham Pohjois-Carolinassa vuonna 1893, ja sitä markkinoitiin nimellä Delicious and Healthful?</w:t>
      </w:r>
    </w:p>
    <w:p>
      <w:r>
        <w:rPr>
          <w:b/>
        </w:rPr>
        <w:t xml:space="preserve">Esimerkki 7.2160</w:t>
      </w:r>
    </w:p>
    <w:p>
      <w:r>
        <w:t xml:space="preserve">Kaledonian kanava</w:t>
      </w:r>
    </w:p>
    <w:p>
      <w:r>
        <w:rPr>
          <w:b/>
        </w:rPr>
        <w:t xml:space="preserve">Tulos</w:t>
      </w:r>
    </w:p>
    <w:p>
      <w:r>
        <w:t xml:space="preserve">Kuka insinööri rakensi Menain riippusillan ja Caledonian kanavan?</w:t>
      </w:r>
    </w:p>
    <w:p>
      <w:r>
        <w:rPr>
          <w:b/>
        </w:rPr>
        <w:t xml:space="preserve">Tulos</w:t>
      </w:r>
    </w:p>
    <w:p>
      <w:r>
        <w:t xml:space="preserve">Kuka skotlantilainen rakennusinsinööri oli vastuussa Caledonian kanavan rakentamisesta?</w:t>
      </w:r>
    </w:p>
    <w:p>
      <w:r>
        <w:rPr>
          <w:b/>
        </w:rPr>
        <w:t xml:space="preserve">Esimerkki 7.2161</w:t>
      </w:r>
    </w:p>
    <w:p>
      <w:r>
        <w:t xml:space="preserve">caliban</w:t>
      </w:r>
    </w:p>
    <w:p>
      <w:r>
        <w:rPr>
          <w:b/>
        </w:rPr>
        <w:t xml:space="preserve">Tulos</w:t>
      </w:r>
    </w:p>
    <w:p>
      <w:r>
        <w:t xml:space="preserve">Caliban on kuu, joka kiertää mitä planeettaa?</w:t>
      </w:r>
    </w:p>
    <w:p>
      <w:r>
        <w:rPr>
          <w:b/>
        </w:rPr>
        <w:t xml:space="preserve">Tulos</w:t>
      </w:r>
    </w:p>
    <w:p>
      <w:r>
        <w:t xml:space="preserve">Missä Shakespearen näytelmässä Caliban esiintyy?</w:t>
      </w:r>
    </w:p>
    <w:p>
      <w:r>
        <w:rPr>
          <w:b/>
        </w:rPr>
        <w:t xml:space="preserve">Esimerkki 7.2162</w:t>
      </w:r>
    </w:p>
    <w:p>
      <w:r>
        <w:t xml:space="preserve">Kalifornia 37</w:t>
      </w:r>
    </w:p>
    <w:p>
      <w:r>
        <w:rPr>
          <w:b/>
        </w:rPr>
        <w:t xml:space="preserve">Tulos</w:t>
      </w:r>
    </w:p>
    <w:p>
      <w:r>
        <w:t xml:space="preserve">Mikä yhtye julkaisi albumin California 37 vuonna 2012?</w:t>
      </w:r>
    </w:p>
    <w:p>
      <w:r>
        <w:rPr>
          <w:b/>
        </w:rPr>
        <w:t xml:space="preserve">Esimerkki 7.2163</w:t>
      </w:r>
    </w:p>
    <w:p>
      <w:r>
        <w:t xml:space="preserve">Kalifornia</w:t>
      </w:r>
    </w:p>
    <w:p>
      <w:r>
        <w:rPr>
          <w:b/>
        </w:rPr>
        <w:t xml:space="preserve">Tulos</w:t>
      </w:r>
    </w:p>
    <w:p>
      <w:r>
        <w:t xml:space="preserve">Kuka räppäri nousi listojen kärkeen vuonna 1996 kappaleellaan California Love?</w:t>
      </w:r>
    </w:p>
    <w:p>
      <w:r>
        <w:rPr>
          <w:b/>
        </w:rPr>
        <w:t xml:space="preserve">Tulos</w:t>
      </w:r>
    </w:p>
    <w:p>
      <w:r>
        <w:t xml:space="preserve">Mikä on Kalifornian osavaltion pääkaupunki?</w:t>
      </w:r>
    </w:p>
    <w:p>
      <w:r>
        <w:rPr>
          <w:b/>
        </w:rPr>
        <w:t xml:space="preserve">Tulos</w:t>
      </w:r>
    </w:p>
    <w:p>
      <w:r>
        <w:t xml:space="preserve">Mikä on Yhdysvaltain Kalifornian osavaltion pääkaupunki?</w:t>
      </w:r>
    </w:p>
    <w:p>
      <w:r>
        <w:rPr>
          <w:b/>
        </w:rPr>
        <w:t xml:space="preserve">Tulos</w:t>
      </w:r>
    </w:p>
    <w:p>
      <w:r>
        <w:t xml:space="preserve">Mikä on Kalifornian osavaltion pääkaupunki?</w:t>
      </w:r>
    </w:p>
    <w:p>
      <w:r>
        <w:rPr>
          <w:b/>
        </w:rPr>
        <w:t xml:space="preserve">Tulos</w:t>
      </w:r>
    </w:p>
    <w:p>
      <w:r>
        <w:t xml:space="preserve">Kuka entinen näyttelijä valittiin Kalifornian kuvernööriksi vuonna 1966?</w:t>
      </w:r>
    </w:p>
    <w:p>
      <w:r>
        <w:rPr>
          <w:b/>
        </w:rPr>
        <w:t xml:space="preserve">Tulos</w:t>
      </w:r>
    </w:p>
    <w:p>
      <w:r>
        <w:t xml:space="preserve">Kuka oli Kalifornian kuvernööri vuosina 1967-1975?</w:t>
      </w:r>
    </w:p>
    <w:p>
      <w:r>
        <w:rPr>
          <w:b/>
        </w:rPr>
        <w:t xml:space="preserve">Tulos</w:t>
      </w:r>
    </w:p>
    <w:p>
      <w:r>
        <w:t xml:space="preserve">Kenestä näyttelijästä tuli Kalifornian 38. kuvernööri vuonna 2003?</w:t>
      </w:r>
    </w:p>
    <w:p>
      <w:r>
        <w:rPr>
          <w:b/>
        </w:rPr>
        <w:t xml:space="preserve">Tulos</w:t>
      </w:r>
    </w:p>
    <w:p>
      <w:r>
        <w:t xml:space="preserve">Mitä löysi puuseppä ja sahanhoitaja James W Marshall American Riveristä Kaliforniassa vuonna 1848?</w:t>
      </w:r>
    </w:p>
    <w:p>
      <w:r>
        <w:rPr>
          <w:b/>
        </w:rPr>
        <w:t xml:space="preserve">Tulos</w:t>
      </w:r>
    </w:p>
    <w:p>
      <w:r>
        <w:t xml:space="preserve">Amerikka, Tyynenmeren rannikko: mikä osavaltio on Washingtonin ja Kalifornian välissä?</w:t>
      </w:r>
    </w:p>
    <w:p>
      <w:r>
        <w:rPr>
          <w:b/>
        </w:rPr>
        <w:t xml:space="preserve">Tulos</w:t>
      </w:r>
    </w:p>
    <w:p>
      <w:r>
        <w:t xml:space="preserve">Kalifornia rajoittuu kolmeen osavaltioon, Arizonaan ja Nevadaan, joista kaksi on kaksi, ja nimeä kolmas?</w:t>
      </w:r>
    </w:p>
    <w:p>
      <w:r>
        <w:rPr>
          <w:b/>
        </w:rPr>
        <w:t xml:space="preserve">Tulos</w:t>
      </w:r>
    </w:p>
    <w:p>
      <w:r>
        <w:t xml:space="preserve">Kolmella Yhdysvaltojen yhtenäisistä osavaltioista on Tyynenmeren rannikko. Washington ja Kalifornia ovat kaksi. Mikä on kolmas?</w:t>
      </w:r>
    </w:p>
    <w:p>
      <w:r>
        <w:rPr>
          <w:b/>
        </w:rPr>
        <w:t xml:space="preserve">Tulos</w:t>
      </w:r>
    </w:p>
    <w:p>
      <w:r>
        <w:t xml:space="preserve">Mikä Tyynenmeren rannikon osavaltio sijaitsee Kalifornian ja Washingtonin välissä?</w:t>
      </w:r>
    </w:p>
    <w:p>
      <w:r>
        <w:rPr>
          <w:b/>
        </w:rPr>
        <w:t xml:space="preserve">Tulos</w:t>
      </w:r>
    </w:p>
    <w:p>
      <w:r>
        <w:t xml:space="preserve">Mikä valtameri rajaa Kalifornian osavaltiota?</w:t>
      </w:r>
    </w:p>
    <w:p>
      <w:r>
        <w:rPr>
          <w:b/>
        </w:rPr>
        <w:t xml:space="preserve">Tulos</w:t>
      </w:r>
    </w:p>
    <w:p>
      <w:r>
        <w:t xml:space="preserve">Florida on Disney Worldille kuin Kalifornia mille?</w:t>
      </w:r>
    </w:p>
    <w:p>
      <w:r>
        <w:rPr>
          <w:b/>
        </w:rPr>
        <w:t xml:space="preserve">Tulos</w:t>
      </w:r>
    </w:p>
    <w:p>
      <w:r>
        <w:t xml:space="preserve">Mikä kuuluisa maamerkki Los Angelesissa, Kaliforniassa, luotiin mainokseksi vuonna 1923?</w:t>
      </w:r>
    </w:p>
    <w:p>
      <w:r>
        <w:rPr>
          <w:b/>
        </w:rPr>
        <w:t xml:space="preserve">Tulos</w:t>
      </w:r>
    </w:p>
    <w:p>
      <w:r>
        <w:t xml:space="preserve">Mikä 2000 mailin pituinen joki laskee mereen Kalifornianlahden yläosassa?</w:t>
      </w:r>
    </w:p>
    <w:p>
      <w:r>
        <w:rPr>
          <w:b/>
        </w:rPr>
        <w:t xml:space="preserve">Esimerkki 7.2164</w:t>
      </w:r>
    </w:p>
    <w:p>
      <w:r>
        <w:t xml:space="preserve">californication</w:t>
      </w:r>
    </w:p>
    <w:p>
      <w:r>
        <w:rPr>
          <w:b/>
        </w:rPr>
        <w:t xml:space="preserve">Tulos</w:t>
      </w:r>
    </w:p>
    <w:p>
      <w:r>
        <w:t xml:space="preserve">Kuka näyttelee televisiosarjassa Californication?</w:t>
      </w:r>
    </w:p>
    <w:p>
      <w:r>
        <w:rPr>
          <w:b/>
        </w:rPr>
        <w:t xml:space="preserve">Esimerkki 7.2165</w:t>
      </w:r>
    </w:p>
    <w:p>
      <w:r>
        <w:t xml:space="preserve">caligula</w:t>
      </w:r>
    </w:p>
    <w:p>
      <w:r>
        <w:rPr>
          <w:b/>
        </w:rPr>
        <w:t xml:space="preserve">Tulos</w:t>
      </w:r>
    </w:p>
    <w:p>
      <w:r>
        <w:t xml:space="preserve">Kuka näytteli Caligulaa vuoden 1976 brittiläisessä televisiosarjassa "I, Claudius"?</w:t>
      </w:r>
    </w:p>
    <w:p>
      <w:r>
        <w:rPr>
          <w:b/>
        </w:rPr>
        <w:t xml:space="preserve">Esimerkki 7.2166</w:t>
      </w:r>
    </w:p>
    <w:p>
      <w:r>
        <w:t xml:space="preserve">Calista Flockhart</w:t>
      </w:r>
    </w:p>
    <w:p>
      <w:r>
        <w:rPr>
          <w:b/>
        </w:rPr>
        <w:t xml:space="preserve">Tulos</w:t>
      </w:r>
    </w:p>
    <w:p>
      <w:r>
        <w:t xml:space="preserve">Kenen kanssa Calista Flockhart kihlautui helmikuussa 2009?</w:t>
      </w:r>
    </w:p>
    <w:p>
      <w:r>
        <w:rPr>
          <w:b/>
        </w:rPr>
        <w:t xml:space="preserve">Esimerkki 7.2167</w:t>
      </w:r>
    </w:p>
    <w:p>
      <w:r>
        <w:t xml:space="preserve">callan</w:t>
      </w:r>
    </w:p>
    <w:p>
      <w:r>
        <w:rPr>
          <w:b/>
        </w:rPr>
        <w:t xml:space="preserve">Tulos</w:t>
      </w:r>
    </w:p>
    <w:p>
      <w:r>
        <w:t xml:space="preserve">Mikä tyylilaji kuvaa parhaiten vuosina 1967-72 esitettyä brittiläistä tv-sarjaa Callan?</w:t>
      </w:r>
    </w:p>
    <w:p>
      <w:r>
        <w:rPr>
          <w:b/>
        </w:rPr>
        <w:t xml:space="preserve">Tulos</w:t>
      </w:r>
    </w:p>
    <w:p>
      <w:r>
        <w:t xml:space="preserve">Kuka näytteli Callania samannimisessä televisiosarjassa?</w:t>
      </w:r>
    </w:p>
    <w:p>
      <w:r>
        <w:rPr>
          <w:b/>
        </w:rPr>
        <w:t xml:space="preserve">Esimerkki 7.2168</w:t>
      </w:r>
    </w:p>
    <w:p>
      <w:r>
        <w:t xml:space="preserve">callanish</w:t>
      </w:r>
    </w:p>
    <w:p>
      <w:r>
        <w:rPr>
          <w:b/>
        </w:rPr>
        <w:t xml:space="preserve">Tulos</w:t>
      </w:r>
    </w:p>
    <w:p>
      <w:r>
        <w:t xml:space="preserve">Millä saarella sijaitsevat Callanishin kivet?</w:t>
      </w:r>
    </w:p>
    <w:p>
      <w:r>
        <w:rPr>
          <w:b/>
        </w:rPr>
        <w:t xml:space="preserve">Esimerkki 7.2169</w:t>
      </w:r>
    </w:p>
    <w:p>
      <w:r>
        <w:t xml:space="preserve">kutsu kuolleille</w:t>
      </w:r>
    </w:p>
    <w:p>
      <w:r>
        <w:rPr>
          <w:b/>
        </w:rPr>
        <w:t xml:space="preserve">Tulos</w:t>
      </w:r>
    </w:p>
    <w:p>
      <w:r>
        <w:t xml:space="preserve">Ketä kuvataan kirjassa "Call For The Dead" "lyhyeksi, lihavaksi ja rauhalliseksi mieheksi"?</w:t>
      </w:r>
    </w:p>
    <w:p>
      <w:r>
        <w:rPr>
          <w:b/>
        </w:rPr>
        <w:t xml:space="preserve">Tulos</w:t>
      </w:r>
    </w:p>
    <w:p>
      <w:r>
        <w:t xml:space="preserve">Mikä hahmo esiintyi ensimmäisen kerran kirjassa "Call For The Dead"?</w:t>
      </w:r>
    </w:p>
    <w:p>
      <w:r>
        <w:rPr>
          <w:b/>
        </w:rPr>
        <w:t xml:space="preserve">Esimerkki 7.2170</w:t>
      </w:r>
    </w:p>
    <w:p>
      <w:r>
        <w:t xml:space="preserve">callisto</w:t>
      </w:r>
    </w:p>
    <w:p>
      <w:r>
        <w:rPr>
          <w:b/>
        </w:rPr>
        <w:t xml:space="preserve">Tulos</w:t>
      </w:r>
    </w:p>
    <w:p>
      <w:r>
        <w:t xml:space="preserve">Minkä planeetan kuita ovat Callisto ja Io?</w:t>
      </w:r>
    </w:p>
    <w:p>
      <w:r>
        <w:rPr>
          <w:b/>
        </w:rPr>
        <w:t xml:space="preserve">Tulos</w:t>
      </w:r>
    </w:p>
    <w:p>
      <w:r>
        <w:t xml:space="preserve">Kallisto ja Io ovat kuita, jotka kiertävät mitä planeettaa?</w:t>
      </w:r>
    </w:p>
    <w:p>
      <w:r>
        <w:rPr>
          <w:b/>
        </w:rPr>
        <w:t xml:space="preserve">Esimerkki 7.2171</w:t>
      </w:r>
    </w:p>
    <w:p>
      <w:r>
        <w:t xml:space="preserve">Kutsu minua rouvaksi.</w:t>
      </w:r>
    </w:p>
    <w:p>
      <w:r>
        <w:rPr>
          <w:b/>
        </w:rPr>
        <w:t xml:space="preserve">Tulos</w:t>
      </w:r>
    </w:p>
    <w:p>
      <w:r>
        <w:t xml:space="preserve">Kuka kirjoitti musikaalin Call Me Madam?</w:t>
      </w:r>
    </w:p>
    <w:p>
      <w:r>
        <w:rPr>
          <w:b/>
        </w:rPr>
        <w:t xml:space="preserve">Esimerkki 7.2172</w:t>
      </w:r>
    </w:p>
    <w:p>
      <w:r>
        <w:t xml:space="preserve">bluffaamaan</w:t>
      </w:r>
    </w:p>
    <w:p>
      <w:r>
        <w:rPr>
          <w:b/>
        </w:rPr>
        <w:t xml:space="preserve">Tulos</w:t>
      </w:r>
    </w:p>
    <w:p>
      <w:r>
        <w:t xml:space="preserve">Kuka isännöi Call My Bluffia?</w:t>
      </w:r>
    </w:p>
    <w:p>
      <w:r>
        <w:rPr>
          <w:b/>
        </w:rPr>
        <w:t xml:space="preserve">Tulos</w:t>
      </w:r>
    </w:p>
    <w:p>
      <w:r>
        <w:t xml:space="preserve">Kuka oli BBC TV:n Call My Bluff -ohjelman ensimmäinen puheenjohtaja?</w:t>
      </w:r>
    </w:p>
    <w:p>
      <w:r>
        <w:rPr>
          <w:b/>
        </w:rPr>
        <w:t xml:space="preserve">Esimerkki 7.2173</w:t>
      </w:r>
    </w:p>
    <w:p>
      <w:r>
        <w:t xml:space="preserve">Luonnon kutsu</w:t>
      </w:r>
    </w:p>
    <w:p>
      <w:r>
        <w:rPr>
          <w:b/>
        </w:rPr>
        <w:t xml:space="preserve">Tulos</w:t>
      </w:r>
    </w:p>
    <w:p>
      <w:r>
        <w:t xml:space="preserve">Kuka kirjoitti romaanin "The Call Of The Wild"?</w:t>
      </w:r>
    </w:p>
    <w:p>
      <w:r>
        <w:rPr>
          <w:b/>
        </w:rPr>
        <w:t xml:space="preserve">Esimerkki 7.2174</w:t>
      </w:r>
    </w:p>
    <w:p>
      <w:r>
        <w:t xml:space="preserve">luonnon kutsu</w:t>
      </w:r>
    </w:p>
    <w:p>
      <w:r>
        <w:rPr>
          <w:b/>
        </w:rPr>
        <w:t xml:space="preserve">Tulos</w:t>
      </w:r>
    </w:p>
    <w:p>
      <w:r>
        <w:t xml:space="preserve">Kuka amerikkalainen kirjailija kirjoitti teokset The Call Of The Wild, White Fang, The Sea Wolf ja The Game?</w:t>
      </w:r>
    </w:p>
    <w:p>
      <w:r>
        <w:rPr>
          <w:b/>
        </w:rPr>
        <w:t xml:space="preserve">Esimerkki 7.2175</w:t>
      </w:r>
    </w:p>
    <w:p>
      <w:r>
        <w:t xml:space="preserve">calpurnia</w:t>
      </w:r>
    </w:p>
    <w:p>
      <w:r>
        <w:rPr>
          <w:b/>
        </w:rPr>
        <w:t xml:space="preserve">Tulos</w:t>
      </w:r>
    </w:p>
    <w:p>
      <w:r>
        <w:t xml:space="preserve">Minkä kuuluisan historiallisen henkilön kolmas ja viimeinen vaimo oli Calpurnia?</w:t>
      </w:r>
    </w:p>
    <w:p>
      <w:r>
        <w:rPr>
          <w:b/>
        </w:rPr>
        <w:t xml:space="preserve">Esimerkki 7.2176</w:t>
      </w:r>
    </w:p>
    <w:p>
      <w:r>
        <w:t xml:space="preserve">calvin ja hobbes</w:t>
      </w:r>
    </w:p>
    <w:p>
      <w:r>
        <w:rPr>
          <w:b/>
        </w:rPr>
        <w:t xml:space="preserve">Tulos</w:t>
      </w:r>
    </w:p>
    <w:p>
      <w:r>
        <w:t xml:space="preserve">Kuka sarjakuvapiirtäjä piirsi Calvin ja Hobbesia vuosina 1985-1995?</w:t>
      </w:r>
    </w:p>
    <w:p>
      <w:r>
        <w:rPr>
          <w:b/>
        </w:rPr>
        <w:t xml:space="preserve">Esimerkki 7.2177</w:t>
      </w:r>
    </w:p>
    <w:p>
      <w:r>
        <w:t xml:space="preserve">calvin harris</w:t>
      </w:r>
    </w:p>
    <w:p>
      <w:r>
        <w:rPr>
          <w:b/>
        </w:rPr>
        <w:t xml:space="preserve">Tulos</w:t>
      </w:r>
    </w:p>
    <w:p>
      <w:r>
        <w:t xml:space="preserve">Mikä Calvin Harrisin syyttävä kappale nousi Ison-Britannian singlelistalla sijalle 1 14.9.2014?</w:t>
      </w:r>
    </w:p>
    <w:p>
      <w:r>
        <w:rPr>
          <w:b/>
        </w:rPr>
        <w:t xml:space="preserve">Esimerkki 7.2178</w:t>
      </w:r>
    </w:p>
    <w:p>
      <w:r>
        <w:t xml:space="preserve">django unchained</w:t>
      </w:r>
    </w:p>
    <w:p>
      <w:r>
        <w:rPr>
          <w:b/>
        </w:rPr>
        <w:t xml:space="preserve">Tulos</w:t>
      </w:r>
    </w:p>
    <w:p>
      <w:r>
        <w:t xml:space="preserve">Kuka näyttelee Calvin J Candieta elokuvassa 'Django Unchained' vuonna 2012?</w:t>
      </w:r>
    </w:p>
    <w:p>
      <w:r>
        <w:rPr>
          <w:b/>
        </w:rPr>
        <w:t xml:space="preserve">Tulos</w:t>
      </w:r>
    </w:p>
    <w:p>
      <w:r>
        <w:t xml:space="preserve">Kuka näyttelee Stepheniä elokuvassa 'Django Unchained' vuonna 2012?</w:t>
      </w:r>
    </w:p>
    <w:p>
      <w:r>
        <w:rPr>
          <w:b/>
        </w:rPr>
        <w:t xml:space="preserve">Esimerkki 7.2179</w:t>
      </w:r>
    </w:p>
    <w:p>
      <w:r>
        <w:t xml:space="preserve">calvin valentine</w:t>
      </w:r>
    </w:p>
    <w:p>
      <w:r>
        <w:rPr>
          <w:b/>
        </w:rPr>
        <w:t xml:space="preserve">Tulos</w:t>
      </w:r>
    </w:p>
    <w:p>
      <w:r>
        <w:t xml:space="preserve">Missä saippuaoopperassa on Calvin Valentine -niminen poliisi?</w:t>
      </w:r>
    </w:p>
    <w:p>
      <w:r>
        <w:rPr>
          <w:b/>
        </w:rPr>
        <w:t xml:space="preserve">Esimerkki 7.2180</w:t>
      </w:r>
    </w:p>
    <w:p>
      <w:r>
        <w:t xml:space="preserve">calypso</w:t>
      </w:r>
    </w:p>
    <w:p>
      <w:r>
        <w:rPr>
          <w:b/>
        </w:rPr>
        <w:t xml:space="preserve">Tulos</w:t>
      </w:r>
    </w:p>
    <w:p>
      <w:r>
        <w:t xml:space="preserve">Atlas, Mimas ja Kalypso ovat kolme minkä planeetan satelliitteja?</w:t>
      </w:r>
    </w:p>
    <w:p>
      <w:r>
        <w:rPr>
          <w:b/>
        </w:rPr>
        <w:t xml:space="preserve">Esimerkki 7.2181</w:t>
      </w:r>
    </w:p>
    <w:p>
      <w:r>
        <w:t xml:space="preserve">Kambodža</w:t>
      </w:r>
    </w:p>
    <w:p>
      <w:r>
        <w:rPr>
          <w:b/>
        </w:rPr>
        <w:t xml:space="preserve">Tulos</w:t>
      </w:r>
    </w:p>
    <w:p>
      <w:r>
        <w:t xml:space="preserve">Mikä on Kambodžan virallinen kieli?</w:t>
      </w:r>
    </w:p>
    <w:p>
      <w:r>
        <w:rPr>
          <w:b/>
        </w:rPr>
        <w:t xml:space="preserve">Tulos</w:t>
      </w:r>
    </w:p>
    <w:p>
      <w:r>
        <w:t xml:space="preserve">Mikä maa rajoittuu pohjoisessa Kiinaan, luoteessa Laosiin ja lounaassa Kambodžaan?</w:t>
      </w:r>
    </w:p>
    <w:p>
      <w:r>
        <w:rPr>
          <w:b/>
        </w:rPr>
        <w:t xml:space="preserve">Tulos</w:t>
      </w:r>
    </w:p>
    <w:p>
      <w:r>
        <w:t xml:space="preserve">Kambodža rajoittuu Thaimaahan, Vietnamiin ja mihin muuhun maahan?</w:t>
      </w:r>
    </w:p>
    <w:p>
      <w:r>
        <w:rPr>
          <w:b/>
        </w:rPr>
        <w:t xml:space="preserve">Tulos</w:t>
      </w:r>
    </w:p>
    <w:p>
      <w:r>
        <w:t xml:space="preserve">Mikä suuri joki virtaa Kiinan, Laosin, Kambodžan ja Vietnamin kautta Etelä-Kiinan merelle?</w:t>
      </w:r>
    </w:p>
    <w:p>
      <w:r>
        <w:rPr>
          <w:b/>
        </w:rPr>
        <w:t xml:space="preserve">Tulos</w:t>
      </w:r>
    </w:p>
    <w:p>
      <w:r>
        <w:t xml:space="preserve">Kuka julma diktaattori kaappasi vallan Kambodžassa?</w:t>
      </w:r>
    </w:p>
    <w:p>
      <w:r>
        <w:rPr>
          <w:b/>
        </w:rPr>
        <w:t xml:space="preserve">Tulos</w:t>
      </w:r>
    </w:p>
    <w:p>
      <w:r>
        <w:t xml:space="preserve">Kambodža, joka vuosina 1841-1953 oli Thaimaan ja Vietnamin yhteisen suvereniteetin alaisena, oli sitten Ranskan suojeluksessa oleva monarkia, johon kuului myös Japanin miehitys, ja jonka kuka ohjasi itsenäisyyteen vuonna 1953?</w:t>
      </w:r>
    </w:p>
    <w:p>
      <w:r>
        <w:rPr>
          <w:b/>
        </w:rPr>
        <w:t xml:space="preserve">Esimerkki 7.2182</w:t>
      </w:r>
    </w:p>
    <w:p>
      <w:r>
        <w:t xml:space="preserve">cambridge</w:t>
      </w:r>
    </w:p>
    <w:p>
      <w:r>
        <w:rPr>
          <w:b/>
        </w:rPr>
        <w:t xml:space="preserve">Tulos</w:t>
      </w:r>
    </w:p>
    <w:p>
      <w:r>
        <w:t xml:space="preserve">Mikä amerikkalainen yliopisto sijaitsee Cambridgessa, Massachusettsissa?</w:t>
      </w:r>
    </w:p>
    <w:p>
      <w:r>
        <w:rPr>
          <w:b/>
        </w:rPr>
        <w:t xml:space="preserve">Tulos</w:t>
      </w:r>
    </w:p>
    <w:p>
      <w:r>
        <w:t xml:space="preserve">Kuka näyttelijä souti Cambridgen puolesta vuoden 1980 venekilpailussa?</w:t>
      </w:r>
    </w:p>
    <w:p>
      <w:r>
        <w:rPr>
          <w:b/>
        </w:rPr>
        <w:t xml:space="preserve">Tulos</w:t>
      </w:r>
    </w:p>
    <w:p>
      <w:r>
        <w:t xml:space="preserve">Mikä on Cambridgen yliopiston vanhin college?</w:t>
      </w:r>
    </w:p>
    <w:p>
      <w:r>
        <w:rPr>
          <w:b/>
        </w:rPr>
        <w:t xml:space="preserve">Esimerkki 7.2183</w:t>
      </w:r>
    </w:p>
    <w:p>
      <w:r>
        <w:t xml:space="preserve">cambridge, massachusetts</w:t>
      </w:r>
    </w:p>
    <w:p>
      <w:r>
        <w:rPr>
          <w:b/>
        </w:rPr>
        <w:t xml:space="preserve">Tulos</w:t>
      </w:r>
    </w:p>
    <w:p>
      <w:r>
        <w:t xml:space="preserve">Mikä arvostettu oppilaitos sijaitsee Cambridgessa, Massachusettsissa, Yhdysvalloissa?</w:t>
      </w:r>
    </w:p>
    <w:p>
      <w:r>
        <w:rPr>
          <w:b/>
        </w:rPr>
        <w:t xml:space="preserve">Esimerkki 7.2184</w:t>
      </w:r>
    </w:p>
    <w:p>
      <w:r>
        <w:t xml:space="preserve">cambridgeshire</w:t>
      </w:r>
    </w:p>
    <w:p>
      <w:r>
        <w:rPr>
          <w:b/>
        </w:rPr>
        <w:t xml:space="preserve">Tulos</w:t>
      </w:r>
    </w:p>
    <w:p>
      <w:r>
        <w:t xml:space="preserve">Mikä kreivikunta liitettiin Cambridgeshireen vuonna 1974?</w:t>
      </w:r>
    </w:p>
    <w:p>
      <w:r>
        <w:rPr>
          <w:b/>
        </w:rPr>
        <w:t xml:space="preserve">Esimerkki 7.2185</w:t>
      </w:r>
    </w:p>
    <w:p>
      <w:r>
        <w:t xml:space="preserve">cambridgen yliopisto</w:t>
      </w:r>
    </w:p>
    <w:p>
      <w:r>
        <w:rPr>
          <w:b/>
        </w:rPr>
        <w:t xml:space="preserve">Tulos</w:t>
      </w:r>
    </w:p>
    <w:p>
      <w:r>
        <w:t xml:space="preserve">Kenestä eteläafrikkalaisesta tuli vuonna 1948 ensimmäinen Yhdistyneen kuningaskunnan ulkopuolelta kotoisin oleva henkilö, joka toimi Cambridgen yliopiston kanslerina, ja hän toimi tehtävässä kuolemaansa asti vuonna 1950?</w:t>
      </w:r>
    </w:p>
    <w:p>
      <w:r>
        <w:rPr>
          <w:b/>
        </w:rPr>
        <w:t xml:space="preserve">Esimerkki 7.2186</w:t>
      </w:r>
    </w:p>
    <w:p>
      <w:r>
        <w:t xml:space="preserve">camelot</w:t>
      </w:r>
    </w:p>
    <w:p>
      <w:r>
        <w:rPr>
          <w:b/>
        </w:rPr>
        <w:t xml:space="preserve">Tulos</w:t>
      </w:r>
    </w:p>
    <w:p>
      <w:r>
        <w:t xml:space="preserve">Minkä kuuluisan duon viimeinen Broadway-musikaali oli Camelot vuonna 1960?</w:t>
      </w:r>
    </w:p>
    <w:p>
      <w:r>
        <w:rPr>
          <w:b/>
        </w:rPr>
        <w:t xml:space="preserve">Tulos</w:t>
      </w:r>
    </w:p>
    <w:p>
      <w:r>
        <w:t xml:space="preserve">Kenen legendaarinen hovi Camelot oli?</w:t>
      </w:r>
    </w:p>
    <w:p>
      <w:r>
        <w:rPr>
          <w:b/>
        </w:rPr>
        <w:t xml:space="preserve">Tulos</w:t>
      </w:r>
    </w:p>
    <w:p>
      <w:r>
        <w:t xml:space="preserve">Kuka näytteli kuningas Arthuria vuoden 1967 musikaalielokuvassa Camelot?</w:t>
      </w:r>
    </w:p>
    <w:p>
      <w:r>
        <w:rPr>
          <w:b/>
        </w:rPr>
        <w:t xml:space="preserve">Esimerkki 7.2187</w:t>
      </w:r>
    </w:p>
    <w:p>
      <w:r>
        <w:t xml:space="preserve">cameo-esiintyminen</w:t>
      </w:r>
    </w:p>
    <w:p>
      <w:r>
        <w:rPr>
          <w:b/>
        </w:rPr>
        <w:t xml:space="preserve">Tulos</w:t>
      </w:r>
    </w:p>
    <w:p>
      <w:r>
        <w:t xml:space="preserve">Kuka esiintyi elokuvassa Die Another Day miekkailunopettaja Veritynä?</w:t>
      </w:r>
    </w:p>
    <w:p>
      <w:r>
        <w:rPr>
          <w:b/>
        </w:rPr>
        <w:t xml:space="preserve">Esimerkki 7.2188</w:t>
      </w:r>
    </w:p>
    <w:p>
      <w:r>
        <w:t xml:space="preserve">Cameron Diaz</w:t>
      </w:r>
    </w:p>
    <w:p>
      <w:r>
        <w:rPr>
          <w:b/>
        </w:rPr>
        <w:t xml:space="preserve">Tulos</w:t>
      </w:r>
    </w:p>
    <w:p>
      <w:r>
        <w:t xml:space="preserve">Mikä oli Cameron Diazin, Drew Barrymoren ja Lucy Liun yhteinen nimi kahdessa vuosina 2000 ja 2003 tehdyssä elokuvassa?</w:t>
      </w:r>
    </w:p>
    <w:p>
      <w:r>
        <w:rPr>
          <w:b/>
        </w:rPr>
        <w:t xml:space="preserve">Tulos</w:t>
      </w:r>
    </w:p>
    <w:p>
      <w:r>
        <w:t xml:space="preserve">Mikä oli Cameron Diazin ensimmäinen suuri elokuva (vihje: hänen toinen näyttelijänsä oli Jim Carrey)?</w:t>
      </w:r>
    </w:p>
    <w:p>
      <w:r>
        <w:rPr>
          <w:b/>
        </w:rPr>
        <w:t xml:space="preserve">Esimerkki 7.2189</w:t>
      </w:r>
    </w:p>
    <w:p>
      <w:r>
        <w:t xml:space="preserve">cameron van der burgh</w:t>
      </w:r>
    </w:p>
    <w:p>
      <w:r>
        <w:rPr>
          <w:b/>
        </w:rPr>
        <w:t xml:space="preserve">Tulos</w:t>
      </w:r>
    </w:p>
    <w:p>
      <w:r>
        <w:t xml:space="preserve">Uimarit Cameron van der Burgh ja Chad le Clos voittivat kultamitalit ja urheilija Caster Semenya hopeamitalin minkä maan puolesta vuoden 2012 olympialaisissa?</w:t>
      </w:r>
    </w:p>
    <w:p>
      <w:r>
        <w:rPr>
          <w:b/>
        </w:rPr>
        <w:t xml:space="preserve">Esimerkki 7.2190</w:t>
      </w:r>
    </w:p>
    <w:p>
      <w:r>
        <w:t xml:space="preserve">Kamerun</w:t>
      </w:r>
    </w:p>
    <w:p>
      <w:r>
        <w:rPr>
          <w:b/>
        </w:rPr>
        <w:t xml:space="preserve">Tulos</w:t>
      </w:r>
    </w:p>
    <w:p>
      <w:r>
        <w:t xml:space="preserve">Mikä on Kamerunin pääkaupunki?</w:t>
      </w:r>
    </w:p>
    <w:p>
      <w:r>
        <w:rPr>
          <w:b/>
        </w:rPr>
        <w:t xml:space="preserve">Tulos</w:t>
      </w:r>
    </w:p>
    <w:p>
      <w:r>
        <w:t xml:space="preserve">Mikä on Kamerunin pääkaupunki, jossa on yli puolitoista miljoonaa asukasta?</w:t>
      </w:r>
    </w:p>
    <w:p>
      <w:r>
        <w:rPr>
          <w:b/>
        </w:rPr>
        <w:t xml:space="preserve">Esimerkki 7.2191</w:t>
      </w:r>
    </w:p>
    <w:p>
      <w:r>
        <w:t xml:space="preserve">camillo</w:t>
      </w:r>
    </w:p>
    <w:p>
      <w:r>
        <w:rPr>
          <w:b/>
        </w:rPr>
        <w:t xml:space="preserve">Tulos</w:t>
      </w:r>
    </w:p>
    <w:p>
      <w:r>
        <w:t xml:space="preserve">Jos satut, Camillo, käymään Böömissä, mikä on Shakespearen näytelmän ensimmäinen repliikki?</w:t>
      </w:r>
    </w:p>
    <w:p>
      <w:r>
        <w:rPr>
          <w:b/>
        </w:rPr>
        <w:t xml:space="preserve">Esimerkki 7.2192</w:t>
      </w:r>
    </w:p>
    <w:p>
      <w:r>
        <w:t xml:space="preserve">campania</w:t>
      </w:r>
    </w:p>
    <w:p>
      <w:r>
        <w:rPr>
          <w:b/>
        </w:rPr>
        <w:t xml:space="preserve">Tulos</w:t>
      </w:r>
    </w:p>
    <w:p>
      <w:r>
        <w:t xml:space="preserve">Mihin kaupunkiin, Italian Campanian alueen pääkaupunkiin, Pompeijin alue on sijoittunut?</w:t>
      </w:r>
    </w:p>
    <w:p>
      <w:r>
        <w:rPr>
          <w:b/>
        </w:rPr>
        <w:t xml:space="preserve">Esimerkki 7.2193</w:t>
      </w:r>
    </w:p>
    <w:p>
      <w:r>
        <w:t xml:space="preserve">campbellin keittotölkit</w:t>
      </w:r>
    </w:p>
    <w:p>
      <w:r>
        <w:rPr>
          <w:b/>
        </w:rPr>
        <w:t xml:space="preserve">Tulos</w:t>
      </w:r>
    </w:p>
    <w:p>
      <w:r>
        <w:t xml:space="preserve">Kuka yhdysvaltalainen pop-artisti loi 100 Campbells-keittotölkkiä?</w:t>
      </w:r>
    </w:p>
    <w:p>
      <w:r>
        <w:rPr>
          <w:b/>
        </w:rPr>
        <w:t xml:space="preserve">Esimerkki 7.2194</w:t>
      </w:r>
    </w:p>
    <w:p>
      <w:r>
        <w:t xml:space="preserve">campeche</w:t>
      </w:r>
    </w:p>
    <w:p>
      <w:r>
        <w:rPr>
          <w:b/>
        </w:rPr>
        <w:t xml:space="preserve">Tulos</w:t>
      </w:r>
    </w:p>
    <w:p>
      <w:r>
        <w:t xml:space="preserve">Durango, Veracruz ja Campeche ovat kaikki minkä maan osavaltioita?</w:t>
      </w:r>
    </w:p>
    <w:p>
      <w:r>
        <w:rPr>
          <w:b/>
        </w:rPr>
        <w:t xml:space="preserve">Esimerkki 7.2195</w:t>
      </w:r>
    </w:p>
    <w:p>
      <w:r>
        <w:t xml:space="preserve">camp nou</w:t>
      </w:r>
    </w:p>
    <w:p>
      <w:r>
        <w:rPr>
          <w:b/>
        </w:rPr>
        <w:t xml:space="preserve">Tulos</w:t>
      </w:r>
    </w:p>
    <w:p>
      <w:r>
        <w:t xml:space="preserve">Nou Camp -jalkapallostadion sijaitsee missä espanjalaisessa kaupungissa?</w:t>
      </w:r>
    </w:p>
    <w:p>
      <w:r>
        <w:rPr>
          <w:b/>
        </w:rPr>
        <w:t xml:space="preserve">Esimerkki 7.2196</w:t>
      </w:r>
    </w:p>
    <w:p>
      <w:r>
        <w:t xml:space="preserve">Camptownin kilpailut</w:t>
      </w:r>
    </w:p>
    <w:p>
      <w:r>
        <w:rPr>
          <w:b/>
        </w:rPr>
        <w:t xml:space="preserve">Tulos</w:t>
      </w:r>
    </w:p>
    <w:p>
      <w:r>
        <w:t xml:space="preserve">Kuka kirjoitti kappaleet Camptown Races ja Jeanie With The Light Brown Hair?</w:t>
      </w:r>
    </w:p>
    <w:p>
      <w:r>
        <w:rPr>
          <w:b/>
        </w:rPr>
        <w:t xml:space="preserve">Esimerkki 7.2197</w:t>
      </w:r>
    </w:p>
    <w:p>
      <w:r>
        <w:t xml:space="preserve">toyota camry</w:t>
      </w:r>
    </w:p>
    <w:p>
      <w:r>
        <w:rPr>
          <w:b/>
        </w:rPr>
        <w:t xml:space="preserve">Tulos</w:t>
      </w:r>
    </w:p>
    <w:p>
      <w:r>
        <w:t xml:space="preserve">Mikä autonvalmistaja on markkinoinut malleja nimeltä Corolla, Corona, Celica ja Camry?</w:t>
      </w:r>
    </w:p>
    <w:p>
      <w:r>
        <w:rPr>
          <w:b/>
        </w:rPr>
        <w:t xml:space="preserve">Esimerkki 7.2198</w:t>
      </w:r>
    </w:p>
    <w:p>
      <w:r>
        <w:t xml:space="preserve">kanaanin banaani</w:t>
      </w:r>
    </w:p>
    <w:p>
      <w:r>
        <w:rPr>
          <w:b/>
        </w:rPr>
        <w:t xml:space="preserve">Tulos</w:t>
      </w:r>
    </w:p>
    <w:p>
      <w:r>
        <w:t xml:space="preserve">Missä Canaan Banana oli ensimmäinen presidentti?</w:t>
      </w:r>
    </w:p>
    <w:p>
      <w:r>
        <w:rPr>
          <w:b/>
        </w:rPr>
        <w:t xml:space="preserve">Esimerkki 7.2199</w:t>
      </w:r>
    </w:p>
    <w:p>
      <w:r>
        <w:t xml:space="preserve">Kanada</w:t>
      </w:r>
    </w:p>
    <w:p>
      <w:r>
        <w:rPr>
          <w:b/>
        </w:rPr>
        <w:t xml:space="preserve">Tulos</w:t>
      </w:r>
    </w:p>
    <w:p>
      <w:r>
        <w:t xml:space="preserve">Mikä on Kanadan suurin, uusin ja vähiten asuttu alue?</w:t>
      </w:r>
    </w:p>
    <w:p>
      <w:r>
        <w:rPr>
          <w:b/>
        </w:rPr>
        <w:t xml:space="preserve">Tulos</w:t>
      </w:r>
    </w:p>
    <w:p>
      <w:r>
        <w:t xml:space="preserve">Mikä on Kanadan uusimman, vuonna 1999 perustetun alueen nimi, joka tarjoaa inuiiteille itsemääräämisoikeuden?</w:t>
      </w:r>
    </w:p>
    <w:p>
      <w:r>
        <w:rPr>
          <w:b/>
        </w:rPr>
        <w:t xml:space="preserve">Tulos</w:t>
      </w:r>
    </w:p>
    <w:p>
      <w:r>
        <w:t xml:space="preserve">Kuka on Kanadan nykyinen pääministeri?</w:t>
      </w:r>
    </w:p>
    <w:p>
      <w:r>
        <w:rPr>
          <w:b/>
        </w:rPr>
        <w:t xml:space="preserve">Tulos</w:t>
      </w:r>
    </w:p>
    <w:p>
      <w:r>
        <w:t xml:space="preserve">Kuka valittiin vuonna 2008 uudelleen Kanadan pääministeriksi?</w:t>
      </w:r>
    </w:p>
    <w:p>
      <w:r>
        <w:rPr>
          <w:b/>
        </w:rPr>
        <w:t xml:space="preserve">Tulos</w:t>
      </w:r>
    </w:p>
    <w:p>
      <w:r>
        <w:t xml:space="preserve">Kuka valittiin uudelleen Kanadan pääministeriksi toukokuussa 2011?</w:t>
      </w:r>
    </w:p>
    <w:p>
      <w:r>
        <w:rPr>
          <w:b/>
        </w:rPr>
        <w:t xml:space="preserve">Tulos</w:t>
      </w:r>
    </w:p>
    <w:p>
      <w:r>
        <w:t xml:space="preserve">Kenestä tuli Kanadan ensimmäinen pääministeri vuonna 1867?</w:t>
      </w:r>
    </w:p>
    <w:p>
      <w:r>
        <w:rPr>
          <w:b/>
        </w:rPr>
        <w:t xml:space="preserve">Tulos</w:t>
      </w:r>
    </w:p>
    <w:p>
      <w:r>
        <w:t xml:space="preserve">Kuka kanadalainen ranskalainen tuli Kanadan pääministeriksi vuonna 1968?</w:t>
      </w:r>
    </w:p>
    <w:p>
      <w:r>
        <w:rPr>
          <w:b/>
        </w:rPr>
        <w:t xml:space="preserve">Tulos</w:t>
      </w:r>
    </w:p>
    <w:p>
      <w:r>
        <w:t xml:space="preserve">Kuka oli Kanadan pääministeri vuosina 1968-1979?</w:t>
      </w:r>
    </w:p>
    <w:p>
      <w:r>
        <w:rPr>
          <w:b/>
        </w:rPr>
        <w:t xml:space="preserve">Tulos</w:t>
      </w:r>
    </w:p>
    <w:p>
      <w:r>
        <w:t xml:space="preserve">Missä Kanadan maakunnassa on pisin raja Yhdysvaltojen kanssa?</w:t>
      </w:r>
    </w:p>
    <w:p>
      <w:r>
        <w:rPr>
          <w:b/>
        </w:rPr>
        <w:t xml:space="preserve">Tulos</w:t>
      </w:r>
    </w:p>
    <w:p>
      <w:r>
        <w:t xml:space="preserve">Mikä on Kanadan pääkaupunki?</w:t>
      </w:r>
    </w:p>
    <w:p>
      <w:r>
        <w:rPr>
          <w:b/>
        </w:rPr>
        <w:t xml:space="preserve">Tulos</w:t>
      </w:r>
    </w:p>
    <w:p>
      <w:r>
        <w:t xml:space="preserve">Niagaran putoukset sijaitsevat New Yorkin osavaltion (Yhdysvallat) ja Kanadan minkä maakunnan välissä?</w:t>
      </w:r>
    </w:p>
    <w:p>
      <w:r>
        <w:rPr>
          <w:b/>
        </w:rPr>
        <w:t xml:space="preserve">Tulos</w:t>
      </w:r>
    </w:p>
    <w:p>
      <w:r>
        <w:t xml:space="preserve">Mistä tuli vuonna 1999 Kanadan uusin alue, kun se erotettiin virallisesti laajoista pohjoisista alueista?</w:t>
      </w:r>
    </w:p>
    <w:p>
      <w:r>
        <w:rPr>
          <w:b/>
        </w:rPr>
        <w:t xml:space="preserve">Tulos</w:t>
      </w:r>
    </w:p>
    <w:p>
      <w:r>
        <w:t xml:space="preserve">Mikä on Kanadan virallinen kieli englannin lisäksi?</w:t>
      </w:r>
    </w:p>
    <w:p>
      <w:r>
        <w:rPr>
          <w:b/>
        </w:rPr>
        <w:t xml:space="preserve">Tulos</w:t>
      </w:r>
    </w:p>
    <w:p>
      <w:r>
        <w:t xml:space="preserve">9. syyskuuta 1969 Kanadasta tuli virallinen kieli?</w:t>
      </w:r>
    </w:p>
    <w:p>
      <w:r>
        <w:rPr>
          <w:b/>
        </w:rPr>
        <w:t xml:space="preserve">Tulos</w:t>
      </w:r>
    </w:p>
    <w:p>
      <w:r>
        <w:t xml:space="preserve">Mikä on Kanadan suurin kaupunki?</w:t>
      </w:r>
    </w:p>
    <w:p>
      <w:r>
        <w:rPr>
          <w:b/>
        </w:rPr>
        <w:t xml:space="preserve">Tulos</w:t>
      </w:r>
    </w:p>
    <w:p>
      <w:r>
        <w:t xml:space="preserve">Mistä yhdysvaltalaisesta kaupungista voi matkustaa etelään Kanadaan?</w:t>
      </w:r>
    </w:p>
    <w:p>
      <w:r>
        <w:rPr>
          <w:b/>
        </w:rPr>
        <w:t xml:space="preserve">Tulos</w:t>
      </w:r>
    </w:p>
    <w:p>
      <w:r>
        <w:t xml:space="preserve">Mikä on ainoa suuri yhdysvaltalainen kaupunki (jonka ranskalainen Antoine de la Mothe Cadillac perusti vuonna 1701), joka katsoo etelään Kanadaan?</w:t>
      </w:r>
    </w:p>
    <w:p>
      <w:r>
        <w:rPr>
          <w:b/>
        </w:rPr>
        <w:t xml:space="preserve">Tulos</w:t>
      </w:r>
    </w:p>
    <w:p>
      <w:r>
        <w:t xml:space="preserve">Mikä on Kanadan Saskatchewanin provinssin suurin kaupunki?</w:t>
      </w:r>
    </w:p>
    <w:p>
      <w:r>
        <w:rPr>
          <w:b/>
        </w:rPr>
        <w:t xml:space="preserve">Tulos</w:t>
      </w:r>
    </w:p>
    <w:p>
      <w:r>
        <w:t xml:space="preserve">Mikä on Kanadan suurimman järven nimi?</w:t>
      </w:r>
    </w:p>
    <w:p>
      <w:r>
        <w:rPr>
          <w:b/>
        </w:rPr>
        <w:t xml:space="preserve">Tulos</w:t>
      </w:r>
    </w:p>
    <w:p>
      <w:r>
        <w:t xml:space="preserve">Kanada ilmoitti kesäkuussa 2009 suunnitelmista laajentaa minkä kansallispuiston pinta-alaa 4 800 neliökilometristä 30 000 neliökilometriin harmaakarhun, karibujen ja muiden lajien elinympäristön suojelemiseksi.</w:t>
      </w:r>
    </w:p>
    <w:p>
      <w:r>
        <w:rPr>
          <w:b/>
        </w:rPr>
        <w:t xml:space="preserve">Tulos</w:t>
      </w:r>
    </w:p>
    <w:p>
      <w:r>
        <w:t xml:space="preserve">John Lennon ja Yoko Ono nauhoittivat kappaleen "Give Peace a Chance" Hotel La Reine -hotellissa missä kaupungissa Kanadassa vuonna 1969?</w:t>
      </w:r>
    </w:p>
    <w:p>
      <w:r>
        <w:rPr>
          <w:b/>
        </w:rPr>
        <w:t xml:space="preserve">Tulos</w:t>
      </w:r>
    </w:p>
    <w:p>
      <w:r>
        <w:t xml:space="preserve">Mikä on Kanadan väkirikkain maakunta?</w:t>
      </w:r>
    </w:p>
    <w:p>
      <w:r>
        <w:rPr>
          <w:b/>
        </w:rPr>
        <w:t xml:space="preserve">Tulos</w:t>
      </w:r>
    </w:p>
    <w:p>
      <w:r>
        <w:t xml:space="preserve">Millä Pohjois-Amerikan suurista järvistä on sama nimi kuin Kanadan maakunnalla?</w:t>
      </w:r>
    </w:p>
    <w:p>
      <w:r>
        <w:rPr>
          <w:b/>
        </w:rPr>
        <w:t xml:space="preserve">Tulos</w:t>
      </w:r>
    </w:p>
    <w:p>
      <w:r>
        <w:t xml:space="preserve">Missä Kanadan Prinssi Edwardin saarella sijaitsee Anne of Green Gables?</w:t>
      </w:r>
    </w:p>
    <w:p>
      <w:r>
        <w:rPr>
          <w:b/>
        </w:rPr>
        <w:t xml:space="preserve">Tulos</w:t>
      </w:r>
    </w:p>
    <w:p>
      <w:r>
        <w:t xml:space="preserve">Yhdysvaltojen, Kanadan ja Ison-Britannian hallussa olevien maiden lisäksi mikä muu Amerikan maa osallistui aktiivisesti toiseen maailmansotaan ja julisti sodan akselimaille vuonna 1942?</w:t>
      </w:r>
    </w:p>
    <w:p>
      <w:r>
        <w:rPr>
          <w:b/>
        </w:rPr>
        <w:t xml:space="preserve">Tulos</w:t>
      </w:r>
    </w:p>
    <w:p>
      <w:r>
        <w:t xml:space="preserve">Missä urheilulajissa jaetaan Stanley Cup -pokaali, josta kilpailevat useat yhdysvaltalaiset ja kanadalaiset seurat ja jonka sanotaan olevan Pohjois-Amerikan vanhin urheilupokaali?</w:t>
      </w:r>
    </w:p>
    <w:p>
      <w:r>
        <w:rPr>
          <w:b/>
        </w:rPr>
        <w:t xml:space="preserve">Tulos</w:t>
      </w:r>
    </w:p>
    <w:p>
      <w:r>
        <w:t xml:space="preserve">Mikä on Kanadan läntisin maakunta?</w:t>
      </w:r>
    </w:p>
    <w:p>
      <w:r>
        <w:rPr>
          <w:b/>
        </w:rPr>
        <w:t xml:space="preserve">Tulos</w:t>
      </w:r>
    </w:p>
    <w:p>
      <w:r>
        <w:t xml:space="preserve">Mihin Kanadan maakuntaan Labrador kuuluu?</w:t>
      </w:r>
    </w:p>
    <w:p>
      <w:r>
        <w:rPr>
          <w:b/>
        </w:rPr>
        <w:t xml:space="preserve">Tulos</w:t>
      </w:r>
    </w:p>
    <w:p>
      <w:r>
        <w:t xml:space="preserve">Mikä Kanadan maakunta sijaitsee Washingtonin osavaltion pohjoispuolella?</w:t>
      </w:r>
    </w:p>
    <w:p>
      <w:r>
        <w:rPr>
          <w:b/>
        </w:rPr>
        <w:t xml:space="preserve">Tulos</w:t>
      </w:r>
    </w:p>
    <w:p>
      <w:r>
        <w:t xml:space="preserve">Missä Kanadan provinssissa tai osavaltiossa Cape Race sijaitsee?</w:t>
      </w:r>
    </w:p>
    <w:p>
      <w:r>
        <w:rPr>
          <w:b/>
        </w:rPr>
        <w:t xml:space="preserve">Tulos</w:t>
      </w:r>
    </w:p>
    <w:p>
      <w:r>
        <w:t xml:space="preserve">Mikä on sen ainoan Kanadan provinssin nimi, jonka ainoa virallinen kieli on ranska?</w:t>
      </w:r>
    </w:p>
    <w:p>
      <w:r>
        <w:rPr>
          <w:b/>
        </w:rPr>
        <w:t xml:space="preserve">Tulos</w:t>
      </w:r>
    </w:p>
    <w:p>
      <w:r>
        <w:t xml:space="preserve">Mikä on Kanadan maakunnan Quebecin virallinen kieli?</w:t>
      </w:r>
    </w:p>
    <w:p>
      <w:r>
        <w:rPr>
          <w:b/>
        </w:rPr>
        <w:t xml:space="preserve">Tulos</w:t>
      </w:r>
    </w:p>
    <w:p>
      <w:r>
        <w:t xml:space="preserve">Millä saarella sijaitsee kanadalainen Victorian kaupunki?</w:t>
      </w:r>
    </w:p>
    <w:p>
      <w:r>
        <w:rPr>
          <w:b/>
        </w:rPr>
        <w:t xml:space="preserve">Esimerkki 7.2200</w:t>
      </w:r>
    </w:p>
    <w:p>
      <w:r>
        <w:t xml:space="preserve">Kanadan päivä</w:t>
      </w:r>
    </w:p>
    <w:p>
      <w:r>
        <w:rPr>
          <w:b/>
        </w:rPr>
        <w:t xml:space="preserve">Tulos</w:t>
      </w:r>
    </w:p>
    <w:p>
      <w:r>
        <w:t xml:space="preserve">Mikä on Kanadan kansallispäivä (Kanadan päivä)?</w:t>
      </w:r>
    </w:p>
    <w:p>
      <w:r>
        <w:rPr>
          <w:b/>
        </w:rPr>
        <w:t xml:space="preserve">Esimerkki 7.2201</w:t>
      </w:r>
    </w:p>
    <w:p>
      <w:r>
        <w:t xml:space="preserve">kanava</w:t>
      </w:r>
    </w:p>
    <w:p>
      <w:r>
        <w:rPr>
          <w:b/>
        </w:rPr>
        <w:t xml:space="preserve">Tulos</w:t>
      </w:r>
    </w:p>
    <w:p>
      <w:r>
        <w:t xml:space="preserve">Gaillardin leikkaus on osa mitä Atlantin ja Tyynenmeren yhdistävää kanavaa?</w:t>
      </w:r>
    </w:p>
    <w:p>
      <w:r>
        <w:rPr>
          <w:b/>
        </w:rPr>
        <w:t xml:space="preserve">Tulos</w:t>
      </w:r>
    </w:p>
    <w:p>
      <w:r>
        <w:t xml:space="preserve">Millä kanavalla sijaitsee Pedro Miguelin sulku?</w:t>
      </w:r>
    </w:p>
    <w:p>
      <w:r>
        <w:rPr>
          <w:b/>
        </w:rPr>
        <w:t xml:space="preserve">Esimerkki 7.2202</w:t>
      </w:r>
    </w:p>
    <w:p>
      <w:r>
        <w:t xml:space="preserve">Kanariansaaret</w:t>
      </w:r>
    </w:p>
    <w:p>
      <w:r>
        <w:rPr>
          <w:b/>
        </w:rPr>
        <w:t xml:space="preserve">Tulos</w:t>
      </w:r>
    </w:p>
    <w:p>
      <w:r>
        <w:t xml:space="preserve">Missä vesistössä Gran Canarian saari sijaitsee?</w:t>
      </w:r>
    </w:p>
    <w:p>
      <w:r>
        <w:rPr>
          <w:b/>
        </w:rPr>
        <w:t xml:space="preserve">Tulos</w:t>
      </w:r>
    </w:p>
    <w:p>
      <w:r>
        <w:t xml:space="preserve">Mikä maa omistaa Kanariansaaret?</w:t>
      </w:r>
    </w:p>
    <w:p>
      <w:r>
        <w:rPr>
          <w:b/>
        </w:rPr>
        <w:t xml:space="preserve">Tulos</w:t>
      </w:r>
    </w:p>
    <w:p>
      <w:r>
        <w:t xml:space="preserve">Missä valtameressä Kanariansaaret sijaitsevat?</w:t>
      </w:r>
    </w:p>
    <w:p>
      <w:r>
        <w:rPr>
          <w:b/>
        </w:rPr>
        <w:t xml:space="preserve">Tulos</w:t>
      </w:r>
    </w:p>
    <w:p>
      <w:r>
        <w:t xml:space="preserve">Sen pääkaupunki on Valverde - mikä on Kanariansaarista pienin?</w:t>
      </w:r>
    </w:p>
    <w:p>
      <w:r>
        <w:rPr>
          <w:b/>
        </w:rPr>
        <w:t xml:space="preserve">Tulos</w:t>
      </w:r>
    </w:p>
    <w:p>
      <w:r>
        <w:t xml:space="preserve">Mikä on Kanariansaarista pienin, läntisin ja eteläisin?</w:t>
      </w:r>
    </w:p>
    <w:p>
      <w:r>
        <w:rPr>
          <w:b/>
        </w:rPr>
        <w:t xml:space="preserve">Tulos</w:t>
      </w:r>
    </w:p>
    <w:p>
      <w:r>
        <w:t xml:space="preserve">Millä Kanariansaarten pääsaarilla ei ole yhtään yli 700 metriä korkeaa huippua?</w:t>
      </w:r>
    </w:p>
    <w:p>
      <w:r>
        <w:rPr>
          <w:b/>
        </w:rPr>
        <w:t xml:space="preserve">Tulos</w:t>
      </w:r>
    </w:p>
    <w:p>
      <w:r>
        <w:t xml:space="preserve">Mikä Kanariansaarista on saanut lempinimen "tuulinen saari"?</w:t>
      </w:r>
    </w:p>
    <w:p>
      <w:r>
        <w:rPr>
          <w:b/>
        </w:rPr>
        <w:t xml:space="preserve">Esimerkki 7.2203</w:t>
      </w:r>
    </w:p>
    <w:p>
      <w:r>
        <w:t xml:space="preserve">canary wharf</w:t>
      </w:r>
    </w:p>
    <w:p>
      <w:r>
        <w:rPr>
          <w:b/>
        </w:rPr>
        <w:t xml:space="preserve">Tulos</w:t>
      </w:r>
    </w:p>
    <w:p>
      <w:r>
        <w:t xml:space="preserve">Missä Lontoon kaupunginosassa Canary Wharf sijaitsee?</w:t>
      </w:r>
    </w:p>
    <w:p>
      <w:r>
        <w:rPr>
          <w:b/>
        </w:rPr>
        <w:t xml:space="preserve">Tulos</w:t>
      </w:r>
    </w:p>
    <w:p>
      <w:r>
        <w:t xml:space="preserve">Missä Lontoon kaupunginosassa Canary Wharf sijaitsee?</w:t>
      </w:r>
    </w:p>
    <w:p>
      <w:r>
        <w:rPr>
          <w:b/>
        </w:rPr>
        <w:t xml:space="preserve">Esimerkki 7.2204</w:t>
      </w:r>
    </w:p>
    <w:p>
      <w:r>
        <w:t xml:space="preserve">canberra</w:t>
      </w:r>
    </w:p>
    <w:p>
      <w:r>
        <w:rPr>
          <w:b/>
        </w:rPr>
        <w:t xml:space="preserve">Tulos</w:t>
      </w:r>
    </w:p>
    <w:p>
      <w:r>
        <w:t xml:space="preserve">Canberra on minkä maan pääkaupunki?</w:t>
      </w:r>
    </w:p>
    <w:p>
      <w:r>
        <w:rPr>
          <w:b/>
        </w:rPr>
        <w:t xml:space="preserve">Tulos</w:t>
      </w:r>
    </w:p>
    <w:p>
      <w:r>
        <w:t xml:space="preserve">Mikä Australian osavaltio ympäröi Canberran aluetta kokonaan?</w:t>
      </w:r>
    </w:p>
    <w:p>
      <w:r>
        <w:rPr>
          <w:b/>
        </w:rPr>
        <w:t xml:space="preserve">Tulos</w:t>
      </w:r>
    </w:p>
    <w:p>
      <w:r>
        <w:t xml:space="preserve">Mikä on Australian kenraalikuvernöörin virallisena asuintalona toimivan Government House, Canberra?</w:t>
      </w:r>
    </w:p>
    <w:p>
      <w:r>
        <w:rPr>
          <w:b/>
        </w:rPr>
        <w:t xml:space="preserve">Esimerkki 7.2205</w:t>
      </w:r>
    </w:p>
    <w:p>
      <w:r>
        <w:t xml:space="preserve">can-can</w:t>
      </w:r>
    </w:p>
    <w:p>
      <w:r>
        <w:rPr>
          <w:b/>
        </w:rPr>
        <w:t xml:space="preserve">Tulos</w:t>
      </w:r>
    </w:p>
    <w:p>
      <w:r>
        <w:t xml:space="preserve">Kuka kirjoitti musikaalin Can Can?</w:t>
      </w:r>
    </w:p>
    <w:p>
      <w:r>
        <w:rPr>
          <w:b/>
        </w:rPr>
        <w:t xml:space="preserve">Esimerkki 7.2206</w:t>
      </w:r>
    </w:p>
    <w:p>
      <w:r>
        <w:t xml:space="preserve">syöpä</w:t>
      </w:r>
    </w:p>
    <w:p>
      <w:r>
        <w:rPr>
          <w:b/>
        </w:rPr>
        <w:t xml:space="preserve">Tulos</w:t>
      </w:r>
    </w:p>
    <w:p>
      <w:r>
        <w:t xml:space="preserve">Mihin elementtiin kuuluvat länsimaisessa astrologiassa Syöpä, Skorpioni ja Kalat?</w:t>
      </w:r>
    </w:p>
    <w:p>
      <w:r>
        <w:rPr>
          <w:b/>
        </w:rPr>
        <w:t xml:space="preserve">Tulos</w:t>
      </w:r>
    </w:p>
    <w:p>
      <w:r>
        <w:t xml:space="preserve">Mikä taivaankappale hallitsee astrologiassa Kravun merkkiä?</w:t>
      </w:r>
    </w:p>
    <w:p>
      <w:r>
        <w:rPr>
          <w:b/>
        </w:rPr>
        <w:t xml:space="preserve">Tulos</w:t>
      </w:r>
    </w:p>
    <w:p>
      <w:r>
        <w:t xml:space="preserve">Missä tähtikuviossa, joka sijaitsee Kravun ja Neitsyen välissä, ovat tähdet Regulus, Denebola, Regulus, Wolf 359, Gliese 436 ja Algieba?</w:t>
      </w:r>
    </w:p>
    <w:p>
      <w:r>
        <w:rPr>
          <w:b/>
        </w:rPr>
        <w:t xml:space="preserve">Esimerkki 7.2207</w:t>
      </w:r>
    </w:p>
    <w:p>
      <w:r>
        <w:t xml:space="preserve">candela</w:t>
      </w:r>
    </w:p>
    <w:p>
      <w:r>
        <w:rPr>
          <w:b/>
        </w:rPr>
        <w:t xml:space="preserve">Tulos</w:t>
      </w:r>
    </w:p>
    <w:p>
      <w:r>
        <w:t xml:space="preserve">Mitä kandela mittaa?</w:t>
      </w:r>
    </w:p>
    <w:p>
      <w:r>
        <w:rPr>
          <w:b/>
        </w:rPr>
        <w:t xml:space="preserve">Tulos</w:t>
      </w:r>
    </w:p>
    <w:p>
      <w:r>
        <w:t xml:space="preserve">Mitä kandela mittaa ?</w:t>
      </w:r>
    </w:p>
    <w:p>
      <w:r>
        <w:rPr>
          <w:b/>
        </w:rPr>
        <w:t xml:space="preserve">Esimerkki 7.2208</w:t>
      </w:r>
    </w:p>
    <w:p>
      <w:r>
        <w:t xml:space="preserve">candida</w:t>
      </w:r>
    </w:p>
    <w:p>
      <w:r>
        <w:rPr>
          <w:b/>
        </w:rPr>
        <w:t xml:space="preserve">Tulos</w:t>
      </w:r>
    </w:p>
    <w:p>
      <w:r>
        <w:t xml:space="preserve">Kenen "Plays Pleasant" -teoksiin kuuluivat "Candida" ja "You Never Can Tell"?</w:t>
      </w:r>
    </w:p>
    <w:p>
      <w:r>
        <w:rPr>
          <w:b/>
        </w:rPr>
        <w:t xml:space="preserve">Esimerkki 7.2209</w:t>
      </w:r>
    </w:p>
    <w:p>
      <w:r>
        <w:t xml:space="preserve">candida lycett green</w:t>
      </w:r>
    </w:p>
    <w:p>
      <w:r>
        <w:rPr>
          <w:b/>
        </w:rPr>
        <w:t xml:space="preserve">Tulos</w:t>
      </w:r>
    </w:p>
    <w:p>
      <w:r>
        <w:t xml:space="preserve">Kirjailija Candida Lycett Green kuoli elokuussa. Kuka runoilija oli hänen isänsä?</w:t>
      </w:r>
    </w:p>
    <w:p>
      <w:r>
        <w:rPr>
          <w:b/>
        </w:rPr>
        <w:t xml:space="preserve">Esimerkki 7.2210</w:t>
      </w:r>
    </w:p>
    <w:p>
      <w:r>
        <w:t xml:space="preserve">candide</w:t>
      </w:r>
    </w:p>
    <w:p>
      <w:r>
        <w:rPr>
          <w:b/>
        </w:rPr>
        <w:t xml:space="preserve">Tulos</w:t>
      </w:r>
    </w:p>
    <w:p>
      <w:r>
        <w:t xml:space="preserve">Kuka ranskalainen kirjailija, joka syntyi Francois-Marie Arouet'na vuonna 1694, kirjoitti Candiden?</w:t>
      </w:r>
    </w:p>
    <w:p>
      <w:r>
        <w:rPr>
          <w:b/>
        </w:rPr>
        <w:t xml:space="preserve">Tulos</w:t>
      </w:r>
    </w:p>
    <w:p>
      <w:r>
        <w:t xml:space="preserve">Kuka filosofi kirjoitti satiirisen romaanin Candide vuonna 1759?</w:t>
      </w:r>
    </w:p>
    <w:p>
      <w:r>
        <w:rPr>
          <w:b/>
        </w:rPr>
        <w:t xml:space="preserve">Tulos</w:t>
      </w:r>
    </w:p>
    <w:p>
      <w:r>
        <w:t xml:space="preserve">Kuka kirjoitti Candiden?</w:t>
      </w:r>
    </w:p>
    <w:p>
      <w:r>
        <w:rPr>
          <w:b/>
        </w:rPr>
        <w:t xml:space="preserve">Tulos</w:t>
      </w:r>
    </w:p>
    <w:p>
      <w:r>
        <w:t xml:space="preserve">Kuka kirjoitti vuonna 1759 julkaistun satiirin Candide?</w:t>
      </w:r>
    </w:p>
    <w:p>
      <w:r>
        <w:rPr>
          <w:b/>
        </w:rPr>
        <w:t xml:space="preserve">Esimerkki 7.2211</w:t>
      </w:r>
    </w:p>
    <w:p>
      <w:r>
        <w:t xml:space="preserve">kynttilä tuulessa</w:t>
      </w:r>
    </w:p>
    <w:p>
      <w:r>
        <w:rPr>
          <w:b/>
        </w:rPr>
        <w:t xml:space="preserve">Tulos</w:t>
      </w:r>
    </w:p>
    <w:p>
      <w:r>
        <w:t xml:space="preserve">Kuka oli Elton Johnin yhteistyökumppani useimmissa hänen varhaisissa hiteissään, kuten Yellow Brick Roadissa, Candle In The Windissä jne.?</w:t>
      </w:r>
    </w:p>
    <w:p>
      <w:r>
        <w:rPr>
          <w:b/>
        </w:rPr>
        <w:t xml:space="preserve">Esimerkki 7.2212</w:t>
      </w:r>
    </w:p>
    <w:p>
      <w:r>
        <w:t xml:space="preserve">kynttilänpäivä</w:t>
      </w:r>
    </w:p>
    <w:p>
      <w:r>
        <w:rPr>
          <w:b/>
        </w:rPr>
        <w:t xml:space="preserve">Tulos</w:t>
      </w:r>
    </w:p>
    <w:p>
      <w:r>
        <w:t xml:space="preserve">Mikä päivä on Kynttilänpäivä?</w:t>
      </w:r>
    </w:p>
    <w:p>
      <w:r>
        <w:rPr>
          <w:b/>
        </w:rPr>
        <w:t xml:space="preserve">Esimerkki 7.2213</w:t>
      </w:r>
    </w:p>
    <w:p>
      <w:r>
        <w:t xml:space="preserve">candleriggs</w:t>
      </w:r>
    </w:p>
    <w:p>
      <w:r>
        <w:rPr>
          <w:b/>
        </w:rPr>
        <w:t xml:space="preserve">Tulos</w:t>
      </w:r>
    </w:p>
    <w:p>
      <w:r>
        <w:t xml:space="preserve">Missä brittiläisessä kaupungissa on Saltmarket-, Candleriggs- ja Trongate-kadut?</w:t>
      </w:r>
    </w:p>
    <w:p>
      <w:r>
        <w:rPr>
          <w:b/>
        </w:rPr>
        <w:t xml:space="preserve">Esimerkki 7.2214</w:t>
      </w:r>
    </w:p>
    <w:p>
      <w:r>
        <w:t xml:space="preserve">candyman</w:t>
      </w:r>
    </w:p>
    <w:p>
      <w:r>
        <w:rPr>
          <w:b/>
        </w:rPr>
        <w:t xml:space="preserve">Tulos</w:t>
      </w:r>
    </w:p>
    <w:p>
      <w:r>
        <w:t xml:space="preserve">Mihin Clive Barkerin novelliin perustuu vuoden 1992 elokuva "Candyman"?</w:t>
      </w:r>
    </w:p>
    <w:p>
      <w:r>
        <w:rPr>
          <w:b/>
        </w:rPr>
        <w:t xml:space="preserve">Esimerkki 7.2215</w:t>
      </w:r>
    </w:p>
    <w:p>
      <w:r>
        <w:t xml:space="preserve">kannabis</w:t>
      </w:r>
    </w:p>
    <w:p>
      <w:r>
        <w:rPr>
          <w:b/>
        </w:rPr>
        <w:t xml:space="preserve">Tulos</w:t>
      </w:r>
    </w:p>
    <w:p>
      <w:r>
        <w:t xml:space="preserve">Kenen nimissä lisensoitiin vuonna 2014 kannabistuotteita ennakoiden 10 miljardin dollarin markkinoita?</w:t>
      </w:r>
    </w:p>
    <w:p>
      <w:r>
        <w:rPr>
          <w:b/>
        </w:rPr>
        <w:t xml:space="preserve">Esimerkki 7.2216</w:t>
      </w:r>
    </w:p>
    <w:p>
      <w:r>
        <w:t xml:space="preserve">cannery row</w:t>
      </w:r>
    </w:p>
    <w:p>
      <w:r>
        <w:rPr>
          <w:b/>
        </w:rPr>
        <w:t xml:space="preserve">Tulos</w:t>
      </w:r>
    </w:p>
    <w:p>
      <w:r>
        <w:t xml:space="preserve">Kuka kirjoitti romaanin Cannery Row?</w:t>
      </w:r>
    </w:p>
    <w:p>
      <w:r>
        <w:rPr>
          <w:b/>
        </w:rPr>
        <w:t xml:space="preserve">Esimerkki 7.2217</w:t>
      </w:r>
    </w:p>
    <w:p>
      <w:r>
        <w:t xml:space="preserve">cannesin elokuvafestivaali</w:t>
      </w:r>
    </w:p>
    <w:p>
      <w:r>
        <w:rPr>
          <w:b/>
        </w:rPr>
        <w:t xml:space="preserve">Tulos</w:t>
      </w:r>
    </w:p>
    <w:p>
      <w:r>
        <w:t xml:space="preserve">Mikä on Cannesin elokuvajuhlien korkein palkinto?</w:t>
      </w:r>
    </w:p>
    <w:p>
      <w:r>
        <w:rPr>
          <w:b/>
        </w:rPr>
        <w:t xml:space="preserve">Tulos</w:t>
      </w:r>
    </w:p>
    <w:p>
      <w:r>
        <w:t xml:space="preserve">Mikä on Cannesin elokuvajuhlien korkeimman palkinnon nimi?</w:t>
      </w:r>
    </w:p>
    <w:p>
      <w:r>
        <w:rPr>
          <w:b/>
        </w:rPr>
        <w:t xml:space="preserve">Tulos</w:t>
      </w:r>
    </w:p>
    <w:p>
      <w:r>
        <w:t xml:space="preserve">Mikä on Cannesin elokuvajuhlien pääpalkinto?</w:t>
      </w:r>
    </w:p>
    <w:p>
      <w:r>
        <w:rPr>
          <w:b/>
        </w:rPr>
        <w:t xml:space="preserve">Esimerkki 7.2218</w:t>
      </w:r>
    </w:p>
    <w:p>
      <w:r>
        <w:t xml:space="preserve">cantabria</w:t>
      </w:r>
    </w:p>
    <w:p>
      <w:r>
        <w:rPr>
          <w:b/>
        </w:rPr>
        <w:t xml:space="preserve">Tulos</w:t>
      </w:r>
    </w:p>
    <w:p>
      <w:r>
        <w:t xml:space="preserve">Mikä on espanjalaisen Cantabrian autonomisen alueen pääkaupunki?</w:t>
      </w:r>
    </w:p>
    <w:p>
      <w:r>
        <w:rPr>
          <w:b/>
        </w:rPr>
        <w:t xml:space="preserve">Esimerkki 7.2219</w:t>
      </w:r>
    </w:p>
    <w:p>
      <w:r>
        <w:t xml:space="preserve">Kanabrian vuoristo</w:t>
      </w:r>
    </w:p>
    <w:p>
      <w:r>
        <w:rPr>
          <w:b/>
        </w:rPr>
        <w:t xml:space="preserve">Tulos</w:t>
      </w:r>
    </w:p>
    <w:p>
      <w:r>
        <w:t xml:space="preserve">Missä päin Eurooppaa sijaitsevat Kantabrian vuoret?</w:t>
      </w:r>
    </w:p>
    <w:p>
      <w:r>
        <w:rPr>
          <w:b/>
        </w:rPr>
        <w:t xml:space="preserve">Esimerkki 7.2220</w:t>
      </w:r>
    </w:p>
    <w:p>
      <w:r>
        <w:t xml:space="preserve">ei voi kesyttää</w:t>
      </w:r>
    </w:p>
    <w:p>
      <w:r>
        <w:rPr>
          <w:b/>
        </w:rPr>
        <w:t xml:space="preserve">Tulos</w:t>
      </w:r>
    </w:p>
    <w:p>
      <w:r>
        <w:t xml:space="preserve">Kenellä oli vuonna 2010 hittialbumi Can't Be Tamed?</w:t>
      </w:r>
    </w:p>
    <w:p>
      <w:r>
        <w:rPr>
          <w:b/>
        </w:rPr>
        <w:t xml:space="preserve">Esimerkki 7.2221</w:t>
      </w:r>
    </w:p>
    <w:p>
      <w:r>
        <w:t xml:space="preserve">canterbury</w:t>
      </w:r>
    </w:p>
    <w:p>
      <w:r>
        <w:rPr>
          <w:b/>
        </w:rPr>
        <w:t xml:space="preserve">Tulos</w:t>
      </w:r>
    </w:p>
    <w:p>
      <w:r>
        <w:t xml:space="preserve">Uuden-Seelannin suurin alue on Canterbury. Mikä kaupunki on hallituksen kotipaikka?</w:t>
      </w:r>
    </w:p>
    <w:p>
      <w:r>
        <w:rPr>
          <w:b/>
        </w:rPr>
        <w:t xml:space="preserve">Tulos</w:t>
      </w:r>
    </w:p>
    <w:p>
      <w:r>
        <w:t xml:space="preserve">Mikä on Uuden-Seelannin Canterburyn alueen tärkein kaupunki?</w:t>
      </w:r>
    </w:p>
    <w:p>
      <w:r>
        <w:rPr>
          <w:b/>
        </w:rPr>
        <w:t xml:space="preserve">Esimerkki 7.2222</w:t>
      </w:r>
    </w:p>
    <w:p>
      <w:r>
        <w:t xml:space="preserve">Canterburyn laki</w:t>
      </w:r>
    </w:p>
    <w:p>
      <w:r>
        <w:rPr>
          <w:b/>
        </w:rPr>
        <w:t xml:space="preserve">Tulos</w:t>
      </w:r>
    </w:p>
    <w:p>
      <w:r>
        <w:t xml:space="preserve">Minkä näyttelijän nimi on tai on ollut yksi Yhdysvaltain televisiosarjoista The Good Wife, Canterburyn laki ja ER?</w:t>
      </w:r>
    </w:p>
    <w:p>
      <w:r>
        <w:rPr>
          <w:b/>
        </w:rPr>
        <w:t xml:space="preserve">Esimerkki 7.2223</w:t>
      </w:r>
    </w:p>
    <w:p>
      <w:r>
        <w:t xml:space="preserve">Canterburyn tarinat</w:t>
      </w:r>
    </w:p>
    <w:p>
      <w:r>
        <w:rPr>
          <w:b/>
        </w:rPr>
        <w:t xml:space="preserve">Tulos</w:t>
      </w:r>
    </w:p>
    <w:p>
      <w:r>
        <w:t xml:space="preserve">Kuka kirjoitti "Canterburyn tarinat"?</w:t>
      </w:r>
    </w:p>
    <w:p>
      <w:r>
        <w:rPr>
          <w:b/>
        </w:rPr>
        <w:t xml:space="preserve">Esimerkki 7.2224</w:t>
      </w:r>
    </w:p>
    <w:p>
      <w:r>
        <w:t xml:space="preserve">Canterburyn tarinat</w:t>
      </w:r>
    </w:p>
    <w:p>
      <w:r>
        <w:rPr>
          <w:b/>
        </w:rPr>
        <w:t xml:space="preserve">Tulos</w:t>
      </w:r>
    </w:p>
    <w:p>
      <w:r>
        <w:t xml:space="preserve">Kuka kirjoitti "Canterburyn tarinat" 1300-luvulla?</w:t>
      </w:r>
    </w:p>
    <w:p>
      <w:r>
        <w:rPr>
          <w:b/>
        </w:rPr>
        <w:t xml:space="preserve">Tulos</w:t>
      </w:r>
    </w:p>
    <w:p>
      <w:r>
        <w:t xml:space="preserve">Kuka keskiaikainen kirjailija kirjoitti Canterburyn tarinat?</w:t>
      </w:r>
    </w:p>
    <w:p>
      <w:r>
        <w:rPr>
          <w:b/>
        </w:rPr>
        <w:t xml:space="preserve">Tulos</w:t>
      </w:r>
    </w:p>
    <w:p>
      <w:r>
        <w:t xml:space="preserve">Chaucerin Canterburyn tarinoissa vahvasti esillä oleva hahmo Alyson/Alys tunnetaan paremmin nimellä?</w:t>
      </w:r>
    </w:p>
    <w:p>
      <w:r>
        <w:rPr>
          <w:b/>
        </w:rPr>
        <w:t xml:space="preserve">Tulos</w:t>
      </w:r>
    </w:p>
    <w:p>
      <w:r>
        <w:t xml:space="preserve">Kenen tarina Chaucerin Canterburyn tarinoissa kertoo ritarista, jonka kuningatar lähettää pois selvittämään, mitä naiset haluavat ennen kaikkea?</w:t>
      </w:r>
    </w:p>
    <w:p>
      <w:r>
        <w:rPr>
          <w:b/>
        </w:rPr>
        <w:t xml:space="preserve">Esimerkki 7.2225</w:t>
      </w:r>
    </w:p>
    <w:p>
      <w:r>
        <w:t xml:space="preserve">en voi taistella tätä tunnetta vastaan</w:t>
      </w:r>
    </w:p>
    <w:p>
      <w:r>
        <w:rPr>
          <w:b/>
        </w:rPr>
        <w:t xml:space="preserve">Tulos</w:t>
      </w:r>
    </w:p>
    <w:p>
      <w:r>
        <w:t xml:space="preserve">Kenellä oli 80-luvun ykköshitti Can't Fight This Feeling?</w:t>
      </w:r>
    </w:p>
    <w:p>
      <w:r>
        <w:rPr>
          <w:b/>
        </w:rPr>
        <w:t xml:space="preserve">Esimerkki 7.2226</w:t>
      </w:r>
    </w:p>
    <w:p>
      <w:r>
        <w:t xml:space="preserve">Kanton</w:t>
      </w:r>
    </w:p>
    <w:p>
      <w:r>
        <w:rPr>
          <w:b/>
        </w:rPr>
        <w:t xml:space="preserve">Tulos</w:t>
      </w:r>
    </w:p>
    <w:p>
      <w:r>
        <w:t xml:space="preserve">Mikä maa on jaettu kantoneihin?</w:t>
      </w:r>
    </w:p>
    <w:p>
      <w:r>
        <w:rPr>
          <w:b/>
        </w:rPr>
        <w:t xml:space="preserve">Esimerkki 7.2227</w:t>
      </w:r>
    </w:p>
    <w:p>
      <w:r>
        <w:t xml:space="preserve">ei voi viedä minua kotiin</w:t>
      </w:r>
    </w:p>
    <w:p>
      <w:r>
        <w:rPr>
          <w:b/>
        </w:rPr>
        <w:t xml:space="preserve">Tulos</w:t>
      </w:r>
    </w:p>
    <w:p>
      <w:r>
        <w:t xml:space="preserve">Kuka julkaisi debyyttialbuminsa `Can`t Take Me Home` vuonna 2000?</w:t>
      </w:r>
    </w:p>
    <w:p>
      <w:r>
        <w:rPr>
          <w:b/>
        </w:rPr>
        <w:t xml:space="preserve">Esimerkki 7.2228</w:t>
      </w:r>
    </w:p>
    <w:p>
      <w:r>
        <w:t xml:space="preserve">canvey saari</w:t>
      </w:r>
    </w:p>
    <w:p>
      <w:r>
        <w:rPr>
          <w:b/>
        </w:rPr>
        <w:t xml:space="preserve">Tulos</w:t>
      </w:r>
    </w:p>
    <w:p>
      <w:r>
        <w:t xml:space="preserve">Sheppey ja Canvey ovat saaria missä englantilaisessa jokisuistossa?</w:t>
      </w:r>
    </w:p>
    <w:p>
      <w:r>
        <w:rPr>
          <w:b/>
        </w:rPr>
        <w:t xml:space="preserve">Esimerkki 7.2229</w:t>
      </w:r>
    </w:p>
    <w:p>
      <w:r>
        <w:t xml:space="preserve">kapasitanssi</w:t>
      </w:r>
    </w:p>
    <w:p>
      <w:r>
        <w:rPr>
          <w:b/>
        </w:rPr>
        <w:t xml:space="preserve">Tulos</w:t>
      </w:r>
    </w:p>
    <w:p>
      <w:r>
        <w:t xml:space="preserve">Mikä on sähkökapasitanssin SI-yksikkö?</w:t>
      </w:r>
    </w:p>
    <w:p>
      <w:r>
        <w:rPr>
          <w:b/>
        </w:rPr>
        <w:t xml:space="preserve">Tulos</w:t>
      </w:r>
    </w:p>
    <w:p>
      <w:r>
        <w:t xml:space="preserve">Mikä on kapasitanssin SI-yksikkö?</w:t>
      </w:r>
    </w:p>
    <w:p>
      <w:r>
        <w:rPr>
          <w:b/>
        </w:rPr>
        <w:t xml:space="preserve">Tulos</w:t>
      </w:r>
    </w:p>
    <w:p>
      <w:r>
        <w:t xml:space="preserve">Mikä on sähkökapasitanssin SI-yksikkö?</w:t>
      </w:r>
    </w:p>
    <w:p>
      <w:r>
        <w:rPr>
          <w:b/>
        </w:rPr>
        <w:t xml:space="preserve">Tulos</w:t>
      </w:r>
    </w:p>
    <w:p>
      <w:r>
        <w:t xml:space="preserve">Mikä on kapasitanssin SI-mittayksikkö (määritelty kappaleen kyvyksi varastoida sähkövarausta)?</w:t>
      </w:r>
    </w:p>
    <w:p>
      <w:r>
        <w:rPr>
          <w:b/>
        </w:rPr>
        <w:t xml:space="preserve">Tulos</w:t>
      </w:r>
    </w:p>
    <w:p>
      <w:r>
        <w:t xml:space="preserve">Mikä on se sähkökapasitanssi, jonka 1 coulomb sähköä lataa 1 voltin kapasitanssiin?</w:t>
      </w:r>
    </w:p>
    <w:p>
      <w:r>
        <w:rPr>
          <w:b/>
        </w:rPr>
        <w:t xml:space="preserve">Esimerkki 7.2230</w:t>
      </w:r>
    </w:p>
    <w:p>
      <w:r>
        <w:t xml:space="preserve">cape canaveral, florida</w:t>
      </w:r>
    </w:p>
    <w:p>
      <w:r>
        <w:rPr>
          <w:b/>
        </w:rPr>
        <w:t xml:space="preserve">Tulos</w:t>
      </w:r>
    </w:p>
    <w:p>
      <w:r>
        <w:t xml:space="preserve">Missä Yhdysvaltain osavaltiossa Cape Canaveral sijaitsee?</w:t>
      </w:r>
    </w:p>
    <w:p>
      <w:r>
        <w:rPr>
          <w:b/>
        </w:rPr>
        <w:t xml:space="preserve">Esimerkki 7.2231</w:t>
      </w:r>
    </w:p>
    <w:p>
      <w:r>
        <w:t xml:space="preserve">Cape</w:t>
      </w:r>
    </w:p>
    <w:p>
      <w:r>
        <w:rPr>
          <w:b/>
        </w:rPr>
        <w:t xml:space="preserve">Tulos</w:t>
      </w:r>
    </w:p>
    <w:p>
      <w:r>
        <w:t xml:space="preserve">Mikä on Skotlannin ainoa viitta?</w:t>
      </w:r>
    </w:p>
    <w:p>
      <w:r>
        <w:rPr>
          <w:b/>
        </w:rPr>
        <w:t xml:space="preserve">Esimerkki 7.2232</w:t>
      </w:r>
    </w:p>
    <w:p>
      <w:r>
        <w:t xml:space="preserve">Cape Cod</w:t>
      </w:r>
    </w:p>
    <w:p>
      <w:r>
        <w:rPr>
          <w:b/>
        </w:rPr>
        <w:t xml:space="preserve">Tulos</w:t>
      </w:r>
    </w:p>
    <w:p>
      <w:r>
        <w:t xml:space="preserve">Missä Yhdysvalloissa Cape Cod sijaitsee?</w:t>
      </w:r>
    </w:p>
    <w:p>
      <w:r>
        <w:rPr>
          <w:b/>
        </w:rPr>
        <w:t xml:space="preserve">Tulos</w:t>
      </w:r>
    </w:p>
    <w:p>
      <w:r>
        <w:t xml:space="preserve">Mistä Yhdysvaltain osavaltiosta löytyy Cape Cod?</w:t>
      </w:r>
    </w:p>
    <w:p>
      <w:r>
        <w:rPr>
          <w:b/>
        </w:rPr>
        <w:t xml:space="preserve">Esimerkki 7.2233</w:t>
      </w:r>
    </w:p>
    <w:p>
      <w:r>
        <w:t xml:space="preserve">capellini</w:t>
      </w:r>
    </w:p>
    <w:p>
      <w:r>
        <w:rPr>
          <w:b/>
        </w:rPr>
        <w:t xml:space="preserve">Tulos</w:t>
      </w:r>
    </w:p>
    <w:p>
      <w:r>
        <w:t xml:space="preserve">Capellini, Tagliatelle ja Ditalini ovat mitä lajeja?</w:t>
      </w:r>
    </w:p>
    <w:p>
      <w:r>
        <w:rPr>
          <w:b/>
        </w:rPr>
        <w:t xml:space="preserve">Esimerkki 7.2234</w:t>
      </w:r>
    </w:p>
    <w:p>
      <w:r>
        <w:t xml:space="preserve">caper</w:t>
      </w:r>
    </w:p>
    <w:p>
      <w:r>
        <w:rPr>
          <w:b/>
        </w:rPr>
        <w:t xml:space="preserve">Tulos</w:t>
      </w:r>
    </w:p>
    <w:p>
      <w:r>
        <w:t xml:space="preserve">Mikä italialainen pastakastike sisältää tomaattia, mustia oliiveja, kapriksia, sardelleja ja punaisia paprikoita? Nimi tarkoittaa "huoran tyyliä"?</w:t>
      </w:r>
    </w:p>
    <w:p>
      <w:r>
        <w:rPr>
          <w:b/>
        </w:rPr>
        <w:t xml:space="preserve">Esimerkki 7.2235</w:t>
      </w:r>
    </w:p>
    <w:p>
      <w:r>
        <w:t xml:space="preserve">Kapkaupunki</w:t>
      </w:r>
    </w:p>
    <w:p>
      <w:r>
        <w:rPr>
          <w:b/>
        </w:rPr>
        <w:t xml:space="preserve">Tulos</w:t>
      </w:r>
    </w:p>
    <w:p>
      <w:r>
        <w:t xml:space="preserve">Miltä vuorelta avautuu näkymä Kapkaupungin kaupungin ylle Etelä-Afrikassa?</w:t>
      </w:r>
    </w:p>
    <w:p>
      <w:r>
        <w:rPr>
          <w:b/>
        </w:rPr>
        <w:t xml:space="preserve">Esimerkki 7.2236</w:t>
      </w:r>
    </w:p>
    <w:p>
      <w:r>
        <w:t xml:space="preserve">Latvia</w:t>
      </w:r>
    </w:p>
    <w:p>
      <w:r>
        <w:rPr>
          <w:b/>
        </w:rPr>
        <w:t xml:space="preserve">Tulos</w:t>
      </w:r>
    </w:p>
    <w:p>
      <w:r>
        <w:t xml:space="preserve">Mikä on Latvian pääkaupunki?</w:t>
      </w:r>
    </w:p>
    <w:p>
      <w:r>
        <w:rPr>
          <w:b/>
        </w:rPr>
        <w:t xml:space="preserve">Esimerkki 7.2237</w:t>
      </w:r>
    </w:p>
    <w:p>
      <w:r>
        <w:t xml:space="preserve">kingston, jamaika</w:t>
      </w:r>
    </w:p>
    <w:p>
      <w:r>
        <w:rPr>
          <w:b/>
        </w:rPr>
        <w:t xml:space="preserve">Tulos</w:t>
      </w:r>
    </w:p>
    <w:p>
      <w:r>
        <w:t xml:space="preserve">Mikä on Jamaikan pääkaupunki?</w:t>
      </w:r>
    </w:p>
    <w:p>
      <w:r>
        <w:rPr>
          <w:b/>
        </w:rPr>
        <w:t xml:space="preserve">Esimerkki 7.2238</w:t>
      </w:r>
    </w:p>
    <w:p>
      <w:r>
        <w:t xml:space="preserve">monrovia</w:t>
      </w:r>
    </w:p>
    <w:p>
      <w:r>
        <w:rPr>
          <w:b/>
        </w:rPr>
        <w:t xml:space="preserve">Tulos</w:t>
      </w:r>
    </w:p>
    <w:p>
      <w:r>
        <w:t xml:space="preserve">Minkä amerikkalaisen presidentin mukaan Liberian pääkaupunki on nimetty?</w:t>
      </w:r>
    </w:p>
    <w:p>
      <w:r>
        <w:rPr>
          <w:b/>
        </w:rPr>
        <w:t xml:space="preserve">Esimerkki 7.2239</w:t>
      </w:r>
    </w:p>
    <w:p>
      <w:r>
        <w:t xml:space="preserve">columbia, etelä-carolina</w:t>
      </w:r>
    </w:p>
    <w:p>
      <w:r>
        <w:rPr>
          <w:b/>
        </w:rPr>
        <w:t xml:space="preserve">Tulos</w:t>
      </w:r>
    </w:p>
    <w:p>
      <w:r>
        <w:t xml:space="preserve">Mikä on Etelä-Carolinan osavaltion pääkaupunki Yhdysvalloissa?</w:t>
      </w:r>
    </w:p>
    <w:p>
      <w:r>
        <w:rPr>
          <w:b/>
        </w:rPr>
        <w:t xml:space="preserve">Esimerkki 7.2240</w:t>
      </w:r>
    </w:p>
    <w:p>
      <w:r>
        <w:t xml:space="preserve">bern</w:t>
      </w:r>
    </w:p>
    <w:p>
      <w:r>
        <w:rPr>
          <w:b/>
        </w:rPr>
        <w:t xml:space="preserve">Tulos</w:t>
      </w:r>
    </w:p>
    <w:p>
      <w:r>
        <w:t xml:space="preserve">Mikä on Sveitsin pääkaupunki?</w:t>
      </w:r>
    </w:p>
    <w:p>
      <w:r>
        <w:rPr>
          <w:b/>
        </w:rPr>
        <w:t xml:space="preserve">Esimerkki 7.2241</w:t>
      </w:r>
    </w:p>
    <w:p>
      <w:r>
        <w:t xml:space="preserve">nassau, bahama</w:t>
      </w:r>
    </w:p>
    <w:p>
      <w:r>
        <w:rPr>
          <w:b/>
        </w:rPr>
        <w:t xml:space="preserve">Tulos</w:t>
      </w:r>
    </w:p>
    <w:p>
      <w:r>
        <w:t xml:space="preserve">Millä saarella on Bahaman pääkaupunki Nassau?</w:t>
      </w:r>
    </w:p>
    <w:p>
      <w:r>
        <w:rPr>
          <w:b/>
        </w:rPr>
        <w:t xml:space="preserve">Esimerkki 7.2242</w:t>
      </w:r>
    </w:p>
    <w:p>
      <w:r>
        <w:t xml:space="preserve">charleston, länsivirginia</w:t>
      </w:r>
    </w:p>
    <w:p>
      <w:r>
        <w:rPr>
          <w:b/>
        </w:rPr>
        <w:t xml:space="preserve">Tulos</w:t>
      </w:r>
    </w:p>
    <w:p>
      <w:r>
        <w:t xml:space="preserve">Mikä on Länsi-Virginian osavaltion pääkaupunki?</w:t>
      </w:r>
    </w:p>
    <w:p>
      <w:r>
        <w:rPr>
          <w:b/>
        </w:rPr>
        <w:t xml:space="preserve">Tulos</w:t>
      </w:r>
    </w:p>
    <w:p>
      <w:r>
        <w:t xml:space="preserve">Mikä on Länsi-Virginian osavaltion pääkaupunki Yhdysvalloissa?</w:t>
      </w:r>
    </w:p>
    <w:p>
      <w:r>
        <w:rPr>
          <w:b/>
        </w:rPr>
        <w:t xml:space="preserve">Esimerkki 7.2243</w:t>
      </w:r>
    </w:p>
    <w:p>
      <w:r>
        <w:t xml:space="preserve">madison, wisconsin</w:t>
      </w:r>
    </w:p>
    <w:p>
      <w:r>
        <w:rPr>
          <w:b/>
        </w:rPr>
        <w:t xml:space="preserve">Tulos</w:t>
      </w:r>
    </w:p>
    <w:p>
      <w:r>
        <w:t xml:space="preserve">Mikä on Wisconsinin osavaltion pääkaupunki?</w:t>
      </w:r>
    </w:p>
    <w:p>
      <w:r>
        <w:rPr>
          <w:b/>
        </w:rPr>
        <w:t xml:space="preserve">Esimerkki 7.2244</w:t>
      </w:r>
    </w:p>
    <w:p>
      <w:r>
        <w:t xml:space="preserve">Kapitolinkukkula</w:t>
      </w:r>
    </w:p>
    <w:p>
      <w:r>
        <w:rPr>
          <w:b/>
        </w:rPr>
        <w:t xml:space="preserve">Tulos</w:t>
      </w:r>
    </w:p>
    <w:p>
      <w:r>
        <w:t xml:space="preserve">Mistä löytyisivät Capitoliumin ja Palatinuksen kukkulat?</w:t>
      </w:r>
    </w:p>
    <w:p>
      <w:r>
        <w:rPr>
          <w:b/>
        </w:rPr>
        <w:t xml:space="preserve">Esimerkki 7.2245</w:t>
      </w:r>
    </w:p>
    <w:p>
      <w:r>
        <w:t xml:space="preserve">capote</w:t>
      </w:r>
    </w:p>
    <w:p>
      <w:r>
        <w:rPr>
          <w:b/>
        </w:rPr>
        <w:t xml:space="preserve">Tulos</w:t>
      </w:r>
    </w:p>
    <w:p>
      <w:r>
        <w:t xml:space="preserve">Kuka voitti Oscarin Capote-elokuvan nimiroolin esittämisestä?</w:t>
      </w:r>
    </w:p>
    <w:p>
      <w:r>
        <w:rPr>
          <w:b/>
        </w:rPr>
        <w:t xml:space="preserve">Esimerkki 7.2246</w:t>
      </w:r>
    </w:p>
    <w:p>
      <w:r>
        <w:t xml:space="preserve">capri</w:t>
      </w:r>
    </w:p>
    <w:p>
      <w:r>
        <w:rPr>
          <w:b/>
        </w:rPr>
        <w:t xml:space="preserve">Tulos</w:t>
      </w:r>
    </w:p>
    <w:p>
      <w:r>
        <w:t xml:space="preserve">Capri on saari lähellä mitä kaupunkia?</w:t>
      </w:r>
    </w:p>
    <w:p>
      <w:r>
        <w:rPr>
          <w:b/>
        </w:rPr>
        <w:t xml:space="preserve">Esimerkki 7.2247</w:t>
      </w:r>
    </w:p>
    <w:p>
      <w:r>
        <w:t xml:space="preserve">capriccio espagnol</w:t>
      </w:r>
    </w:p>
    <w:p>
      <w:r>
        <w:rPr>
          <w:b/>
        </w:rPr>
        <w:t xml:space="preserve">Tulos</w:t>
      </w:r>
    </w:p>
    <w:p>
      <w:r>
        <w:t xml:space="preserve">Kuka sävelsi vuonna 1887 sinfonisen runon Capriccio Espagnol?</w:t>
      </w:r>
    </w:p>
    <w:p>
      <w:r>
        <w:rPr>
          <w:b/>
        </w:rPr>
        <w:t xml:space="preserve">Esimerkki 7.2248</w:t>
      </w:r>
    </w:p>
    <w:p>
      <w:r>
        <w:t xml:space="preserve">Kauris</w:t>
      </w:r>
    </w:p>
    <w:p>
      <w:r>
        <w:rPr>
          <w:b/>
        </w:rPr>
        <w:t xml:space="preserve">Tulos</w:t>
      </w:r>
    </w:p>
    <w:p>
      <w:r>
        <w:t xml:space="preserve">Mikä horoskooppimerkki on Skorpionin ja Kauriin välissä?</w:t>
      </w:r>
    </w:p>
    <w:p>
      <w:r>
        <w:rPr>
          <w:b/>
        </w:rPr>
        <w:t xml:space="preserve">Tulos</w:t>
      </w:r>
    </w:p>
    <w:p>
      <w:r>
        <w:t xml:space="preserve">Millä planeetalla on Kauriin kääntöpiiri?</w:t>
      </w:r>
    </w:p>
    <w:p>
      <w:r>
        <w:rPr>
          <w:b/>
        </w:rPr>
        <w:t xml:space="preserve">Esimerkki 7.2249</w:t>
      </w:r>
    </w:p>
    <w:p>
      <w:r>
        <w:t xml:space="preserve">Kauris yksi</w:t>
      </w:r>
    </w:p>
    <w:p>
      <w:r>
        <w:rPr>
          <w:b/>
        </w:rPr>
        <w:t xml:space="preserve">Tulos</w:t>
      </w:r>
    </w:p>
    <w:p>
      <w:r>
        <w:t xml:space="preserve">Kuka Cardiffissa syntynyt walesilainen kirjailija on kirjoittanut yli 30 kirjaa, muun muassa Pillars of the Earth, Fall of Giants ja Capricorn One?</w:t>
      </w:r>
    </w:p>
    <w:p>
      <w:r>
        <w:rPr>
          <w:b/>
        </w:rPr>
        <w:t xml:space="preserve">Esimerkki 7.2250</w:t>
      </w:r>
    </w:p>
    <w:p>
      <w:r>
        <w:t xml:space="preserve">paprika</w:t>
      </w:r>
    </w:p>
    <w:p>
      <w:r>
        <w:rPr>
          <w:b/>
        </w:rPr>
        <w:t xml:space="preserve">Tulos</w:t>
      </w:r>
    </w:p>
    <w:p>
      <w:r>
        <w:t xml:space="preserve">Millainen hedelmä tai vihannes on paprika?</w:t>
      </w:r>
    </w:p>
    <w:p>
      <w:r>
        <w:rPr>
          <w:b/>
        </w:rPr>
        <w:t xml:space="preserve">Esimerkki 7.2251</w:t>
      </w:r>
    </w:p>
    <w:p>
      <w:r>
        <w:t xml:space="preserve">Costa Concordian katastrofi</w:t>
      </w:r>
    </w:p>
    <w:p>
      <w:r>
        <w:rPr>
          <w:b/>
        </w:rPr>
        <w:t xml:space="preserve">Tulos</w:t>
      </w:r>
    </w:p>
    <w:p>
      <w:r>
        <w:t xml:space="preserve">Mikä risteilyalus kaatui Giglion saaren edustalla vuonna 2012?</w:t>
      </w:r>
    </w:p>
    <w:p>
      <w:r>
        <w:rPr>
          <w:b/>
        </w:rPr>
        <w:t xml:space="preserve">Esimerkki 7.2252</w:t>
      </w:r>
    </w:p>
    <w:p>
      <w:r>
        <w:t xml:space="preserve">kapteeni ahab</w:t>
      </w:r>
    </w:p>
    <w:p>
      <w:r>
        <w:rPr>
          <w:b/>
        </w:rPr>
        <w:t xml:space="preserve">Tulos</w:t>
      </w:r>
    </w:p>
    <w:p>
      <w:r>
        <w:t xml:space="preserve">Kuka oli kapteeni Ahabin valaanpyyntialuksen pääharppuunamies?</w:t>
      </w:r>
    </w:p>
    <w:p>
      <w:r>
        <w:rPr>
          <w:b/>
        </w:rPr>
        <w:t xml:space="preserve">Esimerkki 7.2253</w:t>
      </w:r>
    </w:p>
    <w:p>
      <w:r>
        <w:t xml:space="preserve">kapteeni amerikka</w:t>
      </w:r>
    </w:p>
    <w:p>
      <w:r>
        <w:rPr>
          <w:b/>
        </w:rPr>
        <w:t xml:space="preserve">Tulos</w:t>
      </w:r>
    </w:p>
    <w:p>
      <w:r>
        <w:t xml:space="preserve">Kuka oli Kapteeni Amerikan apuri toisen maailmansodan aikana?</w:t>
      </w:r>
    </w:p>
    <w:p>
      <w:r>
        <w:rPr>
          <w:b/>
        </w:rPr>
        <w:t xml:space="preserve">Esimerkki 7.2254</w:t>
      </w:r>
    </w:p>
    <w:p>
      <w:r>
        <w:t xml:space="preserve">kapteeni Corellin mandoliini</w:t>
      </w:r>
    </w:p>
    <w:p>
      <w:r>
        <w:rPr>
          <w:b/>
        </w:rPr>
        <w:t xml:space="preserve">Tulos</w:t>
      </w:r>
    </w:p>
    <w:p>
      <w:r>
        <w:t xml:space="preserve">Kapteeni Corellin mandoliini on kirja ja elokuva, joka sijoittuu mihin maahan?</w:t>
      </w:r>
    </w:p>
    <w:p>
      <w:r>
        <w:rPr>
          <w:b/>
        </w:rPr>
        <w:t xml:space="preserve">Tulos</w:t>
      </w:r>
    </w:p>
    <w:p>
      <w:r>
        <w:t xml:space="preserve">Kuka näytteli kapteeni Corellia elokuvassa "Kapteeni Corellin mandoliini"?</w:t>
      </w:r>
    </w:p>
    <w:p>
      <w:r>
        <w:rPr>
          <w:b/>
        </w:rPr>
        <w:t xml:space="preserve">Esimerkki 7.2255</w:t>
      </w:r>
    </w:p>
    <w:p>
      <w:r>
        <w:t xml:space="preserve">daniel j. travanti</w:t>
      </w:r>
    </w:p>
    <w:p>
      <w:r>
        <w:rPr>
          <w:b/>
        </w:rPr>
        <w:t xml:space="preserve">Tulos</w:t>
      </w:r>
    </w:p>
    <w:p>
      <w:r>
        <w:t xml:space="preserve">Missä klassisessa tv-rikossarjassa kapteeni Frank Furillo esiintyi ?</w:t>
      </w:r>
    </w:p>
    <w:p>
      <w:r>
        <w:rPr>
          <w:b/>
        </w:rPr>
        <w:t xml:space="preserve">Esimerkki 7.2256</w:t>
      </w:r>
    </w:p>
    <w:p>
      <w:r>
        <w:t xml:space="preserve">kapteeni kolja</w:t>
      </w:r>
    </w:p>
    <w:p>
      <w:r>
        <w:rPr>
          <w:b/>
        </w:rPr>
        <w:t xml:space="preserve">Tulos</w:t>
      </w:r>
    </w:p>
    <w:p>
      <w:r>
        <w:t xml:space="preserve">Mihin kirjasarjaan menisit lukemaan Lumiukosta, kapteeni Haddockista, professori Calculuksesta sekä Thomsonista ja Thompsonista?</w:t>
      </w:r>
    </w:p>
    <w:p>
      <w:r>
        <w:rPr>
          <w:b/>
        </w:rPr>
        <w:t xml:space="preserve">Esimerkki 7.2257</w:t>
      </w:r>
    </w:p>
    <w:p>
      <w:r>
        <w:t xml:space="preserve">jack aubrey</w:t>
      </w:r>
    </w:p>
    <w:p>
      <w:r>
        <w:rPr>
          <w:b/>
        </w:rPr>
        <w:t xml:space="preserve">Tulos</w:t>
      </w:r>
    </w:p>
    <w:p>
      <w:r>
        <w:t xml:space="preserve">Mikä on kapteeni Jack Aubreyn aluksen nimi vuonna 2003 ilmestyneessä elokuvassa "Master and Commander: Maailman toisella puolella"?</w:t>
      </w:r>
    </w:p>
    <w:p>
      <w:r>
        <w:rPr>
          <w:b/>
        </w:rPr>
        <w:t xml:space="preserve">Esimerkki 7.2258</w:t>
      </w:r>
    </w:p>
    <w:p>
      <w:r>
        <w:t xml:space="preserve">Jack Sparrow</w:t>
      </w:r>
    </w:p>
    <w:p>
      <w:r>
        <w:rPr>
          <w:b/>
        </w:rPr>
        <w:t xml:space="preserve">Tulos</w:t>
      </w:r>
    </w:p>
    <w:p>
      <w:r>
        <w:t xml:space="preserve">Kuka näytteli kapteeni Jack Sparrow'ta Pirates of the Caribbean -elokuvasarjassa?</w:t>
      </w:r>
    </w:p>
    <w:p>
      <w:r>
        <w:rPr>
          <w:b/>
        </w:rPr>
        <w:t xml:space="preserve">Esimerkki 7.2259</w:t>
      </w:r>
    </w:p>
    <w:p>
      <w:r>
        <w:t xml:space="preserve">jean-luc picard</w:t>
      </w:r>
    </w:p>
    <w:p>
      <w:r>
        <w:rPr>
          <w:b/>
        </w:rPr>
        <w:t xml:space="preserve">Tulos</w:t>
      </w:r>
    </w:p>
    <w:p>
      <w:r>
        <w:t xml:space="preserve">Kuka näytteli kapteeni Jean-Luc Picardia televisiosarjassa 'Star-Trek: The Next Generation'?</w:t>
      </w:r>
    </w:p>
    <w:p>
      <w:r>
        <w:rPr>
          <w:b/>
        </w:rPr>
        <w:t xml:space="preserve">Esimerkki 7.2260</w:t>
      </w:r>
    </w:p>
    <w:p>
      <w:r>
        <w:t xml:space="preserve">William Kidd</w:t>
      </w:r>
    </w:p>
    <w:p>
      <w:r>
        <w:rPr>
          <w:b/>
        </w:rPr>
        <w:t xml:space="preserve">Tulos</w:t>
      </w:r>
    </w:p>
    <w:p>
      <w:r>
        <w:t xml:space="preserve">Minkä kansallisuuden merirosvo kapteeni Kidd oli?</w:t>
      </w:r>
    </w:p>
    <w:p>
      <w:r>
        <w:rPr>
          <w:b/>
        </w:rPr>
        <w:t xml:space="preserve">Esimerkki 7.2261</w:t>
      </w:r>
    </w:p>
    <w:p>
      <w:r>
        <w:t xml:space="preserve">james t. kirk</w:t>
      </w:r>
    </w:p>
    <w:p>
      <w:r>
        <w:rPr>
          <w:b/>
        </w:rPr>
        <w:t xml:space="preserve">Tulos</w:t>
      </w:r>
    </w:p>
    <w:p>
      <w:r>
        <w:t xml:space="preserve">Kuka näyttelee kapteeni Kirkiä vuoden 2013 Star Trek -elokuvassa?</w:t>
      </w:r>
    </w:p>
    <w:p>
      <w:r>
        <w:rPr>
          <w:b/>
        </w:rPr>
        <w:t xml:space="preserve">Esimerkki 7.2262</w:t>
      </w:r>
    </w:p>
    <w:p>
      <w:r>
        <w:t xml:space="preserve">kapteeni Phillips</w:t>
      </w:r>
    </w:p>
    <w:p>
      <w:r>
        <w:rPr>
          <w:b/>
        </w:rPr>
        <w:t xml:space="preserve">Tulos</w:t>
      </w:r>
    </w:p>
    <w:p>
      <w:r>
        <w:t xml:space="preserve">Kuka näytteli nimiroolia nykyaikaisessa merirosvoelokuvassa "Kapteeni Philips"?</w:t>
      </w:r>
    </w:p>
    <w:p>
      <w:r>
        <w:rPr>
          <w:b/>
        </w:rPr>
        <w:t xml:space="preserve">Esimerkki 7.2263</w:t>
      </w:r>
    </w:p>
    <w:p>
      <w:r>
        <w:t xml:space="preserve">Kapteeni Scarlet ja mysteerit</w:t>
      </w:r>
    </w:p>
    <w:p>
      <w:r>
        <w:rPr>
          <w:b/>
        </w:rPr>
        <w:t xml:space="preserve">Tulos</w:t>
      </w:r>
    </w:p>
    <w:p>
      <w:r>
        <w:t xml:space="preserve">Kuka näyttelijä antoi televisioäänen "Captain Scarletille"?</w:t>
      </w:r>
    </w:p>
    <w:p>
      <w:r>
        <w:rPr>
          <w:b/>
        </w:rPr>
        <w:t xml:space="preserve">Tulos</w:t>
      </w:r>
    </w:p>
    <w:p>
      <w:r>
        <w:t xml:space="preserve">Kuka kesäkuussa 2014 kuollut näyttelijä antoi Kapteeni Scarletin äänen?</w:t>
      </w:r>
    </w:p>
    <w:p>
      <w:r>
        <w:rPr>
          <w:b/>
        </w:rPr>
        <w:t xml:space="preserve">Esimerkki 7.2264</w:t>
      </w:r>
    </w:p>
    <w:p>
      <w:r>
        <w:t xml:space="preserve">kapteeni järkevä</w:t>
      </w:r>
    </w:p>
    <w:p>
      <w:r>
        <w:rPr>
          <w:b/>
        </w:rPr>
        <w:t xml:space="preserve">Tulos</w:t>
      </w:r>
    </w:p>
    <w:p>
      <w:r>
        <w:t xml:space="preserve">Dave Vanian, Brian James, Captain Sensible ja Rat Scabies olivat minkä punkbändin alkuperäisiä jäseniä?</w:t>
      </w:r>
    </w:p>
    <w:p>
      <w:r>
        <w:rPr>
          <w:b/>
        </w:rPr>
        <w:t xml:space="preserve">Esimerkki 7.2265</w:t>
      </w:r>
    </w:p>
    <w:p>
      <w:r>
        <w:t xml:space="preserve">kapteeni Smith</w:t>
      </w:r>
    </w:p>
    <w:p>
      <w:r>
        <w:rPr>
          <w:b/>
        </w:rPr>
        <w:t xml:space="preserve">Tulos</w:t>
      </w:r>
    </w:p>
    <w:p>
      <w:r>
        <w:t xml:space="preserve">Kuka näyttelijä näytteli kapteeni Smithin roolia vuoden 1997 elokuvassa `Titanic'?</w:t>
      </w:r>
    </w:p>
    <w:p>
      <w:r>
        <w:rPr>
          <w:b/>
        </w:rPr>
        <w:t xml:space="preserve">Esimerkki 7.2266</w:t>
      </w:r>
    </w:p>
    <w:p>
      <w:r>
        <w:t xml:space="preserve">Jerusalemin piiritys</w:t>
      </w:r>
    </w:p>
    <w:p>
      <w:r>
        <w:rPr>
          <w:b/>
        </w:rPr>
        <w:t xml:space="preserve">Tulos</w:t>
      </w:r>
    </w:p>
    <w:p>
      <w:r>
        <w:t xml:space="preserve">Kuka johti muslimijoukkoja, jotka valtasivat Jerusalemin tänä päivänä vuonna 1187 ja päättivät näin 88 vuotta kestäneen ristiretkeläisten vallan kaupungissa?</w:t>
      </w:r>
    </w:p>
    <w:p>
      <w:r>
        <w:rPr>
          <w:b/>
        </w:rPr>
        <w:t xml:space="preserve">Esimerkki 7.2267</w:t>
      </w:r>
    </w:p>
    <w:p>
      <w:r>
        <w:t xml:space="preserve">renault captur</w:t>
      </w:r>
    </w:p>
    <w:p>
      <w:r>
        <w:rPr>
          <w:b/>
        </w:rPr>
        <w:t xml:space="preserve">Tulos</w:t>
      </w:r>
    </w:p>
    <w:p>
      <w:r>
        <w:t xml:space="preserve">Mikä autonvalmistaja valmistaa Twingo- ja Captur-malleja?</w:t>
      </w:r>
    </w:p>
    <w:p>
      <w:r>
        <w:rPr>
          <w:b/>
        </w:rPr>
        <w:t xml:space="preserve">Esimerkki 7.2268</w:t>
      </w:r>
    </w:p>
    <w:p>
      <w:r>
        <w:t xml:space="preserve">kapusiiniapina</w:t>
      </w:r>
    </w:p>
    <w:p>
      <w:r>
        <w:rPr>
          <w:b/>
        </w:rPr>
        <w:t xml:space="preserve">Tulos</w:t>
      </w:r>
    </w:p>
    <w:p>
      <w:r>
        <w:t xml:space="preserve">Kapusiini, hämähäkki ja kolobus ovat mitä lajeja?</w:t>
      </w:r>
    </w:p>
    <w:p>
      <w:r>
        <w:rPr>
          <w:b/>
        </w:rPr>
        <w:t xml:space="preserve">Esimerkki 7.2269</w:t>
      </w:r>
    </w:p>
    <w:p>
      <w:r>
        <w:t xml:space="preserve">i capuleti e i montecchi</w:t>
      </w:r>
    </w:p>
    <w:p>
      <w:r>
        <w:rPr>
          <w:b/>
        </w:rPr>
        <w:t xml:space="preserve">Tulos</w:t>
      </w:r>
    </w:p>
    <w:p>
      <w:r>
        <w:t xml:space="preserve">I Capuleti e i Montecchi on Vincenzo Bellinin ooppera, joka perustuu mihin tarinaan?</w:t>
      </w:r>
    </w:p>
    <w:p>
      <w:r>
        <w:rPr>
          <w:b/>
        </w:rPr>
        <w:t xml:space="preserve">Esimerkki 7.2270</w:t>
      </w:r>
    </w:p>
    <w:p>
      <w:r>
        <w:t xml:space="preserve">karabiini</w:t>
      </w:r>
    </w:p>
    <w:p>
      <w:r>
        <w:rPr>
          <w:b/>
        </w:rPr>
        <w:t xml:space="preserve">Tulos</w:t>
      </w:r>
    </w:p>
    <w:p>
      <w:r>
        <w:t xml:space="preserve">Missä urheilulajissa käytetään karabiinia ja karabiinihaarukkaa?</w:t>
      </w:r>
    </w:p>
    <w:p>
      <w:r>
        <w:rPr>
          <w:b/>
        </w:rPr>
        <w:t xml:space="preserve">Esimerkki 7.2271</w:t>
      </w:r>
    </w:p>
    <w:p>
      <w:r>
        <w:t xml:space="preserve">karactacus ruukku</w:t>
      </w:r>
    </w:p>
    <w:p>
      <w:r>
        <w:rPr>
          <w:b/>
        </w:rPr>
        <w:t xml:space="preserve">Tulos</w:t>
      </w:r>
    </w:p>
    <w:p>
      <w:r>
        <w:t xml:space="preserve">Caractacus Potts on hahmo mistä kirjasta ja elokuvasta?</w:t>
      </w:r>
    </w:p>
    <w:p>
      <w:r>
        <w:rPr>
          <w:b/>
        </w:rPr>
        <w:t xml:space="preserve">Tulos</w:t>
      </w:r>
    </w:p>
    <w:p>
      <w:r>
        <w:t xml:space="preserve">Millä autolla komentaja Caractacus Potts ajoi lastenkirjallisuudessa?</w:t>
      </w:r>
    </w:p>
    <w:p>
      <w:r>
        <w:rPr>
          <w:b/>
        </w:rPr>
        <w:t xml:space="preserve">Esimerkki 7.2272</w:t>
      </w:r>
    </w:p>
    <w:p>
      <w:r>
        <w:t xml:space="preserve">hiilihapotettu vesi</w:t>
      </w:r>
    </w:p>
    <w:p>
      <w:r>
        <w:rPr>
          <w:b/>
        </w:rPr>
        <w:t xml:space="preserve">Tulos</w:t>
      </w:r>
    </w:p>
    <w:p>
      <w:r>
        <w:t xml:space="preserve">Mikä cocktail, josta kirjoitettiin ensimmäisen kerran vuonna 1876, koostuu ginistä, sitruunamehusta, sokerista ja hiilihapollisesta vedestä, ja se tarjoillaan samannimisessä lasissa?</w:t>
      </w:r>
    </w:p>
    <w:p>
      <w:r>
        <w:rPr>
          <w:b/>
        </w:rPr>
        <w:t xml:space="preserve">Esimerkki 7.2273</w:t>
      </w:r>
    </w:p>
    <w:p>
      <w:r>
        <w:t xml:space="preserve">hiilidioksidi</w:t>
      </w:r>
    </w:p>
    <w:p>
      <w:r>
        <w:rPr>
          <w:b/>
        </w:rPr>
        <w:t xml:space="preserve">Tulos</w:t>
      </w:r>
    </w:p>
    <w:p>
      <w:r>
        <w:t xml:space="preserve">Kiinteä hiilidioksidi tunnetaan yleisesti nimellä mikä?</w:t>
      </w:r>
    </w:p>
    <w:p>
      <w:r>
        <w:rPr>
          <w:b/>
        </w:rPr>
        <w:t xml:space="preserve">Tulos</w:t>
      </w:r>
    </w:p>
    <w:p>
      <w:r>
        <w:t xml:space="preserve">Mikä on jäädytetyn hiilidioksidin nimi?</w:t>
      </w:r>
    </w:p>
    <w:p>
      <w:r>
        <w:rPr>
          <w:b/>
        </w:rPr>
        <w:t xml:space="preserve">Esimerkki 7.2274</w:t>
      </w:r>
    </w:p>
    <w:p>
      <w:r>
        <w:t xml:space="preserve">hehkulamppu</w:t>
      </w:r>
    </w:p>
    <w:p>
      <w:r>
        <w:rPr>
          <w:b/>
        </w:rPr>
        <w:t xml:space="preserve">Tulos</w:t>
      </w:r>
    </w:p>
    <w:p>
      <w:r>
        <w:t xml:space="preserve">Kenelle myönnettiin 26. tammikuuta 1879 patentti sähkölampulle, jossa käytettiin hiilikuitulankaa tai -nauhaa, joka oli kierretty ja kytketty platinasta valmistettuihin kosketinlankoihin?</w:t>
      </w:r>
    </w:p>
    <w:p>
      <w:r>
        <w:rPr>
          <w:b/>
        </w:rPr>
        <w:t xml:space="preserve">Esimerkki 7.2275</w:t>
      </w:r>
    </w:p>
    <w:p>
      <w:r>
        <w:t xml:space="preserve">korttipeli</w:t>
      </w:r>
    </w:p>
    <w:p>
      <w:r>
        <w:rPr>
          <w:b/>
        </w:rPr>
        <w:t xml:space="preserve">Tulos</w:t>
      </w:r>
    </w:p>
    <w:p>
      <w:r>
        <w:t xml:space="preserve">Mikä soolokorttipelin kärsivällisyyttä edustava laji on saanut nimensä Yukonin alueella sijaitsevasta kultakuumeen paikasta?</w:t>
      </w:r>
    </w:p>
    <w:p>
      <w:r>
        <w:rPr>
          <w:b/>
        </w:rPr>
        <w:t xml:space="preserve">Tulos</w:t>
      </w:r>
    </w:p>
    <w:p>
      <w:r>
        <w:t xml:space="preserve">Ambigu oli minkä korttipelin varhainen muoto?</w:t>
      </w:r>
    </w:p>
    <w:p>
      <w:r>
        <w:rPr>
          <w:b/>
        </w:rPr>
        <w:t xml:space="preserve">Esimerkki 7.2276</w:t>
      </w:r>
    </w:p>
    <w:p>
      <w:r>
        <w:t xml:space="preserve">cardiff city f.c.</w:t>
      </w:r>
    </w:p>
    <w:p>
      <w:r>
        <w:rPr>
          <w:b/>
        </w:rPr>
        <w:t xml:space="preserve">Tulos</w:t>
      </w:r>
    </w:p>
    <w:p>
      <w:r>
        <w:t xml:space="preserve">Kuka sai potkut Cardiff Cityn managerina 27. joulukuuta 2013?</w:t>
      </w:r>
    </w:p>
    <w:p>
      <w:r>
        <w:rPr>
          <w:b/>
        </w:rPr>
        <w:t xml:space="preserve">Esimerkki 7.2277</w:t>
      </w:r>
    </w:p>
    <w:p>
      <w:r>
        <w:t xml:space="preserve">kardinaali richelieu</w:t>
      </w:r>
    </w:p>
    <w:p>
      <w:r>
        <w:rPr>
          <w:b/>
        </w:rPr>
        <w:t xml:space="preserve">Tulos</w:t>
      </w:r>
    </w:p>
    <w:p>
      <w:r>
        <w:t xml:space="preserve">Kenraali Gordonia, Michelangeloa ja kardinaali Richelieuta on näytellyt valkokankaalla mikä näyttelijä?</w:t>
      </w:r>
    </w:p>
    <w:p>
      <w:r>
        <w:rPr>
          <w:b/>
        </w:rPr>
        <w:t xml:space="preserve">Esimerkki 7.2278</w:t>
      </w:r>
    </w:p>
    <w:p>
      <w:r>
        <w:t xml:space="preserve">kardiologia</w:t>
      </w:r>
    </w:p>
    <w:p>
      <w:r>
        <w:rPr>
          <w:b/>
        </w:rPr>
        <w:t xml:space="preserve">Tulos</w:t>
      </w:r>
    </w:p>
    <w:p>
      <w:r>
        <w:t xml:space="preserve">Mihin kehon osaan kardiologi on erikoistunut?</w:t>
      </w:r>
    </w:p>
    <w:p>
      <w:r>
        <w:rPr>
          <w:b/>
        </w:rPr>
        <w:t xml:space="preserve">Esimerkki 7.2279</w:t>
      </w:r>
    </w:p>
    <w:p>
      <w:r>
        <w:t xml:space="preserve">kortinpelaajat</w:t>
      </w:r>
    </w:p>
    <w:p>
      <w:r>
        <w:rPr>
          <w:b/>
        </w:rPr>
        <w:t xml:space="preserve">Tulos</w:t>
      </w:r>
    </w:p>
    <w:p>
      <w:r>
        <w:t xml:space="preserve">Nimeä ranskalainen taiteilija (1839-1906), jonka maalaus "Kortinpelaajat" on yksi kaikkien aikojen kalleimmista myydyistä maalauksista?</w:t>
      </w:r>
    </w:p>
    <w:p>
      <w:r>
        <w:rPr>
          <w:b/>
        </w:rPr>
        <w:t xml:space="preserve">Tulos</w:t>
      </w:r>
    </w:p>
    <w:p>
      <w:r>
        <w:t xml:space="preserve">Kuka impressionistitaiteilija maalasi Kortinpelaajat noin vuosina 1892-4?</w:t>
      </w:r>
    </w:p>
    <w:p>
      <w:r>
        <w:rPr>
          <w:b/>
        </w:rPr>
        <w:t xml:space="preserve">Tulos</w:t>
      </w:r>
    </w:p>
    <w:p>
      <w:r>
        <w:t xml:space="preserve">Kortinpelaajat ja Poika punaisessa liivissä ovat 1800-luvun ranskalaisen taiteilijan teoksia.</w:t>
      </w:r>
    </w:p>
    <w:p>
      <w:r>
        <w:rPr>
          <w:b/>
        </w:rPr>
        <w:t xml:space="preserve">Tulos</w:t>
      </w:r>
    </w:p>
    <w:p>
      <w:r>
        <w:t xml:space="preserve">Kuka taiteilija, jota Matisse kutsui modernin maalaustaiteen isäksi, maalasi Omenoita ja appelsiineja vuonna 1899, Kylpijän vuosina 1885-87 ja Kortinpelaajat vuonna 1890?</w:t>
      </w:r>
    </w:p>
    <w:p>
      <w:r>
        <w:rPr>
          <w:b/>
        </w:rPr>
        <w:t xml:space="preserve">Tulos</w:t>
      </w:r>
    </w:p>
    <w:p>
      <w:r>
        <w:t xml:space="preserve">Kuka jälki-impressionisti maalasi Kortinpelaajat vuonna 1892?</w:t>
      </w:r>
    </w:p>
    <w:p>
      <w:r>
        <w:rPr>
          <w:b/>
        </w:rPr>
        <w:t xml:space="preserve">Tulos</w:t>
      </w:r>
    </w:p>
    <w:p>
      <w:r>
        <w:t xml:space="preserve">Kuka maalasi Kortinpelaajat, helmikuussa 2012 maailman kalleimman taideteoksen?</w:t>
      </w:r>
    </w:p>
    <w:p>
      <w:r>
        <w:rPr>
          <w:b/>
        </w:rPr>
        <w:t xml:space="preserve">Esimerkki 7.2280</w:t>
      </w:r>
    </w:p>
    <w:p>
      <w:r>
        <w:t xml:space="preserve">kortit pöytään</w:t>
      </w:r>
    </w:p>
    <w:p>
      <w:r>
        <w:rPr>
          <w:b/>
        </w:rPr>
        <w:t xml:space="preserve">Tulos</w:t>
      </w:r>
    </w:p>
    <w:p>
      <w:r>
        <w:t xml:space="preserve">Kuka etsivä on päähenkilö romaaneissa Dead Man's Folly, Cards on the Table ja Mrs McGinty's Dead?</w:t>
      </w:r>
    </w:p>
    <w:p>
      <w:r>
        <w:rPr>
          <w:b/>
        </w:rPr>
        <w:t xml:space="preserve">Esimerkki 7.2281</w:t>
      </w:r>
    </w:p>
    <w:p>
      <w:r>
        <w:t xml:space="preserve">huolimaton kuiskaus</w:t>
      </w:r>
    </w:p>
    <w:p>
      <w:r>
        <w:rPr>
          <w:b/>
        </w:rPr>
        <w:t xml:space="preserve">Tulos</w:t>
      </w:r>
    </w:p>
    <w:p>
      <w:r>
        <w:t xml:space="preserve">Kenen ensimmäinen soolosingle oli "Careless Whisper"?</w:t>
      </w:r>
    </w:p>
    <w:p>
      <w:r>
        <w:rPr>
          <w:b/>
        </w:rPr>
        <w:t xml:space="preserve">Esimerkki 7.2282</w:t>
      </w:r>
    </w:p>
    <w:p>
      <w:r>
        <w:t xml:space="preserve">Carey Lowell</w:t>
      </w:r>
    </w:p>
    <w:p>
      <w:r>
        <w:rPr>
          <w:b/>
        </w:rPr>
        <w:t xml:space="preserve">Tulos</w:t>
      </w:r>
    </w:p>
    <w:p>
      <w:r>
        <w:t xml:space="preserve">Kuka näyttelijä meni marraskuussa 2002 naimisiin Bond-tyttö Carey Lowellin kanssa New Yorkissa?</w:t>
      </w:r>
    </w:p>
    <w:p>
      <w:r>
        <w:rPr>
          <w:b/>
        </w:rPr>
        <w:t xml:space="preserve">Esimerkki 7.2283</w:t>
      </w:r>
    </w:p>
    <w:p>
      <w:r>
        <w:t xml:space="preserve">Carey Mulligan</w:t>
      </w:r>
    </w:p>
    <w:p>
      <w:r>
        <w:rPr>
          <w:b/>
        </w:rPr>
        <w:t xml:space="preserve">Tulos</w:t>
      </w:r>
    </w:p>
    <w:p>
      <w:r>
        <w:t xml:space="preserve">Mikä elokuva, josta Carey Mulligan voitti parhaan naispääosan BAFTA-palkinnon, perustuu toimittaja Lynn Barberin muistelmiin?</w:t>
      </w:r>
    </w:p>
    <w:p>
      <w:r>
        <w:rPr>
          <w:b/>
        </w:rPr>
        <w:t xml:space="preserve">Esimerkki 7.2284</w:t>
      </w:r>
    </w:p>
    <w:p>
      <w:r>
        <w:t xml:space="preserve">karibu</w:t>
      </w:r>
    </w:p>
    <w:p>
      <w:r>
        <w:rPr>
          <w:b/>
        </w:rPr>
        <w:t xml:space="preserve">Tulos</w:t>
      </w:r>
    </w:p>
    <w:p>
      <w:r>
        <w:t xml:space="preserve">Mikä on karibun toinen nimi?</w:t>
      </w:r>
    </w:p>
    <w:p>
      <w:r>
        <w:rPr>
          <w:b/>
        </w:rPr>
        <w:t xml:space="preserve">Esimerkki 7.2285</w:t>
      </w:r>
    </w:p>
    <w:p>
      <w:r>
        <w:t xml:space="preserve">Carillon</w:t>
      </w:r>
    </w:p>
    <w:p>
      <w:r>
        <w:rPr>
          <w:b/>
        </w:rPr>
        <w:t xml:space="preserve">Tulos</w:t>
      </w:r>
    </w:p>
    <w:p>
      <w:r>
        <w:t xml:space="preserve">Carillon on vähintään 23:sta mitä, usein tornissa sijaitsevasta soittimesta koostuva sarja, joista kukin tuottaa nuotin ja joita soitetaan yleensä näppäimistöltä?</w:t>
      </w:r>
    </w:p>
    <w:p>
      <w:r>
        <w:rPr>
          <w:b/>
        </w:rPr>
        <w:t xml:space="preserve">Esimerkki 7.2286</w:t>
      </w:r>
    </w:p>
    <w:p>
      <w:r>
        <w:t xml:space="preserve">carisbrooken linna</w:t>
      </w:r>
    </w:p>
    <w:p>
      <w:r>
        <w:rPr>
          <w:b/>
        </w:rPr>
        <w:t xml:space="preserve">Tulos</w:t>
      </w:r>
    </w:p>
    <w:p>
      <w:r>
        <w:t xml:space="preserve">Missä osassa Britteinsaaria sijaitsee Carisbrooken linna?</w:t>
      </w:r>
    </w:p>
    <w:p>
      <w:r>
        <w:rPr>
          <w:b/>
        </w:rPr>
        <w:t xml:space="preserve">Esimerkki 7.2287</w:t>
      </w:r>
    </w:p>
    <w:p>
      <w:r>
        <w:t xml:space="preserve">carisbrook</w:t>
      </w:r>
    </w:p>
    <w:p>
      <w:r>
        <w:rPr>
          <w:b/>
        </w:rPr>
        <w:t xml:space="preserve">Tulos</w:t>
      </w:r>
    </w:p>
    <w:p>
      <w:r>
        <w:t xml:space="preserve">Carisbrook Rugby Stadium sijaitsee missä maassa?</w:t>
      </w:r>
    </w:p>
    <w:p>
      <w:r>
        <w:rPr>
          <w:b/>
        </w:rPr>
        <w:t xml:space="preserve">Esimerkki 7.2288</w:t>
      </w:r>
    </w:p>
    <w:p>
      <w:r>
        <w:t xml:space="preserve">carla bruni</w:t>
      </w:r>
    </w:p>
    <w:p>
      <w:r>
        <w:rPr>
          <w:b/>
        </w:rPr>
        <w:t xml:space="preserve">Tulos</w:t>
      </w:r>
    </w:p>
    <w:p>
      <w:r>
        <w:t xml:space="preserve">Kenen kanssa italialainen entinen malli Carla Bruni avioitui helmikuussa 2008?</w:t>
      </w:r>
    </w:p>
    <w:p>
      <w:r>
        <w:rPr>
          <w:b/>
        </w:rPr>
        <w:t xml:space="preserve">Esimerkki 7.2289</w:t>
      </w:r>
    </w:p>
    <w:p>
      <w:r>
        <w:t xml:space="preserve">carl denham</w:t>
      </w:r>
    </w:p>
    <w:p>
      <w:r>
        <w:rPr>
          <w:b/>
        </w:rPr>
        <w:t xml:space="preserve">Tulos</w:t>
      </w:r>
    </w:p>
    <w:p>
      <w:r>
        <w:t xml:space="preserve">Mikä legendaarinen Universal Studiosin kauhutähti, maailman kahdeksas ihme, asui Skull Islandilla ennen kuin ohjaaja Carl Denham raahasi hänen karvaisen perseensä takaisin New Yorkiin?</w:t>
      </w:r>
    </w:p>
    <w:p>
      <w:r>
        <w:rPr>
          <w:b/>
        </w:rPr>
        <w:t xml:space="preserve">Esimerkki 7.2290</w:t>
      </w:r>
    </w:p>
    <w:p>
      <w:r>
        <w:t xml:space="preserve">carl douglas</w:t>
      </w:r>
    </w:p>
    <w:p>
      <w:r>
        <w:rPr>
          <w:b/>
        </w:rPr>
        <w:t xml:space="preserve">Tulos</w:t>
      </w:r>
    </w:p>
    <w:p>
      <w:r>
        <w:t xml:space="preserve">Mikä Carl Douglasin levy oli ykkönen vuonna 1974?</w:t>
      </w:r>
    </w:p>
    <w:p>
      <w:r>
        <w:rPr>
          <w:b/>
        </w:rPr>
        <w:t xml:space="preserve">Esimerkki 7.2291</w:t>
      </w:r>
    </w:p>
    <w:p>
      <w:r>
        <w:t xml:space="preserve">peter carl faberge</w:t>
      </w:r>
    </w:p>
    <w:p>
      <w:r>
        <w:rPr>
          <w:b/>
        </w:rPr>
        <w:t xml:space="preserve">Tulos</w:t>
      </w:r>
    </w:p>
    <w:p>
      <w:r>
        <w:t xml:space="preserve">Mitä Peter Carl Faberge tunnetusti valmisti?</w:t>
      </w:r>
    </w:p>
    <w:p>
      <w:r>
        <w:rPr>
          <w:b/>
        </w:rPr>
        <w:t xml:space="preserve">Esimerkki 7.2292</w:t>
      </w:r>
    </w:p>
    <w:p>
      <w:r>
        <w:t xml:space="preserve">carliton tapa</w:t>
      </w:r>
    </w:p>
    <w:p>
      <w:r>
        <w:rPr>
          <w:b/>
        </w:rPr>
        <w:t xml:space="preserve">Tulos</w:t>
      </w:r>
    </w:p>
    <w:p>
      <w:r>
        <w:t xml:space="preserve">Kuka yhdysvaltalainen elokuvaohjaaja ja -käsikirjoittaja tunnetaan parhaiten jännitys- ja trillerielokuvistaan, joihin kuuluu myös "Carrie". 'Scarface', 'Carlito's Way' ja 'Mission: Impossible'?</w:t>
      </w:r>
    </w:p>
    <w:p>
      <w:r>
        <w:rPr>
          <w:b/>
        </w:rPr>
        <w:t xml:space="preserve">Tulos</w:t>
      </w:r>
    </w:p>
    <w:p>
      <w:r>
        <w:t xml:space="preserve">Kuka näytteli Carlitoa elokuvassa `Carlito`s Way`?</w:t>
      </w:r>
    </w:p>
    <w:p>
      <w:r>
        <w:rPr>
          <w:b/>
        </w:rPr>
        <w:t xml:space="preserve">Esimerkki 7.2293</w:t>
      </w:r>
    </w:p>
    <w:p>
      <w:r>
        <w:t xml:space="preserve">carl jung</w:t>
      </w:r>
    </w:p>
    <w:p>
      <w:r>
        <w:rPr>
          <w:b/>
        </w:rPr>
        <w:t xml:space="preserve">Tulos</w:t>
      </w:r>
    </w:p>
    <w:p>
      <w:r>
        <w:t xml:space="preserve">Sveitsiläinen lääkäri ja psykologi Carl Jung oli aluksi kenen oppilas, kunnes hän oli eri mieltä tämän teorioista, jotka koskivat mm. libidoa?</w:t>
      </w:r>
    </w:p>
    <w:p>
      <w:r>
        <w:rPr>
          <w:b/>
        </w:rPr>
        <w:t xml:space="preserve">Esimerkki 7.2294</w:t>
      </w:r>
    </w:p>
    <w:p>
      <w:r>
        <w:t xml:space="preserve">carl moll</w:t>
      </w:r>
    </w:p>
    <w:p>
      <w:r>
        <w:rPr>
          <w:b/>
        </w:rPr>
        <w:t xml:space="preserve">Tulos</w:t>
      </w:r>
    </w:p>
    <w:p>
      <w:r>
        <w:t xml:space="preserve">Taiteilijat Gustav Klimt ja Carl Moll syntyivät missä Euroopan maassa?</w:t>
      </w:r>
    </w:p>
    <w:p>
      <w:r>
        <w:rPr>
          <w:b/>
        </w:rPr>
        <w:t xml:space="preserve">Esimerkki 7.2295</w:t>
      </w:r>
    </w:p>
    <w:p>
      <w:r>
        <w:t xml:space="preserve">carlo carra</w:t>
      </w:r>
    </w:p>
    <w:p>
      <w:r>
        <w:rPr>
          <w:b/>
        </w:rPr>
        <w:t xml:space="preserve">Tulos</w:t>
      </w:r>
    </w:p>
    <w:p>
      <w:r>
        <w:t xml:space="preserve">Umberto Boccioni ja Carlo Carra liittyvät Filippo Marinettin 1900-luvun alussa perustamaan taiteelliseen liikkeeseen?</w:t>
      </w:r>
    </w:p>
    <w:p>
      <w:r>
        <w:rPr>
          <w:b/>
        </w:rPr>
        <w:t xml:space="preserve">Esimerkki 7.2296</w:t>
      </w:r>
    </w:p>
    <w:p>
      <w:r>
        <w:t xml:space="preserve">carlo collodi</w:t>
      </w:r>
    </w:p>
    <w:p>
      <w:r>
        <w:rPr>
          <w:b/>
        </w:rPr>
        <w:t xml:space="preserve">Tulos</w:t>
      </w:r>
    </w:p>
    <w:p>
      <w:r>
        <w:t xml:space="preserve">Minkä kuuluisan lasten hahmon loi Carlo Collodi?</w:t>
      </w:r>
    </w:p>
    <w:p>
      <w:r>
        <w:rPr>
          <w:b/>
        </w:rPr>
        <w:t xml:space="preserve">Tulos</w:t>
      </w:r>
    </w:p>
    <w:p>
      <w:r>
        <w:t xml:space="preserve">Mikä Disney-elokuva on saanut vaikutteita Carlo Collodin teoksista?</w:t>
      </w:r>
    </w:p>
    <w:p>
      <w:r>
        <w:rPr>
          <w:b/>
        </w:rPr>
        <w:t xml:space="preserve">Esimerkki 7.2297</w:t>
      </w:r>
    </w:p>
    <w:p>
      <w:r>
        <w:t xml:space="preserve">carlo Petrini</w:t>
      </w:r>
    </w:p>
    <w:p>
      <w:r>
        <w:rPr>
          <w:b/>
        </w:rPr>
        <w:t xml:space="preserve">Tulos</w:t>
      </w:r>
    </w:p>
    <w:p>
      <w:r>
        <w:t xml:space="preserve">Mitä Carlo Petrini perusti vuonna 1989?</w:t>
      </w:r>
    </w:p>
    <w:p>
      <w:r>
        <w:rPr>
          <w:b/>
        </w:rPr>
        <w:t xml:space="preserve">Esimerkki 7.2298</w:t>
      </w:r>
    </w:p>
    <w:p>
      <w:r>
        <w:t xml:space="preserve">carlos acosta</w:t>
      </w:r>
    </w:p>
    <w:p>
      <w:r>
        <w:rPr>
          <w:b/>
        </w:rPr>
        <w:t xml:space="preserve">Tulos</w:t>
      </w:r>
    </w:p>
    <w:p>
      <w:r>
        <w:t xml:space="preserve">Missä maassa balettitanssija Carlos Acosta syntyi?</w:t>
      </w:r>
    </w:p>
    <w:p>
      <w:r>
        <w:rPr>
          <w:b/>
        </w:rPr>
        <w:t xml:space="preserve">Esimerkki 7.2299</w:t>
      </w:r>
    </w:p>
    <w:p>
      <w:r>
        <w:t xml:space="preserve">carlos marin</w:t>
      </w:r>
    </w:p>
    <w:p>
      <w:r>
        <w:rPr>
          <w:b/>
        </w:rPr>
        <w:t xml:space="preserve">Tulos</w:t>
      </w:r>
    </w:p>
    <w:p>
      <w:r>
        <w:t xml:space="preserve">Minkä lauluryhmän muodostavat Urs Buhler, Sebastian Izambard, Carlos Martin ja David Miller?</w:t>
      </w:r>
    </w:p>
    <w:p>
      <w:r>
        <w:rPr>
          <w:b/>
        </w:rPr>
        <w:t xml:space="preserve">Tulos</w:t>
      </w:r>
    </w:p>
    <w:p>
      <w:r>
        <w:t xml:space="preserve">Carlos Marin, Urs Buhler, Sebastien Izambard ja David Miller ovat jäseniä missä oopperapop-lauluryhmässä?</w:t>
      </w:r>
    </w:p>
    <w:p>
      <w:r>
        <w:rPr>
          <w:b/>
        </w:rPr>
        <w:t xml:space="preserve">Esimerkki 7.2300</w:t>
      </w:r>
    </w:p>
    <w:p>
      <w:r>
        <w:t xml:space="preserve">carl perkins</w:t>
      </w:r>
    </w:p>
    <w:p>
      <w:r>
        <w:rPr>
          <w:b/>
        </w:rPr>
        <w:t xml:space="preserve">Tulos</w:t>
      </w:r>
    </w:p>
    <w:p>
      <w:r>
        <w:t xml:space="preserve">Mikä kappaleen nimi yhdistää Carl Perkinsin vuonna 1957 julkaistun singlen ja Dave Clark Fiven vuonna 1963 julkaistun singlen?</w:t>
      </w:r>
    </w:p>
    <w:p>
      <w:r>
        <w:rPr>
          <w:b/>
        </w:rPr>
        <w:t xml:space="preserve">Esimerkki 7.2301</w:t>
      </w:r>
    </w:p>
    <w:p>
      <w:r>
        <w:t xml:space="preserve">carl sagan</w:t>
      </w:r>
    </w:p>
    <w:p>
      <w:r>
        <w:rPr>
          <w:b/>
        </w:rPr>
        <w:t xml:space="preserve">Tulos</w:t>
      </w:r>
    </w:p>
    <w:p>
      <w:r>
        <w:t xml:space="preserve">Mikä on Voyager 1:n ottaman valokuvan nimi, jossa Maapallo näkyy avaruudessa ja joka on Carl Saganin vuonna 1994 julkaistun kirjan nimi?</w:t>
      </w:r>
    </w:p>
    <w:p>
      <w:r>
        <w:rPr>
          <w:b/>
        </w:rPr>
        <w:t xml:space="preserve">Tulos</w:t>
      </w:r>
    </w:p>
    <w:p>
      <w:r>
        <w:t xml:space="preserve">Mikä Carl Saganin televisiosarja herätettiin henkiin vuonna 2014 Neil deGrasse Tysonin johdolla?</w:t>
      </w:r>
    </w:p>
    <w:p>
      <w:r>
        <w:rPr>
          <w:b/>
        </w:rPr>
        <w:t xml:space="preserve">Esimerkki 7.2302</w:t>
      </w:r>
    </w:p>
    <w:p>
      <w:r>
        <w:t xml:space="preserve">carlsbadin luolastojen kansallispuisto</w:t>
      </w:r>
    </w:p>
    <w:p>
      <w:r>
        <w:rPr>
          <w:b/>
        </w:rPr>
        <w:t xml:space="preserve">Tulos</w:t>
      </w:r>
    </w:p>
    <w:p>
      <w:r>
        <w:t xml:space="preserve">Mistä Amerikan osavaltiosta löytyy Carlsbad Caverns National Park?</w:t>
      </w:r>
    </w:p>
    <w:p>
      <w:r>
        <w:rPr>
          <w:b/>
        </w:rPr>
        <w:t xml:space="preserve">Tulos</w:t>
      </w:r>
    </w:p>
    <w:p>
      <w:r>
        <w:t xml:space="preserve">Missä Yhdysvaltain osavaltiossa voit vierailla Carlsbad Caverns National Parkissa?</w:t>
      </w:r>
    </w:p>
    <w:p>
      <w:r>
        <w:rPr>
          <w:b/>
        </w:rPr>
        <w:t xml:space="preserve">Esimerkki 7.2303</w:t>
      </w:r>
    </w:p>
    <w:p>
      <w:r>
        <w:t xml:space="preserve">caddyshack</w:t>
      </w:r>
    </w:p>
    <w:p>
      <w:r>
        <w:rPr>
          <w:b/>
        </w:rPr>
        <w:t xml:space="preserve">Tulos</w:t>
      </w:r>
    </w:p>
    <w:p>
      <w:r>
        <w:t xml:space="preserve">Kuka näyttelee kenttämies Carl Spackleria vuoden 1980 elokuvassa 'Caddyshack'?</w:t>
      </w:r>
    </w:p>
    <w:p>
      <w:r>
        <w:rPr>
          <w:b/>
        </w:rPr>
        <w:t xml:space="preserve">Esimerkki 7.2304</w:t>
      </w:r>
    </w:p>
    <w:p>
      <w:r>
        <w:t xml:space="preserve">carl spackler</w:t>
      </w:r>
    </w:p>
    <w:p>
      <w:r>
        <w:rPr>
          <w:b/>
        </w:rPr>
        <w:t xml:space="preserve">Tulos</w:t>
      </w:r>
    </w:p>
    <w:p>
      <w:r>
        <w:t xml:space="preserve">American Expressin mainoksessa Tiger Woods pukeutui kerran Carl Spacklerin rooliin, joka on hahmo mistä vuoden 1980 komediasta, joka sijoittuu Bushwood Country Clubille?</w:t>
      </w:r>
    </w:p>
    <w:p>
      <w:r>
        <w:rPr>
          <w:b/>
        </w:rPr>
        <w:t xml:space="preserve">Esimerkki 7.2305</w:t>
      </w:r>
    </w:p>
    <w:p>
      <w:r>
        <w:t xml:space="preserve">carlton</w:t>
      </w:r>
    </w:p>
    <w:p>
      <w:r>
        <w:rPr>
          <w:b/>
        </w:rPr>
        <w:t xml:space="preserve">Tulos</w:t>
      </w:r>
    </w:p>
    <w:p>
      <w:r>
        <w:t xml:space="preserve">Ray Lawlerin vuonna 1955 kirjoittama näytelmä Summer of the Seventeenth Doll sijoittuu Carltoniin, minkä kaupungin esikaupunkiin?</w:t>
      </w:r>
    </w:p>
    <w:p>
      <w:r>
        <w:rPr>
          <w:b/>
        </w:rPr>
        <w:t xml:space="preserve">Esimerkki 7.2306</w:t>
      </w:r>
    </w:p>
    <w:p>
      <w:r>
        <w:t xml:space="preserve">carl magee</w:t>
      </w:r>
    </w:p>
    <w:p>
      <w:r>
        <w:rPr>
          <w:b/>
        </w:rPr>
        <w:t xml:space="preserve">Tulos</w:t>
      </w:r>
    </w:p>
    <w:p>
      <w:r>
        <w:t xml:space="preserve">Mitä Carlton Magee keksi Yhdysvalloissa autoilijoille?</w:t>
      </w:r>
    </w:p>
    <w:p>
      <w:r>
        <w:rPr>
          <w:b/>
        </w:rPr>
        <w:t xml:space="preserve">Esimerkki 7.2307</w:t>
      </w:r>
    </w:p>
    <w:p>
      <w:r>
        <w:t xml:space="preserve">carl weathers</w:t>
      </w:r>
    </w:p>
    <w:p>
      <w:r>
        <w:rPr>
          <w:b/>
        </w:rPr>
        <w:t xml:space="preserve">Tulos</w:t>
      </w:r>
    </w:p>
    <w:p>
      <w:r>
        <w:t xml:space="preserve">Mikä oli Carl Weathersin esittämänä ja nimellä The Master of Disaster, The King of Sting, The Dancing Destroyer tai The Count of Monte Fisto tunnetun vastustajan nimi, jonka Rocky kohtasi ensimmäisessä Rocky-elokuvassa maailmanmestaruudesta?</w:t>
      </w:r>
    </w:p>
    <w:p>
      <w:r>
        <w:rPr>
          <w:b/>
        </w:rPr>
        <w:t xml:space="preserve">Esimerkki 7.2308</w:t>
      </w:r>
    </w:p>
    <w:p>
      <w:r>
        <w:t xml:space="preserve">carl xvi gustaf ruotsalainen</w:t>
      </w:r>
    </w:p>
    <w:p>
      <w:r>
        <w:rPr>
          <w:b/>
        </w:rPr>
        <w:t xml:space="preserve">Tulos</w:t>
      </w:r>
    </w:p>
    <w:p>
      <w:r>
        <w:t xml:space="preserve">Prinsessa Estelle, Ostergotlannin herttuatar, kuningas Carl XVI Gustafin pojantytär, tuli vuonna 2012 syntyneenä toisena jonossa minkä maan valtaistuimelle?</w:t>
      </w:r>
    </w:p>
    <w:p>
      <w:r>
        <w:rPr>
          <w:b/>
        </w:rPr>
        <w:t xml:space="preserve">Esimerkki 7.2309</w:t>
      </w:r>
    </w:p>
    <w:p>
      <w:r>
        <w:t xml:space="preserve">carly rae jepsen</w:t>
      </w:r>
    </w:p>
    <w:p>
      <w:r>
        <w:rPr>
          <w:b/>
        </w:rPr>
        <w:t xml:space="preserve">Tulos</w:t>
      </w:r>
    </w:p>
    <w:p>
      <w:r>
        <w:t xml:space="preserve">Mistä maasta Carly Rae Jepsen on kotoisin?</w:t>
      </w:r>
    </w:p>
    <w:p>
      <w:r>
        <w:rPr>
          <w:b/>
        </w:rPr>
        <w:t xml:space="preserve">Tulos</w:t>
      </w:r>
    </w:p>
    <w:p>
      <w:r>
        <w:t xml:space="preserve">Mikä on Owl Cityn ja Carly Rae Jepsenin vuonna 2012 julkaistun hitin oikea nimi?</w:t>
      </w:r>
    </w:p>
    <w:p>
      <w:r>
        <w:rPr>
          <w:b/>
        </w:rPr>
        <w:t xml:space="preserve">Esimerkki 7.2310</w:t>
      </w:r>
    </w:p>
    <w:p>
      <w:r>
        <w:t xml:space="preserve">carly simon</w:t>
      </w:r>
    </w:p>
    <w:p>
      <w:r>
        <w:rPr>
          <w:b/>
        </w:rPr>
        <w:t xml:space="preserve">Tulos</w:t>
      </w:r>
    </w:p>
    <w:p>
      <w:r>
        <w:t xml:space="preserve">Mikä oli Carly Simonin laulaman kappaleen nimi, jota käytettiin vuoden 1977 James Bond -elokuvan Vakooja, joka rakasti minua tunnuskappaleena?</w:t>
      </w:r>
    </w:p>
    <w:p>
      <w:r>
        <w:rPr>
          <w:b/>
        </w:rPr>
        <w:t xml:space="preserve">Esimerkki 7.2311</w:t>
      </w:r>
    </w:p>
    <w:p>
      <w:r>
        <w:t xml:space="preserve">autoteollisuus</w:t>
      </w:r>
    </w:p>
    <w:p>
      <w:r>
        <w:rPr>
          <w:b/>
        </w:rPr>
        <w:t xml:space="preserve">Tulos</w:t>
      </w:r>
    </w:p>
    <w:p>
      <w:r>
        <w:t xml:space="preserve">Lexus on minkä autonvalmistajan luksusajoneuvoja valmistava osasto?</w:t>
      </w:r>
    </w:p>
    <w:p>
      <w:r>
        <w:rPr>
          <w:b/>
        </w:rPr>
        <w:t xml:space="preserve">Tulos</w:t>
      </w:r>
    </w:p>
    <w:p>
      <w:r>
        <w:t xml:space="preserve">Mikä on vuonna 2003 perustetun yhdysvaltalaisen sähköautovalmistajan nimi, jonka autoihin kuuluvat Model S ja Model X?</w:t>
      </w:r>
    </w:p>
    <w:p>
      <w:r>
        <w:rPr>
          <w:b/>
        </w:rPr>
        <w:t xml:space="preserve">Esimerkki 7.2312</w:t>
      </w:r>
    </w:p>
    <w:p>
      <w:r>
        <w:t xml:space="preserve">carme</w:t>
      </w:r>
    </w:p>
    <w:p>
      <w:r>
        <w:rPr>
          <w:b/>
        </w:rPr>
        <w:t xml:space="preserve">Tulos</w:t>
      </w:r>
    </w:p>
    <w:p>
      <w:r>
        <w:t xml:space="preserve">Minkä planeetan kaksi satelliittia ovat Sinope ja Carme?</w:t>
      </w:r>
    </w:p>
    <w:p>
      <w:r>
        <w:rPr>
          <w:b/>
        </w:rPr>
        <w:t xml:space="preserve">Esimerkki 7.2313</w:t>
      </w:r>
    </w:p>
    <w:p>
      <w:r>
        <w:t xml:space="preserve">carmel-by-the-sea, kalifornia</w:t>
      </w:r>
    </w:p>
    <w:p>
      <w:r>
        <w:rPr>
          <w:b/>
        </w:rPr>
        <w:t xml:space="preserve">Tulos</w:t>
      </w:r>
    </w:p>
    <w:p>
      <w:r>
        <w:t xml:space="preserve">Kenestä elokuvanäyttelijästä tuli Kalifornian Carmelin pormestari vuonna 1986?</w:t>
      </w:r>
    </w:p>
    <w:p>
      <w:r>
        <w:rPr>
          <w:b/>
        </w:rPr>
        <w:t xml:space="preserve">Esimerkki 7.2314</w:t>
      </w:r>
    </w:p>
    <w:p>
      <w:r>
        <w:t xml:space="preserve">carmen</w:t>
      </w:r>
    </w:p>
    <w:p>
      <w:r>
        <w:rPr>
          <w:b/>
        </w:rPr>
        <w:t xml:space="preserve">Tulos</w:t>
      </w:r>
    </w:p>
    <w:p>
      <w:r>
        <w:t xml:space="preserve">Kuka on säveltänyt oopperan "Carmen" Mozart, Purcell vai Bizet?</w:t>
      </w:r>
    </w:p>
    <w:p>
      <w:r>
        <w:rPr>
          <w:b/>
        </w:rPr>
        <w:t xml:space="preserve">Tulos</w:t>
      </w:r>
    </w:p>
    <w:p>
      <w:r>
        <w:t xml:space="preserve">Kuka säveltäjä kirjoitti oopperat "Helmiäiskalastajat" ja "Carmen"?</w:t>
      </w:r>
    </w:p>
    <w:p>
      <w:r>
        <w:rPr>
          <w:b/>
        </w:rPr>
        <w:t xml:space="preserve">Tulos</w:t>
      </w:r>
    </w:p>
    <w:p>
      <w:r>
        <w:t xml:space="preserve">Kuka puukotti Carmenin samannimisessä oopperassa?</w:t>
      </w:r>
    </w:p>
    <w:p>
      <w:r>
        <w:rPr>
          <w:b/>
        </w:rPr>
        <w:t xml:space="preserve">Esimerkki 7.2315</w:t>
      </w:r>
    </w:p>
    <w:p>
      <w:r>
        <w:t xml:space="preserve">carmen silvera</w:t>
      </w:r>
    </w:p>
    <w:p>
      <w:r>
        <w:rPr>
          <w:b/>
        </w:rPr>
        <w:t xml:space="preserve">Tulos</w:t>
      </w:r>
    </w:p>
    <w:p>
      <w:r>
        <w:t xml:space="preserve">Mikä oli Carmen Silveran esittämän Rene Artoisin vaimon nimi komediasarjassa 'Allo, 'Allo?</w:t>
      </w:r>
    </w:p>
    <w:p>
      <w:r>
        <w:rPr>
          <w:b/>
        </w:rPr>
        <w:t xml:space="preserve">Esimerkki 7.2316</w:t>
      </w:r>
    </w:p>
    <w:p>
      <w:r>
        <w:t xml:space="preserve">Carmina burana</w:t>
      </w:r>
    </w:p>
    <w:p>
      <w:r>
        <w:rPr>
          <w:b/>
        </w:rPr>
        <w:t xml:space="preserve">Tulos</w:t>
      </w:r>
    </w:p>
    <w:p>
      <w:r>
        <w:t xml:space="preserve">Kuka sävelsi oratorion Carmina Burana?</w:t>
      </w:r>
    </w:p>
    <w:p>
      <w:r>
        <w:rPr>
          <w:b/>
        </w:rPr>
        <w:t xml:space="preserve">Esimerkki 7.2317</w:t>
      </w:r>
    </w:p>
    <w:p>
      <w:r>
        <w:t xml:space="preserve">Carmine appice</w:t>
      </w:r>
    </w:p>
    <w:p>
      <w:r>
        <w:rPr>
          <w:b/>
        </w:rPr>
        <w:t xml:space="preserve">Tulos</w:t>
      </w:r>
    </w:p>
    <w:p>
      <w:r>
        <w:t xml:space="preserve">Yhdysvaltalainen rockmuusikko Carmine Appice on kuuluisa minkä soittimen soittamisesta?</w:t>
      </w:r>
    </w:p>
    <w:p>
      <w:r>
        <w:rPr>
          <w:b/>
        </w:rPr>
        <w:t xml:space="preserve">Esimerkki 7.2318</w:t>
      </w:r>
    </w:p>
    <w:p>
      <w:r>
        <w:t xml:space="preserve">carnac</w:t>
      </w:r>
    </w:p>
    <w:p>
      <w:r>
        <w:rPr>
          <w:b/>
        </w:rPr>
        <w:t xml:space="preserve">Tulos</w:t>
      </w:r>
    </w:p>
    <w:p>
      <w:r>
        <w:t xml:space="preserve">Missä ovat Carnacin kivet, joka on suurin megaliittikohde maailmassa ja jossa on yli 3 000 valtavaa kiveä, jotka esikeltit ovat pystyttäneet noin 4 000-3 300 vuotta eKr.</w:t>
      </w:r>
    </w:p>
    <w:p>
      <w:r>
        <w:rPr>
          <w:b/>
        </w:rPr>
        <w:t xml:space="preserve">Esimerkki 7.2319</w:t>
      </w:r>
    </w:p>
    <w:p>
      <w:r>
        <w:t xml:space="preserve">carnac upea</w:t>
      </w:r>
    </w:p>
    <w:p>
      <w:r>
        <w:rPr>
          <w:b/>
        </w:rPr>
        <w:t xml:space="preserve">Tulos</w:t>
      </w:r>
    </w:p>
    <w:p>
      <w:r>
        <w:t xml:space="preserve">Kuka tv-juontaja teeskentelisi olevansa psyykkinen swami nimeltä Carnac the Magnificent?</w:t>
      </w:r>
    </w:p>
    <w:p>
      <w:r>
        <w:rPr>
          <w:b/>
        </w:rPr>
        <w:t xml:space="preserve">Esimerkki 7.2320</w:t>
      </w:r>
    </w:p>
    <w:p>
      <w:r>
        <w:t xml:space="preserve">caryophyllaceae</w:t>
      </w:r>
    </w:p>
    <w:p>
      <w:r>
        <w:rPr>
          <w:b/>
        </w:rPr>
        <w:t xml:space="preserve">Tulos</w:t>
      </w:r>
    </w:p>
    <w:p>
      <w:r>
        <w:t xml:space="preserve">Mihin kasvisperheeseen kuuluu neilikka-nimellä tunnettu kukka?</w:t>
      </w:r>
    </w:p>
    <w:p>
      <w:r>
        <w:rPr>
          <w:b/>
        </w:rPr>
        <w:t xml:space="preserve">Tulos</w:t>
      </w:r>
    </w:p>
    <w:p>
      <w:r>
        <w:t xml:space="preserve">Mikä neilikkakasvien sukuun kuuluva kukkakasvien suku tunnetaan myös nimellä "baby's breath"?</w:t>
      </w:r>
    </w:p>
    <w:p>
      <w:r>
        <w:rPr>
          <w:b/>
        </w:rPr>
        <w:t xml:space="preserve">Esimerkki 7.2321</w:t>
      </w:r>
    </w:p>
    <w:p>
      <w:r>
        <w:t xml:space="preserve">dianthus caryophyllus</w:t>
      </w:r>
    </w:p>
    <w:p>
      <w:r>
        <w:rPr>
          <w:b/>
        </w:rPr>
        <w:t xml:space="preserve">Tulos</w:t>
      </w:r>
    </w:p>
    <w:p>
      <w:r>
        <w:t xml:space="preserve">Mihin kasvisukuun Sweet William ja neilikat kuuluvat?</w:t>
      </w:r>
    </w:p>
    <w:p>
      <w:r>
        <w:rPr>
          <w:b/>
        </w:rPr>
        <w:t xml:space="preserve">Esimerkki 7.2322</w:t>
      </w:r>
    </w:p>
    <w:p>
      <w:r>
        <w:t xml:space="preserve">eläinten karnevaali</w:t>
      </w:r>
    </w:p>
    <w:p>
      <w:r>
        <w:rPr>
          <w:b/>
        </w:rPr>
        <w:t xml:space="preserve">Tulos</w:t>
      </w:r>
    </w:p>
    <w:p>
      <w:r>
        <w:t xml:space="preserve">Klassinen. Kuka sävelsi "Eläinten karnevaalin" vuonna 1886?</w:t>
      </w:r>
    </w:p>
    <w:p>
      <w:r>
        <w:rPr>
          <w:b/>
        </w:rPr>
        <w:t xml:space="preserve">Esimerkki 7.2323</w:t>
      </w:r>
    </w:p>
    <w:p>
      <w:r>
        <w:t xml:space="preserve">tivoliajelu</w:t>
      </w:r>
    </w:p>
    <w:p>
      <w:r>
        <w:rPr>
          <w:b/>
        </w:rPr>
        <w:t xml:space="preserve">Tulos</w:t>
      </w:r>
    </w:p>
    <w:p>
      <w:r>
        <w:t xml:space="preserve">Minkä artistin Carnival Ride -albumi oli vuonna 2007 listaykkönen?</w:t>
      </w:r>
    </w:p>
    <w:p>
      <w:r>
        <w:rPr>
          <w:b/>
        </w:rPr>
        <w:t xml:space="preserve">Esimerkki 7.2324</w:t>
      </w:r>
    </w:p>
    <w:p>
      <w:r>
        <w:t xml:space="preserve">Carol Burnett Show</w:t>
      </w:r>
    </w:p>
    <w:p>
      <w:r>
        <w:rPr>
          <w:b/>
        </w:rPr>
        <w:t xml:space="preserve">Tulos</w:t>
      </w:r>
    </w:p>
    <w:p>
      <w:r>
        <w:t xml:space="preserve">Mikä Vickie Lawrencen komediasarja oli Carol Burnett Show'n spin-off?</w:t>
      </w:r>
    </w:p>
    <w:p>
      <w:r>
        <w:rPr>
          <w:b/>
        </w:rPr>
        <w:t xml:space="preserve">Esimerkki 7.2325</w:t>
      </w:r>
    </w:p>
    <w:p>
      <w:r>
        <w:t xml:space="preserve">carole king</w:t>
      </w:r>
    </w:p>
    <w:p>
      <w:r>
        <w:rPr>
          <w:b/>
        </w:rPr>
        <w:t xml:space="preserve">Tulos</w:t>
      </w:r>
    </w:p>
    <w:p>
      <w:r>
        <w:t xml:space="preserve">Kuka on Carole Kingin entinen aviomies, joka on ollut vastuussa lähes kuudestakymmenestä Yhdysvaltain Top 40 -hitistä?</w:t>
      </w:r>
    </w:p>
    <w:p>
      <w:r>
        <w:rPr>
          <w:b/>
        </w:rPr>
        <w:t xml:space="preserve">Esimerkki 7.2326</w:t>
      </w:r>
    </w:p>
    <w:p>
      <w:r>
        <w:t xml:space="preserve">carole lombard</w:t>
      </w:r>
    </w:p>
    <w:p>
      <w:r>
        <w:rPr>
          <w:b/>
        </w:rPr>
        <w:t xml:space="preserve">Tulos</w:t>
      </w:r>
    </w:p>
    <w:p>
      <w:r>
        <w:t xml:space="preserve">Kenen kanssa näyttelijä Carole Lombard oli naimisissa kuollessaan?</w:t>
      </w:r>
    </w:p>
    <w:p>
      <w:r>
        <w:rPr>
          <w:b/>
        </w:rPr>
        <w:t xml:space="preserve">Esimerkki 7.2327</w:t>
      </w:r>
    </w:p>
    <w:p>
      <w:r>
        <w:t xml:space="preserve">caroline aherne</w:t>
      </w:r>
    </w:p>
    <w:p>
      <w:r>
        <w:rPr>
          <w:b/>
        </w:rPr>
        <w:t xml:space="preserve">Tulos</w:t>
      </w:r>
    </w:p>
    <w:p>
      <w:r>
        <w:t xml:space="preserve">Ketä eläkeläistä näyttelee Caroline Aherne?</w:t>
      </w:r>
    </w:p>
    <w:p>
      <w:r>
        <w:rPr>
          <w:b/>
        </w:rPr>
        <w:t xml:space="preserve">Esimerkki 7.2328</w:t>
      </w:r>
    </w:p>
    <w:p>
      <w:r>
        <w:t xml:space="preserve">caroline alice elgar</w:t>
      </w:r>
    </w:p>
    <w:p>
      <w:r>
        <w:rPr>
          <w:b/>
        </w:rPr>
        <w:t xml:space="preserve">Tulos</w:t>
      </w:r>
    </w:p>
    <w:p>
      <w:r>
        <w:t xml:space="preserve">Caroline Alice Roberts oli minkä englantilaisen säveltäjän vaimo?</w:t>
      </w:r>
    </w:p>
    <w:p>
      <w:r>
        <w:rPr>
          <w:b/>
        </w:rPr>
        <w:t xml:space="preserve">Esimerkki 7.2329</w:t>
      </w:r>
    </w:p>
    <w:p>
      <w:r>
        <w:t xml:space="preserve">caroline corr</w:t>
      </w:r>
    </w:p>
    <w:p>
      <w:r>
        <w:rPr>
          <w:b/>
        </w:rPr>
        <w:t xml:space="preserve">Tulos</w:t>
      </w:r>
    </w:p>
    <w:p>
      <w:r>
        <w:t xml:space="preserve">Minkä instrumentin liittäisit Caroline Corriin?</w:t>
      </w:r>
    </w:p>
    <w:p>
      <w:r>
        <w:rPr>
          <w:b/>
        </w:rPr>
        <w:t xml:space="preserve">Esimerkki 7.2330</w:t>
      </w:r>
    </w:p>
    <w:p>
      <w:r>
        <w:t xml:space="preserve">caroline of brunswick</w:t>
      </w:r>
    </w:p>
    <w:p>
      <w:r>
        <w:rPr>
          <w:b/>
        </w:rPr>
        <w:t xml:space="preserve">Tulos</w:t>
      </w:r>
    </w:p>
    <w:p>
      <w:r>
        <w:t xml:space="preserve">Kuka brittikuningas, joka oli kuuluisa lukuisista rakastajattaristaan, meni järjestettyyn avioliittoon Brunswickin Carolinan kanssa. Hänen ensimmäiset sanansa Carolinalle olivat: "En voi hyvin, hae minulle lasi brandyä. Hän nousi valtaistuimelle vasta 57-vuotiaana, jolloin häntä kuvailtiin paisuneeksi raunioiksi?</w:t>
      </w:r>
    </w:p>
    <w:p>
      <w:r>
        <w:rPr>
          <w:b/>
        </w:rPr>
        <w:t xml:space="preserve">Tulos</w:t>
      </w:r>
    </w:p>
    <w:p>
      <w:r>
        <w:t xml:space="preserve">Kuka kuningas jätti vaimonsa, Brunswickin Carolinan, pois kruunajaisista?</w:t>
      </w:r>
    </w:p>
    <w:p>
      <w:r>
        <w:rPr>
          <w:b/>
        </w:rPr>
        <w:t xml:space="preserve">Esimerkki 7.2331</w:t>
      </w:r>
    </w:p>
    <w:p>
      <w:r>
        <w:t xml:space="preserve">yhteinen kaulavaltimo</w:t>
      </w:r>
    </w:p>
    <w:p>
      <w:r>
        <w:rPr>
          <w:b/>
        </w:rPr>
        <w:t xml:space="preserve">Tulos</w:t>
      </w:r>
    </w:p>
    <w:p>
      <w:r>
        <w:t xml:space="preserve">Mikä on ihmiskehossa kaulavaltimo?</w:t>
      </w:r>
    </w:p>
    <w:p>
      <w:r>
        <w:rPr>
          <w:b/>
        </w:rPr>
        <w:t xml:space="preserve">Esimerkki 7.2332</w:t>
      </w:r>
    </w:p>
    <w:p>
      <w:r>
        <w:t xml:space="preserve">mattoihmiset</w:t>
      </w:r>
    </w:p>
    <w:p>
      <w:r>
        <w:rPr>
          <w:b/>
        </w:rPr>
        <w:t xml:space="preserve">Tulos</w:t>
      </w:r>
    </w:p>
    <w:p>
      <w:r>
        <w:t xml:space="preserve">Kuka kirjoitti teokset "The Carpet People", "Hogfather", "The Last Continent", "Men At Arms" ja "Mote"?</w:t>
      </w:r>
    </w:p>
    <w:p>
      <w:r>
        <w:rPr>
          <w:b/>
        </w:rPr>
        <w:t xml:space="preserve">Esimerkki 7.2333</w:t>
      </w:r>
    </w:p>
    <w:p>
      <w:r>
        <w:t xml:space="preserve">carpo</w:t>
      </w:r>
    </w:p>
    <w:p>
      <w:r>
        <w:rPr>
          <w:b/>
        </w:rPr>
        <w:t xml:space="preserve">Tulos</w:t>
      </w:r>
    </w:p>
    <w:p>
      <w:r>
        <w:t xml:space="preserve">Minkä planeetan kuita Carpo ja Elara ovat?</w:t>
      </w:r>
    </w:p>
    <w:p>
      <w:r>
        <w:rPr>
          <w:b/>
        </w:rPr>
        <w:t xml:space="preserve">Esimerkki 7.2334</w:t>
      </w:r>
    </w:p>
    <w:p>
      <w:r>
        <w:t xml:space="preserve">carrascon kansainvälinen lentoasema</w:t>
      </w:r>
    </w:p>
    <w:p>
      <w:r>
        <w:rPr>
          <w:b/>
        </w:rPr>
        <w:t xml:space="preserve">Tulos</w:t>
      </w:r>
    </w:p>
    <w:p>
      <w:r>
        <w:t xml:space="preserve">Mihin kaupunkiin liikennöi Carrascon lentokenttä, ja missä saksalainen taistelulaiva Graf Spee kävi viimeksi?</w:t>
      </w:r>
    </w:p>
    <w:p>
      <w:r>
        <w:rPr>
          <w:b/>
        </w:rPr>
        <w:t xml:space="preserve">Tulos</w:t>
      </w:r>
    </w:p>
    <w:p>
      <w:r>
        <w:t xml:space="preserve">Missä maassa sijaitsee Carrascon kansainvälinen lentoasema?</w:t>
      </w:r>
    </w:p>
    <w:p>
      <w:r>
        <w:rPr>
          <w:b/>
        </w:rPr>
        <w:t xml:space="preserve">Esimerkki 7.2335</w:t>
      </w:r>
    </w:p>
    <w:p>
      <w:r>
        <w:t xml:space="preserve">carrauntoohil</w:t>
      </w:r>
    </w:p>
    <w:p>
      <w:r>
        <w:rPr>
          <w:b/>
        </w:rPr>
        <w:t xml:space="preserve">Tulos</w:t>
      </w:r>
    </w:p>
    <w:p>
      <w:r>
        <w:t xml:space="preserve">Carrauntoohil, Irlannin tasavallan korkein huippu, sijaitsee missä vuoristossa?</w:t>
      </w:r>
    </w:p>
    <w:p>
      <w:r>
        <w:rPr>
          <w:b/>
        </w:rPr>
        <w:t xml:space="preserve">Tulos</w:t>
      </w:r>
    </w:p>
    <w:p>
      <w:r>
        <w:t xml:space="preserve">Missä vuoristossa sijaitsee Carrauntoohil, Irlannin korkein vuori?</w:t>
      </w:r>
    </w:p>
    <w:p>
      <w:r>
        <w:rPr>
          <w:b/>
        </w:rPr>
        <w:t xml:space="preserve">Esimerkki 7.2336</w:t>
      </w:r>
    </w:p>
    <w:p>
      <w:r>
        <w:t xml:space="preserve">porsche carrera gt</w:t>
      </w:r>
    </w:p>
    <w:p>
      <w:r>
        <w:rPr>
          <w:b/>
        </w:rPr>
        <w:t xml:space="preserve">Tulos</w:t>
      </w:r>
    </w:p>
    <w:p>
      <w:r>
        <w:t xml:space="preserve">Mikä eliittiautoyhtiö valmistaa Carrera GT -automallia?</w:t>
      </w:r>
    </w:p>
    <w:p>
      <w:r>
        <w:rPr>
          <w:b/>
        </w:rPr>
        <w:t xml:space="preserve">Esimerkki 7.2337</w:t>
      </w:r>
    </w:p>
    <w:p>
      <w:r>
        <w:t xml:space="preserve">jose carreras</w:t>
      </w:r>
    </w:p>
    <w:p>
      <w:r>
        <w:rPr>
          <w:b/>
        </w:rPr>
        <w:t xml:space="preserve">Tulos</w:t>
      </w:r>
    </w:p>
    <w:p>
      <w:r>
        <w:t xml:space="preserve">Miten Plcido Domingo, Jos Carreras ja Luciano Pavarotti tunnettiin yhdessä?</w:t>
      </w:r>
    </w:p>
    <w:p>
      <w:r>
        <w:rPr>
          <w:b/>
        </w:rPr>
        <w:t xml:space="preserve">Esimerkki 7.2338</w:t>
      </w:r>
    </w:p>
    <w:p>
      <w:r>
        <w:t xml:space="preserve">Karibia</w:t>
      </w:r>
    </w:p>
    <w:p>
      <w:r>
        <w:rPr>
          <w:b/>
        </w:rPr>
        <w:t xml:space="preserve">Tulos</w:t>
      </w:r>
    </w:p>
    <w:p>
      <w:r>
        <w:t xml:space="preserve">Millä yhdysvaltalaisella country-artistilla oli hitit "The Carribean" ja "I Wish I Was a Little Bit Younger and Know What I Know Now"?</w:t>
      </w:r>
    </w:p>
    <w:p>
      <w:r>
        <w:rPr>
          <w:b/>
        </w:rPr>
        <w:t xml:space="preserve">Esimerkki 7.2339</w:t>
      </w:r>
    </w:p>
    <w:p>
      <w:r>
        <w:t xml:space="preserve">carrie bradshaw</w:t>
      </w:r>
    </w:p>
    <w:p>
      <w:r>
        <w:rPr>
          <w:b/>
        </w:rPr>
        <w:t xml:space="preserve">Tulos</w:t>
      </w:r>
    </w:p>
    <w:p>
      <w:r>
        <w:t xml:space="preserve">Missä tv-sarjassa Carrie Bradshaw oli hahmo?</w:t>
      </w:r>
    </w:p>
    <w:p>
      <w:r>
        <w:rPr>
          <w:b/>
        </w:rPr>
        <w:t xml:space="preserve">Tulos</w:t>
      </w:r>
    </w:p>
    <w:p>
      <w:r>
        <w:t xml:space="preserve">Kuka näyttelee Carriea tv-sarjassa `Sex and the city`?</w:t>
      </w:r>
    </w:p>
    <w:p>
      <w:r>
        <w:rPr>
          <w:b/>
        </w:rPr>
        <w:t xml:space="preserve">Esimerkki 7.2340</w:t>
      </w:r>
    </w:p>
    <w:p>
      <w:r>
        <w:t xml:space="preserve">carrie</w:t>
      </w:r>
    </w:p>
    <w:p>
      <w:r>
        <w:rPr>
          <w:b/>
        </w:rPr>
        <w:t xml:space="preserve">Tulos</w:t>
      </w:r>
    </w:p>
    <w:p>
      <w:r>
        <w:t xml:space="preserve">Minkä kirjailijan kirjaan perustuva elokuva 'Carrie' on tehty?</w:t>
      </w:r>
    </w:p>
    <w:p>
      <w:r>
        <w:rPr>
          <w:b/>
        </w:rPr>
        <w:t xml:space="preserve">Tulos</w:t>
      </w:r>
    </w:p>
    <w:p>
      <w:r>
        <w:t xml:space="preserve">Kuka kirjoitti vuonna 1974 romaanin 'Carrie'?</w:t>
      </w:r>
    </w:p>
    <w:p>
      <w:r>
        <w:rPr>
          <w:b/>
        </w:rPr>
        <w:t xml:space="preserve">Tulos</w:t>
      </w:r>
    </w:p>
    <w:p>
      <w:r>
        <w:t xml:space="preserve">Nimeä näyttelijä, joka näytteli nimiroolin vuoden 1976 elokuvassa "Carrie"?</w:t>
      </w:r>
    </w:p>
    <w:p>
      <w:r>
        <w:rPr>
          <w:b/>
        </w:rPr>
        <w:t xml:space="preserve">Tulos</w:t>
      </w:r>
    </w:p>
    <w:p>
      <w:r>
        <w:t xml:space="preserve">Kuka näytteli Carriea samannimisessä kauhuelokuvassa vuonna 1976?</w:t>
      </w:r>
    </w:p>
    <w:p>
      <w:r>
        <w:rPr>
          <w:b/>
        </w:rPr>
        <w:t xml:space="preserve">Esimerkki 7.2341</w:t>
      </w:r>
    </w:p>
    <w:p>
      <w:r>
        <w:t xml:space="preserve">carrie fisher</w:t>
      </w:r>
    </w:p>
    <w:p>
      <w:r>
        <w:rPr>
          <w:b/>
        </w:rPr>
        <w:t xml:space="preserve">Tulos</w:t>
      </w:r>
    </w:p>
    <w:p>
      <w:r>
        <w:t xml:space="preserve">Carrie Fisher on minkä näyttelijän tytär?</w:t>
      </w:r>
    </w:p>
    <w:p>
      <w:r>
        <w:rPr>
          <w:b/>
        </w:rPr>
        <w:t xml:space="preserve">Tulos</w:t>
      </w:r>
    </w:p>
    <w:p>
      <w:r>
        <w:t xml:space="preserve">Kuka näyttelijä on näyttelijä Carrie Fisherin äiti?</w:t>
      </w:r>
    </w:p>
    <w:p>
      <w:r>
        <w:rPr>
          <w:b/>
        </w:rPr>
        <w:t xml:space="preserve">Tulos</w:t>
      </w:r>
    </w:p>
    <w:p>
      <w:r>
        <w:t xml:space="preserve">Kuka "Oscar"-ehdokas on Carrie Fisherin äiti?</w:t>
      </w:r>
    </w:p>
    <w:p>
      <w:r>
        <w:rPr>
          <w:b/>
        </w:rPr>
        <w:t xml:space="preserve">Esimerkki 7.2342</w:t>
      </w:r>
    </w:p>
    <w:p>
      <w:r>
        <w:t xml:space="preserve">carrie mathison</w:t>
      </w:r>
    </w:p>
    <w:p>
      <w:r>
        <w:rPr>
          <w:b/>
        </w:rPr>
        <w:t xml:space="preserve">Tulos</w:t>
      </w:r>
    </w:p>
    <w:p>
      <w:r>
        <w:t xml:space="preserve">Kuka näyttelee CIA:n agentti Carrie Mathisonia Homelandissa?</w:t>
      </w:r>
    </w:p>
    <w:p>
      <w:r>
        <w:rPr>
          <w:b/>
        </w:rPr>
        <w:t xml:space="preserve">Esimerkki 7.2343</w:t>
      </w:r>
    </w:p>
    <w:p>
      <w:r>
        <w:t xml:space="preserve">carrie underwood</w:t>
      </w:r>
    </w:p>
    <w:p>
      <w:r>
        <w:rPr>
          <w:b/>
        </w:rPr>
        <w:t xml:space="preserve">Tulos</w:t>
      </w:r>
    </w:p>
    <w:p>
      <w:r>
        <w:t xml:space="preserve">Carrie Underwood nousi kuuluisuuteen mistä tv-ohjelmasta?</w:t>
      </w:r>
    </w:p>
    <w:p>
      <w:r>
        <w:rPr>
          <w:b/>
        </w:rPr>
        <w:t xml:space="preserve">Tulos</w:t>
      </w:r>
    </w:p>
    <w:p>
      <w:r>
        <w:t xml:space="preserve">LeeAnne Rimes ja Carrie Underwood yhdistetään minkälaiseen musiikkiin?</w:t>
      </w:r>
    </w:p>
    <w:p>
      <w:r>
        <w:rPr>
          <w:b/>
        </w:rPr>
        <w:t xml:space="preserve">Esimerkki 7.2344</w:t>
      </w:r>
    </w:p>
    <w:p>
      <w:r>
        <w:t xml:space="preserve">jatka Cleo</w:t>
      </w:r>
    </w:p>
    <w:p>
      <w:r>
        <w:rPr>
          <w:b/>
        </w:rPr>
        <w:t xml:space="preserve">Tulos</w:t>
      </w:r>
    </w:p>
    <w:p>
      <w:r>
        <w:t xml:space="preserve">Kuka näyttelijä, joka esiintyi 24 elokuvassa, esitti Calpurniaa elokuvassa Carry On Cleo?</w:t>
      </w:r>
    </w:p>
    <w:p>
      <w:r>
        <w:rPr>
          <w:b/>
        </w:rPr>
        <w:t xml:space="preserve">Esimerkki 7.2345</w:t>
      </w:r>
    </w:p>
    <w:p>
      <w:r>
        <w:t xml:space="preserve">jatka kolumbus</w:t>
      </w:r>
    </w:p>
    <w:p>
      <w:r>
        <w:rPr>
          <w:b/>
        </w:rPr>
        <w:t xml:space="preserve">Tulos</w:t>
      </w:r>
    </w:p>
    <w:p>
      <w:r>
        <w:t xml:space="preserve">Kuka näytteli nimiroolin elokuvassa "Carry On, Columbus"?</w:t>
      </w:r>
    </w:p>
    <w:p>
      <w:r>
        <w:rPr>
          <w:b/>
        </w:rPr>
        <w:t xml:space="preserve">Esimerkki 7.2346</w:t>
      </w:r>
    </w:p>
    <w:p>
      <w:r>
        <w:t xml:space="preserve">jatka cowboy</w:t>
      </w:r>
    </w:p>
    <w:p>
      <w:r>
        <w:rPr>
          <w:b/>
        </w:rPr>
        <w:t xml:space="preserve">Tulos</w:t>
      </w:r>
    </w:p>
    <w:p>
      <w:r>
        <w:t xml:space="preserve">Kuka näyttelijä esitti Annie Oakleya elokuvassa Carry on Cowboy?</w:t>
      </w:r>
    </w:p>
    <w:p>
      <w:r>
        <w:rPr>
          <w:b/>
        </w:rPr>
        <w:t xml:space="preserve">Esimerkki 7.2347</w:t>
      </w:r>
    </w:p>
    <w:p>
      <w:r>
        <w:t xml:space="preserve">jatkakaa</w:t>
      </w:r>
    </w:p>
    <w:p>
      <w:r>
        <w:rPr>
          <w:b/>
        </w:rPr>
        <w:t xml:space="preserve">Tulos</w:t>
      </w:r>
    </w:p>
    <w:p>
      <w:r>
        <w:t xml:space="preserve">Missä Carry On -elokuvassa esiintyi kolmas jalkaväkirykmentti?</w:t>
      </w:r>
    </w:p>
    <w:p>
      <w:r>
        <w:rPr>
          <w:b/>
        </w:rPr>
        <w:t xml:space="preserve">Tulos</w:t>
      </w:r>
    </w:p>
    <w:p>
      <w:r>
        <w:t xml:space="preserve">Missä Carry On -elokuvassa esiintyvät Kalabarin khasi, sotamies James Widdle ja 3. jalkaväkirykmentti?</w:t>
      </w:r>
    </w:p>
    <w:p>
      <w:r>
        <w:rPr>
          <w:b/>
        </w:rPr>
        <w:t xml:space="preserve">Tulos</w:t>
      </w:r>
    </w:p>
    <w:p>
      <w:r>
        <w:t xml:space="preserve">Missä Carry On -elokuvassa esiintyi "3. jalkaväkirykmentti", "paholaiset hameissa"?</w:t>
      </w:r>
    </w:p>
    <w:p>
      <w:r>
        <w:rPr>
          <w:b/>
        </w:rPr>
        <w:t xml:space="preserve">Tulos</w:t>
      </w:r>
    </w:p>
    <w:p>
      <w:r>
        <w:t xml:space="preserve">Joan Fussey, neiti Haggard ja Josh Fiddler ovat kaikki hahmoja missä Carry On -elokuvassa?</w:t>
      </w:r>
    </w:p>
    <w:p>
      <w:r>
        <w:rPr>
          <w:b/>
        </w:rPr>
        <w:t xml:space="preserve">Tulos</w:t>
      </w:r>
    </w:p>
    <w:p>
      <w:r>
        <w:t xml:space="preserve">Mikä oli ensimmäisen Carry On -elokuvan nimi?</w:t>
      </w:r>
    </w:p>
    <w:p>
      <w:r>
        <w:rPr>
          <w:b/>
        </w:rPr>
        <w:t xml:space="preserve">Tulos</w:t>
      </w:r>
    </w:p>
    <w:p>
      <w:r>
        <w:t xml:space="preserve">Missä Carry On -elokuvassa oli repliikki "Kyllä, eversti, monta kertaa, mutta ei koskaan narsissin kanssa"?</w:t>
      </w:r>
    </w:p>
    <w:p>
      <w:r>
        <w:rPr>
          <w:b/>
        </w:rPr>
        <w:t xml:space="preserve">Tulos</w:t>
      </w:r>
    </w:p>
    <w:p>
      <w:r>
        <w:t xml:space="preserve">Mikä oli toinen Carry on film?</w:t>
      </w:r>
    </w:p>
    <w:p>
      <w:r>
        <w:rPr>
          <w:b/>
        </w:rPr>
        <w:t xml:space="preserve">Tulos</w:t>
      </w:r>
    </w:p>
    <w:p>
      <w:r>
        <w:t xml:space="preserve">Mikä vuonna 1962 julkaistu "Carry On ...." -elokuva julkaistiin ensimmäisenä värillisenä?</w:t>
      </w:r>
    </w:p>
    <w:p>
      <w:r>
        <w:rPr>
          <w:b/>
        </w:rPr>
        <w:t xml:space="preserve">Tulos</w:t>
      </w:r>
    </w:p>
    <w:p>
      <w:r>
        <w:t xml:space="preserve">Kuka näyttelijä esiintyi useimmissa Carry On -elokuvissa?</w:t>
      </w:r>
    </w:p>
    <w:p>
      <w:r>
        <w:rPr>
          <w:b/>
        </w:rPr>
        <w:t xml:space="preserve">Esimerkki 7.2348</w:t>
      </w:r>
    </w:p>
    <w:p>
      <w:r>
        <w:t xml:space="preserve">jatka henry</w:t>
      </w:r>
    </w:p>
    <w:p>
      <w:r>
        <w:rPr>
          <w:b/>
        </w:rPr>
        <w:t xml:space="preserve">Tulos</w:t>
      </w:r>
    </w:p>
    <w:p>
      <w:r>
        <w:t xml:space="preserve">Kuka näytteli kardinaali Wolseyta vuoden 1971 elokuvassa 'Carry On Henry'?</w:t>
      </w:r>
    </w:p>
    <w:p>
      <w:r>
        <w:rPr>
          <w:b/>
        </w:rPr>
        <w:t xml:space="preserve">Esimerkki 7.2349</w:t>
      </w:r>
    </w:p>
    <w:p>
      <w:r>
        <w:t xml:space="preserve">vapaakortti</w:t>
      </w:r>
    </w:p>
    <w:p>
      <w:r>
        <w:rPr>
          <w:b/>
        </w:rPr>
        <w:t xml:space="preserve">Tulos</w:t>
      </w:r>
    </w:p>
    <w:p>
      <w:r>
        <w:t xml:space="preserve">`Carte Blanche' on vuonna 2011 ilmestynyt James Bond -romaani, jonka on kirjoittanut kirjailija, joka yleensä liitetään rikosgenreen?</w:t>
      </w:r>
    </w:p>
    <w:p>
      <w:r>
        <w:rPr>
          <w:b/>
        </w:rPr>
        <w:t xml:space="preserve">Tulos</w:t>
      </w:r>
    </w:p>
    <w:p>
      <w:r>
        <w:t xml:space="preserve">James Bondin hahmon loi Ian Fleming, mutta kuka kirjoitti kirjan "Carte Blanche", jossa James Bond esiintyy?</w:t>
      </w:r>
    </w:p>
    <w:p>
      <w:r>
        <w:rPr>
          <w:b/>
        </w:rPr>
        <w:t xml:space="preserve">Esimerkki 7.2350</w:t>
      </w:r>
    </w:p>
    <w:p>
      <w:r>
        <w:t xml:space="preserve">Karthago</w:t>
      </w:r>
    </w:p>
    <w:p>
      <w:r>
        <w:rPr>
          <w:b/>
        </w:rPr>
        <w:t xml:space="preserve">Tulos</w:t>
      </w:r>
    </w:p>
    <w:p>
      <w:r>
        <w:t xml:space="preserve">Missä maassa ovat muinaisen Karthagon rauniot?</w:t>
      </w:r>
    </w:p>
    <w:p>
      <w:r>
        <w:rPr>
          <w:b/>
        </w:rPr>
        <w:t xml:space="preserve">Tulos</w:t>
      </w:r>
    </w:p>
    <w:p>
      <w:r>
        <w:t xml:space="preserve">Missä maassa voit nähdä Karthagon rauniot?</w:t>
      </w:r>
    </w:p>
    <w:p>
      <w:r>
        <w:rPr>
          <w:b/>
        </w:rPr>
        <w:t xml:space="preserve">Tulos</w:t>
      </w:r>
    </w:p>
    <w:p>
      <w:r>
        <w:t xml:space="preserve">Karthagon muinainen kaupunki sijaitsee missä nykyisessä maassa?</w:t>
      </w:r>
    </w:p>
    <w:p>
      <w:r>
        <w:rPr>
          <w:b/>
        </w:rPr>
        <w:t xml:space="preserve">Esimerkki 7.2351</w:t>
      </w:r>
    </w:p>
    <w:p>
      <w:r>
        <w:t xml:space="preserve">cartier timantti tikari</w:t>
      </w:r>
    </w:p>
    <w:p>
      <w:r>
        <w:rPr>
          <w:b/>
        </w:rPr>
        <w:t xml:space="preserve">Tulos</w:t>
      </w:r>
    </w:p>
    <w:p>
      <w:r>
        <w:t xml:space="preserve">Kuka entinen hyppyjockey voitti arvostetun rikoskirjailijoiden yhdistyksen palkinnon, Cartier Diamond Daggerin, vuonna 1989?</w:t>
      </w:r>
    </w:p>
    <w:p>
      <w:r>
        <w:rPr>
          <w:b/>
        </w:rPr>
        <w:t xml:space="preserve">Esimerkki 7.2352</w:t>
      </w:r>
    </w:p>
    <w:p>
      <w:r>
        <w:t xml:space="preserve">eric cartman</w:t>
      </w:r>
    </w:p>
    <w:p>
      <w:r>
        <w:rPr>
          <w:b/>
        </w:rPr>
        <w:t xml:space="preserve">Tulos</w:t>
      </w:r>
    </w:p>
    <w:p>
      <w:r>
        <w:t xml:space="preserve">Cartman on hahmo missä tv-sarjassa?</w:t>
      </w:r>
    </w:p>
    <w:p>
      <w:r>
        <w:rPr>
          <w:b/>
        </w:rPr>
        <w:t xml:space="preserve">Esimerkki 7.2353</w:t>
      </w:r>
    </w:p>
    <w:p>
      <w:r>
        <w:t xml:space="preserve">Cartwrightin sali</w:t>
      </w:r>
    </w:p>
    <w:p>
      <w:r>
        <w:rPr>
          <w:b/>
        </w:rPr>
        <w:t xml:space="preserve">Tulos</w:t>
      </w:r>
    </w:p>
    <w:p>
      <w:r>
        <w:t xml:space="preserve">Missä englantilaisessa kaupungissa sijaitsee Cartwright Hall Art Gallery?</w:t>
      </w:r>
    </w:p>
    <w:p>
      <w:r>
        <w:rPr>
          <w:b/>
        </w:rPr>
        <w:t xml:space="preserve">Esimerkki 7.2354</w:t>
      </w:r>
    </w:p>
    <w:p>
      <w:r>
        <w:t xml:space="preserve">caryn linna</w:t>
      </w:r>
    </w:p>
    <w:p>
      <w:r>
        <w:rPr>
          <w:b/>
        </w:rPr>
        <w:t xml:space="preserve">Tulos</w:t>
      </w:r>
    </w:p>
    <w:p>
      <w:r>
        <w:t xml:space="preserve">Missä englantilaisessa kreivikunnassa sijaitsevat Axe-, Brue-, Cary-, Parrett- ja muut joet?</w:t>
      </w:r>
    </w:p>
    <w:p>
      <w:r>
        <w:rPr>
          <w:b/>
        </w:rPr>
        <w:t xml:space="preserve">Esimerkki 7.2355</w:t>
      </w:r>
    </w:p>
    <w:p>
      <w:r>
        <w:t xml:space="preserve">casablanca</w:t>
      </w:r>
    </w:p>
    <w:p>
      <w:r>
        <w:rPr>
          <w:b/>
        </w:rPr>
        <w:t xml:space="preserve">Tulos</w:t>
      </w:r>
    </w:p>
    <w:p>
      <w:r>
        <w:t xml:space="preserve">Mihin Joan Alisonin ja Murray Burnettin kirjoittamaan näytelmään perustui vuoden 1942 elokuva Casablanca?</w:t>
      </w:r>
    </w:p>
    <w:p>
      <w:r>
        <w:rPr>
          <w:b/>
        </w:rPr>
        <w:t xml:space="preserve">Tulos</w:t>
      </w:r>
    </w:p>
    <w:p>
      <w:r>
        <w:t xml:space="preserve">Missä maassa sijaitsevat Tanger ja Casablanca?</w:t>
      </w:r>
    </w:p>
    <w:p>
      <w:r>
        <w:rPr>
          <w:b/>
        </w:rPr>
        <w:t xml:space="preserve">Tulos</w:t>
      </w:r>
    </w:p>
    <w:p>
      <w:r>
        <w:t xml:space="preserve">Mitä laulua Samia pyydetään soittamaan "Casablancan" elokuvassa, jota usein siteerataan väärin sanoin "Soita se uudestaan, Sam"?</w:t>
      </w:r>
    </w:p>
    <w:p>
      <w:r>
        <w:rPr>
          <w:b/>
        </w:rPr>
        <w:t xml:space="preserve">Tulos</w:t>
      </w:r>
    </w:p>
    <w:p>
      <w:r>
        <w:t xml:space="preserve">Kuka ohjasi vuoden 1942 elokuvan "Casablanca"?</w:t>
      </w:r>
    </w:p>
    <w:p>
      <w:r>
        <w:rPr>
          <w:b/>
        </w:rPr>
        <w:t xml:space="preserve">Tulos</w:t>
      </w:r>
    </w:p>
    <w:p>
      <w:r>
        <w:t xml:space="preserve">Kuka näyttelijä sanoi tunnetusti repliikin "Tässä katson sinua, poika" elokuvassa "Casablanca"?</w:t>
      </w:r>
    </w:p>
    <w:p>
      <w:r>
        <w:rPr>
          <w:b/>
        </w:rPr>
        <w:t xml:space="preserve">Tulos</w:t>
      </w:r>
    </w:p>
    <w:p>
      <w:r>
        <w:t xml:space="preserve">Minkä sodan ympärille sijoittuu elokuva `Casablanca`?</w:t>
      </w:r>
    </w:p>
    <w:p>
      <w:r>
        <w:rPr>
          <w:b/>
        </w:rPr>
        <w:t xml:space="preserve">Esimerkki 7.2356</w:t>
      </w:r>
    </w:p>
    <w:p>
      <w:r>
        <w:t xml:space="preserve">giacomo casanova</w:t>
      </w:r>
    </w:p>
    <w:p>
      <w:r>
        <w:rPr>
          <w:b/>
        </w:rPr>
        <w:t xml:space="preserve">Tulos</w:t>
      </w:r>
    </w:p>
    <w:p>
      <w:r>
        <w:t xml:space="preserve">George V1 Mozart Al Jolson Casanova - mikä organisaatio?</w:t>
      </w:r>
    </w:p>
    <w:p>
      <w:r>
        <w:rPr>
          <w:b/>
        </w:rPr>
        <w:t xml:space="preserve">Tulos</w:t>
      </w:r>
    </w:p>
    <w:p>
      <w:r>
        <w:t xml:space="preserve">Mikä oli Casanovan ammatti hänen kuollessaan?</w:t>
      </w:r>
    </w:p>
    <w:p>
      <w:r>
        <w:rPr>
          <w:b/>
        </w:rPr>
        <w:t xml:space="preserve">Tulos</w:t>
      </w:r>
    </w:p>
    <w:p>
      <w:r>
        <w:t xml:space="preserve">Mikä oli Casanovan ammatti?</w:t>
      </w:r>
    </w:p>
    <w:p>
      <w:r>
        <w:rPr>
          <w:b/>
        </w:rPr>
        <w:t xml:space="preserve">Esimerkki 7.2357</w:t>
      </w:r>
    </w:p>
    <w:p>
      <w:r>
        <w:t xml:space="preserve">casa rosada</w:t>
      </w:r>
    </w:p>
    <w:p>
      <w:r>
        <w:rPr>
          <w:b/>
        </w:rPr>
        <w:t xml:space="preserve">Tulos</w:t>
      </w:r>
    </w:p>
    <w:p>
      <w:r>
        <w:t xml:space="preserve">Minkä Etelä-Amerikan maan presidentin virka-asunto on La Casa Rosada (vaaleanpunainen talo)?</w:t>
      </w:r>
    </w:p>
    <w:p>
      <w:r>
        <w:rPr>
          <w:b/>
        </w:rPr>
        <w:t xml:space="preserve">Tulos</w:t>
      </w:r>
    </w:p>
    <w:p>
      <w:r>
        <w:t xml:space="preserve">Minkä maan presidentti asuu kartanossa nimeltä Casa Rosada (vaaleanpunainen talo)?</w:t>
      </w:r>
    </w:p>
    <w:p>
      <w:r>
        <w:rPr>
          <w:b/>
        </w:rPr>
        <w:t xml:space="preserve">Esimerkki 7.2358</w:t>
      </w:r>
    </w:p>
    <w:p>
      <w:r>
        <w:t xml:space="preserve">kaskadivalikoima</w:t>
      </w:r>
    </w:p>
    <w:p>
      <w:r>
        <w:rPr>
          <w:b/>
        </w:rPr>
        <w:t xml:space="preserve">Tulos</w:t>
      </w:r>
    </w:p>
    <w:p>
      <w:r>
        <w:t xml:space="preserve">Mikä on Oregonin korkein vuori ja Cascadesin neljänneksi korkein vuori, jonka hyväksytty korkeus on 11 249 jalkaa?</w:t>
      </w:r>
    </w:p>
    <w:p>
      <w:r>
        <w:rPr>
          <w:b/>
        </w:rPr>
        <w:t xml:space="preserve">Esimerkki 7.2359</w:t>
      </w:r>
    </w:p>
    <w:p>
      <w:r>
        <w:t xml:space="preserve">cascades</w:t>
      </w:r>
    </w:p>
    <w:p>
      <w:r>
        <w:rPr>
          <w:b/>
        </w:rPr>
        <w:t xml:space="preserve">Tulos</w:t>
      </w:r>
    </w:p>
    <w:p>
      <w:r>
        <w:t xml:space="preserve">The Cascades oli yhden hitin ihme Isossa-Britanniassa. Mikä oli heidän ainoan listaykkösensä nimi?</w:t>
      </w:r>
    </w:p>
    <w:p>
      <w:r>
        <w:rPr>
          <w:b/>
        </w:rPr>
        <w:t xml:space="preserve">Esimerkki 7.2360</w:t>
      </w:r>
    </w:p>
    <w:p>
      <w:r>
        <w:t xml:space="preserve">cascais</w:t>
      </w:r>
    </w:p>
    <w:p>
      <w:r>
        <w:rPr>
          <w:b/>
        </w:rPr>
        <w:t xml:space="preserve">Tulos</w:t>
      </w:r>
    </w:p>
    <w:p>
      <w:r>
        <w:t xml:space="preserve">Missä Euroopan maassa sijaitsee Cascaisin ranta?</w:t>
      </w:r>
    </w:p>
    <w:p>
      <w:r>
        <w:rPr>
          <w:b/>
        </w:rPr>
        <w:t xml:space="preserve">Esimerkki 7.2361</w:t>
      </w:r>
    </w:p>
    <w:p>
      <w:r>
        <w:t xml:space="preserve">ex</w:t>
      </w:r>
    </w:p>
    <w:p>
      <w:r>
        <w:rPr>
          <w:b/>
        </w:rPr>
        <w:t xml:space="preserve">Tulos</w:t>
      </w:r>
    </w:p>
    <w:p>
      <w:r>
        <w:t xml:space="preserve">Kuka sairasti ex-potilaan vuonna 2001?</w:t>
      </w:r>
    </w:p>
    <w:p>
      <w:r>
        <w:rPr>
          <w:b/>
        </w:rPr>
        <w:t xml:space="preserve">Esimerkki 7.2362</w:t>
      </w:r>
    </w:p>
    <w:p>
      <w:r>
        <w:t xml:space="preserve">casey kasem</w:t>
      </w:r>
    </w:p>
    <w:p>
      <w:r>
        <w:rPr>
          <w:b/>
        </w:rPr>
        <w:t xml:space="preserve">Tulos</w:t>
      </w:r>
    </w:p>
    <w:p>
      <w:r>
        <w:t xml:space="preserve">Minkä hahmon äänenä Casey Kasem toimi Scooby Doo -sarjassa?</w:t>
      </w:r>
    </w:p>
    <w:p>
      <w:r>
        <w:rPr>
          <w:b/>
        </w:rPr>
        <w:t xml:space="preserve">Esimerkki 7.2363</w:t>
      </w:r>
    </w:p>
    <w:p>
      <w:r>
        <w:t xml:space="preserve">casimir funk</w:t>
      </w:r>
    </w:p>
    <w:p>
      <w:r>
        <w:rPr>
          <w:b/>
        </w:rPr>
        <w:t xml:space="preserve">Tulos</w:t>
      </w:r>
    </w:p>
    <w:p>
      <w:r>
        <w:t xml:space="preserve">Minkä ihmisen ruokavalioon liittyvän termin keksi vuonna 1911 Casimir Funk?</w:t>
      </w:r>
    </w:p>
    <w:p>
      <w:r>
        <w:rPr>
          <w:b/>
        </w:rPr>
        <w:t xml:space="preserve">Esimerkki 7.2364</w:t>
      </w:r>
    </w:p>
    <w:p>
      <w:r>
        <w:t xml:space="preserve">kasino</w:t>
      </w:r>
    </w:p>
    <w:p>
      <w:r>
        <w:rPr>
          <w:b/>
        </w:rPr>
        <w:t xml:space="preserve">Tulos</w:t>
      </w:r>
    </w:p>
    <w:p>
      <w:r>
        <w:t xml:space="preserve">Kuka näyttelijä oli ehdolla parhaan naispääosan Oscar-palkinnon saajaksi roolistaan elokuvassa `Casino` vuonna 1995?</w:t>
      </w:r>
    </w:p>
    <w:p>
      <w:r>
        <w:rPr>
          <w:b/>
        </w:rPr>
        <w:t xml:space="preserve">Tulos</w:t>
      </w:r>
    </w:p>
    <w:p>
      <w:r>
        <w:t xml:space="preserve">Kuka näytteli Sam "Ace" Rothsteinia vuoden 1995 elokuvassa "Casino"?</w:t>
      </w:r>
    </w:p>
    <w:p>
      <w:r>
        <w:rPr>
          <w:b/>
        </w:rPr>
        <w:t xml:space="preserve">Esimerkki 7.2365</w:t>
      </w:r>
    </w:p>
    <w:p>
      <w:r>
        <w:t xml:space="preserve">Kaspianmeri</w:t>
      </w:r>
    </w:p>
    <w:p>
      <w:r>
        <w:rPr>
          <w:b/>
        </w:rPr>
        <w:t xml:space="preserve">Tulos</w:t>
      </w:r>
    </w:p>
    <w:p>
      <w:r>
        <w:t xml:space="preserve">Mikä joki virtaa Pohjois-Moskovasta Kaspianmerelle?</w:t>
      </w:r>
    </w:p>
    <w:p>
      <w:r>
        <w:rPr>
          <w:b/>
        </w:rPr>
        <w:t xml:space="preserve">Esimerkki 7.2366</w:t>
      </w:r>
    </w:p>
    <w:p>
      <w:r>
        <w:t xml:space="preserve">les casquets</w:t>
      </w:r>
    </w:p>
    <w:p>
      <w:r>
        <w:rPr>
          <w:b/>
        </w:rPr>
        <w:t xml:space="preserve">Tulos</w:t>
      </w:r>
    </w:p>
    <w:p>
      <w:r>
        <w:t xml:space="preserve">Minkä saaren edustalla on kallioryhmä, jossa on Casquets-niminen majakka?</w:t>
      </w:r>
    </w:p>
    <w:p>
      <w:r>
        <w:rPr>
          <w:b/>
        </w:rPr>
        <w:t xml:space="preserve">Esimerkki 7.2367</w:t>
      </w:r>
    </w:p>
    <w:p>
      <w:r>
        <w:t xml:space="preserve">Cassandra</w:t>
      </w:r>
    </w:p>
    <w:p>
      <w:r>
        <w:rPr>
          <w:b/>
        </w:rPr>
        <w:t xml:space="preserve">Tulos</w:t>
      </w:r>
    </w:p>
    <w:p>
      <w:r>
        <w:t xml:space="preserve">Kuka oli "Troijan kuningas Priamuksen" vaimo ja "Hektorin", "Pariksen", "Troiluksen" ja "Kassandran" äiti?</w:t>
      </w:r>
    </w:p>
    <w:p>
      <w:r>
        <w:rPr>
          <w:b/>
        </w:rPr>
        <w:t xml:space="preserve">Esimerkki 7.2368</w:t>
      </w:r>
    </w:p>
    <w:p>
      <w:r>
        <w:t xml:space="preserve">cassius chaerea</w:t>
      </w:r>
    </w:p>
    <w:p>
      <w:r>
        <w:rPr>
          <w:b/>
        </w:rPr>
        <w:t xml:space="preserve">Tulos</w:t>
      </w:r>
    </w:p>
    <w:p>
      <w:r>
        <w:t xml:space="preserve">Cassius Chaerea johti minkä roomalaisen keisarin salamurhaa Palatinuksen kisojen aikana tammikuussa 41 jKr.?</w:t>
      </w:r>
    </w:p>
    <w:p>
      <w:r>
        <w:rPr>
          <w:b/>
        </w:rPr>
        <w:t xml:space="preserve">Esimerkki 7.2369</w:t>
      </w:r>
    </w:p>
    <w:p>
      <w:r>
        <w:t xml:space="preserve">cassius marcellus savi</w:t>
      </w:r>
    </w:p>
    <w:p>
      <w:r>
        <w:rPr>
          <w:b/>
        </w:rPr>
        <w:t xml:space="preserve">Tulos</w:t>
      </w:r>
    </w:p>
    <w:p>
      <w:r>
        <w:t xml:space="preserve">17. tammikuuta 1942 syntyi Cassius Marcellus Clay Jr. Millä nimellä hän saavutti kuolemattomuuden nyrkkeilyssä, kun hän sai lempinimen The Louisville Lip?</w:t>
      </w:r>
    </w:p>
    <w:p>
      <w:r>
        <w:rPr>
          <w:b/>
        </w:rPr>
        <w:t xml:space="preserve">Esimerkki 7.2370</w:t>
      </w:r>
    </w:p>
    <w:p>
      <w:r>
        <w:t xml:space="preserve">Caster Semenya</w:t>
      </w:r>
    </w:p>
    <w:p>
      <w:r>
        <w:rPr>
          <w:b/>
        </w:rPr>
        <w:t xml:space="preserve">Tulos</w:t>
      </w:r>
    </w:p>
    <w:p>
      <w:r>
        <w:t xml:space="preserve">Juoksija Caster Semenya, joka oli laajasti esillä lehdistössä sukupuolitestauksen jälkeen voitettuaan naisten 800 metrin juoksun Berliinissä elokuussa 2009, oli kotoisin mistä maasta?</w:t>
      </w:r>
    </w:p>
    <w:p>
      <w:r>
        <w:rPr>
          <w:b/>
        </w:rPr>
        <w:t xml:space="preserve">Esimerkki 7.2371</w:t>
      </w:r>
    </w:p>
    <w:p>
      <w:r>
        <w:t xml:space="preserve">castile</w:t>
      </w:r>
    </w:p>
    <w:p>
      <w:r>
        <w:rPr>
          <w:b/>
        </w:rPr>
        <w:t xml:space="preserve">Tulos</w:t>
      </w:r>
    </w:p>
    <w:p>
      <w:r>
        <w:t xml:space="preserve">Kastilian maat, jotka nousivat Euroopassa merkittävään asemaan 1200-luvulla, muodostavat suuren osan mistä nykyisestä maasta?</w:t>
      </w:r>
    </w:p>
    <w:p>
      <w:r>
        <w:rPr>
          <w:b/>
        </w:rPr>
        <w:t xml:space="preserve">Esimerkki 7.2372</w:t>
      </w:r>
    </w:p>
    <w:p>
      <w:r>
        <w:t xml:space="preserve">castilla-la mancha</w:t>
      </w:r>
    </w:p>
    <w:p>
      <w:r>
        <w:rPr>
          <w:b/>
        </w:rPr>
        <w:t xml:space="preserve">Tulos</w:t>
      </w:r>
    </w:p>
    <w:p>
      <w:r>
        <w:t xml:space="preserve">Mikä miekkojen ja veitsien valmistuksesta tunnettu kaupunki on Espanjan Kastilia-La- Manchan alueen pääkaupunki?</w:t>
      </w:r>
    </w:p>
    <w:p>
      <w:r>
        <w:rPr>
          <w:b/>
        </w:rPr>
        <w:t xml:space="preserve">Tulos</w:t>
      </w:r>
    </w:p>
    <w:p>
      <w:r>
        <w:t xml:space="preserve">Mikä espanjalainen kaupunki Kastilia-La Manchassa on ollut keskiajalta lähtien tunnettu miekkojen valmistuksesta?</w:t>
      </w:r>
    </w:p>
    <w:p>
      <w:r>
        <w:rPr>
          <w:b/>
        </w:rPr>
        <w:t xml:space="preserve">Tulos</w:t>
      </w:r>
    </w:p>
    <w:p>
      <w:r>
        <w:t xml:space="preserve">Mikä kaupunki, joka oli aikoinaan Espanjan pääkaupunki, on nykyään Kastilia La Manchan alueellinen pääkaupunki?</w:t>
      </w:r>
    </w:p>
    <w:p>
      <w:r>
        <w:rPr>
          <w:b/>
        </w:rPr>
        <w:t xml:space="preserve">Esimerkki 7.2373</w:t>
      </w:r>
    </w:p>
    <w:p>
      <w:r>
        <w:t xml:space="preserve">aspidistra elatior</w:t>
      </w:r>
    </w:p>
    <w:p>
      <w:r>
        <w:rPr>
          <w:b/>
        </w:rPr>
        <w:t xml:space="preserve">Tulos</w:t>
      </w:r>
    </w:p>
    <w:p>
      <w:r>
        <w:t xml:space="preserve">Valurautakasvi on toinen nimi mille ruukkukasville?</w:t>
      </w:r>
    </w:p>
    <w:p>
      <w:r>
        <w:rPr>
          <w:b/>
        </w:rPr>
        <w:t xml:space="preserve">Esimerkki 7.2374</w:t>
      </w:r>
    </w:p>
    <w:p>
      <w:r>
        <w:t xml:space="preserve">castlebay</w:t>
      </w:r>
    </w:p>
    <w:p>
      <w:r>
        <w:rPr>
          <w:b/>
        </w:rPr>
        <w:t xml:space="preserve">Tulos</w:t>
      </w:r>
    </w:p>
    <w:p>
      <w:r>
        <w:t xml:space="preserve">Minkä skotlantilaisen saaren pääkaupunki on Castlebay?</w:t>
      </w:r>
    </w:p>
    <w:p>
      <w:r>
        <w:rPr>
          <w:b/>
        </w:rPr>
        <w:t xml:space="preserve">Esimerkki 7.2375</w:t>
      </w:r>
    </w:p>
    <w:p>
      <w:r>
        <w:t xml:space="preserve">linna</w:t>
      </w:r>
    </w:p>
    <w:p>
      <w:r>
        <w:rPr>
          <w:b/>
        </w:rPr>
        <w:t xml:space="preserve">Tulos</w:t>
      </w:r>
    </w:p>
    <w:p>
      <w:r>
        <w:t xml:space="preserve">Missä englantilaisessa Northamptonshiren linnassa kuningas Rikhard III syntyi?</w:t>
      </w:r>
    </w:p>
    <w:p>
      <w:r>
        <w:rPr>
          <w:b/>
        </w:rPr>
        <w:t xml:space="preserve">Esimerkki 7.2376</w:t>
      </w:r>
    </w:p>
    <w:p>
      <w:r>
        <w:t xml:space="preserve">otranton linna</w:t>
      </w:r>
    </w:p>
    <w:p>
      <w:r>
        <w:rPr>
          <w:b/>
        </w:rPr>
        <w:t xml:space="preserve">Tulos</w:t>
      </w:r>
    </w:p>
    <w:p>
      <w:r>
        <w:t xml:space="preserve">Kuka kirjoitti vuonna 1764 "Otranton linnan", jota usein kutsutaan ensimmäiseksi goottilaiseksi romaaniksi?</w:t>
      </w:r>
    </w:p>
    <w:p>
      <w:r>
        <w:rPr>
          <w:b/>
        </w:rPr>
        <w:t xml:space="preserve">Esimerkki 7.2377</w:t>
      </w:r>
    </w:p>
    <w:p>
      <w:r>
        <w:t xml:space="preserve">linna</w:t>
      </w:r>
    </w:p>
    <w:p>
      <w:r>
        <w:rPr>
          <w:b/>
        </w:rPr>
        <w:t xml:space="preserve">Tulos</w:t>
      </w:r>
    </w:p>
    <w:p>
      <w:r>
        <w:t xml:space="preserve">Kuka tšekkiläinen kirjailija kirjoitti The Trial ja The Castle?</w:t>
      </w:r>
    </w:p>
    <w:p>
      <w:r>
        <w:rPr>
          <w:b/>
        </w:rPr>
        <w:t xml:space="preserve">Esimerkki 7.2378</w:t>
      </w:r>
    </w:p>
    <w:p>
      <w:r>
        <w:t xml:space="preserve">Castor ja Pollux</w:t>
      </w:r>
    </w:p>
    <w:p>
      <w:r>
        <w:rPr>
          <w:b/>
        </w:rPr>
        <w:t xml:space="preserve">Tulos</w:t>
      </w:r>
    </w:p>
    <w:p>
      <w:r>
        <w:t xml:space="preserve">Kenen luona Zeus kävi joutsenena, kun kaksoset Castor ja Pollux syntyivät?</w:t>
      </w:r>
    </w:p>
    <w:p>
      <w:r>
        <w:rPr>
          <w:b/>
        </w:rPr>
        <w:t xml:space="preserve">Tulos</w:t>
      </w:r>
    </w:p>
    <w:p>
      <w:r>
        <w:t xml:space="preserve">Kuka oli kaksosten Castor ja Pollux kaunis sisar ja Hermionen äiti?</w:t>
      </w:r>
    </w:p>
    <w:p>
      <w:r>
        <w:rPr>
          <w:b/>
        </w:rPr>
        <w:t xml:space="preserve">Esimerkki 7.2379</w:t>
      </w:r>
    </w:p>
    <w:p>
      <w:r>
        <w:t xml:space="preserve">castries</w:t>
      </w:r>
    </w:p>
    <w:p>
      <w:r>
        <w:rPr>
          <w:b/>
        </w:rPr>
        <w:t xml:space="preserve">Tulos</w:t>
      </w:r>
    </w:p>
    <w:p>
      <w:r>
        <w:t xml:space="preserve">Minkä Karibian maan pääkaupunki on Castries?</w:t>
      </w:r>
    </w:p>
    <w:p>
      <w:r>
        <w:rPr>
          <w:b/>
        </w:rPr>
        <w:t xml:space="preserve">Tulos</w:t>
      </w:r>
    </w:p>
    <w:p>
      <w:r>
        <w:t xml:space="preserve">Minkä Karibian saaren pääkaupunki on Castries?</w:t>
      </w:r>
    </w:p>
    <w:p>
      <w:r>
        <w:rPr>
          <w:b/>
        </w:rPr>
        <w:t xml:space="preserve">Esimerkki 7.2380</w:t>
      </w:r>
    </w:p>
    <w:p>
      <w:r>
        <w:t xml:space="preserve">katakombit</w:t>
      </w:r>
    </w:p>
    <w:p>
      <w:r>
        <w:rPr>
          <w:b/>
        </w:rPr>
        <w:t xml:space="preserve">Tulos</w:t>
      </w:r>
    </w:p>
    <w:p>
      <w:r>
        <w:t xml:space="preserve">Kiovan suuri portti ja Katakombit ovat kaksi osaa Mussorgskin musiikkiteoksesta.</w:t>
      </w:r>
    </w:p>
    <w:p>
      <w:r>
        <w:rPr>
          <w:b/>
        </w:rPr>
        <w:t xml:space="preserve">Esimerkki 7.2381</w:t>
      </w:r>
    </w:p>
    <w:p>
      <w:r>
        <w:t xml:space="preserve">Katalonia</w:t>
      </w:r>
    </w:p>
    <w:p>
      <w:r>
        <w:rPr>
          <w:b/>
        </w:rPr>
        <w:t xml:space="preserve">Tulos</w:t>
      </w:r>
    </w:p>
    <w:p>
      <w:r>
        <w:t xml:space="preserve">Missä maassa Katalonian autonominen alue sijaitsee?</w:t>
      </w:r>
    </w:p>
    <w:p>
      <w:r>
        <w:rPr>
          <w:b/>
        </w:rPr>
        <w:t xml:space="preserve">Tulos</w:t>
      </w:r>
    </w:p>
    <w:p>
      <w:r>
        <w:t xml:space="preserve">Mikä on Katalonian suurin kaupunki?</w:t>
      </w:r>
    </w:p>
    <w:p>
      <w:r>
        <w:rPr>
          <w:b/>
        </w:rPr>
        <w:t xml:space="preserve">Tulos</w:t>
      </w:r>
    </w:p>
    <w:p>
      <w:r>
        <w:t xml:space="preserve">Katalonian alue on osa mitä maata?</w:t>
      </w:r>
    </w:p>
    <w:p>
      <w:r>
        <w:rPr>
          <w:b/>
        </w:rPr>
        <w:t xml:space="preserve">Esimerkki 7.2382</w:t>
      </w:r>
    </w:p>
    <w:p>
      <w:r>
        <w:t xml:space="preserve">catamarca</w:t>
      </w:r>
    </w:p>
    <w:p>
      <w:r>
        <w:rPr>
          <w:b/>
        </w:rPr>
        <w:t xml:space="preserve">Tulos</w:t>
      </w:r>
    </w:p>
    <w:p>
      <w:r>
        <w:t xml:space="preserve">Catamarca, Mendoza ja Formosa ovat kaikki maakuntia missä Etelä-Amerikan maassa?</w:t>
      </w:r>
    </w:p>
    <w:p>
      <w:r>
        <w:rPr>
          <w:b/>
        </w:rPr>
        <w:t xml:space="preserve">Esimerkki 7.2383</w:t>
      </w:r>
    </w:p>
    <w:p>
      <w:r>
        <w:t xml:space="preserve">catania</w:t>
      </w:r>
    </w:p>
    <w:p>
      <w:r>
        <w:rPr>
          <w:b/>
        </w:rPr>
        <w:t xml:space="preserve">Tulos</w:t>
      </w:r>
    </w:p>
    <w:p>
      <w:r>
        <w:t xml:space="preserve">Millä saarella sijaitsevat Etna ja Catanian tasanko?</w:t>
      </w:r>
    </w:p>
    <w:p>
      <w:r>
        <w:rPr>
          <w:b/>
        </w:rPr>
        <w:t xml:space="preserve">Esimerkki 7.2384</w:t>
      </w:r>
    </w:p>
    <w:p>
      <w:r>
        <w:t xml:space="preserve">cat ballou</w:t>
      </w:r>
    </w:p>
    <w:p>
      <w:r>
        <w:rPr>
          <w:b/>
        </w:rPr>
        <w:t xml:space="preserve">Tulos</w:t>
      </w:r>
    </w:p>
    <w:p>
      <w:r>
        <w:t xml:space="preserve">Kuka näytteli Cat Ballouta samannimisessä elokuvassa vuonna 1965?</w:t>
      </w:r>
    </w:p>
    <w:p>
      <w:r>
        <w:rPr>
          <w:b/>
        </w:rPr>
        <w:t xml:space="preserve">Esimerkki 7.2385</w:t>
      </w:r>
    </w:p>
    <w:p>
      <w:r>
        <w:t xml:space="preserve">cat</w:t>
      </w:r>
    </w:p>
    <w:p>
      <w:r>
        <w:rPr>
          <w:b/>
        </w:rPr>
        <w:t xml:space="preserve">Tulos</w:t>
      </w:r>
    </w:p>
    <w:p>
      <w:r>
        <w:t xml:space="preserve">Missä televisiosarjassa nähdään maailmankaikkeuden viimeinen ihminen Lister, tavallisesta kissaeläimestä polveutuva olento Cat, Holly-niminen tietokone ja Rimmer-niminen holografinen projektio ihmisestä?</w:t>
      </w:r>
    </w:p>
    <w:p>
      <w:r>
        <w:rPr>
          <w:b/>
        </w:rPr>
        <w:t xml:space="preserve">Tulos</w:t>
      </w:r>
    </w:p>
    <w:p>
      <w:r>
        <w:t xml:space="preserve">Millä nimellä kutsutaan tautia, jossa loiset voivat muuttaa rottien ja hiirien käyttäytymistä siten, että ne pikemminkin vetävät puoleensa kissojen hajua kuin pelkäävät sitä?</w:t>
      </w:r>
    </w:p>
    <w:p>
      <w:r>
        <w:rPr>
          <w:b/>
        </w:rPr>
        <w:t xml:space="preserve">Esimerkki 7.2386</w:t>
      </w:r>
    </w:p>
    <w:p>
      <w:r>
        <w:t xml:space="preserve">22:n sormi</w:t>
      </w:r>
    </w:p>
    <w:p>
      <w:r>
        <w:rPr>
          <w:b/>
        </w:rPr>
        <w:t xml:space="preserve">Tulos</w:t>
      </w:r>
    </w:p>
    <w:p>
      <w:r>
        <w:t xml:space="preserve">Kuka kirjoitti kirjan Catch-22?</w:t>
      </w:r>
    </w:p>
    <w:p>
      <w:r>
        <w:rPr>
          <w:b/>
        </w:rPr>
        <w:t xml:space="preserve">Esimerkki 7.2387</w:t>
      </w:r>
    </w:p>
    <w:p>
      <w:r>
        <w:t xml:space="preserve">saalistaja ruispellossa</w:t>
      </w:r>
    </w:p>
    <w:p>
      <w:r>
        <w:rPr>
          <w:b/>
        </w:rPr>
        <w:t xml:space="preserve">Tulos</w:t>
      </w:r>
    </w:p>
    <w:p>
      <w:r>
        <w:t xml:space="preserve">Kuka amerikkalainen kirjailija kirjoitti kirjan The Catcher In The Rye vuonna 1951 ?</w:t>
      </w:r>
    </w:p>
    <w:p>
      <w:r>
        <w:rPr>
          <w:b/>
        </w:rPr>
        <w:t xml:space="preserve">Tulos</w:t>
      </w:r>
    </w:p>
    <w:p>
      <w:r>
        <w:t xml:space="preserve">Kuka kirjoitti vuonna 1951 romaanin 'The Catcher in the Rye'?</w:t>
      </w:r>
    </w:p>
    <w:p>
      <w:r>
        <w:rPr>
          <w:b/>
        </w:rPr>
        <w:t xml:space="preserve">Tulos</w:t>
      </w:r>
    </w:p>
    <w:p>
      <w:r>
        <w:t xml:space="preserve">The Catcher in the Rye?</w:t>
      </w:r>
    </w:p>
    <w:p>
      <w:r>
        <w:rPr>
          <w:b/>
        </w:rPr>
        <w:t xml:space="preserve">Esimerkki 7.2388</w:t>
      </w:r>
    </w:p>
    <w:p>
      <w:r>
        <w:t xml:space="preserve">Ota meidät kiinni jos voit</w:t>
      </w:r>
    </w:p>
    <w:p>
      <w:r>
        <w:rPr>
          <w:b/>
        </w:rPr>
        <w:t xml:space="preserve">Tulos</w:t>
      </w:r>
    </w:p>
    <w:p>
      <w:r>
        <w:t xml:space="preserve">Mikä brittiläinen popyhtye esiintyi vuonna 1965 elokuvassa "Catch Us If You Can"?</w:t>
      </w:r>
    </w:p>
    <w:p>
      <w:r>
        <w:rPr>
          <w:b/>
        </w:rPr>
        <w:t xml:space="preserve">Esimerkki 7.2389</w:t>
      </w:r>
    </w:p>
    <w:p>
      <w:r>
        <w:t xml:space="preserve">cat deeley</w:t>
      </w:r>
    </w:p>
    <w:p>
      <w:r>
        <w:rPr>
          <w:b/>
        </w:rPr>
        <w:t xml:space="preserve">Tulos</w:t>
      </w:r>
    </w:p>
    <w:p>
      <w:r>
        <w:t xml:space="preserve">Minkä koomikon kanssa tv-juontaja Cat Deeley meni naimisiin vuonna 2012?</w:t>
      </w:r>
    </w:p>
    <w:p>
      <w:r>
        <w:rPr>
          <w:b/>
        </w:rPr>
        <w:t xml:space="preserve">Esimerkki 7.2390</w:t>
      </w:r>
    </w:p>
    <w:p>
      <w:r>
        <w:t xml:space="preserve">Cate Blanchett</w:t>
      </w:r>
    </w:p>
    <w:p>
      <w:r>
        <w:rPr>
          <w:b/>
        </w:rPr>
        <w:t xml:space="preserve">Tulos</w:t>
      </w:r>
    </w:p>
    <w:p>
      <w:r>
        <w:t xml:space="preserve">Vuonna 2014 Cate Blanchett voitti näyttelijä-Oscarin mistä elokuvasta?</w:t>
      </w:r>
    </w:p>
    <w:p>
      <w:r>
        <w:rPr>
          <w:b/>
        </w:rPr>
        <w:t xml:space="preserve">Esimerkki 7.2391</w:t>
      </w:r>
    </w:p>
    <w:p>
      <w:r>
        <w:t xml:space="preserve">monnirivi</w:t>
      </w:r>
    </w:p>
    <w:p>
      <w:r>
        <w:rPr>
          <w:b/>
        </w:rPr>
        <w:t xml:space="preserve">Tulos</w:t>
      </w:r>
    </w:p>
    <w:p>
      <w:r>
        <w:t xml:space="preserve">Kuka kirjoitti musiikin amerikkalaiseksi kansanoopperaksi kuvailtuun teokseen, joka sijoittuu Catfish Row'hun?</w:t>
      </w:r>
    </w:p>
    <w:p>
      <w:r>
        <w:rPr>
          <w:b/>
        </w:rPr>
        <w:t xml:space="preserve">Esimerkki 7.2392</w:t>
      </w:r>
    </w:p>
    <w:p>
      <w:r>
        <w:t xml:space="preserve">lemmikkieläinten ovi</w:t>
      </w:r>
    </w:p>
    <w:p>
      <w:r>
        <w:rPr>
          <w:b/>
        </w:rPr>
        <w:t xml:space="preserve">Tulos</w:t>
      </w:r>
    </w:p>
    <w:p>
      <w:r>
        <w:t xml:space="preserve">kuka kuuluisa henkilö keksi kissanluukun?</w:t>
      </w:r>
    </w:p>
    <w:p>
      <w:r>
        <w:rPr>
          <w:b/>
        </w:rPr>
        <w:t xml:space="preserve">Esimerkki 7.2393</w:t>
      </w:r>
    </w:p>
    <w:p>
      <w:r>
        <w:t xml:space="preserve">katedraali</w:t>
      </w:r>
    </w:p>
    <w:p>
      <w:r>
        <w:rPr>
          <w:b/>
        </w:rPr>
        <w:t xml:space="preserve">Tulos</w:t>
      </w:r>
    </w:p>
    <w:p>
      <w:r>
        <w:t xml:space="preserve">Mikä on Rooman katedraalikirkko?</w:t>
      </w:r>
    </w:p>
    <w:p>
      <w:r>
        <w:rPr>
          <w:b/>
        </w:rPr>
        <w:t xml:space="preserve">Esimerkki 7.2394</w:t>
      </w:r>
    </w:p>
    <w:p>
      <w:r>
        <w:t xml:space="preserve">catherine barkley</w:t>
      </w:r>
    </w:p>
    <w:p>
      <w:r>
        <w:rPr>
          <w:b/>
        </w:rPr>
        <w:t xml:space="preserve">Tulos</w:t>
      </w:r>
    </w:p>
    <w:p>
      <w:r>
        <w:t xml:space="preserve">Catherine Barkley, Helen Ferguson ja Rinaldi ovat kaikki Ernest Hemingwayn ensimmäisen maailmansodan romaanin hahmoja.</w:t>
      </w:r>
    </w:p>
    <w:p>
      <w:r>
        <w:rPr>
          <w:b/>
        </w:rPr>
        <w:t xml:space="preserve">Esimerkki 7.2395</w:t>
      </w:r>
    </w:p>
    <w:p>
      <w:r>
        <w:t xml:space="preserve">Catherine Booth</w:t>
      </w:r>
    </w:p>
    <w:p>
      <w:r>
        <w:rPr>
          <w:b/>
        </w:rPr>
        <w:t xml:space="preserve">Tulos</w:t>
      </w:r>
    </w:p>
    <w:p>
      <w:r>
        <w:t xml:space="preserve">Minkä perustivat pastori William ja Catherine Booth vuonna 1878?</w:t>
      </w:r>
    </w:p>
    <w:p>
      <w:r>
        <w:rPr>
          <w:b/>
        </w:rPr>
        <w:t xml:space="preserve">Esimerkki 7.2396</w:t>
      </w:r>
    </w:p>
    <w:p>
      <w:r>
        <w:t xml:space="preserve">catherine deneuve</w:t>
      </w:r>
    </w:p>
    <w:p>
      <w:r>
        <w:rPr>
          <w:b/>
        </w:rPr>
        <w:t xml:space="preserve">Tulos</w:t>
      </w:r>
    </w:p>
    <w:p>
      <w:r>
        <w:t xml:space="preserve">Ranskalainen näyttelijä Catherine Deneuve oli minkä valokuvaajan toinen vaimo?</w:t>
      </w:r>
    </w:p>
    <w:p>
      <w:r>
        <w:rPr>
          <w:b/>
        </w:rPr>
        <w:t xml:space="preserve">Tulos</w:t>
      </w:r>
    </w:p>
    <w:p>
      <w:r>
        <w:t xml:space="preserve">Kenellä valokuvaajalla on ollut neljä vaimoa, muun muassa Catherine Deneuve ja Marie Helvin?</w:t>
      </w:r>
    </w:p>
    <w:p>
      <w:r>
        <w:rPr>
          <w:b/>
        </w:rPr>
        <w:t xml:space="preserve">Esimerkki 7.2397</w:t>
      </w:r>
    </w:p>
    <w:p>
      <w:r>
        <w:t xml:space="preserve">Catherine Dickens</w:t>
      </w:r>
    </w:p>
    <w:p>
      <w:r>
        <w:rPr>
          <w:b/>
        </w:rPr>
        <w:t xml:space="preserve">Tulos</w:t>
      </w:r>
    </w:p>
    <w:p>
      <w:r>
        <w:t xml:space="preserve">Minkä brittiläisen kirjailijan vaimo oli Catherine Hogarth?</w:t>
      </w:r>
    </w:p>
    <w:p>
      <w:r>
        <w:rPr>
          <w:b/>
        </w:rPr>
        <w:t xml:space="preserve">Tulos</w:t>
      </w:r>
    </w:p>
    <w:p>
      <w:r>
        <w:t xml:space="preserve">Kuka kirjailija oli naimisissa Catherine Hogarthin kanssa?</w:t>
      </w:r>
    </w:p>
    <w:p>
      <w:r>
        <w:rPr>
          <w:b/>
        </w:rPr>
        <w:t xml:space="preserve">Esimerkki 7.2398</w:t>
      </w:r>
    </w:p>
    <w:p>
      <w:r>
        <w:t xml:space="preserve">Catherine Morland</w:t>
      </w:r>
    </w:p>
    <w:p>
      <w:r>
        <w:rPr>
          <w:b/>
        </w:rPr>
        <w:t xml:space="preserve">Tulos</w:t>
      </w:r>
    </w:p>
    <w:p>
      <w:r>
        <w:t xml:space="preserve">Minkä romaanin päähenkilö on Catherine Morland?</w:t>
      </w:r>
    </w:p>
    <w:p>
      <w:r>
        <w:rPr>
          <w:b/>
        </w:rPr>
        <w:t xml:space="preserve">Esimerkki 7.2399</w:t>
      </w:r>
    </w:p>
    <w:p>
      <w:r>
        <w:t xml:space="preserve">northangerin luostari</w:t>
      </w:r>
    </w:p>
    <w:p>
      <w:r>
        <w:rPr>
          <w:b/>
        </w:rPr>
        <w:t xml:space="preserve">Tulos</w:t>
      </w:r>
    </w:p>
    <w:p>
      <w:r>
        <w:t xml:space="preserve">Kuka kirjailija loi Elinor Dashwoodin, Emma Woodhousen ja Catherine Morlandin?</w:t>
      </w:r>
    </w:p>
    <w:p>
      <w:r>
        <w:rPr>
          <w:b/>
        </w:rPr>
        <w:t xml:space="preserve">Esimerkki 7.2400</w:t>
      </w:r>
    </w:p>
    <w:p>
      <w:r>
        <w:t xml:space="preserve">Katariina Aragonialainen</w:t>
      </w:r>
    </w:p>
    <w:p>
      <w:r>
        <w:rPr>
          <w:b/>
        </w:rPr>
        <w:t xml:space="preserve">Tulos</w:t>
      </w:r>
    </w:p>
    <w:p>
      <w:r>
        <w:t xml:space="preserve">Kuka skotlantilainen näyttelijä esitti Katariina Aragonia vuonna 1970 tv-sarjassa Henrik VIII:n kuusi vaimoa, mutta hänet tunnetaan paremmin roolistaan Margaret Meldewina elokuvassa One Foot in the Grave?</w:t>
      </w:r>
    </w:p>
    <w:p>
      <w:r>
        <w:rPr>
          <w:b/>
        </w:rPr>
        <w:t xml:space="preserve">Tulos</w:t>
      </w:r>
    </w:p>
    <w:p>
      <w:r>
        <w:t xml:space="preserve">Kuka näytteli Katariina Aragoniaa elokuvassa 'Henrik VIII:n kuusi vaimoa' JA kuningatar Victoriaa elokuvassa 'Edward VII'?</w:t>
      </w:r>
    </w:p>
    <w:p>
      <w:r>
        <w:rPr>
          <w:b/>
        </w:rPr>
        <w:t xml:space="preserve">Esimerkki 7.2401</w:t>
      </w:r>
    </w:p>
    <w:p>
      <w:r>
        <w:t xml:space="preserve">valois'n Katariina</w:t>
      </w:r>
    </w:p>
    <w:p>
      <w:r>
        <w:rPr>
          <w:b/>
        </w:rPr>
        <w:t xml:space="preserve">Tulos</w:t>
      </w:r>
    </w:p>
    <w:p>
      <w:r>
        <w:t xml:space="preserve">Kuka Englannin kuningas oli naimisissa Valois'n Katariinan kanssa?</w:t>
      </w:r>
    </w:p>
    <w:p>
      <w:r>
        <w:rPr>
          <w:b/>
        </w:rPr>
        <w:t xml:space="preserve">Esimerkki 7.2402</w:t>
      </w:r>
    </w:p>
    <w:p>
      <w:r>
        <w:t xml:space="preserve">Catherine Tramell</w:t>
      </w:r>
    </w:p>
    <w:p>
      <w:r>
        <w:rPr>
          <w:b/>
        </w:rPr>
        <w:t xml:space="preserve">Tulos</w:t>
      </w:r>
    </w:p>
    <w:p>
      <w:r>
        <w:t xml:space="preserve">Missä vuoden 1992 elokuvassa Catherine Tramell esiintyy?</w:t>
      </w:r>
    </w:p>
    <w:p>
      <w:r>
        <w:rPr>
          <w:b/>
        </w:rPr>
        <w:t xml:space="preserve">Tulos</w:t>
      </w:r>
    </w:p>
    <w:p>
      <w:r>
        <w:t xml:space="preserve">Missä elokuvassa Sharon Stone näytteli hahmoa 'Catherine Tramell?</w:t>
      </w:r>
    </w:p>
    <w:p>
      <w:r>
        <w:rPr>
          <w:b/>
        </w:rPr>
        <w:t xml:space="preserve">Esimerkki 7.2403</w:t>
      </w:r>
    </w:p>
    <w:p>
      <w:r>
        <w:t xml:space="preserve">catherine zeta-jones</w:t>
      </w:r>
    </w:p>
    <w:p>
      <w:r>
        <w:rPr>
          <w:b/>
        </w:rPr>
        <w:t xml:space="preserve">Tulos</w:t>
      </w:r>
    </w:p>
    <w:p>
      <w:r>
        <w:t xml:space="preserve">Mistä elokuvasta Catherine Zeta-Jones voitti parhaan naissivuosan Oscarin?</w:t>
      </w:r>
    </w:p>
    <w:p>
      <w:r>
        <w:rPr>
          <w:b/>
        </w:rPr>
        <w:t xml:space="preserve">Tulos</w:t>
      </w:r>
    </w:p>
    <w:p>
      <w:r>
        <w:t xml:space="preserve">Kuka meni naimisiin walesilaisen näyttelijän Catherine Zeta Jonesin kanssa vuonna 2000?</w:t>
      </w:r>
    </w:p>
    <w:p>
      <w:r>
        <w:rPr>
          <w:b/>
        </w:rPr>
        <w:t xml:space="preserve">Esimerkki 7.2404</w:t>
      </w:r>
    </w:p>
    <w:p>
      <w:r>
        <w:t xml:space="preserve">autuaan neitsyt Marian ja pyhän Andreaksen taivaaseenastumisen arkkikatedraali, fromborkin kirkko</w:t>
      </w:r>
    </w:p>
    <w:p>
      <w:r>
        <w:rPr>
          <w:b/>
        </w:rPr>
        <w:t xml:space="preserve">Tulos</w:t>
      </w:r>
    </w:p>
    <w:p>
      <w:r>
        <w:t xml:space="preserve">Kenen ruumis haudattiin vuonna 1543 nimettömään hautaan Fromborkin katoliseen kirkkoon Puolassa, kaivettiin esiin vuonna 2005 ja haudattiin sinne toisen kerran toukokuussa 2010 Gnieznon arkkipiispan ja Puolan priimuksen suorittamassa seremoniassa?</w:t>
      </w:r>
    </w:p>
    <w:p>
      <w:r>
        <w:rPr>
          <w:b/>
        </w:rPr>
        <w:t xml:space="preserve">Esimerkki 7.2405</w:t>
      </w:r>
    </w:p>
    <w:p>
      <w:r>
        <w:t xml:space="preserve">Cathy Gale</w:t>
      </w:r>
    </w:p>
    <w:p>
      <w:r>
        <w:rPr>
          <w:b/>
        </w:rPr>
        <w:t xml:space="preserve">Tulos</w:t>
      </w:r>
    </w:p>
    <w:p>
      <w:r>
        <w:t xml:space="preserve">Kuka näyttelijä esitti Cathy Galea elokuvassa The Avengers?</w:t>
      </w:r>
    </w:p>
    <w:p>
      <w:r>
        <w:rPr>
          <w:b/>
        </w:rPr>
        <w:t xml:space="preserve">Esimerkki 7.2406</w:t>
      </w:r>
    </w:p>
    <w:p>
      <w:r>
        <w:t xml:space="preserve">Cathyn pelle</w:t>
      </w:r>
    </w:p>
    <w:p>
      <w:r>
        <w:rPr>
          <w:b/>
        </w:rPr>
        <w:t xml:space="preserve">Tulos</w:t>
      </w:r>
    </w:p>
    <w:p>
      <w:r>
        <w:t xml:space="preserve">Mitkä kaksi veljestä saivat hittejä Cathy's Clown ja Wake Up Little Susie?</w:t>
      </w:r>
    </w:p>
    <w:p>
      <w:r>
        <w:rPr>
          <w:b/>
        </w:rPr>
        <w:t xml:space="preserve">Esimerkki 7.2407</w:t>
      </w:r>
    </w:p>
    <w:p>
      <w:r>
        <w:t xml:space="preserve">Cathy Wilkes</w:t>
      </w:r>
    </w:p>
    <w:p>
      <w:r>
        <w:rPr>
          <w:b/>
        </w:rPr>
        <w:t xml:space="preserve">Tulos</w:t>
      </w:r>
    </w:p>
    <w:p>
      <w:r>
        <w:t xml:space="preserve">Runa Islam, Mark Leckey, Goshka Macuga ja Cathy Wilkes ovat tämän vuoden ehdokkaita minkä palkinnon saajiksi?</w:t>
      </w:r>
    </w:p>
    <w:p>
      <w:r>
        <w:rPr>
          <w:b/>
        </w:rPr>
        <w:t xml:space="preserve">Esimerkki 7.2408</w:t>
      </w:r>
    </w:p>
    <w:p>
      <w:r>
        <w:t xml:space="preserve">kissa kuumalla peltikatolla</w:t>
      </w:r>
    </w:p>
    <w:p>
      <w:r>
        <w:rPr>
          <w:b/>
        </w:rPr>
        <w:t xml:space="preserve">Tulos</w:t>
      </w:r>
    </w:p>
    <w:p>
      <w:r>
        <w:t xml:space="preserve">Kuka näytteli Harvey "Big Daddy" Pollittia elokuvassa "Kissa kuumalla peltikatolla" vuonna 1958?</w:t>
      </w:r>
    </w:p>
    <w:p>
      <w:r>
        <w:rPr>
          <w:b/>
        </w:rPr>
        <w:t xml:space="preserve">Esimerkki 7.2409</w:t>
      </w:r>
    </w:p>
    <w:p>
      <w:r>
        <w:t xml:space="preserve">catriona</w:t>
      </w:r>
    </w:p>
    <w:p>
      <w:r>
        <w:rPr>
          <w:b/>
        </w:rPr>
        <w:t xml:space="preserve">Tulos</w:t>
      </w:r>
    </w:p>
    <w:p>
      <w:r>
        <w:t xml:space="preserve">Kuka on Robert Louis Stevensonin romaanien "Kidnapped" ja "Catriona" päähenkilö ja kertoja?</w:t>
      </w:r>
    </w:p>
    <w:p>
      <w:r>
        <w:rPr>
          <w:b/>
        </w:rPr>
        <w:t xml:space="preserve">Tulos</w:t>
      </w:r>
    </w:p>
    <w:p>
      <w:r>
        <w:t xml:space="preserve">"Catriona", joka tunnetaan myös nimellä "David Balfour", oli jatko-osa mille romaanille?</w:t>
      </w:r>
    </w:p>
    <w:p>
      <w:r>
        <w:rPr>
          <w:b/>
        </w:rPr>
        <w:t xml:space="preserve">Esimerkki 7.2410</w:t>
      </w:r>
    </w:p>
    <w:p>
      <w:r>
        <w:t xml:space="preserve">kissat</w:t>
      </w:r>
    </w:p>
    <w:p>
      <w:r>
        <w:rPr>
          <w:b/>
        </w:rPr>
        <w:t xml:space="preserve">Tulos</w:t>
      </w:r>
    </w:p>
    <w:p>
      <w:r>
        <w:t xml:space="preserve">Kuka kirjoitti musikaalin Cats?</w:t>
      </w:r>
    </w:p>
    <w:p>
      <w:r>
        <w:rPr>
          <w:b/>
        </w:rPr>
        <w:t xml:space="preserve">Tulos</w:t>
      </w:r>
    </w:p>
    <w:p>
      <w:r>
        <w:t xml:space="preserve">Millä Cats-musikaalin kappaleella Elaine Page nousi kymmenen parhaan joukkoon vuonna 1981?</w:t>
      </w:r>
    </w:p>
    <w:p>
      <w:r>
        <w:rPr>
          <w:b/>
        </w:rPr>
        <w:t xml:space="preserve">Tulos</w:t>
      </w:r>
    </w:p>
    <w:p>
      <w:r>
        <w:t xml:space="preserve">Kuka oli musikaalissa ja T. S. Eliotin kirjassa Cats rautatiekissa?</w:t>
      </w:r>
    </w:p>
    <w:p>
      <w:r>
        <w:rPr>
          <w:b/>
        </w:rPr>
        <w:t xml:space="preserve">Tulos</w:t>
      </w:r>
    </w:p>
    <w:p>
      <w:r>
        <w:t xml:space="preserve">Kuka kirjoitti Cats-musikaalin musiikin?</w:t>
      </w:r>
    </w:p>
    <w:p>
      <w:r>
        <w:rPr>
          <w:b/>
        </w:rPr>
        <w:t xml:space="preserve">Tulos</w:t>
      </w:r>
    </w:p>
    <w:p>
      <w:r>
        <w:t xml:space="preserve">Kuka kirjoitti tekstin, johon Cats-musikaali perustuu?</w:t>
      </w:r>
    </w:p>
    <w:p>
      <w:r>
        <w:rPr>
          <w:b/>
        </w:rPr>
        <w:t xml:space="preserve">Tulos</w:t>
      </w:r>
    </w:p>
    <w:p>
      <w:r>
        <w:t xml:space="preserve">Kuka on tuottaja muun muassa Les Miserablesin, Oopperan kummituksen, Mary Poppinsin ja Catsin kaltaisten esitysten tuottaja?</w:t>
      </w:r>
    </w:p>
    <w:p>
      <w:r>
        <w:rPr>
          <w:b/>
        </w:rPr>
        <w:t xml:space="preserve">Tulos</w:t>
      </w:r>
    </w:p>
    <w:p>
      <w:r>
        <w:t xml:space="preserve">Ketkä näyttelivät Vanhaa Deuteronomia ja Bustopher Jonesia Catsin alkuperäisessä lontoolaisessa produktiossa vuonna 1981?</w:t>
      </w:r>
    </w:p>
    <w:p>
      <w:r>
        <w:rPr>
          <w:b/>
        </w:rPr>
        <w:t xml:space="preserve">Esimerkki 7.2411</w:t>
      </w:r>
    </w:p>
    <w:p>
      <w:r>
        <w:t xml:space="preserve">kissan silmä</w:t>
      </w:r>
    </w:p>
    <w:p>
      <w:r>
        <w:rPr>
          <w:b/>
        </w:rPr>
        <w:t xml:space="preserve">Tulos</w:t>
      </w:r>
    </w:p>
    <w:p>
      <w:r>
        <w:t xml:space="preserve">Kuka keksi liikenneturvallisuusominaisuuden "kissan silmät"?</w:t>
      </w:r>
    </w:p>
    <w:p>
      <w:r>
        <w:rPr>
          <w:b/>
        </w:rPr>
        <w:t xml:space="preserve">Esimerkki 7.2412</w:t>
      </w:r>
    </w:p>
    <w:p>
      <w:r>
        <w:t xml:space="preserve">Catskill-vuoret</w:t>
      </w:r>
    </w:p>
    <w:p>
      <w:r>
        <w:rPr>
          <w:b/>
        </w:rPr>
        <w:t xml:space="preserve">Tulos</w:t>
      </w:r>
    </w:p>
    <w:p>
      <w:r>
        <w:t xml:space="preserve">Missä Yhdysvaltain osavaltiossa Catskill Mountains sijaitsee?</w:t>
      </w:r>
    </w:p>
    <w:p>
      <w:r>
        <w:rPr>
          <w:b/>
        </w:rPr>
        <w:t xml:space="preserve">Tulos</w:t>
      </w:r>
    </w:p>
    <w:p>
      <w:r>
        <w:t xml:space="preserve">Missä osavaltiossa Catskill Mountains sijaitsee?</w:t>
      </w:r>
    </w:p>
    <w:p>
      <w:r>
        <w:rPr>
          <w:b/>
        </w:rPr>
        <w:t xml:space="preserve">Esimerkki 7.2413</w:t>
      </w:r>
    </w:p>
    <w:p>
      <w:r>
        <w:t xml:space="preserve">cattleya</w:t>
      </w:r>
    </w:p>
    <w:p>
      <w:r>
        <w:rPr>
          <w:b/>
        </w:rPr>
        <w:t xml:space="preserve">Tulos</w:t>
      </w:r>
    </w:p>
    <w:p>
      <w:r>
        <w:t xml:space="preserve">Minkälainen kukka on cattleya?</w:t>
      </w:r>
    </w:p>
    <w:p>
      <w:r>
        <w:rPr>
          <w:b/>
        </w:rPr>
        <w:t xml:space="preserve">Esimerkki 7.2414</w:t>
      </w:r>
    </w:p>
    <w:p>
      <w:r>
        <w:t xml:space="preserve">kissa, joka kävelee seinien läpi</w:t>
      </w:r>
    </w:p>
    <w:p>
      <w:r>
        <w:rPr>
          <w:b/>
        </w:rPr>
        <w:t xml:space="preserve">Tulos</w:t>
      </w:r>
    </w:p>
    <w:p>
      <w:r>
        <w:t xml:space="preserve">Starship Troopers, Stranger in a Strange Land, The Moon is a Harsh Mistress, The Cat Who Walks Through Walls?</w:t>
      </w:r>
    </w:p>
    <w:p>
      <w:r>
        <w:rPr>
          <w:b/>
        </w:rPr>
        <w:t xml:space="preserve">Esimerkki 7.2415</w:t>
      </w:r>
    </w:p>
    <w:p>
      <w:r>
        <w:t xml:space="preserve">kissanainen</w:t>
      </w:r>
    </w:p>
    <w:p>
      <w:r>
        <w:rPr>
          <w:b/>
        </w:rPr>
        <w:t xml:space="preserve">Tulos</w:t>
      </w:r>
    </w:p>
    <w:p>
      <w:r>
        <w:t xml:space="preserve">Kuka näytteli nimiroolin vuoden 2004 elokuvassa Catwoman?</w:t>
      </w:r>
    </w:p>
    <w:p>
      <w:r>
        <w:rPr>
          <w:b/>
        </w:rPr>
        <w:t xml:space="preserve">Tulos</w:t>
      </w:r>
    </w:p>
    <w:p>
      <w:r>
        <w:t xml:space="preserve">Kuka näytteli Cat Womania vuoden 1997 Batman Returns -elokuvassa?</w:t>
      </w:r>
    </w:p>
    <w:p>
      <w:r>
        <w:rPr>
          <w:b/>
        </w:rPr>
        <w:t xml:space="preserve">Tulos</w:t>
      </w:r>
    </w:p>
    <w:p>
      <w:r>
        <w:t xml:space="preserve">Missä elokuvassa Michelle Pfeiffer näyttelee Kissanaista?</w:t>
      </w:r>
    </w:p>
    <w:p>
      <w:r>
        <w:rPr>
          <w:b/>
        </w:rPr>
        <w:t xml:space="preserve">Esimerkki 7.2416</w:t>
      </w:r>
    </w:p>
    <w:p>
      <w:r>
        <w:t xml:space="preserve">Kaukasuksen vuoristo</w:t>
      </w:r>
    </w:p>
    <w:p>
      <w:r>
        <w:rPr>
          <w:b/>
        </w:rPr>
        <w:t xml:space="preserve">Tulos</w:t>
      </w:r>
    </w:p>
    <w:p>
      <w:r>
        <w:t xml:space="preserve">Mikä on Kaukasusvuoriston korkein huippu?</w:t>
      </w:r>
    </w:p>
    <w:p>
      <w:r>
        <w:rPr>
          <w:b/>
        </w:rPr>
        <w:t xml:space="preserve">Esimerkki 7.2417</w:t>
      </w:r>
    </w:p>
    <w:p>
      <w:r>
        <w:t xml:space="preserve">cleveland cavaliers</w:t>
      </w:r>
    </w:p>
    <w:p>
      <w:r>
        <w:rPr>
          <w:b/>
        </w:rPr>
        <w:t xml:space="preserve">Tulos</w:t>
      </w:r>
    </w:p>
    <w:p>
      <w:r>
        <w:t xml:space="preserve">Missä yhdysvaltalaisessa kaupungissa asuu koripallojoukkue Cavaliers ja jalkapallojoukkue Browns?</w:t>
      </w:r>
    </w:p>
    <w:p>
      <w:r>
        <w:rPr>
          <w:b/>
        </w:rPr>
        <w:t xml:space="preserve">Esimerkki 7.2418</w:t>
      </w:r>
    </w:p>
    <w:p>
      <w:r>
        <w:t xml:space="preserve">Cavalleria rusticana</w:t>
      </w:r>
    </w:p>
    <w:p>
      <w:r>
        <w:rPr>
          <w:b/>
        </w:rPr>
        <w:t xml:space="preserve">Tulos</w:t>
      </w:r>
    </w:p>
    <w:p>
      <w:r>
        <w:t xml:space="preserve">Kuka sävelsi oopperan Cavalleria Rusticana?</w:t>
      </w:r>
    </w:p>
    <w:p>
      <w:r>
        <w:rPr>
          <w:b/>
        </w:rPr>
        <w:t xml:space="preserve">Esimerkki 7.2419</w:t>
      </w:r>
    </w:p>
    <w:p>
      <w:r>
        <w:t xml:space="preserve">luolamies</w:t>
      </w:r>
    </w:p>
    <w:p>
      <w:r>
        <w:rPr>
          <w:b/>
        </w:rPr>
        <w:t xml:space="preserve">Tulos</w:t>
      </w:r>
    </w:p>
    <w:p>
      <w:r>
        <w:t xml:space="preserve">Kuka Bond-tyttö tapasi Ringo Starrin, kun he näyttelivät Caveman-elokuvassa vuonna 1981, ja meni myöhemmin naimisiin hänen kanssaan?</w:t>
      </w:r>
    </w:p>
    <w:p>
      <w:r>
        <w:rPr>
          <w:b/>
        </w:rPr>
        <w:t xml:space="preserve">Esimerkki 7.2420</w:t>
      </w:r>
    </w:p>
    <w:p>
      <w:r>
        <w:t xml:space="preserve">Altamiran luola</w:t>
      </w:r>
    </w:p>
    <w:p>
      <w:r>
        <w:rPr>
          <w:b/>
        </w:rPr>
        <w:t xml:space="preserve">Tulos</w:t>
      </w:r>
    </w:p>
    <w:p>
      <w:r>
        <w:t xml:space="preserve">Mistä löydät Altamiran luolat, jotka ovat kuuluisia kallioon tehdyistä esihistoriallisista maalauksista?</w:t>
      </w:r>
    </w:p>
    <w:p>
      <w:r>
        <w:rPr>
          <w:b/>
        </w:rPr>
        <w:t xml:space="preserve">Esimerkki 7.2421</w:t>
      </w:r>
    </w:p>
    <w:p>
      <w:r>
        <w:t xml:space="preserve">cavia</w:t>
      </w:r>
    </w:p>
    <w:p>
      <w:r>
        <w:rPr>
          <w:b/>
        </w:rPr>
        <w:t xml:space="preserve">Tulos</w:t>
      </w:r>
    </w:p>
    <w:p>
      <w:r>
        <w:t xml:space="preserve">Minkä jyrsijälajin latinankielinen nimi on cavia porcellus?</w:t>
      </w:r>
    </w:p>
    <w:p>
      <w:r>
        <w:rPr>
          <w:b/>
        </w:rPr>
        <w:t xml:space="preserve">Esimerkki 7.2422</w:t>
      </w:r>
    </w:p>
    <w:p>
      <w:r>
        <w:t xml:space="preserve">kanpur</w:t>
      </w:r>
    </w:p>
    <w:p>
      <w:r>
        <w:rPr>
          <w:b/>
        </w:rPr>
        <w:t xml:space="preserve">Tulos</w:t>
      </w:r>
    </w:p>
    <w:p>
      <w:r>
        <w:t xml:space="preserve">Minkä maan historian ensimmäisenä itsenäisyyssotana pidetään vuoden 1857 Sepoijien kapinaa, jota käytiin muun muassa Cawnporessa ja Lucknowissa ennen kuin se päättyi Gwaliorissa?</w:t>
      </w:r>
    </w:p>
    <w:p>
      <w:r>
        <w:rPr>
          <w:b/>
        </w:rPr>
        <w:t xml:space="preserve">Esimerkki 7.2423</w:t>
      </w:r>
    </w:p>
    <w:p>
      <w:r>
        <w:t xml:space="preserve">cbe</w:t>
      </w:r>
    </w:p>
    <w:p>
      <w:r>
        <w:rPr>
          <w:b/>
        </w:rPr>
        <w:t xml:space="preserve">Tulos</w:t>
      </w:r>
    </w:p>
    <w:p>
      <w:r>
        <w:t xml:space="preserve">MBE, OBE, CBE, mikä on korkein kunnianosoitus?</w:t>
      </w:r>
    </w:p>
    <w:p>
      <w:r>
        <w:rPr>
          <w:b/>
        </w:rPr>
        <w:t xml:space="preserve">Esimerkki 7.2424</w:t>
      </w:r>
    </w:p>
    <w:p>
      <w:r>
        <w:t xml:space="preserve">brittiläisen imperiumin ritarikunta</w:t>
      </w:r>
    </w:p>
    <w:p>
      <w:r>
        <w:rPr>
          <w:b/>
        </w:rPr>
        <w:t xml:space="preserve">Tulos</w:t>
      </w:r>
    </w:p>
    <w:p>
      <w:r>
        <w:t xml:space="preserve">Mitä tarkoittaa C-kirjain CBE:ssä British Empire -järjestyksessä?</w:t>
      </w:r>
    </w:p>
    <w:p>
      <w:r>
        <w:rPr>
          <w:b/>
        </w:rPr>
        <w:t xml:space="preserve">Tulos</w:t>
      </w:r>
    </w:p>
    <w:p>
      <w:r>
        <w:t xml:space="preserve">Kenestä tuli vuonna 2005 nuorin henkilö, josta on koskaan tehty Brittiläisen imperiumin daami?</w:t>
      </w:r>
    </w:p>
    <w:p>
      <w:r>
        <w:rPr>
          <w:b/>
        </w:rPr>
        <w:t xml:space="preserve">Esimerkki 7.2425</w:t>
      </w:r>
    </w:p>
    <w:p>
      <w:r>
        <w:t xml:space="preserve">cbs</w:t>
      </w:r>
    </w:p>
    <w:p>
      <w:r>
        <w:rPr>
          <w:b/>
        </w:rPr>
        <w:t xml:space="preserve">Tulos</w:t>
      </w:r>
    </w:p>
    <w:p>
      <w:r>
        <w:t xml:space="preserve">Kuka osti CBS:n vuonna 1929 ja pysyi yhtiön hallituksessa vuoteen 1983 asti?</w:t>
      </w:r>
    </w:p>
    <w:p>
      <w:r>
        <w:rPr>
          <w:b/>
        </w:rPr>
        <w:t xml:space="preserve">Esimerkki 7.2426</w:t>
      </w:r>
    </w:p>
    <w:p>
      <w:r>
        <w:t xml:space="preserve">cbs-orkesteri</w:t>
      </w:r>
    </w:p>
    <w:p>
      <w:r>
        <w:rPr>
          <w:b/>
        </w:rPr>
        <w:t xml:space="preserve">Tulos</w:t>
      </w:r>
    </w:p>
    <w:p>
      <w:r>
        <w:t xml:space="preserve">Kuka johtaa The CBS Orchestraa, The Late Show with David Letterman -ohjelman housebändiä?</w:t>
      </w:r>
    </w:p>
    <w:p>
      <w:r>
        <w:rPr>
          <w:b/>
        </w:rPr>
        <w:t xml:space="preserve">Esimerkki 7.2427</w:t>
      </w:r>
    </w:p>
    <w:p>
      <w:r>
        <w:t xml:space="preserve">f. c. burnand</w:t>
      </w:r>
    </w:p>
    <w:p>
      <w:r>
        <w:rPr>
          <w:b/>
        </w:rPr>
        <w:t xml:space="preserve">Tulos</w:t>
      </w:r>
    </w:p>
    <w:p>
      <w:r>
        <w:t xml:space="preserve">Mikä on sen vuonna 1866 ilmestyneen operetin nimi, jonka Sullivan sävelsi ilman Gilbertiä F. C. Burnandin librettoon?</w:t>
      </w:r>
    </w:p>
    <w:p>
      <w:r>
        <w:rPr>
          <w:b/>
        </w:rPr>
        <w:t xml:space="preserve">Esimerkki 7.2428</w:t>
      </w:r>
    </w:p>
    <w:p>
      <w:r>
        <w:t xml:space="preserve">Clostridium difficile</w:t>
      </w:r>
    </w:p>
    <w:p>
      <w:r>
        <w:rPr>
          <w:b/>
        </w:rPr>
        <w:t xml:space="preserve">Tulos</w:t>
      </w:r>
    </w:p>
    <w:p>
      <w:r>
        <w:t xml:space="preserve">Mitä "C" tarkoittaa epämiellyttävän c. difficile -bakteerin nimessä?</w:t>
      </w:r>
    </w:p>
    <w:p>
      <w:r>
        <w:rPr>
          <w:b/>
        </w:rPr>
        <w:t xml:space="preserve">Esimerkki 7.2429</w:t>
      </w:r>
    </w:p>
    <w:p>
      <w:r>
        <w:t xml:space="preserve">cece peniston</w:t>
      </w:r>
    </w:p>
    <w:p>
      <w:r>
        <w:rPr>
          <w:b/>
        </w:rPr>
        <w:t xml:space="preserve">Tulos</w:t>
      </w:r>
    </w:p>
    <w:p>
      <w:r>
        <w:t xml:space="preserve">Mikä oli Ce Ce Penistonin (1992) ensimmäinen top ten -merkintä?</w:t>
      </w:r>
    </w:p>
    <w:p>
      <w:r>
        <w:rPr>
          <w:b/>
        </w:rPr>
        <w:t xml:space="preserve">Esimerkki 7.2430</w:t>
      </w:r>
    </w:p>
    <w:p>
      <w:r>
        <w:t xml:space="preserve">kuvien petollisuus</w:t>
      </w:r>
    </w:p>
    <w:p>
      <w:r>
        <w:rPr>
          <w:b/>
        </w:rPr>
        <w:t xml:space="preserve">Tulos</w:t>
      </w:r>
    </w:p>
    <w:p>
      <w:r>
        <w:t xml:space="preserve">Minkä taiteilijan tekemä on maalaus, johon on kirjoitettu teksti ceci n'est pas une pipe?</w:t>
      </w:r>
    </w:p>
    <w:p>
      <w:r>
        <w:rPr>
          <w:b/>
        </w:rPr>
        <w:t xml:space="preserve">Esimerkki 7.2431</w:t>
      </w:r>
    </w:p>
    <w:p>
      <w:r>
        <w:t xml:space="preserve">ghanan cedi</w:t>
      </w:r>
    </w:p>
    <w:p>
      <w:r>
        <w:rPr>
          <w:b/>
        </w:rPr>
        <w:t xml:space="preserve">Tulos</w:t>
      </w:r>
    </w:p>
    <w:p>
      <w:r>
        <w:t xml:space="preserve">Missä Afrikan maassa 100 pesetaa vastaa 1 cedi?</w:t>
      </w:r>
    </w:p>
    <w:p>
      <w:r>
        <w:rPr>
          <w:b/>
        </w:rPr>
        <w:t xml:space="preserve">Tulos</w:t>
      </w:r>
    </w:p>
    <w:p>
      <w:r>
        <w:t xml:space="preserve">Minkä Afrikan maan valuutta on cedi?</w:t>
      </w:r>
    </w:p>
    <w:p>
      <w:r>
        <w:rPr>
          <w:b/>
        </w:rPr>
        <w:t xml:space="preserve">Tulos</w:t>
      </w:r>
    </w:p>
    <w:p>
      <w:r>
        <w:t xml:space="preserve">Minkä Afrikan maan valuutta on cedi?</w:t>
      </w:r>
    </w:p>
    <w:p>
      <w:r>
        <w:rPr>
          <w:b/>
        </w:rPr>
        <w:t xml:space="preserve">Tulos</w:t>
      </w:r>
    </w:p>
    <w:p>
      <w:r>
        <w:t xml:space="preserve">Minkä länsiafrikkalaisen maan rahayksikkö on Cedi?</w:t>
      </w:r>
    </w:p>
    <w:p>
      <w:r>
        <w:rPr>
          <w:b/>
        </w:rPr>
        <w:t xml:space="preserve">Esimerkki 7.2432</w:t>
      </w:r>
    </w:p>
    <w:p>
      <w:r>
        <w:t xml:space="preserve">cedric</w:t>
      </w:r>
    </w:p>
    <w:p>
      <w:r>
        <w:rPr>
          <w:b/>
        </w:rPr>
        <w:t xml:space="preserve">Tulos</w:t>
      </w:r>
    </w:p>
    <w:p>
      <w:r>
        <w:t xml:space="preserve">Kuka oli kirjallisuudessa Cedric Errol?</w:t>
      </w:r>
    </w:p>
    <w:p>
      <w:r>
        <w:rPr>
          <w:b/>
        </w:rPr>
        <w:t xml:space="preserve">Tulos</w:t>
      </w:r>
    </w:p>
    <w:p>
      <w:r>
        <w:t xml:space="preserve">Cedric Errol tunnetaan paremmin nimellä "Cedric Errol", mikä fiktiivinen hahmo?</w:t>
      </w:r>
    </w:p>
    <w:p>
      <w:r>
        <w:rPr>
          <w:b/>
        </w:rPr>
        <w:t xml:space="preserve">Esimerkki 7.2433</w:t>
      </w:r>
    </w:p>
    <w:p>
      <w:r>
        <w:t xml:space="preserve">kia cee'd</w:t>
      </w:r>
    </w:p>
    <w:p>
      <w:r>
        <w:rPr>
          <w:b/>
        </w:rPr>
        <w:t xml:space="preserve">Tulos</w:t>
      </w:r>
    </w:p>
    <w:p>
      <w:r>
        <w:t xml:space="preserve">Mikä moottorivalmistaja valmistaa Cee'd- ja Picanto-malleja?</w:t>
      </w:r>
    </w:p>
    <w:p>
      <w:r>
        <w:rPr>
          <w:b/>
        </w:rPr>
        <w:t xml:space="preserve">Esimerkki 7.2434</w:t>
      </w:r>
    </w:p>
    <w:p>
      <w:r>
        <w:t xml:space="preserve">ceelo green</w:t>
      </w:r>
    </w:p>
    <w:p>
      <w:r>
        <w:rPr>
          <w:b/>
        </w:rPr>
        <w:t xml:space="preserve">Tulos</w:t>
      </w:r>
    </w:p>
    <w:p>
      <w:r>
        <w:t xml:space="preserve">Minkä yhdysvaltalaisen soul-duon toinen puolikas on Cee Lo Green?</w:t>
      </w:r>
    </w:p>
    <w:p>
      <w:r>
        <w:rPr>
          <w:b/>
        </w:rPr>
        <w:t xml:space="preserve">Tulos</w:t>
      </w:r>
    </w:p>
    <w:p>
      <w:r>
        <w:t xml:space="preserve">Millä nimellä yhdysvaltalainen soul-duo Brian Joseph Burton (Danger Mouse) ja Cee Lo Green tunnetaan paremmin?</w:t>
      </w:r>
    </w:p>
    <w:p>
      <w:r>
        <w:rPr>
          <w:b/>
        </w:rPr>
        <w:t xml:space="preserve">Esimerkki 7.2435</w:t>
      </w:r>
    </w:p>
    <w:p>
      <w:r>
        <w:t xml:space="preserve">julkkis isoveli</w:t>
      </w:r>
    </w:p>
    <w:p>
      <w:r>
        <w:rPr>
          <w:b/>
        </w:rPr>
        <w:t xml:space="preserve">Tulos</w:t>
      </w:r>
    </w:p>
    <w:p>
      <w:r>
        <w:t xml:space="preserve">Kuka entinen raskaan sarjan maailmanmestarinyrkkeilijä ilmoittautui mukaan Celebrity Big Brother 2014 -ohjelmaan?</w:t>
      </w:r>
    </w:p>
    <w:p>
      <w:r>
        <w:rPr>
          <w:b/>
        </w:rPr>
        <w:t xml:space="preserve">Tulos</w:t>
      </w:r>
    </w:p>
    <w:p>
      <w:r>
        <w:t xml:space="preserve">Kuka Jackson esiintyi Celebrity Big Brotherissa tammikuussa 2009?</w:t>
      </w:r>
    </w:p>
    <w:p>
      <w:r>
        <w:rPr>
          <w:b/>
        </w:rPr>
        <w:t xml:space="preserve">Tulos</w:t>
      </w:r>
    </w:p>
    <w:p>
      <w:r>
        <w:t xml:space="preserve">Kuka oli viimeinen henkilö, joka poistui talosta ensimmäisessä brittiläisessä Celebrity Big Brother -ohjelmassa vuonna 2001?</w:t>
      </w:r>
    </w:p>
    <w:p>
      <w:r>
        <w:rPr>
          <w:b/>
        </w:rPr>
        <w:t xml:space="preserve">Esimerkki 7.2436</w:t>
      </w:r>
    </w:p>
    <w:p>
      <w:r>
        <w:t xml:space="preserve">julkkis mehu</w:t>
      </w:r>
    </w:p>
    <w:p>
      <w:r>
        <w:rPr>
          <w:b/>
        </w:rPr>
        <w:t xml:space="preserve">Tulos</w:t>
      </w:r>
    </w:p>
    <w:p>
      <w:r>
        <w:t xml:space="preserve">Mikä on brittiläisen Celebrity Juice -ohjelman juontajan nimi?</w:t>
      </w:r>
    </w:p>
    <w:p>
      <w:r>
        <w:rPr>
          <w:b/>
        </w:rPr>
        <w:t xml:space="preserve">Esimerkki 7.2437</w:t>
      </w:r>
    </w:p>
    <w:p>
      <w:r>
        <w:t xml:space="preserve">selleri</w:t>
      </w:r>
    </w:p>
    <w:p>
      <w:r>
        <w:rPr>
          <w:b/>
        </w:rPr>
        <w:t xml:space="preserve">Tulos</w:t>
      </w:r>
    </w:p>
    <w:p>
      <w:r>
        <w:t xml:space="preserve">Mikä ruokalaji sisältää yleensä omenaa, pähkinöitä, selleriä ja majoneesikastiketta?</w:t>
      </w:r>
    </w:p>
    <w:p>
      <w:r>
        <w:rPr>
          <w:b/>
        </w:rPr>
        <w:t xml:space="preserve">Esimerkki 7.2438</w:t>
      </w:r>
    </w:p>
    <w:p>
      <w:r>
        <w:t xml:space="preserve">tähtitieteellinen kohde</w:t>
      </w:r>
    </w:p>
    <w:p>
      <w:r>
        <w:rPr>
          <w:b/>
        </w:rPr>
        <w:t xml:space="preserve">Tulos</w:t>
      </w:r>
    </w:p>
    <w:p>
      <w:r>
        <w:t xml:space="preserve">Bayer-nimitykset liittyvät mihin taivaankappaleisiin?</w:t>
      </w:r>
    </w:p>
    <w:p>
      <w:r>
        <w:rPr>
          <w:b/>
        </w:rPr>
        <w:t xml:space="preserve">Esimerkki 7.2439</w:t>
      </w:r>
    </w:p>
    <w:p>
      <w:r>
        <w:t xml:space="preserve">celia johnson</w:t>
      </w:r>
    </w:p>
    <w:p>
      <w:r>
        <w:rPr>
          <w:b/>
        </w:rPr>
        <w:t xml:space="preserve">Tulos</w:t>
      </w:r>
    </w:p>
    <w:p>
      <w:r>
        <w:t xml:space="preserve">Minkä Celia Johnsonin ja Trevor Howardin tähdittämän vuoden 1945 elokuvan kuvaukset tehtiin pääosin Carnforthin asemalla Lancashiressa?</w:t>
      </w:r>
    </w:p>
    <w:p>
      <w:r>
        <w:rPr>
          <w:b/>
        </w:rPr>
        <w:t xml:space="preserve">Tulos</w:t>
      </w:r>
    </w:p>
    <w:p>
      <w:r>
        <w:t xml:space="preserve">Missä elokuvassa Noel Coward näytteli kapteeni E. V. Kinrossia ja Celia Johnson hänen vaimoaan Alixia?</w:t>
      </w:r>
    </w:p>
    <w:p>
      <w:r>
        <w:rPr>
          <w:b/>
        </w:rPr>
        <w:t xml:space="preserve">Esimerkki 7.2440</w:t>
      </w:r>
    </w:p>
    <w:p>
      <w:r>
        <w:t xml:space="preserve">toyota celica</w:t>
      </w:r>
    </w:p>
    <w:p>
      <w:r>
        <w:rPr>
          <w:b/>
        </w:rPr>
        <w:t xml:space="preserve">Tulos</w:t>
      </w:r>
    </w:p>
    <w:p>
      <w:r>
        <w:t xml:space="preserve">Mikä autofirma valmistaa Celicaa?</w:t>
      </w:r>
    </w:p>
    <w:p>
      <w:r>
        <w:rPr>
          <w:b/>
        </w:rPr>
        <w:t xml:space="preserve">Esimerkki 7.2441</w:t>
      </w:r>
    </w:p>
    <w:p>
      <w:r>
        <w:t xml:space="preserve">celine dion</w:t>
      </w:r>
    </w:p>
    <w:p>
      <w:r>
        <w:rPr>
          <w:b/>
        </w:rPr>
        <w:t xml:space="preserve">Tulos</w:t>
      </w:r>
    </w:p>
    <w:p>
      <w:r>
        <w:t xml:space="preserve">ABBA ja Celine Dion olivat minkä eurooppalaisen laulukilpailun voittajia?</w:t>
      </w:r>
    </w:p>
    <w:p>
      <w:r>
        <w:rPr>
          <w:b/>
        </w:rPr>
        <w:t xml:space="preserve">Esimerkki 7.2442</w:t>
      </w:r>
    </w:p>
    <w:p>
      <w:r>
        <w:t xml:space="preserve">sellilohkon tango</w:t>
      </w:r>
    </w:p>
    <w:p>
      <w:r>
        <w:rPr>
          <w:b/>
        </w:rPr>
        <w:t xml:space="preserve">Tulos</w:t>
      </w:r>
    </w:p>
    <w:p>
      <w:r>
        <w:t xml:space="preserve">Mistä musikaalista löytyy kappale Cell Block Tango?</w:t>
      </w:r>
    </w:p>
    <w:p>
      <w:r>
        <w:rPr>
          <w:b/>
        </w:rPr>
        <w:t xml:space="preserve">Esimerkki 7.2443</w:t>
      </w:r>
    </w:p>
    <w:p>
      <w:r>
        <w:t xml:space="preserve">sello</w:t>
      </w:r>
    </w:p>
    <w:p>
      <w:r>
        <w:rPr>
          <w:b/>
        </w:rPr>
        <w:t xml:space="preserve">Tulos</w:t>
      </w:r>
    </w:p>
    <w:p>
      <w:r>
        <w:t xml:space="preserve">Romanttiset sellokonsertot on vuonna 2009 ilmestynyt englantilaisen sellistitähden CD-levy.</w:t>
      </w:r>
    </w:p>
    <w:p>
      <w:r>
        <w:rPr>
          <w:b/>
        </w:rPr>
        <w:t xml:space="preserve">Esimerkki 7.2444</w:t>
      </w:r>
    </w:p>
    <w:p>
      <w:r>
        <w:t xml:space="preserve">celtic f.c.</w:t>
      </w:r>
    </w:p>
    <w:p>
      <w:r>
        <w:rPr>
          <w:b/>
        </w:rPr>
        <w:t xml:space="preserve">Tulos</w:t>
      </w:r>
    </w:p>
    <w:p>
      <w:r>
        <w:t xml:space="preserve">Kenestä tuli skotlantilaisen jalkapalloseura Celticin manageri vuonna 2010?</w:t>
      </w:r>
    </w:p>
    <w:p>
      <w:r>
        <w:rPr>
          <w:b/>
        </w:rPr>
        <w:t xml:space="preserve">Esimerkki 7.2445</w:t>
      </w:r>
    </w:p>
    <w:p>
      <w:r>
        <w:t xml:space="preserve">kelttiläinen ylpeys</w:t>
      </w:r>
    </w:p>
    <w:p>
      <w:r>
        <w:rPr>
          <w:b/>
        </w:rPr>
        <w:t xml:space="preserve">Tulos</w:t>
      </w:r>
    </w:p>
    <w:p>
      <w:r>
        <w:t xml:space="preserve">Mikä urheilulaji esiintyy elokuvissa `He Got Game` (1998), `Flubber` (1997) ja `Celtic Pride` (1996)?</w:t>
      </w:r>
    </w:p>
    <w:p>
      <w:r>
        <w:rPr>
          <w:b/>
        </w:rPr>
        <w:t xml:space="preserve">Esimerkki 7.2446</w:t>
      </w:r>
    </w:p>
    <w:p>
      <w:r>
        <w:t xml:space="preserve">boston celtics</w:t>
      </w:r>
    </w:p>
    <w:p>
      <w:r>
        <w:rPr>
          <w:b/>
        </w:rPr>
        <w:t xml:space="preserve">Tulos</w:t>
      </w:r>
    </w:p>
    <w:p>
      <w:r>
        <w:t xml:space="preserve">Koripallossa mistä Celtics tulee?</w:t>
      </w:r>
    </w:p>
    <w:p>
      <w:r>
        <w:rPr>
          <w:b/>
        </w:rPr>
        <w:t xml:space="preserve">Tulos</w:t>
      </w:r>
    </w:p>
    <w:p>
      <w:r>
        <w:t xml:space="preserve">Celtics on koripalloammattilaisjoukkue, jonka kotipaikka on missä?</w:t>
      </w:r>
    </w:p>
    <w:p>
      <w:r>
        <w:rPr>
          <w:b/>
        </w:rPr>
        <w:t xml:space="preserve">Tulos</w:t>
      </w:r>
    </w:p>
    <w:p>
      <w:r>
        <w:t xml:space="preserve">Missä amerikkalaisessa kaupungissa on koripalloa pelaavia "Celtics"?</w:t>
      </w:r>
    </w:p>
    <w:p>
      <w:r>
        <w:rPr>
          <w:b/>
        </w:rPr>
        <w:t xml:space="preserve">Esimerkki 7.2447</w:t>
      </w:r>
    </w:p>
    <w:p>
      <w:r>
        <w:t xml:space="preserve">sementtipuutarha</w:t>
      </w:r>
    </w:p>
    <w:p>
      <w:r>
        <w:rPr>
          <w:b/>
        </w:rPr>
        <w:t xml:space="preserve">Tulos</w:t>
      </w:r>
    </w:p>
    <w:p>
      <w:r>
        <w:t xml:space="preserve">Kuka kirjoitti romaanin "Sementtipuutarha"?</w:t>
      </w:r>
    </w:p>
    <w:p>
      <w:r>
        <w:rPr>
          <w:b/>
        </w:rPr>
        <w:t xml:space="preserve">Esimerkki 7.2448</w:t>
      </w:r>
    </w:p>
    <w:p>
      <w:r>
        <w:t xml:space="preserve">center</w:t>
      </w:r>
    </w:p>
    <w:p>
      <w:r>
        <w:rPr>
          <w:b/>
        </w:rPr>
        <w:t xml:space="preserve">Tulos</w:t>
      </w:r>
    </w:p>
    <w:p>
      <w:r>
        <w:t xml:space="preserve">Keskikenttä, hyökkäävä vartija, hyökkäävä taklaaja, Tight end, laitahyökkääjä, Fullback, juokseva takamies, pelinrakentaja, puolustuspää, puolustava taklaus, nenäpuolustaja, linjapuolustaja, kulmavahti, safety, nickelback ja dimeback ovat paikkoja missä urheilulajissa?</w:t>
      </w:r>
    </w:p>
    <w:p>
      <w:r>
        <w:rPr>
          <w:b/>
        </w:rPr>
        <w:t xml:space="preserve">Tulos</w:t>
      </w:r>
    </w:p>
    <w:p>
      <w:r>
        <w:t xml:space="preserve">Missä urheilulajissa "Point Guard" ja "Centre" ovat paikkoja?</w:t>
      </w:r>
    </w:p>
    <w:p>
      <w:r>
        <w:rPr>
          <w:b/>
        </w:rPr>
        <w:t xml:space="preserve">Esimerkki 7.2449</w:t>
      </w:r>
    </w:p>
    <w:p>
      <w:r>
        <w:t xml:space="preserve">Keski-Amerikka</w:t>
      </w:r>
    </w:p>
    <w:p>
      <w:r>
        <w:rPr>
          <w:b/>
        </w:rPr>
        <w:t xml:space="preserve">Tulos</w:t>
      </w:r>
    </w:p>
    <w:p>
      <w:r>
        <w:t xml:space="preserve">Mikä on Keski-Amerikan pienin maa Costa Rica, Venezuela vai El Salvador?</w:t>
      </w:r>
    </w:p>
    <w:p>
      <w:r>
        <w:rPr>
          <w:b/>
        </w:rPr>
        <w:t xml:space="preserve">Esimerkki 7.2450</w:t>
      </w:r>
    </w:p>
    <w:p>
      <w:r>
        <w:t xml:space="preserve">keskuspuisto</w:t>
      </w:r>
    </w:p>
    <w:p>
      <w:r>
        <w:rPr>
          <w:b/>
        </w:rPr>
        <w:t xml:space="preserve">Tulos</w:t>
      </w:r>
    </w:p>
    <w:p>
      <w:r>
        <w:t xml:space="preserve">Missä kaupunginosassa Central Park sijaitsee?</w:t>
      </w:r>
    </w:p>
    <w:p>
      <w:r>
        <w:rPr>
          <w:b/>
        </w:rPr>
        <w:t xml:space="preserve">Tulos</w:t>
      </w:r>
    </w:p>
    <w:p>
      <w:r>
        <w:t xml:space="preserve">Missä New Yorkin kaupunginosassa Central Park sijaitsee?</w:t>
      </w:r>
    </w:p>
    <w:p>
      <w:r>
        <w:rPr>
          <w:b/>
        </w:rPr>
        <w:t xml:space="preserve">Esimerkki 7.2451</w:t>
      </w:r>
    </w:p>
    <w:p>
      <w:r>
        <w:t xml:space="preserve">keskeinen etu</w:t>
      </w:r>
    </w:p>
    <w:p>
      <w:r>
        <w:rPr>
          <w:b/>
        </w:rPr>
        <w:t xml:space="preserve">Tulos</w:t>
      </w:r>
    </w:p>
    <w:p>
      <w:r>
        <w:t xml:space="preserve">Missä yhdysvaltalaisessa televisiosarjassa esiintyy kahvila "Central Perk"?</w:t>
      </w:r>
    </w:p>
    <w:p>
      <w:r>
        <w:rPr>
          <w:b/>
        </w:rPr>
        <w:t xml:space="preserve">Esimerkki 7.2452</w:t>
      </w:r>
    </w:p>
    <w:p>
      <w:r>
        <w:t xml:space="preserve">keskikenttä</w:t>
      </w:r>
    </w:p>
    <w:p>
      <w:r>
        <w:rPr>
          <w:b/>
        </w:rPr>
        <w:t xml:space="preserve">Tulos</w:t>
      </w:r>
    </w:p>
    <w:p>
      <w:r>
        <w:t xml:space="preserve">Vuonna 2004 ilmoitettiin, että Wimbledonsin Centre Courtille suunniteltiin uutta pelivälinettä, joka valmistuisi vuonna 2009.</w:t>
      </w:r>
    </w:p>
    <w:p>
      <w:r>
        <w:rPr>
          <w:b/>
        </w:rPr>
        <w:t xml:space="preserve">Esimerkki 7.2453</w:t>
      </w:r>
    </w:p>
    <w:p>
      <w:r>
        <w:t xml:space="preserve">century 21 näyttely</w:t>
      </w:r>
    </w:p>
    <w:p>
      <w:r>
        <w:rPr>
          <w:b/>
        </w:rPr>
        <w:t xml:space="preserve">Tulos</w:t>
      </w:r>
    </w:p>
    <w:p>
      <w:r>
        <w:t xml:space="preserve">Mikä kaupunki isännöi vuoden 1962 maailmannäyttelyä, joka oli ensimmäinen maailmannäyttely Yhdysvalloissa toisen maailmansodan jälkeen ja joka tunnettiin nimellä Century 21 Exposition?</w:t>
      </w:r>
    </w:p>
    <w:p>
      <w:r>
        <w:rPr>
          <w:b/>
        </w:rPr>
        <w:t xml:space="preserve">Esimerkki 7.2454</w:t>
      </w:r>
    </w:p>
    <w:p>
      <w:r>
        <w:t xml:space="preserve">graffiti</w:t>
      </w:r>
    </w:p>
    <w:p>
      <w:r>
        <w:rPr>
          <w:b/>
        </w:rPr>
        <w:t xml:space="preserve">Tulos</w:t>
      </w:r>
    </w:p>
    <w:p>
      <w:r>
        <w:t xml:space="preserve">Mikä näistä on kuuluisan 1900-luvun graffititaiteilijan oikea nimi?</w:t>
      </w:r>
    </w:p>
    <w:p>
      <w:r>
        <w:rPr>
          <w:b/>
        </w:rPr>
        <w:t xml:space="preserve">Esimerkki 7.2455</w:t>
      </w:r>
    </w:p>
    <w:p>
      <w:r>
        <w:t xml:space="preserve">toimitusjohtaja</w:t>
      </w:r>
    </w:p>
    <w:p>
      <w:r>
        <w:rPr>
          <w:b/>
        </w:rPr>
        <w:t xml:space="preserve">Tulos</w:t>
      </w:r>
    </w:p>
    <w:p>
      <w:r>
        <w:t xml:space="preserve">Kuka on maailman nuorin 1 000 000 000 dollaria ansainnut henkilö, joka on Facebookin toimitusjohtaja, pääjohtaja ja toinen perustaja?</w:t>
      </w:r>
    </w:p>
    <w:p>
      <w:r>
        <w:rPr>
          <w:b/>
        </w:rPr>
        <w:t xml:space="preserve">Esimerkki 7.2456</w:t>
      </w:r>
    </w:p>
    <w:p>
      <w:r>
        <w:t xml:space="preserve">allium</w:t>
      </w:r>
    </w:p>
    <w:p>
      <w:r>
        <w:rPr>
          <w:b/>
        </w:rPr>
        <w:t xml:space="preserve">Tulos</w:t>
      </w:r>
    </w:p>
    <w:p>
      <w:r>
        <w:t xml:space="preserve">Minkä vihanneksen latinankielinen nimi on Alium cepa?</w:t>
      </w:r>
    </w:p>
    <w:p>
      <w:r>
        <w:rPr>
          <w:b/>
        </w:rPr>
        <w:t xml:space="preserve">Esimerkki 7.2457</w:t>
      </w:r>
    </w:p>
    <w:p>
      <w:r>
        <w:t xml:space="preserve">cepheus</w:t>
      </w:r>
    </w:p>
    <w:p>
      <w:r>
        <w:rPr>
          <w:b/>
        </w:rPr>
        <w:t xml:space="preserve">Tulos</w:t>
      </w:r>
    </w:p>
    <w:p>
      <w:r>
        <w:t xml:space="preserve">Kuka on kuningas Kefeuksen vaimo, joka löytyy hänen vastapäätään yötaivaalta?</w:t>
      </w:r>
    </w:p>
    <w:p>
      <w:r>
        <w:rPr>
          <w:b/>
        </w:rPr>
        <w:t xml:space="preserve">Esimerkki 7.2458</w:t>
      </w:r>
    </w:p>
    <w:p>
      <w:r>
        <w:t xml:space="preserve">tvr cerbera</w:t>
      </w:r>
    </w:p>
    <w:p>
      <w:r>
        <w:rPr>
          <w:b/>
        </w:rPr>
        <w:t xml:space="preserve">Tulos</w:t>
      </w:r>
    </w:p>
    <w:p>
      <w:r>
        <w:t xml:space="preserve">Mikä autonvalmistaja valmisti malleja nimeltä "Cerbera" ja "Chimeara"?</w:t>
      </w:r>
    </w:p>
    <w:p>
      <w:r>
        <w:rPr>
          <w:b/>
        </w:rPr>
        <w:t xml:space="preserve">Esimerkki 7.2459</w:t>
      </w:r>
    </w:p>
    <w:p>
      <w:r>
        <w:t xml:space="preserve">cerberus</w:t>
      </w:r>
    </w:p>
    <w:p>
      <w:r>
        <w:rPr>
          <w:b/>
        </w:rPr>
        <w:t xml:space="preserve">Tulos</w:t>
      </w:r>
    </w:p>
    <w:p>
      <w:r>
        <w:t xml:space="preserve">Minkä kreikkalaisen myytin legendaarisen hirviön isät olivat sekä Khimera että Cerberus?</w:t>
      </w:r>
    </w:p>
    <w:p>
      <w:r>
        <w:rPr>
          <w:b/>
        </w:rPr>
        <w:t xml:space="preserve">Esimerkki 7.2460</w:t>
      </w:r>
    </w:p>
    <w:p>
      <w:r>
        <w:t xml:space="preserve">vilja</w:t>
      </w:r>
    </w:p>
    <w:p>
      <w:r>
        <w:rPr>
          <w:b/>
        </w:rPr>
        <w:t xml:space="preserve">Tulos</w:t>
      </w:r>
    </w:p>
    <w:p>
      <w:r>
        <w:t xml:space="preserve">Triticum on latinankielinen nimi mille viljakasville?</w:t>
      </w:r>
    </w:p>
    <w:p>
      <w:r>
        <w:rPr>
          <w:b/>
        </w:rPr>
        <w:t xml:space="preserve">Tulos</w:t>
      </w:r>
    </w:p>
    <w:p>
      <w:r>
        <w:t xml:space="preserve"> Triticum on latinankielinen nimi mille viljakasville?</w:t>
      </w:r>
    </w:p>
    <w:p>
      <w:r>
        <w:rPr>
          <w:b/>
        </w:rPr>
        <w:t xml:space="preserve">Esimerkki 7.2461</w:t>
      </w:r>
    </w:p>
    <w:p>
      <w:r>
        <w:t xml:space="preserve">seremoniat</w:t>
      </w:r>
    </w:p>
    <w:p>
      <w:r>
        <w:rPr>
          <w:b/>
        </w:rPr>
        <w:t xml:space="preserve">Tulos</w:t>
      </w:r>
    </w:p>
    <w:p>
      <w:r>
        <w:t xml:space="preserve">Mikä yhtye julkaisi toisen albuminsa 'Ceremonials' vuonna 2011 Lungs-albuminsa jatkoksi?</w:t>
      </w:r>
    </w:p>
    <w:p>
      <w:r>
        <w:rPr>
          <w:b/>
        </w:rPr>
        <w:t xml:space="preserve">Esimerkki 7.2462</w:t>
      </w:r>
    </w:p>
    <w:p>
      <w:r>
        <w:t xml:space="preserve">ceres</w:t>
      </w:r>
    </w:p>
    <w:p>
      <w:r>
        <w:rPr>
          <w:b/>
        </w:rPr>
        <w:t xml:space="preserve">Tulos</w:t>
      </w:r>
    </w:p>
    <w:p>
      <w:r>
        <w:t xml:space="preserve">Minkä kreikkalaisen jumalattaren roomalainen vastine on Ceres?</w:t>
      </w:r>
    </w:p>
    <w:p>
      <w:r>
        <w:rPr>
          <w:b/>
        </w:rPr>
        <w:t xml:space="preserve">Esimerkki 7.2463</w:t>
      </w:r>
    </w:p>
    <w:p>
      <w:r>
        <w:t xml:space="preserve">cerne abbas</w:t>
      </w:r>
    </w:p>
    <w:p>
      <w:r>
        <w:rPr>
          <w:b/>
        </w:rPr>
        <w:t xml:space="preserve">Tulos</w:t>
      </w:r>
    </w:p>
    <w:p>
      <w:r>
        <w:t xml:space="preserve">Missä kreivikunnassa Cerne Abbasin jättiläinen sijaitsee?</w:t>
      </w:r>
    </w:p>
    <w:p>
      <w:r>
        <w:rPr>
          <w:b/>
        </w:rPr>
        <w:t xml:space="preserve">Esimerkki 7.2464</w:t>
      </w:r>
    </w:p>
    <w:p>
      <w:r>
        <w:t xml:space="preserve">cervelat</w:t>
      </w:r>
    </w:p>
    <w:p>
      <w:r>
        <w:rPr>
          <w:b/>
        </w:rPr>
        <w:t xml:space="preserve">Tulos</w:t>
      </w:r>
    </w:p>
    <w:p>
      <w:r>
        <w:t xml:space="preserve">Millainen ruoka on Sveitsin kansallisruoka, Cervelat?</w:t>
      </w:r>
    </w:p>
    <w:p>
      <w:r>
        <w:rPr>
          <w:b/>
        </w:rPr>
        <w:t xml:space="preserve">Esimerkki 7.2465</w:t>
      </w:r>
    </w:p>
    <w:p>
      <w:r>
        <w:t xml:space="preserve">Cerys Matthews</w:t>
      </w:r>
    </w:p>
    <w:p>
      <w:r>
        <w:rPr>
          <w:b/>
        </w:rPr>
        <w:t xml:space="preserve">Tulos</w:t>
      </w:r>
    </w:p>
    <w:p>
      <w:r>
        <w:t xml:space="preserve">Mikä kappale oli Tom Jonesin ja Cerys Matthewsin hitti vuonna 1999?</w:t>
      </w:r>
    </w:p>
    <w:p>
      <w:r>
        <w:rPr>
          <w:b/>
        </w:rPr>
        <w:t xml:space="preserve">Esimerkki 7.2466</w:t>
      </w:r>
    </w:p>
    <w:p>
      <w:r>
        <w:t xml:space="preserve">c'est la vie</w:t>
      </w:r>
    </w:p>
    <w:p>
      <w:r>
        <w:rPr>
          <w:b/>
        </w:rPr>
        <w:t xml:space="preserve">Tulos</w:t>
      </w:r>
    </w:p>
    <w:p>
      <w:r>
        <w:t xml:space="preserve">Minkä tyttöyhtyeen hitti vuonna 1998 oli "C'est La Vie"?</w:t>
      </w:r>
    </w:p>
    <w:p>
      <w:r>
        <w:rPr>
          <w:b/>
        </w:rPr>
        <w:t xml:space="preserve">Esimerkki 7.2467</w:t>
      </w:r>
    </w:p>
    <w:p>
      <w:r>
        <w:t xml:space="preserve">c'est si bon</w:t>
      </w:r>
    </w:p>
    <w:p>
      <w:r>
        <w:rPr>
          <w:b/>
        </w:rPr>
        <w:t xml:space="preserve">Tulos</w:t>
      </w:r>
    </w:p>
    <w:p>
      <w:r>
        <w:t xml:space="preserve">Kuka laulaja teki vuonna 1953 hitin kappaleella C 'est Si Bon?</w:t>
      </w:r>
    </w:p>
    <w:p>
      <w:r>
        <w:rPr>
          <w:b/>
        </w:rPr>
        <w:t xml:space="preserve">Esimerkki 7.2468</w:t>
      </w:r>
    </w:p>
    <w:p>
      <w:r>
        <w:t xml:space="preserve">Paul Cezanne</w:t>
      </w:r>
    </w:p>
    <w:p>
      <w:r>
        <w:rPr>
          <w:b/>
        </w:rPr>
        <w:t xml:space="preserve">Tulos</w:t>
      </w:r>
    </w:p>
    <w:p>
      <w:r>
        <w:t xml:space="preserve">Monet, Manet, Degas ja Cezanne ovat tunnettuja lähinnä minkä tyylisestä taiteesta?</w:t>
      </w:r>
    </w:p>
    <w:p>
      <w:r>
        <w:rPr>
          <w:b/>
        </w:rPr>
        <w:t xml:space="preserve">Esimerkki 7.2469</w:t>
      </w:r>
    </w:p>
    <w:p>
      <w:r>
        <w:t xml:space="preserve">dietyylieetteri</w:t>
      </w:r>
    </w:p>
    <w:p>
      <w:r>
        <w:rPr>
          <w:b/>
        </w:rPr>
        <w:t xml:space="preserve">Tulos</w:t>
      </w:r>
    </w:p>
    <w:p>
      <w:r>
        <w:t xml:space="preserve">Mikä on kirkkaan syttyvän varhaisnarkoosinesteen yleisnimi, jonka kaava on C2H5OC2H5 (tai CH3-CH2-O-CH2-CH3)?</w:t>
      </w:r>
    </w:p>
    <w:p>
      <w:r>
        <w:rPr>
          <w:b/>
        </w:rPr>
        <w:t xml:space="preserve">Esimerkki 7.2470</w:t>
      </w:r>
    </w:p>
    <w:p>
      <w:r>
        <w:t xml:space="preserve">etikkahappo</w:t>
      </w:r>
    </w:p>
    <w:p>
      <w:r>
        <w:rPr>
          <w:b/>
        </w:rPr>
        <w:t xml:space="preserve">Tulos</w:t>
      </w:r>
    </w:p>
    <w:p>
      <w:r>
        <w:t xml:space="preserve">Minkä (nestemäisen) elintarvikkeen kemiallinen kaava on CH3COOH?</w:t>
      </w:r>
    </w:p>
    <w:p>
      <w:r>
        <w:rPr>
          <w:b/>
        </w:rPr>
        <w:t xml:space="preserve">Esimerkki 7.2471</w:t>
      </w:r>
    </w:p>
    <w:p>
      <w:r>
        <w:t xml:space="preserve">chablis</w:t>
      </w:r>
    </w:p>
    <w:p>
      <w:r>
        <w:rPr>
          <w:b/>
        </w:rPr>
        <w:t xml:space="preserve">Tulos</w:t>
      </w:r>
    </w:p>
    <w:p>
      <w:r>
        <w:t xml:space="preserve">Millä alueella sijaitsevat Maconin, Beaujolais'n ja Chablis'n viininviljelyalueet Ranskassa?</w:t>
      </w:r>
    </w:p>
    <w:p>
      <w:r>
        <w:rPr>
          <w:b/>
        </w:rPr>
        <w:t xml:space="preserve">Esimerkki 7.2472</w:t>
      </w:r>
    </w:p>
    <w:p>
      <w:r>
        <w:t xml:space="preserve">chad</w:t>
      </w:r>
    </w:p>
    <w:p>
      <w:r>
        <w:rPr>
          <w:b/>
        </w:rPr>
        <w:t xml:space="preserve">Tulos</w:t>
      </w:r>
    </w:p>
    <w:p>
      <w:r>
        <w:t xml:space="preserve">Mikä maa sijaitsee Tšadin tasavallan pohjoispuolella?</w:t>
      </w:r>
    </w:p>
    <w:p>
      <w:r>
        <w:rPr>
          <w:b/>
        </w:rPr>
        <w:t xml:space="preserve">Tulos</w:t>
      </w:r>
    </w:p>
    <w:p>
      <w:r>
        <w:t xml:space="preserve">Minkä maan kanssa Tšad jakaa suurimman osan itärajastaan?</w:t>
      </w:r>
    </w:p>
    <w:p>
      <w:r>
        <w:rPr>
          <w:b/>
        </w:rPr>
        <w:t xml:space="preserve">Esimerkki 7.2473</w:t>
      </w:r>
    </w:p>
    <w:p>
      <w:r>
        <w:t xml:space="preserve">chad kroeger</w:t>
      </w:r>
    </w:p>
    <w:p>
      <w:r>
        <w:rPr>
          <w:b/>
        </w:rPr>
        <w:t xml:space="preserve">Tulos</w:t>
      </w:r>
    </w:p>
    <w:p>
      <w:r>
        <w:t xml:space="preserve">Chad Kroeger on minkä yhtyeen laulaja?</w:t>
      </w:r>
    </w:p>
    <w:p>
      <w:r>
        <w:rPr>
          <w:b/>
        </w:rPr>
        <w:t xml:space="preserve">Esimerkki 7.2474</w:t>
      </w:r>
    </w:p>
    <w:p>
      <w:r>
        <w:t xml:space="preserve">chagosin saaristo</w:t>
      </w:r>
    </w:p>
    <w:p>
      <w:r>
        <w:rPr>
          <w:b/>
        </w:rPr>
        <w:t xml:space="preserve">Tulos</w:t>
      </w:r>
    </w:p>
    <w:p>
      <w:r>
        <w:t xml:space="preserve">Mikä koralliatolli, Chagos-saariston suurin saari, tyhjennettiin väkisin vuonna 1971, jotta saatiin tilaa Yhdistyneen kuningaskunnan ja Yhdysvaltojen yhteiselle sotilastukikohdalle?</w:t>
      </w:r>
    </w:p>
    <w:p>
      <w:r>
        <w:rPr>
          <w:b/>
        </w:rPr>
        <w:t xml:space="preserve">Esimerkki 7.2475</w:t>
      </w:r>
    </w:p>
    <w:p>
      <w:r>
        <w:t xml:space="preserve">yhteisen esikuntapäällikön puheenjohtaja</w:t>
      </w:r>
    </w:p>
    <w:p>
      <w:r>
        <w:rPr>
          <w:b/>
        </w:rPr>
        <w:t xml:space="preserve">Tulos</w:t>
      </w:r>
    </w:p>
    <w:p>
      <w:r>
        <w:t xml:space="preserve">Kenestä tuli esikuntapäällikön puheenjohtaja vuonna 1989?</w:t>
      </w:r>
    </w:p>
    <w:p>
      <w:r>
        <w:rPr>
          <w:b/>
        </w:rPr>
        <w:t xml:space="preserve">Esimerkki 7.2476</w:t>
      </w:r>
    </w:p>
    <w:p>
      <w:r>
        <w:t xml:space="preserve">Chakri-dynastia</w:t>
      </w:r>
    </w:p>
    <w:p>
      <w:r>
        <w:rPr>
          <w:b/>
        </w:rPr>
        <w:t xml:space="preserve">Tulos</w:t>
      </w:r>
    </w:p>
    <w:p>
      <w:r>
        <w:t xml:space="preserve">Mitä maata hallitsee tällä hetkellä Chakri-dynastia, joka on ollut vallassa vuodesta 1782?</w:t>
      </w:r>
    </w:p>
    <w:p>
      <w:r>
        <w:rPr>
          <w:b/>
        </w:rPr>
        <w:t xml:space="preserve">Esimerkki 7.2477</w:t>
      </w:r>
    </w:p>
    <w:p>
      <w:r>
        <w:t xml:space="preserve">samppanja</w:t>
      </w:r>
    </w:p>
    <w:p>
      <w:r>
        <w:rPr>
          <w:b/>
        </w:rPr>
        <w:t xml:space="preserve">Tulos</w:t>
      </w:r>
    </w:p>
    <w:p>
      <w:r>
        <w:t xml:space="preserve">Mikä on ginistä, samppanjasta, sitruunamehusta ja sokerista koostuvan cocktailin nimi?</w:t>
      </w:r>
    </w:p>
    <w:p>
      <w:r>
        <w:rPr>
          <w:b/>
        </w:rPr>
        <w:t xml:space="preserve">Esimerkki 7.2478</w:t>
      </w:r>
    </w:p>
    <w:p>
      <w:r>
        <w:t xml:space="preserve">jalkapalloliigan mestaruus</w:t>
      </w:r>
    </w:p>
    <w:p>
      <w:r>
        <w:rPr>
          <w:b/>
        </w:rPr>
        <w:t xml:space="preserve">Tulos</w:t>
      </w:r>
    </w:p>
    <w:p>
      <w:r>
        <w:t xml:space="preserve">Minkä Championship Football League -seuran kotipaikka on King Power Stadium?</w:t>
      </w:r>
    </w:p>
    <w:p>
      <w:r>
        <w:rPr>
          <w:b/>
        </w:rPr>
        <w:t xml:space="preserve">Esimerkki 7.2479</w:t>
      </w:r>
    </w:p>
    <w:p>
      <w:r>
        <w:t xml:space="preserve">mestaruuskilpailut, Wimbledon</w:t>
      </w:r>
    </w:p>
    <w:p>
      <w:r>
        <w:rPr>
          <w:b/>
        </w:rPr>
        <w:t xml:space="preserve">Tulos</w:t>
      </w:r>
    </w:p>
    <w:p>
      <w:r>
        <w:t xml:space="preserve">Kuka voitti naisten kaksinpelin Australian avoimissa tennismestaruuskilpailuissa 2015?</w:t>
      </w:r>
    </w:p>
    <w:p>
      <w:r>
        <w:rPr>
          <w:b/>
        </w:rPr>
        <w:t xml:space="preserve">Esimerkki 7.2480</w:t>
      </w:r>
    </w:p>
    <w:p>
      <w:r>
        <w:t xml:space="preserve">kansleri</w:t>
      </w:r>
    </w:p>
    <w:p>
      <w:r>
        <w:rPr>
          <w:b/>
        </w:rPr>
        <w:t xml:space="preserve">Tulos</w:t>
      </w:r>
    </w:p>
    <w:p>
      <w:r>
        <w:t xml:space="preserve">Kuka oli Länsi-Saksan liittokansleri vuosina 1969-1974 Willy Brandt?</w:t>
      </w:r>
    </w:p>
    <w:p>
      <w:r>
        <w:rPr>
          <w:b/>
        </w:rPr>
        <w:t xml:space="preserve">Tulos</w:t>
      </w:r>
    </w:p>
    <w:p>
      <w:r>
        <w:t xml:space="preserve">Kenestä tuli marraskuussa 2005 Saksan ensimmäinen naispuolinen liittokansleri?</w:t>
      </w:r>
    </w:p>
    <w:p>
      <w:r>
        <w:rPr>
          <w:b/>
        </w:rPr>
        <w:t xml:space="preserve">Esimerkki 7.2481</w:t>
      </w:r>
    </w:p>
    <w:p>
      <w:r>
        <w:t xml:space="preserve">chandler bing</w:t>
      </w:r>
    </w:p>
    <w:p>
      <w:r>
        <w:rPr>
          <w:b/>
        </w:rPr>
        <w:t xml:space="preserve">Tulos</w:t>
      </w:r>
    </w:p>
    <w:p>
      <w:r>
        <w:t xml:space="preserve">Kuka näytteli Chandler Bingiä yhdysvaltalaisessa televisiosarjassa "Friends"?</w:t>
      </w:r>
    </w:p>
    <w:p>
      <w:r>
        <w:rPr>
          <w:b/>
        </w:rPr>
        <w:t xml:space="preserve">Tulos</w:t>
      </w:r>
    </w:p>
    <w:p>
      <w:r>
        <w:t xml:space="preserve">Joey, Chandler ja Ross ovat kaikki hahmoja mistä yhdysvaltalaisesta televisiosarjasta?</w:t>
      </w:r>
    </w:p>
    <w:p>
      <w:r>
        <w:rPr>
          <w:b/>
        </w:rPr>
        <w:t xml:space="preserve">Esimerkki 7.2482</w:t>
      </w:r>
    </w:p>
    <w:p>
      <w:r>
        <w:t xml:space="preserve">chandrika kumaratunga</w:t>
      </w:r>
    </w:p>
    <w:p>
      <w:r>
        <w:rPr>
          <w:b/>
        </w:rPr>
        <w:t xml:space="preserve">Tulos</w:t>
      </w:r>
    </w:p>
    <w:p>
      <w:r>
        <w:t xml:space="preserve">Chandrika Kumaratunga oli minkä Aasian maan ensimmäinen naispresidentti vuosina 1994-2005?</w:t>
      </w:r>
    </w:p>
    <w:p>
      <w:r>
        <w:rPr>
          <w:b/>
        </w:rPr>
        <w:t xml:space="preserve">Esimerkki 7.2483</w:t>
      </w:r>
    </w:p>
    <w:p>
      <w:r>
        <w:t xml:space="preserve">chanel</w:t>
      </w:r>
    </w:p>
    <w:p>
      <w:r>
        <w:rPr>
          <w:b/>
        </w:rPr>
        <w:t xml:space="preserve">Tulos</w:t>
      </w:r>
    </w:p>
    <w:p>
      <w:r>
        <w:t xml:space="preserve">Mikä hajuvesi on nimetty Coco Chanelin syntymäpäivän mukaan?</w:t>
      </w:r>
    </w:p>
    <w:p>
      <w:r>
        <w:rPr>
          <w:b/>
        </w:rPr>
        <w:t xml:space="preserve">Esimerkki 7.2484</w:t>
      </w:r>
    </w:p>
    <w:p>
      <w:r>
        <w:t xml:space="preserve">chang</w:t>
      </w:r>
    </w:p>
    <w:p>
      <w:r>
        <w:rPr>
          <w:b/>
        </w:rPr>
        <w:t xml:space="preserve">Tulos</w:t>
      </w:r>
    </w:p>
    <w:p>
      <w:r>
        <w:t xml:space="preserve">Mistä maasta Chang-olut on peräisin?</w:t>
      </w:r>
    </w:p>
    <w:p>
      <w:r>
        <w:rPr>
          <w:b/>
        </w:rPr>
        <w:t xml:space="preserve">Esimerkki 7.2485</w:t>
      </w:r>
    </w:p>
    <w:p>
      <w:r>
        <w:t xml:space="preserve">singapore changi lentoasema</w:t>
      </w:r>
    </w:p>
    <w:p>
      <w:r>
        <w:rPr>
          <w:b/>
        </w:rPr>
        <w:t xml:space="preserve">Tulos</w:t>
      </w:r>
    </w:p>
    <w:p>
      <w:r>
        <w:t xml:space="preserve">Mistä löydät Changin lentoaseman?</w:t>
      </w:r>
    </w:p>
    <w:p>
      <w:r>
        <w:rPr>
          <w:b/>
        </w:rPr>
        <w:t xml:space="preserve">Esimerkki 7.2486</w:t>
      </w:r>
    </w:p>
    <w:p>
      <w:r>
        <w:t xml:space="preserve">kanava 5</w:t>
      </w:r>
    </w:p>
    <w:p>
      <w:r>
        <w:rPr>
          <w:b/>
        </w:rPr>
        <w:t xml:space="preserve">Tulos</w:t>
      </w:r>
    </w:p>
    <w:p>
      <w:r>
        <w:t xml:space="preserve">Mikä on Channel 5:n ensimmäisen alkuperäisen saippuaoopperan nimi, joka esitettiin ensimmäisen kerran kanavan lanseerausiltana?</w:t>
      </w:r>
    </w:p>
    <w:p>
      <w:r>
        <w:rPr>
          <w:b/>
        </w:rPr>
        <w:t xml:space="preserve">Tulos</w:t>
      </w:r>
    </w:p>
    <w:p>
      <w:r>
        <w:t xml:space="preserve">Minkä Channel 5:n ohjelman juontaja on Suzy Perry?</w:t>
      </w:r>
    </w:p>
    <w:p>
      <w:r>
        <w:rPr>
          <w:b/>
        </w:rPr>
        <w:t xml:space="preserve">Esimerkki 7.2487</w:t>
      </w:r>
    </w:p>
    <w:p>
      <w:r>
        <w:t xml:space="preserve">kanava</w:t>
      </w:r>
    </w:p>
    <w:p>
      <w:r>
        <w:rPr>
          <w:b/>
        </w:rPr>
        <w:t xml:space="preserve">Tulos</w:t>
      </w:r>
    </w:p>
    <w:p>
      <w:r>
        <w:t xml:space="preserve">Kanaalisaaret sijaitsevat missä Englannin kanaalissa?</w:t>
      </w:r>
    </w:p>
    <w:p>
      <w:r>
        <w:rPr>
          <w:b/>
        </w:rPr>
        <w:t xml:space="preserve">Tulos</w:t>
      </w:r>
    </w:p>
    <w:p>
      <w:r>
        <w:t xml:space="preserve">Mikä on Englannin kanaalin ranskankielinen nimi?</w:t>
      </w:r>
    </w:p>
    <w:p>
      <w:r>
        <w:rPr>
          <w:b/>
        </w:rPr>
        <w:t xml:space="preserve">Esimerkki 7.2488</w:t>
      </w:r>
    </w:p>
    <w:p>
      <w:r>
        <w:t xml:space="preserve">kanavan saaret</w:t>
      </w:r>
    </w:p>
    <w:p>
      <w:r>
        <w:rPr>
          <w:b/>
        </w:rPr>
        <w:t xml:space="preserve">Tulos</w:t>
      </w:r>
    </w:p>
    <w:p>
      <w:r>
        <w:t xml:space="preserve">Mikä on Kanaalisaarista eteläisin?</w:t>
      </w:r>
    </w:p>
    <w:p>
      <w:r>
        <w:rPr>
          <w:b/>
        </w:rPr>
        <w:t xml:space="preserve">Tulos</w:t>
      </w:r>
    </w:p>
    <w:p>
      <w:r>
        <w:t xml:space="preserve">Millä merenkulun ennustealueella Kanaalisaaret sijaitsevat?</w:t>
      </w:r>
    </w:p>
    <w:p>
      <w:r>
        <w:rPr>
          <w:b/>
        </w:rPr>
        <w:t xml:space="preserve">Tulos</w:t>
      </w:r>
    </w:p>
    <w:p>
      <w:r>
        <w:t xml:space="preserve">Kanaalisaaret sijaitsevat millä merenkulun ennustetulla merialueella?</w:t>
      </w:r>
    </w:p>
    <w:p>
      <w:r>
        <w:rPr>
          <w:b/>
        </w:rPr>
        <w:t xml:space="preserve">Tulos</w:t>
      </w:r>
    </w:p>
    <w:p>
      <w:r>
        <w:t xml:space="preserve">Mihin merenkulun sääalueeseen kuuluvat Kanaalisaaret?</w:t>
      </w:r>
    </w:p>
    <w:p>
      <w:r>
        <w:rPr>
          <w:b/>
        </w:rPr>
        <w:t xml:space="preserve">Esimerkki 7.2489</w:t>
      </w:r>
    </w:p>
    <w:p>
      <w:r>
        <w:t xml:space="preserve">chanson d'amour</w:t>
      </w:r>
    </w:p>
    <w:p>
      <w:r>
        <w:rPr>
          <w:b/>
        </w:rPr>
        <w:t xml:space="preserve">Tulos</w:t>
      </w:r>
    </w:p>
    <w:p>
      <w:r>
        <w:t xml:space="preserve">Minkä yhtyeen Chanson D'amour oli listaykkönen vuonna 1977?</w:t>
      </w:r>
    </w:p>
    <w:p>
      <w:r>
        <w:rPr>
          <w:b/>
        </w:rPr>
        <w:t xml:space="preserve">Esimerkki 7.2490</w:t>
      </w:r>
    </w:p>
    <w:p>
      <w:r>
        <w:t xml:space="preserve">chantillyn ravirata</w:t>
      </w:r>
    </w:p>
    <w:p>
      <w:r>
        <w:rPr>
          <w:b/>
        </w:rPr>
        <w:t xml:space="preserve">Tulos</w:t>
      </w:r>
    </w:p>
    <w:p>
      <w:r>
        <w:t xml:space="preserve">Mitä Chantillyssä kesäkuussa ajettavaa kilpailua kutsutaan usein Ranskan Derbyksi?</w:t>
      </w:r>
    </w:p>
    <w:p>
      <w:r>
        <w:rPr>
          <w:b/>
        </w:rPr>
        <w:t xml:space="preserve">Esimerkki 7.2491</w:t>
      </w:r>
    </w:p>
    <w:p>
      <w:r>
        <w:t xml:space="preserve">chantilly-pitsi</w:t>
      </w:r>
    </w:p>
    <w:p>
      <w:r>
        <w:rPr>
          <w:b/>
        </w:rPr>
        <w:t xml:space="preserve">Tulos</w:t>
      </w:r>
    </w:p>
    <w:p>
      <w:r>
        <w:t xml:space="preserve">Mikä oli Jiles Perry Richardson, Jr:n taiteilijanimi, joka oli laulaja ja lauluntekijä vuodesta 1957 onnettomuuskuolemaansa 1959 asti ja joka tunnetaan parhaiten Chantilly Lace -kappaleen levyttämisestä?</w:t>
      </w:r>
    </w:p>
    <w:p>
      <w:r>
        <w:rPr>
          <w:b/>
        </w:rPr>
        <w:t xml:space="preserve">Esimerkki 7.2492</w:t>
      </w:r>
    </w:p>
    <w:p>
      <w:r>
        <w:t xml:space="preserve">Chao Phraya -joki</w:t>
      </w:r>
    </w:p>
    <w:p>
      <w:r>
        <w:rPr>
          <w:b/>
        </w:rPr>
        <w:t xml:space="preserve">Tulos</w:t>
      </w:r>
    </w:p>
    <w:p>
      <w:r>
        <w:t xml:space="preserve">Chao Phraya -joki sijaitsee missä Aasian maassa?</w:t>
      </w:r>
    </w:p>
    <w:p>
      <w:r>
        <w:rPr>
          <w:b/>
        </w:rPr>
        <w:t xml:space="preserve">Esimerkki 7.2493</w:t>
      </w:r>
    </w:p>
    <w:p>
      <w:r>
        <w:t xml:space="preserve">chappaquiddickin saari</w:t>
      </w:r>
    </w:p>
    <w:p>
      <w:r>
        <w:rPr>
          <w:b/>
        </w:rPr>
        <w:t xml:space="preserve">Tulos</w:t>
      </w:r>
    </w:p>
    <w:p>
      <w:r>
        <w:t xml:space="preserve">Missä Yhdysvaltain osavaltiossa Chapaquidickin saari sijaitsee?</w:t>
      </w:r>
    </w:p>
    <w:p>
      <w:r>
        <w:rPr>
          <w:b/>
        </w:rPr>
        <w:t xml:space="preserve">Esimerkki 7.2494</w:t>
      </w:r>
    </w:p>
    <w:p>
      <w:r>
        <w:t xml:space="preserve">rakkauden kappeli</w:t>
      </w:r>
    </w:p>
    <w:p>
      <w:r>
        <w:rPr>
          <w:b/>
        </w:rPr>
        <w:t xml:space="preserve">Tulos</w:t>
      </w:r>
    </w:p>
    <w:p>
      <w:r>
        <w:t xml:space="preserve">Kuka lauloi vuonna 1964 hittisinglen 'Chapel of Love'?</w:t>
      </w:r>
    </w:p>
    <w:p>
      <w:r>
        <w:rPr>
          <w:b/>
        </w:rPr>
        <w:t xml:space="preserve">Esimerkki 7.2495</w:t>
      </w:r>
    </w:p>
    <w:p>
      <w:r>
        <w:t xml:space="preserve">Chaplin</w:t>
      </w:r>
    </w:p>
    <w:p>
      <w:r>
        <w:rPr>
          <w:b/>
        </w:rPr>
        <w:t xml:space="preserve">Tulos</w:t>
      </w:r>
    </w:p>
    <w:p>
      <w:r>
        <w:t xml:space="preserve">Kuka näytteli nimiroolin vuoden 1992 elokuvassa `Chaplin`?</w:t>
      </w:r>
    </w:p>
    <w:p>
      <w:r>
        <w:rPr>
          <w:b/>
        </w:rPr>
        <w:t xml:space="preserve">Tulos</w:t>
      </w:r>
    </w:p>
    <w:p>
      <w:r>
        <w:t xml:space="preserve">Mikä oli viimeinen mykkäelokuva, jossa Chaplinin pikku kulkuri esiintyi?</w:t>
      </w:r>
    </w:p>
    <w:p>
      <w:r>
        <w:rPr>
          <w:b/>
        </w:rPr>
        <w:t xml:space="preserve">Tulos</w:t>
      </w:r>
    </w:p>
    <w:p>
      <w:r>
        <w:t xml:space="preserve">Mikä oli Chaplinin elokuvassa Suuri diktaattori diktaattorin nimi?</w:t>
      </w:r>
    </w:p>
    <w:p>
      <w:r>
        <w:rPr>
          <w:b/>
        </w:rPr>
        <w:t xml:space="preserve">Tulos</w:t>
      </w:r>
    </w:p>
    <w:p>
      <w:r>
        <w:t xml:space="preserve">Minkä Chaplin-elokuvan musiikin kirjoittaneen elokuvan kappaleella "This Is My Song" Petula Clark sai ykkössijan?</w:t>
      </w:r>
    </w:p>
    <w:p>
      <w:r>
        <w:rPr>
          <w:b/>
        </w:rPr>
        <w:t xml:space="preserve">Esimerkki 7.2496</w:t>
      </w:r>
    </w:p>
    <w:p>
      <w:r>
        <w:t xml:space="preserve">kevyen prikaatin hyökkäys</w:t>
      </w:r>
    </w:p>
    <w:p>
      <w:r>
        <w:rPr>
          <w:b/>
        </w:rPr>
        <w:t xml:space="preserve">Tulos</w:t>
      </w:r>
    </w:p>
    <w:p>
      <w:r>
        <w:t xml:space="preserve">Missä sodassa tapahtui sotatoimi, joka tunnetaan yleisesti nimellä The Charge of the Light Brigade?</w:t>
      </w:r>
    </w:p>
    <w:p>
      <w:r>
        <w:rPr>
          <w:b/>
        </w:rPr>
        <w:t xml:space="preserve">Esimerkki 7.2497</w:t>
      </w:r>
    </w:p>
    <w:p>
      <w:r>
        <w:t xml:space="preserve">kevyen prikaatin hyökkäys</w:t>
      </w:r>
    </w:p>
    <w:p>
      <w:r>
        <w:rPr>
          <w:b/>
        </w:rPr>
        <w:t xml:space="preserve">Tulos</w:t>
      </w:r>
    </w:p>
    <w:p>
      <w:r>
        <w:t xml:space="preserve">Kuka kirjoitti runon "The Charge of the Light Brigade"?</w:t>
      </w:r>
    </w:p>
    <w:p>
      <w:r>
        <w:rPr>
          <w:b/>
        </w:rPr>
        <w:t xml:space="preserve">Esimerkki 7.2498</w:t>
      </w:r>
    </w:p>
    <w:p>
      <w:r>
        <w:t xml:space="preserve">laturi</w:t>
      </w:r>
    </w:p>
    <w:p>
      <w:r>
        <w:rPr>
          <w:b/>
        </w:rPr>
        <w:t xml:space="preserve">Tulos</w:t>
      </w:r>
    </w:p>
    <w:p>
      <w:r>
        <w:t xml:space="preserve">Mikä amerikkalainen autofirma valmisti Chargerin 70-luvulla?</w:t>
      </w:r>
    </w:p>
    <w:p>
      <w:r>
        <w:rPr>
          <w:b/>
        </w:rPr>
        <w:t xml:space="preserve">Esimerkki 7.2499</w:t>
      </w:r>
    </w:p>
    <w:p>
      <w:r>
        <w:t xml:space="preserve">tulivaunut</w:t>
      </w:r>
    </w:p>
    <w:p>
      <w:r>
        <w:rPr>
          <w:b/>
        </w:rPr>
        <w:t xml:space="preserve">Tulos</w:t>
      </w:r>
    </w:p>
    <w:p>
      <w:r>
        <w:t xml:space="preserve">Kuka voitti Oscarin Tulivaunujen musiikista vuonna 1981?</w:t>
      </w:r>
    </w:p>
    <w:p>
      <w:r>
        <w:rPr>
          <w:b/>
        </w:rPr>
        <w:t xml:space="preserve">Tulos</w:t>
      </w:r>
    </w:p>
    <w:p>
      <w:r>
        <w:t xml:space="preserve">Kuka kirjoitti Tulen vaunut -elokuvan käsikirjoituksen?</w:t>
      </w:r>
    </w:p>
    <w:p>
      <w:r>
        <w:rPr>
          <w:b/>
        </w:rPr>
        <w:t xml:space="preserve">Tulos</w:t>
      </w:r>
    </w:p>
    <w:p>
      <w:r>
        <w:t xml:space="preserve">Kuka voitti Oscarin elokuvan Tulivaunut soundtrackista?</w:t>
      </w:r>
    </w:p>
    <w:p>
      <w:r>
        <w:rPr>
          <w:b/>
        </w:rPr>
        <w:t xml:space="preserve">Esimerkki 7.2500</w:t>
      </w:r>
    </w:p>
    <w:p>
      <w:r>
        <w:t xml:space="preserve">charlene robinson</w:t>
      </w:r>
    </w:p>
    <w:p>
      <w:r>
        <w:rPr>
          <w:b/>
        </w:rPr>
        <w:t xml:space="preserve">Tulos</w:t>
      </w:r>
    </w:p>
    <w:p>
      <w:r>
        <w:t xml:space="preserve">Missä tv-"saippuasarjassa" Charlene Mitchell esiintyi?</w:t>
      </w:r>
    </w:p>
    <w:p>
      <w:r>
        <w:rPr>
          <w:b/>
        </w:rPr>
        <w:t xml:space="preserve">Esimerkki 7.2501</w:t>
      </w:r>
    </w:p>
    <w:p>
      <w:r>
        <w:t xml:space="preserve">charlene, monacon prinsessa</w:t>
      </w:r>
    </w:p>
    <w:p>
      <w:r>
        <w:rPr>
          <w:b/>
        </w:rPr>
        <w:t xml:space="preserve">Tulos</w:t>
      </w:r>
    </w:p>
    <w:p>
      <w:r>
        <w:t xml:space="preserve">Kenen kanssa Bulawayossa syntynyt Charlene Wittstock avioitui aiemmin tässä kuussa?</w:t>
      </w:r>
    </w:p>
    <w:p>
      <w:r>
        <w:rPr>
          <w:b/>
        </w:rPr>
        <w:t xml:space="preserve">Esimerkki 7.2502</w:t>
      </w:r>
    </w:p>
    <w:p>
      <w:r>
        <w:t xml:space="preserve">charles bingley</w:t>
      </w:r>
    </w:p>
    <w:p>
      <w:r>
        <w:rPr>
          <w:b/>
        </w:rPr>
        <w:t xml:space="preserve">Tulos</w:t>
      </w:r>
    </w:p>
    <w:p>
      <w:r>
        <w:t xml:space="preserve">Charles Bingley oli hahmo missä Jane Austenin klassikkoromaanissa?</w:t>
      </w:r>
    </w:p>
    <w:p>
      <w:r>
        <w:rPr>
          <w:b/>
        </w:rPr>
        <w:t xml:space="preserve">Esimerkki 7.2503</w:t>
      </w:r>
    </w:p>
    <w:p>
      <w:r>
        <w:t xml:space="preserve">charles bronson</w:t>
      </w:r>
    </w:p>
    <w:p>
      <w:r>
        <w:rPr>
          <w:b/>
        </w:rPr>
        <w:t xml:space="preserve">Tulos</w:t>
      </w:r>
    </w:p>
    <w:p>
      <w:r>
        <w:t xml:space="preserve">Minkä elokuvan näyttelijäkaartiin kuuluivat James Garner, Richard Attenbourough, Steve McQueen, Charles Bronson, Donald Pleasance, James Coburn, Gordon Jackson, Angus McPhee ja monet muut?</w:t>
      </w:r>
    </w:p>
    <w:p>
      <w:r>
        <w:rPr>
          <w:b/>
        </w:rPr>
        <w:t xml:space="preserve">Esimerkki 7.2504</w:t>
      </w:r>
    </w:p>
    <w:p>
      <w:r>
        <w:t xml:space="preserve">charles</w:t>
      </w:r>
    </w:p>
    <w:p>
      <w:r>
        <w:rPr>
          <w:b/>
        </w:rPr>
        <w:t xml:space="preserve">Tulos</w:t>
      </w:r>
    </w:p>
    <w:p>
      <w:r>
        <w:t xml:space="preserve">Kuka oli Englannin kuningas Kaarle II:n puoliso?</w:t>
      </w:r>
    </w:p>
    <w:p>
      <w:r>
        <w:rPr>
          <w:b/>
        </w:rPr>
        <w:t xml:space="preserve">Tulos</w:t>
      </w:r>
    </w:p>
    <w:p>
      <w:r>
        <w:t xml:space="preserve">Missä Shakespearen näytelmässä esiintyvät hahmot Duke Frederick ja Charles Painija?</w:t>
      </w:r>
    </w:p>
    <w:p>
      <w:r>
        <w:rPr>
          <w:b/>
        </w:rPr>
        <w:t xml:space="preserve">Tulos</w:t>
      </w:r>
    </w:p>
    <w:p>
      <w:r>
        <w:t xml:space="preserve">Missä julkisessa koulussa Edinburghin herttua ja prinssi Charles kävivät?</w:t>
      </w:r>
    </w:p>
    <w:p>
      <w:r>
        <w:rPr>
          <w:b/>
        </w:rPr>
        <w:t xml:space="preserve">Tulos</w:t>
      </w:r>
    </w:p>
    <w:p>
      <w:r>
        <w:t xml:space="preserve">Missä yliopistossa prinssi Charles opiskeli?</w:t>
      </w:r>
    </w:p>
    <w:p>
      <w:r>
        <w:rPr>
          <w:b/>
        </w:rPr>
        <w:t xml:space="preserve">Tulos</w:t>
      </w:r>
    </w:p>
    <w:p>
      <w:r>
        <w:t xml:space="preserve">Robinson Valentine -nimellä työskentelevät lontoolaiset suunnittelijat Antonia Robinson ja Anna Valentine suunnittelivat kermanvärisen puvun ja takin, jota kuka käytti häissään prinssi Charlesin kanssa 9. huhtikuuta 2005?</w:t>
      </w:r>
    </w:p>
    <w:p>
      <w:r>
        <w:rPr>
          <w:b/>
        </w:rPr>
        <w:t xml:space="preserve">Esimerkki 7.2505</w:t>
      </w:r>
    </w:p>
    <w:p>
      <w:r>
        <w:t xml:space="preserve">charles darnay</w:t>
      </w:r>
    </w:p>
    <w:p>
      <w:r>
        <w:rPr>
          <w:b/>
        </w:rPr>
        <w:t xml:space="preserve">Tulos</w:t>
      </w:r>
    </w:p>
    <w:p>
      <w:r>
        <w:t xml:space="preserve">Missä Dickensin romaanissa Lucie Manette meni naimisiin Charles Darnayn kanssa?</w:t>
      </w:r>
    </w:p>
    <w:p>
      <w:r>
        <w:rPr>
          <w:b/>
        </w:rPr>
        <w:t xml:space="preserve">Esimerkki 7.2506</w:t>
      </w:r>
    </w:p>
    <w:p>
      <w:r>
        <w:t xml:space="preserve">charles darrow</w:t>
      </w:r>
    </w:p>
    <w:p>
      <w:r>
        <w:rPr>
          <w:b/>
        </w:rPr>
        <w:t xml:space="preserve">Tulos</w:t>
      </w:r>
    </w:p>
    <w:p>
      <w:r>
        <w:t xml:space="preserve">Mikä peli, jonka kveekari Elizabeth (Lizzie) Phillips loi vuonna 1904 ja josta tuli Charles Darrow'n ja muiden muokkaamana yksi maailman pelatuimmista kaupallisista lautapeleistä?</w:t>
      </w:r>
    </w:p>
    <w:p>
      <w:r>
        <w:rPr>
          <w:b/>
        </w:rPr>
        <w:t xml:space="preserve">Esimerkki 7.2507</w:t>
      </w:r>
    </w:p>
    <w:p>
      <w:r>
        <w:t xml:space="preserve">Charles Darwin</w:t>
      </w:r>
    </w:p>
    <w:p>
      <w:r>
        <w:rPr>
          <w:b/>
        </w:rPr>
        <w:t xml:space="preserve">Tulos</w:t>
      </w:r>
    </w:p>
    <w:p>
      <w:r>
        <w:t xml:space="preserve">Mihin rakennukseen Charles Darwin on haudattu?</w:t>
      </w:r>
    </w:p>
    <w:p>
      <w:r>
        <w:rPr>
          <w:b/>
        </w:rPr>
        <w:t xml:space="preserve">Tulos</w:t>
      </w:r>
    </w:p>
    <w:p>
      <w:r>
        <w:t xml:space="preserve">Mihin Charles Darwin on haudattu?</w:t>
      </w:r>
    </w:p>
    <w:p>
      <w:r>
        <w:rPr>
          <w:b/>
        </w:rPr>
        <w:t xml:space="preserve">Tulos</w:t>
      </w:r>
    </w:p>
    <w:p>
      <w:r>
        <w:t xml:space="preserve">Mihin Charles Darwinin ruumis on haudattu?</w:t>
      </w:r>
    </w:p>
    <w:p>
      <w:r>
        <w:rPr>
          <w:b/>
        </w:rPr>
        <w:t xml:space="preserve">Tulos</w:t>
      </w:r>
    </w:p>
    <w:p>
      <w:r>
        <w:t xml:space="preserve">Isaac Newton, Charles Darwin, Crick ja Watson (DNA:n löytäjät), taloustieteilijä John Maynard Keynes ja koomikko John Cleese kuuluvat minkä yliopiston merkittäviin alumneihin?</w:t>
      </w:r>
    </w:p>
    <w:p>
      <w:r>
        <w:rPr>
          <w:b/>
        </w:rPr>
        <w:t xml:space="preserve">Tulos</w:t>
      </w:r>
    </w:p>
    <w:p>
      <w:r>
        <w:t xml:space="preserve">Mitä englantilainen luonnontieteilijä Charles Darwin opiskeli Edinburghin yliopistossa?</w:t>
      </w:r>
    </w:p>
    <w:p>
      <w:r>
        <w:rPr>
          <w:b/>
        </w:rPr>
        <w:t xml:space="preserve">Tulos</w:t>
      </w:r>
    </w:p>
    <w:p>
      <w:r>
        <w:t xml:space="preserve">Kuka biologi tunnettiin nimellä Darwinin bulldoggi?</w:t>
      </w:r>
    </w:p>
    <w:p>
      <w:r>
        <w:rPr>
          <w:b/>
        </w:rPr>
        <w:t xml:space="preserve">Esimerkki 7.2508</w:t>
      </w:r>
    </w:p>
    <w:p>
      <w:r>
        <w:t xml:space="preserve">Charles Dickens</w:t>
      </w:r>
    </w:p>
    <w:p>
      <w:r>
        <w:rPr>
          <w:b/>
        </w:rPr>
        <w:t xml:space="preserve">Tulos</w:t>
      </w:r>
    </w:p>
    <w:p>
      <w:r>
        <w:t xml:space="preserve">Mikä oli Charles Dickensin viimeinen valmis romaani?</w:t>
      </w:r>
    </w:p>
    <w:p>
      <w:r>
        <w:rPr>
          <w:b/>
        </w:rPr>
        <w:t xml:space="preserve">Tulos</w:t>
      </w:r>
    </w:p>
    <w:p>
      <w:r>
        <w:t xml:space="preserve">Missä Charles Dickensin romaanissa, hänen viimeisessä valmiissa teoksessaan, esiintyy "John Harmon" ja nimihenkilö "John Rokesmith"?</w:t>
      </w:r>
    </w:p>
    <w:p>
      <w:r>
        <w:rPr>
          <w:b/>
        </w:rPr>
        <w:t xml:space="preserve">Tulos</w:t>
      </w:r>
    </w:p>
    <w:p>
      <w:r>
        <w:t xml:space="preserve">Missä Charles Dickensin romaanissa hahmo M Choakumchild esiintyy?</w:t>
      </w:r>
    </w:p>
    <w:p>
      <w:r>
        <w:rPr>
          <w:b/>
        </w:rPr>
        <w:t xml:space="preserve">Tulos</w:t>
      </w:r>
    </w:p>
    <w:p>
      <w:r>
        <w:t xml:space="preserve"> Minkä Charles Dickensin romaanin alkusäe on "Nyt minä haluan faktoja"?</w:t>
      </w:r>
    </w:p>
    <w:p>
      <w:r>
        <w:rPr>
          <w:b/>
        </w:rPr>
        <w:t xml:space="preserve">Tulos</w:t>
      </w:r>
    </w:p>
    <w:p>
      <w:r>
        <w:t xml:space="preserve">Koulumestari Thomas Gradgrind on hahmo missä Charles Dickensin romaanissa?</w:t>
      </w:r>
    </w:p>
    <w:p>
      <w:r>
        <w:rPr>
          <w:b/>
        </w:rPr>
        <w:t xml:space="preserve">Tulos</w:t>
      </w:r>
    </w:p>
    <w:p>
      <w:r>
        <w:t xml:space="preserve">Mikä Charles Dickensin teos sijoittuu Coketowniin?</w:t>
      </w:r>
    </w:p>
    <w:p>
      <w:r>
        <w:rPr>
          <w:b/>
        </w:rPr>
        <w:t xml:space="preserve">Tulos</w:t>
      </w:r>
    </w:p>
    <w:p>
      <w:r>
        <w:t xml:space="preserve">Mikä on ainoa Charles Dickensin romaani, jossa on naiskertoja (Esther Summerson)?</w:t>
      </w:r>
    </w:p>
    <w:p>
      <w:r>
        <w:rPr>
          <w:b/>
        </w:rPr>
        <w:t xml:space="preserve">Tulos</w:t>
      </w:r>
    </w:p>
    <w:p>
      <w:r>
        <w:t xml:space="preserve">Herra Barkis, Edward Murdstone ja Tommy Traddles ovat kaikki Charles Dickensin romaanin hahmoja.</w:t>
      </w:r>
    </w:p>
    <w:p>
      <w:r>
        <w:rPr>
          <w:b/>
        </w:rPr>
        <w:t xml:space="preserve">Tulos</w:t>
      </w:r>
    </w:p>
    <w:p>
      <w:r>
        <w:t xml:space="preserve">Minkä Charles Dickensin romaanin nimi on myös kuuluisan amerikkalaisen taikurin nimi?</w:t>
      </w:r>
    </w:p>
    <w:p>
      <w:r>
        <w:rPr>
          <w:b/>
        </w:rPr>
        <w:t xml:space="preserve">Tulos</w:t>
      </w:r>
    </w:p>
    <w:p>
      <w:r>
        <w:t xml:space="preserve">Charles Dickensin romaanissa The Pickwick Papers kuka nosti kanteen herra Pickwickiä vastaan avioliittolupauksen rikkomisesta?</w:t>
      </w:r>
    </w:p>
    <w:p>
      <w:r>
        <w:rPr>
          <w:b/>
        </w:rPr>
        <w:t xml:space="preserve">Tulos</w:t>
      </w:r>
    </w:p>
    <w:p>
      <w:r>
        <w:t xml:space="preserve">Mikä oli Charles Dickensin ensimmäinen julkaistu romaani, joka julkaistiin huhtikuusta 1836 alkaen 20 kuukausittaisessa osassa?</w:t>
      </w:r>
    </w:p>
    <w:p>
      <w:r>
        <w:rPr>
          <w:b/>
        </w:rPr>
        <w:t xml:space="preserve">Tulos</w:t>
      </w:r>
    </w:p>
    <w:p>
      <w:r>
        <w:t xml:space="preserve">Missä Charles Dickensin romaanissa Codlin ja Short ovat boolimiehiä?</w:t>
      </w:r>
    </w:p>
    <w:p>
      <w:r>
        <w:rPr>
          <w:b/>
        </w:rPr>
        <w:t xml:space="preserve">Tulos</w:t>
      </w:r>
    </w:p>
    <w:p>
      <w:r>
        <w:t xml:space="preserve">Mitä Charles Dickensin romaania on myyty eniten?</w:t>
      </w:r>
    </w:p>
    <w:p>
      <w:r>
        <w:rPr>
          <w:b/>
        </w:rPr>
        <w:t xml:space="preserve">Tulos</w:t>
      </w:r>
    </w:p>
    <w:p>
      <w:r>
        <w:t xml:space="preserve">Missä Charles Dickensin romaanissa yksisilmäinen pussimies on tarinankertoja?</w:t>
      </w:r>
    </w:p>
    <w:p>
      <w:r>
        <w:rPr>
          <w:b/>
        </w:rPr>
        <w:t xml:space="preserve">Tulos</w:t>
      </w:r>
    </w:p>
    <w:p>
      <w:r>
        <w:t xml:space="preserve">Missä Charles Dickensin romaanissa esiintyvät "Sir Leicester ja Lady Dedlock"?</w:t>
      </w:r>
    </w:p>
    <w:p>
      <w:r>
        <w:rPr>
          <w:b/>
        </w:rPr>
        <w:t xml:space="preserve">Tulos</w:t>
      </w:r>
    </w:p>
    <w:p>
      <w:r>
        <w:t xml:space="preserve">Minkä romaanin Charles Dickens jätti kesken kuollessaan vuonna 1870?</w:t>
      </w:r>
    </w:p>
    <w:p>
      <w:r>
        <w:rPr>
          <w:b/>
        </w:rPr>
        <w:t xml:space="preserve">Tulos</w:t>
      </w:r>
    </w:p>
    <w:p>
      <w:r>
        <w:t xml:space="preserve">Bella Wilfer on hahmo missä Charles Dickensin kirjassa?</w:t>
      </w:r>
    </w:p>
    <w:p>
      <w:r>
        <w:rPr>
          <w:b/>
        </w:rPr>
        <w:t xml:space="preserve">Tulos</w:t>
      </w:r>
    </w:p>
    <w:p>
      <w:r>
        <w:t xml:space="preserve">..Tarina kahdeksankymmenen vuoden mellakoista on Charles Dickensin minkä teoksen nimi?</w:t>
      </w:r>
    </w:p>
    <w:p>
      <w:r>
        <w:rPr>
          <w:b/>
        </w:rPr>
        <w:t xml:space="preserve">Tulos</w:t>
      </w:r>
    </w:p>
    <w:p>
      <w:r>
        <w:t xml:space="preserve">Missä Charles Dickensin romaanissa esiintyy "Simon Tappertit"?</w:t>
      </w:r>
    </w:p>
    <w:p>
      <w:r>
        <w:rPr>
          <w:b/>
        </w:rPr>
        <w:t xml:space="preserve">Tulos</w:t>
      </w:r>
    </w:p>
    <w:p>
      <w:r>
        <w:t xml:space="preserve">Mikä Charles Dickensin romaani sijoittuu Gordonin mellakoiden aikaan?</w:t>
      </w:r>
    </w:p>
    <w:p>
      <w:r>
        <w:rPr>
          <w:b/>
        </w:rPr>
        <w:t xml:space="preserve">Tulos</w:t>
      </w:r>
    </w:p>
    <w:p>
      <w:r>
        <w:t xml:space="preserve">Kuka Charles Dickens seurasi Nicholas Nicklebyä?</w:t>
      </w:r>
    </w:p>
    <w:p>
      <w:r>
        <w:rPr>
          <w:b/>
        </w:rPr>
        <w:t xml:space="preserve">Tulos</w:t>
      </w:r>
    </w:p>
    <w:p>
      <w:r>
        <w:t xml:space="preserve">Minkä Charles Dickensin romaanin alkusana on "Nyt haluan vain faktoja"?</w:t>
      </w:r>
    </w:p>
    <w:p>
      <w:r>
        <w:rPr>
          <w:b/>
        </w:rPr>
        <w:t xml:space="preserve">Tulos</w:t>
      </w:r>
    </w:p>
    <w:p>
      <w:r>
        <w:t xml:space="preserve">Mikä on Charles Dickensin lyhimmän romaanin nimi?</w:t>
      </w:r>
    </w:p>
    <w:p>
      <w:r>
        <w:rPr>
          <w:b/>
        </w:rPr>
        <w:t xml:space="preserve">Tulos</w:t>
      </w:r>
    </w:p>
    <w:p>
      <w:r>
        <w:t xml:space="preserve">Se on Charles Dickensin kolmas julkaistu romaani, jonka hahmoja ovat: Newman Noggs ja Vincent Crummles?</w:t>
      </w:r>
    </w:p>
    <w:p>
      <w:r>
        <w:rPr>
          <w:b/>
        </w:rPr>
        <w:t xml:space="preserve">Tulos</w:t>
      </w:r>
    </w:p>
    <w:p>
      <w:r>
        <w:t xml:space="preserve">Missä Charles Dickensin romaanissa on kaksi nimihenkilöä, joiden molempien nimi on "Paul", ja romaanin koko nimi päättyy sanoihin: "Tukkukauppa, vähittäiskauppa ja vienti"?</w:t>
      </w:r>
    </w:p>
    <w:p>
      <w:r>
        <w:rPr>
          <w:b/>
        </w:rPr>
        <w:t xml:space="preserve">Tulos</w:t>
      </w:r>
    </w:p>
    <w:p>
      <w:r>
        <w:t xml:space="preserve">Mikä oli Wackford Squeersin johtaman koulun nimi Charles Dickensin romaanissa Nicholas Nickelby?</w:t>
      </w:r>
    </w:p>
    <w:p>
      <w:r>
        <w:rPr>
          <w:b/>
        </w:rPr>
        <w:t xml:space="preserve">Tulos</w:t>
      </w:r>
    </w:p>
    <w:p>
      <w:r>
        <w:t xml:space="preserve">Minkä Charles Dickensin romaanin samannimisen hahmon kanssa Madeline Bray avioitui?</w:t>
      </w:r>
    </w:p>
    <w:p>
      <w:r>
        <w:rPr>
          <w:b/>
        </w:rPr>
        <w:t xml:space="preserve">Tulos</w:t>
      </w:r>
    </w:p>
    <w:p>
      <w:r>
        <w:t xml:space="preserve">Miss Rosa Dartle on hahmo missä Charles Dickensin romaanissa?</w:t>
      </w:r>
    </w:p>
    <w:p>
      <w:r>
        <w:rPr>
          <w:b/>
        </w:rPr>
        <w:t xml:space="preserve">Tulos</w:t>
      </w:r>
    </w:p>
    <w:p>
      <w:r>
        <w:t xml:space="preserve">Onko Charles Dickensin romaanin David Copperfield nöyristelevä, aina niin "umble" -rahanlainaja Charles Dickensin romaanissa David Copperfield?</w:t>
      </w:r>
    </w:p>
    <w:p>
      <w:r>
        <w:rPr>
          <w:b/>
        </w:rPr>
        <w:t xml:space="preserve">Tulos</w:t>
      </w:r>
    </w:p>
    <w:p>
      <w:r>
        <w:t xml:space="preserve">Mihin Lontoossa Charles Dickens on haudattu?</w:t>
      </w:r>
    </w:p>
    <w:p>
      <w:r>
        <w:rPr>
          <w:b/>
        </w:rPr>
        <w:t xml:space="preserve">Tulos</w:t>
      </w:r>
    </w:p>
    <w:p>
      <w:r>
        <w:t xml:space="preserve">Missä Dickensin romaanissa hahmot "Gaffer Hexam", "John Harmon" ja "Bradley Headstone" esiintyvät?</w:t>
      </w:r>
    </w:p>
    <w:p>
      <w:r>
        <w:rPr>
          <w:b/>
        </w:rPr>
        <w:t xml:space="preserve">Tulos</w:t>
      </w:r>
    </w:p>
    <w:p>
      <w:r>
        <w:t xml:space="preserve">Minkä Dickensin romaanin alussa Thamesin laivuri ja hänen tyttärensä Lizzie etsivät ruumiita joesta?</w:t>
      </w:r>
    </w:p>
    <w:p>
      <w:r>
        <w:rPr>
          <w:b/>
        </w:rPr>
        <w:t xml:space="preserve">Tulos</w:t>
      </w:r>
    </w:p>
    <w:p>
      <w:r>
        <w:t xml:space="preserve">Missä Dickensin romaanissa esiintyvät "Bitzer", "Sleary" ja "James Harthouse"?</w:t>
      </w:r>
    </w:p>
    <w:p>
      <w:r>
        <w:rPr>
          <w:b/>
        </w:rPr>
        <w:t xml:space="preserve">Tulos</w:t>
      </w:r>
    </w:p>
    <w:p>
      <w:r>
        <w:t xml:space="preserve">Nadgett, Elijah Pogram ja Tom Pinch esiintyvät missä Dickensin romaanissa?</w:t>
      </w:r>
    </w:p>
    <w:p>
      <w:r>
        <w:rPr>
          <w:b/>
        </w:rPr>
        <w:t xml:space="preserve">Tulos</w:t>
      </w:r>
    </w:p>
    <w:p>
      <w:r>
        <w:t xml:space="preserve">Mikä Dickensin romaani sijoittuu Ranskan vallankumouksen aikaan?</w:t>
      </w:r>
    </w:p>
    <w:p>
      <w:r>
        <w:rPr>
          <w:b/>
        </w:rPr>
        <w:t xml:space="preserve">Tulos</w:t>
      </w:r>
    </w:p>
    <w:p>
      <w:r>
        <w:t xml:space="preserve">Minkä Dickensin romaanin alaotsikko on The Parish Boy's Progress?</w:t>
      </w:r>
    </w:p>
    <w:p>
      <w:r>
        <w:rPr>
          <w:b/>
        </w:rPr>
        <w:t xml:space="preserve">Tulos</w:t>
      </w:r>
    </w:p>
    <w:p>
      <w:r>
        <w:t xml:space="preserve">Missä Dickensin romaanissa esiintyy tekopyhä arkkitehti ja maanmittari nimeltä "Seth Pecksniff"?</w:t>
      </w:r>
    </w:p>
    <w:p>
      <w:r>
        <w:rPr>
          <w:b/>
        </w:rPr>
        <w:t xml:space="preserve">Tulos</w:t>
      </w:r>
    </w:p>
    <w:p>
      <w:r>
        <w:t xml:space="preserve">Missä Dickensin romaanissa esiintyvät "Lordi George Gordon", "Simon Tappertit" ja "Dolly Varden"?</w:t>
      </w:r>
    </w:p>
    <w:p>
      <w:r>
        <w:rPr>
          <w:b/>
        </w:rPr>
        <w:t xml:space="preserve">Tulos</w:t>
      </w:r>
    </w:p>
    <w:p>
      <w:r>
        <w:t xml:space="preserve">Missä Dickensin romaanissa Stephen Blackpool on Josiah Bounderbyn myllyn kangaspuiden kutoja?</w:t>
      </w:r>
    </w:p>
    <w:p>
      <w:r>
        <w:rPr>
          <w:b/>
        </w:rPr>
        <w:t xml:space="preserve">Tulos</w:t>
      </w:r>
    </w:p>
    <w:p>
      <w:r>
        <w:t xml:space="preserve">Missä Dickensin romaanissa esiintyvät kapteeni Cuttle, herra Toots ja Carker?</w:t>
      </w:r>
    </w:p>
    <w:p>
      <w:r>
        <w:rPr>
          <w:b/>
        </w:rPr>
        <w:t xml:space="preserve">Tulos</w:t>
      </w:r>
    </w:p>
    <w:p>
      <w:r>
        <w:t xml:space="preserve">Kuka Dickensin hahmo oli "Old Fezziwigin" oppipoika?</w:t>
      </w:r>
    </w:p>
    <w:p>
      <w:r>
        <w:rPr>
          <w:b/>
        </w:rPr>
        <w:t xml:space="preserve">Tulos</w:t>
      </w:r>
    </w:p>
    <w:p>
      <w:r>
        <w:t xml:space="preserve">Kuka asui Dickensin romaanissa Satis Housessa?</w:t>
      </w:r>
    </w:p>
    <w:p>
      <w:r>
        <w:rPr>
          <w:b/>
        </w:rPr>
        <w:t xml:space="preserve">Tulos</w:t>
      </w:r>
    </w:p>
    <w:p>
      <w:r>
        <w:t xml:space="preserve">Mikä Dickensin päähenkilö käyttää hääpukua koko romaanin ajan?</w:t>
      </w:r>
    </w:p>
    <w:p>
      <w:r>
        <w:rPr>
          <w:b/>
        </w:rPr>
        <w:t xml:space="preserve">Tulos</w:t>
      </w:r>
    </w:p>
    <w:p>
      <w:r>
        <w:t xml:space="preserve">Kuka Dickensin samanniminen hahmo meni naimisiin Madeline Brayn kanssa?</w:t>
      </w:r>
    </w:p>
    <w:p>
      <w:r>
        <w:rPr>
          <w:b/>
        </w:rPr>
        <w:t xml:space="preserve">Esimerkki 7.2509</w:t>
      </w:r>
    </w:p>
    <w:p>
      <w:r>
        <w:t xml:space="preserve">charles-edouard jeanneret</w:t>
      </w:r>
    </w:p>
    <w:p>
      <w:r>
        <w:rPr>
          <w:b/>
        </w:rPr>
        <w:t xml:space="preserve">Tulos</w:t>
      </w:r>
    </w:p>
    <w:p>
      <w:r>
        <w:t xml:space="preserve">Millä nimellä arkkitehti Charles-Edouard Jeanneret tunnettiin paremmin?</w:t>
      </w:r>
    </w:p>
    <w:p>
      <w:r>
        <w:rPr>
          <w:b/>
        </w:rPr>
        <w:t xml:space="preserve">Esimerkki 7.2510</w:t>
      </w:r>
    </w:p>
    <w:p>
      <w:r>
        <w:t xml:space="preserve">charles harmaa</w:t>
      </w:r>
    </w:p>
    <w:p>
      <w:r>
        <w:rPr>
          <w:b/>
        </w:rPr>
        <w:t xml:space="preserve">Tulos</w:t>
      </w:r>
    </w:p>
    <w:p>
      <w:r>
        <w:t xml:space="preserve">Donald Pleasance, Telly Savalas ja Charles Gray ovat kaikki näytelleet mitä James Bondin roistoa?</w:t>
      </w:r>
    </w:p>
    <w:p>
      <w:r>
        <w:rPr>
          <w:b/>
        </w:rPr>
        <w:t xml:space="preserve">Esimerkki 7.2511</w:t>
      </w:r>
    </w:p>
    <w:p>
      <w:r>
        <w:t xml:space="preserve">charles j. guiteau</w:t>
      </w:r>
    </w:p>
    <w:p>
      <w:r>
        <w:rPr>
          <w:b/>
        </w:rPr>
        <w:t xml:space="preserve">Tulos</w:t>
      </w:r>
    </w:p>
    <w:p>
      <w:r>
        <w:t xml:space="preserve">Charles Guiteau murhasi minkä Yhdysvaltain presidentin vuonna 1881?</w:t>
      </w:r>
    </w:p>
    <w:p>
      <w:r>
        <w:rPr>
          <w:b/>
        </w:rPr>
        <w:t xml:space="preserve">Tulos</w:t>
      </w:r>
    </w:p>
    <w:p>
      <w:r>
        <w:t xml:space="preserve">Minkä Yhdysvaltain presidentin salamurhaaja Charles J Guiteau ampui vuonna 1881?</w:t>
      </w:r>
    </w:p>
    <w:p>
      <w:r>
        <w:rPr>
          <w:b/>
        </w:rPr>
        <w:t xml:space="preserve">Esimerkki 7.2512</w:t>
      </w:r>
    </w:p>
    <w:p>
      <w:r>
        <w:t xml:space="preserve">charles hawtrey</w:t>
      </w:r>
    </w:p>
    <w:p>
      <w:r>
        <w:rPr>
          <w:b/>
        </w:rPr>
        <w:t xml:space="preserve">Tulos</w:t>
      </w:r>
    </w:p>
    <w:p>
      <w:r>
        <w:t xml:space="preserve">Minkä 29 brittiläisen elokuvan sarjan vuosina 1958-1978 teki joukko näyttelijöitä, joihin kuuluivat Sid James, Kenneth Williams, Charles Hawtrey ja Kenneth Connor?</w:t>
      </w:r>
    </w:p>
    <w:p>
      <w:r>
        <w:rPr>
          <w:b/>
        </w:rPr>
        <w:t xml:space="preserve">Esimerkki 7.2513</w:t>
      </w:r>
    </w:p>
    <w:p>
      <w:r>
        <w:t xml:space="preserve">Englannin Kaarle I</w:t>
      </w:r>
    </w:p>
    <w:p>
      <w:r>
        <w:rPr>
          <w:b/>
        </w:rPr>
        <w:t xml:space="preserve">Tulos</w:t>
      </w:r>
    </w:p>
    <w:p>
      <w:r>
        <w:t xml:space="preserve">Kuka Antwerpenissä syntynyt taidemaalari sai Kaarle I:ltä kutsun hovimaalariksi, ja hänet lyötiin ritariksi vuonna 1632?</w:t>
      </w:r>
    </w:p>
    <w:p>
      <w:r>
        <w:rPr>
          <w:b/>
        </w:rPr>
        <w:t xml:space="preserve">Esimerkki 7.2514</w:t>
      </w:r>
    </w:p>
    <w:p>
      <w:r>
        <w:t xml:space="preserve">charles laughton</w:t>
      </w:r>
    </w:p>
    <w:p>
      <w:r>
        <w:rPr>
          <w:b/>
        </w:rPr>
        <w:t xml:space="preserve">Tulos</w:t>
      </w:r>
    </w:p>
    <w:p>
      <w:r>
        <w:t xml:space="preserve">Minkä Clark Gablen ja Charles Laughtonin tähdittämän elokuvan tapahtumat sijoittuivat pääasiassa merellä olevaan laivaan?</w:t>
      </w:r>
    </w:p>
    <w:p>
      <w:r>
        <w:rPr>
          <w:b/>
        </w:rPr>
        <w:t xml:space="preserve">Esimerkki 7.2515</w:t>
      </w:r>
    </w:p>
    <w:p>
      <w:r>
        <w:t xml:space="preserve">charles mingus</w:t>
      </w:r>
    </w:p>
    <w:p>
      <w:r>
        <w:rPr>
          <w:b/>
        </w:rPr>
        <w:t xml:space="preserve">Tulos</w:t>
      </w:r>
    </w:p>
    <w:p>
      <w:r>
        <w:t xml:space="preserve">Ornette Coleman, Louis Armstrong ja Charles Mingus yhdistetään mihin musiikkityyliin?</w:t>
      </w:r>
    </w:p>
    <w:p>
      <w:r>
        <w:rPr>
          <w:b/>
        </w:rPr>
        <w:t xml:space="preserve">Tulos</w:t>
      </w:r>
    </w:p>
    <w:p>
      <w:r>
        <w:t xml:space="preserve">Mikä soitin liittyy läheisimmin jazzmuusikko Charlie Mingusiin?</w:t>
      </w:r>
    </w:p>
    <w:p>
      <w:r>
        <w:rPr>
          <w:b/>
        </w:rPr>
        <w:t xml:space="preserve">Esimerkki 7.2516</w:t>
      </w:r>
    </w:p>
    <w:p>
      <w:r>
        <w:t xml:space="preserve">Charles Morgan</w:t>
      </w:r>
    </w:p>
    <w:p>
      <w:r>
        <w:rPr>
          <w:b/>
        </w:rPr>
        <w:t xml:space="preserve">Tulos</w:t>
      </w:r>
    </w:p>
    <w:p>
      <w:r>
        <w:t xml:space="preserve">Minkä brittiläisen autonvalmistajan, jonka H.F.S. Morgan perusti vuonna 1909 ja jota hän johti vuoteen 1959 asti, jolloin hänen poikansa Peter Morgan otti sen haltuunsa vuoteen 1999 asti, nykyisin johtaa Peterin poika Charles Morgan?</w:t>
      </w:r>
    </w:p>
    <w:p>
      <w:r>
        <w:rPr>
          <w:b/>
        </w:rPr>
        <w:t xml:space="preserve">Esimerkki 7.2517</w:t>
      </w:r>
    </w:p>
    <w:p>
      <w:r>
        <w:t xml:space="preserve">charles m. schulz</w:t>
      </w:r>
    </w:p>
    <w:p>
      <w:r>
        <w:rPr>
          <w:b/>
        </w:rPr>
        <w:t xml:space="preserve">Tulos</w:t>
      </w:r>
    </w:p>
    <w:p>
      <w:r>
        <w:t xml:space="preserve">Minkä 2. lokakuuta 1950 alkaneen sarjakuvan piirtäjänä toimi koko sarjakuvajakson ajan sama sarjakuvapiirtäjä, Charles M. Schultz?</w:t>
      </w:r>
    </w:p>
    <w:p>
      <w:r>
        <w:rPr>
          <w:b/>
        </w:rPr>
        <w:t xml:space="preserve">Tulos</w:t>
      </w:r>
    </w:p>
    <w:p>
      <w:r>
        <w:t xml:space="preserve">Mikä sarjakuva ilmestyi 2. lokakuuta 1950, ja se jatkui luojansa Charles M. Schulzin kuolemaan 12. helmikuuta 2000 asti?</w:t>
      </w:r>
    </w:p>
    <w:p>
      <w:r>
        <w:rPr>
          <w:b/>
        </w:rPr>
        <w:t xml:space="preserve">Tulos</w:t>
      </w:r>
    </w:p>
    <w:p>
      <w:r>
        <w:t xml:space="preserve">13. helmikuuta 2000 näki viimeisen alkuperäisen erän minkä sarjakuvan sarjakuvasta, sen luojan, Charles Shultzin, kuoleman jälkeen?</w:t>
      </w:r>
    </w:p>
    <w:p>
      <w:r>
        <w:rPr>
          <w:b/>
        </w:rPr>
        <w:t xml:space="preserve">Esimerkki 7.2518</w:t>
      </w:r>
    </w:p>
    <w:p>
      <w:r>
        <w:t xml:space="preserve">Charles Penrose</w:t>
      </w:r>
    </w:p>
    <w:p>
      <w:r>
        <w:rPr>
          <w:b/>
        </w:rPr>
        <w:t xml:space="preserve">Tulos</w:t>
      </w:r>
    </w:p>
    <w:p>
      <w:r>
        <w:t xml:space="preserve">Mistä Charles Penrosen vuonna 1926 tekemästä levystä tuli kulttiklassikko BBC:n Lasten suosikeissa 1950-luvulta 1970-luvulle?</w:t>
      </w:r>
    </w:p>
    <w:p>
      <w:r>
        <w:rPr>
          <w:b/>
        </w:rPr>
        <w:t xml:space="preserve">Esimerkki 7.2519</w:t>
      </w:r>
    </w:p>
    <w:p>
      <w:r>
        <w:t xml:space="preserve">charles perrault</w:t>
      </w:r>
    </w:p>
    <w:p>
      <w:r>
        <w:rPr>
          <w:b/>
        </w:rPr>
        <w:t xml:space="preserve">Tulos</w:t>
      </w:r>
    </w:p>
    <w:p>
      <w:r>
        <w:t xml:space="preserve">Minkä Charles Perrault'n kirjoittaman tarinan uskotaan perustuvan 1400-luvun ranskalaisen sarjamurhaajan Gilles de Rais'n elämään?</w:t>
      </w:r>
    </w:p>
    <w:p>
      <w:r>
        <w:rPr>
          <w:b/>
        </w:rPr>
        <w:t xml:space="preserve">Esimerkki 7.2520</w:t>
      </w:r>
    </w:p>
    <w:p>
      <w:r>
        <w:t xml:space="preserve">Charles Saatchi</w:t>
      </w:r>
    </w:p>
    <w:p>
      <w:r>
        <w:rPr>
          <w:b/>
        </w:rPr>
        <w:t xml:space="preserve">Tulos</w:t>
      </w:r>
    </w:p>
    <w:p>
      <w:r>
        <w:t xml:space="preserve">Kuka tv-julkkis on naimisissa Charles Saatchin kanssa?</w:t>
      </w:r>
    </w:p>
    <w:p>
      <w:r>
        <w:rPr>
          <w:b/>
        </w:rPr>
        <w:t xml:space="preserve">Esimerkki 7.2521</w:t>
      </w:r>
    </w:p>
    <w:p>
      <w:r>
        <w:t xml:space="preserve">charles sands</w:t>
      </w:r>
    </w:p>
    <w:p>
      <w:r>
        <w:rPr>
          <w:b/>
        </w:rPr>
        <w:t xml:space="preserve">Tulos</w:t>
      </w:r>
    </w:p>
    <w:p>
      <w:r>
        <w:t xml:space="preserve">Charles Sands (Yhdysvallat), Margaret Abbot (Yhdysvallat) ja George Lyon (Kanada) olivat voittajia missä olympialajissa vuosien 1900 ja 1904 kisoissa?</w:t>
      </w:r>
    </w:p>
    <w:p>
      <w:r>
        <w:rPr>
          <w:b/>
        </w:rPr>
        <w:t xml:space="preserve">Esimerkki 7.2522</w:t>
      </w:r>
    </w:p>
    <w:p>
      <w:r>
        <w:t xml:space="preserve">charles taylor</w:t>
      </w:r>
    </w:p>
    <w:p>
      <w:r>
        <w:rPr>
          <w:b/>
        </w:rPr>
        <w:t xml:space="preserve">Tulos</w:t>
      </w:r>
    </w:p>
    <w:p>
      <w:r>
        <w:t xml:space="preserve">Charles Taylor, joka on oikeudessa (yhdessä todistajien Naomi Campbellin ja Mia Farrow'n kanssa) Haagissa vuonna 2010, ensimmäinen Afrikan presidentti, joka joutuu oikeuteen sotarikoksista, johti mitä maata?</w:t>
      </w:r>
    </w:p>
    <w:p>
      <w:r>
        <w:rPr>
          <w:b/>
        </w:rPr>
        <w:t xml:space="preserve">Esimerkki 7.2523</w:t>
      </w:r>
    </w:p>
    <w:p>
      <w:r>
        <w:t xml:space="preserve">charles taze russell</w:t>
      </w:r>
    </w:p>
    <w:p>
      <w:r>
        <w:rPr>
          <w:b/>
        </w:rPr>
        <w:t xml:space="preserve">Tulos</w:t>
      </w:r>
    </w:p>
    <w:p>
      <w:r>
        <w:t xml:space="preserve">Millä nimellä Charles Taze Russellin vuonna 1872 perustama Raamattuopiskelijaliike tunnetaan nykyään?</w:t>
      </w:r>
    </w:p>
    <w:p>
      <w:r>
        <w:rPr>
          <w:b/>
        </w:rPr>
        <w:t xml:space="preserve">Tulos</w:t>
      </w:r>
    </w:p>
    <w:p>
      <w:r>
        <w:t xml:space="preserve">Minkä liikkeen perusti Charles Taze Russell vuonna 1881?</w:t>
      </w:r>
    </w:p>
    <w:p>
      <w:r>
        <w:rPr>
          <w:b/>
        </w:rPr>
        <w:t xml:space="preserve">Esimerkki 7.2524</w:t>
      </w:r>
    </w:p>
    <w:p>
      <w:r>
        <w:t xml:space="preserve">charleston</w:t>
      </w:r>
    </w:p>
    <w:p>
      <w:r>
        <w:rPr>
          <w:b/>
        </w:rPr>
        <w:t xml:space="preserve">Tulos</w:t>
      </w:r>
    </w:p>
    <w:p>
      <w:r>
        <w:t xml:space="preserve">Minkä osavaltion pääkaupunki on Charleston?</w:t>
      </w:r>
    </w:p>
    <w:p>
      <w:r>
        <w:rPr>
          <w:b/>
        </w:rPr>
        <w:t xml:space="preserve">Tulos</w:t>
      </w:r>
    </w:p>
    <w:p>
      <w:r>
        <w:t xml:space="preserve">Minkä Yhdysvaltain osavaltion pääkaupunki on Charleston?</w:t>
      </w:r>
    </w:p>
    <w:p>
      <w:r>
        <w:rPr>
          <w:b/>
        </w:rPr>
        <w:t xml:space="preserve">Tulos</w:t>
      </w:r>
    </w:p>
    <w:p>
      <w:r>
        <w:t xml:space="preserve">Kenen mukaan Etelä-Carolinan pääkaupunki Charleston on nimetty?</w:t>
      </w:r>
    </w:p>
    <w:p>
      <w:r>
        <w:rPr>
          <w:b/>
        </w:rPr>
        <w:t xml:space="preserve">Esimerkki 7.2525</w:t>
      </w:r>
    </w:p>
    <w:p>
      <w:r>
        <w:t xml:space="preserve">Kaarlen yliopisto Prahassa</w:t>
      </w:r>
    </w:p>
    <w:p>
      <w:r>
        <w:rPr>
          <w:b/>
        </w:rPr>
        <w:t xml:space="preserve">Tulos</w:t>
      </w:r>
    </w:p>
    <w:p>
      <w:r>
        <w:t xml:space="preserve">Kaarlen yliopisto sijaitsee missä eurooppalaisessa kaupungissa?</w:t>
      </w:r>
    </w:p>
    <w:p>
      <w:r>
        <w:rPr>
          <w:b/>
        </w:rPr>
        <w:t xml:space="preserve">Tulos</w:t>
      </w:r>
    </w:p>
    <w:p>
      <w:r>
        <w:t xml:space="preserve">Missä Euroopan kaupungissa on Charlesin yliopisto?</w:t>
      </w:r>
    </w:p>
    <w:p>
      <w:r>
        <w:rPr>
          <w:b/>
        </w:rPr>
        <w:t xml:space="preserve">Esimerkki 7.2526</w:t>
      </w:r>
    </w:p>
    <w:p>
      <w:r>
        <w:t xml:space="preserve">Charles Webb</w:t>
      </w:r>
    </w:p>
    <w:p>
      <w:r>
        <w:rPr>
          <w:b/>
        </w:rPr>
        <w:t xml:space="preserve">Tulos</w:t>
      </w:r>
    </w:p>
    <w:p>
      <w:r>
        <w:t xml:space="preserve">Minkä kirjan Charles Webb kirjoitti vuonna 1967, josta tehtiin Mike Nicholsin ohjaama kuuluisa elokuva?</w:t>
      </w:r>
    </w:p>
    <w:p>
      <w:r>
        <w:rPr>
          <w:b/>
        </w:rPr>
        <w:t xml:space="preserve">Esimerkki 7.2527</w:t>
      </w:r>
    </w:p>
    <w:p>
      <w:r>
        <w:t xml:space="preserve">charles wesley</w:t>
      </w:r>
    </w:p>
    <w:p>
      <w:r>
        <w:rPr>
          <w:b/>
        </w:rPr>
        <w:t xml:space="preserve">Tulos</w:t>
      </w:r>
    </w:p>
    <w:p>
      <w:r>
        <w:t xml:space="preserve">Mikä kristinuskon yhteisölliseen tukeen keskittyvä haara kasvoi veljesten John ja Charles Wesleyn ja George Whitefieldin työstä?</w:t>
      </w:r>
    </w:p>
    <w:p>
      <w:r>
        <w:rPr>
          <w:b/>
        </w:rPr>
        <w:t xml:space="preserve">Esimerkki 7.2528</w:t>
      </w:r>
    </w:p>
    <w:p>
      <w:r>
        <w:t xml:space="preserve">orde wingate</w:t>
      </w:r>
    </w:p>
    <w:p>
      <w:r>
        <w:rPr>
          <w:b/>
        </w:rPr>
        <w:t xml:space="preserve">Tulos</w:t>
      </w:r>
    </w:p>
    <w:p>
      <w:r>
        <w:t xml:space="preserve">Mikä oli brittiläisen prikaatikenraali Orde Charles Wingaten ideoiman Brittiläisen Intian erikoisjoukkojen nimi, joka toimi Japanin linjojen takana Burmassa ja Intiassa vuosina 1943/1944 toisen maailmansodan aikana?</w:t>
      </w:r>
    </w:p>
    <w:p>
      <w:r>
        <w:rPr>
          <w:b/>
        </w:rPr>
        <w:t xml:space="preserve">Esimerkki 7.2529</w:t>
      </w:r>
    </w:p>
    <w:p>
      <w:r>
        <w:t xml:space="preserve">charley bates</w:t>
      </w:r>
    </w:p>
    <w:p>
      <w:r>
        <w:rPr>
          <w:b/>
        </w:rPr>
        <w:t xml:space="preserve">Tulos</w:t>
      </w:r>
    </w:p>
    <w:p>
      <w:r>
        <w:t xml:space="preserve">Missä Dickensin romaanissa esiintyvät hahmot Rose-täti, Charley Bates ja Toby Crackit?</w:t>
      </w:r>
    </w:p>
    <w:p>
      <w:r>
        <w:rPr>
          <w:b/>
        </w:rPr>
        <w:t xml:space="preserve">Esimerkki 7.2530</w:t>
      </w:r>
    </w:p>
    <w:p>
      <w:r>
        <w:t xml:space="preserve">Charlie Allnut</w:t>
      </w:r>
    </w:p>
    <w:p>
      <w:r>
        <w:rPr>
          <w:b/>
        </w:rPr>
        <w:t xml:space="preserve">Tulos</w:t>
      </w:r>
    </w:p>
    <w:p>
      <w:r>
        <w:t xml:space="preserve">Hahmot Charlie Allnut ja Rosie Sayer esiintyivät vuoden 1951 klassikkoelokuvassa?</w:t>
      </w:r>
    </w:p>
    <w:p>
      <w:r>
        <w:rPr>
          <w:b/>
        </w:rPr>
        <w:t xml:space="preserve">Tulos</w:t>
      </w:r>
    </w:p>
    <w:p>
      <w:r>
        <w:t xml:space="preserve">Minkä aluksen komentaja oli kirjassa ja elokuvassa Charlie Allnut?</w:t>
      </w:r>
    </w:p>
    <w:p>
      <w:r>
        <w:rPr>
          <w:b/>
        </w:rPr>
        <w:t xml:space="preserve">Esimerkki 7.2531</w:t>
      </w:r>
    </w:p>
    <w:p>
      <w:r>
        <w:t xml:space="preserve">Charlie ja suklaatehdas</w:t>
      </w:r>
    </w:p>
    <w:p>
      <w:r>
        <w:rPr>
          <w:b/>
        </w:rPr>
        <w:t xml:space="preserve">Tulos</w:t>
      </w:r>
    </w:p>
    <w:p>
      <w:r>
        <w:t xml:space="preserve">Kuka näytteli Charlieta vuonna 2005 ilmestyneessä elokuvassa Charlie ja suklaatehdas?</w:t>
      </w:r>
    </w:p>
    <w:p>
      <w:r>
        <w:rPr>
          <w:b/>
        </w:rPr>
        <w:t xml:space="preserve">Tulos</w:t>
      </w:r>
    </w:p>
    <w:p>
      <w:r>
        <w:t xml:space="preserve">Mikä oli Roald Dahlin kirjan "Charlie ja suklaatehdas" jatko-osa?</w:t>
      </w:r>
    </w:p>
    <w:p>
      <w:r>
        <w:rPr>
          <w:b/>
        </w:rPr>
        <w:t xml:space="preserve">Esimerkki 7.2532</w:t>
      </w:r>
    </w:p>
    <w:p>
      <w:r>
        <w:t xml:space="preserve">Charlie Babbitt</w:t>
      </w:r>
    </w:p>
    <w:p>
      <w:r>
        <w:rPr>
          <w:b/>
        </w:rPr>
        <w:t xml:space="preserve">Tulos</w:t>
      </w:r>
    </w:p>
    <w:p>
      <w:r>
        <w:t xml:space="preserve">Missä elokuvassa esiintyvät Raymond ja Charlie Babbitt?</w:t>
      </w:r>
    </w:p>
    <w:p>
      <w:r>
        <w:rPr>
          <w:b/>
        </w:rPr>
        <w:t xml:space="preserve">Esimerkki 7.2533</w:t>
      </w:r>
    </w:p>
    <w:p>
      <w:r>
        <w:t xml:space="preserve">kaikki koirat menevät taivaaseen</w:t>
      </w:r>
    </w:p>
    <w:p>
      <w:r>
        <w:rPr>
          <w:b/>
        </w:rPr>
        <w:t xml:space="preserve">Tulos</w:t>
      </w:r>
    </w:p>
    <w:p>
      <w:r>
        <w:t xml:space="preserve">Kuka kovaotteinen näyttelijä oli Charlie B Barkin -koiran äänenä vuoden 1989 animaatioelokuvassa Kaikki koirat menevät taivaaseen?</w:t>
      </w:r>
    </w:p>
    <w:p>
      <w:r>
        <w:rPr>
          <w:b/>
        </w:rPr>
        <w:t xml:space="preserve">Esimerkki 7.2534</w:t>
      </w:r>
    </w:p>
    <w:p>
      <w:r>
        <w:t xml:space="preserve">Charlie Brown</w:t>
      </w:r>
    </w:p>
    <w:p>
      <w:r>
        <w:rPr>
          <w:b/>
        </w:rPr>
        <w:t xml:space="preserve">Tulos</w:t>
      </w:r>
    </w:p>
    <w:p>
      <w:r>
        <w:t xml:space="preserve">Mikä oli sarjakuvan nimi, jossa Charlie Brown ja Snoopy esiintyivät?</w:t>
      </w:r>
    </w:p>
    <w:p>
      <w:r>
        <w:rPr>
          <w:b/>
        </w:rPr>
        <w:t xml:space="preserve">Esimerkki 7.2535</w:t>
      </w:r>
    </w:p>
    <w:p>
      <w:r>
        <w:t xml:space="preserve">Charlie Burchill</w:t>
      </w:r>
    </w:p>
    <w:p>
      <w:r>
        <w:rPr>
          <w:b/>
        </w:rPr>
        <w:t xml:space="preserve">Tulos</w:t>
      </w:r>
    </w:p>
    <w:p>
      <w:r>
        <w:t xml:space="preserve">Mikä yhtye, johon tuolloin kuuluivat Jim Kerr, Charlie Burchill, Michael MacNeil, Mel Gaynor ja John Giblin, teki hittilevyt Alive &amp; Kicking, Sanctify Yourself, Ghostdancing ja All the Things She Said?</w:t>
      </w:r>
    </w:p>
    <w:p>
      <w:r>
        <w:rPr>
          <w:b/>
        </w:rPr>
        <w:t xml:space="preserve">Esimerkki 7.2536</w:t>
      </w:r>
    </w:p>
    <w:p>
      <w:r>
        <w:t xml:space="preserve">Charlie Chan</w:t>
      </w:r>
    </w:p>
    <w:p>
      <w:r>
        <w:rPr>
          <w:b/>
        </w:rPr>
        <w:t xml:space="preserve">Tulos</w:t>
      </w:r>
    </w:p>
    <w:p>
      <w:r>
        <w:t xml:space="preserve">Kuka kirjoitti Charlie Chan -dekkarit?</w:t>
      </w:r>
    </w:p>
    <w:p>
      <w:r>
        <w:rPr>
          <w:b/>
        </w:rPr>
        <w:t xml:space="preserve">Esimerkki 7.2537</w:t>
      </w:r>
    </w:p>
    <w:p>
      <w:r>
        <w:t xml:space="preserve">Charlie Chaplin</w:t>
      </w:r>
    </w:p>
    <w:p>
      <w:r>
        <w:rPr>
          <w:b/>
        </w:rPr>
        <w:t xml:space="preserve">Tulos</w:t>
      </w:r>
    </w:p>
    <w:p>
      <w:r>
        <w:t xml:space="preserve">Mikä on Charlie Chaplinin vuonna 1952 tekemän balettielokuvan nimi?</w:t>
      </w:r>
    </w:p>
    <w:p>
      <w:r>
        <w:rPr>
          <w:b/>
        </w:rPr>
        <w:t xml:space="preserve">Tulos</w:t>
      </w:r>
    </w:p>
    <w:p>
      <w:r>
        <w:t xml:space="preserve">Mikä on Charlie Chaplinin ensimmäisen pitkän elokuvan nimi?</w:t>
      </w:r>
    </w:p>
    <w:p>
      <w:r>
        <w:rPr>
          <w:b/>
        </w:rPr>
        <w:t xml:space="preserve">Tulos</w:t>
      </w:r>
    </w:p>
    <w:p>
      <w:r>
        <w:t xml:space="preserve">Mikä on edesmenneen näyttelijä Charlie Chaplinin viimeisen valmistuneen elokuvan nimi, joka esitettiin Yhdistyneessä kuningaskunnassa vuonna 1967?</w:t>
      </w:r>
    </w:p>
    <w:p>
      <w:r>
        <w:rPr>
          <w:b/>
        </w:rPr>
        <w:t xml:space="preserve">Tulos</w:t>
      </w:r>
    </w:p>
    <w:p>
      <w:r>
        <w:t xml:space="preserve">Missä Charlie Chaplinin elokuvassa satiirisoitiin Adolf Hitleriä?</w:t>
      </w:r>
    </w:p>
    <w:p>
      <w:r>
        <w:rPr>
          <w:b/>
        </w:rPr>
        <w:t xml:space="preserve">Tulos</w:t>
      </w:r>
    </w:p>
    <w:p>
      <w:r>
        <w:t xml:space="preserve">Charlie Chaplin, joka kuoli joulupäivänä vuonna 1977, perusti yhdessä Mary Pickfordin ja Douglas Fairbanksin kanssa minkä elokuvastudion?</w:t>
      </w:r>
    </w:p>
    <w:p>
      <w:r>
        <w:rPr>
          <w:b/>
        </w:rPr>
        <w:t xml:space="preserve">Tulos</w:t>
      </w:r>
    </w:p>
    <w:p>
      <w:r>
        <w:t xml:space="preserve">Kuka näytteli Charlie Chaplinia Richard Attenborough'n elokuvassa vuodelta 1992?</w:t>
      </w:r>
    </w:p>
    <w:p>
      <w:r>
        <w:rPr>
          <w:b/>
        </w:rPr>
        <w:t xml:space="preserve">Esimerkki 7.2538</w:t>
      </w:r>
    </w:p>
    <w:p>
      <w:r>
        <w:t xml:space="preserve">Charlie</w:t>
      </w:r>
    </w:p>
    <w:p>
      <w:r>
        <w:rPr>
          <w:b/>
        </w:rPr>
        <w:t xml:space="preserve">Tulos</w:t>
      </w:r>
    </w:p>
    <w:p>
      <w:r>
        <w:t xml:space="preserve">Kuka antoi Charlien enkeleiden Charlien äänen alkuperäisessä televisiosarjassa ja vuosina 2000 ja 2003 tehdyissä elokuvissa?</w:t>
      </w:r>
    </w:p>
    <w:p>
      <w:r>
        <w:rPr>
          <w:b/>
        </w:rPr>
        <w:t xml:space="preserve">Tulos</w:t>
      </w:r>
    </w:p>
    <w:p>
      <w:r>
        <w:t xml:space="preserve">Kuka oli "Charlien" ääni televisiosarjassa "Charlien enkelit"?</w:t>
      </w:r>
    </w:p>
    <w:p>
      <w:r>
        <w:rPr>
          <w:b/>
        </w:rPr>
        <w:t xml:space="preserve">Tulos</w:t>
      </w:r>
    </w:p>
    <w:p>
      <w:r>
        <w:t xml:space="preserve">Minkä instrumentin kanssa Charlie Christian oli tekemisissä?</w:t>
      </w:r>
    </w:p>
    <w:p>
      <w:r>
        <w:rPr>
          <w:b/>
        </w:rPr>
        <w:t xml:space="preserve">Esimerkki 7.2539</w:t>
      </w:r>
    </w:p>
    <w:p>
      <w:r>
        <w:t xml:space="preserve">Charlie Croker</w:t>
      </w:r>
    </w:p>
    <w:p>
      <w:r>
        <w:rPr>
          <w:b/>
        </w:rPr>
        <w:t xml:space="preserve">Tulos</w:t>
      </w:r>
    </w:p>
    <w:p>
      <w:r>
        <w:t xml:space="preserve">Missä vuoden 1969 elokuvassa Michael Caine näytteli Charlie Crokeria?</w:t>
      </w:r>
    </w:p>
    <w:p>
      <w:r>
        <w:rPr>
          <w:b/>
        </w:rPr>
        <w:t xml:space="preserve">Tulos</w:t>
      </w:r>
    </w:p>
    <w:p>
      <w:r>
        <w:t xml:space="preserve">Missä kuuluisassa elokuvassa Michael Caine näytteli Charlie Croker -nimistä hahmoa?</w:t>
      </w:r>
    </w:p>
    <w:p>
      <w:r>
        <w:rPr>
          <w:b/>
        </w:rPr>
        <w:t xml:space="preserve">Esimerkki 7.2540</w:t>
      </w:r>
    </w:p>
    <w:p>
      <w:r>
        <w:t xml:space="preserve">italialainen työ</w:t>
      </w:r>
    </w:p>
    <w:p>
      <w:r>
        <w:rPr>
          <w:b/>
        </w:rPr>
        <w:t xml:space="preserve">Tulos</w:t>
      </w:r>
    </w:p>
    <w:p>
      <w:r>
        <w:t xml:space="preserve">Kuka näytteli Charlie Crokeria elokuvassa "The Italian Job" vuonna 2003?</w:t>
      </w:r>
    </w:p>
    <w:p>
      <w:r>
        <w:rPr>
          <w:b/>
        </w:rPr>
        <w:t xml:space="preserve">Tulos</w:t>
      </w:r>
    </w:p>
    <w:p>
      <w:r>
        <w:t xml:space="preserve">Kuka näytteli Charlie Crokeria vuonna 2003 ilmestyneessä elokuvassa 'The Italian Job'?</w:t>
      </w:r>
    </w:p>
    <w:p>
      <w:r>
        <w:rPr>
          <w:b/>
        </w:rPr>
        <w:t xml:space="preserve">Esimerkki 7.2541</w:t>
      </w:r>
    </w:p>
    <w:p>
      <w:r>
        <w:t xml:space="preserve">charlie pace</w:t>
      </w:r>
    </w:p>
    <w:p>
      <w:r>
        <w:rPr>
          <w:b/>
        </w:rPr>
        <w:t xml:space="preserve">Tulos</w:t>
      </w:r>
    </w:p>
    <w:p>
      <w:r>
        <w:t xml:space="preserve">Kuka esitti televisiosarjassa "Lost" manchesterilaista rockmuusikkoa Charlie Pacea?</w:t>
      </w:r>
    </w:p>
    <w:p>
      <w:r>
        <w:rPr>
          <w:b/>
        </w:rPr>
        <w:t xml:space="preserve">Esimerkki 7.2542</w:t>
      </w:r>
    </w:p>
    <w:p>
      <w:r>
        <w:t xml:space="preserve">Charlie Parker</w:t>
      </w:r>
    </w:p>
    <w:p>
      <w:r>
        <w:rPr>
          <w:b/>
        </w:rPr>
        <w:t xml:space="preserve">Tulos</w:t>
      </w:r>
    </w:p>
    <w:p>
      <w:r>
        <w:t xml:space="preserve">Mikä onomatopoeettinen termi viittaa "modernin jazzin" muotoon, jonka Charlie Parker, John Coltrane, Miles Davis, Dizzy Gillespie ja muut popularisoivat 1940-luvulla?</w:t>
      </w:r>
    </w:p>
    <w:p>
      <w:r>
        <w:rPr>
          <w:b/>
        </w:rPr>
        <w:t xml:space="preserve">Tulos</w:t>
      </w:r>
    </w:p>
    <w:p>
      <w:r>
        <w:t xml:space="preserve">Minkä 1940-luvun puolivälissä alkaneen ja kehittyneen jazz-tyylin edelläkävijöinä toimivat jazzmuusikot Charlie Parker ja Dizzy Gillespie?</w:t>
      </w:r>
    </w:p>
    <w:p>
      <w:r>
        <w:rPr>
          <w:b/>
        </w:rPr>
        <w:t xml:space="preserve">Tulos</w:t>
      </w:r>
    </w:p>
    <w:p>
      <w:r>
        <w:t xml:space="preserve">Mihin soittimeen Charlie Parker liittyy läheisimmin?</w:t>
      </w:r>
    </w:p>
    <w:p>
      <w:r>
        <w:rPr>
          <w:b/>
        </w:rPr>
        <w:t xml:space="preserve">Esimerkki 7.2543</w:t>
      </w:r>
    </w:p>
    <w:p>
      <w:r>
        <w:t xml:space="preserve">Charlie Reid</w:t>
      </w:r>
    </w:p>
    <w:p>
      <w:r>
        <w:rPr>
          <w:b/>
        </w:rPr>
        <w:t xml:space="preserve">Tulos</w:t>
      </w:r>
    </w:p>
    <w:p>
      <w:r>
        <w:t xml:space="preserve">Musiikillisesti, miten kaksosveljekset Craig ja Charlie Reid tunnetaan?</w:t>
      </w:r>
    </w:p>
    <w:p>
      <w:r>
        <w:rPr>
          <w:b/>
        </w:rPr>
        <w:t xml:space="preserve">Esimerkki 7.2544</w:t>
      </w:r>
    </w:p>
    <w:p>
      <w:r>
        <w:t xml:space="preserve">Charlie Rich</w:t>
      </w:r>
    </w:p>
    <w:p>
      <w:r>
        <w:rPr>
          <w:b/>
        </w:rPr>
        <w:t xml:space="preserve">Tulos</w:t>
      </w:r>
    </w:p>
    <w:p>
      <w:r>
        <w:t xml:space="preserve">Millä nimellä kutsuttiin 1950-60-luvun valtavirtaista kantrimusiikkityyliä, jota esittivät muun muassa Patsy Cline, Tammy Wynette, Jim Reeves ja Charlie Rich?</w:t>
      </w:r>
    </w:p>
    <w:p>
      <w:r>
        <w:rPr>
          <w:b/>
        </w:rPr>
        <w:t xml:space="preserve">Esimerkki 7.2545</w:t>
      </w:r>
    </w:p>
    <w:p>
      <w:r>
        <w:t xml:space="preserve">charlien enkelit</w:t>
      </w:r>
    </w:p>
    <w:p>
      <w:r>
        <w:rPr>
          <w:b/>
        </w:rPr>
        <w:t xml:space="preserve">Tulos</w:t>
      </w:r>
    </w:p>
    <w:p>
      <w:r>
        <w:t xml:space="preserve">Kuka näytteli Sabrina Duncania 1970-luvun televisiosarjassa Charlien enkelit?</w:t>
      </w:r>
    </w:p>
    <w:p>
      <w:r>
        <w:rPr>
          <w:b/>
        </w:rPr>
        <w:t xml:space="preserve">Tulos</w:t>
      </w:r>
    </w:p>
    <w:p>
      <w:r>
        <w:t xml:space="preserve">Ketä enkeliä Charlien enkeleissä näytteli Jaclyn Smith?</w:t>
      </w:r>
    </w:p>
    <w:p>
      <w:r>
        <w:rPr>
          <w:b/>
        </w:rPr>
        <w:t xml:space="preserve">Tulos</w:t>
      </w:r>
    </w:p>
    <w:p>
      <w:r>
        <w:t xml:space="preserve">Kuka oli tuottaja televisiosarjoille, kuten Charlien enkelit, Starsky &amp; Hutch, Hart to Hart ja Dynasty?</w:t>
      </w:r>
    </w:p>
    <w:p>
      <w:r>
        <w:rPr>
          <w:b/>
        </w:rPr>
        <w:t xml:space="preserve">Esimerkki 7.2546</w:t>
      </w:r>
    </w:p>
    <w:p>
      <w:r>
        <w:t xml:space="preserve">Charlie Sheen</w:t>
      </w:r>
    </w:p>
    <w:p>
      <w:r>
        <w:rPr>
          <w:b/>
        </w:rPr>
        <w:t xml:space="preserve">Tulos</w:t>
      </w:r>
    </w:p>
    <w:p>
      <w:r>
        <w:t xml:space="preserve">Charlie Sheen näytteli mitä hahmoa televisiosarjassa Kaksi ja puoli miestä?</w:t>
      </w:r>
    </w:p>
    <w:p>
      <w:r>
        <w:rPr>
          <w:b/>
        </w:rPr>
        <w:t xml:space="preserve">Esimerkki 7.2547</w:t>
      </w:r>
    </w:p>
    <w:p>
      <w:r>
        <w:t xml:space="preserve">charles wilson</w:t>
      </w:r>
    </w:p>
    <w:p>
      <w:r>
        <w:rPr>
          <w:b/>
        </w:rPr>
        <w:t xml:space="preserve">Tulos</w:t>
      </w:r>
    </w:p>
    <w:p>
      <w:r>
        <w:t xml:space="preserve">Kuka näyttelijä näytteli vuonna 2008 ilmestyneessä elokuvassa 'Charlie Wilsonin sota' pääroolin?</w:t>
      </w:r>
    </w:p>
    <w:p>
      <w:r>
        <w:rPr>
          <w:b/>
        </w:rPr>
        <w:t xml:space="preserve">Esimerkki 7.2548</w:t>
      </w:r>
    </w:p>
    <w:p>
      <w:r>
        <w:t xml:space="preserve">Charlotte Bronte</w:t>
      </w:r>
    </w:p>
    <w:p>
      <w:r>
        <w:rPr>
          <w:b/>
        </w:rPr>
        <w:t xml:space="preserve">Tulos</w:t>
      </w:r>
    </w:p>
    <w:p>
      <w:r>
        <w:t xml:space="preserve">Mikä on Lowoodin oppilaitoksen rehtorin nimi Charlotte Bronten romaanissa Jane Eyre?</w:t>
      </w:r>
    </w:p>
    <w:p>
      <w:r>
        <w:rPr>
          <w:b/>
        </w:rPr>
        <w:t xml:space="preserve">Tulos</w:t>
      </w:r>
    </w:p>
    <w:p>
      <w:r>
        <w:t xml:space="preserve">Mikä on Charlotte Bronten romaanissa Jane Eyre herra Rochesterin taloudenhoitajan nimi?</w:t>
      </w:r>
    </w:p>
    <w:p>
      <w:r>
        <w:rPr>
          <w:b/>
        </w:rPr>
        <w:t xml:space="preserve">Tulos</w:t>
      </w:r>
    </w:p>
    <w:p>
      <w:r>
        <w:t xml:space="preserve">Mikä on Charlotte Bronten romaanin "Jane Eyre" herra Rochesterin ensimmäisen vaimon nimi?</w:t>
      </w:r>
    </w:p>
    <w:p>
      <w:r>
        <w:rPr>
          <w:b/>
        </w:rPr>
        <w:t xml:space="preserve">Tulos</w:t>
      </w:r>
    </w:p>
    <w:p>
      <w:r>
        <w:t xml:space="preserve">Millä kirjailijanimellä Charlotte Bronte kirjoitti romaanin Jane Eyre?</w:t>
      </w:r>
    </w:p>
    <w:p>
      <w:r>
        <w:rPr>
          <w:b/>
        </w:rPr>
        <w:t xml:space="preserve">Tulos</w:t>
      </w:r>
    </w:p>
    <w:p>
      <w:r>
        <w:t xml:space="preserve">Minkä kirjailijan ensimmäiset teokset julkaistiin nimellä Currer Bell?</w:t>
      </w:r>
    </w:p>
    <w:p>
      <w:r>
        <w:rPr>
          <w:b/>
        </w:rPr>
        <w:t xml:space="preserve">Esimerkki 7.2549</w:t>
      </w:r>
    </w:p>
    <w:p>
      <w:r>
        <w:t xml:space="preserve">charlotte, pohjois-carolina</w:t>
      </w:r>
    </w:p>
    <w:p>
      <w:r>
        <w:rPr>
          <w:b/>
        </w:rPr>
        <w:t xml:space="preserve">Tulos</w:t>
      </w:r>
    </w:p>
    <w:p>
      <w:r>
        <w:t xml:space="preserve">Charlotte on asukasluvultaan suurin kaupunki missä Amerikan osavaltiossa?</w:t>
      </w:r>
    </w:p>
    <w:p>
      <w:r>
        <w:rPr>
          <w:b/>
        </w:rPr>
        <w:t xml:space="preserve">Esimerkki 7.2550</w:t>
      </w:r>
    </w:p>
    <w:p>
      <w:r>
        <w:t xml:space="preserve">Charlotte Cooper</w:t>
      </w:r>
    </w:p>
    <w:p>
      <w:r>
        <w:rPr>
          <w:b/>
        </w:rPr>
        <w:t xml:space="preserve">Tulos</w:t>
      </w:r>
    </w:p>
    <w:p>
      <w:r>
        <w:t xml:space="preserve">Vuonna 1870 syntynyt brittiläinen urheilija Charlotte Cooper oli kuuluisa missä urheilulajissa?</w:t>
      </w:r>
    </w:p>
    <w:p>
      <w:r>
        <w:rPr>
          <w:b/>
        </w:rPr>
        <w:t xml:space="preserve">Tulos</w:t>
      </w:r>
    </w:p>
    <w:p>
      <w:r>
        <w:t xml:space="preserve">Vuonna 1870 syntynyt brittiläinen urheilija Charlotte Cooper oli kuuluisa missä urheilulajissa?</w:t>
      </w:r>
    </w:p>
    <w:p>
      <w:r>
        <w:rPr>
          <w:b/>
        </w:rPr>
        <w:t xml:space="preserve">Esimerkki 7.2551</w:t>
      </w:r>
    </w:p>
    <w:p>
      <w:r>
        <w:t xml:space="preserve">Charlotte Edwards</w:t>
      </w:r>
    </w:p>
    <w:p>
      <w:r>
        <w:rPr>
          <w:b/>
        </w:rPr>
        <w:t xml:space="preserve">Tulos</w:t>
      </w:r>
    </w:p>
    <w:p>
      <w:r>
        <w:t xml:space="preserve">Charlotte Edwards johti Englannin naiset maailmanmestaruuteen missä lajissa maaliskuussa 2009?</w:t>
      </w:r>
    </w:p>
    <w:p>
      <w:r>
        <w:rPr>
          <w:b/>
        </w:rPr>
        <w:t xml:space="preserve">Tulos</w:t>
      </w:r>
    </w:p>
    <w:p>
      <w:r>
        <w:t xml:space="preserve">Englantilainen urheilija Charlotte Edwards liittyy mihin urheilulajiin?</w:t>
      </w:r>
    </w:p>
    <w:p>
      <w:r>
        <w:rPr>
          <w:b/>
        </w:rPr>
        <w:t xml:space="preserve">Esimerkki 7.2552</w:t>
      </w:r>
    </w:p>
    <w:p>
      <w:r>
        <w:t xml:space="preserve">mecklenburg-strelitzin Charlotte</w:t>
      </w:r>
    </w:p>
    <w:p>
      <w:r>
        <w:rPr>
          <w:b/>
        </w:rPr>
        <w:t xml:space="preserve">Tulos</w:t>
      </w:r>
    </w:p>
    <w:p>
      <w:r>
        <w:t xml:space="preserve">Minkä Ison-Britannian kuninkaan vaimo oli Charlotte Mecklenburg-Strelitzin Charlotte?</w:t>
      </w:r>
    </w:p>
    <w:p>
      <w:r>
        <w:rPr>
          <w:b/>
        </w:rPr>
        <w:t xml:space="preserve">Esimerkki 7.2553</w:t>
      </w:r>
    </w:p>
    <w:p>
      <w:r>
        <w:t xml:space="preserve">Charlotte's web</w:t>
      </w:r>
    </w:p>
    <w:p>
      <w:r>
        <w:rPr>
          <w:b/>
        </w:rPr>
        <w:t xml:space="preserve">Tulos</w:t>
      </w:r>
    </w:p>
    <w:p>
      <w:r>
        <w:t xml:space="preserve">Kuka kirjoitti lasten klassikon "Charlotten verkko"?</w:t>
      </w:r>
    </w:p>
    <w:p>
      <w:r>
        <w:rPr>
          <w:b/>
        </w:rPr>
        <w:t xml:space="preserve">Esimerkki 7.2554</w:t>
      </w:r>
    </w:p>
    <w:p>
      <w:r>
        <w:t xml:space="preserve">charlottetown</w:t>
      </w:r>
    </w:p>
    <w:p>
      <w:r>
        <w:rPr>
          <w:b/>
        </w:rPr>
        <w:t xml:space="preserve">Tulos</w:t>
      </w:r>
    </w:p>
    <w:p>
      <w:r>
        <w:t xml:space="preserve">Charlottetown on minkä Kanadan provinssin pääkaupunki?</w:t>
      </w:r>
    </w:p>
    <w:p>
      <w:r>
        <w:rPr>
          <w:b/>
        </w:rPr>
        <w:t xml:space="preserve">Esimerkki 7.2555</w:t>
      </w:r>
    </w:p>
    <w:p>
      <w:r>
        <w:t xml:space="preserve">charl schwartzel</w:t>
      </w:r>
    </w:p>
    <w:p>
      <w:r>
        <w:rPr>
          <w:b/>
        </w:rPr>
        <w:t xml:space="preserve">Tulos</w:t>
      </w:r>
    </w:p>
    <w:p>
      <w:r>
        <w:t xml:space="preserve">Mistä maasta Charl Scwartzel on kotoisin?</w:t>
      </w:r>
    </w:p>
    <w:p>
      <w:r>
        <w:rPr>
          <w:b/>
        </w:rPr>
        <w:t xml:space="preserve">Esimerkki 7.2556</w:t>
      </w:r>
    </w:p>
    <w:p>
      <w:r>
        <w:t xml:space="preserve">charlton heston</w:t>
      </w:r>
    </w:p>
    <w:p>
      <w:r>
        <w:rPr>
          <w:b/>
        </w:rPr>
        <w:t xml:space="preserve">Tulos</w:t>
      </w:r>
    </w:p>
    <w:p>
      <w:r>
        <w:t xml:space="preserve">Mikä Charlton Hestonin tähdittämä elokuva vuodelta 1959 voitti ennätykselliset 11 Oscar-palkintoa?</w:t>
      </w:r>
    </w:p>
    <w:p>
      <w:r>
        <w:rPr>
          <w:b/>
        </w:rPr>
        <w:t xml:space="preserve">Tulos</w:t>
      </w:r>
    </w:p>
    <w:p>
      <w:r>
        <w:t xml:space="preserve">Mikä yhdistää ranskalaista draamakirjailijaa Pierre Corneillea (1606-1684) ja näyttelijä Charlton Hestonia (1923-2008)?</w:t>
      </w:r>
    </w:p>
    <w:p>
      <w:r>
        <w:rPr>
          <w:b/>
        </w:rPr>
        <w:t xml:space="preserve">Esimerkki 7.2557</w:t>
      </w:r>
    </w:p>
    <w:p>
      <w:r>
        <w:t xml:space="preserve">hurmaava</w:t>
      </w:r>
    </w:p>
    <w:p>
      <w:r>
        <w:rPr>
          <w:b/>
        </w:rPr>
        <w:t xml:space="preserve">Tulos</w:t>
      </w:r>
    </w:p>
    <w:p>
      <w:r>
        <w:t xml:space="preserve">Mikä oli televisiosarjan Charmed vanhimman siskon (jota näytteli Shannen Doherty) nimi, joka tapettiin kolmannen kauden lopussa?</w:t>
      </w:r>
    </w:p>
    <w:p>
      <w:r>
        <w:rPr>
          <w:b/>
        </w:rPr>
        <w:t xml:space="preserve">Esimerkki 7.2558</w:t>
      </w:r>
    </w:p>
    <w:p>
      <w:r>
        <w:t xml:space="preserve">charon</w:t>
      </w:r>
    </w:p>
    <w:p>
      <w:r>
        <w:rPr>
          <w:b/>
        </w:rPr>
        <w:t xml:space="preserve">Tulos</w:t>
      </w:r>
    </w:p>
    <w:p>
      <w:r>
        <w:t xml:space="preserve">Minkä kappaleen kiertoradalla Charon on kuu?</w:t>
      </w:r>
    </w:p>
    <w:p>
      <w:r>
        <w:rPr>
          <w:b/>
        </w:rPr>
        <w:t xml:space="preserve">Tulos</w:t>
      </w:r>
    </w:p>
    <w:p>
      <w:r>
        <w:t xml:space="preserve">Millä on kuu nimeltä Charon?</w:t>
      </w:r>
    </w:p>
    <w:p>
      <w:r>
        <w:rPr>
          <w:b/>
        </w:rPr>
        <w:t xml:space="preserve">Tulos</w:t>
      </w:r>
    </w:p>
    <w:p>
      <w:r>
        <w:t xml:space="preserve">Millä planeetalla on yksi kuu nimeltä Charon?</w:t>
      </w:r>
    </w:p>
    <w:p>
      <w:r>
        <w:rPr>
          <w:b/>
        </w:rPr>
        <w:t xml:space="preserve">Esimerkki 7.2559</w:t>
      </w:r>
    </w:p>
    <w:p>
      <w:r>
        <w:t xml:space="preserve">chartreux</w:t>
      </w:r>
    </w:p>
    <w:p>
      <w:r>
        <w:rPr>
          <w:b/>
        </w:rPr>
        <w:t xml:space="preserve">Tulos</w:t>
      </w:r>
    </w:p>
    <w:p>
      <w:r>
        <w:t xml:space="preserve">Turkki-Van, Chartreux, Scottish Fold ja Ragdoll ovat tyyppejä?</w:t>
      </w:r>
    </w:p>
    <w:p>
      <w:r>
        <w:rPr>
          <w:b/>
        </w:rPr>
        <w:t xml:space="preserve">Esimerkki 7.2560</w:t>
      </w:r>
    </w:p>
    <w:p>
      <w:r>
        <w:t xml:space="preserve">jalkakäytävien jahtaaminen</w:t>
      </w:r>
    </w:p>
    <w:p>
      <w:r>
        <w:rPr>
          <w:b/>
        </w:rPr>
        <w:t xml:space="preserve">Tulos</w:t>
      </w:r>
    </w:p>
    <w:p>
      <w:r>
        <w:t xml:space="preserve">Chasing Pavements vuonna 2008 ja Rolling in the Deep vuonna 2010 saavuttivat kumpikin kakkossijan Yhdistyneen kuningaskunnan singlelistalla, ennen kuin hän sai ensimmäisen ykkössijan?</w:t>
      </w:r>
    </w:p>
    <w:p>
      <w:r>
        <w:rPr>
          <w:b/>
        </w:rPr>
        <w:t xml:space="preserve">Esimerkki 7.2561</w:t>
      </w:r>
    </w:p>
    <w:p>
      <w:r>
        <w:t xml:space="preserve">Chathamin saaret</w:t>
      </w:r>
    </w:p>
    <w:p>
      <w:r>
        <w:rPr>
          <w:b/>
        </w:rPr>
        <w:t xml:space="preserve">Tulos</w:t>
      </w:r>
    </w:p>
    <w:p>
      <w:r>
        <w:t xml:space="preserve">Mihin maahan Chathamsaaret kuuluvat?</w:t>
      </w:r>
    </w:p>
    <w:p>
      <w:r>
        <w:rPr>
          <w:b/>
        </w:rPr>
        <w:t xml:space="preserve">Tulos</w:t>
      </w:r>
    </w:p>
    <w:p>
      <w:r>
        <w:t xml:space="preserve">Mihin maahan Chathamsaaret kuuluvat?</w:t>
      </w:r>
    </w:p>
    <w:p>
      <w:r>
        <w:rPr>
          <w:b/>
        </w:rPr>
        <w:t xml:space="preserve">Esimerkki 7.2562</w:t>
      </w:r>
    </w:p>
    <w:p>
      <w:r>
        <w:t xml:space="preserve">chatillon</w:t>
      </w:r>
    </w:p>
    <w:p>
      <w:r>
        <w:rPr>
          <w:b/>
        </w:rPr>
        <w:t xml:space="preserve">Tulos</w:t>
      </w:r>
    </w:p>
    <w:p>
      <w:r>
        <w:t xml:space="preserve">Nyt sanoa Chatillon, mitä Ranska kanssamme on avaus, jossa Shakespearen näytelmä?</w:t>
      </w:r>
    </w:p>
    <w:p>
      <w:r>
        <w:rPr>
          <w:b/>
        </w:rPr>
        <w:t xml:space="preserve">Esimerkki 7.2563</w:t>
      </w:r>
    </w:p>
    <w:p>
      <w:r>
        <w:t xml:space="preserve">Chatsworthin talo</w:t>
      </w:r>
    </w:p>
    <w:p>
      <w:r>
        <w:rPr>
          <w:b/>
        </w:rPr>
        <w:t xml:space="preserve">Tulos</w:t>
      </w:r>
    </w:p>
    <w:p>
      <w:r>
        <w:t xml:space="preserve">Kuka 1800-luvun puutarhuri, arkkitehti ja kansanedustaja suunnitteli Chatsworth Houseen suuren konservatorion, valtavan lasitalon?</w:t>
      </w:r>
    </w:p>
    <w:p>
      <w:r>
        <w:rPr>
          <w:b/>
        </w:rPr>
        <w:t xml:space="preserve">Esimerkki 7.2564</w:t>
      </w:r>
    </w:p>
    <w:p>
      <w:r>
        <w:t xml:space="preserve">chattanooga, tennessee</w:t>
      </w:r>
    </w:p>
    <w:p>
      <w:r>
        <w:rPr>
          <w:b/>
        </w:rPr>
        <w:t xml:space="preserve">Tulos</w:t>
      </w:r>
    </w:p>
    <w:p>
      <w:r>
        <w:t xml:space="preserve">Missä Yhdysvaltojen osavaltiossa sijaitsevat Chattanoogan ja Knoxvillen kaupungit?</w:t>
      </w:r>
    </w:p>
    <w:p>
      <w:r>
        <w:rPr>
          <w:b/>
        </w:rPr>
        <w:t xml:space="preserve">Tulos</w:t>
      </w:r>
    </w:p>
    <w:p>
      <w:r>
        <w:t xml:space="preserve">Missä Yhdysvaltojen osavaltiossa sijaitsevat Chattanoogan, Lynchburgin ja Shelbyvillen kaupungit?</w:t>
      </w:r>
    </w:p>
    <w:p>
      <w:r>
        <w:rPr>
          <w:b/>
        </w:rPr>
        <w:t xml:space="preserve">Esimerkki 7.2565</w:t>
      </w:r>
    </w:p>
    <w:p>
      <w:r>
        <w:t xml:space="preserve">lady chatterleyn rakastaja</w:t>
      </w:r>
    </w:p>
    <w:p>
      <w:r>
        <w:rPr>
          <w:b/>
        </w:rPr>
        <w:t xml:space="preserve">Tulos</w:t>
      </w:r>
    </w:p>
    <w:p>
      <w:r>
        <w:t xml:space="preserve">Kuka kirjoitti romaanin `Lady Chatterly`s Lover`?</w:t>
      </w:r>
    </w:p>
    <w:p>
      <w:r>
        <w:rPr>
          <w:b/>
        </w:rPr>
        <w:t xml:space="preserve">Esimerkki 7.2566</w:t>
      </w:r>
    </w:p>
    <w:p>
      <w:r>
        <w:t xml:space="preserve">Tšetšenia</w:t>
      </w:r>
    </w:p>
    <w:p>
      <w:r>
        <w:rPr>
          <w:b/>
        </w:rPr>
        <w:t xml:space="preserve">Tulos</w:t>
      </w:r>
    </w:p>
    <w:p>
      <w:r>
        <w:t xml:space="preserve">Mikä on Tšetšenian pääkaupunki?</w:t>
      </w:r>
    </w:p>
    <w:p>
      <w:r>
        <w:rPr>
          <w:b/>
        </w:rPr>
        <w:t xml:space="preserve">Tulos</w:t>
      </w:r>
    </w:p>
    <w:p>
      <w:r>
        <w:t xml:space="preserve">Mikä on Tšetšenian pääkaupunki?</w:t>
      </w:r>
    </w:p>
    <w:p>
      <w:r>
        <w:rPr>
          <w:b/>
        </w:rPr>
        <w:t xml:space="preserve">Tulos</w:t>
      </w:r>
    </w:p>
    <w:p>
      <w:r>
        <w:t xml:space="preserve">Mikä on Kaukasuksen Tšetšenian valtion pääkaupunki?</w:t>
      </w:r>
    </w:p>
    <w:p>
      <w:r>
        <w:rPr>
          <w:b/>
        </w:rPr>
        <w:t xml:space="preserve">Tulos</w:t>
      </w:r>
    </w:p>
    <w:p>
      <w:r>
        <w:t xml:space="preserve">Mikä on Tšetšenian pääkaupunki?</w:t>
      </w:r>
    </w:p>
    <w:p>
      <w:r>
        <w:rPr>
          <w:b/>
        </w:rPr>
        <w:t xml:space="preserve">Esimerkki 7.2567</w:t>
      </w:r>
    </w:p>
    <w:p>
      <w:r>
        <w:t xml:space="preserve">Tammi puhe</w:t>
      </w:r>
    </w:p>
    <w:p>
      <w:r>
        <w:rPr>
          <w:b/>
        </w:rPr>
        <w:t xml:space="preserve">Tulos</w:t>
      </w:r>
    </w:p>
    <w:p>
      <w:r>
        <w:t xml:space="preserve">Kuka tuleva presidentti piti kuuluisan tampere-puheen vuonna 1952?</w:t>
      </w:r>
    </w:p>
    <w:p>
      <w:r>
        <w:rPr>
          <w:b/>
        </w:rPr>
        <w:t xml:space="preserve">Esimerkki 7.2568</w:t>
      </w:r>
    </w:p>
    <w:p>
      <w:r>
        <w:t xml:space="preserve">Shakkimatti</w:t>
      </w:r>
    </w:p>
    <w:p>
      <w:r>
        <w:rPr>
          <w:b/>
        </w:rPr>
        <w:t xml:space="preserve">Tulos</w:t>
      </w:r>
    </w:p>
    <w:p>
      <w:r>
        <w:t xml:space="preserve">Kuka sävelsi musiikin vuoden 1937 balettiin Checkmate?</w:t>
      </w:r>
    </w:p>
    <w:p>
      <w:r>
        <w:rPr>
          <w:b/>
        </w:rPr>
        <w:t xml:space="preserve">Esimerkki 7.2569</w:t>
      </w:r>
    </w:p>
    <w:p>
      <w:r>
        <w:t xml:space="preserve">checkpoint charlie</w:t>
      </w:r>
    </w:p>
    <w:p>
      <w:r>
        <w:rPr>
          <w:b/>
        </w:rPr>
        <w:t xml:space="preserve">Tulos</w:t>
      </w:r>
    </w:p>
    <w:p>
      <w:r>
        <w:t xml:space="preserve">Mistä eurooppalaisesta kaupungista olisit löytänyt Checkpoint Charlien?</w:t>
      </w:r>
    </w:p>
    <w:p>
      <w:r>
        <w:rPr>
          <w:b/>
        </w:rPr>
        <w:t xml:space="preserve">Esimerkki 7.2570</w:t>
      </w:r>
    </w:p>
    <w:p>
      <w:r>
        <w:t xml:space="preserve">cheddarjuusto</w:t>
      </w:r>
    </w:p>
    <w:p>
      <w:r>
        <w:rPr>
          <w:b/>
        </w:rPr>
        <w:t xml:space="preserve">Tulos</w:t>
      </w:r>
    </w:p>
    <w:p>
      <w:r>
        <w:t xml:space="preserve">Philadelphia, Cheddar, Feta ja Paneer ovat kaikki?</w:t>
      </w:r>
    </w:p>
    <w:p>
      <w:r>
        <w:rPr>
          <w:b/>
        </w:rPr>
        <w:t xml:space="preserve">Esimerkki 7.2571</w:t>
      </w:r>
    </w:p>
    <w:p>
      <w:r>
        <w:t xml:space="preserve">cheers</w:t>
      </w:r>
    </w:p>
    <w:p>
      <w:r>
        <w:rPr>
          <w:b/>
        </w:rPr>
        <w:t xml:space="preserve">Tulos</w:t>
      </w:r>
    </w:p>
    <w:p>
      <w:r>
        <w:t xml:space="preserve">Kuka NBC:n komediasarjan Cheersin tähti oli myöhemmin Showtime-sarjan Fat Actress keskipisteenä?</w:t>
      </w:r>
    </w:p>
    <w:p>
      <w:r>
        <w:rPr>
          <w:b/>
        </w:rPr>
        <w:t xml:space="preserve">Tulos</w:t>
      </w:r>
    </w:p>
    <w:p>
      <w:r>
        <w:t xml:space="preserve">Kenellä oli vuonna 2011 hitti Cheers (Drink to That)?</w:t>
      </w:r>
    </w:p>
    <w:p>
      <w:r>
        <w:rPr>
          <w:b/>
        </w:rPr>
        <w:t xml:space="preserve">Esimerkki 7.2572</w:t>
      </w:r>
    </w:p>
    <w:p>
      <w:r>
        <w:t xml:space="preserve">juusto</w:t>
      </w:r>
    </w:p>
    <w:p>
      <w:r>
        <w:rPr>
          <w:b/>
        </w:rPr>
        <w:t xml:space="preserve">Tulos</w:t>
      </w:r>
    </w:p>
    <w:p>
      <w:r>
        <w:t xml:space="preserve">Mikä F-kirjaimella alkava nelikirjaiminen sana on valkoinen, mureneva kreikkalainen juusto, joka on valmistettu lampaan- tai vuohenmaidosta ja jota kypsytetään suolavedessä?</w:t>
      </w:r>
    </w:p>
    <w:p>
      <w:r>
        <w:rPr>
          <w:b/>
        </w:rPr>
        <w:t xml:space="preserve">Tulos</w:t>
      </w:r>
    </w:p>
    <w:p>
      <w:r>
        <w:t xml:space="preserve">Minkä juuston myyntiin ja maineeseen vaikutti se, että puhvelinmaidon uskottiin saastuttaneen myrkkyjä?</w:t>
      </w:r>
    </w:p>
    <w:p>
      <w:r>
        <w:rPr>
          <w:b/>
        </w:rPr>
        <w:t xml:space="preserve">Tulos</w:t>
      </w:r>
    </w:p>
    <w:p>
      <w:r>
        <w:t xml:space="preserve">Mikä juustotyyppi valmistetaan Italian länsirannikolla sijaitsevien Lazion ja Campanian alueilla kasvatettujen vesipuhvelien maidosta?</w:t>
      </w:r>
    </w:p>
    <w:p>
      <w:r>
        <w:rPr>
          <w:b/>
        </w:rPr>
        <w:t xml:space="preserve">Esimerkki 7.2573</w:t>
      </w:r>
    </w:p>
    <w:p>
      <w:r>
        <w:t xml:space="preserve">kokki</w:t>
      </w:r>
    </w:p>
    <w:p>
      <w:r>
        <w:rPr>
          <w:b/>
        </w:rPr>
        <w:t xml:space="preserve">Tulos</w:t>
      </w:r>
    </w:p>
    <w:p>
      <w:r>
        <w:t xml:space="preserve">Mikä on sen näyttelijän ja laulajan nimi, joka ääninäytteli hahmoa "Chef" animaatiosarjassa "South Park" vuosina 1997-2006?</w:t>
      </w:r>
    </w:p>
    <w:p>
      <w:r>
        <w:rPr>
          <w:b/>
        </w:rPr>
        <w:t xml:space="preserve">Tulos</w:t>
      </w:r>
    </w:p>
    <w:p>
      <w:r>
        <w:t xml:space="preserve">Kuka laulaja on South Parkin kokin ääni?</w:t>
      </w:r>
    </w:p>
    <w:p>
      <w:r>
        <w:rPr>
          <w:b/>
        </w:rPr>
        <w:t xml:space="preserve">Esimerkki 7.2574</w:t>
      </w:r>
    </w:p>
    <w:p>
      <w:r>
        <w:t xml:space="preserve">che guevara</w:t>
      </w:r>
    </w:p>
    <w:p>
      <w:r>
        <w:rPr>
          <w:b/>
        </w:rPr>
        <w:t xml:space="preserve">Tulos</w:t>
      </w:r>
    </w:p>
    <w:p>
      <w:r>
        <w:t xml:space="preserve">Mikä vuonna 2004 valmistunut elokuva kertoi Che Guevaran alkuaikojen matkoista Etelä-Amerikan halki?</w:t>
      </w:r>
    </w:p>
    <w:p>
      <w:r>
        <w:rPr>
          <w:b/>
        </w:rPr>
        <w:t xml:space="preserve">Tulos</w:t>
      </w:r>
    </w:p>
    <w:p>
      <w:r>
        <w:t xml:space="preserve">Mitä kansallisuutta Che Guevara oli?</w:t>
      </w:r>
    </w:p>
    <w:p>
      <w:r>
        <w:rPr>
          <w:b/>
        </w:rPr>
        <w:t xml:space="preserve">Esimerkki 7.2575</w:t>
      </w:r>
    </w:p>
    <w:p>
      <w:r>
        <w:t xml:space="preserve">chek lap kok</w:t>
      </w:r>
    </w:p>
    <w:p>
      <w:r>
        <w:rPr>
          <w:b/>
        </w:rPr>
        <w:t xml:space="preserve">Tulos</w:t>
      </w:r>
    </w:p>
    <w:p>
      <w:r>
        <w:t xml:space="preserve">Missä kaupungissa Kai Takin lentoasema korvattiin Chek Lap Kokin lentoasemalla vuonna 1998?</w:t>
      </w:r>
    </w:p>
    <w:p>
      <w:r>
        <w:rPr>
          <w:b/>
        </w:rPr>
        <w:t xml:space="preserve">Esimerkki 7.2576</w:t>
      </w:r>
    </w:p>
    <w:p>
      <w:r>
        <w:t xml:space="preserve">kuuma chelle rae</w:t>
      </w:r>
    </w:p>
    <w:p>
      <w:r>
        <w:rPr>
          <w:b/>
        </w:rPr>
        <w:t xml:space="preserve">Tulos</w:t>
      </w:r>
    </w:p>
    <w:p>
      <w:r>
        <w:t xml:space="preserve">Hot Chelle Rae teki vuonna 2011 hitin millä kappaleella?</w:t>
      </w:r>
    </w:p>
    <w:p>
      <w:r>
        <w:rPr>
          <w:b/>
        </w:rPr>
        <w:t xml:space="preserve">Esimerkki 7.2577</w:t>
      </w:r>
    </w:p>
    <w:p>
      <w:r>
        <w:t xml:space="preserve">chelmsford</w:t>
      </w:r>
    </w:p>
    <w:p>
      <w:r>
        <w:rPr>
          <w:b/>
        </w:rPr>
        <w:t xml:space="preserve">Tulos</w:t>
      </w:r>
    </w:p>
    <w:p>
      <w:r>
        <w:t xml:space="preserve">Minkä englantilaisen kreivikunnan kreivikunnan kaupunki on Chelmsford?</w:t>
      </w:r>
    </w:p>
    <w:p>
      <w:r>
        <w:rPr>
          <w:b/>
        </w:rPr>
        <w:t xml:space="preserve">Esimerkki 7.2578</w:t>
      </w:r>
    </w:p>
    <w:p>
      <w:r>
        <w:t xml:space="preserve">chelsea f.c.</w:t>
      </w:r>
    </w:p>
    <w:p>
      <w:r>
        <w:rPr>
          <w:b/>
        </w:rPr>
        <w:t xml:space="preserve">Tulos</w:t>
      </w:r>
    </w:p>
    <w:p>
      <w:r>
        <w:t xml:space="preserve">Kuka oli Chelsean edellinen englantilainen manageri?</w:t>
      </w:r>
    </w:p>
    <w:p>
      <w:r>
        <w:rPr>
          <w:b/>
        </w:rPr>
        <w:t xml:space="preserve">Tulos</w:t>
      </w:r>
    </w:p>
    <w:p>
      <w:r>
        <w:t xml:space="preserve">Kuka hollantilainen johti sekä Newcastlea että Chelseaa 1990-luvulla?</w:t>
      </w:r>
    </w:p>
    <w:p>
      <w:r>
        <w:rPr>
          <w:b/>
        </w:rPr>
        <w:t xml:space="preserve">Tulos</w:t>
      </w:r>
    </w:p>
    <w:p>
      <w:r>
        <w:t xml:space="preserve">Kuka pelaaja teki huhtikuussa 2004 Chelsean voittomaalin, jolla Arsenal pudotettiin Mestarien liigasta?</w:t>
      </w:r>
    </w:p>
    <w:p>
      <w:r>
        <w:rPr>
          <w:b/>
        </w:rPr>
        <w:t xml:space="preserve">Tulos</w:t>
      </w:r>
    </w:p>
    <w:p>
      <w:r>
        <w:t xml:space="preserve">Mikä on Chelsea FC:n kotikenttä?</w:t>
      </w:r>
    </w:p>
    <w:p>
      <w:r>
        <w:rPr>
          <w:b/>
        </w:rPr>
        <w:t xml:space="preserve">Esimerkki 7.2579</w:t>
      </w:r>
    </w:p>
    <w:p>
      <w:r>
        <w:t xml:space="preserve">chelsea</w:t>
      </w:r>
    </w:p>
    <w:p>
      <w:r>
        <w:rPr>
          <w:b/>
        </w:rPr>
        <w:t xml:space="preserve">Tulos</w:t>
      </w:r>
    </w:p>
    <w:p>
      <w:r>
        <w:t xml:space="preserve">Kuka brittiläinen pääministeri, joka syntyi Chelseassa helmikuussa 1894, kuoli 29. joulukuuta 1986 92-vuotiaana?</w:t>
      </w:r>
    </w:p>
    <w:p>
      <w:r>
        <w:rPr>
          <w:b/>
        </w:rPr>
        <w:t xml:space="preserve">Esimerkki 7.2580</w:t>
      </w:r>
    </w:p>
    <w:p>
      <w:r>
        <w:t xml:space="preserve">chelsy davy</w:t>
      </w:r>
    </w:p>
    <w:p>
      <w:r>
        <w:rPr>
          <w:b/>
        </w:rPr>
        <w:t xml:space="preserve">Tulos</w:t>
      </w:r>
    </w:p>
    <w:p>
      <w:r>
        <w:t xml:space="preserve">Mikä on prinssi Harryn entisen tyttöystävän Chelsy Davyn kansallisuus?</w:t>
      </w:r>
    </w:p>
    <w:p>
      <w:r>
        <w:rPr>
          <w:b/>
        </w:rPr>
        <w:t xml:space="preserve">Esimerkki 7.2581</w:t>
      </w:r>
    </w:p>
    <w:p>
      <w:r>
        <w:t xml:space="preserve">chenillekangas</w:t>
      </w:r>
    </w:p>
    <w:p>
      <w:r>
        <w:rPr>
          <w:b/>
        </w:rPr>
        <w:t xml:space="preserve">Tulos</w:t>
      </w:r>
    </w:p>
    <w:p>
      <w:r>
        <w:t xml:space="preserve">Mitä ovat musliini ja chenille?</w:t>
      </w:r>
    </w:p>
    <w:p>
      <w:r>
        <w:rPr>
          <w:b/>
        </w:rPr>
        <w:t xml:space="preserve">Esimerkki 7.2582</w:t>
      </w:r>
    </w:p>
    <w:p>
      <w:r>
        <w:t xml:space="preserve">hongkongin kansainvälinen lentoasema</w:t>
      </w:r>
    </w:p>
    <w:p>
      <w:r>
        <w:rPr>
          <w:b/>
        </w:rPr>
        <w:t xml:space="preserve">Tulos</w:t>
      </w:r>
    </w:p>
    <w:p>
      <w:r>
        <w:t xml:space="preserve">Missä sijaitsee Chep Lap Kokin lentokenttä?</w:t>
      </w:r>
    </w:p>
    <w:p>
      <w:r>
        <w:rPr>
          <w:b/>
        </w:rPr>
        <w:t xml:space="preserve">Esimerkki 7.2583</w:t>
      </w:r>
    </w:p>
    <w:p>
      <w:r>
        <w:t xml:space="preserve">cher</w:t>
      </w:r>
    </w:p>
    <w:p>
      <w:r>
        <w:rPr>
          <w:b/>
        </w:rPr>
        <w:t xml:space="preserve">Tulos</w:t>
      </w:r>
    </w:p>
    <w:p>
      <w:r>
        <w:t xml:space="preserve">Mikä on vuonna 1987 valmistuneen elokuvan nimi, jossa Cher näyttelee leskirouvaa, joka rakastuu Nicholas Cagen näyttelemään tulevan aviomiehensä veljeen?</w:t>
      </w:r>
    </w:p>
    <w:p>
      <w:r>
        <w:rPr>
          <w:b/>
        </w:rPr>
        <w:t xml:space="preserve">Tulos</w:t>
      </w:r>
    </w:p>
    <w:p>
      <w:r>
        <w:t xml:space="preserve">Missä Robert Altmanin vuonna 1992 valmistuneessa elokuvassa Angelica Huston, Burt Reynolds ja Cher näyttelivät itseään?</w:t>
      </w:r>
    </w:p>
    <w:p>
      <w:r>
        <w:rPr>
          <w:b/>
        </w:rPr>
        <w:t xml:space="preserve">Esimerkki 7.2584</w:t>
      </w:r>
    </w:p>
    <w:p>
      <w:r>
        <w:t xml:space="preserve">Tšernobyl</w:t>
      </w:r>
    </w:p>
    <w:p>
      <w:r>
        <w:rPr>
          <w:b/>
        </w:rPr>
        <w:t xml:space="preserve">Tulos</w:t>
      </w:r>
    </w:p>
    <w:p>
      <w:r>
        <w:t xml:space="preserve">Missä maassa sijaitsee Tšernobylin ydinvoimalaonnettomuusalue, jonne turistivierailut alkoivat vuonna 2011?</w:t>
      </w:r>
    </w:p>
    <w:p>
      <w:r>
        <w:rPr>
          <w:b/>
        </w:rPr>
        <w:t xml:space="preserve">Esimerkki 7.2585</w:t>
      </w:r>
    </w:p>
    <w:p>
      <w:r>
        <w:t xml:space="preserve">Tšernobylin ydinvoimalaitos</w:t>
      </w:r>
    </w:p>
    <w:p>
      <w:r>
        <w:rPr>
          <w:b/>
        </w:rPr>
        <w:t xml:space="preserve">Tulos</w:t>
      </w:r>
    </w:p>
    <w:p>
      <w:r>
        <w:t xml:space="preserve">Missä maassa sijaitsee vaurioitunut Tšernobylin ydinvoimala?</w:t>
      </w:r>
    </w:p>
    <w:p>
      <w:r>
        <w:rPr>
          <w:b/>
        </w:rPr>
        <w:t xml:space="preserve">Esimerkki 7.2586</w:t>
      </w:r>
    </w:p>
    <w:p>
      <w:r>
        <w:t xml:space="preserve">kirsikkapuutarha</w:t>
      </w:r>
    </w:p>
    <w:p>
      <w:r>
        <w:rPr>
          <w:b/>
        </w:rPr>
        <w:t xml:space="preserve">Tulos</w:t>
      </w:r>
    </w:p>
    <w:p>
      <w:r>
        <w:t xml:space="preserve">Kuka näytelmäkirjailija kirjoitti teokset Lokki, Vanja-setä ja Kirsikkatarha?</w:t>
      </w:r>
    </w:p>
    <w:p>
      <w:r>
        <w:rPr>
          <w:b/>
        </w:rPr>
        <w:t xml:space="preserve">Esimerkki 7.2587</w:t>
      </w:r>
    </w:p>
    <w:p>
      <w:r>
        <w:t xml:space="preserve">kingsmeadow</w:t>
      </w:r>
    </w:p>
    <w:p>
      <w:r>
        <w:rPr>
          <w:b/>
        </w:rPr>
        <w:t xml:space="preserve">Tulos</w:t>
      </w:r>
    </w:p>
    <w:p>
      <w:r>
        <w:t xml:space="preserve">Mikä jalkapalloliigan seura pelaa kotiottelunsa Kingsmeadowissa, joka tunnetaan myös nimellä Cherry Red Records Stadium?</w:t>
      </w:r>
    </w:p>
    <w:p>
      <w:r>
        <w:rPr>
          <w:b/>
        </w:rPr>
        <w:t xml:space="preserve">Esimerkki 7.2588</w:t>
      </w:r>
    </w:p>
    <w:p>
      <w:r>
        <w:t xml:space="preserve">cherwell-joki</w:t>
      </w:r>
    </w:p>
    <w:p>
      <w:r>
        <w:rPr>
          <w:b/>
        </w:rPr>
        <w:t xml:space="preserve">Tulos</w:t>
      </w:r>
    </w:p>
    <w:p>
      <w:r>
        <w:t xml:space="preserve">Minkä suuren joen sivujokia ovat Churn, Windrush, Cherwell ja Mole?</w:t>
      </w:r>
    </w:p>
    <w:p>
      <w:r>
        <w:rPr>
          <w:b/>
        </w:rPr>
        <w:t xml:space="preserve">Esimerkki 7.2589</w:t>
      </w:r>
    </w:p>
    <w:p>
      <w:r>
        <w:t xml:space="preserve">cheryl crane</w:t>
      </w:r>
    </w:p>
    <w:p>
      <w:r>
        <w:rPr>
          <w:b/>
        </w:rPr>
        <w:t xml:space="preserve">Tulos</w:t>
      </w:r>
    </w:p>
    <w:p>
      <w:r>
        <w:t xml:space="preserve">Minkä yhdysvaltalaisen näyttelijän tytär, 14-vuotias Cheryl Crane, puukotti vuonna 1958 kuolettavasti äitinsä poikaystävää Johnny Stampanoa puolustaessaan äitiään?</w:t>
      </w:r>
    </w:p>
    <w:p>
      <w:r>
        <w:rPr>
          <w:b/>
        </w:rPr>
        <w:t xml:space="preserve">Esimerkki 7.2590</w:t>
      </w:r>
    </w:p>
    <w:p>
      <w:r>
        <w:t xml:space="preserve">cheryl miller</w:t>
      </w:r>
    </w:p>
    <w:p>
      <w:r>
        <w:rPr>
          <w:b/>
        </w:rPr>
        <w:t xml:space="preserve">Tulos</w:t>
      </w:r>
    </w:p>
    <w:p>
      <w:r>
        <w:t xml:space="preserve">Missä yliopistossa Cheryl Miller opiskeli?</w:t>
      </w:r>
    </w:p>
    <w:p>
      <w:r>
        <w:rPr>
          <w:b/>
        </w:rPr>
        <w:t xml:space="preserve">Esimerkki 7.2591</w:t>
      </w:r>
    </w:p>
    <w:p>
      <w:r>
        <w:t xml:space="preserve">chesapeake, virginia</w:t>
      </w:r>
    </w:p>
    <w:p>
      <w:r>
        <w:rPr>
          <w:b/>
        </w:rPr>
        <w:t xml:space="preserve">Tulos</w:t>
      </w:r>
    </w:p>
    <w:p>
      <w:r>
        <w:t xml:space="preserve">Missä Yhdysvaltain osavaltiossa sijaitsevat Chesapeaken, Roanoken ja Fredericksburgin kaupungit?</w:t>
      </w:r>
    </w:p>
    <w:p>
      <w:r>
        <w:rPr>
          <w:b/>
        </w:rPr>
        <w:t xml:space="preserve">Esimerkki 7.2592</w:t>
      </w:r>
    </w:p>
    <w:p>
      <w:r>
        <w:t xml:space="preserve">cheshirekissa</w:t>
      </w:r>
    </w:p>
    <w:p>
      <w:r>
        <w:rPr>
          <w:b/>
        </w:rPr>
        <w:t xml:space="preserve">Tulos</w:t>
      </w:r>
    </w:p>
    <w:p>
      <w:r>
        <w:t xml:space="preserve">Mistä kirjasta löydät Keshiren kissan?</w:t>
      </w:r>
    </w:p>
    <w:p>
      <w:r>
        <w:rPr>
          <w:b/>
        </w:rPr>
        <w:t xml:space="preserve">Esimerkki 7.2593</w:t>
      </w:r>
    </w:p>
    <w:p>
      <w:r>
        <w:t xml:space="preserve">cheshire</w:t>
      </w:r>
    </w:p>
    <w:p>
      <w:r>
        <w:rPr>
          <w:b/>
        </w:rPr>
        <w:t xml:space="preserve">Tulos</w:t>
      </w:r>
    </w:p>
    <w:p>
      <w:r>
        <w:t xml:space="preserve">Mikä on Cheshiren hallinnollinen keskus?</w:t>
      </w:r>
    </w:p>
    <w:p>
      <w:r>
        <w:rPr>
          <w:b/>
        </w:rPr>
        <w:t xml:space="preserve">Tulos</w:t>
      </w:r>
    </w:p>
    <w:p>
      <w:r>
        <w:t xml:space="preserve">66 mailia pitkä Shropshire Union Canal yhdistää Wolverhamptonin kaupungin ja minkä Cheshiressä sijaitsevan kaupungin?</w:t>
      </w:r>
    </w:p>
    <w:p>
      <w:r>
        <w:rPr>
          <w:b/>
        </w:rPr>
        <w:t xml:space="preserve">Esimerkki 7.2594</w:t>
      </w:r>
    </w:p>
    <w:p>
      <w:r>
        <w:t xml:space="preserve">cheshire west ja chester</w:t>
      </w:r>
    </w:p>
    <w:p>
      <w:r>
        <w:rPr>
          <w:b/>
        </w:rPr>
        <w:t xml:space="preserve">Tulos</w:t>
      </w:r>
    </w:p>
    <w:p>
      <w:r>
        <w:t xml:space="preserve">Minkä Cheshiren kaupungin roomalainen nimi oli Deva?</w:t>
      </w:r>
    </w:p>
    <w:p>
      <w:r>
        <w:rPr>
          <w:b/>
        </w:rPr>
        <w:t xml:space="preserve">Esimerkki 7.2595</w:t>
      </w:r>
    </w:p>
    <w:p>
      <w:r>
        <w:t xml:space="preserve">chesley sullenberger</w:t>
      </w:r>
    </w:p>
    <w:p>
      <w:r>
        <w:rPr>
          <w:b/>
        </w:rPr>
        <w:t xml:space="preserve">Tulos</w:t>
      </w:r>
    </w:p>
    <w:p>
      <w:r>
        <w:t xml:space="preserve">Mikä oli Chesley B Sullenberger III:n työ, joka teki hänestä kuuluisan 15. tammikuuta 2009?</w:t>
      </w:r>
    </w:p>
    <w:p>
      <w:r>
        <w:rPr>
          <w:b/>
        </w:rPr>
        <w:t xml:space="preserve">Esimerkki 7.2596</w:t>
      </w:r>
    </w:p>
    <w:p>
      <w:r>
        <w:t xml:space="preserve">shakki</w:t>
      </w:r>
    </w:p>
    <w:p>
      <w:r>
        <w:rPr>
          <w:b/>
        </w:rPr>
        <w:t xml:space="preserve">Tulos</w:t>
      </w:r>
    </w:p>
    <w:p>
      <w:r>
        <w:t xml:space="preserve">Mistä maasta shakki sai alkunsa?</w:t>
      </w:r>
    </w:p>
    <w:p>
      <w:r>
        <w:rPr>
          <w:b/>
        </w:rPr>
        <w:t xml:space="preserve">Tulos</w:t>
      </w:r>
    </w:p>
    <w:p>
      <w:r>
        <w:t xml:space="preserve">Mistä maasta shakin uskotaan saaneen alkunsa?</w:t>
      </w:r>
    </w:p>
    <w:p>
      <w:r>
        <w:rPr>
          <w:b/>
        </w:rPr>
        <w:t xml:space="preserve">Tulos</w:t>
      </w:r>
    </w:p>
    <w:p>
      <w:r>
        <w:t xml:space="preserve">Barbara Dickson julkaisi vuonna 1985 I Know Him So Well -levyn Chess-musikaalista, joka on edelleen naisduon myydyin levy, minkä muun laulajan kanssa?</w:t>
      </w:r>
    </w:p>
    <w:p>
      <w:r>
        <w:rPr>
          <w:b/>
        </w:rPr>
        <w:t xml:space="preserve">Esimerkki 7.2597</w:t>
      </w:r>
    </w:p>
    <w:p>
      <w:r>
        <w:t xml:space="preserve">chester bennington</w:t>
      </w:r>
    </w:p>
    <w:p>
      <w:r>
        <w:rPr>
          <w:b/>
        </w:rPr>
        <w:t xml:space="preserve">Tulos</w:t>
      </w:r>
    </w:p>
    <w:p>
      <w:r>
        <w:t xml:space="preserve">Chester Bennington kuuluu mihin 2000-luvun bändiin?</w:t>
      </w:r>
    </w:p>
    <w:p>
      <w:r>
        <w:rPr>
          <w:b/>
        </w:rPr>
        <w:t xml:space="preserve">Esimerkki 7.2598</w:t>
      </w:r>
    </w:p>
    <w:p>
      <w:r>
        <w:t xml:space="preserve">chester carlson</w:t>
      </w:r>
    </w:p>
    <w:p>
      <w:r>
        <w:rPr>
          <w:b/>
        </w:rPr>
        <w:t xml:space="preserve">Tulos</w:t>
      </w:r>
    </w:p>
    <w:p>
      <w:r>
        <w:t xml:space="preserve">Vuonna 1947 tutkimusfyysikko Chester Carlson perusti minkä yrityksen myydäkseen keksintöään, toimistokonetta?</w:t>
      </w:r>
    </w:p>
    <w:p>
      <w:r>
        <w:rPr>
          <w:b/>
        </w:rPr>
        <w:t xml:space="preserve">Esimerkki 7.2599</w:t>
      </w:r>
    </w:p>
    <w:p>
      <w:r>
        <w:t xml:space="preserve">chester gould</w:t>
      </w:r>
    </w:p>
    <w:p>
      <w:r>
        <w:rPr>
          <w:b/>
        </w:rPr>
        <w:t xml:space="preserve">Tulos</w:t>
      </w:r>
    </w:p>
    <w:p>
      <w:r>
        <w:t xml:space="preserve">Minkä Chester Gouldin vuonna 1931 esittämän sarjakuvan seikkailuista kertoo kovaotteinen, nopeasti ampuva ja älykäs poliisietsivä?</w:t>
      </w:r>
    </w:p>
    <w:p>
      <w:r>
        <w:rPr>
          <w:b/>
        </w:rPr>
        <w:t xml:space="preserve">Tulos</w:t>
      </w:r>
    </w:p>
    <w:p>
      <w:r>
        <w:t xml:space="preserve">Mikä Chester Gouldin luoma sarjakuvahahmo oli pitkään sarjakuvissa, jota kuvataan kovana, nopeasti ampuvana ja älykkäänä poliisietsivänä, joka rakastaa trenssitakkeja ja fedoroja?</w:t>
      </w:r>
    </w:p>
    <w:p>
      <w:r>
        <w:rPr>
          <w:b/>
        </w:rPr>
        <w:t xml:space="preserve">Tulos</w:t>
      </w:r>
    </w:p>
    <w:p>
      <w:r>
        <w:t xml:space="preserve">Kuka on Chester Gouldin kuuluisin sarjakuvaluomus?</w:t>
      </w:r>
    </w:p>
    <w:p>
      <w:r>
        <w:rPr>
          <w:b/>
        </w:rPr>
        <w:t xml:space="preserve">Esimerkki 7.2600</w:t>
      </w:r>
    </w:p>
    <w:p>
      <w:r>
        <w:t xml:space="preserve">chet baker</w:t>
      </w:r>
    </w:p>
    <w:p>
      <w:r>
        <w:rPr>
          <w:b/>
        </w:rPr>
        <w:t xml:space="preserve">Tulos</w:t>
      </w:r>
    </w:p>
    <w:p>
      <w:r>
        <w:t xml:space="preserve">Amerikkalainen jazzmuusikko Chet Baker oli virtuoosimainen soittaja?</w:t>
      </w:r>
    </w:p>
    <w:p>
      <w:r>
        <w:rPr>
          <w:b/>
        </w:rPr>
        <w:t xml:space="preserve">Tulos</w:t>
      </w:r>
    </w:p>
    <w:p>
      <w:r>
        <w:t xml:space="preserve">Mitä soitinta jazzmuusikko Chet Baker soitti?</w:t>
      </w:r>
    </w:p>
    <w:p>
      <w:r>
        <w:rPr>
          <w:b/>
        </w:rPr>
        <w:t xml:space="preserve">Esimerkki 7.2601</w:t>
      </w:r>
    </w:p>
    <w:p>
      <w:r>
        <w:t xml:space="preserve">cheung chau</w:t>
      </w:r>
    </w:p>
    <w:p>
      <w:r>
        <w:rPr>
          <w:b/>
        </w:rPr>
        <w:t xml:space="preserve">Tulos</w:t>
      </w:r>
    </w:p>
    <w:p>
      <w:r>
        <w:t xml:space="preserve">Mistä kaupungista löytyvät Victoria Peak, Victorian satama, Tai Mo Shan, Lantaun saari, Cheung Chau, Lamman saari, Peng Chau ja Tsing Yin saari?</w:t>
      </w:r>
    </w:p>
    <w:p>
      <w:r>
        <w:rPr>
          <w:b/>
        </w:rPr>
        <w:t xml:space="preserve">Esimerkki 7.2602</w:t>
      </w:r>
    </w:p>
    <w:p>
      <w:r>
        <w:t xml:space="preserve">chevrolet</w:t>
      </w:r>
    </w:p>
    <w:p>
      <w:r>
        <w:rPr>
          <w:b/>
        </w:rPr>
        <w:t xml:space="preserve">Tulos</w:t>
      </w:r>
    </w:p>
    <w:p>
      <w:r>
        <w:t xml:space="preserve">Minkä Ford Mustangin kilpailijaksi tarkoitetun auton Chevrolet esitteli lehdistötilaisuudessa 12. syyskuuta 1966?</w:t>
      </w:r>
    </w:p>
    <w:p>
      <w:r>
        <w:rPr>
          <w:b/>
        </w:rPr>
        <w:t xml:space="preserve">Tulos</w:t>
      </w:r>
    </w:p>
    <w:p>
      <w:r>
        <w:t xml:space="preserve">Syyskuun 29. päivänä 1966 esiteltiin Chevrolet-muskeliauto, joka on yhä tuotannossa ja jonka nimi tarkoittaa tiettävästi pientä, ilkeää eläintä, joka syö Mustangeja.</w:t>
      </w:r>
    </w:p>
    <w:p>
      <w:r>
        <w:rPr>
          <w:b/>
        </w:rPr>
        <w:t xml:space="preserve">Esimerkki 7.2603</w:t>
      </w:r>
    </w:p>
    <w:p>
      <w:r>
        <w:t xml:space="preserve">chewbacca</w:t>
      </w:r>
    </w:p>
    <w:p>
      <w:r>
        <w:rPr>
          <w:b/>
        </w:rPr>
        <w:t xml:space="preserve">Tulos</w:t>
      </w:r>
    </w:p>
    <w:p>
      <w:r>
        <w:t xml:space="preserve">Mikä muukalaislaji on Chewbacca Star Warsissa?</w:t>
      </w:r>
    </w:p>
    <w:p>
      <w:r>
        <w:rPr>
          <w:b/>
        </w:rPr>
        <w:t xml:space="preserve">Tulos</w:t>
      </w:r>
    </w:p>
    <w:p>
      <w:r>
        <w:t xml:space="preserve">Millainen olento Chewbacca on Star Wars -elokuvissa?</w:t>
      </w:r>
    </w:p>
    <w:p>
      <w:r>
        <w:rPr>
          <w:b/>
        </w:rPr>
        <w:t xml:space="preserve">Tulos</w:t>
      </w:r>
    </w:p>
    <w:p>
      <w:r>
        <w:t xml:space="preserve">Millainen olento Chewbacca on?</w:t>
      </w:r>
    </w:p>
    <w:p>
      <w:r>
        <w:rPr>
          <w:b/>
        </w:rPr>
        <w:t xml:space="preserve">Tulos</w:t>
      </w:r>
    </w:p>
    <w:p>
      <w:r>
        <w:t xml:space="preserve">Mitä lajia Chewbacca on Star Warsissa?</w:t>
      </w:r>
    </w:p>
    <w:p>
      <w:r>
        <w:rPr>
          <w:b/>
        </w:rPr>
        <w:t xml:space="preserve">Esimerkki 7.2604</w:t>
      </w:r>
    </w:p>
    <w:p>
      <w:r>
        <w:t xml:space="preserve">cheyenne</w:t>
      </w:r>
    </w:p>
    <w:p>
      <w:r>
        <w:rPr>
          <w:b/>
        </w:rPr>
        <w:t xml:space="preserve">Tulos</w:t>
      </w:r>
    </w:p>
    <w:p>
      <w:r>
        <w:t xml:space="preserve">Minkä Yhdysvaltain osavaltion pääkaupunki on Cheyenne?</w:t>
      </w:r>
    </w:p>
    <w:p>
      <w:r>
        <w:rPr>
          <w:b/>
        </w:rPr>
        <w:t xml:space="preserve">Esimerkki 7.2605</w:t>
      </w:r>
    </w:p>
    <w:p>
      <w:r>
        <w:t xml:space="preserve">chiang kai-shek</w:t>
      </w:r>
    </w:p>
    <w:p>
      <w:r>
        <w:rPr>
          <w:b/>
        </w:rPr>
        <w:t xml:space="preserve">Tulos</w:t>
      </w:r>
    </w:p>
    <w:p>
      <w:r>
        <w:t xml:space="preserve">Mikä maa julistautui kansantasavallaksi 1. lokakuuta 1949 Tšiang Kai-šekin johtamien joukkojen kukistuttua?</w:t>
      </w:r>
    </w:p>
    <w:p>
      <w:r>
        <w:rPr>
          <w:b/>
        </w:rPr>
        <w:t xml:space="preserve">Esimerkki 7.2606</w:t>
      </w:r>
    </w:p>
    <w:p>
      <w:r>
        <w:t xml:space="preserve">chianti</w:t>
      </w:r>
    </w:p>
    <w:p>
      <w:r>
        <w:rPr>
          <w:b/>
        </w:rPr>
        <w:t xml:space="preserve">Tulos</w:t>
      </w:r>
    </w:p>
    <w:p>
      <w:r>
        <w:t xml:space="preserve">Minkä italialaisen rypälelajikkeen on oltava vähintään 75-prosenttisesti Chianti-rypäleessä?</w:t>
      </w:r>
    </w:p>
    <w:p>
      <w:r>
        <w:rPr>
          <w:b/>
        </w:rPr>
        <w:t xml:space="preserve">Tulos</w:t>
      </w:r>
    </w:p>
    <w:p>
      <w:r>
        <w:t xml:space="preserve">Mikä on tärkein Chianti-viinin valmistuksessa käytetty rypäle?</w:t>
      </w:r>
    </w:p>
    <w:p>
      <w:r>
        <w:rPr>
          <w:b/>
        </w:rPr>
        <w:t xml:space="preserve">Tulos</w:t>
      </w:r>
    </w:p>
    <w:p>
      <w:r>
        <w:t xml:space="preserve">Mitä rypälelajiketta käytetään italialaisen punaviinin Chianti valmistukseen?</w:t>
      </w:r>
    </w:p>
    <w:p>
      <w:r>
        <w:rPr>
          <w:b/>
        </w:rPr>
        <w:t xml:space="preserve">Tulos</w:t>
      </w:r>
    </w:p>
    <w:p>
      <w:r>
        <w:t xml:space="preserve">Mikä on Chianti-viinin tärkein punainen rypälelajike?</w:t>
      </w:r>
    </w:p>
    <w:p>
      <w:r>
        <w:rPr>
          <w:b/>
        </w:rPr>
        <w:t xml:space="preserve">Esimerkki 7.2607</w:t>
      </w:r>
    </w:p>
    <w:p>
      <w:r>
        <w:t xml:space="preserve">chicago blues</w:t>
      </w:r>
    </w:p>
    <w:p>
      <w:r>
        <w:rPr>
          <w:b/>
        </w:rPr>
        <w:t xml:space="preserve">Tulos</w:t>
      </w:r>
    </w:p>
    <w:p>
      <w:r>
        <w:t xml:space="preserve">Smokestack Lightnin' ja 'Red Rooster' olivat alun perin minkä chicagolaisen blueslaulajan levyttämiä?</w:t>
      </w:r>
    </w:p>
    <w:p>
      <w:r>
        <w:rPr>
          <w:b/>
        </w:rPr>
        <w:t xml:space="preserve">Esimerkki 7.2608</w:t>
      </w:r>
    </w:p>
    <w:p>
      <w:r>
        <w:t xml:space="preserve">chicago</w:t>
      </w:r>
    </w:p>
    <w:p>
      <w:r>
        <w:rPr>
          <w:b/>
        </w:rPr>
        <w:t xml:space="preserve">Tulos</w:t>
      </w:r>
    </w:p>
    <w:p>
      <w:r>
        <w:t xml:space="preserve">Mikä Suurista järvistä koskettaa Chicagoa?</w:t>
      </w:r>
    </w:p>
    <w:p>
      <w:r>
        <w:rPr>
          <w:b/>
        </w:rPr>
        <w:t xml:space="preserve">Tulos</w:t>
      </w:r>
    </w:p>
    <w:p>
      <w:r>
        <w:t xml:space="preserve">Missä Amerikan osavaltiossa Chicago sijaitsee?</w:t>
      </w:r>
    </w:p>
    <w:p>
      <w:r>
        <w:rPr>
          <w:b/>
        </w:rPr>
        <w:t xml:space="preserve">Tulos</w:t>
      </w:r>
    </w:p>
    <w:p>
      <w:r>
        <w:t xml:space="preserve">Mikä on kuuluisan 110-kerroksisen Chicagon rakennuksen nimi?</w:t>
      </w:r>
    </w:p>
    <w:p>
      <w:r>
        <w:rPr>
          <w:b/>
        </w:rPr>
        <w:t xml:space="preserve">Esimerkki 7.2609</w:t>
      </w:r>
    </w:p>
    <w:p>
      <w:r>
        <w:t xml:space="preserve">chicago cubs</w:t>
      </w:r>
    </w:p>
    <w:p>
      <w:r>
        <w:rPr>
          <w:b/>
        </w:rPr>
        <w:t xml:space="preserve">Tulos</w:t>
      </w:r>
    </w:p>
    <w:p>
      <w:r>
        <w:t xml:space="preserve">Missä Chicago Cubs pelaa kotiottelunsa, joka on Major Leaguen toiseksi vanhin palloiluhalli?</w:t>
      </w:r>
    </w:p>
    <w:p>
      <w:r>
        <w:rPr>
          <w:b/>
        </w:rPr>
        <w:t xml:space="preserve">Esimerkki 7.2610</w:t>
      </w:r>
    </w:p>
    <w:p>
      <w:r>
        <w:t xml:space="preserve">Chicagon sinfoniaorkesteri</w:t>
      </w:r>
    </w:p>
    <w:p>
      <w:r>
        <w:rPr>
          <w:b/>
        </w:rPr>
        <w:t xml:space="preserve">Tulos</w:t>
      </w:r>
    </w:p>
    <w:p>
      <w:r>
        <w:t xml:space="preserve">Argentiinassa vuonna 1942 syntynyt pianisti ja kapellimestari on toiminut Berliinin valtionoopperan musiikillisena johtajana vuodesta 1992 ja Chicagon sinfoniaorkesterin musiikillisena johtajana vuosina 1991-2006.</w:t>
      </w:r>
    </w:p>
    <w:p>
      <w:r>
        <w:rPr>
          <w:b/>
        </w:rPr>
        <w:t xml:space="preserve">Esimerkki 7.2611</w:t>
      </w:r>
    </w:p>
    <w:p>
      <w:r>
        <w:t xml:space="preserve">chicago white sox</w:t>
      </w:r>
    </w:p>
    <w:p>
      <w:r>
        <w:rPr>
          <w:b/>
        </w:rPr>
        <w:t xml:space="preserve">Tulos</w:t>
      </w:r>
    </w:p>
    <w:p>
      <w:r>
        <w:t xml:space="preserve">Gordon Beckham pelaa mitä urheilulajia Chicago White Soxissa?</w:t>
      </w:r>
    </w:p>
    <w:p>
      <w:r>
        <w:rPr>
          <w:b/>
        </w:rPr>
        <w:t xml:space="preserve">Esimerkki 7.2612</w:t>
      </w:r>
    </w:p>
    <w:p>
      <w:r>
        <w:t xml:space="preserve">chicano rock</w:t>
      </w:r>
    </w:p>
    <w:p>
      <w:r>
        <w:rPr>
          <w:b/>
        </w:rPr>
        <w:t xml:space="preserve">Tulos</w:t>
      </w:r>
    </w:p>
    <w:p>
      <w:r>
        <w:t xml:space="preserve">Kuka oli chicano-rockina tunnetun tyylin esi-isä?</w:t>
      </w:r>
    </w:p>
    <w:p>
      <w:r>
        <w:rPr>
          <w:b/>
        </w:rPr>
        <w:t xml:space="preserve">Esimerkki 7.2613</w:t>
      </w:r>
    </w:p>
    <w:p>
      <w:r>
        <w:t xml:space="preserve">minun tyttöni huono</w:t>
      </w:r>
    </w:p>
    <w:p>
      <w:r>
        <w:rPr>
          <w:b/>
        </w:rPr>
        <w:t xml:space="preserve">Tulos</w:t>
      </w:r>
    </w:p>
    <w:p>
      <w:r>
        <w:t xml:space="preserve">Kuka esiintyi Ludacrisin vuonna 2010 julkaistussa My Chick Bad -hitissä?</w:t>
      </w:r>
    </w:p>
    <w:p>
      <w:r>
        <w:rPr>
          <w:b/>
        </w:rPr>
        <w:t xml:space="preserve">Esimerkki 7.2614</w:t>
      </w:r>
    </w:p>
    <w:p>
      <w:r>
        <w:t xml:space="preserve">muna</w:t>
      </w:r>
    </w:p>
    <w:p>
      <w:r>
        <w:rPr>
          <w:b/>
        </w:rPr>
        <w:t xml:space="preserve">Tulos</w:t>
      </w:r>
    </w:p>
    <w:p>
      <w:r>
        <w:t xml:space="preserve">Mikä on kananmunan valkuaisaineeksi kutsutun osan yleisnimi?</w:t>
      </w:r>
    </w:p>
    <w:p>
      <w:r>
        <w:rPr>
          <w:b/>
        </w:rPr>
        <w:t xml:space="preserve">Tulos</w:t>
      </w:r>
    </w:p>
    <w:p>
      <w:r>
        <w:t xml:space="preserve">Mikä on ranskalaisessa keittiössä nimi Saksasta peräisin olevalle leivonnaiselle, joka perustuu munista ja maidosta tai kermasta valmistettuun vaniljakastikkeeseen, joka paistetaan tavallisesti sokkona ennen kuin muut ainekset lisätään jälkileivontaan?</w:t>
      </w:r>
    </w:p>
    <w:p>
      <w:r>
        <w:rPr>
          <w:b/>
        </w:rPr>
        <w:t xml:space="preserve">Esimerkki 7.2615</w:t>
      </w:r>
    </w:p>
    <w:p>
      <w:r>
        <w:t xml:space="preserve">kanakeitto</w:t>
      </w:r>
    </w:p>
    <w:p>
      <w:r>
        <w:rPr>
          <w:b/>
        </w:rPr>
        <w:t xml:space="preserve">Tulos</w:t>
      </w:r>
    </w:p>
    <w:p>
      <w:r>
        <w:t xml:space="preserve">Kuka koomikko näytteli ABC:n komediasarjassa Chicken Soup?</w:t>
      </w:r>
    </w:p>
    <w:p>
      <w:r>
        <w:rPr>
          <w:b/>
        </w:rPr>
        <w:t xml:space="preserve">Esimerkki 7.2616</w:t>
      </w:r>
    </w:p>
    <w:p>
      <w:r>
        <w:t xml:space="preserve">chiclayo</w:t>
      </w:r>
    </w:p>
    <w:p>
      <w:r>
        <w:rPr>
          <w:b/>
        </w:rPr>
        <w:t xml:space="preserve">Tulos</w:t>
      </w:r>
    </w:p>
    <w:p>
      <w:r>
        <w:t xml:space="preserve">Trujillo ja Chiclayo ovat kaupunkeja, jotka sijaitsevat missä Amerikan mantereella sijaitsevassa maassa?</w:t>
      </w:r>
    </w:p>
    <w:p>
      <w:r>
        <w:rPr>
          <w:b/>
        </w:rPr>
        <w:t xml:space="preserve">Esimerkki 7.2617</w:t>
      </w:r>
    </w:p>
    <w:p>
      <w:r>
        <w:t xml:space="preserve">a.c. chievo verona</w:t>
      </w:r>
    </w:p>
    <w:p>
      <w:r>
        <w:rPr>
          <w:b/>
        </w:rPr>
        <w:t xml:space="preserve">Tulos</w:t>
      </w:r>
    </w:p>
    <w:p>
      <w:r>
        <w:t xml:space="preserve">Missä italialaisessa kaupungissa Serie A -joukkue Chievo pelaa kotiottelunsa?</w:t>
      </w:r>
    </w:p>
    <w:p>
      <w:r>
        <w:rPr>
          <w:b/>
        </w:rPr>
        <w:t xml:space="preserve">Esimerkki 7.2618</w:t>
      </w:r>
    </w:p>
    <w:p>
      <w:r>
        <w:t xml:space="preserve">chihuahua</w:t>
      </w:r>
    </w:p>
    <w:p>
      <w:r>
        <w:rPr>
          <w:b/>
        </w:rPr>
        <w:t xml:space="preserve">Tulos</w:t>
      </w:r>
    </w:p>
    <w:p>
      <w:r>
        <w:t xml:space="preserve">Chihauhau-koira on saanut nimensä kaupungissa, joka sijaitsee missä maassa?</w:t>
      </w:r>
    </w:p>
    <w:p>
      <w:r>
        <w:rPr>
          <w:b/>
        </w:rPr>
        <w:t xml:space="preserve">Tulos</w:t>
      </w:r>
    </w:p>
    <w:p>
      <w:r>
        <w:t xml:space="preserve">Mistä maasta chihuahua-koirat ovat peräisin?</w:t>
      </w:r>
    </w:p>
    <w:p>
      <w:r>
        <w:rPr>
          <w:b/>
        </w:rPr>
        <w:t xml:space="preserve">Esimerkki 7.2619</w:t>
      </w:r>
    </w:p>
    <w:p>
      <w:r>
        <w:t xml:space="preserve">synnytys</w:t>
      </w:r>
    </w:p>
    <w:p>
      <w:r>
        <w:rPr>
          <w:b/>
        </w:rPr>
        <w:t xml:space="preserve">Tulos</w:t>
      </w:r>
    </w:p>
    <w:p>
      <w:r>
        <w:t xml:space="preserve">Mikä o-kirjaimella alkava sana on lääketieteen osa-alue, joka käsittelee raskautta ja synnytystä?</w:t>
      </w:r>
    </w:p>
    <w:p>
      <w:r>
        <w:rPr>
          <w:b/>
        </w:rPr>
        <w:t xml:space="preserve">Esimerkki 7.2620</w:t>
      </w:r>
    </w:p>
    <w:p>
      <w:r>
        <w:t xml:space="preserve">childe Haroldin pyhiinvaellusmatka</w:t>
      </w:r>
    </w:p>
    <w:p>
      <w:r>
        <w:rPr>
          <w:b/>
        </w:rPr>
        <w:t xml:space="preserve">Tulos</w:t>
      </w:r>
    </w:p>
    <w:p>
      <w:r>
        <w:t xml:space="preserve">Kuka romanttisista runoilijoista kirjoitti eeppisen, puoliksi omaelämäkerrallisen runon "Childe Haroldin pyhiinvaellus"?</w:t>
      </w:r>
    </w:p>
    <w:p>
      <w:r>
        <w:rPr>
          <w:b/>
        </w:rPr>
        <w:t xml:space="preserve">Tulos</w:t>
      </w:r>
    </w:p>
    <w:p>
      <w:r>
        <w:t xml:space="preserve">Kuka kirjoitti runon Childe Haroldin pyhiinvaellus?</w:t>
      </w:r>
    </w:p>
    <w:p>
      <w:r>
        <w:rPr>
          <w:b/>
        </w:rPr>
        <w:t xml:space="preserve">Esimerkki 7.2621</w:t>
      </w:r>
    </w:p>
    <w:p>
      <w:r>
        <w:t xml:space="preserve">lapsilinja</w:t>
      </w:r>
    </w:p>
    <w:p>
      <w:r>
        <w:rPr>
          <w:b/>
        </w:rPr>
        <w:t xml:space="preserve">Tulos</w:t>
      </w:r>
    </w:p>
    <w:p>
      <w:r>
        <w:t xml:space="preserve">Kuka perusti ChildLinen ja esitteli That's Life -ohjelman?</w:t>
      </w:r>
    </w:p>
    <w:p>
      <w:r>
        <w:rPr>
          <w:b/>
        </w:rPr>
        <w:t xml:space="preserve">Esimerkki 7.2622</w:t>
      </w:r>
    </w:p>
    <w:p>
      <w:r>
        <w:t xml:space="preserve">aikamme lapsi</w:t>
      </w:r>
    </w:p>
    <w:p>
      <w:r>
        <w:rPr>
          <w:b/>
        </w:rPr>
        <w:t xml:space="preserve">Tulos</w:t>
      </w:r>
    </w:p>
    <w:p>
      <w:r>
        <w:t xml:space="preserve">Kuka brittiläinen säveltäjä kirjoitti vuonna 1941 "A Child Of Our Time" -teoksen, joka sisältää neekerien spirituaaleja?</w:t>
      </w:r>
    </w:p>
    <w:p>
      <w:r>
        <w:rPr>
          <w:b/>
        </w:rPr>
        <w:t xml:space="preserve">Tulos</w:t>
      </w:r>
    </w:p>
    <w:p>
      <w:r>
        <w:t xml:space="preserve">Kuka säveltäjä kirjoitti vuonna 1944 oratorion A Child of our Time?</w:t>
      </w:r>
    </w:p>
    <w:p>
      <w:r>
        <w:rPr>
          <w:b/>
        </w:rPr>
        <w:t xml:space="preserve">Esimerkki 7.2623</w:t>
      </w:r>
    </w:p>
    <w:p>
      <w:r>
        <w:t xml:space="preserve">lasten kirjapalkinnon saaja</w:t>
      </w:r>
    </w:p>
    <w:p>
      <w:r>
        <w:rPr>
          <w:b/>
        </w:rPr>
        <w:t xml:space="preserve">Tulos</w:t>
      </w:r>
    </w:p>
    <w:p>
      <w:r>
        <w:t xml:space="preserve">Kuka nykyaikainen lastenkirjailija, entinen Children's Laureate, kirjoitti vuonna 2012 kirjan "4 lasta ja se"?</w:t>
      </w:r>
    </w:p>
    <w:p>
      <w:r>
        <w:rPr>
          <w:b/>
        </w:rPr>
        <w:t xml:space="preserve">Esimerkki 7.2624</w:t>
      </w:r>
    </w:p>
    <w:p>
      <w:r>
        <w:t xml:space="preserve">Pingviinikirjat</w:t>
      </w:r>
    </w:p>
    <w:p>
      <w:r>
        <w:rPr>
          <w:b/>
        </w:rPr>
        <w:t xml:space="preserve">Tulos</w:t>
      </w:r>
    </w:p>
    <w:p>
      <w:r>
        <w:t xml:space="preserve">Mikä lintu on Pingviini-lastenkirjojen symboli?</w:t>
      </w:r>
    </w:p>
    <w:p>
      <w:r>
        <w:rPr>
          <w:b/>
        </w:rPr>
        <w:t xml:space="preserve">Esimerkki 7.2625</w:t>
      </w:r>
    </w:p>
    <w:p>
      <w:r>
        <w:t xml:space="preserve">lasten televisiosarja</w:t>
      </w:r>
    </w:p>
    <w:p>
      <w:r>
        <w:rPr>
          <w:b/>
        </w:rPr>
        <w:t xml:space="preserve">Tulos</w:t>
      </w:r>
    </w:p>
    <w:p>
      <w:r>
        <w:t xml:space="preserve">Minkä alun perin Children's Television Workshopin tuottaman pitkäaikaisen lasten televisiosarjan ensiesityksen vuosipäivä on huomenna?</w:t>
      </w:r>
    </w:p>
    <w:p>
      <w:r>
        <w:rPr>
          <w:b/>
        </w:rPr>
        <w:t xml:space="preserve">Esimerkki 7.2626</w:t>
      </w:r>
    </w:p>
    <w:p>
      <w:r>
        <w:t xml:space="preserve">seesami työpaja</w:t>
      </w:r>
    </w:p>
    <w:p>
      <w:r>
        <w:rPr>
          <w:b/>
        </w:rPr>
        <w:t xml:space="preserve">Tulos</w:t>
      </w:r>
    </w:p>
    <w:p>
      <w:r>
        <w:t xml:space="preserve">Mikä pitkäaikainen lasten tv-sarja, jonka tuotti The Children's Television Workshop, esitettiin ensimmäisen kerran 10. marraskuuta 1969, ja se on tähän mennessä lähettänyt 4212 ohjelmaa?</w:t>
      </w:r>
    </w:p>
    <w:p>
      <w:r>
        <w:rPr>
          <w:b/>
        </w:rPr>
        <w:t xml:space="preserve">Esimerkki 7.2627</w:t>
      </w:r>
    </w:p>
    <w:p>
      <w:r>
        <w:t xml:space="preserve">lapsen joulu Walesissa</w:t>
      </w:r>
    </w:p>
    <w:p>
      <w:r>
        <w:rPr>
          <w:b/>
        </w:rPr>
        <w:t xml:space="preserve">Tulos</w:t>
      </w:r>
    </w:p>
    <w:p>
      <w:r>
        <w:t xml:space="preserve">Kuka brittiläinen runoilija kirjoitti "Lapsen joulu Walesissa"?</w:t>
      </w:r>
    </w:p>
    <w:p>
      <w:r>
        <w:rPr>
          <w:b/>
        </w:rPr>
        <w:t xml:space="preserve">Esimerkki 7.2628</w:t>
      </w:r>
    </w:p>
    <w:p>
      <w:r>
        <w:t xml:space="preserve">lastenleikkiä</w:t>
      </w:r>
    </w:p>
    <w:p>
      <w:r>
        <w:rPr>
          <w:b/>
        </w:rPr>
        <w:t xml:space="preserve">Tulos</w:t>
      </w:r>
    </w:p>
    <w:p>
      <w:r>
        <w:t xml:space="preserve">Kuka on esittänyt elokuvat Give Us A Clue, Child's Play ja Crackerjack?</w:t>
      </w:r>
    </w:p>
    <w:p>
      <w:r>
        <w:rPr>
          <w:b/>
        </w:rPr>
        <w:t xml:space="preserve">Esimerkki 7.2629</w:t>
      </w:r>
    </w:p>
    <w:p>
      <w:r>
        <w:t xml:space="preserve">chile</w:t>
      </w:r>
    </w:p>
    <w:p>
      <w:r>
        <w:rPr>
          <w:b/>
        </w:rPr>
        <w:t xml:space="preserve">Tulos</w:t>
      </w:r>
    </w:p>
    <w:p>
      <w:r>
        <w:t xml:space="preserve">Mitä kieltä Chilessä puhutaan pääasiassa?</w:t>
      </w:r>
    </w:p>
    <w:p>
      <w:r>
        <w:rPr>
          <w:b/>
        </w:rPr>
        <w:t xml:space="preserve">Tulos</w:t>
      </w:r>
    </w:p>
    <w:p>
      <w:r>
        <w:t xml:space="preserve">Mikä on Chilen virallinen kieli?</w:t>
      </w:r>
    </w:p>
    <w:p>
      <w:r>
        <w:rPr>
          <w:b/>
        </w:rPr>
        <w:t xml:space="preserve">Tulos</w:t>
      </w:r>
    </w:p>
    <w:p>
      <w:r>
        <w:t xml:space="preserve">Mikä on Chilen eteläisin kaupunki Magellaninsalmen varrella?</w:t>
      </w:r>
    </w:p>
    <w:p>
      <w:r>
        <w:rPr>
          <w:b/>
        </w:rPr>
        <w:t xml:space="preserve">Esimerkki 7.2630</w:t>
      </w:r>
    </w:p>
    <w:p>
      <w:r>
        <w:t xml:space="preserve">chilipippuri</w:t>
      </w:r>
    </w:p>
    <w:p>
      <w:r>
        <w:rPr>
          <w:b/>
        </w:rPr>
        <w:t xml:space="preserve">Tulos</w:t>
      </w:r>
    </w:p>
    <w:p>
      <w:r>
        <w:t xml:space="preserve">Mihin kasvisukuun chilipaprikan eri lajikkeet kuuluvat?</w:t>
      </w:r>
    </w:p>
    <w:p>
      <w:r>
        <w:rPr>
          <w:b/>
        </w:rPr>
        <w:t xml:space="preserve">Esimerkki 7.2631</w:t>
      </w:r>
    </w:p>
    <w:p>
      <w:r>
        <w:t xml:space="preserve">chim chim cher-ee</w:t>
      </w:r>
    </w:p>
    <w:p>
      <w:r>
        <w:rPr>
          <w:b/>
        </w:rPr>
        <w:t xml:space="preserve">Tulos</w:t>
      </w:r>
    </w:p>
    <w:p>
      <w:r>
        <w:t xml:space="preserve">Mistä musikaalista on peräisin kappale "Chim Chim Cheree"?</w:t>
      </w:r>
    </w:p>
    <w:p>
      <w:r>
        <w:rPr>
          <w:b/>
        </w:rPr>
        <w:t xml:space="preserve">Tulos</w:t>
      </w:r>
    </w:p>
    <w:p>
      <w:r>
        <w:t xml:space="preserve">Chim Chim Cheree, I Love to Laugh ja Feed the Birds ovat kaikki lauluja mistä elokuvasta?</w:t>
      </w:r>
    </w:p>
    <w:p>
      <w:r>
        <w:rPr>
          <w:b/>
        </w:rPr>
        <w:t xml:space="preserve">Esimerkki 7.2632</w:t>
      </w:r>
    </w:p>
    <w:p>
      <w:r>
        <w:t xml:space="preserve">simpanssi</w:t>
      </w:r>
    </w:p>
    <w:p>
      <w:r>
        <w:rPr>
          <w:b/>
        </w:rPr>
        <w:t xml:space="preserve">Tulos</w:t>
      </w:r>
    </w:p>
    <w:p>
      <w:r>
        <w:t xml:space="preserve">Mikä on Tarzanin simpanssiystävän nimi?</w:t>
      </w:r>
    </w:p>
    <w:p>
      <w:r>
        <w:rPr>
          <w:b/>
        </w:rPr>
        <w:t xml:space="preserve">Esimerkki 7.2633</w:t>
      </w:r>
    </w:p>
    <w:p>
      <w:r>
        <w:t xml:space="preserve">Kiina</w:t>
      </w:r>
    </w:p>
    <w:p>
      <w:r>
        <w:rPr>
          <w:b/>
        </w:rPr>
        <w:t xml:space="preserve">Tulos</w:t>
      </w:r>
    </w:p>
    <w:p>
      <w:r>
        <w:t xml:space="preserve">Mikä maa siirsi Hongkongin suvereniteettinsa Kiinalle vuonna 1997 hallittuaan sitä 155 vuotta?</w:t>
      </w:r>
    </w:p>
    <w:p>
      <w:r>
        <w:rPr>
          <w:b/>
        </w:rPr>
        <w:t xml:space="preserve">Tulos</w:t>
      </w:r>
    </w:p>
    <w:p>
      <w:r>
        <w:t xml:space="preserve">Mikä on Kiinan väkirikkain kaupunki?</w:t>
      </w:r>
    </w:p>
    <w:p>
      <w:r>
        <w:rPr>
          <w:b/>
        </w:rPr>
        <w:t xml:space="preserve">Tulos</w:t>
      </w:r>
    </w:p>
    <w:p>
      <w:r>
        <w:t xml:space="preserve">Mikä Edgar Snow'n vaikutusvaltainen 1930-luvun kirja on John Reedin Kymmenen päivää, jotka järisyttivät maailmaa -teoksen tavoin kertomus Kiinan kommunistisesta puolueesta?</w:t>
      </w:r>
    </w:p>
    <w:p>
      <w:r>
        <w:rPr>
          <w:b/>
        </w:rPr>
        <w:t xml:space="preserve">Tulos</w:t>
      </w:r>
    </w:p>
    <w:p>
      <w:r>
        <w:t xml:space="preserve">Kuka valittiin vuonna 2012 Kiinan kommunistisen puolueen pääsihteeriksi ja toimii Kiinan johtajana vuoteen 2022 asti, jolloin hänestä tuli kiistatta maailman vaikutusvaltaisin mies?</w:t>
      </w:r>
    </w:p>
    <w:p>
      <w:r>
        <w:rPr>
          <w:b/>
        </w:rPr>
        <w:t xml:space="preserve">Tulos</w:t>
      </w:r>
    </w:p>
    <w:p>
      <w:r>
        <w:t xml:space="preserve">Mikä on Kiinan pääkaupunki?</w:t>
      </w:r>
    </w:p>
    <w:p>
      <w:r>
        <w:rPr>
          <w:b/>
        </w:rPr>
        <w:t xml:space="preserve">Tulos</w:t>
      </w:r>
    </w:p>
    <w:p>
      <w:r>
        <w:t xml:space="preserve">Minkä de facto itsenäisen maan Kiina väittää omistavansa?</w:t>
      </w:r>
    </w:p>
    <w:p>
      <w:r>
        <w:rPr>
          <w:b/>
        </w:rPr>
        <w:t xml:space="preserve">Tulos</w:t>
      </w:r>
    </w:p>
    <w:p>
      <w:r>
        <w:t xml:space="preserve">Minkä Aasian maan keskuspankki on nimeltään Kiinan keskuspankki?</w:t>
      </w:r>
    </w:p>
    <w:p>
      <w:r>
        <w:rPr>
          <w:b/>
        </w:rPr>
        <w:t xml:space="preserve">Tulos</w:t>
      </w:r>
    </w:p>
    <w:p>
      <w:r>
        <w:t xml:space="preserve">Minkä alueen Kiina liitti itseensä?</w:t>
      </w:r>
    </w:p>
    <w:p>
      <w:r>
        <w:rPr>
          <w:b/>
        </w:rPr>
        <w:t xml:space="preserve">Tulos</w:t>
      </w:r>
    </w:p>
    <w:p>
      <w:r>
        <w:t xml:space="preserve">Mikä on Kiinan pääkaupunki?</w:t>
      </w:r>
    </w:p>
    <w:p>
      <w:r>
        <w:rPr>
          <w:b/>
        </w:rPr>
        <w:t xml:space="preserve">Tulos</w:t>
      </w:r>
    </w:p>
    <w:p>
      <w:r>
        <w:t xml:space="preserve">Gobin autiomaa sijaitsee Kiinassa ja missä muussa maassa?</w:t>
      </w:r>
    </w:p>
    <w:p>
      <w:r>
        <w:rPr>
          <w:b/>
        </w:rPr>
        <w:t xml:space="preserve">Tulos</w:t>
      </w:r>
    </w:p>
    <w:p>
      <w:r>
        <w:t xml:space="preserve">Minkä maan kanssa Kiinalla on pisin maaraja?</w:t>
      </w:r>
    </w:p>
    <w:p>
      <w:r>
        <w:rPr>
          <w:b/>
        </w:rPr>
        <w:t xml:space="preserve">Tulos</w:t>
      </w:r>
    </w:p>
    <w:p>
      <w:r>
        <w:t xml:space="preserve">Minkä Bengalinlahden itärannikolla sijaitsevan maan rajanaapureina olivat 1950-luvulla Pakistan, Intia, Tiibet, Kiina, Ranskan Indokiina ja Siam?</w:t>
      </w:r>
    </w:p>
    <w:p>
      <w:r>
        <w:rPr>
          <w:b/>
        </w:rPr>
        <w:t xml:space="preserve">Tulos</w:t>
      </w:r>
    </w:p>
    <w:p>
      <w:r>
        <w:t xml:space="preserve">Mikä maa sijaitsee Bengalinlahden itärannikolla ja rajoittuu Kiinaan, Laosiin, Thaimaahan, Bangladeshiin ja Nepaliin?</w:t>
      </w:r>
    </w:p>
    <w:p>
      <w:r>
        <w:rPr>
          <w:b/>
        </w:rPr>
        <w:t xml:space="preserve">Tulos</w:t>
      </w:r>
    </w:p>
    <w:p>
      <w:r>
        <w:t xml:space="preserve">Mikä on väkiluvultaan Kiinan suurin kaupunki?</w:t>
      </w:r>
    </w:p>
    <w:p>
      <w:r>
        <w:rPr>
          <w:b/>
        </w:rPr>
        <w:t xml:space="preserve">Tulos</w:t>
      </w:r>
    </w:p>
    <w:p>
      <w:r>
        <w:t xml:space="preserve">Mikä on Kiinan suurin kaupunki, jota pidetään maailman tiheimmin asuttuna alueena?</w:t>
      </w:r>
    </w:p>
    <w:p>
      <w:r>
        <w:rPr>
          <w:b/>
        </w:rPr>
        <w:t xml:space="preserve">Tulos</w:t>
      </w:r>
    </w:p>
    <w:p>
      <w:r>
        <w:t xml:space="preserve">Kiinan toiseksi pisin joki, Keltainen joki, tunnetaan paikallisesti nimellä mikä?</w:t>
      </w:r>
    </w:p>
    <w:p>
      <w:r>
        <w:rPr>
          <w:b/>
        </w:rPr>
        <w:t xml:space="preserve">Tulos</w:t>
      </w:r>
    </w:p>
    <w:p>
      <w:r>
        <w:t xml:space="preserve">Kun Kiinan kansallispuolue hävisi sisällissodan kommunistipuolueelle vuonna 1949, se muutti mille saarelle ja perusti Taipein Kiinan tasavallan väliaikaiseksi pääkaupungiksi?</w:t>
      </w:r>
    </w:p>
    <w:p>
      <w:r>
        <w:rPr>
          <w:b/>
        </w:rPr>
        <w:t xml:space="preserve">Tulos</w:t>
      </w:r>
    </w:p>
    <w:p>
      <w:r>
        <w:t xml:space="preserve">Mikä joki, jolla on laaja suisto Etelä-Kiinanmereen, nousee Za Qu -jokena Tiibetissä?</w:t>
      </w:r>
    </w:p>
    <w:p>
      <w:r>
        <w:rPr>
          <w:b/>
        </w:rPr>
        <w:t xml:space="preserve">Esimerkki 7.2634</w:t>
      </w:r>
    </w:p>
    <w:p>
      <w:r>
        <w:t xml:space="preserve">posliinia kädessäsi</w:t>
      </w:r>
    </w:p>
    <w:p>
      <w:r>
        <w:rPr>
          <w:b/>
        </w:rPr>
        <w:t xml:space="preserve">Tulos</w:t>
      </w:r>
    </w:p>
    <w:p>
      <w:r>
        <w:t xml:space="preserve">Kenellä oli 80-luvulla listaykkönen kappaleella China in Your Hand?</w:t>
      </w:r>
    </w:p>
    <w:p>
      <w:r>
        <w:rPr>
          <w:b/>
        </w:rPr>
        <w:t xml:space="preserve">Esimerkki 7.2635</w:t>
      </w:r>
    </w:p>
    <w:p>
      <w:r>
        <w:t xml:space="preserve">Kiina-oireyhtymä</w:t>
      </w:r>
    </w:p>
    <w:p>
      <w:r>
        <w:rPr>
          <w:b/>
        </w:rPr>
        <w:t xml:space="preserve">Tulos</w:t>
      </w:r>
    </w:p>
    <w:p>
      <w:r>
        <w:t xml:space="preserve">Kuka näyttelijä näytteli elokuvissa The China Syndrome ja Disclosure?</w:t>
      </w:r>
    </w:p>
    <w:p>
      <w:r>
        <w:rPr>
          <w:b/>
        </w:rPr>
        <w:t xml:space="preserve">Esimerkki 7.2636</w:t>
      </w:r>
    </w:p>
    <w:p>
      <w:r>
        <w:t xml:space="preserve">Chinatown</w:t>
      </w:r>
    </w:p>
    <w:p>
      <w:r>
        <w:rPr>
          <w:b/>
        </w:rPr>
        <w:t xml:space="preserve">Tulos</w:t>
      </w:r>
    </w:p>
    <w:p>
      <w:r>
        <w:t xml:space="preserve">Kuka ohjasi vuonna 1974 elokuvan `Chinatown`?</w:t>
      </w:r>
    </w:p>
    <w:p>
      <w:r>
        <w:rPr>
          <w:b/>
        </w:rPr>
        <w:t xml:space="preserve">Tulos</w:t>
      </w:r>
    </w:p>
    <w:p>
      <w:r>
        <w:t xml:space="preserve">Kuka näytteli J. J. Gittesin roolia elokuvassa "Chinatown" vuonna 1974?</w:t>
      </w:r>
    </w:p>
    <w:p>
      <w:r>
        <w:rPr>
          <w:b/>
        </w:rPr>
        <w:t xml:space="preserve">Esimerkki 7.2637</w:t>
      </w:r>
    </w:p>
    <w:p>
      <w:r>
        <w:t xml:space="preserve">kiinalainen shakki</w:t>
      </w:r>
    </w:p>
    <w:p>
      <w:r>
        <w:rPr>
          <w:b/>
        </w:rPr>
        <w:t xml:space="preserve">Tulos</w:t>
      </w:r>
    </w:p>
    <w:p>
      <w:r>
        <w:t xml:space="preserve">Joskus kutsutaan norsu- tai kiinalaiseksi shakiksi, mikä on tämän pelin nimi Aasian kisoissa?</w:t>
      </w:r>
    </w:p>
    <w:p>
      <w:r>
        <w:rPr>
          <w:b/>
        </w:rPr>
        <w:t xml:space="preserve">Esimerkki 7.2638</w:t>
      </w:r>
    </w:p>
    <w:p>
      <w:r>
        <w:t xml:space="preserve">kiinalainen demokratia</w:t>
      </w:r>
    </w:p>
    <w:p>
      <w:r>
        <w:rPr>
          <w:b/>
        </w:rPr>
        <w:t xml:space="preserve">Tulos</w:t>
      </w:r>
    </w:p>
    <w:p>
      <w:r>
        <w:t xml:space="preserve">Chinese Democracy oli minkä yhtyeen kauan odotettu albumi vuodelta 2008?</w:t>
      </w:r>
    </w:p>
    <w:p>
      <w:r>
        <w:rPr>
          <w:b/>
        </w:rPr>
        <w:t xml:space="preserve">Esimerkki 7.2639</w:t>
      </w:r>
    </w:p>
    <w:p>
      <w:r>
        <w:t xml:space="preserve">chingford ja woodford green</w:t>
      </w:r>
    </w:p>
    <w:p>
      <w:r>
        <w:rPr>
          <w:b/>
        </w:rPr>
        <w:t xml:space="preserve">Tulos</w:t>
      </w:r>
    </w:p>
    <w:p>
      <w:r>
        <w:t xml:space="preserve">Kuka kabinetin jäsen on Chingfordin ja Woodford Greenin parlamentin jäsen?</w:t>
      </w:r>
    </w:p>
    <w:p>
      <w:r>
        <w:rPr>
          <w:b/>
        </w:rPr>
        <w:t xml:space="preserve">Tulos</w:t>
      </w:r>
    </w:p>
    <w:p>
      <w:r>
        <w:t xml:space="preserve">Kuka ministeri on Chingfordin ja Woodford Greenin kansanedustaja?</w:t>
      </w:r>
    </w:p>
    <w:p>
      <w:r>
        <w:rPr>
          <w:b/>
        </w:rPr>
        <w:t xml:space="preserve">Tulos</w:t>
      </w:r>
    </w:p>
    <w:p>
      <w:r>
        <w:t xml:space="preserve">Kuka entinen puoluejohtaja on Chingfordin ja Woodford Greenin kansanedustaja?</w:t>
      </w:r>
    </w:p>
    <w:p>
      <w:r>
        <w:rPr>
          <w:b/>
        </w:rPr>
        <w:t xml:space="preserve">Tulos</w:t>
      </w:r>
    </w:p>
    <w:p>
      <w:r>
        <w:t xml:space="preserve">Kuka kabinetin jäsen on Chingfordin ja Woodford Greenin kansanedustaja?</w:t>
      </w:r>
    </w:p>
    <w:p>
      <w:r>
        <w:rPr>
          <w:b/>
        </w:rPr>
        <w:t xml:space="preserve">Esimerkki 7.2640</w:t>
      </w:r>
    </w:p>
    <w:p>
      <w:r>
        <w:t xml:space="preserve">chingy</w:t>
      </w:r>
    </w:p>
    <w:p>
      <w:r>
        <w:rPr>
          <w:b/>
        </w:rPr>
        <w:t xml:space="preserve">Tulos</w:t>
      </w:r>
    </w:p>
    <w:p>
      <w:r>
        <w:t xml:space="preserve">Mikä on vuoden 2003 Chingy-hitin oikea nimi?</w:t>
      </w:r>
    </w:p>
    <w:p>
      <w:r>
        <w:rPr>
          <w:b/>
        </w:rPr>
        <w:t xml:space="preserve">Esimerkki 7.2641</w:t>
      </w:r>
    </w:p>
    <w:p>
      <w:r>
        <w:t xml:space="preserve">boeing ch-47 chinook</w:t>
      </w:r>
    </w:p>
    <w:p>
      <w:r>
        <w:rPr>
          <w:b/>
        </w:rPr>
        <w:t xml:space="preserve">Tulos</w:t>
      </w:r>
    </w:p>
    <w:p>
      <w:r>
        <w:t xml:space="preserve">Kuka valmisti ensimmäisen Chinook-helikopterin vuonna 1961?</w:t>
      </w:r>
    </w:p>
    <w:p>
      <w:r>
        <w:rPr>
          <w:b/>
        </w:rPr>
        <w:t xml:space="preserve">Esimerkki 7.2642</w:t>
      </w:r>
    </w:p>
    <w:p>
      <w:r>
        <w:t xml:space="preserve">chip 'n' dale</w:t>
      </w:r>
    </w:p>
    <w:p>
      <w:r>
        <w:rPr>
          <w:b/>
        </w:rPr>
        <w:t xml:space="preserve">Tulos</w:t>
      </w:r>
    </w:p>
    <w:p>
      <w:r>
        <w:t xml:space="preserve">Millaisia eläimiä Chip ja Dale ovat?</w:t>
      </w:r>
    </w:p>
    <w:p>
      <w:r>
        <w:rPr>
          <w:b/>
        </w:rPr>
        <w:t xml:space="preserve">Esimerkki 7.2643</w:t>
      </w:r>
    </w:p>
    <w:p>
      <w:r>
        <w:t xml:space="preserve">chiswick eyot</w:t>
      </w:r>
    </w:p>
    <w:p>
      <w:r>
        <w:rPr>
          <w:b/>
        </w:rPr>
        <w:t xml:space="preserve">Tulos</w:t>
      </w:r>
    </w:p>
    <w:p>
      <w:r>
        <w:t xml:space="preserve">Chiswick Eyot on pieni saari missä vesistössä Englannissa?</w:t>
      </w:r>
    </w:p>
    <w:p>
      <w:r>
        <w:rPr>
          <w:b/>
        </w:rPr>
        <w:t xml:space="preserve">Esimerkki 7.2644</w:t>
      </w:r>
    </w:p>
    <w:p>
      <w:r>
        <w:t xml:space="preserve">chittagong</w:t>
      </w:r>
    </w:p>
    <w:p>
      <w:r>
        <w:rPr>
          <w:b/>
        </w:rPr>
        <w:t xml:space="preserve">Tulos</w:t>
      </w:r>
    </w:p>
    <w:p>
      <w:r>
        <w:t xml:space="preserve">Missä maassa Chittagongin rannikkokaupunki sijaitsee?</w:t>
      </w:r>
    </w:p>
    <w:p>
      <w:r>
        <w:rPr>
          <w:b/>
        </w:rPr>
        <w:t xml:space="preserve">Esimerkki 7.2645</w:t>
      </w:r>
    </w:p>
    <w:p>
      <w:r>
        <w:t xml:space="preserve">chitty chitty bang bang bang</w:t>
      </w:r>
    </w:p>
    <w:p>
      <w:r>
        <w:rPr>
          <w:b/>
        </w:rPr>
        <w:t xml:space="preserve">Tulos</w:t>
      </w:r>
    </w:p>
    <w:p>
      <w:r>
        <w:t xml:space="preserve">Kuka kirjoitti romaanin Chitty Chitty Bang Bang : Maaginen auto?</w:t>
      </w:r>
    </w:p>
    <w:p>
      <w:r>
        <w:rPr>
          <w:b/>
        </w:rPr>
        <w:t xml:space="preserve">Tulos</w:t>
      </w:r>
    </w:p>
    <w:p>
      <w:r>
        <w:t xml:space="preserve">Kuka ostaa vuoden 1968 elokuvassa Chitty Chitty Bang Bang auton korjaamon omistajalta herra Cogginsilta ja rakentaa sen uudelleen?</w:t>
      </w:r>
    </w:p>
    <w:p>
      <w:r>
        <w:rPr>
          <w:b/>
        </w:rPr>
        <w:t xml:space="preserve">Tulos</w:t>
      </w:r>
    </w:p>
    <w:p>
      <w:r>
        <w:t xml:space="preserve">Mikä on hajamielisen keksijän nimi vuoden 1968 elokuvassa "Chitty Chitty Bang Bang"?</w:t>
      </w:r>
    </w:p>
    <w:p>
      <w:r>
        <w:rPr>
          <w:b/>
        </w:rPr>
        <w:t xml:space="preserve">Tulos</w:t>
      </w:r>
    </w:p>
    <w:p>
      <w:r>
        <w:t xml:space="preserve">Kuka brittiläinen kirjailija oli mukana kirjoittamassa vuoden 1968 elokuvan "Chitty Chitty Bang Bang" käsikirjoitusta?</w:t>
      </w:r>
    </w:p>
    <w:p>
      <w:r>
        <w:rPr>
          <w:b/>
        </w:rPr>
        <w:t xml:space="preserve">Esimerkki 7.2646</w:t>
      </w:r>
    </w:p>
    <w:p>
      <w:r>
        <w:t xml:space="preserve">chitty-chitty-bang-bang-bang</w:t>
      </w:r>
    </w:p>
    <w:p>
      <w:r>
        <w:rPr>
          <w:b/>
        </w:rPr>
        <w:t xml:space="preserve">Tulos</w:t>
      </w:r>
    </w:p>
    <w:p>
      <w:r>
        <w:t xml:space="preserve">Kuka englantilainen kirjailija, Chitty Chitty Bang Bangin ja Timanttisalakuljettajien sekä kymmenien muiden teosten kirjoittaja, asui jamaikalaisella Goldeneye-kartanolla?</w:t>
      </w:r>
    </w:p>
    <w:p>
      <w:r>
        <w:rPr>
          <w:b/>
        </w:rPr>
        <w:t xml:space="preserve">Esimerkki 7.2647</w:t>
      </w:r>
    </w:p>
    <w:p>
      <w:r>
        <w:t xml:space="preserve">ruohosipuli</w:t>
      </w:r>
    </w:p>
    <w:p>
      <w:r>
        <w:rPr>
          <w:b/>
        </w:rPr>
        <w:t xml:space="preserve">Tulos</w:t>
      </w:r>
    </w:p>
    <w:p>
      <w:r>
        <w:t xml:space="preserve">Mihin perheeseen kuuluvat sipuli, valkosipuli, salottisipuli, purjo ja ruohosipuli?</w:t>
      </w:r>
    </w:p>
    <w:p>
      <w:r>
        <w:rPr>
          <w:b/>
        </w:rPr>
        <w:t xml:space="preserve">Esimerkki 7.2648</w:t>
      </w:r>
    </w:p>
    <w:p>
      <w:r>
        <w:t xml:space="preserve">chiwetel ejiofor</w:t>
      </w:r>
    </w:p>
    <w:p>
      <w:r>
        <w:rPr>
          <w:b/>
        </w:rPr>
        <w:t xml:space="preserve">Tulos</w:t>
      </w:r>
    </w:p>
    <w:p>
      <w:r>
        <w:t xml:space="preserve">Minkä vuoden 2009 scifi-katastrofielokuvan pääosissa John Cusack, Chiwetel Ejiofor, Amanda Peet, Oliver Platt, Danny Glover, Thandie Newton ja Woody Harrelson viittaavat mayalaisuuteen ja mesoamerikkalaiseen pitkän ajanlaskun kalenteriin ja kuvaavat sarjaa tuomiopäivän skenaarioita, jotka syöksevät maailman kaaokseen?</w:t>
      </w:r>
    </w:p>
    <w:p>
      <w:r>
        <w:rPr>
          <w:b/>
        </w:rPr>
        <w:t xml:space="preserve">Esimerkki 7.2649</w:t>
      </w:r>
    </w:p>
    <w:p>
      <w:r>
        <w:t xml:space="preserve">chloe sims</w:t>
      </w:r>
    </w:p>
    <w:p>
      <w:r>
        <w:rPr>
          <w:b/>
        </w:rPr>
        <w:t xml:space="preserve">Tulos</w:t>
      </w:r>
    </w:p>
    <w:p>
      <w:r>
        <w:t xml:space="preserve">Jess Wright, Chloe Sims, Lauren Pope ja James Argent esiintyvät kaikki missä brittiläisen television tosi-tv-ohjelmassa?</w:t>
      </w:r>
    </w:p>
    <w:p>
      <w:r>
        <w:rPr>
          <w:b/>
        </w:rPr>
        <w:t xml:space="preserve">Esimerkki 7.2650</w:t>
      </w:r>
    </w:p>
    <w:p>
      <w:r>
        <w:t xml:space="preserve">Choapa-joki</w:t>
      </w:r>
    </w:p>
    <w:p>
      <w:r>
        <w:rPr>
          <w:b/>
        </w:rPr>
        <w:t xml:space="preserve">Tulos</w:t>
      </w:r>
    </w:p>
    <w:p>
      <w:r>
        <w:t xml:space="preserve">Missä maassa sijaitsevat viinintuotantoalueet Huasco Valley ja Choapa Valley?</w:t>
      </w:r>
    </w:p>
    <w:p>
      <w:r>
        <w:rPr>
          <w:b/>
        </w:rPr>
        <w:t xml:space="preserve">Esimerkki 7.2651</w:t>
      </w:r>
    </w:p>
    <w:p>
      <w:r>
        <w:t xml:space="preserve">chocolat</w:t>
      </w:r>
    </w:p>
    <w:p>
      <w:r>
        <w:rPr>
          <w:b/>
        </w:rPr>
        <w:t xml:space="preserve">Tulos</w:t>
      </w:r>
    </w:p>
    <w:p>
      <w:r>
        <w:t xml:space="preserve">Kuka kirjoitti vuonna 1999 romaanin Chocolat, joka sijoittuu ranskalaiseen Lansquenet-sous-Tannesin kylään?</w:t>
      </w:r>
    </w:p>
    <w:p>
      <w:r>
        <w:rPr>
          <w:b/>
        </w:rPr>
        <w:t xml:space="preserve">Esimerkki 7.2652</w:t>
      </w:r>
    </w:p>
    <w:p>
      <w:r>
        <w:t xml:space="preserve">suklaa suolainen pallot</w:t>
      </w:r>
    </w:p>
    <w:p>
      <w:r>
        <w:rPr>
          <w:b/>
        </w:rPr>
        <w:t xml:space="preserve">Tulos</w:t>
      </w:r>
    </w:p>
    <w:p>
      <w:r>
        <w:t xml:space="preserve">Kenellä oli vuonna 1998 Britanniassa kymmenen parhaan joukkoon yltänyt hitti Chocolate Salty Balls?</w:t>
      </w:r>
    </w:p>
    <w:p>
      <w:r>
        <w:rPr>
          <w:b/>
        </w:rPr>
        <w:t xml:space="preserve">Esimerkki 7.2653</w:t>
      </w:r>
    </w:p>
    <w:p>
      <w:r>
        <w:t xml:space="preserve">Choiseulin saari</w:t>
      </w:r>
    </w:p>
    <w:p>
      <w:r>
        <w:rPr>
          <w:b/>
        </w:rPr>
        <w:t xml:space="preserve">Tulos</w:t>
      </w:r>
    </w:p>
    <w:p>
      <w:r>
        <w:t xml:space="preserve">Choiseul, Guadalcanal ja Malaita ovat kaikki osa mitä saariryhmää?</w:t>
      </w:r>
    </w:p>
    <w:p>
      <w:r>
        <w:rPr>
          <w:b/>
        </w:rPr>
        <w:t xml:space="preserve">Tulos</w:t>
      </w:r>
    </w:p>
    <w:p>
      <w:r>
        <w:t xml:space="preserve">Mihin ryhmään kuuluvat Santa Ysabelin, Choiseulin, Guadalcanalin, Malaitan ja San Cristbalin saaret?</w:t>
      </w:r>
    </w:p>
    <w:p>
      <w:r>
        <w:rPr>
          <w:b/>
        </w:rPr>
        <w:t xml:space="preserve">Esimerkki 7.2654</w:t>
      </w:r>
    </w:p>
    <w:p>
      <w:r>
        <w:t xml:space="preserve">warsaw chopinin lentokenttä</w:t>
      </w:r>
    </w:p>
    <w:p>
      <w:r>
        <w:rPr>
          <w:b/>
        </w:rPr>
        <w:t xml:space="preserve">Tulos</w:t>
      </w:r>
    </w:p>
    <w:p>
      <w:r>
        <w:t xml:space="preserve">Missä eurooppalaisessa kaupungissa Chopinin lentoasema sijaitsee?</w:t>
      </w:r>
    </w:p>
    <w:p>
      <w:r>
        <w:rPr>
          <w:b/>
        </w:rPr>
        <w:t xml:space="preserve">Tulos</w:t>
      </w:r>
    </w:p>
    <w:p>
      <w:r>
        <w:t xml:space="preserve">Mihin kaupunkiin Chopinin lentoasema liikennöi?</w:t>
      </w:r>
    </w:p>
    <w:p>
      <w:r>
        <w:rPr>
          <w:b/>
        </w:rPr>
        <w:t xml:space="preserve">Esimerkki 7.2655</w:t>
      </w:r>
    </w:p>
    <w:p>
      <w:r>
        <w:t xml:space="preserve">frederic chopin</w:t>
      </w:r>
    </w:p>
    <w:p>
      <w:r>
        <w:rPr>
          <w:b/>
        </w:rPr>
        <w:t xml:space="preserve">Tulos</w:t>
      </w:r>
    </w:p>
    <w:p>
      <w:r>
        <w:t xml:space="preserve">Missä maassa Chopin syntyi?</w:t>
      </w:r>
    </w:p>
    <w:p>
      <w:r>
        <w:rPr>
          <w:b/>
        </w:rPr>
        <w:t xml:space="preserve">Tulos</w:t>
      </w:r>
    </w:p>
    <w:p>
      <w:r>
        <w:t xml:space="preserve">Missä maassa säveltäjä Chopin syntyi?</w:t>
      </w:r>
    </w:p>
    <w:p>
      <w:r>
        <w:rPr>
          <w:b/>
        </w:rPr>
        <w:t xml:space="preserve">Esimerkki 7.2656</w:t>
      </w:r>
    </w:p>
    <w:p>
      <w:r>
        <w:t xml:space="preserve">chop suey</w:t>
      </w:r>
    </w:p>
    <w:p>
      <w:r>
        <w:rPr>
          <w:b/>
        </w:rPr>
        <w:t xml:space="preserve">Tulos</w:t>
      </w:r>
    </w:p>
    <w:p>
      <w:r>
        <w:t xml:space="preserve">Minkä taiteilijan teoksia ovat Early Sunday Morning ja Chop Suey?</w:t>
      </w:r>
    </w:p>
    <w:p>
      <w:r>
        <w:rPr>
          <w:b/>
        </w:rPr>
        <w:t xml:space="preserve">Esimerkki 7.2657</w:t>
      </w:r>
    </w:p>
    <w:p>
      <w:r>
        <w:t xml:space="preserve">chorley</w:t>
      </w:r>
    </w:p>
    <w:p>
      <w:r>
        <w:rPr>
          <w:b/>
        </w:rPr>
        <w:t xml:space="preserve">Tulos</w:t>
      </w:r>
    </w:p>
    <w:p>
      <w:r>
        <w:t xml:space="preserve">Alahuoneen päävarapuheenjohtajalla on virallinen titteli "Chairman of Ways and Means". Kuka on tämän viran nykyinen haltija, Chorleyn kansanedustaja?</w:t>
      </w:r>
    </w:p>
    <w:p>
      <w:r>
        <w:rPr>
          <w:b/>
        </w:rPr>
        <w:t xml:space="preserve">Esimerkki 7.2658</w:t>
      </w:r>
    </w:p>
    <w:p>
      <w:r>
        <w:t xml:space="preserve">kuororivirsi</w:t>
      </w:r>
    </w:p>
    <w:p>
      <w:r>
        <w:rPr>
          <w:b/>
        </w:rPr>
        <w:t xml:space="preserve">Tulos</w:t>
      </w:r>
    </w:p>
    <w:p>
      <w:r>
        <w:t xml:space="preserve">Kuka kirjoitti musiikin musikaaliin A Chorus Line?</w:t>
      </w:r>
    </w:p>
    <w:p>
      <w:r>
        <w:rPr>
          <w:b/>
        </w:rPr>
        <w:t xml:space="preserve">Esimerkki 7.2659</w:t>
      </w:r>
    </w:p>
    <w:p>
      <w:r>
        <w:t xml:space="preserve">paheksunnan kuoro</w:t>
      </w:r>
    </w:p>
    <w:p>
      <w:r>
        <w:rPr>
          <w:b/>
        </w:rPr>
        <w:t xml:space="preserve">Tulos</w:t>
      </w:r>
    </w:p>
    <w:p>
      <w:r>
        <w:t xml:space="preserve">Kuka kirjoitti näytelmän A Chorus of Disapproval?</w:t>
      </w:r>
    </w:p>
    <w:p>
      <w:r>
        <w:rPr>
          <w:b/>
        </w:rPr>
        <w:t xml:space="preserve">Esimerkki 7.2660</w:t>
      </w:r>
    </w:p>
    <w:p>
      <w:r>
        <w:t xml:space="preserve">Chris Andrews</w:t>
      </w:r>
    </w:p>
    <w:p>
      <w:r>
        <w:rPr>
          <w:b/>
        </w:rPr>
        <w:t xml:space="preserve">Tulos</w:t>
      </w:r>
    </w:p>
    <w:p>
      <w:r>
        <w:t xml:space="preserve">Chris Andrews nousi vuonna -65 sijalle 3 nimellä, jonka nimikirjaimet olivat YM. Mikä se oli?</w:t>
      </w:r>
    </w:p>
    <w:p>
      <w:r>
        <w:rPr>
          <w:b/>
        </w:rPr>
        <w:t xml:space="preserve">Esimerkki 7.2661</w:t>
      </w:r>
    </w:p>
    <w:p>
      <w:r>
        <w:t xml:space="preserve">Chris Bosh</w:t>
      </w:r>
    </w:p>
    <w:p>
      <w:r>
        <w:rPr>
          <w:b/>
        </w:rPr>
        <w:t xml:space="preserve">Tulos</w:t>
      </w:r>
    </w:p>
    <w:p>
      <w:r>
        <w:t xml:space="preserve">LeBron James, Chris Bosh ja Dwyane Wade pelaavat ammattimaisesti mitä lajia Miami Heatissa?</w:t>
      </w:r>
    </w:p>
    <w:p>
      <w:r>
        <w:rPr>
          <w:b/>
        </w:rPr>
        <w:t xml:space="preserve">Esimerkki 7.2662</w:t>
      </w:r>
    </w:p>
    <w:p>
      <w:r>
        <w:t xml:space="preserve">Chris Brown</w:t>
      </w:r>
    </w:p>
    <w:p>
      <w:r>
        <w:rPr>
          <w:b/>
        </w:rPr>
        <w:t xml:space="preserve">Tulos</w:t>
      </w:r>
    </w:p>
    <w:p>
      <w:r>
        <w:t xml:space="preserve">Mikä oli Rihannan ja Chris Brownin vuonna 2012 esittämän dueton nimi?</w:t>
      </w:r>
    </w:p>
    <w:p>
      <w:r>
        <w:rPr>
          <w:b/>
        </w:rPr>
        <w:t xml:space="preserve">Esimerkki 7.2663</w:t>
      </w:r>
    </w:p>
    <w:p>
      <w:r>
        <w:t xml:space="preserve">Chris Cromby</w:t>
      </w:r>
    </w:p>
    <w:p>
      <w:r>
        <w:rPr>
          <w:b/>
        </w:rPr>
        <w:t xml:space="preserve">Tulos</w:t>
      </w:r>
    </w:p>
    <w:p>
      <w:r>
        <w:t xml:space="preserve">Mikä oli Gemma Abbeyn ja Chris Crombyn muodostaman esityksen nimi, josta tuli ensimmäinen brittiläinen esitys, joka ei saanut yhtään pistettä?</w:t>
      </w:r>
    </w:p>
    <w:p>
      <w:r>
        <w:rPr>
          <w:b/>
        </w:rPr>
        <w:t xml:space="preserve">Esimerkki 7.2664</w:t>
      </w:r>
    </w:p>
    <w:p>
      <w:r>
        <w:t xml:space="preserve">Chris de Burgh</w:t>
      </w:r>
    </w:p>
    <w:p>
      <w:r>
        <w:rPr>
          <w:b/>
        </w:rPr>
        <w:t xml:space="preserve">Tulos</w:t>
      </w:r>
    </w:p>
    <w:p>
      <w:r>
        <w:t xml:space="preserve">Missä maassa Chris de Burgh syntyi?</w:t>
      </w:r>
    </w:p>
    <w:p>
      <w:r>
        <w:rPr>
          <w:b/>
        </w:rPr>
        <w:t xml:space="preserve">Tulos</w:t>
      </w:r>
    </w:p>
    <w:p>
      <w:r>
        <w:t xml:space="preserve">Missä maassa laulaja Chris de Burgh syntyi?</w:t>
      </w:r>
    </w:p>
    <w:p>
      <w:r>
        <w:rPr>
          <w:b/>
        </w:rPr>
        <w:t xml:space="preserve">Esimerkki 7.2665</w:t>
      </w:r>
    </w:p>
    <w:p>
      <w:r>
        <w:t xml:space="preserve">Chris Difford</w:t>
      </w:r>
    </w:p>
    <w:p>
      <w:r>
        <w:rPr>
          <w:b/>
        </w:rPr>
        <w:t xml:space="preserve">Tulos</w:t>
      </w:r>
    </w:p>
    <w:p>
      <w:r>
        <w:t xml:space="preserve">Minkä yhtyeen Chris Difford ja Glenn Tilbrook perustivat vuonna 1974?</w:t>
      </w:r>
    </w:p>
    <w:p>
      <w:r>
        <w:rPr>
          <w:b/>
        </w:rPr>
        <w:t xml:space="preserve">Esimerkki 7.2666</w:t>
      </w:r>
    </w:p>
    <w:p>
      <w:r>
        <w:t xml:space="preserve">Chris Eubank</w:t>
      </w:r>
    </w:p>
    <w:p>
      <w:r>
        <w:rPr>
          <w:b/>
        </w:rPr>
        <w:t xml:space="preserve">Tulos</w:t>
      </w:r>
    </w:p>
    <w:p>
      <w:r>
        <w:t xml:space="preserve">Missä painossa nyrkkeilijä Chris Eubank voitti WBO:n tittelin vuonna 1990?</w:t>
      </w:r>
    </w:p>
    <w:p>
      <w:r>
        <w:rPr>
          <w:b/>
        </w:rPr>
        <w:t xml:space="preserve">Esimerkki 7.2667</w:t>
      </w:r>
    </w:p>
    <w:p>
      <w:r>
        <w:t xml:space="preserve">Chris Evert</w:t>
      </w:r>
    </w:p>
    <w:p>
      <w:r>
        <w:rPr>
          <w:b/>
        </w:rPr>
        <w:t xml:space="preserve">Tulos</w:t>
      </w:r>
    </w:p>
    <w:p>
      <w:r>
        <w:t xml:space="preserve">Minkä urheilijan kanssa tennispelaaja Chris Evert avioitui vuonna 2008?</w:t>
      </w:r>
    </w:p>
    <w:p>
      <w:r>
        <w:rPr>
          <w:b/>
        </w:rPr>
        <w:t xml:space="preserve">Esimerkki 7.2668</w:t>
      </w:r>
    </w:p>
    <w:p>
      <w:r>
        <w:t xml:space="preserve">Chris Gascoyne</w:t>
      </w:r>
    </w:p>
    <w:p>
      <w:r>
        <w:rPr>
          <w:b/>
        </w:rPr>
        <w:t xml:space="preserve">Tulos</w:t>
      </w:r>
    </w:p>
    <w:p>
      <w:r>
        <w:t xml:space="preserve">Ketä Coronation Streetin hahmoa Chris Gascoyne on esittänyt useiden vuosien ajan?</w:t>
      </w:r>
    </w:p>
    <w:p>
      <w:r>
        <w:rPr>
          <w:b/>
        </w:rPr>
        <w:t xml:space="preserve">Esimerkki 7.2669</w:t>
      </w:r>
    </w:p>
    <w:p>
      <w:r>
        <w:t xml:space="preserve">Chris Hughes</w:t>
      </w:r>
    </w:p>
    <w:p>
      <w:r>
        <w:rPr>
          <w:b/>
        </w:rPr>
        <w:t xml:space="preserve">Tulos</w:t>
      </w:r>
    </w:p>
    <w:p>
      <w:r>
        <w:t xml:space="preserve">Mark Zuckerberg, Eduardo Saverin, Dustin Moskovitz ja Chris Hughes kehittivät minkä verkkotietokonesovelluksen?</w:t>
      </w:r>
    </w:p>
    <w:p>
      <w:r>
        <w:rPr>
          <w:b/>
        </w:rPr>
        <w:t xml:space="preserve">Tulos</w:t>
      </w:r>
    </w:p>
    <w:p>
      <w:r>
        <w:t xml:space="preserve">Minkä internetissä saatavilla olevan järjestelmän perustivat Mark Zuckerberg, Eduardo Saverin, Dustin Moskovitz ja Chris Hughes?</w:t>
      </w:r>
    </w:p>
    <w:p>
      <w:r>
        <w:rPr>
          <w:b/>
        </w:rPr>
        <w:t xml:space="preserve">Esimerkki 7.2670</w:t>
      </w:r>
    </w:p>
    <w:p>
      <w:r>
        <w:t xml:space="preserve">Chris Kyle</w:t>
      </w:r>
    </w:p>
    <w:p>
      <w:r>
        <w:rPr>
          <w:b/>
        </w:rPr>
        <w:t xml:space="preserve">Tulos</w:t>
      </w:r>
    </w:p>
    <w:p>
      <w:r>
        <w:t xml:space="preserve">Mikä parhaan elokuvan ehdokkaana oleva elokuva kertoo amerikkalaisen sotilaan "Chris" Kylen tarinan?</w:t>
      </w:r>
    </w:p>
    <w:p>
      <w:r>
        <w:rPr>
          <w:b/>
        </w:rPr>
        <w:t xml:space="preserve">Esimerkki 7.2671</w:t>
      </w:r>
    </w:p>
    <w:p>
      <w:r>
        <w:t xml:space="preserve">Chris Lowe</w:t>
      </w:r>
    </w:p>
    <w:p>
      <w:r>
        <w:rPr>
          <w:b/>
        </w:rPr>
        <w:t xml:space="preserve">Tulos</w:t>
      </w:r>
    </w:p>
    <w:p>
      <w:r>
        <w:t xml:space="preserve">Keitä ovat Chris Lowe ja Neil Tennant?</w:t>
      </w:r>
    </w:p>
    <w:p>
      <w:r>
        <w:rPr>
          <w:b/>
        </w:rPr>
        <w:t xml:space="preserve">Esimerkki 7.2672</w:t>
      </w:r>
    </w:p>
    <w:p>
      <w:r>
        <w:t xml:space="preserve">Chris Martin</w:t>
      </w:r>
    </w:p>
    <w:p>
      <w:r>
        <w:rPr>
          <w:b/>
        </w:rPr>
        <w:t xml:space="preserve">Tulos</w:t>
      </w:r>
    </w:p>
    <w:p>
      <w:r>
        <w:t xml:space="preserve">Kuka näyttelijä on naimisissa laulaja Chris Martinin kanssa?</w:t>
      </w:r>
    </w:p>
    <w:p>
      <w:r>
        <w:rPr>
          <w:b/>
        </w:rPr>
        <w:t xml:space="preserve">Tulos</w:t>
      </w:r>
    </w:p>
    <w:p>
      <w:r>
        <w:t xml:space="preserve">Chris Martin on minkä 2000-luvulla useita hittejä tehneen yhtyeen laulaja?</w:t>
      </w:r>
    </w:p>
    <w:p>
      <w:r>
        <w:rPr>
          <w:b/>
        </w:rPr>
        <w:t xml:space="preserve">Tulos</w:t>
      </w:r>
    </w:p>
    <w:p>
      <w:r>
        <w:t xml:space="preserve">Chris Martin on minkä yhtyeen laulaja ja rytmikitaristi?</w:t>
      </w:r>
    </w:p>
    <w:p>
      <w:r>
        <w:rPr>
          <w:b/>
        </w:rPr>
        <w:t xml:space="preserve">Tulos</w:t>
      </w:r>
    </w:p>
    <w:p>
      <w:r>
        <w:t xml:space="preserve">Minkä bändin laulaja on Chris Martin?</w:t>
      </w:r>
    </w:p>
    <w:p>
      <w:r>
        <w:rPr>
          <w:b/>
        </w:rPr>
        <w:t xml:space="preserve">Esimerkki 7.2673</w:t>
      </w:r>
    </w:p>
    <w:p>
      <w:r>
        <w:t xml:space="preserve">Chris O'Dowd</w:t>
      </w:r>
    </w:p>
    <w:p>
      <w:r>
        <w:rPr>
          <w:b/>
        </w:rPr>
        <w:t xml:space="preserve">Tulos</w:t>
      </w:r>
    </w:p>
    <w:p>
      <w:r>
        <w:t xml:space="preserve">Chris O'Dowd esittää Irlannin maaseudulla asuvan nuoren pojan mielikuvitusystävää missä tv-sarjassa?</w:t>
      </w:r>
    </w:p>
    <w:p>
      <w:r>
        <w:rPr>
          <w:b/>
        </w:rPr>
        <w:t xml:space="preserve">Esimerkki 7.2674</w:t>
      </w:r>
    </w:p>
    <w:p>
      <w:r>
        <w:t xml:space="preserve">chris stein</w:t>
      </w:r>
    </w:p>
    <w:p>
      <w:r>
        <w:rPr>
          <w:b/>
        </w:rPr>
        <w:t xml:space="preserve">Tulos</w:t>
      </w:r>
    </w:p>
    <w:p>
      <w:r>
        <w:t xml:space="preserve">Chris Stein, Debbie Harry, Clem Burke, Jimmy Destri ja Gary Valentine, jotka alun perin esiintyivät nimellä Angel and the Snake, saavuttivat mainetta millä nimellä?</w:t>
      </w:r>
    </w:p>
    <w:p>
      <w:r>
        <w:rPr>
          <w:b/>
        </w:rPr>
        <w:t xml:space="preserve">Esimerkki 7.2675</w:t>
      </w:r>
    </w:p>
    <w:p>
      <w:r>
        <w:t xml:space="preserve">kristillinen kirkko, Oxford</w:t>
      </w:r>
    </w:p>
    <w:p>
      <w:r>
        <w:rPr>
          <w:b/>
        </w:rPr>
        <w:t xml:space="preserve">Tulos</w:t>
      </w:r>
    </w:p>
    <w:p>
      <w:r>
        <w:t xml:space="preserve">Minkä kirjailijan oikea nimi oli Charles Dodgson ja hän oli matematiikan opettaja Christ Church Oxfordissa?</w:t>
      </w:r>
    </w:p>
    <w:p>
      <w:r>
        <w:rPr>
          <w:b/>
        </w:rPr>
        <w:t xml:space="preserve">Esimerkki 7.2676</w:t>
      </w:r>
    </w:p>
    <w:p>
      <w:r>
        <w:t xml:space="preserve">Christian Bale</w:t>
      </w:r>
    </w:p>
    <w:p>
      <w:r>
        <w:rPr>
          <w:b/>
        </w:rPr>
        <w:t xml:space="preserve">Tulos</w:t>
      </w:r>
    </w:p>
    <w:p>
      <w:r>
        <w:t xml:space="preserve">Vuonna 2011 Christian Bale voitti parhaan miessivuosan Oscarin roolistaan velipuolensa avustajana missä nyrkkeilyyn liittyvässä elokuvassa?</w:t>
      </w:r>
    </w:p>
    <w:p>
      <w:r>
        <w:rPr>
          <w:b/>
        </w:rPr>
        <w:t xml:space="preserve">Tulos</w:t>
      </w:r>
    </w:p>
    <w:p>
      <w:r>
        <w:t xml:space="preserve">Elokuvat - Russell Crowe ja Christian Bale näyttelivät uudelleenfilmatisoinnissa, joka kertoo mistä kuuluisasta lännenelokuvasta?</w:t>
      </w:r>
    </w:p>
    <w:p>
      <w:r>
        <w:rPr>
          <w:b/>
        </w:rPr>
        <w:t xml:space="preserve">Esimerkki 7.2677</w:t>
      </w:r>
    </w:p>
    <w:p>
      <w:r>
        <w:t xml:space="preserve">gregoriaaninen kalenteri</w:t>
      </w:r>
    </w:p>
    <w:p>
      <w:r>
        <w:rPr>
          <w:b/>
        </w:rPr>
        <w:t xml:space="preserve">Tulos</w:t>
      </w:r>
    </w:p>
    <w:p>
      <w:r>
        <w:t xml:space="preserve">Mikä päivä länsimaisessa kristillisessä kalenterissa on kahdestoista päivä?</w:t>
      </w:r>
    </w:p>
    <w:p>
      <w:r>
        <w:rPr>
          <w:b/>
        </w:rPr>
        <w:t xml:space="preserve">Esimerkki 7.2678</w:t>
      </w:r>
    </w:p>
    <w:p>
      <w:r>
        <w:t xml:space="preserve">kristinusko</w:t>
      </w:r>
    </w:p>
    <w:p>
      <w:r>
        <w:rPr>
          <w:b/>
        </w:rPr>
        <w:t xml:space="preserve">Tulos</w:t>
      </w:r>
    </w:p>
    <w:p>
      <w:r>
        <w:t xml:space="preserve">Millä kristillisellä juhlalla muistetaan kolmen viisaan miehen tuloa Betlehemiin?</w:t>
      </w:r>
    </w:p>
    <w:p>
      <w:r>
        <w:rPr>
          <w:b/>
        </w:rPr>
        <w:t xml:space="preserve">Tulos</w:t>
      </w:r>
    </w:p>
    <w:p>
      <w:r>
        <w:t xml:space="preserve">Mikä kristillinen juhlapäivä osuu pääsiäistä edeltävään sunnuntaihin?</w:t>
      </w:r>
    </w:p>
    <w:p>
      <w:r>
        <w:rPr>
          <w:b/>
        </w:rPr>
        <w:t xml:space="preserve">Esimerkki 7.2679</w:t>
      </w:r>
    </w:p>
    <w:p>
      <w:r>
        <w:t xml:space="preserve">Christian</w:t>
      </w:r>
    </w:p>
    <w:p>
      <w:r>
        <w:rPr>
          <w:b/>
        </w:rPr>
        <w:t xml:space="preserve">Tulos</w:t>
      </w:r>
    </w:p>
    <w:p>
      <w:r>
        <w:t xml:space="preserve">Mikä on skotlantilainen nimi Pyhäinpäivälle, joka on muinaiseen pakanalliseen seremoniaan istutettu kristillinen seremonia?</w:t>
      </w:r>
    </w:p>
    <w:p>
      <w:r>
        <w:rPr>
          <w:b/>
        </w:rPr>
        <w:t xml:space="preserve">Esimerkki 7.2680</w:t>
      </w:r>
    </w:p>
    <w:p>
      <w:r>
        <w:t xml:space="preserve">christendom</w:t>
      </w:r>
    </w:p>
    <w:p>
      <w:r>
        <w:rPr>
          <w:b/>
        </w:rPr>
        <w:t xml:space="preserve">Tulos</w:t>
      </w:r>
    </w:p>
    <w:p>
      <w:r>
        <w:t xml:space="preserve">Millä nimellä kutsuttiin vuosina 1095-1291 suuressa osassa latinalaiskristillistä Eurooppaa käytyjä uskonnollisesti hyväksyttyjä sotaretkiä, joiden tarkoituksena oli palauttaa kristittyjen hallinta Pyhässä maassa?</w:t>
      </w:r>
    </w:p>
    <w:p>
      <w:r>
        <w:rPr>
          <w:b/>
        </w:rPr>
        <w:t xml:space="preserve">Esimerkki 7.2681</w:t>
      </w:r>
    </w:p>
    <w:p>
      <w:r>
        <w:t xml:space="preserve">Christian Grey</w:t>
      </w:r>
    </w:p>
    <w:p>
      <w:r>
        <w:rPr>
          <w:b/>
        </w:rPr>
        <w:t xml:space="preserve">Tulos</w:t>
      </w:r>
    </w:p>
    <w:p>
      <w:r>
        <w:t xml:space="preserve">Christian Grey on hahmo missä tuoreessa kirjatrilogiassa?</w:t>
      </w:r>
    </w:p>
    <w:p>
      <w:r>
        <w:rPr>
          <w:b/>
        </w:rPr>
        <w:t xml:space="preserve">Esimerkki 7.2682</w:t>
      </w:r>
    </w:p>
    <w:p>
      <w:r>
        <w:t xml:space="preserve">Christian Wulff</w:t>
      </w:r>
    </w:p>
    <w:p>
      <w:r>
        <w:rPr>
          <w:b/>
        </w:rPr>
        <w:t xml:space="preserve">Tulos</w:t>
      </w:r>
    </w:p>
    <w:p>
      <w:r>
        <w:t xml:space="preserve">Mihin tehtävään Joachim Gauck seurasi Christian Wulffia keväällä 2012?</w:t>
      </w:r>
    </w:p>
    <w:p>
      <w:r>
        <w:rPr>
          <w:b/>
        </w:rPr>
        <w:t xml:space="preserve">Esimerkki 7.2683</w:t>
      </w:r>
    </w:p>
    <w:p>
      <w:r>
        <w:t xml:space="preserve">christie brinkley</w:t>
      </w:r>
    </w:p>
    <w:p>
      <w:r>
        <w:rPr>
          <w:b/>
        </w:rPr>
        <w:t xml:space="preserve">Tulos</w:t>
      </w:r>
    </w:p>
    <w:p>
      <w:r>
        <w:t xml:space="preserve">Kuka laulaja meni naimisiin mallin Christie Brinkleyn kanssa vuonna 1985?</w:t>
      </w:r>
    </w:p>
    <w:p>
      <w:r>
        <w:rPr>
          <w:b/>
        </w:rPr>
        <w:t xml:space="preserve">Esimerkki 7.2684</w:t>
      </w:r>
    </w:p>
    <w:p>
      <w:r>
        <w:t xml:space="preserve">cristina fernandez de kirchner</w:t>
      </w:r>
    </w:p>
    <w:p>
      <w:r>
        <w:rPr>
          <w:b/>
        </w:rPr>
        <w:t xml:space="preserve">Tulos</w:t>
      </w:r>
    </w:p>
    <w:p>
      <w:r>
        <w:t xml:space="preserve">Minkä maan presidentiksi Christina Kirchneristä tuli vuonna 2007?</w:t>
      </w:r>
    </w:p>
    <w:p>
      <w:r>
        <w:rPr>
          <w:b/>
        </w:rPr>
        <w:t xml:space="preserve">Tulos</w:t>
      </w:r>
    </w:p>
    <w:p>
      <w:r>
        <w:t xml:space="preserve">Minkä eteläamerikkalaisen maan presidentiksi Cristina Fernandez de Kirchneristä tuli joulukuussa 2007?</w:t>
      </w:r>
    </w:p>
    <w:p>
      <w:r>
        <w:rPr>
          <w:b/>
        </w:rPr>
        <w:t xml:space="preserve">Esimerkki 7.2685</w:t>
      </w:r>
    </w:p>
    <w:p>
      <w:r>
        <w:t xml:space="preserve">christine</w:t>
      </w:r>
    </w:p>
    <w:p>
      <w:r>
        <w:rPr>
          <w:b/>
        </w:rPr>
        <w:t xml:space="preserve">Tulos</w:t>
      </w:r>
    </w:p>
    <w:p>
      <w:r>
        <w:t xml:space="preserve">Kuka laulaja ja näyttelijä esitti Christinen roolin West Endissä vuonna 1986?</w:t>
      </w:r>
    </w:p>
    <w:p>
      <w:r>
        <w:rPr>
          <w:b/>
        </w:rPr>
        <w:t xml:space="preserve">Esimerkki 7.2686</w:t>
      </w:r>
    </w:p>
    <w:p>
      <w:r>
        <w:t xml:space="preserve">joululaulu</w:t>
      </w:r>
    </w:p>
    <w:p>
      <w:r>
        <w:rPr>
          <w:b/>
        </w:rPr>
        <w:t xml:space="preserve">Tulos</w:t>
      </w:r>
    </w:p>
    <w:p>
      <w:r>
        <w:t xml:space="preserve">Mikä on Tiny Timin isän nimi tarinassa "Joululaulu"?</w:t>
      </w:r>
    </w:p>
    <w:p>
      <w:r>
        <w:rPr>
          <w:b/>
        </w:rPr>
        <w:t xml:space="preserve">Esimerkki 7.2687</w:t>
      </w:r>
    </w:p>
    <w:p>
      <w:r>
        <w:t xml:space="preserve">joulu</w:t>
      </w:r>
    </w:p>
    <w:p>
      <w:r>
        <w:rPr>
          <w:b/>
        </w:rPr>
        <w:t xml:space="preserve">Tulos</w:t>
      </w:r>
    </w:p>
    <w:p>
      <w:r>
        <w:t xml:space="preserve">Mikä maa otti joulupäivänä vuonna 2000 virallisesti käyttöön uuden kansallislaulun?</w:t>
      </w:r>
    </w:p>
    <w:p>
      <w:r>
        <w:rPr>
          <w:b/>
        </w:rPr>
        <w:t xml:space="preserve">Esimerkki 7.2688</w:t>
      </w:r>
    </w:p>
    <w:p>
      <w:r>
        <w:t xml:space="preserve">hemofilia b</w:t>
      </w:r>
    </w:p>
    <w:p>
      <w:r>
        <w:rPr>
          <w:b/>
        </w:rPr>
        <w:t xml:space="preserve">Tulos</w:t>
      </w:r>
    </w:p>
    <w:p>
      <w:r>
        <w:t xml:space="preserve">Joulutauti on toinen nimi yhdelle perinnöllisen geneettisen häiriön muodoista.</w:t>
      </w:r>
    </w:p>
    <w:p>
      <w:r>
        <w:rPr>
          <w:b/>
        </w:rPr>
        <w:t xml:space="preserve">Esimerkki 7.2689</w:t>
      </w:r>
    </w:p>
    <w:p>
      <w:r>
        <w:t xml:space="preserve">jouluaatto</w:t>
      </w:r>
    </w:p>
    <w:p>
      <w:r>
        <w:rPr>
          <w:b/>
        </w:rPr>
        <w:t xml:space="preserve">Tulos</w:t>
      </w:r>
    </w:p>
    <w:p>
      <w:r>
        <w:t xml:space="preserve">Missä nykyisessä Broadway-musikaalissa on japanilainen terapeuttihahmo nimeltä Christmas Eve?</w:t>
      </w:r>
    </w:p>
    <w:p>
      <w:r>
        <w:rPr>
          <w:b/>
        </w:rPr>
        <w:t xml:space="preserve">Esimerkki 7.2690</w:t>
      </w:r>
    </w:p>
    <w:p>
      <w:r>
        <w:t xml:space="preserve">joulusaari</w:t>
      </w:r>
    </w:p>
    <w:p>
      <w:r>
        <w:rPr>
          <w:b/>
        </w:rPr>
        <w:t xml:space="preserve">Tulos</w:t>
      </w:r>
    </w:p>
    <w:p>
      <w:r>
        <w:t xml:space="preserve">Minkä maan alueeseen kuuluu Intian valtameressä sijaitseva Joulusaari?</w:t>
      </w:r>
    </w:p>
    <w:p>
      <w:r>
        <w:rPr>
          <w:b/>
        </w:rPr>
        <w:t xml:space="preserve">Tulos</w:t>
      </w:r>
    </w:p>
    <w:p>
      <w:r>
        <w:t xml:space="preserve">Mitä valuuttaa käytetään Joulusaarella?</w:t>
      </w:r>
    </w:p>
    <w:p>
      <w:r>
        <w:rPr>
          <w:b/>
        </w:rPr>
        <w:t xml:space="preserve">Esimerkki 7.2691</w:t>
      </w:r>
    </w:p>
    <w:p>
      <w:r>
        <w:t xml:space="preserve">jouluoratorio</w:t>
      </w:r>
    </w:p>
    <w:p>
      <w:r>
        <w:rPr>
          <w:b/>
        </w:rPr>
        <w:t xml:space="preserve">Tulos</w:t>
      </w:r>
    </w:p>
    <w:p>
      <w:r>
        <w:t xml:space="preserve">Kuka sävelsi Jouluoratorion ja Kahvikantaatin?</w:t>
      </w:r>
    </w:p>
    <w:p>
      <w:r>
        <w:rPr>
          <w:b/>
        </w:rPr>
        <w:t xml:space="preserve">Esimerkki 7.2692</w:t>
      </w:r>
    </w:p>
    <w:p>
      <w:r>
        <w:t xml:space="preserve">ristin pyhän Johanneksen Kristus</w:t>
      </w:r>
    </w:p>
    <w:p>
      <w:r>
        <w:rPr>
          <w:b/>
        </w:rPr>
        <w:t xml:space="preserve">Tulos</w:t>
      </w:r>
    </w:p>
    <w:p>
      <w:r>
        <w:t xml:space="preserve">Minkä 1900-luvun taiteilijan teoksia ovat muun muassa "Johannes Ristin Kristus" ja "Narkissoksen metamorfoosi"?</w:t>
      </w:r>
    </w:p>
    <w:p>
      <w:r>
        <w:rPr>
          <w:b/>
        </w:rPr>
        <w:t xml:space="preserve">Esimerkki 7.2693</w:t>
      </w:r>
    </w:p>
    <w:p>
      <w:r>
        <w:t xml:space="preserve">christopher bailey</w:t>
      </w:r>
    </w:p>
    <w:p>
      <w:r>
        <w:rPr>
          <w:b/>
        </w:rPr>
        <w:t xml:space="preserve">Tulos</w:t>
      </w:r>
    </w:p>
    <w:p>
      <w:r>
        <w:t xml:space="preserve">Toukokuussa 2001 Christopher Bailey nimitettiin vaatteita, tuoksuja ja asusteita valmistavan brittiläisen luksusmuotitalon luovaksi johtajaksi.</w:t>
      </w:r>
    </w:p>
    <w:p>
      <w:r>
        <w:rPr>
          <w:b/>
        </w:rPr>
        <w:t xml:space="preserve">Esimerkki 7.2694</w:t>
      </w:r>
    </w:p>
    <w:p>
      <w:r>
        <w:t xml:space="preserve">christopher cockerell</w:t>
      </w:r>
    </w:p>
    <w:p>
      <w:r>
        <w:rPr>
          <w:b/>
        </w:rPr>
        <w:t xml:space="preserve">Tulos</w:t>
      </w:r>
    </w:p>
    <w:p>
      <w:r>
        <w:t xml:space="preserve">Minkä liikennemuodon keksi Sir Christopher Cockerell?</w:t>
      </w:r>
    </w:p>
    <w:p>
      <w:r>
        <w:rPr>
          <w:b/>
        </w:rPr>
        <w:t xml:space="preserve">Esimerkki 7.2695</w:t>
      </w:r>
    </w:p>
    <w:p>
      <w:r>
        <w:t xml:space="preserve">kristoffer kolumbus</w:t>
      </w:r>
    </w:p>
    <w:p>
      <w:r>
        <w:rPr>
          <w:b/>
        </w:rPr>
        <w:t xml:space="preserve">Tulos</w:t>
      </w:r>
    </w:p>
    <w:p>
      <w:r>
        <w:t xml:space="preserve">Kristoffer Kolumbus syntyi vuonna 1451 missä kaupungissa ja entisessä tasavallassa?</w:t>
      </w:r>
    </w:p>
    <w:p>
      <w:r>
        <w:rPr>
          <w:b/>
        </w:rPr>
        <w:t xml:space="preserve">Tulos</w:t>
      </w:r>
    </w:p>
    <w:p>
      <w:r>
        <w:t xml:space="preserve">Missä kaupungissa Kristoffer Kolumbus syntyi?</w:t>
      </w:r>
    </w:p>
    <w:p>
      <w:r>
        <w:rPr>
          <w:b/>
        </w:rPr>
        <w:t xml:space="preserve">Tulos</w:t>
      </w:r>
    </w:p>
    <w:p>
      <w:r>
        <w:t xml:space="preserve">Missä italialaisessa kaupungissa Kristoffer Kolumbus syntyi?</w:t>
      </w:r>
    </w:p>
    <w:p>
      <w:r>
        <w:rPr>
          <w:b/>
        </w:rPr>
        <w:t xml:space="preserve">Tulos</w:t>
      </w:r>
    </w:p>
    <w:p>
      <w:r>
        <w:t xml:space="preserve">Nimeä kaupunki ja maa, jossa Kristoffer Kolumbus syntyi?</w:t>
      </w:r>
    </w:p>
    <w:p>
      <w:r>
        <w:rPr>
          <w:b/>
        </w:rPr>
        <w:t xml:space="preserve">Tulos</w:t>
      </w:r>
    </w:p>
    <w:p>
      <w:r>
        <w:t xml:space="preserve">Löytöretkeilijä ja merenkulkija Kristoffer Kolumbus syntyi noin vuonna 1451, missä kaupungissa?</w:t>
      </w:r>
    </w:p>
    <w:p>
      <w:r>
        <w:rPr>
          <w:b/>
        </w:rPr>
        <w:t xml:space="preserve">Tulos</w:t>
      </w:r>
    </w:p>
    <w:p>
      <w:r>
        <w:t xml:space="preserve">Mitä kansallisuutta Kristoffer Kolumbus oli?</w:t>
      </w:r>
    </w:p>
    <w:p>
      <w:r>
        <w:rPr>
          <w:b/>
        </w:rPr>
        <w:t xml:space="preserve">Esimerkki 7.2696</w:t>
      </w:r>
    </w:p>
    <w:p>
      <w:r>
        <w:t xml:space="preserve">christopher eccleston</w:t>
      </w:r>
    </w:p>
    <w:p>
      <w:r>
        <w:rPr>
          <w:b/>
        </w:rPr>
        <w:t xml:space="preserve">Tulos</w:t>
      </w:r>
    </w:p>
    <w:p>
      <w:r>
        <w:t xml:space="preserve">Christopher Eccleston, Kerry Fox ja Ewan McGregor näyttelivät kämppäkavereita vuoden 1994 elokuvassa?</w:t>
      </w:r>
    </w:p>
    <w:p>
      <w:r>
        <w:rPr>
          <w:b/>
        </w:rPr>
        <w:t xml:space="preserve">Esimerkki 7.2697</w:t>
      </w:r>
    </w:p>
    <w:p>
      <w:r>
        <w:t xml:space="preserve">christopher jones</w:t>
      </w:r>
    </w:p>
    <w:p>
      <w:r>
        <w:rPr>
          <w:b/>
        </w:rPr>
        <w:t xml:space="preserve">Tulos</w:t>
      </w:r>
    </w:p>
    <w:p>
      <w:r>
        <w:t xml:space="preserve">Minkä kuuluisan laivan kapteeni oli Christopher Jones?</w:t>
      </w:r>
    </w:p>
    <w:p>
      <w:r>
        <w:rPr>
          <w:b/>
        </w:rPr>
        <w:t xml:space="preserve">Esimerkki 7.2698</w:t>
      </w:r>
    </w:p>
    <w:p>
      <w:r>
        <w:t xml:space="preserve">christopher lee</w:t>
      </w:r>
    </w:p>
    <w:p>
      <w:r>
        <w:rPr>
          <w:b/>
        </w:rPr>
        <w:t xml:space="preserve">Tulos</w:t>
      </w:r>
    </w:p>
    <w:p>
      <w:r>
        <w:t xml:space="preserve">Mitä hahmoa Christopher Lee näytteli kahdessa Star Wars -elokuvassa?</w:t>
      </w:r>
    </w:p>
    <w:p>
      <w:r>
        <w:rPr>
          <w:b/>
        </w:rPr>
        <w:t xml:space="preserve">Esimerkki 7.2699</w:t>
      </w:r>
    </w:p>
    <w:p>
      <w:r>
        <w:t xml:space="preserve">christopher lloyd</w:t>
      </w:r>
    </w:p>
    <w:p>
      <w:r>
        <w:rPr>
          <w:b/>
        </w:rPr>
        <w:t xml:space="preserve">Tulos</w:t>
      </w:r>
    </w:p>
    <w:p>
      <w:r>
        <w:t xml:space="preserve">Mistä 60-luvun komediasarjasta tehtiin vuonna 1999 elokuva, jossa esiintyivät Jeff Daniels ja Christopher Lloyd?</w:t>
      </w:r>
    </w:p>
    <w:p>
      <w:r>
        <w:rPr>
          <w:b/>
        </w:rPr>
        <w:t xml:space="preserve">Esimerkki 7.2700</w:t>
      </w:r>
    </w:p>
    <w:p>
      <w:r>
        <w:t xml:space="preserve">christopher reeve</w:t>
      </w:r>
    </w:p>
    <w:p>
      <w:r>
        <w:rPr>
          <w:b/>
        </w:rPr>
        <w:t xml:space="preserve">Tulos</w:t>
      </w:r>
    </w:p>
    <w:p>
      <w:r>
        <w:t xml:space="preserve">Minkä elokuvasarjan ensimmäisessä elokuvassa Christopher Reeve näytteli nimiroolin?</w:t>
      </w:r>
    </w:p>
    <w:p>
      <w:r>
        <w:rPr>
          <w:b/>
        </w:rPr>
        <w:t xml:space="preserve">Tulos</w:t>
      </w:r>
    </w:p>
    <w:p>
      <w:r>
        <w:t xml:space="preserve">Mikä oli Christopher Reeven ensimmäinen elokuva?</w:t>
      </w:r>
    </w:p>
    <w:p>
      <w:r>
        <w:rPr>
          <w:b/>
        </w:rPr>
        <w:t xml:space="preserve">Esimerkki 7.2701</w:t>
      </w:r>
    </w:p>
    <w:p>
      <w:r>
        <w:t xml:space="preserve">christopher robin milne</w:t>
      </w:r>
    </w:p>
    <w:p>
      <w:r>
        <w:rPr>
          <w:b/>
        </w:rPr>
        <w:t xml:space="preserve">Tulos</w:t>
      </w:r>
    </w:p>
    <w:p>
      <w:r>
        <w:t xml:space="preserve">Kuka kirjailija oli Christopher Robinin isä?</w:t>
      </w:r>
    </w:p>
    <w:p>
      <w:r>
        <w:rPr>
          <w:b/>
        </w:rPr>
        <w:t xml:space="preserve">Esimerkki 7.2702</w:t>
      </w:r>
    </w:p>
    <w:p>
      <w:r>
        <w:t xml:space="preserve">Christopher Walken</w:t>
      </w:r>
    </w:p>
    <w:p>
      <w:r>
        <w:rPr>
          <w:b/>
        </w:rPr>
        <w:t xml:space="preserve">Tulos</w:t>
      </w:r>
    </w:p>
    <w:p>
      <w:r>
        <w:t xml:space="preserve">Christopher Walken voitti parhaan miessivuosan Oscarin vuonna 1979 roolistaan missä elokuvassa?</w:t>
      </w:r>
    </w:p>
    <w:p>
      <w:r>
        <w:rPr>
          <w:b/>
        </w:rPr>
        <w:t xml:space="preserve">Esimerkki 7.2703</w:t>
      </w:r>
    </w:p>
    <w:p>
      <w:r>
        <w:t xml:space="preserve">christopher wren</w:t>
      </w:r>
    </w:p>
    <w:p>
      <w:r>
        <w:rPr>
          <w:b/>
        </w:rPr>
        <w:t xml:space="preserve">Tulos</w:t>
      </w:r>
    </w:p>
    <w:p>
      <w:r>
        <w:t xml:space="preserve">Minkä Lontoon maamerkin Sir Christopher Wren suunnitteli Lontoon suuren palon muistoksi?</w:t>
      </w:r>
    </w:p>
    <w:p>
      <w:r>
        <w:rPr>
          <w:b/>
        </w:rPr>
        <w:t xml:space="preserve">Esimerkki 7.2704</w:t>
      </w:r>
    </w:p>
    <w:p>
      <w:r>
        <w:t xml:space="preserve">Kristus lunastaja</w:t>
      </w:r>
    </w:p>
    <w:p>
      <w:r>
        <w:rPr>
          <w:b/>
        </w:rPr>
        <w:t xml:space="preserve">Tulos</w:t>
      </w:r>
    </w:p>
    <w:p>
      <w:r>
        <w:t xml:space="preserve">Minkä kaupungin ylle Kristus Vapahtajan patsas katsoo?</w:t>
      </w:r>
    </w:p>
    <w:p>
      <w:r>
        <w:rPr>
          <w:b/>
        </w:rPr>
        <w:t xml:space="preserve">Esimerkki 7.2705</w:t>
      </w:r>
    </w:p>
    <w:p>
      <w:r>
        <w:t xml:space="preserve">Google Chrome</w:t>
      </w:r>
    </w:p>
    <w:p>
      <w:r>
        <w:rPr>
          <w:b/>
        </w:rPr>
        <w:t xml:space="preserve">Tulos</w:t>
      </w:r>
    </w:p>
    <w:p>
      <w:r>
        <w:t xml:space="preserve">Explorer, Chrome, Safari ja Firefox ovat maailmanlaajuisesti suosituimpia mitä (2000-luvun alussa)?</w:t>
      </w:r>
    </w:p>
    <w:p>
      <w:r>
        <w:rPr>
          <w:b/>
        </w:rPr>
        <w:t xml:space="preserve">Esimerkki 7.2706</w:t>
      </w:r>
    </w:p>
    <w:p>
      <w:r>
        <w:t xml:space="preserve">kromosomi</w:t>
      </w:r>
    </w:p>
    <w:p>
      <w:r>
        <w:rPr>
          <w:b/>
        </w:rPr>
        <w:t xml:space="preserve">Tulos</w:t>
      </w:r>
    </w:p>
    <w:p>
      <w:r>
        <w:t xml:space="preserve">Mikä G-kirjaimella alkava nelikirjaiminen sana on DNA:n osa, joka sijaitsee ihmiskehon kromosomeissa?</w:t>
      </w:r>
    </w:p>
    <w:p>
      <w:r>
        <w:rPr>
          <w:b/>
        </w:rPr>
        <w:t xml:space="preserve">Esimerkki 7.2707</w:t>
      </w:r>
    </w:p>
    <w:p>
      <w:r>
        <w:t xml:space="preserve">chronica majora</w:t>
      </w:r>
    </w:p>
    <w:p>
      <w:r>
        <w:rPr>
          <w:b/>
        </w:rPr>
        <w:t xml:space="preserve">Tulos</w:t>
      </w:r>
    </w:p>
    <w:p>
      <w:r>
        <w:t xml:space="preserve">Kuka benediktiinimunkki kirjoitti Chronica Majora -teoksen, joka on maailmanhistoria luomisesta vuoteen 1959?</w:t>
      </w:r>
    </w:p>
    <w:p>
      <w:r>
        <w:rPr>
          <w:b/>
        </w:rPr>
        <w:t xml:space="preserve">Esimerkki 7.2708</w:t>
      </w:r>
    </w:p>
    <w:p>
      <w:r>
        <w:t xml:space="preserve">Narnian aikakirjat: Prinssi Kaspianin prinssi</w:t>
      </w:r>
    </w:p>
    <w:p>
      <w:r>
        <w:rPr>
          <w:b/>
        </w:rPr>
        <w:t xml:space="preserve">Tulos</w:t>
      </w:r>
    </w:p>
    <w:p>
      <w:r>
        <w:t xml:space="preserve">Kuka on uusiseelantilainen, joka ohjasi Shrek, Shrek 2, Narnian kronikat: Leijona, noita ja vaatekaappi ja Narnian kronikat: Prinssi Kaspian?</w:t>
      </w:r>
    </w:p>
    <w:p>
      <w:r>
        <w:rPr>
          <w:b/>
        </w:rPr>
        <w:t xml:space="preserve">Esimerkki 7.2709</w:t>
      </w:r>
    </w:p>
    <w:p>
      <w:r>
        <w:t xml:space="preserve">Narnian aikakirjat</w:t>
      </w:r>
    </w:p>
    <w:p>
      <w:r>
        <w:rPr>
          <w:b/>
        </w:rPr>
        <w:t xml:space="preserve">Tulos</w:t>
      </w:r>
    </w:p>
    <w:p>
      <w:r>
        <w:t xml:space="preserve">Mikä oli C.S. Lewisin kirjoittaman Narnian kronikoiden seitsemännen ja viimeisen kirjan nimi?</w:t>
      </w:r>
    </w:p>
    <w:p>
      <w:r>
        <w:rPr>
          <w:b/>
        </w:rPr>
        <w:t xml:space="preserve">Tulos</w:t>
      </w:r>
    </w:p>
    <w:p>
      <w:r>
        <w:t xml:space="preserve">Mikä on kronologisesti ensimmäinen Narnian kronikoista, vaikka se oli kirjailija C. S. Lewisin kirjoittaman kirjasarjan kuudes osa?</w:t>
      </w:r>
    </w:p>
    <w:p>
      <w:r>
        <w:rPr>
          <w:b/>
        </w:rPr>
        <w:t xml:space="preserve">Esimerkki 7.2710</w:t>
      </w:r>
    </w:p>
    <w:p>
      <w:r>
        <w:t xml:space="preserve">krooninen kaupunki</w:t>
      </w:r>
    </w:p>
    <w:p>
      <w:r>
        <w:rPr>
          <w:b/>
        </w:rPr>
        <w:t xml:space="preserve">Tulos</w:t>
      </w:r>
    </w:p>
    <w:p>
      <w:r>
        <w:t xml:space="preserve">Mikä amerikkalainen yhtye julkaisi ensimmäisen mini-LP:nsä `Chronic Town` vuonna 1982?</w:t>
      </w:r>
    </w:p>
    <w:p>
      <w:r>
        <w:rPr>
          <w:b/>
        </w:rPr>
        <w:t xml:space="preserve">Esimerkki 7.2711</w:t>
      </w:r>
    </w:p>
    <w:p>
      <w:r>
        <w:t xml:space="preserve">kello</w:t>
      </w:r>
    </w:p>
    <w:p>
      <w:r>
        <w:rPr>
          <w:b/>
        </w:rPr>
        <w:t xml:space="preserve">Tulos</w:t>
      </w:r>
    </w:p>
    <w:p>
      <w:r>
        <w:t xml:space="preserve">Mitä kronometri mittaa?</w:t>
      </w:r>
    </w:p>
    <w:p>
      <w:r>
        <w:rPr>
          <w:b/>
        </w:rPr>
        <w:t xml:space="preserve">Esimerkki 7.2712</w:t>
      </w:r>
    </w:p>
    <w:p>
      <w:r>
        <w:t xml:space="preserve">chuck berry</w:t>
      </w:r>
    </w:p>
    <w:p>
      <w:r>
        <w:rPr>
          <w:b/>
        </w:rPr>
        <w:t xml:space="preserve">Tulos</w:t>
      </w:r>
    </w:p>
    <w:p>
      <w:r>
        <w:t xml:space="preserve">Minkä Chuck Berryn hittisinglen alkuperäinen nimi oli "Ida May"?</w:t>
      </w:r>
    </w:p>
    <w:p>
      <w:r>
        <w:rPr>
          <w:b/>
        </w:rPr>
        <w:t xml:space="preserve">Tulos</w:t>
      </w:r>
    </w:p>
    <w:p>
      <w:r>
        <w:t xml:space="preserve">Mikä oli Chuck Berryn vuoden 1972 hitin nimi, joka toi hänelle ensimmäisen ykkössijan?</w:t>
      </w:r>
    </w:p>
    <w:p>
      <w:r>
        <w:rPr>
          <w:b/>
        </w:rPr>
        <w:t xml:space="preserve">Tulos</w:t>
      </w:r>
    </w:p>
    <w:p>
      <w:r>
        <w:t xml:space="preserve">Mikä oli Chuck Berryn ensimmäinen hittilevy?</w:t>
      </w:r>
    </w:p>
    <w:p>
      <w:r>
        <w:rPr>
          <w:b/>
        </w:rPr>
        <w:t xml:space="preserve">Tulos</w:t>
      </w:r>
    </w:p>
    <w:p>
      <w:r>
        <w:t xml:space="preserve">Chuck Berryn kellot soivat, kun tämä kappale nousi listaykköseksi. Se oli hänen ensimmäinen ja ainoa brittiläinen listaykkönen. Mikä kappale?</w:t>
      </w:r>
    </w:p>
    <w:p>
      <w:r>
        <w:rPr>
          <w:b/>
        </w:rPr>
        <w:t xml:space="preserve">Esimerkki 7.2713</w:t>
      </w:r>
    </w:p>
    <w:p>
      <w:r>
        <w:t xml:space="preserve">chuck connors</w:t>
      </w:r>
    </w:p>
    <w:p>
      <w:r>
        <w:rPr>
          <w:b/>
        </w:rPr>
        <w:t xml:space="preserve">Tulos</w:t>
      </w:r>
    </w:p>
    <w:p>
      <w:r>
        <w:t xml:space="preserve">Mikä oli Chuck Connorsin esittämän hahmon nimi elokuvassa The Rifleman?</w:t>
      </w:r>
    </w:p>
    <w:p>
      <w:r>
        <w:rPr>
          <w:b/>
        </w:rPr>
        <w:t xml:space="preserve">Esimerkki 7.2714</w:t>
      </w:r>
    </w:p>
    <w:p>
      <w:r>
        <w:t xml:space="preserve">chuck taylor all-stars</w:t>
      </w:r>
    </w:p>
    <w:p>
      <w:r>
        <w:rPr>
          <w:b/>
        </w:rPr>
        <w:t xml:space="preserve">Tulos</w:t>
      </w:r>
    </w:p>
    <w:p>
      <w:r>
        <w:t xml:space="preserve">Millä tuotemerkillä Chuck Taylor -lenkkareita myydään?</w:t>
      </w:r>
    </w:p>
    <w:p>
      <w:r>
        <w:rPr>
          <w:b/>
        </w:rPr>
        <w:t xml:space="preserve">Esimerkki 7.2715</w:t>
      </w:r>
    </w:p>
    <w:p>
      <w:r>
        <w:t xml:space="preserve">Chuck Willis</w:t>
      </w:r>
    </w:p>
    <w:p>
      <w:r>
        <w:rPr>
          <w:b/>
        </w:rPr>
        <w:t xml:space="preserve">Tulos</w:t>
      </w:r>
    </w:p>
    <w:p>
      <w:r>
        <w:t xml:space="preserve">Mikä näistä oli Chuck Willisin vuoden 1957 hitin nimi?</w:t>
      </w:r>
    </w:p>
    <w:p>
      <w:r>
        <w:rPr>
          <w:b/>
        </w:rPr>
        <w:t xml:space="preserve">Esimerkki 7.2716</w:t>
      </w:r>
    </w:p>
    <w:p>
      <w:r>
        <w:t xml:space="preserve">chucky</w:t>
      </w:r>
    </w:p>
    <w:p>
      <w:r>
        <w:rPr>
          <w:b/>
        </w:rPr>
        <w:t xml:space="preserve">Tulos</w:t>
      </w:r>
    </w:p>
    <w:p>
      <w:r>
        <w:t xml:space="preserve">Mikä oli morsiamen nimi vuoden 1998 elokuvassa Bride of Chucky?</w:t>
      </w:r>
    </w:p>
    <w:p>
      <w:r>
        <w:rPr>
          <w:b/>
        </w:rPr>
        <w:t xml:space="preserve">Tulos</w:t>
      </w:r>
    </w:p>
    <w:p>
      <w:r>
        <w:t xml:space="preserve">Mikä oli ensimmäinen Chuckyn tähdittämä elokuva?</w:t>
      </w:r>
    </w:p>
    <w:p>
      <w:r>
        <w:rPr>
          <w:b/>
        </w:rPr>
        <w:t xml:space="preserve">Esimerkki 7.2717</w:t>
      </w:r>
    </w:p>
    <w:p>
      <w:r>
        <w:t xml:space="preserve">tšuktšien meri</w:t>
      </w:r>
    </w:p>
    <w:p>
      <w:r>
        <w:rPr>
          <w:b/>
        </w:rPr>
        <w:t xml:space="preserve">Tulos</w:t>
      </w:r>
    </w:p>
    <w:p>
      <w:r>
        <w:t xml:space="preserve">Chukchi, Beaufort ja Barents ovat kaikki meriä, jotka kuuluvat mihin valtamereen?</w:t>
      </w:r>
    </w:p>
    <w:p>
      <w:r>
        <w:rPr>
          <w:b/>
        </w:rPr>
        <w:t xml:space="preserve">Esimerkki 7.2718</w:t>
      </w:r>
    </w:p>
    <w:p>
      <w:r>
        <w:t xml:space="preserve">chulalongkornin yliopisto</w:t>
      </w:r>
    </w:p>
    <w:p>
      <w:r>
        <w:rPr>
          <w:b/>
        </w:rPr>
        <w:t xml:space="preserve">Tulos</w:t>
      </w:r>
    </w:p>
    <w:p>
      <w:r>
        <w:t xml:space="preserve">Minkä Aasian maan vanhin yliopisto on Chulalongkornin yliopisto?</w:t>
      </w:r>
    </w:p>
    <w:p>
      <w:r>
        <w:rPr>
          <w:b/>
        </w:rPr>
        <w:t xml:space="preserve">Esimerkki 7.2719</w:t>
      </w:r>
    </w:p>
    <w:p>
      <w:r>
        <w:t xml:space="preserve">chun kuk do</w:t>
      </w:r>
    </w:p>
    <w:p>
      <w:r>
        <w:rPr>
          <w:b/>
        </w:rPr>
        <w:t xml:space="preserve">Tulos</w:t>
      </w:r>
    </w:p>
    <w:p>
      <w:r>
        <w:t xml:space="preserve">Maaliskuun 10. päivänä 1940 oli syntymäpäivä mille Carlos Rayksi ristitylle, täysin pahaonniselle toimintatähdelle, joka loi Chun Kuk Do -nimisen kamppailulajityylin?</w:t>
      </w:r>
    </w:p>
    <w:p>
      <w:r>
        <w:rPr>
          <w:b/>
        </w:rPr>
        <w:t xml:space="preserve">Tulos</w:t>
      </w:r>
    </w:p>
    <w:p>
      <w:r>
        <w:t xml:space="preserve">Kuka amerikkalainen näyttelijä perusti oman Chun Kuk Do -nimisen taistelulajityylinsä?</w:t>
      </w:r>
    </w:p>
    <w:p>
      <w:r>
        <w:rPr>
          <w:b/>
        </w:rPr>
        <w:t xml:space="preserve">Esimerkki 7.2720</w:t>
      </w:r>
    </w:p>
    <w:p>
      <w:r>
        <w:t xml:space="preserve">Churchill Downs</w:t>
      </w:r>
    </w:p>
    <w:p>
      <w:r>
        <w:rPr>
          <w:b/>
        </w:rPr>
        <w:t xml:space="preserve">Tulos</w:t>
      </w:r>
    </w:p>
    <w:p>
      <w:r>
        <w:t xml:space="preserve">Mikä amerikkalainen hevoskilpailu ajetaan Churchill Downsissa?</w:t>
      </w:r>
    </w:p>
    <w:p>
      <w:r>
        <w:rPr>
          <w:b/>
        </w:rPr>
        <w:t xml:space="preserve">Tulos</w:t>
      </w:r>
    </w:p>
    <w:p>
      <w:r>
        <w:t xml:space="preserve">Mikä kolmevuotiaille täysiverisille hevosille tarkoitettu yhdysvaltalainen hevoskilpailu järjestetään toukokuun ensimmäisenä lauantaina Churchill Downsissa yli 2 km:n (1,25 mailin) matkalla?</w:t>
      </w:r>
    </w:p>
    <w:p>
      <w:r>
        <w:rPr>
          <w:b/>
        </w:rPr>
        <w:t xml:space="preserve">Esimerkki 7.2721</w:t>
      </w:r>
    </w:p>
    <w:p>
      <w:r>
        <w:t xml:space="preserve">Englannin kirkko</w:t>
      </w:r>
    </w:p>
    <w:p>
      <w:r>
        <w:rPr>
          <w:b/>
        </w:rPr>
        <w:t xml:space="preserve">Tulos</w:t>
      </w:r>
    </w:p>
    <w:p>
      <w:r>
        <w:t xml:space="preserve">Mikä on Englannin kirkkoon kuuluvan henkilön nimi?</w:t>
      </w:r>
    </w:p>
    <w:p>
      <w:r>
        <w:rPr>
          <w:b/>
        </w:rPr>
        <w:t xml:space="preserve">Esimerkki 7.2722</w:t>
      </w:r>
    </w:p>
    <w:p>
      <w:r>
        <w:t xml:space="preserve">Vapahtajan kirkko verestä</w:t>
      </w:r>
    </w:p>
    <w:p>
      <w:r>
        <w:rPr>
          <w:b/>
        </w:rPr>
        <w:t xml:space="preserve">Tulos</w:t>
      </w:r>
    </w:p>
    <w:p>
      <w:r>
        <w:t xml:space="preserve">Tsaari Aleksanteri II:n salamurhan tapahtumapaikalle rakennettu Vapahtajan kirkko sijaitsee missä venäläisessä kaupungissa?</w:t>
      </w:r>
    </w:p>
    <w:p>
      <w:r>
        <w:rPr>
          <w:b/>
        </w:rPr>
        <w:t xml:space="preserve">Esimerkki 7.2723</w:t>
      </w:r>
    </w:p>
    <w:p>
      <w:r>
        <w:t xml:space="preserve">keskustiedustelupalvelu</w:t>
      </w:r>
    </w:p>
    <w:p>
      <w:r>
        <w:rPr>
          <w:b/>
        </w:rPr>
        <w:t xml:space="preserve">Tulos</w:t>
      </w:r>
    </w:p>
    <w:p>
      <w:r>
        <w:t xml:space="preserve">Kuka oli CIA:n johtaja vuosina 1976-81?</w:t>
      </w:r>
    </w:p>
    <w:p>
      <w:r>
        <w:rPr>
          <w:b/>
        </w:rPr>
        <w:t xml:space="preserve">Tulos</w:t>
      </w:r>
    </w:p>
    <w:p>
      <w:r>
        <w:t xml:space="preserve">Nimeä CIA:n työntekijä, joka vuonna 2013 paljasti yksityiskohtia Yhdysvaltojen ja Yhdistyneen kuningaskunnan julkisesta massavalvonnasta?</w:t>
      </w:r>
    </w:p>
    <w:p>
      <w:r>
        <w:rPr>
          <w:b/>
        </w:rPr>
        <w:t xml:space="preserve">Esimerkki 7.2724</w:t>
      </w:r>
    </w:p>
    <w:p>
      <w:r>
        <w:t xml:space="preserve">siideritalon säännöt</w:t>
      </w:r>
    </w:p>
    <w:p>
      <w:r>
        <w:rPr>
          <w:b/>
        </w:rPr>
        <w:t xml:space="preserve">Tulos</w:t>
      </w:r>
    </w:p>
    <w:p>
      <w:r>
        <w:t xml:space="preserve">Kuka kirjoitti romaanin The Cider House Rules?</w:t>
      </w:r>
    </w:p>
    <w:p>
      <w:r>
        <w:rPr>
          <w:b/>
        </w:rPr>
        <w:t xml:space="preserve">Esimerkki 7.2725</w:t>
      </w:r>
    </w:p>
    <w:p>
      <w:r>
        <w:t xml:space="preserve">korianteri</w:t>
      </w:r>
    </w:p>
    <w:p>
      <w:r>
        <w:rPr>
          <w:b/>
        </w:rPr>
        <w:t xml:space="preserve">Tulos</w:t>
      </w:r>
    </w:p>
    <w:p>
      <w:r>
        <w:t xml:space="preserve">Minkä yrtin lehti on korianteri?</w:t>
      </w:r>
    </w:p>
    <w:p>
      <w:r>
        <w:rPr>
          <w:b/>
        </w:rPr>
        <w:t xml:space="preserve">Esimerkki 7.2726</w:t>
      </w:r>
    </w:p>
    <w:p>
      <w:r>
        <w:t xml:space="preserve">sädekehä</w:t>
      </w:r>
    </w:p>
    <w:p>
      <w:r>
        <w:rPr>
          <w:b/>
        </w:rPr>
        <w:t xml:space="preserve">Tulos</w:t>
      </w:r>
    </w:p>
    <w:p>
      <w:r>
        <w:t xml:space="preserve">Mikä U-kirjaimella alkava nelikirjaiminen sana on silmän pigmenttikerros, joka sijaitsee kovakalvon ja sarveiskalvon alla ja koostuu iiriksestä, suonikalvosta ja sädekehästä?</w:t>
      </w:r>
    </w:p>
    <w:p>
      <w:r>
        <w:rPr>
          <w:b/>
        </w:rPr>
        <w:t xml:space="preserve">Esimerkki 7.2727</w:t>
      </w:r>
    </w:p>
    <w:p>
      <w:r>
        <w:t xml:space="preserve">cilla black</w:t>
      </w:r>
    </w:p>
    <w:p>
      <w:r>
        <w:rPr>
          <w:b/>
        </w:rPr>
        <w:t xml:space="preserve">Tulos</w:t>
      </w:r>
    </w:p>
    <w:p>
      <w:r>
        <w:t xml:space="preserve">Kuka näytteli Cilla Blackia ITV:n draamasarjassa Cilla vuonna 2014?</w:t>
      </w:r>
    </w:p>
    <w:p>
      <w:r>
        <w:rPr>
          <w:b/>
        </w:rPr>
        <w:t xml:space="preserve">Tulos</w:t>
      </w:r>
    </w:p>
    <w:p>
      <w:r>
        <w:t xml:space="preserve">Missä Gerry and the Pacemakers -elokuvassa Cilla Black esiintyi vuonna 1964?</w:t>
      </w:r>
    </w:p>
    <w:p>
      <w:r>
        <w:rPr>
          <w:b/>
        </w:rPr>
        <w:t xml:space="preserve">Tulos</w:t>
      </w:r>
    </w:p>
    <w:p>
      <w:r>
        <w:t xml:space="preserve">Kuka näytteli nimiroolin äskettäisessä ITV:n elämäkerrallisessa draamassa Cilla?</w:t>
      </w:r>
    </w:p>
    <w:p>
      <w:r>
        <w:rPr>
          <w:b/>
        </w:rPr>
        <w:t xml:space="preserve">Esimerkki 7.2728</w:t>
      </w:r>
    </w:p>
    <w:p>
      <w:r>
        <w:t xml:space="preserve">cilla</w:t>
      </w:r>
    </w:p>
    <w:p>
      <w:r>
        <w:rPr>
          <w:b/>
        </w:rPr>
        <w:t xml:space="preserve">Tulos</w:t>
      </w:r>
    </w:p>
    <w:p>
      <w:r>
        <w:t xml:space="preserve">Kuka näytteli Cillan roolia vuonna 2014 televisiossa esitetyssä elämäkertaelokuvassa?</w:t>
      </w:r>
    </w:p>
    <w:p>
      <w:r>
        <w:rPr>
          <w:b/>
        </w:rPr>
        <w:t xml:space="preserve">Esimerkki 7.2729</w:t>
      </w:r>
    </w:p>
    <w:p>
      <w:r>
        <w:t xml:space="preserve">cincinnati bengals</w:t>
      </w:r>
    </w:p>
    <w:p>
      <w:r>
        <w:rPr>
          <w:b/>
        </w:rPr>
        <w:t xml:space="preserve">Tulos</w:t>
      </w:r>
    </w:p>
    <w:p>
      <w:r>
        <w:t xml:space="preserve">Mitä urheilulajia Cincinnati Bengals pelaa?</w:t>
      </w:r>
    </w:p>
    <w:p>
      <w:r>
        <w:rPr>
          <w:b/>
        </w:rPr>
        <w:t xml:space="preserve">Esimerkki 7.2730</w:t>
      </w:r>
    </w:p>
    <w:p>
      <w:r>
        <w:t xml:space="preserve">cincinnati</w:t>
      </w:r>
    </w:p>
    <w:p>
      <w:r>
        <w:rPr>
          <w:b/>
        </w:rPr>
        <w:t xml:space="preserve">Tulos</w:t>
      </w:r>
    </w:p>
    <w:p>
      <w:r>
        <w:t xml:space="preserve">Kuka televisiopersoona valittiin Cincinnatin pormestariksi vuonna 1977?</w:t>
      </w:r>
    </w:p>
    <w:p>
      <w:r>
        <w:rPr>
          <w:b/>
        </w:rPr>
        <w:t xml:space="preserve">Esimerkki 7.2731</w:t>
      </w:r>
    </w:p>
    <w:p>
      <w:r>
        <w:t xml:space="preserve">cincinnati kid</w:t>
      </w:r>
    </w:p>
    <w:p>
      <w:r>
        <w:rPr>
          <w:b/>
        </w:rPr>
        <w:t xml:space="preserve">Tulos</w:t>
      </w:r>
    </w:p>
    <w:p>
      <w:r>
        <w:t xml:space="preserve">Kuka näytteli nimiroolin vuoden 1965 elokuvassa `The Cincinnati Kid`?</w:t>
      </w:r>
    </w:p>
    <w:p>
      <w:r>
        <w:rPr>
          <w:b/>
        </w:rPr>
        <w:t xml:space="preserve">Esimerkki 7.2732</w:t>
      </w:r>
    </w:p>
    <w:p>
      <w:r>
        <w:t xml:space="preserve">tuhkakartio</w:t>
      </w:r>
    </w:p>
    <w:p>
      <w:r>
        <w:rPr>
          <w:b/>
        </w:rPr>
        <w:t xml:space="preserve">Tulos</w:t>
      </w:r>
    </w:p>
    <w:p>
      <w:r>
        <w:t xml:space="preserve">Cinder Cone, komposiitti ja kilpi ovat kaikki minkä tyyppisiä?</w:t>
      </w:r>
    </w:p>
    <w:p>
      <w:r>
        <w:rPr>
          <w:b/>
        </w:rPr>
        <w:t xml:space="preserve">Esimerkki 7.2733</w:t>
      </w:r>
    </w:p>
    <w:p>
      <w:r>
        <w:t xml:space="preserve">cinderella</w:t>
      </w:r>
    </w:p>
    <w:p>
      <w:r>
        <w:rPr>
          <w:b/>
        </w:rPr>
        <w:t xml:space="preserve">Tulos</w:t>
      </w:r>
    </w:p>
    <w:p>
      <w:r>
        <w:t xml:space="preserve">Kuka sävelsi musiikin balettiin Tuhkimo?</w:t>
      </w:r>
    </w:p>
    <w:p>
      <w:r>
        <w:rPr>
          <w:b/>
        </w:rPr>
        <w:t xml:space="preserve">Tulos</w:t>
      </w:r>
    </w:p>
    <w:p>
      <w:r>
        <w:t xml:space="preserve">Kuka kirjoitti alkuperäisen ranskalaisen sadun Tuhkimo, johon baletti perustuu?</w:t>
      </w:r>
    </w:p>
    <w:p>
      <w:r>
        <w:rPr>
          <w:b/>
        </w:rPr>
        <w:t xml:space="preserve">Tulos</w:t>
      </w:r>
    </w:p>
    <w:p>
      <w:r>
        <w:t xml:space="preserve">Mitkä veljekset laativat satuja, kuten Tuhkimo ja Rumpelstiltskin?</w:t>
      </w:r>
    </w:p>
    <w:p>
      <w:r>
        <w:rPr>
          <w:b/>
        </w:rPr>
        <w:t xml:space="preserve">Esimerkki 7.2734</w:t>
      </w:r>
    </w:p>
    <w:p>
      <w:r>
        <w:t xml:space="preserve">Tuhkimomies</w:t>
      </w:r>
    </w:p>
    <w:p>
      <w:r>
        <w:rPr>
          <w:b/>
        </w:rPr>
        <w:t xml:space="preserve">Tulos</w:t>
      </w:r>
    </w:p>
    <w:p>
      <w:r>
        <w:t xml:space="preserve">Kuka näytteli nyrkkeilijä James Braddockia vuoden 2005 elämäkertaelokuvassa Cinderella Man?</w:t>
      </w:r>
    </w:p>
    <w:p>
      <w:r>
        <w:rPr>
          <w:b/>
        </w:rPr>
        <w:t xml:space="preserve">Tulos</w:t>
      </w:r>
    </w:p>
    <w:p>
      <w:r>
        <w:t xml:space="preserve">Kuka näytteli nyrkkeilijä Jim Braddockia vuoden 2005 elokuvassa Tuhkimomies?</w:t>
      </w:r>
    </w:p>
    <w:p>
      <w:r>
        <w:rPr>
          <w:b/>
        </w:rPr>
        <w:t xml:space="preserve">Tulos</w:t>
      </w:r>
    </w:p>
    <w:p>
      <w:r>
        <w:t xml:space="preserve">Vuoden 2007 elokuva 'Cinderella Man' on elämäkertaelokuva kenestä nyrkkeilijästä?</w:t>
      </w:r>
    </w:p>
    <w:p>
      <w:r>
        <w:rPr>
          <w:b/>
        </w:rPr>
        <w:t xml:space="preserve">Esimerkki 7.2735</w:t>
      </w:r>
    </w:p>
    <w:p>
      <w:r>
        <w:t xml:space="preserve">cindy birdsong</w:t>
      </w:r>
    </w:p>
    <w:p>
      <w:r>
        <w:rPr>
          <w:b/>
        </w:rPr>
        <w:t xml:space="preserve">Tulos</w:t>
      </w:r>
    </w:p>
    <w:p>
      <w:r>
        <w:t xml:space="preserve">Minkä lauluryhmän jäsen Cindy Birdsong oli?</w:t>
      </w:r>
    </w:p>
    <w:p>
      <w:r>
        <w:rPr>
          <w:b/>
        </w:rPr>
        <w:t xml:space="preserve">Esimerkki 7.2736</w:t>
      </w:r>
    </w:p>
    <w:p>
      <w:r>
        <w:t xml:space="preserve">cinemascope</w:t>
      </w:r>
    </w:p>
    <w:p>
      <w:r>
        <w:rPr>
          <w:b/>
        </w:rPr>
        <w:t xml:space="preserve">Tulos</w:t>
      </w:r>
    </w:p>
    <w:p>
      <w:r>
        <w:t xml:space="preserve">Mikä oli ensimmäisen Cinemascope-elokuvan nimi?</w:t>
      </w:r>
    </w:p>
    <w:p>
      <w:r>
        <w:rPr>
          <w:b/>
        </w:rPr>
        <w:t xml:space="preserve">Esimerkki 7.2737</w:t>
      </w:r>
    </w:p>
    <w:p>
      <w:r>
        <w:t xml:space="preserve">cio-cio san</w:t>
      </w:r>
    </w:p>
    <w:p>
      <w:r>
        <w:rPr>
          <w:b/>
        </w:rPr>
        <w:t xml:space="preserve">Tulos</w:t>
      </w:r>
    </w:p>
    <w:p>
      <w:r>
        <w:t xml:space="preserve">Missä Puccinin oopperassa esiintyvät "Cio-Cio San" ja hänen palvelijattarensa "Suzuki"?</w:t>
      </w:r>
    </w:p>
    <w:p>
      <w:r>
        <w:rPr>
          <w:b/>
        </w:rPr>
        <w:t xml:space="preserve">Esimerkki 7.2738</w:t>
      </w:r>
    </w:p>
    <w:p>
      <w:r>
        <w:t xml:space="preserve">ympyrä hiekassa</w:t>
      </w:r>
    </w:p>
    <w:p>
      <w:r>
        <w:rPr>
          <w:b/>
        </w:rPr>
        <w:t xml:space="preserve">Tulos</w:t>
      </w:r>
    </w:p>
    <w:p>
      <w:r>
        <w:t xml:space="preserve">Kuka huono numero 1 1980-luvulla Circle in the Sandilla?</w:t>
      </w:r>
    </w:p>
    <w:p>
      <w:r>
        <w:rPr>
          <w:b/>
        </w:rPr>
        <w:t xml:space="preserve">Esimerkki 7.2739</w:t>
      </w:r>
    </w:p>
    <w:p>
      <w:r>
        <w:t xml:space="preserve">sirkus</w:t>
      </w:r>
    </w:p>
    <w:p>
      <w:r>
        <w:rPr>
          <w:b/>
        </w:rPr>
        <w:t xml:space="preserve">Tulos</w:t>
      </w:r>
    </w:p>
    <w:p>
      <w:r>
        <w:t xml:space="preserve">Circus oli vuonna 2008 julkaistu single ja albumi miltä poptähdeltä?</w:t>
      </w:r>
    </w:p>
    <w:p>
      <w:r>
        <w:rPr>
          <w:b/>
        </w:rPr>
        <w:t xml:space="preserve">Esimerkki 7.2740</w:t>
      </w:r>
    </w:p>
    <w:p>
      <w:r>
        <w:t xml:space="preserve">sistertsialaiset</w:t>
      </w:r>
    </w:p>
    <w:p>
      <w:r>
        <w:rPr>
          <w:b/>
        </w:rPr>
        <w:t xml:space="preserve">Tulos</w:t>
      </w:r>
    </w:p>
    <w:p>
      <w:r>
        <w:t xml:space="preserve">Mikä 1200-luvun sisteriläisluostari sijaitsi aivan Riponin ulkopuolella?</w:t>
      </w:r>
    </w:p>
    <w:p>
      <w:r>
        <w:rPr>
          <w:b/>
        </w:rPr>
        <w:t xml:space="preserve">Esimerkki 7.2741</w:t>
      </w:r>
    </w:p>
    <w:p>
      <w:r>
        <w:t xml:space="preserve">kansalainen kane</w:t>
      </w:r>
    </w:p>
    <w:p>
      <w:r>
        <w:rPr>
          <w:b/>
        </w:rPr>
        <w:t xml:space="preserve">Tulos</w:t>
      </w:r>
    </w:p>
    <w:p>
      <w:r>
        <w:t xml:space="preserve">Kuka ohjasi elokuvan Citizen Kane (1941)?</w:t>
      </w:r>
    </w:p>
    <w:p>
      <w:r>
        <w:rPr>
          <w:b/>
        </w:rPr>
        <w:t xml:space="preserve">Tulos</w:t>
      </w:r>
    </w:p>
    <w:p>
      <w:r>
        <w:t xml:space="preserve">Kuka tuotti, ohjasi ja näytteli elokuvassa `Citizen Kane`?</w:t>
      </w:r>
    </w:p>
    <w:p>
      <w:r>
        <w:rPr>
          <w:b/>
        </w:rPr>
        <w:t xml:space="preserve">Tulos</w:t>
      </w:r>
    </w:p>
    <w:p>
      <w:r>
        <w:t xml:space="preserve">Kuka kirjoitti, ohjasi ja näytteli elokuvassa Citizen Kane?</w:t>
      </w:r>
    </w:p>
    <w:p>
      <w:r>
        <w:rPr>
          <w:b/>
        </w:rPr>
        <w:t xml:space="preserve">Esimerkki 7.2742</w:t>
      </w:r>
    </w:p>
    <w:p>
      <w:r>
        <w:t xml:space="preserve">kansalainen Smith</w:t>
      </w:r>
    </w:p>
    <w:p>
      <w:r>
        <w:rPr>
          <w:b/>
        </w:rPr>
        <w:t xml:space="preserve">Tulos</w:t>
      </w:r>
    </w:p>
    <w:p>
      <w:r>
        <w:t xml:space="preserve">Kuka suunnitteli tv-sarjan "Citizen Smith"?</w:t>
      </w:r>
    </w:p>
    <w:p>
      <w:r>
        <w:rPr>
          <w:b/>
        </w:rPr>
        <w:t xml:space="preserve">Esimerkki 7.2743</w:t>
      </w:r>
    </w:p>
    <w:p>
      <w:r>
        <w:t xml:space="preserve">lontoon kaupunki</w:t>
      </w:r>
    </w:p>
    <w:p>
      <w:r>
        <w:rPr>
          <w:b/>
        </w:rPr>
        <w:t xml:space="preserve">Tulos</w:t>
      </w:r>
    </w:p>
    <w:p>
      <w:r>
        <w:t xml:space="preserve">Tower, Albert ja Vauxhall ovat kaikki siltoja missä eurooppalaisessa kaupungissa?</w:t>
      </w:r>
    </w:p>
    <w:p>
      <w:r>
        <w:rPr>
          <w:b/>
        </w:rPr>
        <w:t xml:space="preserve">Tulos</w:t>
      </w:r>
    </w:p>
    <w:p>
      <w:r>
        <w:t xml:space="preserve">Missä kaupungissa Wembley Stadium sijaitsee?</w:t>
      </w:r>
    </w:p>
    <w:p>
      <w:r>
        <w:rPr>
          <w:b/>
        </w:rPr>
        <w:t xml:space="preserve">Tulos</w:t>
      </w:r>
    </w:p>
    <w:p>
      <w:r>
        <w:t xml:space="preserve">Minkä joen varrella sijaitsee Lontoon kaupunki Ontariossa, Kanadassa?</w:t>
      </w:r>
    </w:p>
    <w:p>
      <w:r>
        <w:rPr>
          <w:b/>
        </w:rPr>
        <w:t xml:space="preserve">Esimerkki 7.2744</w:t>
      </w:r>
    </w:p>
    <w:p>
      <w:r>
        <w:t xml:space="preserve">kaupungin sairaala</w:t>
      </w:r>
    </w:p>
    <w:p>
      <w:r>
        <w:rPr>
          <w:b/>
        </w:rPr>
        <w:t xml:space="preserve">Tulos</w:t>
      </w:r>
    </w:p>
    <w:p>
      <w:r>
        <w:t xml:space="preserve">Kuka on esittänyt City Hospitalin, Departure Loungen ja Last Choir Standingin?</w:t>
      </w:r>
    </w:p>
    <w:p>
      <w:r>
        <w:rPr>
          <w:b/>
        </w:rPr>
        <w:t xml:space="preserve">Esimerkki 7.2745</w:t>
      </w:r>
    </w:p>
    <w:p>
      <w:r>
        <w:t xml:space="preserve">kaupungin valot</w:t>
      </w:r>
    </w:p>
    <w:p>
      <w:r>
        <w:rPr>
          <w:b/>
        </w:rPr>
        <w:t xml:space="preserve">Tulos</w:t>
      </w:r>
    </w:p>
    <w:p>
      <w:r>
        <w:t xml:space="preserve">Kuka näytteli elokuvissa: The Gold Rush, City Lights &amp; Modern Times?</w:t>
      </w:r>
    </w:p>
    <w:p>
      <w:r>
        <w:rPr>
          <w:b/>
        </w:rPr>
        <w:t xml:space="preserve">Esimerkki 7.2746</w:t>
      </w:r>
    </w:p>
    <w:p>
      <w:r>
        <w:t xml:space="preserve">melbournen keskusta</w:t>
      </w:r>
    </w:p>
    <w:p>
      <w:r>
        <w:rPr>
          <w:b/>
        </w:rPr>
        <w:t xml:space="preserve">Tulos</w:t>
      </w:r>
    </w:p>
    <w:p>
      <w:r>
        <w:t xml:space="preserve">Minkä kaupungin läpi virtaa Yarra-joki?</w:t>
      </w:r>
    </w:p>
    <w:p>
      <w:r>
        <w:rPr>
          <w:b/>
        </w:rPr>
        <w:t xml:space="preserve">Esimerkki 7.2747</w:t>
      </w:r>
    </w:p>
    <w:p>
      <w:r>
        <w:t xml:space="preserve">mount isa:n kaupunki</w:t>
      </w:r>
    </w:p>
    <w:p>
      <w:r>
        <w:rPr>
          <w:b/>
        </w:rPr>
        <w:t xml:space="preserve">Tulos</w:t>
      </w:r>
    </w:p>
    <w:p>
      <w:r>
        <w:t xml:space="preserve">Missä Australian osavaltiossa sijaitsee Mount Isa, joka on kuuluisa mineraaliesiintymistään?</w:t>
      </w:r>
    </w:p>
    <w:p>
      <w:r>
        <w:rPr>
          <w:b/>
        </w:rPr>
        <w:t xml:space="preserve">Esimerkki 7.2748</w:t>
      </w:r>
    </w:p>
    <w:p>
      <w:r>
        <w:t xml:space="preserve">siviiliyhdistys</w:t>
      </w:r>
    </w:p>
    <w:p>
      <w:r>
        <w:rPr>
          <w:b/>
        </w:rPr>
        <w:t xml:space="preserve">Tulos</w:t>
      </w:r>
    </w:p>
    <w:p>
      <w:r>
        <w:t xml:space="preserve">Minkä englantilaisen laulaja-lauluntekijän lemmikkispanieli oli erikoisvieraana hänen avioliittoseremoniassaan?</w:t>
      </w:r>
    </w:p>
    <w:p>
      <w:r>
        <w:rPr>
          <w:b/>
        </w:rPr>
        <w:t xml:space="preserve">Esimerkki 7.2749</w:t>
      </w:r>
    </w:p>
    <w:p>
      <w:r>
        <w:t xml:space="preserve">sri lankan sisällissota</w:t>
      </w:r>
    </w:p>
    <w:p>
      <w:r>
        <w:rPr>
          <w:b/>
        </w:rPr>
        <w:t xml:space="preserve">Tulos</w:t>
      </w:r>
    </w:p>
    <w:p>
      <w:r>
        <w:t xml:space="preserve">Missä maassa tamilitiikerit kävivät sisällissotaa?</w:t>
      </w:r>
    </w:p>
    <w:p>
      <w:r>
        <w:rPr>
          <w:b/>
        </w:rPr>
        <w:t xml:space="preserve">Esimerkki 7.2750</w:t>
      </w:r>
    </w:p>
    <w:p>
      <w:r>
        <w:t xml:space="preserve">sisällissota</w:t>
      </w:r>
    </w:p>
    <w:p>
      <w:r>
        <w:rPr>
          <w:b/>
        </w:rPr>
        <w:t xml:space="preserve">Tulos</w:t>
      </w:r>
    </w:p>
    <w:p>
      <w:r>
        <w:t xml:space="preserve">Kuka kuuluisa dokumentaristi, joka on PBS:n kantava voima, on tuottanut elokuvia sisällissodasta, baseballista, jazzista, toisesta maailmansodasta ja kansallispuistoista?</w:t>
      </w:r>
    </w:p>
    <w:p>
      <w:r>
        <w:rPr>
          <w:b/>
        </w:rPr>
        <w:t xml:space="preserve">Esimerkki 7.2751</w:t>
      </w:r>
    </w:p>
    <w:p>
      <w:r>
        <w:t xml:space="preserve">c. j. cregg</w:t>
      </w:r>
    </w:p>
    <w:p>
      <w:r>
        <w:rPr>
          <w:b/>
        </w:rPr>
        <w:t xml:space="preserve">Tulos</w:t>
      </w:r>
    </w:p>
    <w:p>
      <w:r>
        <w:t xml:space="preserve">Missä televisiosarjassa Alison Janney näytteli lehdistösihteeri C.J. Creggia?</w:t>
      </w:r>
    </w:p>
    <w:p>
      <w:r>
        <w:rPr>
          <w:b/>
        </w:rPr>
        <w:t xml:space="preserve">Esimerkki 7.2752</w:t>
      </w:r>
    </w:p>
    <w:p>
      <w:r>
        <w:t xml:space="preserve">clackmannanshire</w:t>
      </w:r>
    </w:p>
    <w:p>
      <w:r>
        <w:rPr>
          <w:b/>
        </w:rPr>
        <w:t xml:space="preserve">Tulos</w:t>
      </w:r>
    </w:p>
    <w:p>
      <w:r>
        <w:t xml:space="preserve">Mikä on Skotlannin Clackmannanshiren yhtenäisen hallintoalueen hallinnollinen keskus?</w:t>
      </w:r>
    </w:p>
    <w:p>
      <w:r>
        <w:rPr>
          <w:b/>
        </w:rPr>
        <w:t xml:space="preserve">Tulos</w:t>
      </w:r>
    </w:p>
    <w:p>
      <w:r>
        <w:t xml:space="preserve">Mikä kaupunki on Clackmannanshiren piirineuvoston hallinnollinen päämaja?</w:t>
      </w:r>
    </w:p>
    <w:p>
      <w:r>
        <w:rPr>
          <w:b/>
        </w:rPr>
        <w:t xml:space="preserve">Esimerkki 7.2753</w:t>
      </w:r>
    </w:p>
    <w:p>
      <w:r>
        <w:t xml:space="preserve">claes oldenburg</w:t>
      </w:r>
    </w:p>
    <w:p>
      <w:r>
        <w:rPr>
          <w:b/>
        </w:rPr>
        <w:t xml:space="preserve">Tulos</w:t>
      </w:r>
    </w:p>
    <w:p>
      <w:r>
        <w:t xml:space="preserve">Peter Blake, Richard Hamilton, Claes Oldenburg ja Jim Dine kuuluivat minkä 1950/60-luvun maalaustyylin johtaviin edustajiin?</w:t>
      </w:r>
    </w:p>
    <w:p>
      <w:r>
        <w:rPr>
          <w:b/>
        </w:rPr>
        <w:t xml:space="preserve">Esimerkki 7.2754</w:t>
      </w:r>
    </w:p>
    <w:p>
      <w:r>
        <w:t xml:space="preserve">clair de lune</w:t>
      </w:r>
    </w:p>
    <w:p>
      <w:r>
        <w:rPr>
          <w:b/>
        </w:rPr>
        <w:t xml:space="preserve">Tulos</w:t>
      </w:r>
    </w:p>
    <w:p>
      <w:r>
        <w:t xml:space="preserve">Kuka ranskalainen sävelsi Clair de lunen, kuuluisan Suite bergamasque -teoksen kolmannen osan?</w:t>
      </w:r>
    </w:p>
    <w:p>
      <w:r>
        <w:rPr>
          <w:b/>
        </w:rPr>
        <w:t xml:space="preserve">Tulos</w:t>
      </w:r>
    </w:p>
    <w:p>
      <w:r>
        <w:t xml:space="preserve">Minkä säveltäjän Clair de Lune on suosittu teos?</w:t>
      </w:r>
    </w:p>
    <w:p>
      <w:r>
        <w:rPr>
          <w:b/>
        </w:rPr>
        <w:t xml:space="preserve">Esimerkki 7.2755</w:t>
      </w:r>
    </w:p>
    <w:p>
      <w:r>
        <w:t xml:space="preserve">claire skinner</w:t>
      </w:r>
    </w:p>
    <w:p>
      <w:r>
        <w:rPr>
          <w:b/>
        </w:rPr>
        <w:t xml:space="preserve">Tulos</w:t>
      </w:r>
    </w:p>
    <w:p>
      <w:r>
        <w:t xml:space="preserve">Claire Skinner näyttelee vaimoa ja äitiä missä tv-komediassa?</w:t>
      </w:r>
    </w:p>
    <w:p>
      <w:r>
        <w:rPr>
          <w:b/>
        </w:rPr>
        <w:t xml:space="preserve">Esimerkki 7.2756</w:t>
      </w:r>
    </w:p>
    <w:p>
      <w:r>
        <w:t xml:space="preserve">Claire Trevor</w:t>
      </w:r>
    </w:p>
    <w:p>
      <w:r>
        <w:rPr>
          <w:b/>
        </w:rPr>
        <w:t xml:space="preserve">Tulos</w:t>
      </w:r>
    </w:p>
    <w:p>
      <w:r>
        <w:t xml:space="preserve">Mikä John Fordin ohjaama elokuva, jossa näyttelivät John Wayne, John Carradine ja Claire Trevor, perustui epäsuorasti Guy de Maupassantin kertomukseen Boule de Suif?</w:t>
      </w:r>
    </w:p>
    <w:p>
      <w:r>
        <w:rPr>
          <w:b/>
        </w:rPr>
        <w:t xml:space="preserve">Esimerkki 7.2757</w:t>
      </w:r>
    </w:p>
    <w:p>
      <w:r>
        <w:t xml:space="preserve">clair huxtable</w:t>
      </w:r>
    </w:p>
    <w:p>
      <w:r>
        <w:rPr>
          <w:b/>
        </w:rPr>
        <w:t xml:space="preserve">Tulos</w:t>
      </w:r>
    </w:p>
    <w:p>
      <w:r>
        <w:t xml:space="preserve">Mikä komediasarja esitettiin ensimmäisen kerran vuonna 1984, ja siinä esiintyivät Cliff ja Clair Huxtable?</w:t>
      </w:r>
    </w:p>
    <w:p>
      <w:r>
        <w:rPr>
          <w:b/>
        </w:rPr>
        <w:t xml:space="preserve">Esimerkki 7.2758</w:t>
      </w:r>
    </w:p>
    <w:p>
      <w:r>
        <w:t xml:space="preserve">clancy of the overflow</w:t>
      </w:r>
    </w:p>
    <w:p>
      <w:r>
        <w:rPr>
          <w:b/>
        </w:rPr>
        <w:t xml:space="preserve">Tulos</w:t>
      </w:r>
    </w:p>
    <w:p>
      <w:r>
        <w:t xml:space="preserve">Kuka 1800-luvun runoilija kirjoitti "Clancy of the Overflow"?</w:t>
      </w:r>
    </w:p>
    <w:p>
      <w:r>
        <w:rPr>
          <w:b/>
        </w:rPr>
        <w:t xml:space="preserve">Esimerkki 7.2759</w:t>
      </w:r>
    </w:p>
    <w:p>
      <w:r>
        <w:t xml:space="preserve">clara</w:t>
      </w:r>
    </w:p>
    <w:p>
      <w:r>
        <w:rPr>
          <w:b/>
        </w:rPr>
        <w:t xml:space="preserve">Tulos</w:t>
      </w:r>
    </w:p>
    <w:p>
      <w:r>
        <w:t xml:space="preserve">Missä baletissa Clara viedään makeisten valtakuntaan sen jälkeen, kun hän on auttanut kukistamaan pahan hiirikuninkaan?</w:t>
      </w:r>
    </w:p>
    <w:p>
      <w:r>
        <w:rPr>
          <w:b/>
        </w:rPr>
        <w:t xml:space="preserve">Esimerkki 7.2760</w:t>
      </w:r>
    </w:p>
    <w:p>
      <w:r>
        <w:t xml:space="preserve">clara furse</w:t>
      </w:r>
    </w:p>
    <w:p>
      <w:r>
        <w:rPr>
          <w:b/>
        </w:rPr>
        <w:t xml:space="preserve">Tulos</w:t>
      </w:r>
    </w:p>
    <w:p>
      <w:r>
        <w:t xml:space="preserve">Xavier Rolet seurasi Clara Fursea tärkeään tehtävään missä laitoksessa toukokuussa 2009?</w:t>
      </w:r>
    </w:p>
    <w:p>
      <w:r>
        <w:rPr>
          <w:b/>
        </w:rPr>
        <w:t xml:space="preserve">Esimerkki 7.2761</w:t>
      </w:r>
    </w:p>
    <w:p>
      <w:r>
        <w:t xml:space="preserve">clara schumann</w:t>
      </w:r>
    </w:p>
    <w:p>
      <w:r>
        <w:rPr>
          <w:b/>
        </w:rPr>
        <w:t xml:space="preserve">Tulos</w:t>
      </w:r>
    </w:p>
    <w:p>
      <w:r>
        <w:t xml:space="preserve">Kuka säveltäjä oli naimisissa Clara Wieckin kanssa vuodesta 1840 kuolemaansa asti vuonna 1856?</w:t>
      </w:r>
    </w:p>
    <w:p>
      <w:r>
        <w:rPr>
          <w:b/>
        </w:rPr>
        <w:t xml:space="preserve">Esimerkki 7.2762</w:t>
      </w:r>
    </w:p>
    <w:p>
      <w:r>
        <w:t xml:space="preserve">clare grogan</w:t>
      </w:r>
    </w:p>
    <w:p>
      <w:r>
        <w:rPr>
          <w:b/>
        </w:rPr>
        <w:t xml:space="preserve">Tulos</w:t>
      </w:r>
    </w:p>
    <w:p>
      <w:r>
        <w:t xml:space="preserve">Clare Grogan, Altered Images -yhtyeen laulaja, löysi kuuluisuuden näyttelijänä mistä elokuvasta?</w:t>
      </w:r>
    </w:p>
    <w:p>
      <w:r>
        <w:rPr>
          <w:b/>
        </w:rPr>
        <w:t xml:space="preserve">Esimerkki 7.2763</w:t>
      </w:r>
    </w:p>
    <w:p>
      <w:r>
        <w:t xml:space="preserve">clarence brown</w:t>
      </w:r>
    </w:p>
    <w:p>
      <w:r>
        <w:rPr>
          <w:b/>
        </w:rPr>
        <w:t xml:space="preserve">Tulos</w:t>
      </w:r>
    </w:p>
    <w:p>
      <w:r>
        <w:t xml:space="preserve">Missä William Faulknerin romaaniin perustuvassa Clarence Brownin elokuvassa, joka käsitteli rotujen välisiä ennakkoluuloja Yhdysvalloissa, musta poika, valkoinen poika ja vanha nainen avustivat murhasta syytettyä mustaa miestä?</w:t>
      </w:r>
    </w:p>
    <w:p>
      <w:r>
        <w:rPr>
          <w:b/>
        </w:rPr>
        <w:t xml:space="preserve">Esimerkki 7.2764</w:t>
      </w:r>
    </w:p>
    <w:p>
      <w:r>
        <w:t xml:space="preserve">clarence darrow</w:t>
      </w:r>
    </w:p>
    <w:p>
      <w:r>
        <w:rPr>
          <w:b/>
        </w:rPr>
        <w:t xml:space="preserve">Tulos</w:t>
      </w:r>
    </w:p>
    <w:p>
      <w:r>
        <w:t xml:space="preserve">Clarence Darrow (1857-1938), jota muun muassa Tracey, Spacey ja Fonda fiktioivat, oli kuuluisa amerikkalainen vapaamielinen ja?</w:t>
      </w:r>
    </w:p>
    <w:p>
      <w:r>
        <w:rPr>
          <w:b/>
        </w:rPr>
        <w:t xml:space="preserve">Esimerkki 7.2765</w:t>
      </w:r>
    </w:p>
    <w:p>
      <w:r>
        <w:t xml:space="preserve">clarence, ristisilmäinen leijona</w:t>
      </w:r>
    </w:p>
    <w:p>
      <w:r>
        <w:rPr>
          <w:b/>
        </w:rPr>
        <w:t xml:space="preserve">Tulos</w:t>
      </w:r>
    </w:p>
    <w:p>
      <w:r>
        <w:t xml:space="preserve">Missä 1960-luvun tv-sarjassa Clarence, ristisilmäinen leijona, esiintyi?</w:t>
      </w:r>
    </w:p>
    <w:p>
      <w:r>
        <w:rPr>
          <w:b/>
        </w:rPr>
        <w:t xml:space="preserve">Esimerkki 7.2766</w:t>
      </w:r>
    </w:p>
    <w:p>
      <w:r>
        <w:t xml:space="preserve">Clarice Starling</w:t>
      </w:r>
    </w:p>
    <w:p>
      <w:r>
        <w:rPr>
          <w:b/>
        </w:rPr>
        <w:t xml:space="preserve">Tulos</w:t>
      </w:r>
    </w:p>
    <w:p>
      <w:r>
        <w:t xml:space="preserve">Kuka näytteli Clarice Starlingia elokuvassa Hannibal?</w:t>
      </w:r>
    </w:p>
    <w:p>
      <w:r>
        <w:rPr>
          <w:b/>
        </w:rPr>
        <w:t xml:space="preserve">Tulos</w:t>
      </w:r>
    </w:p>
    <w:p>
      <w:r>
        <w:t xml:space="preserve">Missä elokuvassa Jodie Foster näytteli FBI-agentti Clarice Starlingia?</w:t>
      </w:r>
    </w:p>
    <w:p>
      <w:r>
        <w:rPr>
          <w:b/>
        </w:rPr>
        <w:t xml:space="preserve">Esimerkki 7.2767</w:t>
      </w:r>
    </w:p>
    <w:p>
      <w:r>
        <w:t xml:space="preserve">kirkastettu voi</w:t>
      </w:r>
    </w:p>
    <w:p>
      <w:r>
        <w:rPr>
          <w:b/>
        </w:rPr>
        <w:t xml:space="preserve">Tulos</w:t>
      </w:r>
    </w:p>
    <w:p>
      <w:r>
        <w:t xml:space="preserve">Mikä on intialaisessa keittiössä käytettävän kirkastetun voin nimi?</w:t>
      </w:r>
    </w:p>
    <w:p>
      <w:r>
        <w:rPr>
          <w:b/>
        </w:rPr>
        <w:t xml:space="preserve">Tulos</w:t>
      </w:r>
    </w:p>
    <w:p>
      <w:r>
        <w:t xml:space="preserve">Mikä on intialaisessa keittiössä käytettävän puolijuoksevan, kirkastetun voin nimi?</w:t>
      </w:r>
    </w:p>
    <w:p>
      <w:r>
        <w:rPr>
          <w:b/>
        </w:rPr>
        <w:t xml:space="preserve">Esimerkki 7.2768</w:t>
      </w:r>
    </w:p>
    <w:p>
      <w:r>
        <w:t xml:space="preserve">klarinetti</w:t>
      </w:r>
    </w:p>
    <w:p>
      <w:r>
        <w:rPr>
          <w:b/>
        </w:rPr>
        <w:t xml:space="preserve">Tulos</w:t>
      </w:r>
    </w:p>
    <w:p>
      <w:r>
        <w:t xml:space="preserve">Kuka jazzmuusikko, joka soitti tenorisaksofonia ja klarinettia, sai lempinimen "Prez"?</w:t>
      </w:r>
    </w:p>
    <w:p>
      <w:r>
        <w:rPr>
          <w:b/>
        </w:rPr>
        <w:t xml:space="preserve">Tulos</w:t>
      </w:r>
    </w:p>
    <w:p>
      <w:r>
        <w:t xml:space="preserve">Kuka yhdysvaltalainen jazzmuusikko, klarinetisti ja bändinjohtaja, joka tunnetaan nimillä King of Swing, Klarinetin patriarkka, Professori ja Swingin vanhempi valtiomies, johti 1930-luvun puolivälissä yhtä Amerikan suosituimmista musiikillisista yhtyeistä, joka oli myös yksi ensimmäisistä rodullisesti integroituneista musiikillisista ryhmistä?</w:t>
      </w:r>
    </w:p>
    <w:p>
      <w:r>
        <w:rPr>
          <w:b/>
        </w:rPr>
        <w:t xml:space="preserve">Esimerkki 7.2769</w:t>
      </w:r>
    </w:p>
    <w:p>
      <w:r>
        <w:t xml:space="preserve">Clarissa Eden</w:t>
      </w:r>
    </w:p>
    <w:p>
      <w:r>
        <w:rPr>
          <w:b/>
        </w:rPr>
        <w:t xml:space="preserve">Tulos</w:t>
      </w:r>
    </w:p>
    <w:p>
      <w:r>
        <w:t xml:space="preserve">Minkä brittiläisen pääministerin toinen vaimo oli Clarissa Churchill?</w:t>
      </w:r>
    </w:p>
    <w:p>
      <w:r>
        <w:rPr>
          <w:b/>
        </w:rPr>
        <w:t xml:space="preserve">Esimerkki 7.2770</w:t>
      </w:r>
    </w:p>
    <w:p>
      <w:r>
        <w:t xml:space="preserve">Clarissa</w:t>
      </w:r>
    </w:p>
    <w:p>
      <w:r>
        <w:rPr>
          <w:b/>
        </w:rPr>
        <w:t xml:space="preserve">Tulos</w:t>
      </w:r>
    </w:p>
    <w:p>
      <w:r>
        <w:t xml:space="preserve">Kuka 1700-luvun kirjailija kirjoitti "Clarissan" (tai "The History of a Young Lady"), jonka sanotaan olevan englannin kielen pisin romaani?</w:t>
      </w:r>
    </w:p>
    <w:p>
      <w:r>
        <w:rPr>
          <w:b/>
        </w:rPr>
        <w:t xml:space="preserve">Esimerkki 7.2771</w:t>
      </w:r>
    </w:p>
    <w:p>
      <w:r>
        <w:t xml:space="preserve">mrs dalloway</w:t>
      </w:r>
    </w:p>
    <w:p>
      <w:r>
        <w:rPr>
          <w:b/>
        </w:rPr>
        <w:t xml:space="preserve">Tulos</w:t>
      </w:r>
    </w:p>
    <w:p>
      <w:r>
        <w:t xml:space="preserve">Kuka kirjoitti romaanin "Rouva Dalloway", joka kertoo Clarissa Dallowayn elämästä ensimmäisen maailmansodan jälkeisessä Englannissa?</w:t>
      </w:r>
    </w:p>
    <w:p>
      <w:r>
        <w:rPr>
          <w:b/>
        </w:rPr>
        <w:t xml:space="preserve">Tulos</w:t>
      </w:r>
    </w:p>
    <w:p>
      <w:r>
        <w:t xml:space="preserve">Minkä kirjailijan teoksia ovat "Mrs Dalloway" ja "Majakkaan"?</w:t>
      </w:r>
    </w:p>
    <w:p>
      <w:r>
        <w:rPr>
          <w:b/>
        </w:rPr>
        <w:t xml:space="preserve">Tulos</w:t>
      </w:r>
    </w:p>
    <w:p>
      <w:r>
        <w:t xml:space="preserve">Kuka kirjoitti rouva Dallowayn ja Orlandon?</w:t>
      </w:r>
    </w:p>
    <w:p>
      <w:r>
        <w:rPr>
          <w:b/>
        </w:rPr>
        <w:t xml:space="preserve">Tulos</w:t>
      </w:r>
    </w:p>
    <w:p>
      <w:r>
        <w:t xml:space="preserve">Kuka kirjoitti vuonna 1925 romaanin Mrs Dalloway?</w:t>
      </w:r>
    </w:p>
    <w:p>
      <w:r>
        <w:rPr>
          <w:b/>
        </w:rPr>
        <w:t xml:space="preserve">Esimerkki 7.2772</w:t>
      </w:r>
    </w:p>
    <w:p>
      <w:r>
        <w:t xml:space="preserve">National Lampoonin loma</w:t>
      </w:r>
    </w:p>
    <w:p>
      <w:r>
        <w:rPr>
          <w:b/>
        </w:rPr>
        <w:t xml:space="preserve">Tulos</w:t>
      </w:r>
    </w:p>
    <w:p>
      <w:r>
        <w:t xml:space="preserve">Kuka näyttelijä, joka tunnetaan ehkä parhaiten Clark Griswaldin roolistaan, isännöi American Acadamy Awards -palkintoseremoniaa vuosina 1987 ja 1988?</w:t>
      </w:r>
    </w:p>
    <w:p>
      <w:r>
        <w:rPr>
          <w:b/>
        </w:rPr>
        <w:t xml:space="preserve">Esimerkki 7.2773</w:t>
      </w:r>
    </w:p>
    <w:p>
      <w:r>
        <w:t xml:space="preserve">Clark Kent</w:t>
      </w:r>
    </w:p>
    <w:p>
      <w:r>
        <w:rPr>
          <w:b/>
        </w:rPr>
        <w:t xml:space="preserve">Tulos</w:t>
      </w:r>
    </w:p>
    <w:p>
      <w:r>
        <w:t xml:space="preserve">Minkä sanomalehden palveluksessa työskentelevät fiktiiviset hahmot Clark Kent, Lois Lane ja Jimmy Olsen?</w:t>
      </w:r>
    </w:p>
    <w:p>
      <w:r>
        <w:rPr>
          <w:b/>
        </w:rPr>
        <w:t xml:space="preserve">Tulos</w:t>
      </w:r>
    </w:p>
    <w:p>
      <w:r>
        <w:t xml:space="preserve">Mikä on sen kaupungin nimi, jossa Clark Kent kasvoi?</w:t>
      </w:r>
    </w:p>
    <w:p>
      <w:r>
        <w:rPr>
          <w:b/>
        </w:rPr>
        <w:t xml:space="preserve">Tulos</w:t>
      </w:r>
    </w:p>
    <w:p>
      <w:r>
        <w:t xml:space="preserve">Minkä lehden palveluksessa toimittaja Clark Kent/Superman oli?</w:t>
      </w:r>
    </w:p>
    <w:p>
      <w:r>
        <w:rPr>
          <w:b/>
        </w:rPr>
        <w:t xml:space="preserve">Esimerkki 7.2774</w:t>
      </w:r>
    </w:p>
    <w:p>
      <w:r>
        <w:t xml:space="preserve">klassinen kaasu</w:t>
      </w:r>
    </w:p>
    <w:p>
      <w:r>
        <w:rPr>
          <w:b/>
        </w:rPr>
        <w:t xml:space="preserve">Tulos</w:t>
      </w:r>
    </w:p>
    <w:p>
      <w:r>
        <w:t xml:space="preserve">Kuka kitaristi teki vuonna 1968 hitin itse kirjoittamallaan instrumentaalilla Classical Gas?</w:t>
      </w:r>
    </w:p>
    <w:p>
      <w:r>
        <w:rPr>
          <w:b/>
        </w:rPr>
        <w:t xml:space="preserve">Tulos</w:t>
      </w:r>
    </w:p>
    <w:p>
      <w:r>
        <w:t xml:space="preserve">Kuka kirjoitti ja sai hitin instrumentaalilla Classical Gas?</w:t>
      </w:r>
    </w:p>
    <w:p>
      <w:r>
        <w:rPr>
          <w:b/>
        </w:rPr>
        <w:t xml:space="preserve">Esimerkki 7.2775</w:t>
      </w:r>
    </w:p>
    <w:p>
      <w:r>
        <w:t xml:space="preserve">sinfonia nro. 1</w:t>
      </w:r>
    </w:p>
    <w:p>
      <w:r>
        <w:rPr>
          <w:b/>
        </w:rPr>
        <w:t xml:space="preserve">Tulos</w:t>
      </w:r>
    </w:p>
    <w:p>
      <w:r>
        <w:t xml:space="preserve">Kenen ensimmäinen sinfonia vuodelta 1917 tunnetaan nimellä Klassinen sinfonia?</w:t>
      </w:r>
    </w:p>
    <w:p>
      <w:r>
        <w:rPr>
          <w:b/>
        </w:rPr>
        <w:t xml:space="preserve">Esimerkki 7.2776</w:t>
      </w:r>
    </w:p>
    <w:p>
      <w:r>
        <w:t xml:space="preserve">clas thunberg</w:t>
      </w:r>
    </w:p>
    <w:p>
      <w:r>
        <w:rPr>
          <w:b/>
        </w:rPr>
        <w:t xml:space="preserve">Tulos</w:t>
      </w:r>
    </w:p>
    <w:p>
      <w:r>
        <w:t xml:space="preserve">Mitä maata edustivat olympiavoittajat Paavo Nurmi, Ville Ritola, Clas Thunberg ja Lasse Virn?</w:t>
      </w:r>
    </w:p>
    <w:p>
      <w:r>
        <w:rPr>
          <w:b/>
        </w:rPr>
        <w:t xml:space="preserve">Esimerkki 7.2777</w:t>
      </w:r>
    </w:p>
    <w:p>
      <w:r>
        <w:t xml:space="preserve">claude duval</w:t>
      </w:r>
    </w:p>
    <w:p>
      <w:r>
        <w:rPr>
          <w:b/>
        </w:rPr>
        <w:t xml:space="preserve">Tulos</w:t>
      </w:r>
    </w:p>
    <w:p>
      <w:r>
        <w:t xml:space="preserve">Historialliset henkilöt John Rann, John MacLaine, James Hind ja Claude Duval olivat kaikki pahamaineisia, mitä?</w:t>
      </w:r>
    </w:p>
    <w:p>
      <w:r>
        <w:rPr>
          <w:b/>
        </w:rPr>
        <w:t xml:space="preserve">Esimerkki 7.2778</w:t>
      </w:r>
    </w:p>
    <w:p>
      <w:r>
        <w:t xml:space="preserve">julian curry</w:t>
      </w:r>
    </w:p>
    <w:p>
      <w:r>
        <w:rPr>
          <w:b/>
        </w:rPr>
        <w:t xml:space="preserve">Tulos</w:t>
      </w:r>
    </w:p>
    <w:p>
      <w:r>
        <w:t xml:space="preserve">Missä TV-draamasarjassa esiintyi Claude Erskine-Brown -niminen hahmo?</w:t>
      </w:r>
    </w:p>
    <w:p>
      <w:r>
        <w:rPr>
          <w:b/>
        </w:rPr>
        <w:t xml:space="preserve">Esimerkki 7.2779</w:t>
      </w:r>
    </w:p>
    <w:p>
      <w:r>
        <w:t xml:space="preserve">claude francois</w:t>
      </w:r>
    </w:p>
    <w:p>
      <w:r>
        <w:rPr>
          <w:b/>
        </w:rPr>
        <w:t xml:space="preserve">Tulos</w:t>
      </w:r>
    </w:p>
    <w:p>
      <w:r>
        <w:t xml:space="preserve">Claude Francois'n kappale Comme d'habitude (käännös kuten tavallisesti) oli Frank Sinatran englanninkielinen hitti millä nimellä?</w:t>
      </w:r>
    </w:p>
    <w:p>
      <w:r>
        <w:rPr>
          <w:b/>
        </w:rPr>
        <w:t xml:space="preserve">Esimerkki 7.2780</w:t>
      </w:r>
    </w:p>
    <w:p>
      <w:r>
        <w:t xml:space="preserve">claude lämmitin</w:t>
      </w:r>
    </w:p>
    <w:p>
      <w:r>
        <w:rPr>
          <w:b/>
        </w:rPr>
        <w:t xml:space="preserve">Tulos</w:t>
      </w:r>
    </w:p>
    <w:p>
      <w:r>
        <w:t xml:space="preserve">Missä vuoden 1959 elokuvassa oopperalaulaja Claude Heater esitti Jeesusta Kristusta, mutta häntä ei uskottu, koska hänen kasvojaan ei koskaan näytetty ?</w:t>
      </w:r>
    </w:p>
    <w:p>
      <w:r>
        <w:rPr>
          <w:b/>
        </w:rPr>
        <w:t xml:space="preserve">Esimerkki 7.2781</w:t>
      </w:r>
    </w:p>
    <w:p>
      <w:r>
        <w:t xml:space="preserve">Bill Maynard</w:t>
      </w:r>
    </w:p>
    <w:p>
      <w:r>
        <w:rPr>
          <w:b/>
        </w:rPr>
        <w:t xml:space="preserve">Tulos</w:t>
      </w:r>
    </w:p>
    <w:p>
      <w:r>
        <w:t xml:space="preserve">Minkä pitkäaikaisen televisiodraaman kymmenessä ensimmäisessä sarjassa esiintyi Claude Jeremiah Greengrass?</w:t>
      </w:r>
    </w:p>
    <w:p>
      <w:r>
        <w:rPr>
          <w:b/>
        </w:rPr>
        <w:t xml:space="preserve">Esimerkki 7.2782</w:t>
      </w:r>
    </w:p>
    <w:p>
      <w:r>
        <w:t xml:space="preserve">claude monet</w:t>
      </w:r>
    </w:p>
    <w:p>
      <w:r>
        <w:rPr>
          <w:b/>
        </w:rPr>
        <w:t xml:space="preserve">Tulos</w:t>
      </w:r>
    </w:p>
    <w:p>
      <w:r>
        <w:t xml:space="preserve">Mitä taidesuuntausta edusti Claude Monet?</w:t>
      </w:r>
    </w:p>
    <w:p>
      <w:r>
        <w:rPr>
          <w:b/>
        </w:rPr>
        <w:t xml:space="preserve">Esimerkki 7.2783</w:t>
      </w:r>
    </w:p>
    <w:p>
      <w:r>
        <w:t xml:space="preserve">Claudia Winkleman</w:t>
      </w:r>
    </w:p>
    <w:p>
      <w:r>
        <w:rPr>
          <w:b/>
        </w:rPr>
        <w:t xml:space="preserve">Tulos</w:t>
      </w:r>
    </w:p>
    <w:p>
      <w:r>
        <w:t xml:space="preserve">Kuka on tv-juontaja Claudia Winkelmanin kuuluisa äiti?</w:t>
      </w:r>
    </w:p>
    <w:p>
      <w:r>
        <w:rPr>
          <w:b/>
        </w:rPr>
        <w:t xml:space="preserve">Esimerkki 7.2784</w:t>
      </w:r>
    </w:p>
    <w:p>
      <w:r>
        <w:t xml:space="preserve">claudio</w:t>
      </w:r>
    </w:p>
    <w:p>
      <w:r>
        <w:rPr>
          <w:b/>
        </w:rPr>
        <w:t xml:space="preserve">Tulos</w:t>
      </w:r>
    </w:p>
    <w:p>
      <w:r>
        <w:t xml:space="preserve">Minkä Shakespearen näytelmän tapahtumat sijoittuvat Massinaan, ja siinä esiintyy Claudio?</w:t>
      </w:r>
    </w:p>
    <w:p>
      <w:r>
        <w:rPr>
          <w:b/>
        </w:rPr>
        <w:t xml:space="preserve">Tulos</w:t>
      </w:r>
    </w:p>
    <w:p>
      <w:r>
        <w:t xml:space="preserve">Kuka on Claudion rakastaja elokuvassa Paljon puhetta tyhjästä?</w:t>
      </w:r>
    </w:p>
    <w:p>
      <w:r>
        <w:rPr>
          <w:b/>
        </w:rPr>
        <w:t xml:space="preserve">Esimerkki 7.2785</w:t>
      </w:r>
    </w:p>
    <w:p>
      <w:r>
        <w:t xml:space="preserve">claudius</w:t>
      </w:r>
    </w:p>
    <w:p>
      <w:r>
        <w:rPr>
          <w:b/>
        </w:rPr>
        <w:t xml:space="preserve">Tulos</w:t>
      </w:r>
    </w:p>
    <w:p>
      <w:r>
        <w:t xml:space="preserve">Kuka oli Rooman keisari Claudiuksen juonitteleva vaimo?</w:t>
      </w:r>
    </w:p>
    <w:p>
      <w:r>
        <w:rPr>
          <w:b/>
        </w:rPr>
        <w:t xml:space="preserve">Tulos</w:t>
      </w:r>
    </w:p>
    <w:p>
      <w:r>
        <w:t xml:space="preserve">Derek Jacobi näytteli Claudiusta missä BBC:n tv-sarjassa?</w:t>
      </w:r>
    </w:p>
    <w:p>
      <w:r>
        <w:rPr>
          <w:b/>
        </w:rPr>
        <w:t xml:space="preserve">Tulos</w:t>
      </w:r>
    </w:p>
    <w:p>
      <w:r>
        <w:t xml:space="preserve">Claudius on Shakespearen näytelmän minkä hahmon murhanhimoinen setä?</w:t>
      </w:r>
    </w:p>
    <w:p>
      <w:r>
        <w:rPr>
          <w:b/>
        </w:rPr>
        <w:t xml:space="preserve">Tulos</w:t>
      </w:r>
    </w:p>
    <w:p>
      <w:r>
        <w:t xml:space="preserve">Missä Shakespearen näytelmässä kuningas Claudius ja kuningatar Gertrude esiintyvät?</w:t>
      </w:r>
    </w:p>
    <w:p>
      <w:r>
        <w:rPr>
          <w:b/>
        </w:rPr>
        <w:t xml:space="preserve">Esimerkki 7.2786</w:t>
      </w:r>
    </w:p>
    <w:p>
      <w:r>
        <w:t xml:space="preserve">klavikordi</w:t>
      </w:r>
    </w:p>
    <w:p>
      <w:r>
        <w:rPr>
          <w:b/>
        </w:rPr>
        <w:t xml:space="preserve">Tulos</w:t>
      </w:r>
    </w:p>
    <w:p>
      <w:r>
        <w:t xml:space="preserve">Minkä tyyppinen soitin on klavikordi?</w:t>
      </w:r>
    </w:p>
    <w:p>
      <w:r>
        <w:rPr>
          <w:b/>
        </w:rPr>
        <w:t xml:space="preserve">Esimerkki 7.2787</w:t>
      </w:r>
    </w:p>
    <w:p>
      <w:r>
        <w:t xml:space="preserve">savi Regazzoni</w:t>
      </w:r>
    </w:p>
    <w:p>
      <w:r>
        <w:rPr>
          <w:b/>
        </w:rPr>
        <w:t xml:space="preserve">Tulos</w:t>
      </w:r>
    </w:p>
    <w:p>
      <w:r>
        <w:t xml:space="preserve">Minkä kansallisuuden on tai oli entinen F1 Grand Prix -kuljettaja Clay Regazzoni?</w:t>
      </w:r>
    </w:p>
    <w:p>
      <w:r>
        <w:rPr>
          <w:b/>
        </w:rPr>
        <w:t xml:space="preserve">Esimerkki 7.2788</w:t>
      </w:r>
    </w:p>
    <w:p>
      <w:r>
        <w:t xml:space="preserve">clayton farlow</w:t>
      </w:r>
    </w:p>
    <w:p>
      <w:r>
        <w:rPr>
          <w:b/>
        </w:rPr>
        <w:t xml:space="preserve">Tulos</w:t>
      </w:r>
    </w:p>
    <w:p>
      <w:r>
        <w:t xml:space="preserve">Kuka näytteli öljyparoni Clayton Farlow'ta 80-luvun Dallas-saippuasarjassa?</w:t>
      </w:r>
    </w:p>
    <w:p>
      <w:r>
        <w:rPr>
          <w:b/>
        </w:rPr>
        <w:t xml:space="preserve">Tulos</w:t>
      </w:r>
    </w:p>
    <w:p>
      <w:r>
        <w:t xml:space="preserve">Kuka näytteli Clayton Farlow'ta Dallasissa?</w:t>
      </w:r>
    </w:p>
    <w:p>
      <w:r>
        <w:rPr>
          <w:b/>
        </w:rPr>
        <w:t xml:space="preserve">Esimerkki 7.2789</w:t>
      </w:r>
    </w:p>
    <w:p>
      <w:r>
        <w:t xml:space="preserve">Blanche Devereaux</w:t>
      </w:r>
    </w:p>
    <w:p>
      <w:r>
        <w:rPr>
          <w:b/>
        </w:rPr>
        <w:t xml:space="preserve">Tulos</w:t>
      </w:r>
    </w:p>
    <w:p>
      <w:r>
        <w:t xml:space="preserve">Angela Grisanti Vecchio, Stanley Zbornak, Clayton Hollingsworth ja Salvadore Petrillo ovat hahmoja missä yhdysvaltalaisessa televisiosarjassa?</w:t>
      </w:r>
    </w:p>
    <w:p>
      <w:r>
        <w:rPr>
          <w:b/>
        </w:rPr>
        <w:t xml:space="preserve">Esimerkki 7.2790</w:t>
      </w:r>
    </w:p>
    <w:p>
      <w:r>
        <w:t xml:space="preserve">selvä ja välitön vaara</w:t>
      </w:r>
    </w:p>
    <w:p>
      <w:r>
        <w:rPr>
          <w:b/>
        </w:rPr>
        <w:t xml:space="preserve">Tulos</w:t>
      </w:r>
    </w:p>
    <w:p>
      <w:r>
        <w:t xml:space="preserve">Kuka kirjoitti Patriot Gamesin, Clear And Present Dangerin ja Punaisen lokakuun metsästyksen?</w:t>
      </w:r>
    </w:p>
    <w:p>
      <w:r>
        <w:rPr>
          <w:b/>
        </w:rPr>
        <w:t xml:space="preserve">Tulos</w:t>
      </w:r>
    </w:p>
    <w:p>
      <w:r>
        <w:t xml:space="preserve">Punaisen lokakuun metsästys, Patriot Games ja Clear and Present Danger ovat kaikki elokuvia, jotka perustuvat kenen romaaneihin?</w:t>
      </w:r>
    </w:p>
    <w:p>
      <w:r>
        <w:rPr>
          <w:b/>
        </w:rPr>
        <w:t xml:space="preserve">Tulos</w:t>
      </w:r>
    </w:p>
    <w:p>
      <w:r>
        <w:t xml:space="preserve">Elokuvissa Punaisen lokakuun metsästys, Patriot Games, Clear and Present Danger ja The Sum of All Fears esiintyy Tom Clancyn luoma hahmo.</w:t>
      </w:r>
    </w:p>
    <w:p>
      <w:r>
        <w:rPr>
          <w:b/>
        </w:rPr>
        <w:t xml:space="preserve">Esimerkki 7.2791</w:t>
      </w:r>
    </w:p>
    <w:p>
      <w:r>
        <w:t xml:space="preserve">cleavon little</w:t>
      </w:r>
    </w:p>
    <w:p>
      <w:r>
        <w:rPr>
          <w:b/>
        </w:rPr>
        <w:t xml:space="preserve">Tulos</w:t>
      </w:r>
    </w:p>
    <w:p>
      <w:r>
        <w:t xml:space="preserve">Cleavon Little oli sheriffin nimi missä parodioidussa lännenelokuvassa?</w:t>
      </w:r>
    </w:p>
    <w:p>
      <w:r>
        <w:rPr>
          <w:b/>
        </w:rPr>
        <w:t xml:space="preserve">Esimerkki 7.2792</w:t>
      </w:r>
    </w:p>
    <w:p>
      <w:r>
        <w:t xml:space="preserve">Cleethorpes</w:t>
      </w:r>
    </w:p>
    <w:p>
      <w:r>
        <w:rPr>
          <w:b/>
        </w:rPr>
        <w:t xml:space="preserve">Tulos</w:t>
      </w:r>
    </w:p>
    <w:p>
      <w:r>
        <w:t xml:space="preserve">Missä Englannin kreivikunnassa sijaitsevat kaupungit Grimsby ja Cleethorpes?</w:t>
      </w:r>
    </w:p>
    <w:p>
      <w:r>
        <w:rPr>
          <w:b/>
        </w:rPr>
        <w:t xml:space="preserve">Esimerkki 7.2793</w:t>
      </w:r>
    </w:p>
    <w:p>
      <w:r>
        <w:t xml:space="preserve">Cleeve Hill</w:t>
      </w:r>
    </w:p>
    <w:p>
      <w:r>
        <w:rPr>
          <w:b/>
        </w:rPr>
        <w:t xml:space="preserve">Tulos</w:t>
      </w:r>
    </w:p>
    <w:p>
      <w:r>
        <w:t xml:space="preserve">Minkä englantilaisen kreivikunnan korkein kohta on Cleeve Hill?</w:t>
      </w:r>
    </w:p>
    <w:p>
      <w:r>
        <w:rPr>
          <w:b/>
        </w:rPr>
        <w:t xml:space="preserve">Tulos</w:t>
      </w:r>
    </w:p>
    <w:p>
      <w:r>
        <w:t xml:space="preserve">Cleeve Hill on 330 metrin korkeudellaan Lounais- ja Länsi-Keski-Englannin kukkuloiden korkein kohta.</w:t>
      </w:r>
    </w:p>
    <w:p>
      <w:r>
        <w:rPr>
          <w:b/>
        </w:rPr>
        <w:t xml:space="preserve">Esimerkki 7.2794</w:t>
      </w:r>
    </w:p>
    <w:p>
      <w:r>
        <w:t xml:space="preserve">clementine churchill</w:t>
      </w:r>
    </w:p>
    <w:p>
      <w:r>
        <w:rPr>
          <w:b/>
        </w:rPr>
        <w:t xml:space="preserve">Tulos</w:t>
      </w:r>
    </w:p>
    <w:p>
      <w:r>
        <w:t xml:space="preserve">Kuka brittiläinen pääministeri avioitui Clementine Hozierin kanssa 12. syyskuuta 1908?</w:t>
      </w:r>
    </w:p>
    <w:p>
      <w:r>
        <w:rPr>
          <w:b/>
        </w:rPr>
        <w:t xml:space="preserve">Esimerkki 7.2795</w:t>
      </w:r>
    </w:p>
    <w:p>
      <w:r>
        <w:t xml:space="preserve">clement clarke moore</w:t>
      </w:r>
    </w:p>
    <w:p>
      <w:r>
        <w:rPr>
          <w:b/>
        </w:rPr>
        <w:t xml:space="preserve">Tulos</w:t>
      </w:r>
    </w:p>
    <w:p>
      <w:r>
        <w:t xml:space="preserve">Mikä Clement Mooren kirjoittama runo oli alun perin nimeltään A Visit from Saint Nicholas?</w:t>
      </w:r>
    </w:p>
    <w:p>
      <w:r>
        <w:rPr>
          <w:b/>
        </w:rPr>
        <w:t xml:space="preserve">Esimerkki 7.2796</w:t>
      </w:r>
    </w:p>
    <w:p>
      <w:r>
        <w:t xml:space="preserve">la clemenza di tito</w:t>
      </w:r>
    </w:p>
    <w:p>
      <w:r>
        <w:rPr>
          <w:b/>
        </w:rPr>
        <w:t xml:space="preserve">Tulos</w:t>
      </w:r>
    </w:p>
    <w:p>
      <w:r>
        <w:t xml:space="preserve">Kuka itävaltalainen sävelsi oopperan "La Clemenza di Tito"?</w:t>
      </w:r>
    </w:p>
    <w:p>
      <w:r>
        <w:rPr>
          <w:b/>
        </w:rPr>
        <w:t xml:space="preserve">Esimerkki 7.2797</w:t>
      </w:r>
    </w:p>
    <w:p>
      <w:r>
        <w:t xml:space="preserve">Cleo Laine</w:t>
      </w:r>
    </w:p>
    <w:p>
      <w:r>
        <w:rPr>
          <w:b/>
        </w:rPr>
        <w:t xml:space="preserve">Tulos</w:t>
      </w:r>
    </w:p>
    <w:p>
      <w:r>
        <w:t xml:space="preserve">Mikä on Cleo Laineen helmikuussa 2010 kuolleen aviomiehen nimi?</w:t>
      </w:r>
    </w:p>
    <w:p>
      <w:r>
        <w:rPr>
          <w:b/>
        </w:rPr>
        <w:t xml:space="preserve">Esimerkki 7.2798</w:t>
      </w:r>
    </w:p>
    <w:p>
      <w:r>
        <w:t xml:space="preserve">Kleopatra</w:t>
      </w:r>
    </w:p>
    <w:p>
      <w:r>
        <w:rPr>
          <w:b/>
        </w:rPr>
        <w:t xml:space="preserve">Tulos</w:t>
      </w:r>
    </w:p>
    <w:p>
      <w:r>
        <w:t xml:space="preserve">Missä egyptiläisessä kaupungissa Kleopatran neula Lontoossa oli ollut vuodesta 12 eKr. lähtien?</w:t>
      </w:r>
    </w:p>
    <w:p>
      <w:r>
        <w:rPr>
          <w:b/>
        </w:rPr>
        <w:t xml:space="preserve">Esimerkki 7.2799</w:t>
      </w:r>
    </w:p>
    <w:p>
      <w:r>
        <w:t xml:space="preserve">cleverdicks</w:t>
      </w:r>
    </w:p>
    <w:p>
      <w:r>
        <w:rPr>
          <w:b/>
        </w:rPr>
        <w:t xml:space="preserve">Tulos</w:t>
      </w:r>
    </w:p>
    <w:p>
      <w:r>
        <w:t xml:space="preserve">Kuka isännöi tv-tietokilpailuohjelmaa "Cleverdicks"?</w:t>
      </w:r>
    </w:p>
    <w:p>
      <w:r>
        <w:rPr>
          <w:b/>
        </w:rPr>
        <w:t xml:space="preserve">Esimerkki 7.2800</w:t>
      </w:r>
    </w:p>
    <w:p>
      <w:r>
        <w:t xml:space="preserve">kleve</w:t>
      </w:r>
    </w:p>
    <w:p>
      <w:r>
        <w:rPr>
          <w:b/>
        </w:rPr>
        <w:t xml:space="preserve">Tulos</w:t>
      </w:r>
    </w:p>
    <w:p>
      <w:r>
        <w:t xml:space="preserve">Anne of Cleves oli Henrik VIII:n vaimo, missä maassa Cleves sijaitsee?</w:t>
      </w:r>
    </w:p>
    <w:p>
      <w:r>
        <w:rPr>
          <w:b/>
        </w:rPr>
        <w:t xml:space="preserve">Esimerkki 7.2801</w:t>
      </w:r>
    </w:p>
    <w:p>
      <w:r>
        <w:t xml:space="preserve">asiakas</w:t>
      </w:r>
    </w:p>
    <w:p>
      <w:r>
        <w:rPr>
          <w:b/>
        </w:rPr>
        <w:t xml:space="preserve">Tulos</w:t>
      </w:r>
    </w:p>
    <w:p>
      <w:r>
        <w:t xml:space="preserve">Kuka kirjoitti teokset The Client (1993) ja Sycamore Row (2013)?</w:t>
      </w:r>
    </w:p>
    <w:p>
      <w:r>
        <w:rPr>
          <w:b/>
        </w:rPr>
        <w:t xml:space="preserve">Esimerkki 7.2802</w:t>
      </w:r>
    </w:p>
    <w:p>
      <w:r>
        <w:t xml:space="preserve">cliff</w:t>
      </w:r>
    </w:p>
    <w:p>
      <w:r>
        <w:rPr>
          <w:b/>
        </w:rPr>
        <w:t xml:space="preserve">Tulos</w:t>
      </w:r>
    </w:p>
    <w:p>
      <w:r>
        <w:t xml:space="preserve">Mikä oli Cliff Richardin ensimmäinen Yhdistyneen kuningaskunnan top ten -hitti?</w:t>
      </w:r>
    </w:p>
    <w:p>
      <w:r>
        <w:rPr>
          <w:b/>
        </w:rPr>
        <w:t xml:space="preserve">Esimerkki 7.2803</w:t>
      </w:r>
    </w:p>
    <w:p>
      <w:r>
        <w:t xml:space="preserve">yorkin linna</w:t>
      </w:r>
    </w:p>
    <w:p>
      <w:r>
        <w:rPr>
          <w:b/>
        </w:rPr>
        <w:t xml:space="preserve">Tulos</w:t>
      </w:r>
    </w:p>
    <w:p>
      <w:r>
        <w:t xml:space="preserve">Mistä englantilaisesta kaupungista löytyy Clifford's Tower?</w:t>
      </w:r>
    </w:p>
    <w:p>
      <w:r>
        <w:rPr>
          <w:b/>
        </w:rPr>
        <w:t xml:space="preserve">Esimerkki 7.2804</w:t>
      </w:r>
    </w:p>
    <w:p>
      <w:r>
        <w:t xml:space="preserve">cliff richard</w:t>
      </w:r>
    </w:p>
    <w:p>
      <w:r>
        <w:rPr>
          <w:b/>
        </w:rPr>
        <w:t xml:space="preserve">Tulos</w:t>
      </w:r>
    </w:p>
    <w:p>
      <w:r>
        <w:t xml:space="preserve">Minkä kappaleen Cliff Richard lauloi vuoden 1973 Eurovision laulukilpailussa, jossa hän sijoittui kolmanneksi?</w:t>
      </w:r>
    </w:p>
    <w:p>
      <w:r>
        <w:rPr>
          <w:b/>
        </w:rPr>
        <w:t xml:space="preserve">Tulos</w:t>
      </w:r>
    </w:p>
    <w:p>
      <w:r>
        <w:t xml:space="preserve">Vuosina 1958-1972 kaikki Cliff Richardin single-levyt julkaistiin millä levy-yhtiöllä?</w:t>
      </w:r>
    </w:p>
    <w:p>
      <w:r>
        <w:rPr>
          <w:b/>
        </w:rPr>
        <w:t xml:space="preserve">Tulos</w:t>
      </w:r>
    </w:p>
    <w:p>
      <w:r>
        <w:t xml:space="preserve">Mikä oli Cliff Richardin ensimmäinen Britannian listaykkönen vuonna 1959?</w:t>
      </w:r>
    </w:p>
    <w:p>
      <w:r>
        <w:rPr>
          <w:b/>
        </w:rPr>
        <w:t xml:space="preserve">Esimerkki 7.2805</w:t>
      </w:r>
    </w:p>
    <w:p>
      <w:r>
        <w:t xml:space="preserve">Cliftonin riippusilta</w:t>
      </w:r>
    </w:p>
    <w:p>
      <w:r>
        <w:rPr>
          <w:b/>
        </w:rPr>
        <w:t xml:space="preserve">Tulos</w:t>
      </w:r>
    </w:p>
    <w:p>
      <w:r>
        <w:t xml:space="preserve">Kuka vuonna 1859 kuollut englantilainen kone- ja rakennusinsinööri oli vastuussa Great Western Railwayn suunnittelusta ja Cliftonin riippusillan suunnittelusta Bristolissa?</w:t>
      </w:r>
    </w:p>
    <w:p>
      <w:r>
        <w:rPr>
          <w:b/>
        </w:rPr>
        <w:t xml:space="preserve">Tulos</w:t>
      </w:r>
    </w:p>
    <w:p>
      <w:r>
        <w:t xml:space="preserve">Missä brittiläisessä kaupungissa sijaitsee Cliftonin riippusilta?</w:t>
      </w:r>
    </w:p>
    <w:p>
      <w:r>
        <w:rPr>
          <w:b/>
        </w:rPr>
        <w:t xml:space="preserve">Tulos</w:t>
      </w:r>
    </w:p>
    <w:p>
      <w:r>
        <w:t xml:space="preserve">Minkä joen yli kulkee Cliftonin riippusilta?</w:t>
      </w:r>
    </w:p>
    <w:p>
      <w:r>
        <w:rPr>
          <w:b/>
        </w:rPr>
        <w:t xml:space="preserve">Esimerkki 7.2806</w:t>
      </w:r>
    </w:p>
    <w:p>
      <w:r>
        <w:t xml:space="preserve">Clint Eastwood</w:t>
      </w:r>
    </w:p>
    <w:p>
      <w:r>
        <w:rPr>
          <w:b/>
        </w:rPr>
        <w:t xml:space="preserve">Tulos</w:t>
      </w:r>
    </w:p>
    <w:p>
      <w:r>
        <w:t xml:space="preserve">Mikä on Clint Eastwoodin esittämän eläkkeelle jääneen pyssymiehen nimi vuoden 1992 elokuvassa "Unforgiven"?</w:t>
      </w:r>
    </w:p>
    <w:p>
      <w:r>
        <w:rPr>
          <w:b/>
        </w:rPr>
        <w:t xml:space="preserve">Tulos</w:t>
      </w:r>
    </w:p>
    <w:p>
      <w:r>
        <w:t xml:space="preserve">Mikä on vuoden 1971 elokuvan nimi, jossa Clint Eastwood esittää DJ Dave Garveria?</w:t>
      </w:r>
    </w:p>
    <w:p>
      <w:r>
        <w:rPr>
          <w:b/>
        </w:rPr>
        <w:t xml:space="preserve">Tulos</w:t>
      </w:r>
    </w:p>
    <w:p>
      <w:r>
        <w:t xml:space="preserve">Mikä elokuva oli Clint Eastwoodin ohjaajadebyytti vuonna 1971?</w:t>
      </w:r>
    </w:p>
    <w:p>
      <w:r>
        <w:rPr>
          <w:b/>
        </w:rPr>
        <w:t xml:space="preserve">Tulos</w:t>
      </w:r>
    </w:p>
    <w:p>
      <w:r>
        <w:t xml:space="preserve">Missä elokuvassa Clint Eastwood lauloi kappaleen I Talk To The Trees'?</w:t>
      </w:r>
    </w:p>
    <w:p>
      <w:r>
        <w:rPr>
          <w:b/>
        </w:rPr>
        <w:t xml:space="preserve">Tulos</w:t>
      </w:r>
    </w:p>
    <w:p>
      <w:r>
        <w:t xml:space="preserve">Minkä elokuvamusikaalin pääosissa näyttelivät Lee Marvin, Clint Eastwood ja Jean Seberg?</w:t>
      </w:r>
    </w:p>
    <w:p>
      <w:r>
        <w:rPr>
          <w:b/>
        </w:rPr>
        <w:t xml:space="preserve">Tulos</w:t>
      </w:r>
    </w:p>
    <w:p>
      <w:r>
        <w:t xml:space="preserve">Missä elokuvassa Clint Eastwood todella sanoi "go ahead, make my day"?</w:t>
      </w:r>
    </w:p>
    <w:p>
      <w:r>
        <w:rPr>
          <w:b/>
        </w:rPr>
        <w:t xml:space="preserve">Tulos</w:t>
      </w:r>
    </w:p>
    <w:p>
      <w:r>
        <w:t xml:space="preserve">Mikä on Clint Eastwoodin tähdittämän ja ohjaaman neljännen Dirty Harry -elokuvan nimi?</w:t>
      </w:r>
    </w:p>
    <w:p>
      <w:r>
        <w:rPr>
          <w:b/>
        </w:rPr>
        <w:t xml:space="preserve">Tulos</w:t>
      </w:r>
    </w:p>
    <w:p>
      <w:r>
        <w:t xml:space="preserve">Mikä on vuonna 1978 valmistuneen elokuvan nimi, jonka pääosassa on Clint Eastwood ja Clyde-niminen oranki?</w:t>
      </w:r>
    </w:p>
    <w:p>
      <w:r>
        <w:rPr>
          <w:b/>
        </w:rPr>
        <w:t xml:space="preserve">Tulos</w:t>
      </w:r>
    </w:p>
    <w:p>
      <w:r>
        <w:t xml:space="preserve">Missä elokuvassa Clint Eastwood näytteli Will Munnya?</w:t>
      </w:r>
    </w:p>
    <w:p>
      <w:r>
        <w:rPr>
          <w:b/>
        </w:rPr>
        <w:t xml:space="preserve">Tulos</w:t>
      </w:r>
    </w:p>
    <w:p>
      <w:r>
        <w:t xml:space="preserve">Mikä ennätyksellinen elokuva oli Clint Eastwoodin ohjaajadebyytti?</w:t>
      </w:r>
    </w:p>
    <w:p>
      <w:r>
        <w:rPr>
          <w:b/>
        </w:rPr>
        <w:t xml:space="preserve">Tulos</w:t>
      </w:r>
    </w:p>
    <w:p>
      <w:r>
        <w:t xml:space="preserve">Minkä Angelina Jolien tähdittämän menestyselokuvan Clint Eastwood ohjasi vuonna 2008?</w:t>
      </w:r>
    </w:p>
    <w:p>
      <w:r>
        <w:rPr>
          <w:b/>
        </w:rPr>
        <w:t xml:space="preserve">Tulos</w:t>
      </w:r>
    </w:p>
    <w:p>
      <w:r>
        <w:t xml:space="preserve">Mikä on Clint Eastwoodin ohjaaman ainoan Dirty Harry -elokuvan nimi?</w:t>
      </w:r>
    </w:p>
    <w:p>
      <w:r>
        <w:rPr>
          <w:b/>
        </w:rPr>
        <w:t xml:space="preserve">Tulos</w:t>
      </w:r>
    </w:p>
    <w:p>
      <w:r>
        <w:t xml:space="preserve">Nimeä kalifornialainen kaupunki, jonka pormestariksi Clint Eastwood valittiin vuonna 1986?</w:t>
      </w:r>
    </w:p>
    <w:p>
      <w:r>
        <w:rPr>
          <w:b/>
        </w:rPr>
        <w:t xml:space="preserve">Tulos</w:t>
      </w:r>
    </w:p>
    <w:p>
      <w:r>
        <w:t xml:space="preserve">Millä vuonna 1947 syntyneellä yhdysvaltalaisella elokuvanäyttelijällä oli 14 vuotta kestänyt suhde Clint Eastwoodin kanssa, jonka kanssa hän näytteli useissa elokuvissa ennen kuin hän erosi vuonna 1989?</w:t>
      </w:r>
    </w:p>
    <w:p>
      <w:r>
        <w:rPr>
          <w:b/>
        </w:rPr>
        <w:t xml:space="preserve">Tulos</w:t>
      </w:r>
    </w:p>
    <w:p>
      <w:r>
        <w:t xml:space="preserve">Clint Eastwood näytteli Rowdy Yatesin hahmoa missä 1960-luvun yhdysvaltalaisessa tv-sarjassa?</w:t>
      </w:r>
    </w:p>
    <w:p>
      <w:r>
        <w:rPr>
          <w:b/>
        </w:rPr>
        <w:t xml:space="preserve">Esimerkki 7.2807</w:t>
      </w:r>
    </w:p>
    <w:p>
      <w:r>
        <w:t xml:space="preserve">clinton</w:t>
      </w:r>
    </w:p>
    <w:p>
      <w:r>
        <w:rPr>
          <w:b/>
        </w:rPr>
        <w:t xml:space="preserve">Tulos</w:t>
      </w:r>
    </w:p>
    <w:p>
      <w:r>
        <w:t xml:space="preserve">Clinton, Delaware, Erie, Essex, Franklin, Jefferson, Madison, Nassau, Ontario, Orange, Orleans, Saratoga, Seneca, Ulster, Washington, Westchester ja Wyoming kuuluvat Yhdysvaltojen mihin osavaltioon?</w:t>
      </w:r>
    </w:p>
    <w:p>
      <w:r>
        <w:rPr>
          <w:b/>
        </w:rPr>
        <w:t xml:space="preserve">Esimerkki 7.2808</w:t>
      </w:r>
    </w:p>
    <w:p>
      <w:r>
        <w:t xml:space="preserve">Clipper</w:t>
      </w:r>
    </w:p>
    <w:p>
      <w:r>
        <w:rPr>
          <w:b/>
        </w:rPr>
        <w:t xml:space="preserve">Tulos</w:t>
      </w:r>
    </w:p>
    <w:p>
      <w:r>
        <w:t xml:space="preserve">Mikä vuonna 1869 rakennetun klipperilaivan esimerkki on säilytetty kuivassa telakassa Greenwichissä Lontoossa?</w:t>
      </w:r>
    </w:p>
    <w:p>
      <w:r>
        <w:rPr>
          <w:b/>
        </w:rPr>
        <w:t xml:space="preserve">Esimerkki 7.2809</w:t>
      </w:r>
    </w:p>
    <w:p>
      <w:r>
        <w:t xml:space="preserve">Clive Owen</w:t>
      </w:r>
    </w:p>
    <w:p>
      <w:r>
        <w:rPr>
          <w:b/>
        </w:rPr>
        <w:t xml:space="preserve">Tulos</w:t>
      </w:r>
    </w:p>
    <w:p>
      <w:r>
        <w:t xml:space="preserve">Mikä vuonna 2004 valmistunut elokuva, jonka ohjasi Mike Nicholls ja jonka pääosissa nähdään Clive Owen, Julia Roberts, Jude Law ja Natalie Portman, kertoo kahdesta pakkomielteisestä pariskunnasta, joiden läheisyys vie heidät yhä kauemmas toisistaan?</w:t>
      </w:r>
    </w:p>
    <w:p>
      <w:r>
        <w:rPr>
          <w:b/>
        </w:rPr>
        <w:t xml:space="preserve">Tulos</w:t>
      </w:r>
    </w:p>
    <w:p>
      <w:r>
        <w:t xml:space="preserve">Clive Owen näytteli Dwightia vuoden 2005 elokuvassa?</w:t>
      </w:r>
    </w:p>
    <w:p>
      <w:r>
        <w:rPr>
          <w:b/>
        </w:rPr>
        <w:t xml:space="preserve">Esimerkki 7.2810</w:t>
      </w:r>
    </w:p>
    <w:p>
      <w:r>
        <w:t xml:space="preserve">sinfonia nro. 101</w:t>
      </w:r>
    </w:p>
    <w:p>
      <w:r>
        <w:rPr>
          <w:b/>
        </w:rPr>
        <w:t xml:space="preserve">Tulos</w:t>
      </w:r>
    </w:p>
    <w:p>
      <w:r>
        <w:t xml:space="preserve">Kuka sävelsi Kellosinfonian?</w:t>
      </w:r>
    </w:p>
    <w:p>
      <w:r>
        <w:rPr>
          <w:b/>
        </w:rPr>
        <w:t xml:space="preserve">Esimerkki 7.2811</w:t>
      </w:r>
    </w:p>
    <w:p>
      <w:r>
        <w:t xml:space="preserve">kellokoneiston oranssi</w:t>
      </w:r>
    </w:p>
    <w:p>
      <w:r>
        <w:rPr>
          <w:b/>
        </w:rPr>
        <w:t xml:space="preserve">Tulos</w:t>
      </w:r>
    </w:p>
    <w:p>
      <w:r>
        <w:t xml:space="preserve">Kenen "Kellopeliappelsiinin" edesmenneen brittiläisen kirjailijan sininen muistolaatta paljastettiin lokakuussa 2012 Manchesterin yliopistossa, jossa hän opiskeli?</w:t>
      </w:r>
    </w:p>
    <w:p>
      <w:r>
        <w:rPr>
          <w:b/>
        </w:rPr>
        <w:t xml:space="preserve">Tulos</w:t>
      </w:r>
    </w:p>
    <w:p>
      <w:r>
        <w:t xml:space="preserve">Kuka kirjoitti romaanin A Clockwork Orange?</w:t>
      </w:r>
    </w:p>
    <w:p>
      <w:r>
        <w:rPr>
          <w:b/>
        </w:rPr>
        <w:t xml:space="preserve">Esimerkki 7.2812</w:t>
      </w:r>
    </w:p>
    <w:p>
      <w:r>
        <w:t xml:space="preserve">clodagh rodgers</w:t>
      </w:r>
    </w:p>
    <w:p>
      <w:r>
        <w:rPr>
          <w:b/>
        </w:rPr>
        <w:t xml:space="preserve">Tulos</w:t>
      </w:r>
    </w:p>
    <w:p>
      <w:r>
        <w:t xml:space="preserve">Millä kappaleella Clodagh Rogers edusti Yhdistynyttä kuningaskuntaa vuoden 1971 Eurovision laulukilpailuissa?</w:t>
      </w:r>
    </w:p>
    <w:p>
      <w:r>
        <w:rPr>
          <w:b/>
        </w:rPr>
        <w:t xml:space="preserve">Esimerkki 7.2813</w:t>
      </w:r>
    </w:p>
    <w:p>
      <w:r>
        <w:t xml:space="preserve">klomifeeni</w:t>
      </w:r>
    </w:p>
    <w:p>
      <w:r>
        <w:rPr>
          <w:b/>
        </w:rPr>
        <w:t xml:space="preserve">Tulos</w:t>
      </w:r>
    </w:p>
    <w:p>
      <w:r>
        <w:t xml:space="preserve">Synteettinen lääke klomifeeni, joka tulee valkoisina 50 mg:n annoksina, on määrätty minkä sairauden voittamiseksi?</w:t>
      </w:r>
    </w:p>
    <w:p>
      <w:r>
        <w:rPr>
          <w:b/>
        </w:rPr>
        <w:t xml:space="preserve">Esimerkki 7.2814</w:t>
      </w:r>
    </w:p>
    <w:p>
      <w:r>
        <w:t xml:space="preserve">kolmannen lajin läheiset kohtaamiset</w:t>
      </w:r>
    </w:p>
    <w:p>
      <w:r>
        <w:rPr>
          <w:b/>
        </w:rPr>
        <w:t xml:space="preserve">Tulos</w:t>
      </w:r>
    </w:p>
    <w:p>
      <w:r>
        <w:t xml:space="preserve">Kuka näyttelijä esitti Ronnieta elokuvassa `Close Encounters Of The Third Kind`?</w:t>
      </w:r>
    </w:p>
    <w:p>
      <w:r>
        <w:rPr>
          <w:b/>
        </w:rPr>
        <w:t xml:space="preserve">Esimerkki 7.2815</w:t>
      </w:r>
    </w:p>
    <w:p>
      <w:r>
        <w:t xml:space="preserve">lähempänä totuutta</w:t>
      </w:r>
    </w:p>
    <w:p>
      <w:r>
        <w:rPr>
          <w:b/>
        </w:rPr>
        <w:t xml:space="preserve">Tulos</w:t>
      </w:r>
    </w:p>
    <w:p>
      <w:r>
        <w:t xml:space="preserve">Kuka laulaja julkaisi albumin "Closer to the Truth" vuonna 2013, kaksitoista vuotta edellisen albuminsa "Living Proof" jälkeen?</w:t>
      </w:r>
    </w:p>
    <w:p>
      <w:r>
        <w:rPr>
          <w:b/>
        </w:rPr>
        <w:t xml:space="preserve">Esimerkki 7.2816</w:t>
      </w:r>
    </w:p>
    <w:p>
      <w:r>
        <w:t xml:space="preserve">lähellä reunaa</w:t>
      </w:r>
    </w:p>
    <w:p>
      <w:r>
        <w:rPr>
          <w:b/>
        </w:rPr>
        <w:t xml:space="preserve">Tulos</w:t>
      </w:r>
    </w:p>
    <w:p>
      <w:r>
        <w:t xml:space="preserve">Mikä yhtye julkaisi vuonna 1972 albumin Close to the Edge?</w:t>
      </w:r>
    </w:p>
    <w:p>
      <w:r>
        <w:rPr>
          <w:b/>
        </w:rPr>
        <w:t xml:space="preserve">Esimerkki 7.2817</w:t>
      </w:r>
    </w:p>
    <w:p>
      <w:r>
        <w:t xml:space="preserve">lähellä sinua</w:t>
      </w:r>
    </w:p>
    <w:p>
      <w:r>
        <w:rPr>
          <w:b/>
        </w:rPr>
        <w:t xml:space="preserve">Tulos</w:t>
      </w:r>
    </w:p>
    <w:p>
      <w:r>
        <w:t xml:space="preserve">Kuka reggae-artisti oli Yhdysvaltain listojen kärjessä vuonna 1990 kappaleellaan Close to You?</w:t>
      </w:r>
    </w:p>
    <w:p>
      <w:r>
        <w:rPr>
          <w:b/>
        </w:rPr>
        <w:t xml:space="preserve">Esimerkki 7.2818</w:t>
      </w:r>
    </w:p>
    <w:p>
      <w:r>
        <w:t xml:space="preserve">sulkemisaika</w:t>
      </w:r>
    </w:p>
    <w:p>
      <w:r>
        <w:rPr>
          <w:b/>
        </w:rPr>
        <w:t xml:space="preserve">Tulos</w:t>
      </w:r>
    </w:p>
    <w:p>
      <w:r>
        <w:t xml:space="preserve">Closing Time oli jatko-osa mille kuuluisalle romaanille vuodelta 1961?</w:t>
      </w:r>
    </w:p>
    <w:p>
      <w:r>
        <w:rPr>
          <w:b/>
        </w:rPr>
        <w:t xml:space="preserve">Esimerkki 7.2819</w:t>
      </w:r>
    </w:p>
    <w:p>
      <w:r>
        <w:t xml:space="preserve">Clostridium botulinum</w:t>
      </w:r>
    </w:p>
    <w:p>
      <w:r>
        <w:rPr>
          <w:b/>
        </w:rPr>
        <w:t xml:space="preserve">Tulos</w:t>
      </w:r>
    </w:p>
    <w:p>
      <w:r>
        <w:t xml:space="preserve">Clostridium Botulinum -bakteeri aiheuttaa minkä yleisesti tunnetun mutta harvinaisen myrkytyksen ihmiselle?</w:t>
      </w:r>
    </w:p>
    <w:p>
      <w:r>
        <w:rPr>
          <w:b/>
        </w:rPr>
        <w:t xml:space="preserve">Esimerkki 7.2820</w:t>
      </w:r>
    </w:p>
    <w:p>
      <w:r>
        <w:t xml:space="preserve">vaatetusnäyttely</w:t>
      </w:r>
    </w:p>
    <w:p>
      <w:r>
        <w:rPr>
          <w:b/>
        </w:rPr>
        <w:t xml:space="preserve">Tulos</w:t>
      </w:r>
    </w:p>
    <w:p>
      <w:r>
        <w:t xml:space="preserve">Kuka brittiläinen muotisuunnittelija loi brittiläisen televisiosarjan "The Clothes Show" vuonna 1986?</w:t>
      </w:r>
    </w:p>
    <w:p>
      <w:r>
        <w:rPr>
          <w:b/>
        </w:rPr>
        <w:t xml:space="preserve">Esimerkki 7.2821</w:t>
      </w:r>
    </w:p>
    <w:p>
      <w:r>
        <w:t xml:space="preserve">vaatteet</w:t>
      </w:r>
    </w:p>
    <w:p>
      <w:r>
        <w:rPr>
          <w:b/>
        </w:rPr>
        <w:t xml:space="preserve">Tulos</w:t>
      </w:r>
    </w:p>
    <w:p>
      <w:r>
        <w:t xml:space="preserve">Mikä vuonna 1975 perustettu vaatteiden vähittäismyyjä sijaitsee Arteixossa Pohjois-Espanjassa?</w:t>
      </w:r>
    </w:p>
    <w:p>
      <w:r>
        <w:rPr>
          <w:b/>
        </w:rPr>
        <w:t xml:space="preserve">Esimerkki 7.2822</w:t>
      </w:r>
    </w:p>
    <w:p>
      <w:r>
        <w:t xml:space="preserve">komisario Clouseau</w:t>
      </w:r>
    </w:p>
    <w:p>
      <w:r>
        <w:rPr>
          <w:b/>
        </w:rPr>
        <w:t xml:space="preserve">Tulos</w:t>
      </w:r>
    </w:p>
    <w:p>
      <w:r>
        <w:t xml:space="preserve">Kuka näyttelee Vaaleanpunaisen pantterin kirouksessa Clouseauta leikkauksen jälkeen?</w:t>
      </w:r>
    </w:p>
    <w:p>
      <w:r>
        <w:rPr>
          <w:b/>
        </w:rPr>
        <w:t xml:space="preserve">Esimerkki 7.2823</w:t>
      </w:r>
    </w:p>
    <w:p>
      <w:r>
        <w:t xml:space="preserve">klubi ei voi käsitellä minua</w:t>
      </w:r>
    </w:p>
    <w:p>
      <w:r>
        <w:rPr>
          <w:b/>
        </w:rPr>
        <w:t xml:space="preserve">Tulos</w:t>
      </w:r>
    </w:p>
    <w:p>
      <w:r>
        <w:t xml:space="preserve">Kuka esiintyi Flo Ridan vuonna 2010 julkaistussa Club Can't Handle Me -hitissä?</w:t>
      </w:r>
    </w:p>
    <w:p>
      <w:r>
        <w:rPr>
          <w:b/>
        </w:rPr>
        <w:t xml:space="preserve">Esimerkki 7.2824</w:t>
      </w:r>
    </w:p>
    <w:p>
      <w:r>
        <w:t xml:space="preserve">vihje</w:t>
      </w:r>
    </w:p>
    <w:p>
      <w:r>
        <w:rPr>
          <w:b/>
        </w:rPr>
        <w:t xml:space="preserve">Tulos</w:t>
      </w:r>
    </w:p>
    <w:p>
      <w:r>
        <w:t xml:space="preserve">Mikä on brittiläinen versio lautapelistä Clue?</w:t>
      </w:r>
    </w:p>
    <w:p>
      <w:r>
        <w:rPr>
          <w:b/>
        </w:rPr>
        <w:t xml:space="preserve">Esimerkki 7.2825</w:t>
      </w:r>
    </w:p>
    <w:p>
      <w:r>
        <w:t xml:space="preserve">Clueless</w:t>
      </w:r>
    </w:p>
    <w:p>
      <w:r>
        <w:rPr>
          <w:b/>
        </w:rPr>
        <w:t xml:space="preserve">Tulos</w:t>
      </w:r>
    </w:p>
    <w:p>
      <w:r>
        <w:t xml:space="preserve">Elokuva Clueless on moderni versio Jane Austinin kirjallisuusklassikosta?</w:t>
      </w:r>
    </w:p>
    <w:p>
      <w:r>
        <w:rPr>
          <w:b/>
        </w:rPr>
        <w:t xml:space="preserve">Esimerkki 7.2826</w:t>
      </w:r>
    </w:p>
    <w:p>
      <w:r>
        <w:t xml:space="preserve">cluj-napoca</w:t>
      </w:r>
    </w:p>
    <w:p>
      <w:r>
        <w:rPr>
          <w:b/>
        </w:rPr>
        <w:t xml:space="preserve">Tulos</w:t>
      </w:r>
    </w:p>
    <w:p>
      <w:r>
        <w:t xml:space="preserve">Minkä Euroopan maan toiseksi ja kolmanneksi suurimmat kaupungit ovat Cluj-Napoca ja Timisoara?</w:t>
      </w:r>
    </w:p>
    <w:p>
      <w:r>
        <w:rPr>
          <w:b/>
        </w:rPr>
        <w:t xml:space="preserve">Esimerkki 7.2827</w:t>
      </w:r>
    </w:p>
    <w:p>
      <w:r>
        <w:t xml:space="preserve">clun forest lampaat</w:t>
      </w:r>
    </w:p>
    <w:p>
      <w:r>
        <w:rPr>
          <w:b/>
        </w:rPr>
        <w:t xml:space="preserve">Tulos</w:t>
      </w:r>
    </w:p>
    <w:p>
      <w:r>
        <w:t xml:space="preserve">Clun Forest, Romney ja Bluefaced Leicester ovat kaikki minkä eläimen rotuja?</w:t>
      </w:r>
    </w:p>
    <w:p>
      <w:r>
        <w:rPr>
          <w:b/>
        </w:rPr>
        <w:t xml:space="preserve">Esimerkki 7.2828</w:t>
      </w:r>
    </w:p>
    <w:p>
      <w:r>
        <w:t xml:space="preserve">clydebank f.c.</w:t>
      </w:r>
    </w:p>
    <w:p>
      <w:r>
        <w:rPr>
          <w:b/>
        </w:rPr>
        <w:t xml:space="preserve">Tulos</w:t>
      </w:r>
    </w:p>
    <w:p>
      <w:r>
        <w:t xml:space="preserve">Mikä on Clydebankin kodin nimi?</w:t>
      </w:r>
    </w:p>
    <w:p>
      <w:r>
        <w:rPr>
          <w:b/>
        </w:rPr>
        <w:t xml:space="preserve">Esimerkki 7.2829</w:t>
      </w:r>
    </w:p>
    <w:p>
      <w:r>
        <w:t xml:space="preserve">clyde-joki</w:t>
      </w:r>
    </w:p>
    <w:p>
      <w:r>
        <w:rPr>
          <w:b/>
        </w:rPr>
        <w:t xml:space="preserve">Tulos</w:t>
      </w:r>
    </w:p>
    <w:p>
      <w:r>
        <w:t xml:space="preserve">IBM Halt on yksi yhdeksästä rautatieasemasta missä Clydesiden kaupungissa?</w:t>
      </w:r>
    </w:p>
    <w:p>
      <w:r>
        <w:rPr>
          <w:b/>
        </w:rPr>
        <w:t xml:space="preserve">Esimerkki 7.2830</w:t>
      </w:r>
    </w:p>
    <w:p>
      <w:r>
        <w:t xml:space="preserve">Clyde Tombaugh</w:t>
      </w:r>
    </w:p>
    <w:p>
      <w:r>
        <w:rPr>
          <w:b/>
        </w:rPr>
        <w:t xml:space="preserve">Tulos</w:t>
      </w:r>
    </w:p>
    <w:p>
      <w:r>
        <w:t xml:space="preserve">Jos amerikkalainen tähtitieteilijä Clyde Tombaugh olisi elossa vuonna 2006, hän olisi ollut pettynyt, koska hänen löytönsä oli "kääpiöitynyt". Mitä hän löysi vuonna 1930?</w:t>
      </w:r>
    </w:p>
    <w:p>
      <w:r>
        <w:rPr>
          <w:b/>
        </w:rPr>
        <w:t xml:space="preserve">Tulos</w:t>
      </w:r>
    </w:p>
    <w:p>
      <w:r>
        <w:t xml:space="preserve">Minkä planeetan Clyde Tonbaugh löysi vuonna 1930?</w:t>
      </w:r>
    </w:p>
    <w:p>
      <w:r>
        <w:rPr>
          <w:b/>
        </w:rPr>
        <w:t xml:space="preserve">Tulos</w:t>
      </w:r>
    </w:p>
    <w:p>
      <w:r>
        <w:t xml:space="preserve">Minkä taivaankappaleen löysi tähtitieteilijä Clyde W Tombaugh 18. helmikuuta 1930?</w:t>
      </w:r>
    </w:p>
    <w:p>
      <w:r>
        <w:rPr>
          <w:b/>
        </w:rPr>
        <w:t xml:space="preserve">Esimerkki 7.2831</w:t>
      </w:r>
    </w:p>
    <w:p>
      <w:r>
        <w:t xml:space="preserve">clytemnestra</w:t>
      </w:r>
    </w:p>
    <w:p>
      <w:r>
        <w:rPr>
          <w:b/>
        </w:rPr>
        <w:t xml:space="preserve">Tulos</w:t>
      </w:r>
    </w:p>
    <w:p>
      <w:r>
        <w:t xml:space="preserve">Minkä Troijan kuninkaan Priamoksen tyttären, profeettatytön, Agamemnonin vaimo Klytemnestra tappoi Troijan kukistumisen jälkeen?</w:t>
      </w:r>
    </w:p>
    <w:p>
      <w:r>
        <w:rPr>
          <w:b/>
        </w:rPr>
        <w:t xml:space="preserve">Tulos</w:t>
      </w:r>
    </w:p>
    <w:p>
      <w:r>
        <w:t xml:space="preserve">Kreikkalaisessa mytologiassa kenen vaimo oli Klytemnestra ?</w:t>
      </w:r>
    </w:p>
    <w:p>
      <w:r>
        <w:rPr>
          <w:b/>
        </w:rPr>
        <w:t xml:space="preserve">Tulos</w:t>
      </w:r>
    </w:p>
    <w:p>
      <w:r>
        <w:t xml:space="preserve">Kenet Mykenen legendaarisen kuninkaan murhasivat vaimonsa Klytemnestra ja tämän rakastaja Aegistos?</w:t>
      </w:r>
    </w:p>
    <w:p>
      <w:r>
        <w:rPr>
          <w:b/>
        </w:rPr>
        <w:t xml:space="preserve">Esimerkki 7.2832</w:t>
      </w:r>
    </w:p>
    <w:p>
      <w:r>
        <w:t xml:space="preserve">Tulkaa kaikki</w:t>
      </w:r>
    </w:p>
    <w:p>
      <w:r>
        <w:rPr>
          <w:b/>
        </w:rPr>
        <w:t xml:space="preserve">Tulos</w:t>
      </w:r>
    </w:p>
    <w:p>
      <w:r>
        <w:t xml:space="preserve">Kenellä oli 1950-luvulla hittejä Teenage Heaven ja C'mon Everybody?</w:t>
      </w:r>
    </w:p>
    <w:p>
      <w:r>
        <w:rPr>
          <w:b/>
        </w:rPr>
        <w:t xml:space="preserve">Tulos</w:t>
      </w:r>
    </w:p>
    <w:p>
      <w:r>
        <w:t xml:space="preserve">Mikä yhtye teki valtavan hitin Kaukoidässä coverillaan Eddie Cochranin C'mon Everybody -kappaleesta?</w:t>
      </w:r>
    </w:p>
    <w:p>
      <w:r>
        <w:rPr>
          <w:b/>
        </w:rPr>
        <w:t xml:space="preserve">Esimerkki 7.2833</w:t>
      </w:r>
    </w:p>
    <w:p>
      <w:r>
        <w:t xml:space="preserve">kampanja ydinaseriisunnan puolesta</w:t>
      </w:r>
    </w:p>
    <w:p>
      <w:r>
        <w:rPr>
          <w:b/>
        </w:rPr>
        <w:t xml:space="preserve">Tulos</w:t>
      </w:r>
    </w:p>
    <w:p>
      <w:r>
        <w:t xml:space="preserve">Kuka perusti CND:n yhdessä Canon Collinsin kanssa?</w:t>
      </w:r>
    </w:p>
    <w:p>
      <w:r>
        <w:rPr>
          <w:b/>
        </w:rPr>
        <w:t xml:space="preserve">Esimerkki 7.2834</w:t>
      </w:r>
    </w:p>
    <w:p>
      <w:r>
        <w:t xml:space="preserve">cnn-keskus</w:t>
      </w:r>
    </w:p>
    <w:p>
      <w:r>
        <w:rPr>
          <w:b/>
        </w:rPr>
        <w:t xml:space="preserve">Tulos</w:t>
      </w:r>
    </w:p>
    <w:p>
      <w:r>
        <w:t xml:space="preserve">Missä on kansainvälisen yleisradioyhtiön CNN:n päämaja, CNN Center?</w:t>
      </w:r>
    </w:p>
    <w:p>
      <w:r>
        <w:rPr>
          <w:b/>
        </w:rPr>
        <w:t xml:space="preserve">Esimerkki 7.2835</w:t>
      </w:r>
    </w:p>
    <w:p>
      <w:r>
        <w:t xml:space="preserve">cn-torni</w:t>
      </w:r>
    </w:p>
    <w:p>
      <w:r>
        <w:rPr>
          <w:b/>
        </w:rPr>
        <w:t xml:space="preserve">Tulos</w:t>
      </w:r>
    </w:p>
    <w:p>
      <w:r>
        <w:t xml:space="preserve">Missä kanadalaisessa kaupungissa sijaitsee CN Tower?</w:t>
      </w:r>
    </w:p>
    <w:p>
      <w:r>
        <w:rPr>
          <w:b/>
        </w:rPr>
        <w:t xml:space="preserve">Esimerkki 7.2836</w:t>
      </w:r>
    </w:p>
    <w:p>
      <w:r>
        <w:t xml:space="preserve">kaivostyöläisen tytär</w:t>
      </w:r>
    </w:p>
    <w:p>
      <w:r>
        <w:rPr>
          <w:b/>
        </w:rPr>
        <w:t xml:space="preserve">Tulos</w:t>
      </w:r>
    </w:p>
    <w:p>
      <w:r>
        <w:t xml:space="preserve">Ketä country-musiikin esittäjää Sissy Spacek esitti vuonna 1980 ilmestyneessä elämäkertaelokuvassa "Coal Miner's Daughter"?</w:t>
      </w:r>
    </w:p>
    <w:p>
      <w:r>
        <w:rPr>
          <w:b/>
        </w:rPr>
        <w:t xml:space="preserve">Tulos</w:t>
      </w:r>
    </w:p>
    <w:p>
      <w:r>
        <w:t xml:space="preserve">Vuonna 1980 valmistunut elokuva "Coal Miner's Daughter", jonka pääosassa oli Sissy Spacek, kuvasi minkä kantrilaulajan nousua kuuluisuuteen?</w:t>
      </w:r>
    </w:p>
    <w:p>
      <w:r>
        <w:rPr>
          <w:b/>
        </w:rPr>
        <w:t xml:space="preserve">Esimerkki 7.2837</w:t>
      </w:r>
    </w:p>
    <w:p>
      <w:r>
        <w:t xml:space="preserve">normandia</w:t>
      </w:r>
    </w:p>
    <w:p>
      <w:r>
        <w:rPr>
          <w:b/>
        </w:rPr>
        <w:t xml:space="preserve">Tulos</w:t>
      </w:r>
    </w:p>
    <w:p>
      <w:r>
        <w:t xml:space="preserve">Mikä saariryhmä sijaitsee Normandian rannikolla Ranskassa?</w:t>
      </w:r>
    </w:p>
    <w:p>
      <w:r>
        <w:rPr>
          <w:b/>
        </w:rPr>
        <w:t xml:space="preserve">Esimerkki 7.2838</w:t>
      </w:r>
    </w:p>
    <w:p>
      <w:r>
        <w:t xml:space="preserve">koboltti</w:t>
      </w:r>
    </w:p>
    <w:p>
      <w:r>
        <w:rPr>
          <w:b/>
        </w:rPr>
        <w:t xml:space="preserve">Tulos</w:t>
      </w:r>
    </w:p>
    <w:p>
      <w:r>
        <w:t xml:space="preserve">Kemiallinen alkuaine koboltti on?</w:t>
      </w:r>
    </w:p>
    <w:p>
      <w:r>
        <w:rPr>
          <w:b/>
        </w:rPr>
        <w:t xml:space="preserve">Esimerkki 7.2839</w:t>
      </w:r>
    </w:p>
    <w:p>
      <w:r>
        <w:t xml:space="preserve">coca-cola</w:t>
      </w:r>
    </w:p>
    <w:p>
      <w:r>
        <w:rPr>
          <w:b/>
        </w:rPr>
        <w:t xml:space="preserve">Tulos</w:t>
      </w:r>
    </w:p>
    <w:p>
      <w:r>
        <w:t xml:space="preserve">Minkä juoman Coca Cola Company lanseerasi vuonna 1982?</w:t>
      </w:r>
    </w:p>
    <w:p>
      <w:r>
        <w:rPr>
          <w:b/>
        </w:rPr>
        <w:t xml:space="preserve">Esimerkki 7.2840</w:t>
      </w:r>
    </w:p>
    <w:p>
      <w:r>
        <w:t xml:space="preserve">kokaiiniyöt</w:t>
      </w:r>
    </w:p>
    <w:p>
      <w:r>
        <w:rPr>
          <w:b/>
        </w:rPr>
        <w:t xml:space="preserve">Tulos</w:t>
      </w:r>
    </w:p>
    <w:p>
      <w:r>
        <w:t xml:space="preserve">Kuka kirjoitti "Cocaine Nights", "The Drowned World" ja "High Rise"?</w:t>
      </w:r>
    </w:p>
    <w:p>
      <w:r>
        <w:rPr>
          <w:b/>
        </w:rPr>
        <w:t xml:space="preserve">Esimerkki 7.2841</w:t>
      </w:r>
    </w:p>
    <w:p>
      <w:r>
        <w:t xml:space="preserve">cochinin kana</w:t>
      </w:r>
    </w:p>
    <w:p>
      <w:r>
        <w:rPr>
          <w:b/>
        </w:rPr>
        <w:t xml:space="preserve">Tulos</w:t>
      </w:r>
    </w:p>
    <w:p>
      <w:r>
        <w:t xml:space="preserve">Cochin, Red Shaver ja Sulmtaler ovat minkä lintulajin rotuja?</w:t>
      </w:r>
    </w:p>
    <w:p>
      <w:r>
        <w:rPr>
          <w:b/>
        </w:rPr>
        <w:t xml:space="preserve">Esimerkki 7.2842</w:t>
      </w:r>
    </w:p>
    <w:p>
      <w:r>
        <w:t xml:space="preserve">kukko ja härkä tarina</w:t>
      </w:r>
    </w:p>
    <w:p>
      <w:r>
        <w:rPr>
          <w:b/>
        </w:rPr>
        <w:t xml:space="preserve">Tulos</w:t>
      </w:r>
    </w:p>
    <w:p>
      <w:r>
        <w:t xml:space="preserve">Vuoden 2006 elokuva A Cock and Bull Story kertoi yrityksestä filmata mikä kirja?</w:t>
      </w:r>
    </w:p>
    <w:p>
      <w:r>
        <w:rPr>
          <w:b/>
        </w:rPr>
        <w:t xml:space="preserve">Esimerkki 7.2843</w:t>
      </w:r>
    </w:p>
    <w:p>
      <w:r>
        <w:t xml:space="preserve">cocktail</w:t>
      </w:r>
    </w:p>
    <w:p>
      <w:r>
        <w:rPr>
          <w:b/>
        </w:rPr>
        <w:t xml:space="preserve">Tulos</w:t>
      </w:r>
    </w:p>
    <w:p>
      <w:r>
        <w:t xml:space="preserve">Missä cocktailissa on tequilaa, limetti- tai sitruunamehua ja appelsiininmakuista likööriä?</w:t>
      </w:r>
    </w:p>
    <w:p>
      <w:r>
        <w:rPr>
          <w:b/>
        </w:rPr>
        <w:t xml:space="preserve">Tulos</w:t>
      </w:r>
    </w:p>
    <w:p>
      <w:r>
        <w:t xml:space="preserve">Tia Maria - Vodka ja Coca-Cola tekevät minkä cocktailin?</w:t>
      </w:r>
    </w:p>
    <w:p>
      <w:r>
        <w:rPr>
          <w:b/>
        </w:rPr>
        <w:t xml:space="preserve">Tulos</w:t>
      </w:r>
    </w:p>
    <w:p>
      <w:r>
        <w:t xml:space="preserve">Mistä tunnetaan cocktail, joka koostuu vodkasta, karpalomehusta ja greippimehusta?</w:t>
      </w:r>
    </w:p>
    <w:p>
      <w:r>
        <w:rPr>
          <w:b/>
        </w:rPr>
        <w:t xml:space="preserve">Tulos</w:t>
      </w:r>
    </w:p>
    <w:p>
      <w:r>
        <w:t xml:space="preserve">Mikä cocktail koostuu 1,5 oz Ginistä, 0,5 oz Applejackista, 4 ripauksesta Grenadinea, 1/2 sitruunan mehusta ja 1 munanvalkuaisesta?</w:t>
      </w:r>
    </w:p>
    <w:p>
      <w:r>
        <w:rPr>
          <w:b/>
        </w:rPr>
        <w:t xml:space="preserve">Tulos</w:t>
      </w:r>
    </w:p>
    <w:p>
      <w:r>
        <w:t xml:space="preserve">Mikä cocktail on "juomien kuningatar"?</w:t>
      </w:r>
    </w:p>
    <w:p>
      <w:r>
        <w:rPr>
          <w:b/>
        </w:rPr>
        <w:t xml:space="preserve">Tulos</w:t>
      </w:r>
    </w:p>
    <w:p>
      <w:r>
        <w:t xml:space="preserve">Mitä kahden sanan termiä käytetään yleisesti kuvaamaan cocktailia, joka koostuu vodkasta ja tomaattimehusta?</w:t>
      </w:r>
    </w:p>
    <w:p>
      <w:r>
        <w:rPr>
          <w:b/>
        </w:rPr>
        <w:t xml:space="preserve">Tulos</w:t>
      </w:r>
    </w:p>
    <w:p>
      <w:r>
        <w:t xml:space="preserve">Viski ja Drambuie sekoittuvat keskenään muodostaen minkä sairaan cocktailin?</w:t>
      </w:r>
    </w:p>
    <w:p>
      <w:r>
        <w:rPr>
          <w:b/>
        </w:rPr>
        <w:t xml:space="preserve">Tulos</w:t>
      </w:r>
    </w:p>
    <w:p>
      <w:r>
        <w:t xml:space="preserve">Mikä cocktail koostuu vodkasta ja appelsiinista?</w:t>
      </w:r>
    </w:p>
    <w:p>
      <w:r>
        <w:rPr>
          <w:b/>
        </w:rPr>
        <w:t xml:space="preserve">Esimerkki 7.2844</w:t>
      </w:r>
    </w:p>
    <w:p>
      <w:r>
        <w:t xml:space="preserve">cocktaillasi</w:t>
      </w:r>
    </w:p>
    <w:p>
      <w:r>
        <w:rPr>
          <w:b/>
        </w:rPr>
        <w:t xml:space="preserve">Tulos</w:t>
      </w:r>
    </w:p>
    <w:p>
      <w:r>
        <w:t xml:space="preserve">Mikä juoma tarjoillaan perinteisessä cocktail-lasissa ja koostuu yhtä suuresta määrästä brandya (tai konjakkia), Contreaun ja sitruunamehua?</w:t>
      </w:r>
    </w:p>
    <w:p>
      <w:r>
        <w:rPr>
          <w:b/>
        </w:rPr>
        <w:t xml:space="preserve">Esimerkki 7.2845</w:t>
      </w:r>
    </w:p>
    <w:p>
      <w:r>
        <w:t xml:space="preserve">cocktailtilaisuus</w:t>
      </w:r>
    </w:p>
    <w:p>
      <w:r>
        <w:rPr>
          <w:b/>
        </w:rPr>
        <w:t xml:space="preserve">Tulos</w:t>
      </w:r>
    </w:p>
    <w:p>
      <w:r>
        <w:t xml:space="preserve">Kuka Yhdysvalloissa syntynyt ja kansalaistettu brittiläinen kirjoitti teokset Murha katedraalissa, The Cocktail Party ja The Wasteland?</w:t>
      </w:r>
    </w:p>
    <w:p>
      <w:r>
        <w:rPr>
          <w:b/>
        </w:rPr>
        <w:t xml:space="preserve">Tulos</w:t>
      </w:r>
    </w:p>
    <w:p>
      <w:r>
        <w:t xml:space="preserve">Kuka kirjoitti näytelmät "Cocktail Party" ja "The Family Reunion"?</w:t>
      </w:r>
    </w:p>
    <w:p>
      <w:r>
        <w:rPr>
          <w:b/>
        </w:rPr>
        <w:t xml:space="preserve">Esimerkki 7.2846</w:t>
      </w:r>
    </w:p>
    <w:p>
      <w:r>
        <w:t xml:space="preserve">kookoskerma</w:t>
      </w:r>
    </w:p>
    <w:p>
      <w:r>
        <w:rPr>
          <w:b/>
        </w:rPr>
        <w:t xml:space="preserve">Tulos</w:t>
      </w:r>
    </w:p>
    <w:p>
      <w:r>
        <w:t xml:space="preserve">Mikä juoma on ollut Puerto Ricon virallinen juoma vuodesta 1978 lähtien ja koostuu rommista, kookoskermajuomasta ja ananasmehusta?</w:t>
      </w:r>
    </w:p>
    <w:p>
      <w:r>
        <w:rPr>
          <w:b/>
        </w:rPr>
        <w:t xml:space="preserve">Esimerkki 7.2847</w:t>
      </w:r>
    </w:p>
    <w:p>
      <w:r>
        <w:t xml:space="preserve">kookossaaret (keelingin saaret)</w:t>
      </w:r>
    </w:p>
    <w:p>
      <w:r>
        <w:rPr>
          <w:b/>
        </w:rPr>
        <w:t xml:space="preserve">Tulos</w:t>
      </w:r>
    </w:p>
    <w:p>
      <w:r>
        <w:t xml:space="preserve">Kookossaaret Intian valtamerellä ovat minkä maan aluetta?</w:t>
      </w:r>
    </w:p>
    <w:p>
      <w:r>
        <w:rPr>
          <w:b/>
        </w:rPr>
        <w:t xml:space="preserve">Esimerkki 7.2848</w:t>
      </w:r>
    </w:p>
    <w:p>
      <w:r>
        <w:t xml:space="preserve">codex leicester</w:t>
      </w:r>
    </w:p>
    <w:p>
      <w:r>
        <w:rPr>
          <w:b/>
        </w:rPr>
        <w:t xml:space="preserve">Tulos</w:t>
      </w:r>
    </w:p>
    <w:p>
      <w:r>
        <w:t xml:space="preserve">"Codex Leicester" (tai Codex Hammer) on kokoelma lähinnä tieteellisiä kirjoituksia, jotka on kirjoittanut kuka tiedemies/keksijä?</w:t>
      </w:r>
    </w:p>
    <w:p>
      <w:r>
        <w:rPr>
          <w:b/>
        </w:rPr>
        <w:t xml:space="preserve">Tulos</w:t>
      </w:r>
    </w:p>
    <w:p>
      <w:r>
        <w:t xml:space="preserve"> "Codex Leicester" (tai Codex Hammer) on kokoelma lähinnä tieteellisiä kirjoituksia, jotka on kirjoittanut kuka tiedemies/keksijä?</w:t>
      </w:r>
    </w:p>
    <w:p>
      <w:r>
        <w:rPr>
          <w:b/>
        </w:rPr>
        <w:t xml:space="preserve">Esimerkki 7.2849</w:t>
      </w:r>
    </w:p>
    <w:p>
      <w:r>
        <w:t xml:space="preserve">turskasodat</w:t>
      </w:r>
    </w:p>
    <w:p>
      <w:r>
        <w:rPr>
          <w:b/>
        </w:rPr>
        <w:t xml:space="preserve">Tulos</w:t>
      </w:r>
    </w:p>
    <w:p>
      <w:r>
        <w:t xml:space="preserve">Mitä maata vastaan Britannia kävi turskasotia?</w:t>
      </w:r>
    </w:p>
    <w:p>
      <w:r>
        <w:rPr>
          <w:b/>
        </w:rPr>
        <w:t xml:space="preserve">Tulos</w:t>
      </w:r>
    </w:p>
    <w:p>
      <w:r>
        <w:t xml:space="preserve">1970-luvun "turskasodat" koskivat kalastusoikeuksia Yhdistyneen kuningaskunnan ja minkä toisen maan välillä?</w:t>
      </w:r>
    </w:p>
    <w:p>
      <w:r>
        <w:rPr>
          <w:b/>
        </w:rPr>
        <w:t xml:space="preserve">Esimerkki 7.2850</w:t>
      </w:r>
    </w:p>
    <w:p>
      <w:r>
        <w:t xml:space="preserve">kahvi</w:t>
      </w:r>
    </w:p>
    <w:p>
      <w:r>
        <w:rPr>
          <w:b/>
        </w:rPr>
        <w:t xml:space="preserve">Tulos</w:t>
      </w:r>
    </w:p>
    <w:p>
      <w:r>
        <w:t xml:space="preserve">Mikä on sen italialaisen jälkiruoan nimi, joka valmistetaan kahvilla liotetusta keksistä, joka on kerroksittain päällystetty makeutetulla tuorejuustolla?</w:t>
      </w:r>
    </w:p>
    <w:p>
      <w:r>
        <w:rPr>
          <w:b/>
        </w:rPr>
        <w:t xml:space="preserve">Esimerkki 7.2851</w:t>
      </w:r>
    </w:p>
    <w:p>
      <w:r>
        <w:t xml:space="preserve">kolikko</w:t>
      </w:r>
    </w:p>
    <w:p>
      <w:r>
        <w:rPr>
          <w:b/>
        </w:rPr>
        <w:t xml:space="preserve">Tulos</w:t>
      </w:r>
    </w:p>
    <w:p>
      <w:r>
        <w:t xml:space="preserve">Mikä on kolikoiden ja mitalien keräilijän nimi?</w:t>
      </w:r>
    </w:p>
    <w:p>
      <w:r>
        <w:rPr>
          <w:b/>
        </w:rPr>
        <w:t xml:space="preserve">Esimerkki 7.2852</w:t>
      </w:r>
    </w:p>
    <w:p>
      <w:r>
        <w:t xml:space="preserve">colby o'donis</w:t>
      </w:r>
    </w:p>
    <w:p>
      <w:r>
        <w:rPr>
          <w:b/>
        </w:rPr>
        <w:t xml:space="preserve">Tulos</w:t>
      </w:r>
    </w:p>
    <w:p>
      <w:r>
        <w:t xml:space="preserve">Colby O'Donis esiintyi minkä Lady Gaga -hitin kappaleessa?</w:t>
      </w:r>
    </w:p>
    <w:p>
      <w:r>
        <w:rPr>
          <w:b/>
        </w:rPr>
        <w:t xml:space="preserve">Esimerkki 7.2853</w:t>
      </w:r>
    </w:p>
    <w:p>
      <w:r>
        <w:t xml:space="preserve">coldheart canyon</w:t>
      </w:r>
    </w:p>
    <w:p>
      <w:r>
        <w:rPr>
          <w:b/>
        </w:rPr>
        <w:t xml:space="preserve">Tulos</w:t>
      </w:r>
    </w:p>
    <w:p>
      <w:r>
        <w:t xml:space="preserve">Kuka kirjoitti "Imajican", "Coldheart Canyonin" ja "Galilean"?</w:t>
      </w:r>
    </w:p>
    <w:p>
      <w:r>
        <w:rPr>
          <w:b/>
        </w:rPr>
        <w:t xml:space="preserve">Esimerkki 7.2854</w:t>
      </w:r>
    </w:p>
    <w:p>
      <w:r>
        <w:t xml:space="preserve">colditz</w:t>
      </w:r>
    </w:p>
    <w:p>
      <w:r>
        <w:rPr>
          <w:b/>
        </w:rPr>
        <w:t xml:space="preserve">Tulos</w:t>
      </w:r>
    </w:p>
    <w:p>
      <w:r>
        <w:t xml:space="preserve">Vuoden 1975 televisiosarjassa Näkymätön mies näytteli näyttelijä, joka esiintyi samana vuonna myös elokuvassa Colditz?</w:t>
      </w:r>
    </w:p>
    <w:p>
      <w:r>
        <w:rPr>
          <w:b/>
        </w:rPr>
        <w:t xml:space="preserve">Esimerkki 7.2855</w:t>
      </w:r>
    </w:p>
    <w:p>
      <w:r>
        <w:t xml:space="preserve">kylmä lazarus</w:t>
      </w:r>
    </w:p>
    <w:p>
      <w:r>
        <w:rPr>
          <w:b/>
        </w:rPr>
        <w:t xml:space="preserve">Tulos</w:t>
      </w:r>
    </w:p>
    <w:p>
      <w:r>
        <w:t xml:space="preserve">Kenen viimeisin kirjallinen teos oli tv-näytelmä Karaoke ja kylmä Lazarus?</w:t>
      </w:r>
    </w:p>
    <w:p>
      <w:r>
        <w:rPr>
          <w:b/>
        </w:rPr>
        <w:t xml:space="preserve">Esimerkki 7.2856</w:t>
      </w:r>
    </w:p>
    <w:p>
      <w:r>
        <w:t xml:space="preserve">kylmä vuori</w:t>
      </w:r>
    </w:p>
    <w:p>
      <w:r>
        <w:rPr>
          <w:b/>
        </w:rPr>
        <w:t xml:space="preserve">Tulos</w:t>
      </w:r>
    </w:p>
    <w:p>
      <w:r>
        <w:t xml:space="preserve">Mikä 1800-luvun konflikti on Charles Frazierin romaanin "Cold Mountain" taustalla?</w:t>
      </w:r>
    </w:p>
    <w:p>
      <w:r>
        <w:rPr>
          <w:b/>
        </w:rPr>
        <w:t xml:space="preserve">Esimerkki 7.2857</w:t>
      </w:r>
    </w:p>
    <w:p>
      <w:r>
        <w:t xml:space="preserve">coldplay</w:t>
      </w:r>
    </w:p>
    <w:p>
      <w:r>
        <w:rPr>
          <w:b/>
        </w:rPr>
        <w:t xml:space="preserve">Tulos</w:t>
      </w:r>
    </w:p>
    <w:p>
      <w:r>
        <w:t xml:space="preserve">Mitä instrumenttia Will Champion soittaa Coldplay-yhtyeessä?</w:t>
      </w:r>
    </w:p>
    <w:p>
      <w:r>
        <w:rPr>
          <w:b/>
        </w:rPr>
        <w:t xml:space="preserve">Esimerkki 7.2858</w:t>
      </w:r>
    </w:p>
    <w:p>
      <w:r>
        <w:t xml:space="preserve">Cole Porter</w:t>
      </w:r>
    </w:p>
    <w:p>
      <w:r>
        <w:rPr>
          <w:b/>
        </w:rPr>
        <w:t xml:space="preserve">Tulos</w:t>
      </w:r>
    </w:p>
    <w:p>
      <w:r>
        <w:t xml:space="preserve">Mihin Cole Porterin vuonna 1934 säveltämään musikaaliin kuuluvat kappaleet You're the Top ja I Get a Kick Out of You?</w:t>
      </w:r>
    </w:p>
    <w:p>
      <w:r>
        <w:rPr>
          <w:b/>
        </w:rPr>
        <w:t xml:space="preserve">Tulos</w:t>
      </w:r>
    </w:p>
    <w:p>
      <w:r>
        <w:t xml:space="preserve">Missä Cole Porterin vuonna 1933 säveltämässä laulussa viitataan Fred Astairen, Mussolinin, rouva Sweenyn ja Camembertin nimiin?</w:t>
      </w:r>
    </w:p>
    <w:p>
      <w:r>
        <w:rPr>
          <w:b/>
        </w:rPr>
        <w:t xml:space="preserve">Esimerkki 7.2859</w:t>
      </w:r>
    </w:p>
    <w:p>
      <w:r>
        <w:t xml:space="preserve">colin firth</w:t>
      </w:r>
    </w:p>
    <w:p>
      <w:r>
        <w:rPr>
          <w:b/>
        </w:rPr>
        <w:t xml:space="preserve">Tulos</w:t>
      </w:r>
    </w:p>
    <w:p>
      <w:r>
        <w:t xml:space="preserve">Minkä vuonna 2003 valmistuneen draamaelokuvan, joka on nimetty hollantilaisen taidemaalarin Johannes Vermeerin maalauksen mukaan ja jonka on ohjannut Peter Webber, pääosissa nähdään Scarlett Johansson, Colin Firth, Tom Wilkinson &amp; Cillian Murphy?</w:t>
      </w:r>
    </w:p>
    <w:p>
      <w:r>
        <w:rPr>
          <w:b/>
        </w:rPr>
        <w:t xml:space="preserve">Esimerkki 7.2860</w:t>
      </w:r>
    </w:p>
    <w:p>
      <w:r>
        <w:t xml:space="preserve">Colin Greenwood</w:t>
      </w:r>
    </w:p>
    <w:p>
      <w:r>
        <w:rPr>
          <w:b/>
        </w:rPr>
        <w:t xml:space="preserve">Tulos</w:t>
      </w:r>
    </w:p>
    <w:p>
      <w:r>
        <w:t xml:space="preserve">Jonny ja Colin Greenwood ovat minkä vaihtoehtorock-yhtyeen jäseniä?</w:t>
      </w:r>
    </w:p>
    <w:p>
      <w:r>
        <w:rPr>
          <w:b/>
        </w:rPr>
        <w:t xml:space="preserve">Esimerkki 7.2861</w:t>
      </w:r>
    </w:p>
    <w:p>
      <w:r>
        <w:t xml:space="preserve">Colin Meads</w:t>
      </w:r>
    </w:p>
    <w:p>
      <w:r>
        <w:rPr>
          <w:b/>
        </w:rPr>
        <w:t xml:space="preserve">Tulos</w:t>
      </w:r>
    </w:p>
    <w:p>
      <w:r>
        <w:t xml:space="preserve">Colin Meads, lempinimeltään "Pinetree", entinen rugby union -jalkapalloilija, joka pelasi 55 testiottelua maajoukkueessaan vuosina 1957-1971 ja joka nimettiin maansa vuosisadan pelaajaksi, edusti mitä maata?</w:t>
      </w:r>
    </w:p>
    <w:p>
      <w:r>
        <w:rPr>
          <w:b/>
        </w:rPr>
        <w:t xml:space="preserve">Esimerkki 7.2862</w:t>
      </w:r>
    </w:p>
    <w:p>
      <w:r>
        <w:t xml:space="preserve">colin montgomerie</w:t>
      </w:r>
    </w:p>
    <w:p>
      <w:r>
        <w:rPr>
          <w:b/>
        </w:rPr>
        <w:t xml:space="preserve">Tulos</w:t>
      </w:r>
    </w:p>
    <w:p>
      <w:r>
        <w:t xml:space="preserve">Mistä maasta Colin Montgomerie on kotoisin?</w:t>
      </w:r>
    </w:p>
    <w:p>
      <w:r>
        <w:rPr>
          <w:b/>
        </w:rPr>
        <w:t xml:space="preserve">Esimerkki 7.2863</w:t>
      </w:r>
    </w:p>
    <w:p>
      <w:r>
        <w:t xml:space="preserve">Colin Powell</w:t>
      </w:r>
    </w:p>
    <w:p>
      <w:r>
        <w:rPr>
          <w:b/>
        </w:rPr>
        <w:t xml:space="preserve">Tulos</w:t>
      </w:r>
    </w:p>
    <w:p>
      <w:r>
        <w:t xml:space="preserve">Mitä virkaa Yhdysvaltain hallituksessa ovat hoitaneet Hillary Clinton, Colin Powell ja Henry Kissinger?</w:t>
      </w:r>
    </w:p>
    <w:p>
      <w:r>
        <w:rPr>
          <w:b/>
        </w:rPr>
        <w:t xml:space="preserve">Tulos</w:t>
      </w:r>
    </w:p>
    <w:p>
      <w:r>
        <w:t xml:space="preserve">Mikä oli Colin Powellin rooli George W. Bushin hallituksessa vuosina 2001-2005?</w:t>
      </w:r>
    </w:p>
    <w:p>
      <w:r>
        <w:rPr>
          <w:b/>
        </w:rPr>
        <w:t xml:space="preserve">Esimerkki 7.2864</w:t>
      </w:r>
    </w:p>
    <w:p>
      <w:r>
        <w:t xml:space="preserve">colinin voileipä</w:t>
      </w:r>
    </w:p>
    <w:p>
      <w:r>
        <w:rPr>
          <w:b/>
        </w:rPr>
        <w:t xml:space="preserve">Tulos</w:t>
      </w:r>
    </w:p>
    <w:p>
      <w:r>
        <w:t xml:space="preserve">Kuka oli Colinin voileivän miestähti?</w:t>
      </w:r>
    </w:p>
    <w:p>
      <w:r>
        <w:rPr>
          <w:b/>
        </w:rPr>
        <w:t xml:space="preserve">Esimerkki 7.2865</w:t>
      </w:r>
    </w:p>
    <w:p>
      <w:r>
        <w:t xml:space="preserve">vakuudet</w:t>
      </w:r>
    </w:p>
    <w:p>
      <w:r>
        <w:rPr>
          <w:b/>
        </w:rPr>
        <w:t xml:space="preserve">Tulos</w:t>
      </w:r>
    </w:p>
    <w:p>
      <w:r>
        <w:t xml:space="preserve">joka oli vuonna 2004 ehdolla kahdeksi Oscar-ehdokkaaksi: Paras miessivuosa elokuvassa Collateralja paras miespääosa elokuvassa Ray (jonka hän voitti)?</w:t>
      </w:r>
    </w:p>
    <w:p>
      <w:r>
        <w:rPr>
          <w:b/>
        </w:rPr>
        <w:t xml:space="preserve">Esimerkki 7.2866</w:t>
      </w:r>
    </w:p>
    <w:p>
      <w:r>
        <w:t xml:space="preserve">coleen rooney</w:t>
      </w:r>
    </w:p>
    <w:p>
      <w:r>
        <w:rPr>
          <w:b/>
        </w:rPr>
        <w:t xml:space="preserve">Tulos</w:t>
      </w:r>
    </w:p>
    <w:p>
      <w:r>
        <w:t xml:space="preserve">Minkä englantilaisen jalkapalloilijan kanssa Colleen McLoughlin avioitui vuonna 2008?</w:t>
      </w:r>
    </w:p>
    <w:p>
      <w:r>
        <w:rPr>
          <w:b/>
        </w:rPr>
        <w:t xml:space="preserve">Esimerkki 7.2867</w:t>
      </w:r>
    </w:p>
    <w:p>
      <w:r>
        <w:t xml:space="preserve">colma, kalifornia</w:t>
      </w:r>
    </w:p>
    <w:p>
      <w:r>
        <w:rPr>
          <w:b/>
        </w:rPr>
        <w:t xml:space="preserve">Tulos</w:t>
      </w:r>
    </w:p>
    <w:p>
      <w:r>
        <w:t xml:space="preserve">William Randolph Hearst, Turk Murphy, Wyatt Earp ja Joe DiMaggio on haudattu Colman hautausmaille, joilla kuolleita on tuhansia enemmän kuin eläviä. Missä Colma sijaitsee?</w:t>
      </w:r>
    </w:p>
    <w:p>
      <w:r>
        <w:rPr>
          <w:b/>
        </w:rPr>
        <w:t xml:space="preserve">Esimerkki 7.2868</w:t>
      </w:r>
    </w:p>
    <w:p>
      <w:r>
        <w:t xml:space="preserve">Köln</w:t>
      </w:r>
    </w:p>
    <w:p>
      <w:r>
        <w:rPr>
          <w:b/>
        </w:rPr>
        <w:t xml:space="preserve">Tulos</w:t>
      </w:r>
    </w:p>
    <w:p>
      <w:r>
        <w:t xml:space="preserve">Missä Euroopan maassa sijaitsee Kölnin kaupunki?</w:t>
      </w:r>
    </w:p>
    <w:p>
      <w:r>
        <w:rPr>
          <w:b/>
        </w:rPr>
        <w:t xml:space="preserve">Tulos</w:t>
      </w:r>
    </w:p>
    <w:p>
      <w:r>
        <w:t xml:space="preserve">Mikä on Saksan väkirikkain osavaltio, jonka pääkaupunki on Düsseldorf ja suurin kaupunki Köln?</w:t>
      </w:r>
    </w:p>
    <w:p>
      <w:r>
        <w:rPr>
          <w:b/>
        </w:rPr>
        <w:t xml:space="preserve">Esimerkki 7.2869</w:t>
      </w:r>
    </w:p>
    <w:p>
      <w:r>
        <w:t xml:space="preserve">Kolumbia</w:t>
      </w:r>
    </w:p>
    <w:p>
      <w:r>
        <w:rPr>
          <w:b/>
        </w:rPr>
        <w:t xml:space="preserve">Tulos</w:t>
      </w:r>
    </w:p>
    <w:p>
      <w:r>
        <w:t xml:space="preserve">Mikä on Kolumbian pääkaupunki?</w:t>
      </w:r>
    </w:p>
    <w:p>
      <w:r>
        <w:rPr>
          <w:b/>
        </w:rPr>
        <w:t xml:space="preserve">Tulos</w:t>
      </w:r>
    </w:p>
    <w:p>
      <w:r>
        <w:t xml:space="preserve">Mikä on Kolumbian pääkaupunki?</w:t>
      </w:r>
    </w:p>
    <w:p>
      <w:r>
        <w:rPr>
          <w:b/>
        </w:rPr>
        <w:t xml:space="preserve">Tulos</w:t>
      </w:r>
    </w:p>
    <w:p>
      <w:r>
        <w:t xml:space="preserve">Millä Etelä-Amerikan maalla on maarajat Kolumbian ja Perun kanssa?</w:t>
      </w:r>
    </w:p>
    <w:p>
      <w:r>
        <w:rPr>
          <w:b/>
        </w:rPr>
        <w:t xml:space="preserve">Esimerkki 7.2870</w:t>
      </w:r>
    </w:p>
    <w:p>
      <w:r>
        <w:t xml:space="preserve">Muammar Gaddafi</w:t>
      </w:r>
    </w:p>
    <w:p>
      <w:r>
        <w:rPr>
          <w:b/>
        </w:rPr>
        <w:t xml:space="preserve">Tulos</w:t>
      </w:r>
    </w:p>
    <w:p>
      <w:r>
        <w:t xml:space="preserve">Missä Libyan kaupungissa, synnyinkaupungissaan, eversti Gaddafi vangittiin ja tapettiin lokakuussa 2011?</w:t>
      </w:r>
    </w:p>
    <w:p>
      <w:r>
        <w:rPr>
          <w:b/>
        </w:rPr>
        <w:t xml:space="preserve">Tulos</w:t>
      </w:r>
    </w:p>
    <w:p>
      <w:r>
        <w:t xml:space="preserve">Missä kaupungissa eversti Gaddafi tapettiin vuonna 2011?</w:t>
      </w:r>
    </w:p>
    <w:p>
      <w:r>
        <w:rPr>
          <w:b/>
        </w:rPr>
        <w:t xml:space="preserve">Esimerkki 7.2871</w:t>
      </w:r>
    </w:p>
    <w:p>
      <w:r>
        <w:t xml:space="preserve">muammar gaddafin kuolema</w:t>
      </w:r>
    </w:p>
    <w:p>
      <w:r>
        <w:rPr>
          <w:b/>
        </w:rPr>
        <w:t xml:space="preserve">Tulos</w:t>
      </w:r>
    </w:p>
    <w:p>
      <w:r>
        <w:t xml:space="preserve">Mikä on eversti Muammar Ghaddafin kotikaupungin nimi, jossa hänet tapettiin vuonna 2011?</w:t>
      </w:r>
    </w:p>
    <w:p>
      <w:r>
        <w:rPr>
          <w:b/>
        </w:rPr>
        <w:t xml:space="preserve">Esimerkki 7.2872</w:t>
      </w:r>
    </w:p>
    <w:p>
      <w:r>
        <w:t xml:space="preserve">eversti aurinko</w:t>
      </w:r>
    </w:p>
    <w:p>
      <w:r>
        <w:rPr>
          <w:b/>
        </w:rPr>
        <w:t xml:space="preserve">Tulos</w:t>
      </w:r>
    </w:p>
    <w:p>
      <w:r>
        <w:t xml:space="preserve">Kuka kirjoitti James Bondin jatko-osan Colonel Sun?</w:t>
      </w:r>
    </w:p>
    <w:p>
      <w:r>
        <w:rPr>
          <w:b/>
        </w:rPr>
        <w:t xml:space="preserve">Tulos</w:t>
      </w:r>
    </w:p>
    <w:p>
      <w:r>
        <w:t xml:space="preserve">Kuka kirjailija, joka käytti kirjailijanimeä Robert Markham, kirjoitti James Bond -kirjan nimeltä "Eversti Sun" Ian Flemingin kuoleman jälkeen?</w:t>
      </w:r>
    </w:p>
    <w:p>
      <w:r>
        <w:rPr>
          <w:b/>
        </w:rPr>
        <w:t xml:space="preserve">Esimerkki 7.2873</w:t>
      </w:r>
    </w:p>
    <w:p>
      <w:r>
        <w:t xml:space="preserve">eversti Tom Parker</w:t>
      </w:r>
    </w:p>
    <w:p>
      <w:r>
        <w:rPr>
          <w:b/>
        </w:rPr>
        <w:t xml:space="preserve">Tulos</w:t>
      </w:r>
    </w:p>
    <w:p>
      <w:r>
        <w:t xml:space="preserve">Eversti Tom Parker, eversti on vain kunniatitteli, teki vaikutuksen minkä viihdyttäjän managerina?</w:t>
      </w:r>
    </w:p>
    <w:p>
      <w:r>
        <w:rPr>
          <w:b/>
        </w:rPr>
        <w:t xml:space="preserve">Tulos</w:t>
      </w:r>
    </w:p>
    <w:p>
      <w:r>
        <w:t xml:space="preserve">Ketä laulajaa eversti Tom Parker johti?</w:t>
      </w:r>
    </w:p>
    <w:p>
      <w:r>
        <w:rPr>
          <w:b/>
        </w:rPr>
        <w:t xml:space="preserve">Esimerkki 7.2874</w:t>
      </w:r>
    </w:p>
    <w:p>
      <w:r>
        <w:t xml:space="preserve">colorado</w:t>
      </w:r>
    </w:p>
    <w:p>
      <w:r>
        <w:rPr>
          <w:b/>
        </w:rPr>
        <w:t xml:space="preserve">Tulos</w:t>
      </w:r>
    </w:p>
    <w:p>
      <w:r>
        <w:t xml:space="preserve">Mikä on Yhdysvaltain Coloradon osavaltion pääkaupunki?</w:t>
      </w:r>
    </w:p>
    <w:p>
      <w:r>
        <w:rPr>
          <w:b/>
        </w:rPr>
        <w:t xml:space="preserve">Tulos</w:t>
      </w:r>
    </w:p>
    <w:p>
      <w:r>
        <w:t xml:space="preserve">Missä kaupungissa sijaitsee Coloradon yliopisto?</w:t>
      </w:r>
    </w:p>
    <w:p>
      <w:r>
        <w:rPr>
          <w:b/>
        </w:rPr>
        <w:t xml:space="preserve">Tulos</w:t>
      </w:r>
    </w:p>
    <w:p>
      <w:r>
        <w:t xml:space="preserve">Mikä joki alkaa Kalliovuorilta Coloradon lounaisosassa, ylittää New Mexicon ja muodostaa Meksikon ja Yhdysvaltojen välisen rajan ennen kuin se saavuttaa Meksikonlahden?</w:t>
      </w:r>
    </w:p>
    <w:p>
      <w:r>
        <w:rPr>
          <w:b/>
        </w:rPr>
        <w:t xml:space="preserve">Esimerkki 7.2875</w:t>
      </w:r>
    </w:p>
    <w:p>
      <w:r>
        <w:t xml:space="preserve">rahan väri</w:t>
      </w:r>
    </w:p>
    <w:p>
      <w:r>
        <w:rPr>
          <w:b/>
        </w:rPr>
        <w:t xml:space="preserve">Tulos</w:t>
      </w:r>
    </w:p>
    <w:p>
      <w:r>
        <w:t xml:space="preserve">Kuka näyttelijä voitti ensimmäisen parhaan näyttelijän Oscarin vuonna 1986 elokuvasta `The Color Of Money`?</w:t>
      </w:r>
    </w:p>
    <w:p>
      <w:r>
        <w:rPr>
          <w:b/>
        </w:rPr>
        <w:t xml:space="preserve">Esimerkki 7.2876</w:t>
      </w:r>
    </w:p>
    <w:p>
      <w:r>
        <w:t xml:space="preserve">rhodoksen kolossi</w:t>
      </w:r>
    </w:p>
    <w:p>
      <w:r>
        <w:rPr>
          <w:b/>
        </w:rPr>
        <w:t xml:space="preserve">Tulos</w:t>
      </w:r>
    </w:p>
    <w:p>
      <w:r>
        <w:t xml:space="preserve">Missä rakennettiin Kolossi, yksi maailman seitsemästä ihmeestä?</w:t>
      </w:r>
    </w:p>
    <w:p>
      <w:r>
        <w:rPr>
          <w:b/>
        </w:rPr>
        <w:t xml:space="preserve">Esimerkki 7.2877</w:t>
      </w:r>
    </w:p>
    <w:p>
      <w:r>
        <w:t xml:space="preserve">taikuuden väri</w:t>
      </w:r>
    </w:p>
    <w:p>
      <w:r>
        <w:rPr>
          <w:b/>
        </w:rPr>
        <w:t xml:space="preserve">Tulos</w:t>
      </w:r>
    </w:p>
    <w:p>
      <w:r>
        <w:t xml:space="preserve">Vuonna 1983 julkaistu Taikuuden väri oli ensimmäinen osa mitä romaanisarjaa?</w:t>
      </w:r>
    </w:p>
    <w:p>
      <w:r>
        <w:rPr>
          <w:b/>
        </w:rPr>
        <w:t xml:space="preserve">Esimerkki 7.2878</w:t>
      </w:r>
    </w:p>
    <w:p>
      <w:r>
        <w:t xml:space="preserve">rahan väri</w:t>
      </w:r>
    </w:p>
    <w:p>
      <w:r>
        <w:rPr>
          <w:b/>
        </w:rPr>
        <w:t xml:space="preserve">Tulos</w:t>
      </w:r>
    </w:p>
    <w:p>
      <w:r>
        <w:t xml:space="preserve">Kuka on myös paljon tunnetumman tietokilpailun isäntä, joka on isännöinyt tv-tietovisoja "Rahan väri", "Ei ole kyse siitä, mitä tiedät" ja "Kaikki ovat tasa-arvoisia"?</w:t>
      </w:r>
    </w:p>
    <w:p>
      <w:r>
        <w:rPr>
          <w:b/>
        </w:rPr>
        <w:t xml:space="preserve">Esimerkki 7.2879</w:t>
      </w:r>
    </w:p>
    <w:p>
      <w:r>
        <w:t xml:space="preserve">Mitsubishi Colt</w:t>
      </w:r>
    </w:p>
    <w:p>
      <w:r>
        <w:rPr>
          <w:b/>
        </w:rPr>
        <w:t xml:space="preserve">Tulos</w:t>
      </w:r>
    </w:p>
    <w:p>
      <w:r>
        <w:t xml:space="preserve">Mikä autonvalmistaja valmistaa tällä hetkellä malleja nimeltä Colt ja Outlander?</w:t>
      </w:r>
    </w:p>
    <w:p>
      <w:r>
        <w:rPr>
          <w:b/>
        </w:rPr>
        <w:t xml:space="preserve">Esimerkki 7.2880</w:t>
      </w:r>
    </w:p>
    <w:p>
      <w:r>
        <w:t xml:space="preserve">Columbine</w:t>
      </w:r>
    </w:p>
    <w:p>
      <w:r>
        <w:rPr>
          <w:b/>
        </w:rPr>
        <w:t xml:space="preserve">Tulos</w:t>
      </w:r>
    </w:p>
    <w:p>
      <w:r>
        <w:t xml:space="preserve">Missä osavaltiossa Columbinen lukion verilöyly tapahtui vuonna 1999?</w:t>
      </w:r>
    </w:p>
    <w:p>
      <w:r>
        <w:rPr>
          <w:b/>
        </w:rPr>
        <w:t xml:space="preserve">Esimerkki 7.2881</w:t>
      </w:r>
    </w:p>
    <w:p>
      <w:r>
        <w:t xml:space="preserve">columbo</w:t>
      </w:r>
    </w:p>
    <w:p>
      <w:r>
        <w:rPr>
          <w:b/>
        </w:rPr>
        <w:t xml:space="preserve">Tulos</w:t>
      </w:r>
    </w:p>
    <w:p>
      <w:r>
        <w:t xml:space="preserve">Kuka näyttelijä esitti kuvitteellista etsivä Columboa valkokankaalla?</w:t>
      </w:r>
    </w:p>
    <w:p>
      <w:r>
        <w:rPr>
          <w:b/>
        </w:rPr>
        <w:t xml:space="preserve">Tulos</w:t>
      </w:r>
    </w:p>
    <w:p>
      <w:r>
        <w:t xml:space="preserve">Kuka esittää televisiossa etsivä Kolumboa?</w:t>
      </w:r>
    </w:p>
    <w:p>
      <w:r>
        <w:rPr>
          <w:b/>
        </w:rPr>
        <w:t xml:space="preserve">Esimerkki 7.2882</w:t>
      </w:r>
    </w:p>
    <w:p>
      <w:r>
        <w:t xml:space="preserve">Kolumbus</w:t>
      </w:r>
    </w:p>
    <w:p>
      <w:r>
        <w:rPr>
          <w:b/>
        </w:rPr>
        <w:t xml:space="preserve">Tulos</w:t>
      </w:r>
    </w:p>
    <w:p>
      <w:r>
        <w:t xml:space="preserve">Minkä Yhdysvaltain osavaltion pääkaupunki on Columbus?</w:t>
      </w:r>
    </w:p>
    <w:p>
      <w:r>
        <w:rPr>
          <w:b/>
        </w:rPr>
        <w:t xml:space="preserve">Esimerkki 7.2883</w:t>
      </w:r>
    </w:p>
    <w:p>
      <w:r>
        <w:t xml:space="preserve">tule hakemaan se</w:t>
      </w:r>
    </w:p>
    <w:p>
      <w:r>
        <w:rPr>
          <w:b/>
        </w:rPr>
        <w:t xml:space="preserve">Tulos</w:t>
      </w:r>
    </w:p>
    <w:p>
      <w:r>
        <w:t xml:space="preserve">Mikä ryhmä sanoi Come and Get it vuonna 1970?</w:t>
      </w:r>
    </w:p>
    <w:p>
      <w:r>
        <w:rPr>
          <w:b/>
        </w:rPr>
        <w:t xml:space="preserve">Esimerkki 7.2884</w:t>
      </w:r>
    </w:p>
    <w:p>
      <w:r>
        <w:t xml:space="preserve">tule auringonlaskun aikaan</w:t>
      </w:r>
    </w:p>
    <w:p>
      <w:r>
        <w:rPr>
          <w:b/>
        </w:rPr>
        <w:t xml:space="preserve">Tulos</w:t>
      </w:r>
    </w:p>
    <w:p>
      <w:r>
        <w:t xml:space="preserve">Minkä yhtyeen vuonna 2010 ilmestynyt albumi Come Around Sundown oli hitti?</w:t>
      </w:r>
    </w:p>
    <w:p>
      <w:r>
        <w:rPr>
          <w:b/>
        </w:rPr>
        <w:t xml:space="preserve">Esimerkki 7.2885</w:t>
      </w:r>
    </w:p>
    <w:p>
      <w:r>
        <w:t xml:space="preserve">kerro totuus</w:t>
      </w:r>
    </w:p>
    <w:p>
      <w:r>
        <w:rPr>
          <w:b/>
        </w:rPr>
        <w:t xml:space="preserve">Tulos</w:t>
      </w:r>
    </w:p>
    <w:p>
      <w:r>
        <w:t xml:space="preserve">Come Clean oli minkä 2000-luvun bändin debyyttialbumi?</w:t>
      </w:r>
    </w:p>
    <w:p>
      <w:r>
        <w:rPr>
          <w:b/>
        </w:rPr>
        <w:t xml:space="preserve">Esimerkki 7.2886</w:t>
      </w:r>
    </w:p>
    <w:p>
      <w:r>
        <w:t xml:space="preserve">koomikko</w:t>
      </w:r>
    </w:p>
    <w:p>
      <w:r>
        <w:rPr>
          <w:b/>
        </w:rPr>
        <w:t xml:space="preserve">Tulos</w:t>
      </w:r>
    </w:p>
    <w:p>
      <w:r>
        <w:t xml:space="preserve">Kuka brittiläinen koomikko juontaa televisio-ohjelmaa nimeltä "TV Burp"?</w:t>
      </w:r>
    </w:p>
    <w:p>
      <w:r>
        <w:rPr>
          <w:b/>
        </w:rPr>
        <w:t xml:space="preserve">Tulos</w:t>
      </w:r>
    </w:p>
    <w:p>
      <w:r>
        <w:t xml:space="preserve">Minkä koomikon lempinimi on `suuri yin`?</w:t>
      </w:r>
    </w:p>
    <w:p>
      <w:r>
        <w:rPr>
          <w:b/>
        </w:rPr>
        <w:t xml:space="preserve">Tulos</w:t>
      </w:r>
    </w:p>
    <w:p>
      <w:r>
        <w:t xml:space="preserve">Kuka koomikko/viihdetaiteilija tunnettiin nimellä Isosydäminen Arthur?</w:t>
      </w:r>
    </w:p>
    <w:p>
      <w:r>
        <w:rPr>
          <w:b/>
        </w:rPr>
        <w:t xml:space="preserve">Esimerkki 7.2887</w:t>
      </w:r>
    </w:p>
    <w:p>
      <w:r>
        <w:t xml:space="preserve">tule syömään kanssani</w:t>
      </w:r>
    </w:p>
    <w:p>
      <w:r>
        <w:rPr>
          <w:b/>
        </w:rPr>
        <w:t xml:space="preserve">Tulos</w:t>
      </w:r>
    </w:p>
    <w:p>
      <w:r>
        <w:t xml:space="preserve">Kuka tekee selostusta brittiläisessä tv-ohjelmassa "Come Dine With Me"?</w:t>
      </w:r>
    </w:p>
    <w:p>
      <w:r>
        <w:rPr>
          <w:b/>
        </w:rPr>
        <w:t xml:space="preserve">Esimerkki 7.2888</w:t>
      </w:r>
    </w:p>
    <w:p>
      <w:r>
        <w:t xml:space="preserve">komedia</w:t>
      </w:r>
    </w:p>
    <w:p>
      <w:r>
        <w:rPr>
          <w:b/>
        </w:rPr>
        <w:t xml:space="preserve">Tulos</w:t>
      </w:r>
    </w:p>
    <w:p>
      <w:r>
        <w:t xml:space="preserve">Eddie Murphy näytteli minkä Jerry Lewis -komedian uusintaversiossa?</w:t>
      </w:r>
    </w:p>
    <w:p>
      <w:r>
        <w:rPr>
          <w:b/>
        </w:rPr>
        <w:t xml:space="preserve">Esimerkki 7.2889</w:t>
      </w:r>
    </w:p>
    <w:p>
      <w:r>
        <w:t xml:space="preserve">Tule talooni.</w:t>
      </w:r>
    </w:p>
    <w:p>
      <w:r>
        <w:rPr>
          <w:b/>
        </w:rPr>
        <w:t xml:space="preserve">Tulos</w:t>
      </w:r>
    </w:p>
    <w:p>
      <w:r>
        <w:t xml:space="preserve">Kenellä oli vuonna 1951 listaykköshitti Come On a My House?</w:t>
      </w:r>
    </w:p>
    <w:p>
      <w:r>
        <w:rPr>
          <w:b/>
        </w:rPr>
        <w:t xml:space="preserve">Esimerkki 7.2890</w:t>
      </w:r>
    </w:p>
    <w:p>
      <w:r>
        <w:t xml:space="preserve">Tule nyt.</w:t>
      </w:r>
    </w:p>
    <w:p>
      <w:r>
        <w:rPr>
          <w:b/>
        </w:rPr>
        <w:t xml:space="preserve">Tulos</w:t>
      </w:r>
    </w:p>
    <w:p>
      <w:r>
        <w:t xml:space="preserve">Kuka kirjoitti ensimmäisen kappaleen Come On Rolling Stones levytti 63?</w:t>
      </w:r>
    </w:p>
    <w:p>
      <w:r>
        <w:rPr>
          <w:b/>
        </w:rPr>
        <w:t xml:space="preserve">Esimerkki 7.2891</w:t>
      </w:r>
    </w:p>
    <w:p>
      <w:r>
        <w:t xml:space="preserve">tule käymään</w:t>
      </w:r>
    </w:p>
    <w:p>
      <w:r>
        <w:rPr>
          <w:b/>
        </w:rPr>
        <w:t xml:space="preserve">Tulos</w:t>
      </w:r>
    </w:p>
    <w:p>
      <w:r>
        <w:t xml:space="preserve">Millä naislaulajalla oli vuonna 1999 Yhdistyneessä kuningaskunnassa myydyin albumi nimeltä `Come On Over`?</w:t>
      </w:r>
    </w:p>
    <w:p>
      <w:r>
        <w:rPr>
          <w:b/>
        </w:rPr>
        <w:t xml:space="preserve">Esimerkki 7.2892</w:t>
      </w:r>
    </w:p>
    <w:p>
      <w:r>
        <w:t xml:space="preserve">tule ulos</w:t>
      </w:r>
    </w:p>
    <w:p>
      <w:r>
        <w:rPr>
          <w:b/>
        </w:rPr>
        <w:t xml:space="preserve">Tulos</w:t>
      </w:r>
    </w:p>
    <w:p>
      <w:r>
        <w:t xml:space="preserve">Kenellä oli 1960-luvulla ykköshitti Come Outside?</w:t>
      </w:r>
    </w:p>
    <w:p>
      <w:r>
        <w:rPr>
          <w:b/>
        </w:rPr>
        <w:t xml:space="preserve">Esimerkki 7.2893</w:t>
      </w:r>
    </w:p>
    <w:p>
      <w:r>
        <w:t xml:space="preserve">syyskuussa</w:t>
      </w:r>
    </w:p>
    <w:p>
      <w:r>
        <w:rPr>
          <w:b/>
        </w:rPr>
        <w:t xml:space="preserve">Tulos</w:t>
      </w:r>
    </w:p>
    <w:p>
      <w:r>
        <w:t xml:space="preserve">Kuka poptähti voitti Golden Globen vuonna 1962 roolistaan elokuvassa Come September?</w:t>
      </w:r>
    </w:p>
    <w:p>
      <w:r>
        <w:rPr>
          <w:b/>
        </w:rPr>
        <w:t xml:space="preserve">Esimerkki 7.2894</w:t>
      </w:r>
    </w:p>
    <w:p>
      <w:r>
        <w:t xml:space="preserve">de havilland comet</w:t>
      </w:r>
    </w:p>
    <w:p>
      <w:r>
        <w:rPr>
          <w:b/>
        </w:rPr>
        <w:t xml:space="preserve">Tulos</w:t>
      </w:r>
    </w:p>
    <w:p>
      <w:r>
        <w:t xml:space="preserve">Mikä lentoyhtiö rakensi Comet-nimisen mallin?</w:t>
      </w:r>
    </w:p>
    <w:p>
      <w:r>
        <w:rPr>
          <w:b/>
        </w:rPr>
        <w:t xml:space="preserve">Tulos</w:t>
      </w:r>
    </w:p>
    <w:p>
      <w:r>
        <w:t xml:space="preserve">Mikä brittiläinen lentokoneyhtiö valmisti Tiger Moth-, Mosquito- ja Comet-lentokoneita?</w:t>
      </w:r>
    </w:p>
    <w:p>
      <w:r>
        <w:rPr>
          <w:b/>
        </w:rPr>
        <w:t xml:space="preserve">Tulos</w:t>
      </w:r>
    </w:p>
    <w:p>
      <w:r>
        <w:t xml:space="preserve">Mikä yritys valmisti maailman ensimmäisen matkustajakoneen The Cometin?</w:t>
      </w:r>
    </w:p>
    <w:p>
      <w:r>
        <w:rPr>
          <w:b/>
        </w:rPr>
        <w:t xml:space="preserve">Tulos</w:t>
      </w:r>
    </w:p>
    <w:p>
      <w:r>
        <w:t xml:space="preserve">Mikä lentoyhtiö lensi vuonna 1958 ensimmäisenä suihkumatkustajakoneella The Comet Atlantin yli ?</w:t>
      </w:r>
    </w:p>
    <w:p>
      <w:r>
        <w:rPr>
          <w:b/>
        </w:rPr>
        <w:t xml:space="preserve">Esimerkki 7.2895</w:t>
      </w:r>
    </w:p>
    <w:p>
      <w:r>
        <w:t xml:space="preserve">urbaanit virret</w:t>
      </w:r>
    </w:p>
    <w:p>
      <w:r>
        <w:rPr>
          <w:b/>
        </w:rPr>
        <w:t xml:space="preserve">Tulos</w:t>
      </w:r>
    </w:p>
    <w:p>
      <w:r>
        <w:t xml:space="preserve">Mistä maasta One Direction on kotoisin?</w:t>
      </w:r>
    </w:p>
    <w:p>
      <w:r>
        <w:rPr>
          <w:b/>
        </w:rPr>
        <w:t xml:space="preserve">Esimerkki 7.2896</w:t>
      </w:r>
    </w:p>
    <w:p>
      <w:r>
        <w:t xml:space="preserve">pyrus communis</w:t>
      </w:r>
    </w:p>
    <w:p>
      <w:r>
        <w:rPr>
          <w:b/>
        </w:rPr>
        <w:t xml:space="preserve">Tulos</w:t>
      </w:r>
    </w:p>
    <w:p>
      <w:r>
        <w:t xml:space="preserve">Millainen hedelmä on Comice?</w:t>
      </w:r>
    </w:p>
    <w:p>
      <w:r>
        <w:rPr>
          <w:b/>
        </w:rPr>
        <w:t xml:space="preserve">Tulos</w:t>
      </w:r>
    </w:p>
    <w:p>
      <w:r>
        <w:t xml:space="preserve">Millainen hedelmä on Comice?</w:t>
      </w:r>
    </w:p>
    <w:p>
      <w:r>
        <w:rPr>
          <w:b/>
        </w:rPr>
        <w:t xml:space="preserve">Esimerkki 7.2897</w:t>
      </w:r>
    </w:p>
    <w:p>
      <w:r>
        <w:t xml:space="preserve">sarjakuvaromaani</w:t>
      </w:r>
    </w:p>
    <w:p>
      <w:r>
        <w:rPr>
          <w:b/>
        </w:rPr>
        <w:t xml:space="preserve">Tulos</w:t>
      </w:r>
    </w:p>
    <w:p>
      <w:r>
        <w:t xml:space="preserve">Missä H. G. Wellsin vuonna 1910 kirjoittamassa sarjakuvaromaanissa esiintyy Potwell Inn Sussexissa?</w:t>
      </w:r>
    </w:p>
    <w:p>
      <w:r>
        <w:rPr>
          <w:b/>
        </w:rPr>
        <w:t xml:space="preserve">Esimerkki 7.2898</w:t>
      </w:r>
    </w:p>
    <w:p>
      <w:r>
        <w:t xml:space="preserve">koominen helpotus</w:t>
      </w:r>
    </w:p>
    <w:p>
      <w:r>
        <w:rPr>
          <w:b/>
        </w:rPr>
        <w:t xml:space="preserve">Tulos</w:t>
      </w:r>
    </w:p>
    <w:p>
      <w:r>
        <w:t xml:space="preserve">Kuka Emma Freudin pitkäaikainen kumppani, joka on kirjoittanut muun muassa elokuvat "Love Actually" ja "Notting Hill", perusti yhdessä Lenny Henryn kanssa Comic Relief -järjestön?</w:t>
      </w:r>
    </w:p>
    <w:p>
      <w:r>
        <w:rPr>
          <w:b/>
        </w:rPr>
        <w:t xml:space="preserve">Esimerkki 7.2899</w:t>
      </w:r>
    </w:p>
    <w:p>
      <w:r>
        <w:t xml:space="preserve">komentaja Shepard</w:t>
      </w:r>
    </w:p>
    <w:p>
      <w:r>
        <w:rPr>
          <w:b/>
        </w:rPr>
        <w:t xml:space="preserve">Tulos</w:t>
      </w:r>
    </w:p>
    <w:p>
      <w:r>
        <w:t xml:space="preserve">Komentaja Shepard, Jacob Taylor, Miranda Lawson, Thane Krios, Grunt, Jack, Mordin Solus, Samara, Morinth, Legion, Zaeed Messani, Garrus Vakarian ja Tali'Zorah Vas Neema ovat hahmoja missä tietokonepelissä?</w:t>
      </w:r>
    </w:p>
    <w:p>
      <w:r>
        <w:rPr>
          <w:b/>
        </w:rPr>
        <w:t xml:space="preserve">Esimerkki 7.2900</w:t>
      </w:r>
    </w:p>
    <w:p>
      <w:r>
        <w:t xml:space="preserve">commedia dell'arte</w:t>
      </w:r>
    </w:p>
    <w:p>
      <w:r>
        <w:rPr>
          <w:b/>
        </w:rPr>
        <w:t xml:space="preserve">Tulos</w:t>
      </w:r>
    </w:p>
    <w:p>
      <w:r>
        <w:t xml:space="preserve">Mikä perinteisessä englantilaisessa pantomiimissa ovela, nokkela ja kevytmielinen hahmo kilpaili Pierrot'n kanssa Columbinen kiintymyksestä ja perustui Commedia Dell'Arten hahmoon Arlecchinoon?</w:t>
      </w:r>
    </w:p>
    <w:p>
      <w:r>
        <w:rPr>
          <w:b/>
        </w:rPr>
        <w:t xml:space="preserve">Esimerkki 7.2901</w:t>
      </w:r>
    </w:p>
    <w:p>
      <w:r>
        <w:t xml:space="preserve">sitoumukset</w:t>
      </w:r>
    </w:p>
    <w:p>
      <w:r>
        <w:rPr>
          <w:b/>
        </w:rPr>
        <w:t xml:space="preserve">Tulos</w:t>
      </w:r>
    </w:p>
    <w:p>
      <w:r>
        <w:t xml:space="preserve">Kuka kirjoitti elokuvat The Commitments, The Snapper ja The Van?</w:t>
      </w:r>
    </w:p>
    <w:p>
      <w:r>
        <w:rPr>
          <w:b/>
        </w:rPr>
        <w:t xml:space="preserve">Esimerkki 7.2902</w:t>
      </w:r>
    </w:p>
    <w:p>
      <w:r>
        <w:t xml:space="preserve">commodores</w:t>
      </w:r>
    </w:p>
    <w:p>
      <w:r>
        <w:rPr>
          <w:b/>
        </w:rPr>
        <w:t xml:space="preserve">Tulos</w:t>
      </w:r>
    </w:p>
    <w:p>
      <w:r>
        <w:t xml:space="preserve">Kuka laulaja lähti soolouralle esiintyttyään Commodoresin kanssa?</w:t>
      </w:r>
    </w:p>
    <w:p>
      <w:r>
        <w:rPr>
          <w:b/>
        </w:rPr>
        <w:t xml:space="preserve">Esimerkki 7.2903</w:t>
      </w:r>
    </w:p>
    <w:p>
      <w:r>
        <w:t xml:space="preserve">commodus</w:t>
      </w:r>
    </w:p>
    <w:p>
      <w:r>
        <w:rPr>
          <w:b/>
        </w:rPr>
        <w:t xml:space="preserve">Tulos</w:t>
      </w:r>
    </w:p>
    <w:p>
      <w:r>
        <w:t xml:space="preserve">Kuka näytteli Commodusta vuoden 2000 elokuvassa 'Gladiaattori'?</w:t>
      </w:r>
    </w:p>
    <w:p>
      <w:r>
        <w:rPr>
          <w:b/>
        </w:rPr>
        <w:t xml:space="preserve">Esimerkki 7.2904</w:t>
      </w:r>
    </w:p>
    <w:p>
      <w:r>
        <w:t xml:space="preserve">Euroopan talousyhteisö</w:t>
      </w:r>
    </w:p>
    <w:p>
      <w:r>
        <w:rPr>
          <w:b/>
        </w:rPr>
        <w:t xml:space="preserve">Tulos</w:t>
      </w:r>
    </w:p>
    <w:p>
      <w:r>
        <w:t xml:space="preserve">Nimeä ranskalainen, joka oli yksi yhteismarkkinoiden pääarkkitehdeistä ja jota monet pitävät yhteismarkkinoiden isänä?</w:t>
      </w:r>
    </w:p>
    <w:p>
      <w:r>
        <w:rPr>
          <w:b/>
        </w:rPr>
        <w:t xml:space="preserve">Esimerkki 7.2905</w:t>
      </w:r>
    </w:p>
    <w:p>
      <w:r>
        <w:t xml:space="preserve">maalaisjärki</w:t>
      </w:r>
    </w:p>
    <w:p>
      <w:r>
        <w:rPr>
          <w:b/>
        </w:rPr>
        <w:t xml:space="preserve">Tulos</w:t>
      </w:r>
    </w:p>
    <w:p>
      <w:r>
        <w:t xml:space="preserve">Kuka amerikkalainen vallankumousjohtaja kirjoitti vaikutusvaltaisen pamfletin Common Sense vuonna 1776?</w:t>
      </w:r>
    </w:p>
    <w:p>
      <w:r>
        <w:rPr>
          <w:b/>
        </w:rPr>
        <w:t xml:space="preserve">Esimerkki 7.2906</w:t>
      </w:r>
    </w:p>
    <w:p>
      <w:r>
        <w:t xml:space="preserve">tiedonanto</w:t>
      </w:r>
    </w:p>
    <w:p>
      <w:r>
        <w:rPr>
          <w:b/>
        </w:rPr>
        <w:t xml:space="preserve">Tulos</w:t>
      </w:r>
    </w:p>
    <w:p>
      <w:r>
        <w:t xml:space="preserve">Minkä englantilaisen rockyhtyeen albumeihin kuuluivat Communique, Love Over Gold, On Every Street?</w:t>
      </w:r>
    </w:p>
    <w:p>
      <w:r>
        <w:rPr>
          <w:b/>
        </w:rPr>
        <w:t xml:space="preserve">Esimerkki 7.2907</w:t>
      </w:r>
    </w:p>
    <w:p>
      <w:r>
        <w:t xml:space="preserve">Kiinan kommunistinen puolue</w:t>
      </w:r>
    </w:p>
    <w:p>
      <w:r>
        <w:rPr>
          <w:b/>
        </w:rPr>
        <w:t xml:space="preserve">Tulos</w:t>
      </w:r>
    </w:p>
    <w:p>
      <w:r>
        <w:t xml:space="preserve">Kuka nousi Kiinan kommunistien ylimmäksi johtajaksi pitkän marssin aikana vuonna 1934?</w:t>
      </w:r>
    </w:p>
    <w:p>
      <w:r>
        <w:rPr>
          <w:b/>
        </w:rPr>
        <w:t xml:space="preserve">Esimerkki 7.2908</w:t>
      </w:r>
    </w:p>
    <w:p>
      <w:r>
        <w:t xml:space="preserve">kommunistinen manifesti</w:t>
      </w:r>
    </w:p>
    <w:p>
      <w:r>
        <w:rPr>
          <w:b/>
        </w:rPr>
        <w:t xml:space="preserve">Tulos</w:t>
      </w:r>
    </w:p>
    <w:p>
      <w:r>
        <w:t xml:space="preserve">Kuka kirjoitti vuonna 1848 Kommunistisen manifestin, joka haudattiin Highgateen Lontoossa ja joka sittemmin ikuistettiin talous- ja yhteiskuntateoriaan?</w:t>
      </w:r>
    </w:p>
    <w:p>
      <w:r>
        <w:rPr>
          <w:b/>
        </w:rPr>
        <w:t xml:space="preserve">Tulos</w:t>
      </w:r>
    </w:p>
    <w:p>
      <w:r>
        <w:t xml:space="preserve">Kuka kirjoitti Kommunistisen manifestin (1848) ja Das Kapitalin (1867)?</w:t>
      </w:r>
    </w:p>
    <w:p>
      <w:r>
        <w:rPr>
          <w:b/>
        </w:rPr>
        <w:t xml:space="preserve">Tulos</w:t>
      </w:r>
    </w:p>
    <w:p>
      <w:r>
        <w:t xml:space="preserve">Kuka juutalaista syntyperää oleva saksalainen yhteiskuntaekonomisti, joka karkotettiin Saksasta ja Ranskasta, kirjoitti Lontoossa yhdessä Kommunistisen manifestin ja Das Kapitalin?</w:t>
      </w:r>
    </w:p>
    <w:p>
      <w:r>
        <w:rPr>
          <w:b/>
        </w:rPr>
        <w:t xml:space="preserve">Tulos</w:t>
      </w:r>
    </w:p>
    <w:p>
      <w:r>
        <w:t xml:space="preserve">Millä kielellä Kommunistinen manifesti kirjoitettiin?</w:t>
      </w:r>
    </w:p>
    <w:p>
      <w:r>
        <w:rPr>
          <w:b/>
        </w:rPr>
        <w:t xml:space="preserve">Tulos</w:t>
      </w:r>
    </w:p>
    <w:p>
      <w:r>
        <w:t xml:space="preserve">Millä kielellä Marxin/Engelsin kommunistinen manifesti julkaistiin ensimmäisen kerran vuonna 1848?</w:t>
      </w:r>
    </w:p>
    <w:p>
      <w:r>
        <w:rPr>
          <w:b/>
        </w:rPr>
        <w:t xml:space="preserve">Esimerkki 7.2909</w:t>
      </w:r>
    </w:p>
    <w:p>
      <w:r>
        <w:t xml:space="preserve">Neuvostoliiton kommunistinen puolue</w:t>
      </w:r>
    </w:p>
    <w:p>
      <w:r>
        <w:rPr>
          <w:b/>
        </w:rPr>
        <w:t xml:space="preserve">Tulos</w:t>
      </w:r>
    </w:p>
    <w:p>
      <w:r>
        <w:t xml:space="preserve">Ketä Mihail Gorbatshov seurasi Neuvostoliiton kommunistisen puolueen pääsihteerinä?</w:t>
      </w:r>
    </w:p>
    <w:p>
      <w:r>
        <w:rPr>
          <w:b/>
        </w:rPr>
        <w:t xml:space="preserve">Esimerkki 7.2910</w:t>
      </w:r>
    </w:p>
    <w:p>
      <w:r>
        <w:t xml:space="preserve">yhteisökorttipokeri</w:t>
      </w:r>
    </w:p>
    <w:p>
      <w:r>
        <w:rPr>
          <w:b/>
        </w:rPr>
        <w:t xml:space="preserve">Tulos</w:t>
      </w:r>
    </w:p>
    <w:p>
      <w:r>
        <w:t xml:space="preserve">Mikä on muunnelma tavallisesta pokeripelistä, jossa jokaiselle pelaajalle jaetaan kaksi korttia kuvapuoli alaspäin ja sitten jakaja asettaa viisi yhteistä korttia (3 floppina, 1 turnina ja 1 riverinä), ja pelaajat voivat tarkistaa, panostaa tai luovuttaa jokaisen jaon jälkeen?</w:t>
      </w:r>
    </w:p>
    <w:p>
      <w:r>
        <w:rPr>
          <w:b/>
        </w:rPr>
        <w:t xml:space="preserve">Esimerkki 7.2911</w:t>
      </w:r>
    </w:p>
    <w:p>
      <w:r>
        <w:t xml:space="preserve">como</w:t>
      </w:r>
    </w:p>
    <w:p>
      <w:r>
        <w:rPr>
          <w:b/>
        </w:rPr>
        <w:t xml:space="preserve">Tulos</w:t>
      </w:r>
    </w:p>
    <w:p>
      <w:r>
        <w:t xml:space="preserve">Missä maassa Como-järvi sijaitsee?</w:t>
      </w:r>
    </w:p>
    <w:p>
      <w:r>
        <w:rPr>
          <w:b/>
        </w:rPr>
        <w:t xml:space="preserve">Tulos</w:t>
      </w:r>
    </w:p>
    <w:p>
      <w:r>
        <w:t xml:space="preserve">Mistä maasta Como-järvi löytyy?</w:t>
      </w:r>
    </w:p>
    <w:p>
      <w:r>
        <w:rPr>
          <w:b/>
        </w:rPr>
        <w:t xml:space="preserve">Esimerkki 7.2912</w:t>
      </w:r>
    </w:p>
    <w:p>
      <w:r>
        <w:t xml:space="preserve">yövahti</w:t>
      </w:r>
    </w:p>
    <w:p>
      <w:r>
        <w:rPr>
          <w:b/>
        </w:rPr>
        <w:t xml:space="preserve">Tulos</w:t>
      </w:r>
    </w:p>
    <w:p>
      <w:r>
        <w:t xml:space="preserve">Miten maalaus "Kapteeni Frans Banning Cocqin miliisikomppania" tunnetaan paremmin?</w:t>
      </w:r>
    </w:p>
    <w:p>
      <w:r>
        <w:rPr>
          <w:b/>
        </w:rPr>
        <w:t xml:space="preserve">Tulos</w:t>
      </w:r>
    </w:p>
    <w:p>
      <w:r>
        <w:t xml:space="preserve">Minkä Rembrandtin maalauksen oikea nimi on "Kapteeni Frans Banning Cocqin ja Willem Van Ruytenburchin seura"?</w:t>
      </w:r>
    </w:p>
    <w:p>
      <w:r>
        <w:rPr>
          <w:b/>
        </w:rPr>
        <w:t xml:space="preserve">Esimerkki 7.2913</w:t>
      </w:r>
    </w:p>
    <w:p>
      <w:r>
        <w:t xml:space="preserve">kompassi</w:t>
      </w:r>
    </w:p>
    <w:p>
      <w:r>
        <w:rPr>
          <w:b/>
        </w:rPr>
        <w:t xml:space="preserve">Tulos</w:t>
      </w:r>
    </w:p>
    <w:p>
      <w:r>
        <w:t xml:space="preserve">Minkä lajin ensimmäiset viralliset maailmanmestaruuskilpailut järjestettiin vuonna 1986, kun lajissa tarvitaan suunnistustaitoja kartan ja kompassin avulla, jotta voidaan suunnistaa pisteestä pisteeseen erilaisissa ja yleensä tuntemattomissa maastoissa?</w:t>
      </w:r>
    </w:p>
    <w:p>
      <w:r>
        <w:rPr>
          <w:b/>
        </w:rPr>
        <w:t xml:space="preserve">Esimerkki 7.2914</w:t>
      </w:r>
    </w:p>
    <w:p>
      <w:r>
        <w:t xml:space="preserve">säveltäjä</w:t>
      </w:r>
    </w:p>
    <w:p>
      <w:r>
        <w:rPr>
          <w:b/>
        </w:rPr>
        <w:t xml:space="preserve">Tulos</w:t>
      </w:r>
    </w:p>
    <w:p>
      <w:r>
        <w:t xml:space="preserve">Kuka saksalainen säveltäjä oli Wagnerin avustajana Bayreuthissa 1880-1, opetti Barcelonassa, Frankfurtissa ja Berliinissä ja tunnetaan parhaiten oopperastaan Hannu ja Kerttu?</w:t>
      </w:r>
    </w:p>
    <w:p>
      <w:r>
        <w:rPr>
          <w:b/>
        </w:rPr>
        <w:t xml:space="preserve">Tulos</w:t>
      </w:r>
    </w:p>
    <w:p>
      <w:r>
        <w:t xml:space="preserve">Minkä saksalaisen säveltäjän ainoa ooppera oli "Fidelio"?</w:t>
      </w:r>
    </w:p>
    <w:p>
      <w:r>
        <w:rPr>
          <w:b/>
        </w:rPr>
        <w:t xml:space="preserve">Tulos</w:t>
      </w:r>
    </w:p>
    <w:p>
      <w:r>
        <w:t xml:space="preserve">Kuka suuri säveltäjä sävelsi vuosien 1815 ja 1828 välisenä aikana niin monta laulua, ettei Oxford Dictionary of Music yritä luetella niitä kaikkia?</w:t>
      </w:r>
    </w:p>
    <w:p>
      <w:r>
        <w:rPr>
          <w:b/>
        </w:rPr>
        <w:t xml:space="preserve">Tulos</w:t>
      </w:r>
    </w:p>
    <w:p>
      <w:r>
        <w:t xml:space="preserve">Kuka brittisäveltäjä kirjoitti oopperan Troilus ja Cressida?</w:t>
      </w:r>
    </w:p>
    <w:p>
      <w:r>
        <w:rPr>
          <w:b/>
        </w:rPr>
        <w:t xml:space="preserve">Esimerkki 7.2915</w:t>
      </w:r>
    </w:p>
    <w:p>
      <w:r>
        <w:t xml:space="preserve">tietokonerakkaus</w:t>
      </w:r>
    </w:p>
    <w:p>
      <w:r>
        <w:rPr>
          <w:b/>
        </w:rPr>
        <w:t xml:space="preserve">Tulos</w:t>
      </w:r>
    </w:p>
    <w:p>
      <w:r>
        <w:t xml:space="preserve">Mikä yhtye/esiintyjä oli ensimmäinen saksalainen, joka sai Britannian listaykköshitin kappaleellaan The Model/Computer Love?</w:t>
      </w:r>
    </w:p>
    <w:p>
      <w:r>
        <w:rPr>
          <w:b/>
        </w:rPr>
        <w:t xml:space="preserve">Esimerkki 7.2916</w:t>
      </w:r>
    </w:p>
    <w:p>
      <w:r>
        <w:t xml:space="preserve">tietokonehiiri</w:t>
      </w:r>
    </w:p>
    <w:p>
      <w:r>
        <w:rPr>
          <w:b/>
        </w:rPr>
        <w:t xml:space="preserve">Tulos</w:t>
      </w:r>
    </w:p>
    <w:p>
      <w:r>
        <w:t xml:space="preserve">Kuka amerikkalainen keksi tietokonehiiren työskennellessään Stamfordin tutkimuslaitoksessa vuonna 1964?</w:t>
      </w:r>
    </w:p>
    <w:p>
      <w:r>
        <w:rPr>
          <w:b/>
        </w:rPr>
        <w:t xml:space="preserve">Esimerkki 7.2917</w:t>
      </w:r>
    </w:p>
    <w:p>
      <w:r>
        <w:t xml:space="preserve">tietotekniikka</w:t>
      </w:r>
    </w:p>
    <w:p>
      <w:r>
        <w:rPr>
          <w:b/>
        </w:rPr>
        <w:t xml:space="preserve">Tulos</w:t>
      </w:r>
    </w:p>
    <w:p>
      <w:r>
        <w:t xml:space="preserve">Kuka työskenteli Betchley Parkissa toisessa maailmansodassa yhtenä Enigman koodinmurtajista ja tuli tunnetuksi modernin tietojenkäsittelytieteen isänä?</w:t>
      </w:r>
    </w:p>
    <w:p>
      <w:r>
        <w:rPr>
          <w:b/>
        </w:rPr>
        <w:t xml:space="preserve">Esimerkki 7.2918</w:t>
      </w:r>
    </w:p>
    <w:p>
      <w:r>
        <w:t xml:space="preserve">comus</w:t>
      </w:r>
    </w:p>
    <w:p>
      <w:r>
        <w:rPr>
          <w:b/>
        </w:rPr>
        <w:t xml:space="preserve">Tulos</w:t>
      </w:r>
    </w:p>
    <w:p>
      <w:r>
        <w:t xml:space="preserve">Kuka kirjoitti kirjallisen teoksen "A Mask presented at Ludlow Castle, 1634", joka tunnetaan paremmin nimellä "Comus"?</w:t>
      </w:r>
    </w:p>
    <w:p>
      <w:r>
        <w:rPr>
          <w:b/>
        </w:rPr>
        <w:t xml:space="preserve">Esimerkki 7.2919</w:t>
      </w:r>
    </w:p>
    <w:p>
      <w:r>
        <w:t xml:space="preserve">arthur conan doyle</w:t>
      </w:r>
    </w:p>
    <w:p>
      <w:r>
        <w:rPr>
          <w:b/>
        </w:rPr>
        <w:t xml:space="preserve">Tulos</w:t>
      </w:r>
    </w:p>
    <w:p>
      <w:r>
        <w:t xml:space="preserve">Mikä on Arthur Conan Doylen toisen Sherlock Holmes -romaanin nimi?</w:t>
      </w:r>
    </w:p>
    <w:p>
      <w:r>
        <w:rPr>
          <w:b/>
        </w:rPr>
        <w:t xml:space="preserve">Tulos</w:t>
      </w:r>
    </w:p>
    <w:p>
      <w:r>
        <w:t xml:space="preserve">Kuka Arthur Conan Doylen useiden tarinoiden sankari esiteltiin ensimmäisen kerran romaanissa "Kadonnut maailma" vuonna 1912?</w:t>
      </w:r>
    </w:p>
    <w:p>
      <w:r>
        <w:rPr>
          <w:b/>
        </w:rPr>
        <w:t xml:space="preserve">Tulos</w:t>
      </w:r>
    </w:p>
    <w:p>
      <w:r>
        <w:t xml:space="preserve">Minkä hahmon luomisesta Arthur Conan Doyle on kuuluisin?</w:t>
      </w:r>
    </w:p>
    <w:p>
      <w:r>
        <w:rPr>
          <w:b/>
        </w:rPr>
        <w:t xml:space="preserve">Tulos</w:t>
      </w:r>
    </w:p>
    <w:p>
      <w:r>
        <w:t xml:space="preserve">Kuka on tunnetuin Sir Arthur Conan Doylen luoma hahmo?</w:t>
      </w:r>
    </w:p>
    <w:p>
      <w:r>
        <w:rPr>
          <w:b/>
        </w:rPr>
        <w:t xml:space="preserve">Tulos</w:t>
      </w:r>
    </w:p>
    <w:p>
      <w:r>
        <w:t xml:space="preserve">Kenestä Arthur Conan Doyle kirjoitti sanoessaan "Hän on rikollisuuden Napoleon"?</w:t>
      </w:r>
    </w:p>
    <w:p>
      <w:r>
        <w:rPr>
          <w:b/>
        </w:rPr>
        <w:t xml:space="preserve">Tulos</w:t>
      </w:r>
    </w:p>
    <w:p>
      <w:r>
        <w:t xml:space="preserve">Kuka oli useiden Sir Arthur Canon Doylen tarinoiden sankari, joka esiteltiin ensimmäisen kerran Kadonneessa maailmassa?</w:t>
      </w:r>
    </w:p>
    <w:p>
      <w:r>
        <w:rPr>
          <w:b/>
        </w:rPr>
        <w:t xml:space="preserve">Tulos</w:t>
      </w:r>
    </w:p>
    <w:p>
      <w:r>
        <w:t xml:space="preserve">Kuka oli päähenkilö Sir Arthur Conan Doylen romaaneissa A Study In Scarlet, The Sign of Four ja The Hound of the Baskervilles?</w:t>
      </w:r>
    </w:p>
    <w:p>
      <w:r>
        <w:rPr>
          <w:b/>
        </w:rPr>
        <w:t xml:space="preserve">Esimerkki 7.2920</w:t>
      </w:r>
    </w:p>
    <w:p>
      <w:r>
        <w:t xml:space="preserve">konsertti Bangladeshin puolesta</w:t>
      </w:r>
    </w:p>
    <w:p>
      <w:r>
        <w:rPr>
          <w:b/>
        </w:rPr>
        <w:t xml:space="preserve">Tulos</w:t>
      </w:r>
    </w:p>
    <w:p>
      <w:r>
        <w:t xml:space="preserve">Kuka järjesti vuonna 1971 Madison Square Gardenissa Ravi Shankarin kanssa konsertin Bangladeshin puolesta?</w:t>
      </w:r>
    </w:p>
    <w:p>
      <w:r>
        <w:rPr>
          <w:b/>
        </w:rPr>
        <w:t xml:space="preserve">Esimerkki 7.2921</w:t>
      </w:r>
    </w:p>
    <w:p>
      <w:r>
        <w:t xml:space="preserve">honda concerto</w:t>
      </w:r>
    </w:p>
    <w:p>
      <w:r>
        <w:rPr>
          <w:b/>
        </w:rPr>
        <w:t xml:space="preserve">Tulos</w:t>
      </w:r>
    </w:p>
    <w:p>
      <w:r>
        <w:t xml:space="preserve">Mikä autonvalmistaja valmistaa malleja nimeltä Concerto, Inspire, Legend, Torneo jne.?</w:t>
      </w:r>
    </w:p>
    <w:p>
      <w:r>
        <w:rPr>
          <w:b/>
        </w:rPr>
        <w:t xml:space="preserve">Esimerkki 7.2922</w:t>
      </w:r>
    </w:p>
    <w:p>
      <w:r>
        <w:t xml:space="preserve">conchiglie</w:t>
      </w:r>
    </w:p>
    <w:p>
      <w:r>
        <w:rPr>
          <w:b/>
        </w:rPr>
        <w:t xml:space="preserve">Tulos</w:t>
      </w:r>
    </w:p>
    <w:p>
      <w:r>
        <w:t xml:space="preserve">Conchiglie on eräänlainen mitä?</w:t>
      </w:r>
    </w:p>
    <w:p>
      <w:r>
        <w:rPr>
          <w:b/>
        </w:rPr>
        <w:t xml:space="preserve">Esimerkki 7.2923</w:t>
      </w:r>
    </w:p>
    <w:p>
      <w:r>
        <w:t xml:space="preserve">conchita martinez</w:t>
      </w:r>
    </w:p>
    <w:p>
      <w:r>
        <w:rPr>
          <w:b/>
        </w:rPr>
        <w:t xml:space="preserve">Tulos</w:t>
      </w:r>
    </w:p>
    <w:p>
      <w:r>
        <w:t xml:space="preserve">Vuonna 1994 Conchita Martinezista tuli ensimmäinen espanjalainen nainen, joka voitti Wimbledonin kaksinpelin mestaruuden. Kenet hän voitti finaalissa?</w:t>
      </w:r>
    </w:p>
    <w:p>
      <w:r>
        <w:rPr>
          <w:b/>
        </w:rPr>
        <w:t xml:space="preserve">Esimerkki 7.2924</w:t>
      </w:r>
    </w:p>
    <w:p>
      <w:r>
        <w:t xml:space="preserve">flight of the conchords</w:t>
      </w:r>
    </w:p>
    <w:p>
      <w:r>
        <w:rPr>
          <w:b/>
        </w:rPr>
        <w:t xml:space="preserve">Tulos</w:t>
      </w:r>
    </w:p>
    <w:p>
      <w:r>
        <w:t xml:space="preserve">Kuka The Flight of the Conchords -musiikki- ja komediakaksikon jäsen nähtiin hiljattain raskaasti naamioituneena Boris Eläimenä elokuvassa Men in Black 3?</w:t>
      </w:r>
    </w:p>
    <w:p>
      <w:r>
        <w:rPr>
          <w:b/>
        </w:rPr>
        <w:t xml:space="preserve">Esimerkki 7.2925</w:t>
      </w:r>
    </w:p>
    <w:p>
      <w:r>
        <w:t xml:space="preserve">concord</w:t>
      </w:r>
    </w:p>
    <w:p>
      <w:r>
        <w:rPr>
          <w:b/>
        </w:rPr>
        <w:t xml:space="preserve">Tulos</w:t>
      </w:r>
    </w:p>
    <w:p>
      <w:r>
        <w:t xml:space="preserve">Concord on minkä amerikkalaisen osavaltion pääkaupunki?</w:t>
      </w:r>
    </w:p>
    <w:p>
      <w:r>
        <w:rPr>
          <w:b/>
        </w:rPr>
        <w:t xml:space="preserve">Tulos</w:t>
      </w:r>
    </w:p>
    <w:p>
      <w:r>
        <w:t xml:space="preserve">Kuka amerikkalainen filosofi rakensi Concordiin Waldenin lammen lähelle majan vuonna 1845 ja asui siellä erakkoelämänä muutaman vuoden?</w:t>
      </w:r>
    </w:p>
    <w:p>
      <w:r>
        <w:rPr>
          <w:b/>
        </w:rPr>
        <w:t xml:space="preserve">Esimerkki 7.2926</w:t>
      </w:r>
    </w:p>
    <w:p>
      <w:r>
        <w:t xml:space="preserve">betonilehmät</w:t>
      </w:r>
    </w:p>
    <w:p>
      <w:r>
        <w:rPr>
          <w:b/>
        </w:rPr>
        <w:t xml:space="preserve">Tulos</w:t>
      </w:r>
    </w:p>
    <w:p>
      <w:r>
        <w:t xml:space="preserve">Mikä englantilainen kaupunki on tunnettu betonilehmien kokoelmastaan?</w:t>
      </w:r>
    </w:p>
    <w:p>
      <w:r>
        <w:rPr>
          <w:b/>
        </w:rPr>
        <w:t xml:space="preserve">Esimerkki 7.2927</w:t>
      </w:r>
    </w:p>
    <w:p>
      <w:r>
        <w:t xml:space="preserve">mauste</w:t>
      </w:r>
    </w:p>
    <w:p>
      <w:r>
        <w:rPr>
          <w:b/>
        </w:rPr>
        <w:t xml:space="preserve">Tulos</w:t>
      </w:r>
    </w:p>
    <w:p>
      <w:r>
        <w:t xml:space="preserve">Mikä voi olla mauste, kaasu tai eversti?</w:t>
      </w:r>
    </w:p>
    <w:p>
      <w:r>
        <w:rPr>
          <w:b/>
        </w:rPr>
        <w:t xml:space="preserve">Tulos</w:t>
      </w:r>
    </w:p>
    <w:p>
      <w:r>
        <w:t xml:space="preserve">Vuonna 1981 Yhdysvaltain maatalousministeriö ehdotti, että suolakurkkukastike ja mitkä muut mausteet luokiteltaisiin vihanneksiksi, jotta kouluruokailuohjelmissa säästettäisiin rahaa?</w:t>
      </w:r>
    </w:p>
    <w:p>
      <w:r>
        <w:rPr>
          <w:b/>
        </w:rPr>
        <w:t xml:space="preserve">Esimerkki 7.2928</w:t>
      </w:r>
    </w:p>
    <w:p>
      <w:r>
        <w:t xml:space="preserve">coney island</w:t>
      </w:r>
    </w:p>
    <w:p>
      <w:r>
        <w:rPr>
          <w:b/>
        </w:rPr>
        <w:t xml:space="preserve">Tulos</w:t>
      </w:r>
    </w:p>
    <w:p>
      <w:r>
        <w:t xml:space="preserve">Missä New Yorkin kaupunginosassa Coney Island sijaitsee?</w:t>
      </w:r>
    </w:p>
    <w:p>
      <w:r>
        <w:rPr>
          <w:b/>
        </w:rPr>
        <w:t xml:space="preserve">Esimerkki 7.2929</w:t>
      </w:r>
    </w:p>
    <w:p>
      <w:r>
        <w:t xml:space="preserve">Amerikan konfederaation osavaltiot</w:t>
      </w:r>
    </w:p>
    <w:p>
      <w:r>
        <w:rPr>
          <w:b/>
        </w:rPr>
        <w:t xml:space="preserve">Tulos</w:t>
      </w:r>
    </w:p>
    <w:p>
      <w:r>
        <w:t xml:space="preserve">Mikä kaupunki oli Yhdysvaltain sisällissodan aikana Konfederaation pääkaupunki?</w:t>
      </w:r>
    </w:p>
    <w:p>
      <w:r>
        <w:rPr>
          <w:b/>
        </w:rPr>
        <w:t xml:space="preserve">Tulos</w:t>
      </w:r>
    </w:p>
    <w:p>
      <w:r>
        <w:t xml:space="preserve">Mikä kaupunki oli Konfederaation pääkaupunki suurimman osan sisällissodasta?</w:t>
      </w:r>
    </w:p>
    <w:p>
      <w:r>
        <w:rPr>
          <w:b/>
        </w:rPr>
        <w:t xml:space="preserve">Tulos</w:t>
      </w:r>
    </w:p>
    <w:p>
      <w:r>
        <w:t xml:space="preserve">Kuka oli Amerikan konfederaation ensimmäinen ja ainoa presidentti?</w:t>
      </w:r>
    </w:p>
    <w:p>
      <w:r>
        <w:rPr>
          <w:b/>
        </w:rPr>
        <w:t xml:space="preserve">Tulos</w:t>
      </w:r>
    </w:p>
    <w:p>
      <w:r>
        <w:t xml:space="preserve">Kuka oli Amerikan konfederaation ainoa presidentti?</w:t>
      </w:r>
    </w:p>
    <w:p>
      <w:r>
        <w:rPr>
          <w:b/>
        </w:rPr>
        <w:t xml:space="preserve">Esimerkki 7.2930</w:t>
      </w:r>
    </w:p>
    <w:p>
      <w:r>
        <w:t xml:space="preserve">hölmöjen liitto</w:t>
      </w:r>
    </w:p>
    <w:p>
      <w:r>
        <w:rPr>
          <w:b/>
        </w:rPr>
        <w:t xml:space="preserve">Tulos</w:t>
      </w:r>
    </w:p>
    <w:p>
      <w:r>
        <w:t xml:space="preserve">Kuka kirjoitti amerikkalaisen pikareskiromaanin "A Confederacy of Dunces"?</w:t>
      </w:r>
    </w:p>
    <w:p>
      <w:r>
        <w:rPr>
          <w:b/>
        </w:rPr>
        <w:t xml:space="preserve">Esimerkki 7.2931</w:t>
      </w:r>
    </w:p>
    <w:p>
      <w:r>
        <w:t xml:space="preserve">isobel gowdien tunnustus</w:t>
      </w:r>
    </w:p>
    <w:p>
      <w:r>
        <w:rPr>
          <w:b/>
        </w:rPr>
        <w:t xml:space="preserve">Tulos</w:t>
      </w:r>
    </w:p>
    <w:p>
      <w:r>
        <w:t xml:space="preserve">Nimeä skotlantilainen nykysäveltäjä, jonka teoksia ovat muun muassa Isobel Gowdien tunnustus ja lyömäsoittaja Evelyn Glennielle kirjoitettu Vent, Veni Emmanuel?</w:t>
      </w:r>
    </w:p>
    <w:p>
      <w:r>
        <w:rPr>
          <w:b/>
        </w:rPr>
        <w:t xml:space="preserve">Esimerkki 7.2932</w:t>
      </w:r>
    </w:p>
    <w:p>
      <w:r>
        <w:t xml:space="preserve">vaarallisen mielen tunnustukset</w:t>
      </w:r>
    </w:p>
    <w:p>
      <w:r>
        <w:rPr>
          <w:b/>
        </w:rPr>
        <w:t xml:space="preserve">Tulos</w:t>
      </w:r>
    </w:p>
    <w:p>
      <w:r>
        <w:t xml:space="preserve">Kuka George ohjasi vuonna 2002 elokuvan Confessions Of A Dangerous Mind?</w:t>
      </w:r>
    </w:p>
    <w:p>
      <w:r>
        <w:rPr>
          <w:b/>
        </w:rPr>
        <w:t xml:space="preserve">Esimerkki 7.2933</w:t>
      </w:r>
    </w:p>
    <w:p>
      <w:r>
        <w:t xml:space="preserve">englantilaisen oopiuminsyöjän tunnustukset</w:t>
      </w:r>
    </w:p>
    <w:p>
      <w:r>
        <w:rPr>
          <w:b/>
        </w:rPr>
        <w:t xml:space="preserve">Tulos</w:t>
      </w:r>
    </w:p>
    <w:p>
      <w:r>
        <w:t xml:space="preserve">Confessions of an English Opium Eater oli minkä esseistin teos?</w:t>
      </w:r>
    </w:p>
    <w:p>
      <w:r>
        <w:rPr>
          <w:b/>
        </w:rPr>
        <w:t xml:space="preserve">Tulos</w:t>
      </w:r>
    </w:p>
    <w:p>
      <w:r>
        <w:t xml:space="preserve">Kuka saavutti mainetta teoksellaan ,'Confessions Of An English Opium Eater'?</w:t>
      </w:r>
    </w:p>
    <w:p>
      <w:r>
        <w:rPr>
          <w:b/>
        </w:rPr>
        <w:t xml:space="preserve">Tulos</w:t>
      </w:r>
    </w:p>
    <w:p>
      <w:r>
        <w:t xml:space="preserve">Kuka kirjoitti teoksen 'Confessions of an English Opium Eater'?</w:t>
      </w:r>
    </w:p>
    <w:p>
      <w:r>
        <w:rPr>
          <w:b/>
        </w:rPr>
        <w:t xml:space="preserve">Esimerkki 7.2934</w:t>
      </w:r>
    </w:p>
    <w:p>
      <w:r>
        <w:t xml:space="preserve">nat turnerin tunnustukset</w:t>
      </w:r>
    </w:p>
    <w:p>
      <w:r>
        <w:rPr>
          <w:b/>
        </w:rPr>
        <w:t xml:space="preserve">Tulos</w:t>
      </w:r>
    </w:p>
    <w:p>
      <w:r>
        <w:t xml:space="preserve">Kuka amerikkalainen kirjailija kirjoitti romaanit "Sophien valinta" ja "Nat Turnerin tunnustukset"?</w:t>
      </w:r>
    </w:p>
    <w:p>
      <w:r>
        <w:rPr>
          <w:b/>
        </w:rPr>
        <w:t xml:space="preserve">Esimerkki 7.2935</w:t>
      </w:r>
    </w:p>
    <w:p>
      <w:r>
        <w:t xml:space="preserve">tunnustuksia tanssilattialla</w:t>
      </w:r>
    </w:p>
    <w:p>
      <w:r>
        <w:rPr>
          <w:b/>
        </w:rPr>
        <w:t xml:space="preserve">Tulos</w:t>
      </w:r>
    </w:p>
    <w:p>
      <w:r>
        <w:t xml:space="preserve">Kuka julkaisi vuonna 2005 albumin nimeltä Confessions on a Dance Floor?</w:t>
      </w:r>
    </w:p>
    <w:p>
      <w:r>
        <w:rPr>
          <w:b/>
        </w:rPr>
        <w:t xml:space="preserve">Esimerkki 7.2936</w:t>
      </w:r>
    </w:p>
    <w:p>
      <w:r>
        <w:t xml:space="preserve">tunnustukset osa ii</w:t>
      </w:r>
    </w:p>
    <w:p>
      <w:r>
        <w:rPr>
          <w:b/>
        </w:rPr>
        <w:t xml:space="preserve">Tulos</w:t>
      </w:r>
    </w:p>
    <w:p>
      <w:r>
        <w:t xml:space="preserve">Kenellä oli vuonna 2004 ykköshitti Confessions Part II?</w:t>
      </w:r>
    </w:p>
    <w:p>
      <w:r>
        <w:rPr>
          <w:b/>
        </w:rPr>
        <w:t xml:space="preserve">Esimerkki 7.2937</w:t>
      </w:r>
    </w:p>
    <w:p>
      <w:r>
        <w:t xml:space="preserve">kongressi</w:t>
      </w:r>
    </w:p>
    <w:p>
      <w:r>
        <w:rPr>
          <w:b/>
        </w:rPr>
        <w:t xml:space="preserve">Tulos</w:t>
      </w:r>
    </w:p>
    <w:p>
      <w:r>
        <w:t xml:space="preserve">Huhtikuun 24. päivänä 1800 perustettiin mikä instituutio, kun presidentti John Adams allekirjoitti kongressin säädöksen, jolla myönnettiin 5000 dollaria sellaisten kirjojen hankkimiseen, jotka voivat olla tarpeen kongressin käyttöön, ja sopivan huoneiston varustamiseen niiden säilyttämistä varten.?</w:t>
      </w:r>
    </w:p>
    <w:p>
      <w:r>
        <w:rPr>
          <w:b/>
        </w:rPr>
        <w:t xml:space="preserve">Esimerkki 7.2938</w:t>
      </w:r>
    </w:p>
    <w:p>
      <w:r>
        <w:t xml:space="preserve">connecticut</w:t>
      </w:r>
    </w:p>
    <w:p>
      <w:r>
        <w:rPr>
          <w:b/>
        </w:rPr>
        <w:t xml:space="preserve">Tulos</w:t>
      </w:r>
    </w:p>
    <w:p>
      <w:r>
        <w:t xml:space="preserve">Mikä on Yhdysvaltojen Connecticutin osavaltion pääkaupunki?</w:t>
      </w:r>
    </w:p>
    <w:p>
      <w:r>
        <w:rPr>
          <w:b/>
        </w:rPr>
        <w:t xml:space="preserve">Tulos</w:t>
      </w:r>
    </w:p>
    <w:p>
      <w:r>
        <w:t xml:space="preserve">Mikä yliopisto perustettiin Connecticutissa vuonna 1942?</w:t>
      </w:r>
    </w:p>
    <w:p>
      <w:r>
        <w:rPr>
          <w:b/>
        </w:rPr>
        <w:t xml:space="preserve">Esimerkki 7.2939</w:t>
      </w:r>
    </w:p>
    <w:p>
      <w:r>
        <w:t xml:space="preserve">connecticutin joki</w:t>
      </w:r>
    </w:p>
    <w:p>
      <w:r>
        <w:rPr>
          <w:b/>
        </w:rPr>
        <w:t xml:space="preserve">Tulos</w:t>
      </w:r>
    </w:p>
    <w:p>
      <w:r>
        <w:t xml:space="preserve">Mikä Yhdysvaltain osavaltio rajoittuu Kanadaan ja Connecticut-jokeen, ja sen keskellä kulkevat Green Mountains -vuoret?</w:t>
      </w:r>
    </w:p>
    <w:p>
      <w:r>
        <w:rPr>
          <w:b/>
        </w:rPr>
        <w:t xml:space="preserve">Esimerkki 7.2940</w:t>
      </w:r>
    </w:p>
    <w:p>
      <w:r>
        <w:t xml:space="preserve">sidekudokset</w:t>
      </w:r>
    </w:p>
    <w:p>
      <w:r>
        <w:rPr>
          <w:b/>
        </w:rPr>
        <w:t xml:space="preserve">Tulos</w:t>
      </w:r>
    </w:p>
    <w:p>
      <w:r>
        <w:t xml:space="preserve">Mikä on nisäkkäiden runsain proteiini, jota käytetään kauneudenhoitoalalla ja jota esiintyy pääasiassa selkärankaisten lihassa ja sidekudoksissa?</w:t>
      </w:r>
    </w:p>
    <w:p>
      <w:r>
        <w:rPr>
          <w:b/>
        </w:rPr>
        <w:t xml:space="preserve">Esimerkki 7.2941</w:t>
      </w:r>
    </w:p>
    <w:p>
      <w:r>
        <w:t xml:space="preserve">connie francis</w:t>
      </w:r>
    </w:p>
    <w:p>
      <w:r>
        <w:rPr>
          <w:b/>
        </w:rPr>
        <w:t xml:space="preserve">Tulos</w:t>
      </w:r>
    </w:p>
    <w:p>
      <w:r>
        <w:t xml:space="preserve">Mikä oli Connie Francisin viimeinen top ten -hitti?</w:t>
      </w:r>
    </w:p>
    <w:p>
      <w:r>
        <w:rPr>
          <w:b/>
        </w:rPr>
        <w:t xml:space="preserve">Tulos</w:t>
      </w:r>
    </w:p>
    <w:p>
      <w:r>
        <w:t xml:space="preserve">Minkä Connie Francisin levyn ansiosta Cliff Richard ei päässyt listaykköseksi vuonna 1958 ensimmäisellä hitillään "Move It"?</w:t>
      </w:r>
    </w:p>
    <w:p>
      <w:r>
        <w:rPr>
          <w:b/>
        </w:rPr>
        <w:t xml:space="preserve">Esimerkki 7.2942</w:t>
      </w:r>
    </w:p>
    <w:p>
      <w:r>
        <w:t xml:space="preserve">valloittaja</w:t>
      </w:r>
    </w:p>
    <w:p>
      <w:r>
        <w:rPr>
          <w:b/>
        </w:rPr>
        <w:t xml:space="preserve">Tulos</w:t>
      </w:r>
    </w:p>
    <w:p>
      <w:r>
        <w:t xml:space="preserve">John Wayne näytteli pääroolin vuonna 1958 ilmestyneessä elokuvassa The Conqueror?</w:t>
      </w:r>
    </w:p>
    <w:p>
      <w:r>
        <w:rPr>
          <w:b/>
        </w:rPr>
        <w:t xml:space="preserve">Esimerkki 7.2943</w:t>
      </w:r>
    </w:p>
    <w:p>
      <w:r>
        <w:t xml:space="preserve">conrad hilton</w:t>
      </w:r>
    </w:p>
    <w:p>
      <w:r>
        <w:rPr>
          <w:b/>
        </w:rPr>
        <w:t xml:space="preserve">Tulos</w:t>
      </w:r>
    </w:p>
    <w:p>
      <w:r>
        <w:t xml:space="preserve">Kenen ensimmäinen aviomies oli Conrad Hilton Jnr., hotelli-imperiumin perijä?</w:t>
      </w:r>
    </w:p>
    <w:p>
      <w:r>
        <w:rPr>
          <w:b/>
        </w:rPr>
        <w:t xml:space="preserve">Esimerkki 7.2944</w:t>
      </w:r>
    </w:p>
    <w:p>
      <w:r>
        <w:t xml:space="preserve">tietoiset rakastavaiset</w:t>
      </w:r>
    </w:p>
    <w:p>
      <w:r>
        <w:rPr>
          <w:b/>
        </w:rPr>
        <w:t xml:space="preserve">Tulos</w:t>
      </w:r>
    </w:p>
    <w:p>
      <w:r>
        <w:t xml:space="preserve">Kuka englantilainen näytelmäkirjailija (The Conscious Lovers) perusti Tatlerin, Spectatorin ja Guardianin?</w:t>
      </w:r>
    </w:p>
    <w:p>
      <w:r>
        <w:rPr>
          <w:b/>
        </w:rPr>
        <w:t xml:space="preserve">Esimerkki 7.2945</w:t>
      </w:r>
    </w:p>
    <w:p>
      <w:r>
        <w:t xml:space="preserve">konservatiivinen puolue</w:t>
      </w:r>
    </w:p>
    <w:p>
      <w:r>
        <w:rPr>
          <w:b/>
        </w:rPr>
        <w:t xml:space="preserve">Tulos</w:t>
      </w:r>
    </w:p>
    <w:p>
      <w:r>
        <w:t xml:space="preserve">Kuka on Tattonin konservatiivinen kansanedustaja?</w:t>
      </w:r>
    </w:p>
    <w:p>
      <w:r>
        <w:rPr>
          <w:b/>
        </w:rPr>
        <w:t xml:space="preserve">Tulos</w:t>
      </w:r>
    </w:p>
    <w:p>
      <w:r>
        <w:t xml:space="preserve">Kuka konservatiivipuolueen entinen johtaja oli Folkestonen ja Hythen parlamentin jäsen?</w:t>
      </w:r>
    </w:p>
    <w:p>
      <w:r>
        <w:rPr>
          <w:b/>
        </w:rPr>
        <w:t xml:space="preserve">Tulos</w:t>
      </w:r>
    </w:p>
    <w:p>
      <w:r>
        <w:t xml:space="preserve">Kuka seurasi John Majoria Yhdistyneen kuningaskunnan konservatiivipuolueen johtajana?</w:t>
      </w:r>
    </w:p>
    <w:p>
      <w:r>
        <w:rPr>
          <w:b/>
        </w:rPr>
        <w:t xml:space="preserve">Tulos</w:t>
      </w:r>
    </w:p>
    <w:p>
      <w:r>
        <w:t xml:space="preserve">Kuka entinen poliitikko ja väärästä valan vannojasta tuomittu nimitettiin marraskuussa 2007 johtamaan konservatiivipuolueen vankilauudistustyöryhmää?</w:t>
      </w:r>
    </w:p>
    <w:p>
      <w:r>
        <w:rPr>
          <w:b/>
        </w:rPr>
        <w:t xml:space="preserve">Tulos</w:t>
      </w:r>
    </w:p>
    <w:p>
      <w:r>
        <w:t xml:space="preserve">Kenestä tuli Britannian konservatiivipuolueen johtaja heinäkuussa 1965?</w:t>
      </w:r>
    </w:p>
    <w:p>
      <w:r>
        <w:rPr>
          <w:b/>
        </w:rPr>
        <w:t xml:space="preserve">Tulos</w:t>
      </w:r>
    </w:p>
    <w:p>
      <w:r>
        <w:t xml:space="preserve">Ketä Margaret Thatcher seurasi konservatiivipuolueen johtajana?</w:t>
      </w:r>
    </w:p>
    <w:p>
      <w:r>
        <w:rPr>
          <w:b/>
        </w:rPr>
        <w:t xml:space="preserve">Tulos</w:t>
      </w:r>
    </w:p>
    <w:p>
      <w:r>
        <w:t xml:space="preserve">Kuka poliitikko, jota kutsuttiin lempinimellä "iso peto", palasi konservatiivipuolueen varjohallitukseen?</w:t>
      </w:r>
    </w:p>
    <w:p>
      <w:r>
        <w:rPr>
          <w:b/>
        </w:rPr>
        <w:t xml:space="preserve">Tulos</w:t>
      </w:r>
    </w:p>
    <w:p>
      <w:r>
        <w:t xml:space="preserve">Kenet konservatiivit ovat valinneet ehdokkaakseen Lontoon pormestarivaaleihin 2016?</w:t>
      </w:r>
    </w:p>
    <w:p>
      <w:r>
        <w:rPr>
          <w:b/>
        </w:rPr>
        <w:t xml:space="preserve">Esimerkki 7.2946</w:t>
      </w:r>
    </w:p>
    <w:p>
      <w:r>
        <w:t xml:space="preserve">pidä itseäsi</w:t>
      </w:r>
    </w:p>
    <w:p>
      <w:r>
        <w:rPr>
          <w:b/>
        </w:rPr>
        <w:t xml:space="preserve">Tulos</w:t>
      </w:r>
    </w:p>
    <w:p>
      <w:r>
        <w:t xml:space="preserve">Kappale Consider Yourself on mistä musikaalista?</w:t>
      </w:r>
    </w:p>
    <w:p>
      <w:r>
        <w:rPr>
          <w:b/>
        </w:rPr>
        <w:t xml:space="preserve">Esimerkki 7.2947</w:t>
      </w:r>
    </w:p>
    <w:p>
      <w:r>
        <w:t xml:space="preserve">salaliittoteoria</w:t>
      </w:r>
    </w:p>
    <w:p>
      <w:r>
        <w:rPr>
          <w:b/>
        </w:rPr>
        <w:t xml:space="preserve">Tulos</w:t>
      </w:r>
    </w:p>
    <w:p>
      <w:r>
        <w:t xml:space="preserve">Kuka näyttelijä näytteli Mel Gibsonin kanssa vuonna 1997 ilmestyneessä elokuvassa Salaliittoteoria?</w:t>
      </w:r>
    </w:p>
    <w:p>
      <w:r>
        <w:rPr>
          <w:b/>
        </w:rPr>
        <w:t xml:space="preserve">Esimerkki 7.2948</w:t>
      </w:r>
    </w:p>
    <w:p>
      <w:r>
        <w:t xml:space="preserve">jatkuva puutarhuri</w:t>
      </w:r>
    </w:p>
    <w:p>
      <w:r>
        <w:rPr>
          <w:b/>
        </w:rPr>
        <w:t xml:space="preserve">Tulos</w:t>
      </w:r>
    </w:p>
    <w:p>
      <w:r>
        <w:t xml:space="preserve">Kuka oli kirjan `Jatkuva puutarhuri` kirjoittaja?</w:t>
      </w:r>
    </w:p>
    <w:p>
      <w:r>
        <w:rPr>
          <w:b/>
        </w:rPr>
        <w:t xml:space="preserve">Tulos</w:t>
      </w:r>
    </w:p>
    <w:p>
      <w:r>
        <w:t xml:space="preserve">Kuka brittinäyttelijä näytteli pääroolin John Le Carren uudemman romaanin The Constant Gardener (Jatkuva puutarhuri) elokuvassa?</w:t>
      </w:r>
    </w:p>
    <w:p>
      <w:r>
        <w:rPr>
          <w:b/>
        </w:rPr>
        <w:t xml:space="preserve">Esimerkki 7.2949</w:t>
      </w:r>
    </w:p>
    <w:p>
      <w:r>
        <w:t xml:space="preserve">constantia, kapkaupunki</w:t>
      </w:r>
    </w:p>
    <w:p>
      <w:r>
        <w:rPr>
          <w:b/>
        </w:rPr>
        <w:t xml:space="preserve">Tulos</w:t>
      </w:r>
    </w:p>
    <w:p>
      <w:r>
        <w:t xml:space="preserve">Robertson, Constantia ja Pearl ovat viininviljelyalueita missä maassa?</w:t>
      </w:r>
    </w:p>
    <w:p>
      <w:r>
        <w:rPr>
          <w:b/>
        </w:rPr>
        <w:t xml:space="preserve">Esimerkki 7.2950</w:t>
      </w:r>
    </w:p>
    <w:p>
      <w:r>
        <w:t xml:space="preserve">Konstantinus xi Palaiologos</w:t>
      </w:r>
    </w:p>
    <w:p>
      <w:r>
        <w:rPr>
          <w:b/>
        </w:rPr>
        <w:t xml:space="preserve">Tulos</w:t>
      </w:r>
    </w:p>
    <w:p>
      <w:r>
        <w:t xml:space="preserve">Konstantinus XI Palaiologos oli minkä valtakunnan viimeinen hallitsija?</w:t>
      </w:r>
    </w:p>
    <w:p>
      <w:r>
        <w:rPr>
          <w:b/>
        </w:rPr>
        <w:t xml:space="preserve">Esimerkki 7.2951</w:t>
      </w:r>
    </w:p>
    <w:p>
      <w:r>
        <w:t xml:space="preserve">rajoittuvat yhdysvallat</w:t>
      </w:r>
    </w:p>
    <w:p>
      <w:r>
        <w:rPr>
          <w:b/>
        </w:rPr>
        <w:t xml:space="preserve">Tulos</w:t>
      </w:r>
    </w:p>
    <w:p>
      <w:r>
        <w:t xml:space="preserve">Mikä on Yhdysvaltojen koillisimmista osavaltioista koillisin?</w:t>
      </w:r>
    </w:p>
    <w:p>
      <w:r>
        <w:rPr>
          <w:b/>
        </w:rPr>
        <w:t xml:space="preserve">Tulos</w:t>
      </w:r>
    </w:p>
    <w:p>
      <w:r>
        <w:t xml:space="preserve">Minkä maan eteläraja on Yhdysvaltojen mantereen puolella?</w:t>
      </w:r>
    </w:p>
    <w:p>
      <w:r>
        <w:rPr>
          <w:b/>
        </w:rPr>
        <w:t xml:space="preserve">Esimerkki 7.2952</w:t>
      </w:r>
    </w:p>
    <w:p>
      <w:r>
        <w:t xml:space="preserve">convallaria</w:t>
      </w:r>
    </w:p>
    <w:p>
      <w:r>
        <w:rPr>
          <w:b/>
        </w:rPr>
        <w:t xml:space="preserve">Tulos</w:t>
      </w:r>
    </w:p>
    <w:p>
      <w:r>
        <w:t xml:space="preserve">Ruotsin kansalliskukka on Convollaria. Mikä on sen yleisnimi?</w:t>
      </w:r>
    </w:p>
    <w:p>
      <w:r>
        <w:rPr>
          <w:b/>
        </w:rPr>
        <w:t xml:space="preserve">Esimerkki 7.2953</w:t>
      </w:r>
    </w:p>
    <w:p>
      <w:r>
        <w:t xml:space="preserve">eväste</w:t>
      </w:r>
    </w:p>
    <w:p>
      <w:r>
        <w:rPr>
          <w:b/>
        </w:rPr>
        <w:t xml:space="preserve">Tulos</w:t>
      </w:r>
    </w:p>
    <w:p>
      <w:r>
        <w:t xml:space="preserve">Mikä on Nestlen puolimakeiden suklaamurojen pussin kääntöpuolelle painettu keksiresepti?</w:t>
      </w:r>
    </w:p>
    <w:p>
      <w:r>
        <w:rPr>
          <w:b/>
        </w:rPr>
        <w:t xml:space="preserve">Esimerkki 7.2954</w:t>
      </w:r>
    </w:p>
    <w:p>
      <w:r>
        <w:t xml:space="preserve">kokkisaaret</w:t>
      </w:r>
    </w:p>
    <w:p>
      <w:r>
        <w:rPr>
          <w:b/>
        </w:rPr>
        <w:t xml:space="preserve">Tulos</w:t>
      </w:r>
    </w:p>
    <w:p>
      <w:r>
        <w:t xml:space="preserve">Mikä saariryhmä voidaan kuvata kolmioksi, jonka kulmat ovat Havaijilla, Uudessa-Seelannissa ja Pääsiäissaarella ja johon kuuluvat saariryhmät Samoa, Tonga, Cookinsaaret, Tuvalu, Tokelau ja Niue?</w:t>
      </w:r>
    </w:p>
    <w:p>
      <w:r>
        <w:rPr>
          <w:b/>
        </w:rPr>
        <w:t xml:space="preserve">Esimerkki 7.2955</w:t>
      </w:r>
    </w:p>
    <w:p>
      <w:r>
        <w:t xml:space="preserve">kaveri kävelee mainostoimistoon</w:t>
      </w:r>
    </w:p>
    <w:p>
      <w:r>
        <w:rPr>
          <w:b/>
        </w:rPr>
        <w:t xml:space="preserve">Tulos</w:t>
      </w:r>
    </w:p>
    <w:p>
      <w:r>
        <w:t xml:space="preserve">Mikä amerikkalainen tv-draama keskittyy Sterling Cooperin mainostoimiston toimistoon?</w:t>
      </w:r>
    </w:p>
    <w:p>
      <w:r>
        <w:rPr>
          <w:b/>
        </w:rPr>
        <w:t xml:space="preserve">Esimerkki 7.2956</w:t>
      </w:r>
    </w:p>
    <w:p>
      <w:r>
        <w:t xml:space="preserve">cooper</w:t>
      </w:r>
    </w:p>
    <w:p>
      <w:r>
        <w:rPr>
          <w:b/>
        </w:rPr>
        <w:t xml:space="preserve">Tulos</w:t>
      </w:r>
    </w:p>
    <w:p>
      <w:r>
        <w:t xml:space="preserve">Minkä eläinhahmon, joka esiintyi elokuvissa ensimmäisen kerran vuonna 1933, suunnitteli Merian C Cooper ja loi Willis O'Brien?</w:t>
      </w:r>
    </w:p>
    <w:p>
      <w:r>
        <w:rPr>
          <w:b/>
        </w:rPr>
        <w:t xml:space="preserve">Esimerkki 7.2957</w:t>
      </w:r>
    </w:p>
    <w:p>
      <w:r>
        <w:t xml:space="preserve">kottaraisten kerho</w:t>
      </w:r>
    </w:p>
    <w:p>
      <w:r>
        <w:rPr>
          <w:b/>
        </w:rPr>
        <w:t xml:space="preserve">Tulos</w:t>
      </w:r>
    </w:p>
    <w:p>
      <w:r>
        <w:t xml:space="preserve">Kuka kirjoitti lastenkirjat "Pigeon Post" ja "Coot Club"?</w:t>
      </w:r>
    </w:p>
    <w:p>
      <w:r>
        <w:rPr>
          <w:b/>
        </w:rPr>
        <w:t xml:space="preserve">Esimerkki 7.2958</w:t>
      </w:r>
    </w:p>
    <w:p>
      <w:r>
        <w:t xml:space="preserve">copacabana, rio de janeiro</w:t>
      </w:r>
    </w:p>
    <w:p>
      <w:r>
        <w:rPr>
          <w:b/>
        </w:rPr>
        <w:t xml:space="preserve">Tulos</w:t>
      </w:r>
    </w:p>
    <w:p>
      <w:r>
        <w:t xml:space="preserve">Minkä kaupungin lähellä Copacabanan ranta sijaitsee?</w:t>
      </w:r>
    </w:p>
    <w:p>
      <w:r>
        <w:rPr>
          <w:b/>
        </w:rPr>
        <w:t xml:space="preserve">Tulos</w:t>
      </w:r>
    </w:p>
    <w:p>
      <w:r>
        <w:t xml:space="preserve">Mikä kaupunki on lähimpänä Copacabanan rantaa?</w:t>
      </w:r>
    </w:p>
    <w:p>
      <w:r>
        <w:rPr>
          <w:b/>
        </w:rPr>
        <w:t xml:space="preserve">Tulos</w:t>
      </w:r>
    </w:p>
    <w:p>
      <w:r>
        <w:t xml:space="preserve">Mistä kaupungista löydät Copacabanan rannan?</w:t>
      </w:r>
    </w:p>
    <w:p>
      <w:r>
        <w:rPr>
          <w:b/>
        </w:rPr>
        <w:t xml:space="preserve">Tulos</w:t>
      </w:r>
    </w:p>
    <w:p>
      <w:r>
        <w:t xml:space="preserve">Mistä kaupungista löytyvät Copacabana Beach ja Ipanema?</w:t>
      </w:r>
    </w:p>
    <w:p>
      <w:r>
        <w:rPr>
          <w:b/>
        </w:rPr>
        <w:t xml:space="preserve">Esimerkki 7.2959</w:t>
      </w:r>
    </w:p>
    <w:p>
      <w:r>
        <w:t xml:space="preserve">copacabana</w:t>
      </w:r>
    </w:p>
    <w:p>
      <w:r>
        <w:rPr>
          <w:b/>
        </w:rPr>
        <w:t xml:space="preserve">Tulos</w:t>
      </w:r>
    </w:p>
    <w:p>
      <w:r>
        <w:t xml:space="preserve">Kuka sai hitin kappaleella Copacabana vuonna 1978?</w:t>
      </w:r>
    </w:p>
    <w:p>
      <w:r>
        <w:rPr>
          <w:b/>
        </w:rPr>
        <w:t xml:space="preserve">Tulos</w:t>
      </w:r>
    </w:p>
    <w:p>
      <w:r>
        <w:t xml:space="preserve">Kuka oli Barry Manilow'n kappaleessa Copacabana showtyttö?</w:t>
      </w:r>
    </w:p>
    <w:p>
      <w:r>
        <w:rPr>
          <w:b/>
        </w:rPr>
        <w:t xml:space="preserve">Esimerkki 7.2960</w:t>
      </w:r>
    </w:p>
    <w:p>
      <w:r>
        <w:t xml:space="preserve">poliisi ja hymni</w:t>
      </w:r>
    </w:p>
    <w:p>
      <w:r>
        <w:rPr>
          <w:b/>
        </w:rPr>
        <w:t xml:space="preserve">Tulos</w:t>
      </w:r>
    </w:p>
    <w:p>
      <w:r>
        <w:t xml:space="preserve">Suuret novellit, kuten The Gift of the Magi, The Ransom of Red Chief ja The Cop and the Anthem, ovat peräisin O. Henryn kokoelmasta, joka oli reaktio lausuntoon, jonka mukaan New Yorkissa vain neljälläsadalla ihmisellä oli merkitystä?</w:t>
      </w:r>
    </w:p>
    <w:p>
      <w:r>
        <w:rPr>
          <w:b/>
        </w:rPr>
        <w:t xml:space="preserve">Esimerkki 7.2961</w:t>
      </w:r>
    </w:p>
    <w:p>
      <w:r>
        <w:t xml:space="preserve">Kööpenhamina</w:t>
      </w:r>
    </w:p>
    <w:p>
      <w:r>
        <w:rPr>
          <w:b/>
        </w:rPr>
        <w:t xml:space="preserve">Tulos</w:t>
      </w:r>
    </w:p>
    <w:p>
      <w:r>
        <w:t xml:space="preserve">Mikä on tanskalais-islantilaisen kuvanveistäjän Edvard Eriksenin tunnetuin teos, joka valmistui vuonna 1913 ja joka sijaitsee kalliolla Kööpenhaminan satamassa Langeliniemessä?</w:t>
      </w:r>
    </w:p>
    <w:p>
      <w:r>
        <w:rPr>
          <w:b/>
        </w:rPr>
        <w:t xml:space="preserve">Tulos</w:t>
      </w:r>
    </w:p>
    <w:p>
      <w:r>
        <w:t xml:space="preserve">Mikä kemiallinen alkuaine on nimetty latinankielisen Kööpenhaminan mukaan, jossa se löydettiin?</w:t>
      </w:r>
    </w:p>
    <w:p>
      <w:r>
        <w:rPr>
          <w:b/>
        </w:rPr>
        <w:t xml:space="preserve">Esimerkki 7.2962</w:t>
      </w:r>
    </w:p>
    <w:p>
      <w:r>
        <w:t xml:space="preserve">poliisin maa</w:t>
      </w:r>
    </w:p>
    <w:p>
      <w:r>
        <w:rPr>
          <w:b/>
        </w:rPr>
        <w:t xml:space="preserve">Tulos</w:t>
      </w:r>
    </w:p>
    <w:p>
      <w:r>
        <w:t xml:space="preserve">Kuka elokuvatähti suostui vuonna 1997 ottamaan pääroolin elokuvassa `Cop Land` vain 60 000 dollarin palkkiolla, jotta hän voisi näytellä vakavaa roolia?</w:t>
      </w:r>
    </w:p>
    <w:p>
      <w:r>
        <w:rPr>
          <w:b/>
        </w:rPr>
        <w:t xml:space="preserve">Esimerkki 7.2963</w:t>
      </w:r>
    </w:p>
    <w:p>
      <w:r>
        <w:t xml:space="preserve">copon kansallispuisto</w:t>
      </w:r>
    </w:p>
    <w:p>
      <w:r>
        <w:rPr>
          <w:b/>
        </w:rPr>
        <w:t xml:space="preserve">Tulos</w:t>
      </w:r>
    </w:p>
    <w:p>
      <w:r>
        <w:t xml:space="preserve">Copon ja Laguna Blancon kansallispuistot sijaitsevat missä Etelä-Amerikan maassa?</w:t>
      </w:r>
    </w:p>
    <w:p>
      <w:r>
        <w:rPr>
          <w:b/>
        </w:rPr>
        <w:t xml:space="preserve">Esimerkki 7.2964</w:t>
      </w:r>
    </w:p>
    <w:p>
      <w:r>
        <w:t xml:space="preserve">coppename river</w:t>
      </w:r>
    </w:p>
    <w:p>
      <w:r>
        <w:rPr>
          <w:b/>
        </w:rPr>
        <w:t xml:space="preserve">Tulos</w:t>
      </w:r>
    </w:p>
    <w:p>
      <w:r>
        <w:t xml:space="preserve">Missä Etelä-Amerikan maassa sijaitsevan Coppename-joen yläjuoksun ympärillä sijaitseva luonnonsuojelualue on nimetty Unescon maailmanperintökohteeksi koskemattomien metsiensa ja biologisen monimuotoisuutensa vuoksi?</w:t>
      </w:r>
    </w:p>
    <w:p>
      <w:r>
        <w:rPr>
          <w:b/>
        </w:rPr>
        <w:t xml:space="preserve">Esimerkki 7.2965</w:t>
      </w:r>
    </w:p>
    <w:p>
      <w:r>
        <w:t xml:space="preserve">kupari</w:t>
      </w:r>
    </w:p>
    <w:p>
      <w:r>
        <w:rPr>
          <w:b/>
        </w:rPr>
        <w:t xml:space="preserve">Tulos</w:t>
      </w:r>
    </w:p>
    <w:p>
      <w:r>
        <w:t xml:space="preserve">Mikä on maailman suurin vasaroitu kuparipatsas?</w:t>
      </w:r>
    </w:p>
    <w:p>
      <w:r>
        <w:rPr>
          <w:b/>
        </w:rPr>
        <w:t xml:space="preserve">Tulos</w:t>
      </w:r>
    </w:p>
    <w:p>
      <w:r>
        <w:t xml:space="preserve">Mikä on kuparin kemiallinen merkki?</w:t>
      </w:r>
    </w:p>
    <w:p>
      <w:r>
        <w:rPr>
          <w:b/>
        </w:rPr>
        <w:t xml:space="preserve">Esimerkki 7.2966</w:t>
      </w:r>
    </w:p>
    <w:p>
      <w:r>
        <w:t xml:space="preserve">korallimeren saaret</w:t>
      </w:r>
    </w:p>
    <w:p>
      <w:r>
        <w:rPr>
          <w:b/>
        </w:rPr>
        <w:t xml:space="preserve">Tulos</w:t>
      </w:r>
    </w:p>
    <w:p>
      <w:r>
        <w:t xml:space="preserve">Vuodesta 2004 lähtien "Korallimeren saarten homo- ja lesbokuningaskunta" on taistellut itsenäisyyden puolesta mistä maasta?</w:t>
      </w:r>
    </w:p>
    <w:p>
      <w:r>
        <w:rPr>
          <w:b/>
        </w:rPr>
        <w:t xml:space="preserve">Esimerkki 7.2967</w:t>
      </w:r>
    </w:p>
    <w:p>
      <w:r>
        <w:t xml:space="preserve">Kalifornian osavaltion vankila, Corcoran</w:t>
      </w:r>
    </w:p>
    <w:p>
      <w:r>
        <w:rPr>
          <w:b/>
        </w:rPr>
        <w:t xml:space="preserve">Tulos</w:t>
      </w:r>
    </w:p>
    <w:p>
      <w:r>
        <w:t xml:space="preserve">Corcoramin osavaltion vankila Kaliforniassa julkaisi uuden kuvan mistä 74-vuotiaasta kulttia johtavasta massamurhaajasta?</w:t>
      </w:r>
    </w:p>
    <w:p>
      <w:r>
        <w:rPr>
          <w:b/>
        </w:rPr>
        <w:t xml:space="preserve">Esimerkki 7.2968</w:t>
      </w:r>
    </w:p>
    <w:p>
      <w:r>
        <w:t xml:space="preserve">corcovado</w:t>
      </w:r>
    </w:p>
    <w:p>
      <w:r>
        <w:rPr>
          <w:b/>
        </w:rPr>
        <w:t xml:space="preserve">Tulos</w:t>
      </w:r>
    </w:p>
    <w:p>
      <w:r>
        <w:t xml:space="preserve">Minkä kaupungin ylle Corcovado-vuori avautuu?</w:t>
      </w:r>
    </w:p>
    <w:p>
      <w:r>
        <w:rPr>
          <w:b/>
        </w:rPr>
        <w:t xml:space="preserve">Esimerkki 7.2969</w:t>
      </w:r>
    </w:p>
    <w:p>
      <w:r>
        <w:t xml:space="preserve">Cordelia</w:t>
      </w:r>
    </w:p>
    <w:p>
      <w:r>
        <w:rPr>
          <w:b/>
        </w:rPr>
        <w:t xml:space="preserve">Tulos</w:t>
      </w:r>
    </w:p>
    <w:p>
      <w:r>
        <w:t xml:space="preserve">Missä Shakespearen näytelmässä päähenkilöllä on kolme tytärtä nimeltä Goneril, Regan ja Cordelia?</w:t>
      </w:r>
    </w:p>
    <w:p>
      <w:r>
        <w:rPr>
          <w:b/>
        </w:rPr>
        <w:t xml:space="preserve">Tulos</w:t>
      </w:r>
    </w:p>
    <w:p>
      <w:r>
        <w:t xml:space="preserve">Millä kuninkaalla oli tyttäret nimeltä Cordelia, Regan ja Goneril?</w:t>
      </w:r>
    </w:p>
    <w:p>
      <w:r>
        <w:rPr>
          <w:b/>
        </w:rPr>
        <w:t xml:space="preserve">Tulos</w:t>
      </w:r>
    </w:p>
    <w:p>
      <w:r>
        <w:t xml:space="preserve">Minkä kirjailijan teoksessa nimi Cordelia esiintyy ensimmäisen kerran?</w:t>
      </w:r>
    </w:p>
    <w:p>
      <w:r>
        <w:rPr>
          <w:b/>
        </w:rPr>
        <w:t xml:space="preserve">Tulos</w:t>
      </w:r>
    </w:p>
    <w:p>
      <w:r>
        <w:t xml:space="preserve">Millä Shakespearen kuninkaalla oli kolme tytärtä: Regan, Goneril ja Cordelia?</w:t>
      </w:r>
    </w:p>
    <w:p>
      <w:r>
        <w:rPr>
          <w:b/>
        </w:rPr>
        <w:t xml:space="preserve">Esimerkki 7.2970</w:t>
      </w:r>
    </w:p>
    <w:p>
      <w:r>
        <w:t xml:space="preserve">cordoba, argentiina</w:t>
      </w:r>
    </w:p>
    <w:p>
      <w:r>
        <w:rPr>
          <w:b/>
        </w:rPr>
        <w:t xml:space="preserve">Tulos</w:t>
      </w:r>
    </w:p>
    <w:p>
      <w:r>
        <w:t xml:space="preserve">Mar Chiquita (Cordoba) on suurin luonnollinen suolajärvi missä Etelä-Amerikan maassa?</w:t>
      </w:r>
    </w:p>
    <w:p>
      <w:r>
        <w:rPr>
          <w:b/>
        </w:rPr>
        <w:t xml:space="preserve">Esimerkki 7.2971</w:t>
      </w:r>
    </w:p>
    <w:p>
      <w:r>
        <w:t xml:space="preserve">Cordoba</w:t>
      </w:r>
    </w:p>
    <w:p>
      <w:r>
        <w:rPr>
          <w:b/>
        </w:rPr>
        <w:t xml:space="preserve">Tulos</w:t>
      </w:r>
    </w:p>
    <w:p>
      <w:r>
        <w:t xml:space="preserve">Minkä maan toiseksi väkirikkain kaupunki on Cordoba?</w:t>
      </w:r>
    </w:p>
    <w:p>
      <w:r>
        <w:rPr>
          <w:b/>
        </w:rPr>
        <w:t xml:space="preserve">Tulos</w:t>
      </w:r>
    </w:p>
    <w:p>
      <w:r>
        <w:t xml:space="preserve">Minkä maan toiseksi suurin kaupunki Cordoba on väkiluvultaan?</w:t>
      </w:r>
    </w:p>
    <w:p>
      <w:r>
        <w:rPr>
          <w:b/>
        </w:rPr>
        <w:t xml:space="preserve">Esimerkki 7.2972</w:t>
      </w:r>
    </w:p>
    <w:p>
      <w:r>
        <w:t xml:space="preserve">Intel-ydin</w:t>
      </w:r>
    </w:p>
    <w:p>
      <w:r>
        <w:rPr>
          <w:b/>
        </w:rPr>
        <w:t xml:space="preserve">Tulos</w:t>
      </w:r>
    </w:p>
    <w:p>
      <w:r>
        <w:t xml:space="preserve">Core on minkä tietotekniikkayrityksen tuotemerkki?</w:t>
      </w:r>
    </w:p>
    <w:p>
      <w:r>
        <w:rPr>
          <w:b/>
        </w:rPr>
        <w:t xml:space="preserve">Esimerkki 7.2973</w:t>
      </w:r>
    </w:p>
    <w:p>
      <w:r>
        <w:t xml:space="preserve">pembroke welsh corgi</w:t>
      </w:r>
    </w:p>
    <w:p>
      <w:r>
        <w:rPr>
          <w:b/>
        </w:rPr>
        <w:t xml:space="preserve">Tulos</w:t>
      </w:r>
    </w:p>
    <w:p>
      <w:r>
        <w:t xml:space="preserve">Mihin maahan corgi-koirat liittyvät?</w:t>
      </w:r>
    </w:p>
    <w:p>
      <w:r>
        <w:rPr>
          <w:b/>
        </w:rPr>
        <w:t xml:space="preserve">Esimerkki 7.2974</w:t>
      </w:r>
    </w:p>
    <w:p>
      <w:r>
        <w:t xml:space="preserve">corin redgrave</w:t>
      </w:r>
    </w:p>
    <w:p>
      <w:r>
        <w:rPr>
          <w:b/>
        </w:rPr>
        <w:t xml:space="preserve">Tulos</w:t>
      </w:r>
    </w:p>
    <w:p>
      <w:r>
        <w:t xml:space="preserve">Mikä oli Lynn, Vanessa ja Corin Redgraven äidin nimi?</w:t>
      </w:r>
    </w:p>
    <w:p>
      <w:r>
        <w:rPr>
          <w:b/>
        </w:rPr>
        <w:t xml:space="preserve">Esimerkki 7.2975</w:t>
      </w:r>
    </w:p>
    <w:p>
      <w:r>
        <w:t xml:space="preserve">korkki</w:t>
      </w:r>
    </w:p>
    <w:p>
      <w:r>
        <w:rPr>
          <w:b/>
        </w:rPr>
        <w:t xml:space="preserve">Tulos</w:t>
      </w:r>
    </w:p>
    <w:p>
      <w:r>
        <w:t xml:space="preserve">Missä Irlannin maakunnassa sijaitsevat Corkin, Waterfordin ja Kerryn kreivikunnat?</w:t>
      </w:r>
    </w:p>
    <w:p>
      <w:r>
        <w:rPr>
          <w:b/>
        </w:rPr>
        <w:t xml:space="preserve">Tulos</w:t>
      </w:r>
    </w:p>
    <w:p>
      <w:r>
        <w:t xml:space="preserve">Mihin Irlannin maakuntaan kuuluvat Corkin, Kerryn ja Limerickin kreivikunnat?</w:t>
      </w:r>
    </w:p>
    <w:p>
      <w:r>
        <w:rPr>
          <w:b/>
        </w:rPr>
        <w:t xml:space="preserve">Tulos</w:t>
      </w:r>
    </w:p>
    <w:p>
      <w:r>
        <w:t xml:space="preserve">Mihin Irlannin maakuntaan kuuluvat Claren, Kerryn, Corkin, Tipperaryn, Limerickin ja Waterfordin kreivikunnat?</w:t>
      </w:r>
    </w:p>
    <w:p>
      <w:r>
        <w:rPr>
          <w:b/>
        </w:rPr>
        <w:t xml:space="preserve">Tulos</w:t>
      </w:r>
    </w:p>
    <w:p>
      <w:r>
        <w:t xml:space="preserve">Mikä joki virtaa Corkin kaupungin läpi, jossa se jakautuu lyhyeksi matkaksi kahtia ja muodostaa saaren, jolle Corkin keskusta on rakennettu?</w:t>
      </w:r>
    </w:p>
    <w:p>
      <w:r>
        <w:rPr>
          <w:b/>
        </w:rPr>
        <w:t xml:space="preserve">Esimerkki 7.2976</w:t>
      </w:r>
    </w:p>
    <w:p>
      <w:r>
        <w:t xml:space="preserve">johannes vermeer</w:t>
      </w:r>
    </w:p>
    <w:p>
      <w:r>
        <w:rPr>
          <w:b/>
        </w:rPr>
        <w:t xml:space="preserve">Tulos</w:t>
      </w:r>
    </w:p>
    <w:p>
      <w:r>
        <w:t xml:space="preserve">Minkä vuonna 2008 ilmestyneen näytelmän hahmoja ovat Pieter, Griet, Maria Thins ja Cornelia Vermeer?</w:t>
      </w:r>
    </w:p>
    <w:p>
      <w:r>
        <w:rPr>
          <w:b/>
        </w:rPr>
        <w:t xml:space="preserve">Esimerkki 7.2977</w:t>
      </w:r>
    </w:p>
    <w:p>
      <w:r>
        <w:t xml:space="preserve">cornish rex</w:t>
      </w:r>
    </w:p>
    <w:p>
      <w:r>
        <w:rPr>
          <w:b/>
        </w:rPr>
        <w:t xml:space="preserve">Tulos</w:t>
      </w:r>
    </w:p>
    <w:p>
      <w:r>
        <w:t xml:space="preserve">Cornish Rex ja Devon Rex ovat minkä eläimen lajeja?</w:t>
      </w:r>
    </w:p>
    <w:p>
      <w:r>
        <w:rPr>
          <w:b/>
        </w:rPr>
        <w:t xml:space="preserve">Esimerkki 7.2978</w:t>
      </w:r>
    </w:p>
    <w:p>
      <w:r>
        <w:t xml:space="preserve">kruunajaishymni</w:t>
      </w:r>
    </w:p>
    <w:p>
      <w:r>
        <w:rPr>
          <w:b/>
        </w:rPr>
        <w:t xml:space="preserve">Tulos</w:t>
      </w:r>
    </w:p>
    <w:p>
      <w:r>
        <w:t xml:space="preserve">Mikä on sen kruunajaishymnin nimi, jonka Händel on säveltänyt King Jamesin Raamatun tekstejä käyttäen ja jota on laulettu jokaisessa brittiläisessä kruunajaistilaisuudessa vuodesta 1727 lähtien?</w:t>
      </w:r>
    </w:p>
    <w:p>
      <w:r>
        <w:rPr>
          <w:b/>
        </w:rPr>
        <w:t xml:space="preserve">Esimerkki 7.2979</w:t>
      </w:r>
    </w:p>
    <w:p>
      <w:r>
        <w:t xml:space="preserve">kruunajaiskatu</w:t>
      </w:r>
    </w:p>
    <w:p>
      <w:r>
        <w:rPr>
          <w:b/>
        </w:rPr>
        <w:t xml:space="preserve">Tulos</w:t>
      </w:r>
    </w:p>
    <w:p>
      <w:r>
        <w:t xml:space="preserve">Kuka näyttelijä on vuonna 2004 ainoa Coronation Streetin alkuperäisen näyttelijäkaartin jäsen, joka on yhä mukana sarjassa?</w:t>
      </w:r>
    </w:p>
    <w:p>
      <w:r>
        <w:rPr>
          <w:b/>
        </w:rPr>
        <w:t xml:space="preserve">Tulos</w:t>
      </w:r>
    </w:p>
    <w:p>
      <w:r>
        <w:t xml:space="preserve">Kuka näytteli baarityttö Michelle Connoria brittiläisessä saippuasarjassa "Coronation Street"?</w:t>
      </w:r>
    </w:p>
    <w:p>
      <w:r>
        <w:rPr>
          <w:b/>
        </w:rPr>
        <w:t xml:space="preserve">Tulos</w:t>
      </w:r>
    </w:p>
    <w:p>
      <w:r>
        <w:t xml:space="preserve">Kuka näyttelee Michael Rodwellia Coronation Streetissä?</w:t>
      </w:r>
    </w:p>
    <w:p>
      <w:r>
        <w:rPr>
          <w:b/>
        </w:rPr>
        <w:t xml:space="preserve">Tulos</w:t>
      </w:r>
    </w:p>
    <w:p>
      <w:r>
        <w:t xml:space="preserve">Kuka näyttelijä esiintyi baarityttönä yli 2800 jaksossa Coronation Street -sarjassa kuolemaansa saakka vuonna 2011?</w:t>
      </w:r>
    </w:p>
    <w:p>
      <w:r>
        <w:rPr>
          <w:b/>
        </w:rPr>
        <w:t xml:space="preserve">Tulos</w:t>
      </w:r>
    </w:p>
    <w:p>
      <w:r>
        <w:t xml:space="preserve">Kuka näyttelijä esitti Coronation Streetissä epäilyttävää kirjailijaa Mel Hutchwrightia?</w:t>
      </w:r>
    </w:p>
    <w:p>
      <w:r>
        <w:rPr>
          <w:b/>
        </w:rPr>
        <w:t xml:space="preserve">Tulos</w:t>
      </w:r>
    </w:p>
    <w:p>
      <w:r>
        <w:t xml:space="preserve">Kuka näytteli Mel Hutchwrightia "Coronation Streetissä"?</w:t>
      </w:r>
    </w:p>
    <w:p>
      <w:r>
        <w:rPr>
          <w:b/>
        </w:rPr>
        <w:t xml:space="preserve">Tulos</w:t>
      </w:r>
    </w:p>
    <w:p>
      <w:r>
        <w:t xml:space="preserve">Kuka näytteli Hayley Cropperia Coronation Streetissä?</w:t>
      </w:r>
    </w:p>
    <w:p>
      <w:r>
        <w:rPr>
          <w:b/>
        </w:rPr>
        <w:t xml:space="preserve">Tulos</w:t>
      </w:r>
    </w:p>
    <w:p>
      <w:r>
        <w:t xml:space="preserve">Kuka 1970-luvun komediasarjan "The Fall and Rise of Reginald Perrin" tähti on ollut vakiojäsenenä "Coronation Streetissä" 1980-luvulta lähtien?</w:t>
      </w:r>
    </w:p>
    <w:p>
      <w:r>
        <w:rPr>
          <w:b/>
        </w:rPr>
        <w:t xml:space="preserve">Tulos</w:t>
      </w:r>
    </w:p>
    <w:p>
      <w:r>
        <w:t xml:space="preserve">Kuka näytteli tehdaspomo Danny Baldwinia brittiläisessä televisiosarjassa "Coronation Street"?</w:t>
      </w:r>
    </w:p>
    <w:p>
      <w:r>
        <w:rPr>
          <w:b/>
        </w:rPr>
        <w:t xml:space="preserve">Tulos</w:t>
      </w:r>
    </w:p>
    <w:p>
      <w:r>
        <w:t xml:space="preserve">Ketä "Coronation Streetin" hahmoa Jean Alexander näytteli ehkä vuosia?</w:t>
      </w:r>
    </w:p>
    <w:p>
      <w:r>
        <w:rPr>
          <w:b/>
        </w:rPr>
        <w:t xml:space="preserve">Tulos</w:t>
      </w:r>
    </w:p>
    <w:p>
      <w:r>
        <w:t xml:space="preserve">Kuka työnsi Gail Plattin alas portaita Coronation Streetin jaksossa, joka esitettiin Yhdistyneessä kuningaskunnassa 3. maaliskuuta 2008, jolloin hän joutui sairaalaan ja kärsi lyhytaikaisesta muistinmenetyksestä?</w:t>
      </w:r>
    </w:p>
    <w:p>
      <w:r>
        <w:rPr>
          <w:b/>
        </w:rPr>
        <w:t xml:space="preserve">Esimerkki 7.2980</w:t>
      </w:r>
    </w:p>
    <w:p>
      <w:r>
        <w:t xml:space="preserve">vallan käytävät</w:t>
      </w:r>
    </w:p>
    <w:p>
      <w:r>
        <w:rPr>
          <w:b/>
        </w:rPr>
        <w:t xml:space="preserve">Tulos</w:t>
      </w:r>
    </w:p>
    <w:p>
      <w:r>
        <w:t xml:space="preserve">Kuka kirjoitti vuonna 1964 kirjan "The Corridors of Power"?</w:t>
      </w:r>
    </w:p>
    <w:p>
      <w:r>
        <w:rPr>
          <w:b/>
        </w:rPr>
        <w:t xml:space="preserve">Esimerkki 7.2981</w:t>
      </w:r>
    </w:p>
    <w:p>
      <w:r>
        <w:t xml:space="preserve">corriedale</w:t>
      </w:r>
    </w:p>
    <w:p>
      <w:r>
        <w:rPr>
          <w:b/>
        </w:rPr>
        <w:t xml:space="preserve">Tulos</w:t>
      </w:r>
    </w:p>
    <w:p>
      <w:r>
        <w:t xml:space="preserve">Corriedale on minkä eläimen rotu?</w:t>
      </w:r>
    </w:p>
    <w:p>
      <w:r>
        <w:rPr>
          <w:b/>
        </w:rPr>
        <w:t xml:space="preserve">Tulos</w:t>
      </w:r>
    </w:p>
    <w:p>
      <w:r>
        <w:t xml:space="preserve">Millainen eläin on corriedale?</w:t>
      </w:r>
    </w:p>
    <w:p>
      <w:r>
        <w:rPr>
          <w:b/>
        </w:rPr>
        <w:t xml:space="preserve">Esimerkki 7.2982</w:t>
      </w:r>
    </w:p>
    <w:p>
      <w:r>
        <w:t xml:space="preserve">corrientes</w:t>
      </w:r>
    </w:p>
    <w:p>
      <w:r>
        <w:rPr>
          <w:b/>
        </w:rPr>
        <w:t xml:space="preserve">Tulos</w:t>
      </w:r>
    </w:p>
    <w:p>
      <w:r>
        <w:t xml:space="preserve">Missä maassa sijaitsevat Saltan, Corrientesin ja Rosarion kaupungit?</w:t>
      </w:r>
    </w:p>
    <w:p>
      <w:r>
        <w:rPr>
          <w:b/>
        </w:rPr>
        <w:t xml:space="preserve">Esimerkki 7.2983</w:t>
      </w:r>
    </w:p>
    <w:p>
      <w:r>
        <w:t xml:space="preserve">Korsika</w:t>
      </w:r>
    </w:p>
    <w:p>
      <w:r>
        <w:rPr>
          <w:b/>
        </w:rPr>
        <w:t xml:space="preserve">Tulos</w:t>
      </w:r>
    </w:p>
    <w:p>
      <w:r>
        <w:t xml:space="preserve">Mihin maahan Korsikan saari kuuluu?</w:t>
      </w:r>
    </w:p>
    <w:p>
      <w:r>
        <w:rPr>
          <w:b/>
        </w:rPr>
        <w:t xml:space="preserve">Tulos</w:t>
      </w:r>
    </w:p>
    <w:p>
      <w:r>
        <w:t xml:space="preserve">Mikä meri ympäröi Korsikaa?</w:t>
      </w:r>
    </w:p>
    <w:p>
      <w:r>
        <w:rPr>
          <w:b/>
        </w:rPr>
        <w:t xml:space="preserve">Tulos</w:t>
      </w:r>
    </w:p>
    <w:p>
      <w:r>
        <w:t xml:space="preserve">Maltan, Sardinian, Sisilian ja Korsikan saaret sijaitsevat millä merialueella?</w:t>
      </w:r>
    </w:p>
    <w:p>
      <w:r>
        <w:rPr>
          <w:b/>
        </w:rPr>
        <w:t xml:space="preserve">Esimerkki 7.2984</w:t>
      </w:r>
    </w:p>
    <w:p>
      <w:r>
        <w:t xml:space="preserve">corylus</w:t>
      </w:r>
    </w:p>
    <w:p>
      <w:r>
        <w:rPr>
          <w:b/>
        </w:rPr>
        <w:t xml:space="preserve">Tulos</w:t>
      </w:r>
    </w:p>
    <w:p>
      <w:r>
        <w:t xml:space="preserve">Minkä kasvin latinankielinen nimi on "Corylus"?</w:t>
      </w:r>
    </w:p>
    <w:p>
      <w:r>
        <w:rPr>
          <w:b/>
        </w:rPr>
        <w:t xml:space="preserve">Esimerkki 7.2985</w:t>
      </w:r>
    </w:p>
    <w:p>
      <w:r>
        <w:t xml:space="preserve">cosi fan tutte</w:t>
      </w:r>
    </w:p>
    <w:p>
      <w:r>
        <w:rPr>
          <w:b/>
        </w:rPr>
        <w:t xml:space="preserve">Tulos</w:t>
      </w:r>
    </w:p>
    <w:p>
      <w:r>
        <w:t xml:space="preserve">Kuka sävelsi oopperan Cosi Fan Tutte?</w:t>
      </w:r>
    </w:p>
    <w:p>
      <w:r>
        <w:rPr>
          <w:b/>
        </w:rPr>
        <w:t xml:space="preserve">Esimerkki 7.2986</w:t>
      </w:r>
    </w:p>
    <w:p>
      <w:r>
        <w:t xml:space="preserve">cosmicomics</w:t>
      </w:r>
    </w:p>
    <w:p>
      <w:r>
        <w:rPr>
          <w:b/>
        </w:rPr>
        <w:t xml:space="preserve">Tulos</w:t>
      </w:r>
    </w:p>
    <w:p>
      <w:r>
        <w:t xml:space="preserve">Vuonna 1985 kuollessaan eniten suomennettu italialainen nykykirjailija, jonka tunnetuimpia teoksia ovat esi-isämme-trilogia ja novellikokoelma Cosmicomics?</w:t>
      </w:r>
    </w:p>
    <w:p>
      <w:r>
        <w:rPr>
          <w:b/>
        </w:rPr>
        <w:t xml:space="preserve">Esimerkki 7.2987</w:t>
      </w:r>
    </w:p>
    <w:p>
      <w:r>
        <w:t xml:space="preserve">cosmo kramer</w:t>
      </w:r>
    </w:p>
    <w:p>
      <w:r>
        <w:rPr>
          <w:b/>
        </w:rPr>
        <w:t xml:space="preserve">Tulos</w:t>
      </w:r>
    </w:p>
    <w:p>
      <w:r>
        <w:t xml:space="preserve">Mikä yhdysvaltalainen tv-sarja, jossa tähti esiintyi kuvitteellisena versiona itsestään ystäviensä George Costanzan, Elaine Benesin ja Cosmo Kramerin kanssa, kesti 9 kautta?</w:t>
      </w:r>
    </w:p>
    <w:p>
      <w:r>
        <w:rPr>
          <w:b/>
        </w:rPr>
        <w:t xml:space="preserve">Esimerkki 7.2988</w:t>
      </w:r>
    </w:p>
    <w:p>
      <w:r>
        <w:t xml:space="preserve">costa kahvi</w:t>
      </w:r>
    </w:p>
    <w:p>
      <w:r>
        <w:rPr>
          <w:b/>
        </w:rPr>
        <w:t xml:space="preserve">Tulos</w:t>
      </w:r>
    </w:p>
    <w:p>
      <w:r>
        <w:t xml:space="preserve">Mikä yritys omistaa Costa Coffeen ja Premier Innin?</w:t>
      </w:r>
    </w:p>
    <w:p>
      <w:r>
        <w:rPr>
          <w:b/>
        </w:rPr>
        <w:t xml:space="preserve">Tulos</w:t>
      </w:r>
    </w:p>
    <w:p>
      <w:r>
        <w:t xml:space="preserve">Mikä yritys omistaa Costa-kahvilaketjun?</w:t>
      </w:r>
    </w:p>
    <w:p>
      <w:r>
        <w:rPr>
          <w:b/>
        </w:rPr>
        <w:t xml:space="preserve">Esimerkki 7.2989</w:t>
      </w:r>
    </w:p>
    <w:p>
      <w:r>
        <w:t xml:space="preserve">costa del sol</w:t>
      </w:r>
    </w:p>
    <w:p>
      <w:r>
        <w:rPr>
          <w:b/>
        </w:rPr>
        <w:t xml:space="preserve">Tulos</w:t>
      </w:r>
    </w:p>
    <w:p>
      <w:r>
        <w:t xml:space="preserve">Missä Euroopan maassa Costa del Sol sijaitsee?</w:t>
      </w:r>
    </w:p>
    <w:p>
      <w:r>
        <w:rPr>
          <w:b/>
        </w:rPr>
        <w:t xml:space="preserve">Tulos</w:t>
      </w:r>
    </w:p>
    <w:p>
      <w:r>
        <w:t xml:space="preserve">Costa del Sol on minkä maan alue?</w:t>
      </w:r>
    </w:p>
    <w:p>
      <w:r>
        <w:rPr>
          <w:b/>
        </w:rPr>
        <w:t xml:space="preserve">Esimerkki 7.2990</w:t>
      </w:r>
    </w:p>
    <w:p>
      <w:r>
        <w:t xml:space="preserve">costard</w:t>
      </w:r>
    </w:p>
    <w:p>
      <w:r>
        <w:rPr>
          <w:b/>
        </w:rPr>
        <w:t xml:space="preserve">Tulos</w:t>
      </w:r>
    </w:p>
    <w:p>
      <w:r>
        <w:t xml:space="preserve">Missä Shakespearen näytelmässä esiintyy "Dull", "Costard" ja "Moth"?</w:t>
      </w:r>
    </w:p>
    <w:p>
      <w:r>
        <w:rPr>
          <w:b/>
        </w:rPr>
        <w:t xml:space="preserve">Esimerkki 7.2991</w:t>
      </w:r>
    </w:p>
    <w:p>
      <w:r>
        <w:t xml:space="preserve">costa rica</w:t>
      </w:r>
    </w:p>
    <w:p>
      <w:r>
        <w:rPr>
          <w:b/>
        </w:rPr>
        <w:t xml:space="preserve">Tulos</w:t>
      </w:r>
    </w:p>
    <w:p>
      <w:r>
        <w:t xml:space="preserve">Kuka oli Costa Rican presidentti vuosina 2006-2010?</w:t>
      </w:r>
    </w:p>
    <w:p>
      <w:r>
        <w:rPr>
          <w:b/>
        </w:rPr>
        <w:t xml:space="preserve">Tulos</w:t>
      </w:r>
    </w:p>
    <w:p>
      <w:r>
        <w:t xml:space="preserve">Mikä on Costa Rican pääkaupunki?</w:t>
      </w:r>
    </w:p>
    <w:p>
      <w:r>
        <w:rPr>
          <w:b/>
        </w:rPr>
        <w:t xml:space="preserve">Esimerkki 7.2992</w:t>
      </w:r>
    </w:p>
    <w:p>
      <w:r>
        <w:t xml:space="preserve">costa smeralda</w:t>
      </w:r>
    </w:p>
    <w:p>
      <w:r>
        <w:rPr>
          <w:b/>
        </w:rPr>
        <w:t xml:space="preserve">Tulos</w:t>
      </w:r>
    </w:p>
    <w:p>
      <w:r>
        <w:t xml:space="preserve">Costa Smeralda sijaitsee minkä saaren koillisrannikolla?</w:t>
      </w:r>
    </w:p>
    <w:p>
      <w:r>
        <w:rPr>
          <w:b/>
        </w:rPr>
        <w:t xml:space="preserve">Tulos</w:t>
      </w:r>
    </w:p>
    <w:p>
      <w:r>
        <w:t xml:space="preserve">Costa Smeralda (tai Smaragdirannikko) on osa mitä Välimeren saarta?</w:t>
      </w:r>
    </w:p>
    <w:p>
      <w:r>
        <w:rPr>
          <w:b/>
        </w:rPr>
        <w:t xml:space="preserve">Esimerkki 7.2993</w:t>
      </w:r>
    </w:p>
    <w:p>
      <w:r>
        <w:t xml:space="preserve">viihtyisä raketti</w:t>
      </w:r>
    </w:p>
    <w:p>
      <w:r>
        <w:rPr>
          <w:b/>
        </w:rPr>
        <w:t xml:space="preserve">Tulos</w:t>
      </w:r>
    </w:p>
    <w:p>
      <w:r>
        <w:t xml:space="preserve">Brittiläisen elektronisen yhtyeen "Psapp" (pron. sap) kappale "Cosy In The Rocket" on tunnusmusiikki mihin amerikkalaiseen draamasarjaan?</w:t>
      </w:r>
    </w:p>
    <w:p>
      <w:r>
        <w:rPr>
          <w:b/>
        </w:rPr>
        <w:t xml:space="preserve">Esimerkki 7.2994</w:t>
      </w:r>
    </w:p>
    <w:p>
      <w:r>
        <w:t xml:space="preserve">Ranskan Riviera</w:t>
      </w:r>
    </w:p>
    <w:p>
      <w:r>
        <w:rPr>
          <w:b/>
        </w:rPr>
        <w:t xml:space="preserve">Tulos</w:t>
      </w:r>
    </w:p>
    <w:p>
      <w:r>
        <w:t xml:space="preserve">Mihin ranskalaiseen kaupunkiin liikennöi Cote D'Azuren lentoasema?</w:t>
      </w:r>
    </w:p>
    <w:p>
      <w:r>
        <w:rPr>
          <w:b/>
        </w:rPr>
        <w:t xml:space="preserve">Esimerkki 7.2995</w:t>
      </w:r>
    </w:p>
    <w:p>
      <w:r>
        <w:t xml:space="preserve">cotopaxi</w:t>
      </w:r>
    </w:p>
    <w:p>
      <w:r>
        <w:rPr>
          <w:b/>
        </w:rPr>
        <w:t xml:space="preserve">Tulos</w:t>
      </w:r>
    </w:p>
    <w:p>
      <w:r>
        <w:t xml:space="preserve">Cotopaxi Ecuadorissa ja Paricutin Meksikossa ovat esimerkkejä mistä maantieteellisestä ominaisuudesta?</w:t>
      </w:r>
    </w:p>
    <w:p>
      <w:r>
        <w:rPr>
          <w:b/>
        </w:rPr>
        <w:t xml:space="preserve">Tulos</w:t>
      </w:r>
    </w:p>
    <w:p>
      <w:r>
        <w:t xml:space="preserve">Missä maassa sijaitsee Cotopaxi, maailman korkein aktiivinen tulivuori?</w:t>
      </w:r>
    </w:p>
    <w:p>
      <w:r>
        <w:rPr>
          <w:b/>
        </w:rPr>
        <w:t xml:space="preserve">Esimerkki 7.2996</w:t>
      </w:r>
    </w:p>
    <w:p>
      <w:r>
        <w:t xml:space="preserve">cotswoldin lampaat</w:t>
      </w:r>
    </w:p>
    <w:p>
      <w:r>
        <w:rPr>
          <w:b/>
        </w:rPr>
        <w:t xml:space="preserve">Tulos</w:t>
      </w:r>
    </w:p>
    <w:p>
      <w:r>
        <w:t xml:space="preserve">Cotswold, Southdown, Dorset, Lonk ja Lincoln ovat minkä eläimen rotuja?</w:t>
      </w:r>
    </w:p>
    <w:p>
      <w:r>
        <w:rPr>
          <w:b/>
        </w:rPr>
        <w:t xml:space="preserve">Esimerkki 7.2997</w:t>
      </w:r>
    </w:p>
    <w:p>
      <w:r>
        <w:t xml:space="preserve">puuvilla</w:t>
      </w:r>
    </w:p>
    <w:p>
      <w:r>
        <w:rPr>
          <w:b/>
        </w:rPr>
        <w:t xml:space="preserve">Tulos</w:t>
      </w:r>
    </w:p>
    <w:p>
      <w:r>
        <w:t xml:space="preserve">Mikä puuvillakangas, joka on kudottu värillisistä langoista raidalliseksi tai ruudulliseksi, on saanut nimensä malaijin kielen sanasta "raidallinen"?</w:t>
      </w:r>
    </w:p>
    <w:p>
      <w:r>
        <w:rPr>
          <w:b/>
        </w:rPr>
        <w:t xml:space="preserve">Tulos</w:t>
      </w:r>
    </w:p>
    <w:p>
      <w:r>
        <w:t xml:space="preserve">Mikä on keskipainoinen tasapainoinen sileäkudottu kangas, jonka nimi on indonesialaista alkuperää ja joka on valmistettu värjätystä puuvillasta tai puuvillasekoitelangasta?</w:t>
      </w:r>
    </w:p>
    <w:p>
      <w:r>
        <w:rPr>
          <w:b/>
        </w:rPr>
        <w:t xml:space="preserve">Tulos</w:t>
      </w:r>
    </w:p>
    <w:p>
      <w:r>
        <w:t xml:space="preserve">Minkä raidallisen tai ruudullisen puuvillakankaan nimi on peräisin raidallista tarkoittavasta malaijin kielen sanasta?</w:t>
      </w:r>
    </w:p>
    <w:p>
      <w:r>
        <w:rPr>
          <w:b/>
        </w:rPr>
        <w:t xml:space="preserve">Esimerkki 7.2998</w:t>
      </w:r>
    </w:p>
    <w:p>
      <w:r>
        <w:t xml:space="preserve">puuvillatehtaan</w:t>
      </w:r>
    </w:p>
    <w:p>
      <w:r>
        <w:rPr>
          <w:b/>
        </w:rPr>
        <w:t xml:space="preserve">Tulos</w:t>
      </w:r>
    </w:p>
    <w:p>
      <w:r>
        <w:t xml:space="preserve">Kuka keksi puuvillankuorimalaitteen vuonna 1783?</w:t>
      </w:r>
    </w:p>
    <w:p>
      <w:r>
        <w:rPr>
          <w:b/>
        </w:rPr>
        <w:t xml:space="preserve">Tulos</w:t>
      </w:r>
    </w:p>
    <w:p>
      <w:r>
        <w:t xml:space="preserve">Kuka keksi Cotton Ginin vuonna 1793?</w:t>
      </w:r>
    </w:p>
    <w:p>
      <w:r>
        <w:rPr>
          <w:b/>
        </w:rPr>
        <w:t xml:space="preserve">Esimerkki 7.2999</w:t>
      </w:r>
    </w:p>
    <w:p>
      <w:r>
        <w:t xml:space="preserve">puuma</w:t>
      </w:r>
    </w:p>
    <w:p>
      <w:r>
        <w:rPr>
          <w:b/>
        </w:rPr>
        <w:t xml:space="preserve">Tulos</w:t>
      </w:r>
    </w:p>
    <w:p>
      <w:r>
        <w:t xml:space="preserve">"Maverick", "Ice", "Viper", "Goose", "Jester" ja "Cougar" olivat eri hahmojen käyttämiä nimiä missä elokuvassa?</w:t>
      </w:r>
    </w:p>
    <w:p>
      <w:r>
        <w:rPr>
          <w:b/>
        </w:rPr>
        <w:t xml:space="preserve">Esimerkki 7.3000</w:t>
      </w:r>
    </w:p>
    <w:p>
      <w:r>
        <w:t xml:space="preserve">kreivi arthur vahva</w:t>
      </w:r>
    </w:p>
    <w:p>
      <w:r>
        <w:rPr>
          <w:b/>
        </w:rPr>
        <w:t xml:space="preserve">Tulos</w:t>
      </w:r>
    </w:p>
    <w:p>
      <w:r>
        <w:t xml:space="preserve">Kuka loi radio-/tv-hahmon kreivi Arthur Strongin?</w:t>
      </w:r>
    </w:p>
    <w:p>
      <w:r>
        <w:rPr>
          <w:b/>
        </w:rPr>
        <w:t xml:space="preserve">Esimerkki 7.3001</w:t>
      </w:r>
    </w:p>
    <w:p>
      <w:r>
        <w:t xml:space="preserve">lähtölaskenta</w:t>
      </w:r>
    </w:p>
    <w:p>
      <w:r>
        <w:rPr>
          <w:b/>
        </w:rPr>
        <w:t xml:space="preserve">Tulos</w:t>
      </w:r>
    </w:p>
    <w:p>
      <w:r>
        <w:t xml:space="preserve">Kuka seurasi Carol Vordermania tv-tietokilpailuohjelmassa Countdown vuonna 2009?</w:t>
      </w:r>
    </w:p>
    <w:p>
      <w:r>
        <w:rPr>
          <w:b/>
        </w:rPr>
        <w:t xml:space="preserve">Tulos</w:t>
      </w:r>
    </w:p>
    <w:p>
      <w:r>
        <w:t xml:space="preserve">Kuka tuli Countdownin juontajaksi Des O`Connorin tilalle vuonna 2009?</w:t>
      </w:r>
    </w:p>
    <w:p>
      <w:r>
        <w:rPr>
          <w:b/>
        </w:rPr>
        <w:t xml:space="preserve">Tulos</w:t>
      </w:r>
    </w:p>
    <w:p>
      <w:r>
        <w:t xml:space="preserve">Kuka nimitettiin Channel 4:n Countdown-ohjelman uudeksi juontajaksi?</w:t>
      </w:r>
    </w:p>
    <w:p>
      <w:r>
        <w:rPr>
          <w:b/>
        </w:rPr>
        <w:t xml:space="preserve">Tulos</w:t>
      </w:r>
    </w:p>
    <w:p>
      <w:r>
        <w:t xml:space="preserve">Kuka korvasi Jeff Stellingin Channel 4:n Countdownin juontajana?</w:t>
      </w:r>
    </w:p>
    <w:p>
      <w:r>
        <w:rPr>
          <w:b/>
        </w:rPr>
        <w:t xml:space="preserve">Tulos</w:t>
      </w:r>
    </w:p>
    <w:p>
      <w:r>
        <w:t xml:space="preserve">Kuka tuli Jeff Stellingin tilalle Countdownin juontajaksi?</w:t>
      </w:r>
    </w:p>
    <w:p>
      <w:r>
        <w:rPr>
          <w:b/>
        </w:rPr>
        <w:t xml:space="preserve">Esimerkki 7.3002</w:t>
      </w:r>
    </w:p>
    <w:p>
      <w:r>
        <w:t xml:space="preserve">kreivi dracula</w:t>
      </w:r>
    </w:p>
    <w:p>
      <w:r>
        <w:rPr>
          <w:b/>
        </w:rPr>
        <w:t xml:space="preserve">Tulos</w:t>
      </w:r>
    </w:p>
    <w:p>
      <w:r>
        <w:t xml:space="preserve">Kreivi Dracula perustui keneen tosielämän henkilöön?</w:t>
      </w:r>
    </w:p>
    <w:p>
      <w:r>
        <w:rPr>
          <w:b/>
        </w:rPr>
        <w:t xml:space="preserve">Tulos</w:t>
      </w:r>
    </w:p>
    <w:p>
      <w:r>
        <w:t xml:space="preserve">Kuka loi kreivi Draculan hahmon?</w:t>
      </w:r>
    </w:p>
    <w:p>
      <w:r>
        <w:rPr>
          <w:b/>
        </w:rPr>
        <w:t xml:space="preserve">Tulos</w:t>
      </w:r>
    </w:p>
    <w:p>
      <w:r>
        <w:t xml:space="preserve">Kuka unkarilainen näyttelijä esitti kreivi Draculaa elokuvissa vuonna 1931?</w:t>
      </w:r>
    </w:p>
    <w:p>
      <w:r>
        <w:rPr>
          <w:b/>
        </w:rPr>
        <w:t xml:space="preserve">Esimerkki 7.3003</w:t>
      </w:r>
    </w:p>
    <w:p>
      <w:r>
        <w:t xml:space="preserve">kreivi ankka</w:t>
      </w:r>
    </w:p>
    <w:p>
      <w:r>
        <w:rPr>
          <w:b/>
        </w:rPr>
        <w:t xml:space="preserve">Tulos</w:t>
      </w:r>
    </w:p>
    <w:p>
      <w:r>
        <w:t xml:space="preserve">Kreivi Duckula oli spinoff mistä muusta lasten animaatiosarjasta?</w:t>
      </w:r>
    </w:p>
    <w:p>
      <w:r>
        <w:rPr>
          <w:b/>
        </w:rPr>
        <w:t xml:space="preserve">Esimerkki 7.3004</w:t>
      </w:r>
    </w:p>
    <w:p>
      <w:r>
        <w:t xml:space="preserve">terrorismin torjunta</w:t>
      </w:r>
    </w:p>
    <w:p>
      <w:r>
        <w:rPr>
          <w:b/>
        </w:rPr>
        <w:t xml:space="preserve">Tulos</w:t>
      </w:r>
    </w:p>
    <w:p>
      <w:r>
        <w:t xml:space="preserve">Mikä yksikkö on ollut aktiivinen vuodesta 1977 lähtien ja mikä on Yhdysvaltain armeijan ainoa virallinen terrorismin vastainen yksikkö?</w:t>
      </w:r>
    </w:p>
    <w:p>
      <w:r>
        <w:rPr>
          <w:b/>
        </w:rPr>
        <w:t xml:space="preserve">Esimerkki 7.3005</w:t>
      </w:r>
    </w:p>
    <w:p>
      <w:r>
        <w:t xml:space="preserve">kreivitär Dracula</w:t>
      </w:r>
    </w:p>
    <w:p>
      <w:r>
        <w:rPr>
          <w:b/>
        </w:rPr>
        <w:t xml:space="preserve">Tulos</w:t>
      </w:r>
    </w:p>
    <w:p>
      <w:r>
        <w:t xml:space="preserve">Kuka näytteli kreivitär Draculaa samannimisessä elokuvassa vuonna 1971?</w:t>
      </w:r>
    </w:p>
    <w:p>
      <w:r>
        <w:rPr>
          <w:b/>
        </w:rPr>
        <w:t xml:space="preserve">Esimerkki 7.3006</w:t>
      </w:r>
    </w:p>
    <w:p>
      <w:r>
        <w:t xml:space="preserve">kreivitär Hongkongista</w:t>
      </w:r>
    </w:p>
    <w:p>
      <w:r>
        <w:rPr>
          <w:b/>
        </w:rPr>
        <w:t xml:space="preserve">Tulos</w:t>
      </w:r>
    </w:p>
    <w:p>
      <w:r>
        <w:t xml:space="preserve">Kuka ohjasi vuonna 1966 elokuvan Kreivitär Hongkongista?</w:t>
      </w:r>
    </w:p>
    <w:p>
      <w:r>
        <w:rPr>
          <w:b/>
        </w:rPr>
        <w:t xml:space="preserve">Esimerkki 7.3007</w:t>
      </w:r>
    </w:p>
    <w:p>
      <w:r>
        <w:t xml:space="preserve">Monte Criston kreivi</w:t>
      </w:r>
    </w:p>
    <w:p>
      <w:r>
        <w:rPr>
          <w:b/>
        </w:rPr>
        <w:t xml:space="preserve">Tulos</w:t>
      </w:r>
    </w:p>
    <w:p>
      <w:r>
        <w:t xml:space="preserve">Millä kielellä Monte Criston kreivi on alun perin kirjoitettu?</w:t>
      </w:r>
    </w:p>
    <w:p>
      <w:r>
        <w:rPr>
          <w:b/>
        </w:rPr>
        <w:t xml:space="preserve">Tulos</w:t>
      </w:r>
    </w:p>
    <w:p>
      <w:r>
        <w:t xml:space="preserve">Kuka kirjoitti romaanin "Monte Criston kreivi"?</w:t>
      </w:r>
    </w:p>
    <w:p>
      <w:r>
        <w:rPr>
          <w:b/>
        </w:rPr>
        <w:t xml:space="preserve">Tulos</w:t>
      </w:r>
    </w:p>
    <w:p>
      <w:r>
        <w:t xml:space="preserve">Missä Dumas'n romaanissa Monte Criston kreivi oli vangittuna 14 vuotta?</w:t>
      </w:r>
    </w:p>
    <w:p>
      <w:r>
        <w:rPr>
          <w:b/>
        </w:rPr>
        <w:t xml:space="preserve">Esimerkki 7.3008</w:t>
      </w:r>
    </w:p>
    <w:p>
      <w:r>
        <w:t xml:space="preserve">maalaistyttö</w:t>
      </w:r>
    </w:p>
    <w:p>
      <w:r>
        <w:rPr>
          <w:b/>
        </w:rPr>
        <w:t xml:space="preserve">Tulos</w:t>
      </w:r>
    </w:p>
    <w:p>
      <w:r>
        <w:t xml:space="preserve">Kuka voitti vuonna 1954 parhaan naispääosan Oscar-palkinnon roolistaan elokuvassa Maalaistyttö?</w:t>
      </w:r>
    </w:p>
    <w:p>
      <w:r>
        <w:rPr>
          <w:b/>
        </w:rPr>
        <w:t xml:space="preserve">Esimerkki 7.3009</w:t>
      </w:r>
    </w:p>
    <w:p>
      <w:r>
        <w:t xml:space="preserve">maan kielioppi</w:t>
      </w:r>
    </w:p>
    <w:p>
      <w:r>
        <w:rPr>
          <w:b/>
        </w:rPr>
        <w:t xml:space="preserve">Tulos</w:t>
      </w:r>
    </w:p>
    <w:p>
      <w:r>
        <w:t xml:space="preserve">Kenellä oli vuonna 2000 hitti Country Grammar?</w:t>
      </w:r>
    </w:p>
    <w:p>
      <w:r>
        <w:rPr>
          <w:b/>
        </w:rPr>
        <w:t xml:space="preserve">Esimerkki 7.3010</w:t>
      </w:r>
    </w:p>
    <w:p>
      <w:r>
        <w:t xml:space="preserve">kantrimusiikki</w:t>
      </w:r>
    </w:p>
    <w:p>
      <w:r>
        <w:rPr>
          <w:b/>
        </w:rPr>
        <w:t xml:space="preserve">Tulos</w:t>
      </w:r>
    </w:p>
    <w:p>
      <w:r>
        <w:t xml:space="preserve">Mikä oli countrymusiikin ensimmäisen supertähden nimi, joka kuoli 29-vuotiaana alkoholin ja huumeiden väärinkäyttöön?</w:t>
      </w:r>
    </w:p>
    <w:p>
      <w:r>
        <w:rPr>
          <w:b/>
        </w:rPr>
        <w:t xml:space="preserve">Tulos</w:t>
      </w:r>
    </w:p>
    <w:p>
      <w:r>
        <w:t xml:space="preserve">Kuka countrymusiikin tähti, Your Cheatin' Heart -kappaleen kirjoittaja, kuoli uudenvuodenpäivänä 1953?</w:t>
      </w:r>
    </w:p>
    <w:p>
      <w:r>
        <w:rPr>
          <w:b/>
        </w:rPr>
        <w:t xml:space="preserve">Esimerkki 7.3011</w:t>
      </w:r>
    </w:p>
    <w:p>
      <w:r>
        <w:t xml:space="preserve">vankila</w:t>
      </w:r>
    </w:p>
    <w:p>
      <w:r>
        <w:rPr>
          <w:b/>
        </w:rPr>
        <w:t xml:space="preserve">Tulos</w:t>
      </w:r>
    </w:p>
    <w:p>
      <w:r>
        <w:t xml:space="preserve">Millä laululla alkaa The warden heitti juhlat lääninvankilassa?</w:t>
      </w:r>
    </w:p>
    <w:p>
      <w:r>
        <w:rPr>
          <w:b/>
        </w:rPr>
        <w:t xml:space="preserve">Esimerkki 7.3012</w:t>
      </w:r>
    </w:p>
    <w:p>
      <w:r>
        <w:t xml:space="preserve">Kerryn kreivikunta</w:t>
      </w:r>
    </w:p>
    <w:p>
      <w:r>
        <w:rPr>
          <w:b/>
        </w:rPr>
        <w:t xml:space="preserve">Tulos</w:t>
      </w:r>
    </w:p>
    <w:p>
      <w:r>
        <w:t xml:space="preserve">Missä Irlannin tasavallassa sijaitsevassa kaupungissa on Kerryn kreivikunnan hallinnollinen päämaja?</w:t>
      </w:r>
    </w:p>
    <w:p>
      <w:r>
        <w:rPr>
          <w:b/>
        </w:rPr>
        <w:t xml:space="preserve">Esimerkki 7.3013</w:t>
      </w:r>
    </w:p>
    <w:p>
      <w:r>
        <w:t xml:space="preserve">gustave courbet</w:t>
      </w:r>
    </w:p>
    <w:p>
      <w:r>
        <w:rPr>
          <w:b/>
        </w:rPr>
        <w:t xml:space="preserve">Tulos</w:t>
      </w:r>
    </w:p>
    <w:p>
      <w:r>
        <w:t xml:space="preserve">Mihin taiteelliseen koulukuntaan Courbet kuului?</w:t>
      </w:r>
    </w:p>
    <w:p>
      <w:r>
        <w:rPr>
          <w:b/>
        </w:rPr>
        <w:t xml:space="preserve">Esimerkki 7.3014</w:t>
      </w:r>
    </w:p>
    <w:p>
      <w:r>
        <w:t xml:space="preserve">kesäkurpitsa</w:t>
      </w:r>
    </w:p>
    <w:p>
      <w:r>
        <w:rPr>
          <w:b/>
        </w:rPr>
        <w:t xml:space="preserve">Tulos</w:t>
      </w:r>
    </w:p>
    <w:p>
      <w:r>
        <w:t xml:space="preserve">Mikä on kesäkurpitsa?</w:t>
      </w:r>
    </w:p>
    <w:p>
      <w:r>
        <w:rPr>
          <w:b/>
        </w:rPr>
        <w:t xml:space="preserve">Esimerkki 7.3015</w:t>
      </w:r>
    </w:p>
    <w:p>
      <w:r>
        <w:t xml:space="preserve">hovi ja kipinä</w:t>
      </w:r>
    </w:p>
    <w:p>
      <w:r>
        <w:rPr>
          <w:b/>
        </w:rPr>
        <w:t xml:space="preserve">Tulos</w:t>
      </w:r>
    </w:p>
    <w:p>
      <w:r>
        <w:t xml:space="preserve">Kuka julkaisi kriitikoiden ylistämät albumit Blue and Court ja Spark?</w:t>
      </w:r>
    </w:p>
    <w:p>
      <w:r>
        <w:rPr>
          <w:b/>
        </w:rPr>
        <w:t xml:space="preserve">Esimerkki 7.3016</w:t>
      </w:r>
    </w:p>
    <w:p>
      <w:r>
        <w:t xml:space="preserve">courteney cox</w:t>
      </w:r>
    </w:p>
    <w:p>
      <w:r>
        <w:rPr>
          <w:b/>
        </w:rPr>
        <w:t xml:space="preserve">Tulos</w:t>
      </w:r>
    </w:p>
    <w:p>
      <w:r>
        <w:t xml:space="preserve">Mikä oli Courtney Coxin uutistoimittajan nimi `Scream`-elokuvissa?</w:t>
      </w:r>
    </w:p>
    <w:p>
      <w:r>
        <w:rPr>
          <w:b/>
        </w:rPr>
        <w:t xml:space="preserve">Esimerkki 7.3017</w:t>
      </w:r>
    </w:p>
    <w:p>
      <w:r>
        <w:t xml:space="preserve">Courtney Pine</w:t>
      </w:r>
    </w:p>
    <w:p>
      <w:r>
        <w:rPr>
          <w:b/>
        </w:rPr>
        <w:t xml:space="preserve">Tulos</w:t>
      </w:r>
    </w:p>
    <w:p>
      <w:r>
        <w:t xml:space="preserve">Mihin soittimeen Courtney Pine liittyy läheisimmin?</w:t>
      </w:r>
    </w:p>
    <w:p>
      <w:r>
        <w:rPr>
          <w:b/>
        </w:rPr>
        <w:t xml:space="preserve">Tulos</w:t>
      </w:r>
    </w:p>
    <w:p>
      <w:r>
        <w:t xml:space="preserve">Mitä soitinta jazzmuusikko Courtney Pine pääasiassa soittaa?</w:t>
      </w:r>
    </w:p>
    <w:p>
      <w:r>
        <w:rPr>
          <w:b/>
        </w:rPr>
        <w:t xml:space="preserve">Tulos</w:t>
      </w:r>
    </w:p>
    <w:p>
      <w:r>
        <w:t xml:space="preserve">Minkä soittimen kanssa jazzmuusikko Courtney Pine on pääasiassa tekemisissä?</w:t>
      </w:r>
    </w:p>
    <w:p>
      <w:r>
        <w:rPr>
          <w:b/>
        </w:rPr>
        <w:t xml:space="preserve">Esimerkki 7.3018</w:t>
      </w:r>
    </w:p>
    <w:p>
      <w:r>
        <w:t xml:space="preserve">stade roland garros</w:t>
      </w:r>
    </w:p>
    <w:p>
      <w:r>
        <w:rPr>
          <w:b/>
        </w:rPr>
        <w:t xml:space="preserve">Tulos</w:t>
      </w:r>
    </w:p>
    <w:p>
      <w:r>
        <w:t xml:space="preserve">Court Philippe Chatrier, jonka katsomot on nimetty Jacques Toto Brugnonin, Jean Borotran, Henri Cochet'n ja Ren Lacosten mukaan, on kansainvälisen tenniskentän pääkenttä missä kaupungissa?</w:t>
      </w:r>
    </w:p>
    <w:p>
      <w:r>
        <w:rPr>
          <w:b/>
        </w:rPr>
        <w:t xml:space="preserve">Esimerkki 7.3019</w:t>
      </w:r>
    </w:p>
    <w:p>
      <w:r>
        <w:t xml:space="preserve">serkkuni Vinny</w:t>
      </w:r>
    </w:p>
    <w:p>
      <w:r>
        <w:rPr>
          <w:b/>
        </w:rPr>
        <w:t xml:space="preserve">Tulos</w:t>
      </w:r>
    </w:p>
    <w:p>
      <w:r>
        <w:t xml:space="preserve">Kuka näytteli nimiroolin vuoden 1992 elokuvassa Vinnie-serkkuni?</w:t>
      </w:r>
    </w:p>
    <w:p>
      <w:r>
        <w:rPr>
          <w:b/>
        </w:rPr>
        <w:t xml:space="preserve">Esimerkki 7.3020</w:t>
      </w:r>
    </w:p>
    <w:p>
      <w:r>
        <w:t xml:space="preserve">koska rakastan sinua</w:t>
      </w:r>
    </w:p>
    <w:p>
      <w:r>
        <w:rPr>
          <w:b/>
        </w:rPr>
        <w:t xml:space="preserve">Tulos</w:t>
      </w:r>
    </w:p>
    <w:p>
      <w:r>
        <w:t xml:space="preserve">Minkä yhtyeen Coz I Luv You oli listaykkönen vuonna 1971?</w:t>
      </w:r>
    </w:p>
    <w:p>
      <w:r>
        <w:rPr>
          <w:b/>
        </w:rPr>
        <w:t xml:space="preserve">Esimerkki 7.3021</w:t>
      </w:r>
    </w:p>
    <w:p>
      <w:r>
        <w:t xml:space="preserve">rapu</w:t>
      </w:r>
    </w:p>
    <w:p>
      <w:r>
        <w:rPr>
          <w:b/>
        </w:rPr>
        <w:t xml:space="preserve">Tulos</w:t>
      </w:r>
    </w:p>
    <w:p>
      <w:r>
        <w:t xml:space="preserve">Mistä Disney-elokuvasta löytyy Sebastian Rapu?</w:t>
      </w:r>
    </w:p>
    <w:p>
      <w:r>
        <w:rPr>
          <w:b/>
        </w:rPr>
        <w:t xml:space="preserve">Esimerkki 7.3022</w:t>
      </w:r>
    </w:p>
    <w:p>
      <w:r>
        <w:t xml:space="preserve">jyrkkä saari</w:t>
      </w:r>
    </w:p>
    <w:p>
      <w:r>
        <w:rPr>
          <w:b/>
        </w:rPr>
        <w:t xml:space="preserve">Tulos</w:t>
      </w:r>
    </w:p>
    <w:p>
      <w:r>
        <w:t xml:space="preserve">Mikä tv-komediasarja sijoittui Craggy Islandille?</w:t>
      </w:r>
    </w:p>
    <w:p>
      <w:r>
        <w:rPr>
          <w:b/>
        </w:rPr>
        <w:t xml:space="preserve">Esimerkki 7.3023</w:t>
      </w:r>
    </w:p>
    <w:p>
      <w:r>
        <w:t xml:space="preserve">craig david</w:t>
      </w:r>
    </w:p>
    <w:p>
      <w:r>
        <w:rPr>
          <w:b/>
        </w:rPr>
        <w:t xml:space="preserve">Tulos</w:t>
      </w:r>
    </w:p>
    <w:p>
      <w:r>
        <w:t xml:space="preserve">Missä kaupungissa laulaja Craig David syntyi?</w:t>
      </w:r>
    </w:p>
    <w:p>
      <w:r>
        <w:rPr>
          <w:b/>
        </w:rPr>
        <w:t xml:space="preserve">Esimerkki 7.3024</w:t>
      </w:r>
    </w:p>
    <w:p>
      <w:r>
        <w:t xml:space="preserve">karpalomehu</w:t>
      </w:r>
    </w:p>
    <w:p>
      <w:r>
        <w:rPr>
          <w:b/>
        </w:rPr>
        <w:t xml:space="preserve">Tulos</w:t>
      </w:r>
    </w:p>
    <w:p>
      <w:r>
        <w:t xml:space="preserve">Mikä juoma koostuu vodkasta, Triple Secistä, karpalomehusta ja limemehusta?</w:t>
      </w:r>
    </w:p>
    <w:p>
      <w:r>
        <w:rPr>
          <w:b/>
        </w:rPr>
        <w:t xml:space="preserve">Esimerkki 7.3025</w:t>
      </w:r>
    </w:p>
    <w:p>
      <w:r>
        <w:t xml:space="preserve">crash-symbaali</w:t>
      </w:r>
    </w:p>
    <w:p>
      <w:r>
        <w:rPr>
          <w:b/>
        </w:rPr>
        <w:t xml:space="preserve">Tulos</w:t>
      </w:r>
    </w:p>
    <w:p>
      <w:r>
        <w:t xml:space="preserve">Crash, rise ja hi-hat ovat kaikki minkä soittimen tyyppejä?</w:t>
      </w:r>
    </w:p>
    <w:p>
      <w:r>
        <w:rPr>
          <w:b/>
        </w:rPr>
        <w:t xml:space="preserve">Esimerkki 7.3026</w:t>
      </w:r>
    </w:p>
    <w:p>
      <w:r>
        <w:t xml:space="preserve">törmäystestinuket</w:t>
      </w:r>
    </w:p>
    <w:p>
      <w:r>
        <w:rPr>
          <w:b/>
        </w:rPr>
        <w:t xml:space="preserve">Tulos</w:t>
      </w:r>
    </w:p>
    <w:p>
      <w:r>
        <w:t xml:space="preserve">Mikä Crash Test Dummies -yhtyeen hittibiisi koostui neljästä kolmikirjaimisesta sanasta, jotka kaikki sisältävät saman kirjaimen?</w:t>
      </w:r>
    </w:p>
    <w:p>
      <w:r>
        <w:rPr>
          <w:b/>
        </w:rPr>
        <w:t xml:space="preserve">Esimerkki 7.3027</w:t>
      </w:r>
    </w:p>
    <w:p>
      <w:r>
        <w:t xml:space="preserve">marcus licinius crassus</w:t>
      </w:r>
    </w:p>
    <w:p>
      <w:r>
        <w:rPr>
          <w:b/>
        </w:rPr>
        <w:t xml:space="preserve">Tulos</w:t>
      </w:r>
    </w:p>
    <w:p>
      <w:r>
        <w:t xml:space="preserve">Pompeius Suuri ja Crassus kuuluivat "ensimmäiseen triumveraattiin" vuonna 60 eaa. Kuka oli kolmas?</w:t>
      </w:r>
    </w:p>
    <w:p>
      <w:r>
        <w:rPr>
          <w:b/>
        </w:rPr>
        <w:t xml:space="preserve">Esimerkki 7.3028</w:t>
      </w:r>
    </w:p>
    <w:p>
      <w:r>
        <w:t xml:space="preserve">kravatti</w:t>
      </w:r>
    </w:p>
    <w:p>
      <w:r>
        <w:rPr>
          <w:b/>
        </w:rPr>
        <w:t xml:space="preserve">Tulos</w:t>
      </w:r>
    </w:p>
    <w:p>
      <w:r>
        <w:t xml:space="preserve">Minkä nykyaikaisen vaatteen edeltäjä oli kravatti?</w:t>
      </w:r>
    </w:p>
    <w:p>
      <w:r>
        <w:rPr>
          <w:b/>
        </w:rPr>
        <w:t xml:space="preserve">Esimerkki 7.3029</w:t>
      </w:r>
    </w:p>
    <w:p>
      <w:r>
        <w:t xml:space="preserve">Cravenin mökki</w:t>
      </w:r>
    </w:p>
    <w:p>
      <w:r>
        <w:rPr>
          <w:b/>
        </w:rPr>
        <w:t xml:space="preserve">Tulos</w:t>
      </w:r>
    </w:p>
    <w:p>
      <w:r>
        <w:t xml:space="preserve">Mikä englantilainen jalkapalloseura pelaa kotiottelunsa Craven Cottagessa?</w:t>
      </w:r>
    </w:p>
    <w:p>
      <w:r>
        <w:rPr>
          <w:b/>
        </w:rPr>
        <w:t xml:space="preserve">Esimerkki 7.3030</w:t>
      </w:r>
    </w:p>
    <w:p>
      <w:r>
        <w:t xml:space="preserve">edward craven walker</w:t>
      </w:r>
    </w:p>
    <w:p>
      <w:r>
        <w:rPr>
          <w:b/>
        </w:rPr>
        <w:t xml:space="preserve">Tulos</w:t>
      </w:r>
    </w:p>
    <w:p>
      <w:r>
        <w:t xml:space="preserve">Craven Walker keksi minkä 60-luvun muoti-ikonin?</w:t>
      </w:r>
    </w:p>
    <w:p>
      <w:r>
        <w:rPr>
          <w:b/>
        </w:rPr>
        <w:t xml:space="preserve">Esimerkki 7.3031</w:t>
      </w:r>
    </w:p>
    <w:p>
      <w:r>
        <w:t xml:space="preserve">hullut aseet</w:t>
      </w:r>
    </w:p>
    <w:p>
      <w:r>
        <w:rPr>
          <w:b/>
        </w:rPr>
        <w:t xml:space="preserve">Tulos</w:t>
      </w:r>
    </w:p>
    <w:p>
      <w:r>
        <w:t xml:space="preserve">Crazy Arms oli läpimurtohitti kenelle?</w:t>
      </w:r>
    </w:p>
    <w:p>
      <w:r>
        <w:rPr>
          <w:b/>
        </w:rPr>
        <w:t xml:space="preserve">Esimerkki 7.3032</w:t>
      </w:r>
    </w:p>
    <w:p>
      <w:r>
        <w:t xml:space="preserve">hullu</w:t>
      </w:r>
    </w:p>
    <w:p>
      <w:r>
        <w:rPr>
          <w:b/>
        </w:rPr>
        <w:t xml:space="preserve">Tulos</w:t>
      </w:r>
    </w:p>
    <w:p>
      <w:r>
        <w:t xml:space="preserve">Kuka kirjoitti kappaleen Crazy, jonka Patsy Cline teki tunnetuksi?</w:t>
      </w:r>
    </w:p>
    <w:p>
      <w:r>
        <w:rPr>
          <w:b/>
        </w:rPr>
        <w:t xml:space="preserve">Esimerkki 7.3033</w:t>
      </w:r>
    </w:p>
    <w:p>
      <w:r>
        <w:t xml:space="preserve">hullu sydän</w:t>
      </w:r>
    </w:p>
    <w:p>
      <w:r>
        <w:rPr>
          <w:b/>
        </w:rPr>
        <w:t xml:space="preserve">Tulos</w:t>
      </w:r>
    </w:p>
    <w:p>
      <w:r>
        <w:t xml:space="preserve">Kuka voitti parhaan miespääosan Oscarin vuonna 2010 roolistaan Otis Blaken roolissa elokuvassa "Crazy Heart"?</w:t>
      </w:r>
    </w:p>
    <w:p>
      <w:r>
        <w:rPr>
          <w:b/>
        </w:rPr>
        <w:t xml:space="preserve">Esimerkki 7.3034</w:t>
      </w:r>
    </w:p>
    <w:p>
      <w:r>
        <w:t xml:space="preserve">hullu hevonen</w:t>
      </w:r>
    </w:p>
    <w:p>
      <w:r>
        <w:rPr>
          <w:b/>
        </w:rPr>
        <w:t xml:space="preserve">Tulos</w:t>
      </w:r>
    </w:p>
    <w:p>
      <w:r>
        <w:t xml:space="preserve">Minkä laulajan tukena oli Crazy Horse -niminen yhtye?</w:t>
      </w:r>
    </w:p>
    <w:p>
      <w:r>
        <w:rPr>
          <w:b/>
        </w:rPr>
        <w:t xml:space="preserve">Esimerkki 7.3035</w:t>
      </w:r>
    </w:p>
    <w:p>
      <w:r>
        <w:t xml:space="preserve">hullut lapset</w:t>
      </w:r>
    </w:p>
    <w:p>
      <w:r>
        <w:rPr>
          <w:b/>
        </w:rPr>
        <w:t xml:space="preserve">Tulos</w:t>
      </w:r>
    </w:p>
    <w:p>
      <w:r>
        <w:t xml:space="preserve">Kuka teki yhdessä Keshan kanssa vuoden 2013 Crazy Kids -hitin?</w:t>
      </w:r>
    </w:p>
    <w:p>
      <w:r>
        <w:rPr>
          <w:b/>
        </w:rPr>
        <w:t xml:space="preserve">Esimerkki 7.3036</w:t>
      </w:r>
    </w:p>
    <w:p>
      <w:r>
        <w:t xml:space="preserve">kerma</w:t>
      </w:r>
    </w:p>
    <w:p>
      <w:r>
        <w:rPr>
          <w:b/>
        </w:rPr>
        <w:t xml:space="preserve">Tulos</w:t>
      </w:r>
    </w:p>
    <w:p>
      <w:r>
        <w:t xml:space="preserve">Mikä cocktail on brandyn ja creme de cacaon sekoitus, johon usein lisätään kermaa?</w:t>
      </w:r>
    </w:p>
    <w:p>
      <w:r>
        <w:rPr>
          <w:b/>
        </w:rPr>
        <w:t xml:space="preserve">Tulos</w:t>
      </w:r>
    </w:p>
    <w:p>
      <w:r>
        <w:t xml:space="preserve">Kuka oli Creamin laulaja?</w:t>
      </w:r>
    </w:p>
    <w:p>
      <w:r>
        <w:rPr>
          <w:b/>
        </w:rPr>
        <w:t xml:space="preserve">Tulos</w:t>
      </w:r>
    </w:p>
    <w:p>
      <w:r>
        <w:t xml:space="preserve">Millä nimellä Cream-yhtyettä kutsuttiin ensimmäisen kerran, kun se perustettiin 60-luvun alussa?</w:t>
      </w:r>
    </w:p>
    <w:p>
      <w:r>
        <w:rPr>
          <w:b/>
        </w:rPr>
        <w:t xml:space="preserve">Esimerkki 7.3037</w:t>
      </w:r>
    </w:p>
    <w:p>
      <w:r>
        <w:t xml:space="preserve">luominen</w:t>
      </w:r>
    </w:p>
    <w:p>
      <w:r>
        <w:rPr>
          <w:b/>
        </w:rPr>
        <w:t xml:space="preserve">Tulos</w:t>
      </w:r>
    </w:p>
    <w:p>
      <w:r>
        <w:t xml:space="preserve">Kuka vuonna 1732 syntynyt säveltäjä kirjoitti oratoriot "The Creation" ja "The Seasons"?</w:t>
      </w:r>
    </w:p>
    <w:p>
      <w:r>
        <w:rPr>
          <w:b/>
        </w:rPr>
        <w:t xml:space="preserve">Tulos</w:t>
      </w:r>
    </w:p>
    <w:p>
      <w:r>
        <w:t xml:space="preserve">Kuka sävelsi oratorioiden "Luominen" ja "Vuodenajat" musiikin?</w:t>
      </w:r>
    </w:p>
    <w:p>
      <w:r>
        <w:rPr>
          <w:b/>
        </w:rPr>
        <w:t xml:space="preserve">Tulos</w:t>
      </w:r>
    </w:p>
    <w:p>
      <w:r>
        <w:t xml:space="preserve">Mikä on nimi suurille musiikkiteoksille, kuten Händelin Messias ja Haydnin Luominen?</w:t>
      </w:r>
    </w:p>
    <w:p>
      <w:r>
        <w:rPr>
          <w:b/>
        </w:rPr>
        <w:t xml:space="preserve">Esimerkki 7.3038</w:t>
      </w:r>
    </w:p>
    <w:p>
      <w:r>
        <w:t xml:space="preserve">uskontunnustus kirkasvesi herätys</w:t>
      </w:r>
    </w:p>
    <w:p>
      <w:r>
        <w:rPr>
          <w:b/>
        </w:rPr>
        <w:t xml:space="preserve">Tulos</w:t>
      </w:r>
    </w:p>
    <w:p>
      <w:r>
        <w:t xml:space="preserve">Mikä fiktiivinen jokilaiva antoi Credence Clearwater Revivalille ensimmäisen hittisinglensä Britanniassa?</w:t>
      </w:r>
    </w:p>
    <w:p>
      <w:r>
        <w:rPr>
          <w:b/>
        </w:rPr>
        <w:t xml:space="preserve">Esimerkki 7.3039</w:t>
      </w:r>
    </w:p>
    <w:p>
      <w:r>
        <w:t xml:space="preserve">luottokortti</w:t>
      </w:r>
    </w:p>
    <w:p>
      <w:r>
        <w:rPr>
          <w:b/>
        </w:rPr>
        <w:t xml:space="preserve">Tulos</w:t>
      </w:r>
    </w:p>
    <w:p>
      <w:r>
        <w:t xml:space="preserve">Mikä oli ensimmäinen brittiläinen luottokortti?</w:t>
      </w:r>
    </w:p>
    <w:p>
      <w:r>
        <w:rPr>
          <w:b/>
        </w:rPr>
        <w:t xml:space="preserve">Esimerkki 7.3040</w:t>
      </w:r>
    </w:p>
    <w:p>
      <w:r>
        <w:t xml:space="preserve">hiipiä</w:t>
      </w:r>
    </w:p>
    <w:p>
      <w:r>
        <w:rPr>
          <w:b/>
        </w:rPr>
        <w:t xml:space="preserve">Tulos</w:t>
      </w:r>
    </w:p>
    <w:p>
      <w:r>
        <w:t xml:space="preserve">Vuonna 1993 listalla sijalle 7 noussut "Creep" oli minkä yhtyeen ensimmäinen top ten -hitti?</w:t>
      </w:r>
    </w:p>
    <w:p>
      <w:r>
        <w:rPr>
          <w:b/>
        </w:rPr>
        <w:t xml:space="preserve">Esimerkki 7.3041</w:t>
      </w:r>
    </w:p>
    <w:p>
      <w:r>
        <w:t xml:space="preserve">Creighton</w:t>
      </w:r>
    </w:p>
    <w:p>
      <w:r>
        <w:rPr>
          <w:b/>
        </w:rPr>
        <w:t xml:space="preserve">Tulos</w:t>
      </w:r>
    </w:p>
    <w:p>
      <w:r>
        <w:t xml:space="preserve">Missä osavaltiossa Creightonin yliopisto sijaitsee?</w:t>
      </w:r>
    </w:p>
    <w:p>
      <w:r>
        <w:rPr>
          <w:b/>
        </w:rPr>
        <w:t xml:space="preserve">Esimerkki 7.3042</w:t>
      </w:r>
    </w:p>
    <w:p>
      <w:r>
        <w:t xml:space="preserve">harja</w:t>
      </w:r>
    </w:p>
    <w:p>
      <w:r>
        <w:rPr>
          <w:b/>
        </w:rPr>
        <w:t xml:space="preserve">Tulos</w:t>
      </w:r>
    </w:p>
    <w:p>
      <w:r>
        <w:t xml:space="preserve">Mistä löytyisi kenttä, tunnuslause, vaakuna ja vaakunakilpi?</w:t>
      </w:r>
    </w:p>
    <w:p>
      <w:r>
        <w:rPr>
          <w:b/>
        </w:rPr>
        <w:t xml:space="preserve">Esimerkki 7.3043</w:t>
      </w:r>
    </w:p>
    <w:p>
      <w:r>
        <w:t xml:space="preserve">kriketti</w:t>
      </w:r>
    </w:p>
    <w:p>
      <w:r>
        <w:rPr>
          <w:b/>
        </w:rPr>
        <w:t xml:space="preserve">Tulos</w:t>
      </w:r>
    </w:p>
    <w:p>
      <w:r>
        <w:t xml:space="preserve">Kuka oli ensimmäinen 1900-luvulla syntynyt Britannian pääministeri. Lisäksi ainoa pääministeri, joka on pelannut 1. luokan krikettiä?</w:t>
      </w:r>
    </w:p>
    <w:p>
      <w:r>
        <w:rPr>
          <w:b/>
        </w:rPr>
        <w:t xml:space="preserve">Tulos</w:t>
      </w:r>
    </w:p>
    <w:p>
      <w:r>
        <w:t xml:space="preserve">Kuka Englannin krikettikapteeni syntyi Madrasissa vuonna 1968?</w:t>
      </w:r>
    </w:p>
    <w:p>
      <w:r>
        <w:rPr>
          <w:b/>
        </w:rPr>
        <w:t xml:space="preserve">Tulos</w:t>
      </w:r>
    </w:p>
    <w:p>
      <w:r>
        <w:t xml:space="preserve">Kuka erosi Englannin krikettivalmentajan tehtävästä vuoden 2007 Ashes-sarjan 5-0-tappion jälkeen?</w:t>
      </w:r>
    </w:p>
    <w:p>
      <w:r>
        <w:rPr>
          <w:b/>
        </w:rPr>
        <w:t xml:space="preserve">Tulos</w:t>
      </w:r>
    </w:p>
    <w:p>
      <w:r>
        <w:t xml:space="preserve">Mikä sana täydentää Kerry Greenwoodin dekkarihahmon Phryne Fisherin vierailusta Sydneyssä katsomassa krikettiä kertovan romaanin Kuolema ennen ________ laatan?</w:t>
      </w:r>
    </w:p>
    <w:p>
      <w:r>
        <w:rPr>
          <w:b/>
        </w:rPr>
        <w:t xml:space="preserve">Tulos</w:t>
      </w:r>
    </w:p>
    <w:p>
      <w:r>
        <w:t xml:space="preserve">Kuka englantilainen kriketinpelaaja oli keilannut 10 kertaa 53 vastaan Australia 1956?</w:t>
      </w:r>
    </w:p>
    <w:p>
      <w:r>
        <w:rPr>
          <w:b/>
        </w:rPr>
        <w:t xml:space="preserve">Tulos</w:t>
      </w:r>
    </w:p>
    <w:p>
      <w:r>
        <w:t xml:space="preserve">Kuka englantilainen kriketinpelaaja oli vuonna 1964 ensimmäinen keilaaja, joka otti 300 testivoittoa?</w:t>
      </w:r>
    </w:p>
    <w:p>
      <w:r>
        <w:rPr>
          <w:b/>
        </w:rPr>
        <w:t xml:space="preserve">Tulos</w:t>
      </w:r>
    </w:p>
    <w:p>
      <w:r>
        <w:t xml:space="preserve">Kenestä tuli vuonna 1964 ensimmäinen kriketinpelaaja, joka otti 300 voittoa?</w:t>
      </w:r>
    </w:p>
    <w:p>
      <w:r>
        <w:rPr>
          <w:b/>
        </w:rPr>
        <w:t xml:space="preserve">Tulos</w:t>
      </w:r>
    </w:p>
    <w:p>
      <w:r>
        <w:t xml:space="preserve">Kuka oli toinen kriketinpelaaja, joka teki 36 juoksua ykkösluokan kriketissä?</w:t>
      </w:r>
    </w:p>
    <w:p>
      <w:r>
        <w:rPr>
          <w:b/>
        </w:rPr>
        <w:t xml:space="preserve">Tulos</w:t>
      </w:r>
    </w:p>
    <w:p>
      <w:r>
        <w:t xml:space="preserve">Minkä muun kriketinpelaajan kanssa James Anderson pitää hallussaan Englannin ennätystä menestyneimpänä keilaajan ja maalivahdin yhdistelmänä 68 wicketillä?</w:t>
      </w:r>
    </w:p>
    <w:p>
      <w:r>
        <w:rPr>
          <w:b/>
        </w:rPr>
        <w:t xml:space="preserve">Tulos</w:t>
      </w:r>
    </w:p>
    <w:p>
      <w:r>
        <w:t xml:space="preserve">Kenestä tuli vuonna 2012 ensimmäinen eteläafrikkalainen kriketinpelaaja, joka teki testipelissä kolminkertaisen sadan pisteen tuloksen?</w:t>
      </w:r>
    </w:p>
    <w:p>
      <w:r>
        <w:rPr>
          <w:b/>
        </w:rPr>
        <w:t xml:space="preserve">Esimerkki 7.3044</w:t>
      </w:r>
    </w:p>
    <w:p>
      <w:r>
        <w:t xml:space="preserve">sirkka tulisijaan</w:t>
      </w:r>
    </w:p>
    <w:p>
      <w:r>
        <w:rPr>
          <w:b/>
        </w:rPr>
        <w:t xml:space="preserve">Tulos</w:t>
      </w:r>
    </w:p>
    <w:p>
      <w:r>
        <w:t xml:space="preserve">Kuka kirjoitti joulukirjan "Sirkka tulisijaan"?</w:t>
      </w:r>
    </w:p>
    <w:p>
      <w:r>
        <w:rPr>
          <w:b/>
        </w:rPr>
        <w:t xml:space="preserve">Esimerkki 7.3045</w:t>
      </w:r>
    </w:p>
    <w:p>
      <w:r>
        <w:t xml:space="preserve">sirkat</w:t>
      </w:r>
    </w:p>
    <w:p>
      <w:r>
        <w:rPr>
          <w:b/>
        </w:rPr>
        <w:t xml:space="preserve">Tulos</w:t>
      </w:r>
    </w:p>
    <w:p>
      <w:r>
        <w:t xml:space="preserve">Minkä kuuluisan laulaja-lauluntekijän tukena The Crickets oli?</w:t>
      </w:r>
    </w:p>
    <w:p>
      <w:r>
        <w:rPr>
          <w:b/>
        </w:rPr>
        <w:t xml:space="preserve">Tulos</w:t>
      </w:r>
    </w:p>
    <w:p>
      <w:r>
        <w:t xml:space="preserve">Kuka oli The Cricketsin tukena?</w:t>
      </w:r>
    </w:p>
    <w:p>
      <w:r>
        <w:rPr>
          <w:b/>
        </w:rPr>
        <w:t xml:space="preserve">Esimerkki 7.3046</w:t>
      </w:r>
    </w:p>
    <w:p>
      <w:r>
        <w:t xml:space="preserve">Krim</w:t>
      </w:r>
    </w:p>
    <w:p>
      <w:r>
        <w:rPr>
          <w:b/>
        </w:rPr>
        <w:t xml:space="preserve">Tulos</w:t>
      </w:r>
    </w:p>
    <w:p>
      <w:r>
        <w:t xml:space="preserve">Minkä vesistön rannalla sijaitsee Krimillä sijaitseva Sevastopol?</w:t>
      </w:r>
    </w:p>
    <w:p>
      <w:r>
        <w:rPr>
          <w:b/>
        </w:rPr>
        <w:t xml:space="preserve">Tulos</w:t>
      </w:r>
    </w:p>
    <w:p>
      <w:r>
        <w:t xml:space="preserve">Mikä meri sijaitsee Krimin luoteispuolella?</w:t>
      </w:r>
    </w:p>
    <w:p>
      <w:r>
        <w:rPr>
          <w:b/>
        </w:rPr>
        <w:t xml:space="preserve">Esimerkki 7.3047</w:t>
      </w:r>
    </w:p>
    <w:p>
      <w:r>
        <w:t xml:space="preserve">rikollisuus ja rangaistus</w:t>
      </w:r>
    </w:p>
    <w:p>
      <w:r>
        <w:rPr>
          <w:b/>
        </w:rPr>
        <w:t xml:space="preserve">Tulos</w:t>
      </w:r>
    </w:p>
    <w:p>
      <w:r>
        <w:t xml:space="preserve">Kuka kirjoitti "Rikos ja rangaistus" ja "Karamazovin veljekset"?</w:t>
      </w:r>
    </w:p>
    <w:p>
      <w:r>
        <w:rPr>
          <w:b/>
        </w:rPr>
        <w:t xml:space="preserve">Esimerkki 7.3048</w:t>
      </w:r>
    </w:p>
    <w:p>
      <w:r>
        <w:t xml:space="preserve">Krimin sota</w:t>
      </w:r>
    </w:p>
    <w:p>
      <w:r>
        <w:rPr>
          <w:b/>
        </w:rPr>
        <w:t xml:space="preserve">Tulos</w:t>
      </w:r>
    </w:p>
    <w:p>
      <w:r>
        <w:t xml:space="preserve">Kuka palveli Krimin sodassa (1854-56), oli vastuussa Taiping-kapinan tukahduttamisesta Kiinassa vuonna 1860, oli Sudanin kuvernöörinä 1877-79 ja kuoli siellä?</w:t>
      </w:r>
    </w:p>
    <w:p>
      <w:r>
        <w:rPr>
          <w:b/>
        </w:rPr>
        <w:t xml:space="preserve">Tulos</w:t>
      </w:r>
    </w:p>
    <w:p>
      <w:r>
        <w:t xml:space="preserve">Mikä taistelu, Krimin sodan ensimmäinen suuri taistelu, käytiin 20. syyskuuta 1854?</w:t>
      </w:r>
    </w:p>
    <w:p>
      <w:r>
        <w:rPr>
          <w:b/>
        </w:rPr>
        <w:t xml:space="preserve">Esimerkki 7.3049</w:t>
      </w:r>
    </w:p>
    <w:p>
      <w:r>
        <w:t xml:space="preserve">rikoskirjallisuus</w:t>
      </w:r>
    </w:p>
    <w:p>
      <w:r>
        <w:rPr>
          <w:b/>
        </w:rPr>
        <w:t xml:space="preserve">Tulos</w:t>
      </w:r>
    </w:p>
    <w:p>
      <w:r>
        <w:t xml:space="preserve">Missä BBC:n rikosdraamassa, jota esitettiin kuusi sarjaa, kliininen psykologi "Dr. Tony Hill" työskenteli ensin "DI Carol Jordanin" ja sitten "DI Alex Fieldingin" kanssa?</w:t>
      </w:r>
    </w:p>
    <w:p>
      <w:r>
        <w:rPr>
          <w:b/>
        </w:rPr>
        <w:t xml:space="preserve">Esimerkki 7.3050</w:t>
      </w:r>
    </w:p>
    <w:p>
      <w:r>
        <w:t xml:space="preserve">vuosisadan rikos</w:t>
      </w:r>
    </w:p>
    <w:p>
      <w:r>
        <w:rPr>
          <w:b/>
        </w:rPr>
        <w:t xml:space="preserve">Tulos</w:t>
      </w:r>
    </w:p>
    <w:p>
      <w:r>
        <w:t xml:space="preserve">Mikä yhtye julkaisi vuonna 1974 albumin nimeltä "Crime of the Century"?</w:t>
      </w:r>
    </w:p>
    <w:p>
      <w:r>
        <w:rPr>
          <w:b/>
        </w:rPr>
        <w:t xml:space="preserve">Esimerkki 7.3051</w:t>
      </w:r>
    </w:p>
    <w:p>
      <w:r>
        <w:t xml:space="preserve">crispian mills</w:t>
      </w:r>
    </w:p>
    <w:p>
      <w:r>
        <w:rPr>
          <w:b/>
        </w:rPr>
        <w:t xml:space="preserve">Tulos</w:t>
      </w:r>
    </w:p>
    <w:p>
      <w:r>
        <w:t xml:space="preserve">Laulaja Crispian Mills on kuuluisan näyttelijän poika?</w:t>
      </w:r>
    </w:p>
    <w:p>
      <w:r>
        <w:rPr>
          <w:b/>
        </w:rPr>
        <w:t xml:space="preserve">Esimerkki 7.3052</w:t>
      </w:r>
    </w:p>
    <w:p>
      <w:r>
        <w:t xml:space="preserve">criss-cross</w:t>
      </w:r>
    </w:p>
    <w:p>
      <w:r>
        <w:rPr>
          <w:b/>
        </w:rPr>
        <w:t xml:space="preserve">Tulos</w:t>
      </w:r>
    </w:p>
    <w:p>
      <w:r>
        <w:t xml:space="preserve">Kuka jazzpianisti ja säveltäjä 1917-1982 sävelsi kappaleet Round Midnight ja Criss Cross?</w:t>
      </w:r>
    </w:p>
    <w:p>
      <w:r>
        <w:rPr>
          <w:b/>
        </w:rPr>
        <w:t xml:space="preserve">Esimerkki 7.3053</w:t>
      </w:r>
    </w:p>
    <w:p>
      <w:r>
        <w:t xml:space="preserve">Cristina Fernandez de Kirchner</w:t>
      </w:r>
    </w:p>
    <w:p>
      <w:r>
        <w:rPr>
          <w:b/>
        </w:rPr>
        <w:t xml:space="preserve">Tulos</w:t>
      </w:r>
    </w:p>
    <w:p>
      <w:r>
        <w:t xml:space="preserve">Kuusikymmenvuotias Cristina Fernandez de Kirchner on minkä eteläamerikkalaisen maan nykyinen presidentti?</w:t>
      </w:r>
    </w:p>
    <w:p>
      <w:r>
        <w:rPr>
          <w:b/>
        </w:rPr>
        <w:t xml:space="preserve">Esimerkki 7.3054</w:t>
      </w:r>
    </w:p>
    <w:p>
      <w:r>
        <w:t xml:space="preserve">puhtaan järjen kritiikki</w:t>
      </w:r>
    </w:p>
    <w:p>
      <w:r>
        <w:rPr>
          <w:b/>
        </w:rPr>
        <w:t xml:space="preserve">Tulos</w:t>
      </w:r>
    </w:p>
    <w:p>
      <w:r>
        <w:t xml:space="preserve">Kuka saksalainen filosofi kirjoitti Puhtaan järjen kritiikin?</w:t>
      </w:r>
    </w:p>
    <w:p>
      <w:r>
        <w:rPr>
          <w:b/>
        </w:rPr>
        <w:t xml:space="preserve">Tulos</w:t>
      </w:r>
    </w:p>
    <w:p>
      <w:r>
        <w:t xml:space="preserve">Kuka filosofi kirjoitti teoksen "Puhtaan järjen kritiikki"?</w:t>
      </w:r>
    </w:p>
    <w:p>
      <w:r>
        <w:rPr>
          <w:b/>
        </w:rPr>
        <w:t xml:space="preserve">Esimerkki 7.3055</w:t>
      </w:r>
    </w:p>
    <w:p>
      <w:r>
        <w:t xml:space="preserve">Kroatia</w:t>
      </w:r>
    </w:p>
    <w:p>
      <w:r>
        <w:rPr>
          <w:b/>
        </w:rPr>
        <w:t xml:space="preserve">Tulos</w:t>
      </w:r>
    </w:p>
    <w:p>
      <w:r>
        <w:t xml:space="preserve">Mikä on Kroatian pääkaupunki?</w:t>
      </w:r>
    </w:p>
    <w:p>
      <w:r>
        <w:rPr>
          <w:b/>
        </w:rPr>
        <w:t xml:space="preserve">Tulos</w:t>
      </w:r>
    </w:p>
    <w:p>
      <w:r>
        <w:t xml:space="preserve">Mikä on Kroatian pääkaupunki?</w:t>
      </w:r>
    </w:p>
    <w:p>
      <w:r>
        <w:rPr>
          <w:b/>
        </w:rPr>
        <w:t xml:space="preserve">Tulos</w:t>
      </w:r>
    </w:p>
    <w:p>
      <w:r>
        <w:t xml:space="preserve">Mikä historiallinen alue Kroatiassa, Bosnia ja Hertsegovinassa sekä Montenegrossa antoi nimensä koirarodulle, jolla on silmiinpistävä ulkonäkö?</w:t>
      </w:r>
    </w:p>
    <w:p>
      <w:r>
        <w:rPr>
          <w:b/>
        </w:rPr>
        <w:t xml:space="preserve">Tulos</w:t>
      </w:r>
    </w:p>
    <w:p>
      <w:r>
        <w:t xml:space="preserve">Missä lajissa Kroatia voitti historiansa ensimmäisen olympiakullan Atlantassa vuonna 1996?</w:t>
      </w:r>
    </w:p>
    <w:p>
      <w:r>
        <w:rPr>
          <w:b/>
        </w:rPr>
        <w:t xml:space="preserve">Esimerkki 7.3056</w:t>
      </w:r>
    </w:p>
    <w:p>
      <w:r>
        <w:t xml:space="preserve">krokotiilinmetsästäjä</w:t>
      </w:r>
    </w:p>
    <w:p>
      <w:r>
        <w:rPr>
          <w:b/>
        </w:rPr>
        <w:t xml:space="preserve">Tulos</w:t>
      </w:r>
    </w:p>
    <w:p>
      <w:r>
        <w:t xml:space="preserve">Mikä oli australialaisen tv:n Crocodile Hunterin nimi?</w:t>
      </w:r>
    </w:p>
    <w:p>
      <w:r>
        <w:rPr>
          <w:b/>
        </w:rPr>
        <w:t xml:space="preserve">Tulos</w:t>
      </w:r>
    </w:p>
    <w:p>
      <w:r>
        <w:t xml:space="preserve">Krokotiilimetsästäjä oli lempinimi, jonka sai australialainen luonnontieteilijä, jonka hieman ärtynyt pistiäisrausku tappoi vuonna 2006?</w:t>
      </w:r>
    </w:p>
    <w:p>
      <w:r>
        <w:rPr>
          <w:b/>
        </w:rPr>
        <w:t xml:space="preserve">Esimerkki 7.3057</w:t>
      </w:r>
    </w:p>
    <w:p>
      <w:r>
        <w:t xml:space="preserve">krokotiilikallio</w:t>
      </w:r>
    </w:p>
    <w:p>
      <w:r>
        <w:rPr>
          <w:b/>
        </w:rPr>
        <w:t xml:space="preserve">Tulos</w:t>
      </w:r>
    </w:p>
    <w:p>
      <w:r>
        <w:t xml:space="preserve">Kuka sai hittisinglen `Crocodile Rock` vuonna 1972?</w:t>
      </w:r>
    </w:p>
    <w:p>
      <w:r>
        <w:rPr>
          <w:b/>
        </w:rPr>
        <w:t xml:space="preserve">Tulos</w:t>
      </w:r>
    </w:p>
    <w:p>
      <w:r>
        <w:t xml:space="preserve">Kenellä oli hittisingle "Crocodile Rock`'n 1972?</w:t>
      </w:r>
    </w:p>
    <w:p>
      <w:r>
        <w:rPr>
          <w:b/>
        </w:rPr>
        <w:t xml:space="preserve">Esimerkki 7.3058</w:t>
      </w:r>
    </w:p>
    <w:p>
      <w:r>
        <w:t xml:space="preserve">krookus</w:t>
      </w:r>
    </w:p>
    <w:p>
      <w:r>
        <w:rPr>
          <w:b/>
        </w:rPr>
        <w:t xml:space="preserve">Tulos</w:t>
      </w:r>
    </w:p>
    <w:p>
      <w:r>
        <w:t xml:space="preserve">Mikä oranssi mauste/väri on peräisin krookuskasvista, joka usein yhdistetään riisiin?</w:t>
      </w:r>
    </w:p>
    <w:p>
      <w:r>
        <w:rPr>
          <w:b/>
        </w:rPr>
        <w:t xml:space="preserve">Esimerkki 7.3059</w:t>
      </w:r>
    </w:p>
    <w:p>
      <w:r>
        <w:t xml:space="preserve">cromwell</w:t>
      </w:r>
    </w:p>
    <w:p>
      <w:r>
        <w:rPr>
          <w:b/>
        </w:rPr>
        <w:t xml:space="preserve">Tulos</w:t>
      </w:r>
    </w:p>
    <w:p>
      <w:r>
        <w:t xml:space="preserve">Kuka näytteli nimiroolin vuoden 1970 elokuvassa 'Cromwell'?</w:t>
      </w:r>
    </w:p>
    <w:p>
      <w:r>
        <w:rPr>
          <w:b/>
        </w:rPr>
        <w:t xml:space="preserve">Esimerkki 7.3060</w:t>
      </w:r>
    </w:p>
    <w:p>
      <w:r>
        <w:t xml:space="preserve">oliver cromwell</w:t>
      </w:r>
    </w:p>
    <w:p>
      <w:r>
        <w:rPr>
          <w:b/>
        </w:rPr>
        <w:t xml:space="preserve">Tulos</w:t>
      </w:r>
    </w:p>
    <w:p>
      <w:r>
        <w:t xml:space="preserve">Missä Yorkin ja Knaresborough'n välisessä paikassa Yhdistyneessä kuningaskunnassa käytiin vuonna 1642 ratkaiseva taistelu, jossa Cromwell kukisti rojalistijoukot?</w:t>
      </w:r>
    </w:p>
    <w:p>
      <w:r>
        <w:rPr>
          <w:b/>
        </w:rPr>
        <w:t xml:space="preserve">Esimerkki 7.3061</w:t>
      </w:r>
    </w:p>
    <w:p>
      <w:r>
        <w:t xml:space="preserve">cronus</w:t>
      </w:r>
    </w:p>
    <w:p>
      <w:r>
        <w:rPr>
          <w:b/>
        </w:rPr>
        <w:t xml:space="preserve">Tulos</w:t>
      </w:r>
    </w:p>
    <w:p>
      <w:r>
        <w:t xml:space="preserve">Kronos (tai Kronos) oli kreikkalainen vastine mille roomalaiselle jumalalle?</w:t>
      </w:r>
    </w:p>
    <w:p>
      <w:r>
        <w:rPr>
          <w:b/>
        </w:rPr>
        <w:t xml:space="preserve">Tulos</w:t>
      </w:r>
    </w:p>
    <w:p>
      <w:r>
        <w:t xml:space="preserve">Kuka oli kreikkalaisessa mytologiassa Kronoksen tytär ja Zeuksen vaimo?</w:t>
      </w:r>
    </w:p>
    <w:p>
      <w:r>
        <w:rPr>
          <w:b/>
        </w:rPr>
        <w:t xml:space="preserve">Esimerkki 7.3062</w:t>
      </w:r>
    </w:p>
    <w:p>
      <w:r>
        <w:t xml:space="preserve">kiero sade, kiero sade</w:t>
      </w:r>
    </w:p>
    <w:p>
      <w:r>
        <w:rPr>
          <w:b/>
        </w:rPr>
        <w:t xml:space="preserve">Tulos</w:t>
      </w:r>
    </w:p>
    <w:p>
      <w:r>
        <w:t xml:space="preserve">Crooked Rain Crooked Rain oli 1990-luvun albumi miltä yhtyeeltä?</w:t>
      </w:r>
    </w:p>
    <w:p>
      <w:r>
        <w:rPr>
          <w:b/>
        </w:rPr>
        <w:t xml:space="preserve">Esimerkki 7.3063</w:t>
      </w:r>
    </w:p>
    <w:p>
      <w:r>
        <w:t xml:space="preserve">kiero torni</w:t>
      </w:r>
    </w:p>
    <w:p>
      <w:r>
        <w:rPr>
          <w:b/>
        </w:rPr>
        <w:t xml:space="preserve">Tulos</w:t>
      </w:r>
    </w:p>
    <w:p>
      <w:r>
        <w:t xml:space="preserve">Mikä Derbyshiren kaupunki on kuuluisa siitä, että siellä on kirkko, jonka torni on kiero?</w:t>
      </w:r>
    </w:p>
    <w:p>
      <w:r>
        <w:rPr>
          <w:b/>
        </w:rPr>
        <w:t xml:space="preserve">Esimerkki 7.3064</w:t>
      </w:r>
    </w:p>
    <w:p>
      <w:r>
        <w:t xml:space="preserve">cross road blues</w:t>
      </w:r>
    </w:p>
    <w:p>
      <w:r>
        <w:rPr>
          <w:b/>
        </w:rPr>
        <w:t xml:space="preserve">Tulos</w:t>
      </w:r>
    </w:p>
    <w:p>
      <w:r>
        <w:t xml:space="preserve">Kuka deltablues-muusikko kirjoitti kappaleet Love in Vain, Cross Road Blues ja Rambling on My Mind?</w:t>
      </w:r>
    </w:p>
    <w:p>
      <w:r>
        <w:rPr>
          <w:b/>
        </w:rPr>
        <w:t xml:space="preserve">Esimerkki 7.3065</w:t>
      </w:r>
    </w:p>
    <w:p>
      <w:r>
        <w:t xml:space="preserve">kruunupohja</w:t>
      </w:r>
    </w:p>
    <w:p>
      <w:r>
        <w:rPr>
          <w:b/>
        </w:rPr>
        <w:t xml:space="preserve">Tulos</w:t>
      </w:r>
    </w:p>
    <w:p>
      <w:r>
        <w:t xml:space="preserve">Mikä jalkapalloliigan seura pelaa kotiotteluita Crown Groundilla?</w:t>
      </w:r>
    </w:p>
    <w:p>
      <w:r>
        <w:rPr>
          <w:b/>
        </w:rPr>
        <w:t xml:space="preserve">Esimerkki 7.3066</w:t>
      </w:r>
    </w:p>
    <w:p>
      <w:r>
        <w:t xml:space="preserve">keisarillinen kruunu</w:t>
      </w:r>
    </w:p>
    <w:p>
      <w:r>
        <w:rPr>
          <w:b/>
        </w:rPr>
        <w:t xml:space="preserve">Tulos</w:t>
      </w:r>
    </w:p>
    <w:p>
      <w:r>
        <w:t xml:space="preserve">Kuka englantilainen säveltäjä kirjoitti musiikin "Crown Imperial" Yrjö VI:n kruunajaisia varten?</w:t>
      </w:r>
    </w:p>
    <w:p>
      <w:r>
        <w:rPr>
          <w:b/>
        </w:rPr>
        <w:t xml:space="preserve">Tulos</w:t>
      </w:r>
    </w:p>
    <w:p>
      <w:r>
        <w:t xml:space="preserve">Kuka sävelsi orkesterimarssin Crown Imperial, jota käytettiin kuningas Yrjö VI:n kruunajaisissa vuonna 1937?</w:t>
      </w:r>
    </w:p>
    <w:p>
      <w:r>
        <w:rPr>
          <w:b/>
        </w:rPr>
        <w:t xml:space="preserve">Esimerkki 7.3067</w:t>
      </w:r>
    </w:p>
    <w:p>
      <w:r>
        <w:t xml:space="preserve">victoria, ruotsin kruununprinsessa</w:t>
      </w:r>
    </w:p>
    <w:p>
      <w:r>
        <w:rPr>
          <w:b/>
        </w:rPr>
        <w:t xml:space="preserve">Tulos</w:t>
      </w:r>
    </w:p>
    <w:p>
      <w:r>
        <w:t xml:space="preserve">Daniel Westling meni kesäkuussa 2010 naimisiin minkä maan kruununprinsessa Victorian kanssa?</w:t>
      </w:r>
    </w:p>
    <w:p>
      <w:r>
        <w:rPr>
          <w:b/>
        </w:rPr>
        <w:t xml:space="preserve">Esimerkki 7.3068</w:t>
      </w:r>
    </w:p>
    <w:p>
      <w:r>
        <w:t xml:space="preserve">upokas</w:t>
      </w:r>
    </w:p>
    <w:p>
      <w:r>
        <w:rPr>
          <w:b/>
        </w:rPr>
        <w:t xml:space="preserve">Tulos</w:t>
      </w:r>
    </w:p>
    <w:p>
      <w:r>
        <w:t xml:space="preserve">Kuka kirjoitti vuonna 1952 näytelmän "The Crucible"?</w:t>
      </w:r>
    </w:p>
    <w:p>
      <w:r>
        <w:rPr>
          <w:b/>
        </w:rPr>
        <w:t xml:space="preserve">Esimerkki 7.3069</w:t>
      </w:r>
    </w:p>
    <w:p>
      <w:r>
        <w:t xml:space="preserve">sulatusuuni</w:t>
      </w:r>
    </w:p>
    <w:p>
      <w:r>
        <w:rPr>
          <w:b/>
        </w:rPr>
        <w:t xml:space="preserve">Tulos</w:t>
      </w:r>
    </w:p>
    <w:p>
      <w:r>
        <w:t xml:space="preserve">Kuka kirjoitti myyntimiehen kuoleman ja The Crucible -teoksen?</w:t>
      </w:r>
    </w:p>
    <w:p>
      <w:r>
        <w:rPr>
          <w:b/>
        </w:rPr>
        <w:t xml:space="preserve">Tulos</w:t>
      </w:r>
    </w:p>
    <w:p>
      <w:r>
        <w:t xml:space="preserve">Kuka kirjoitti näytelmät "Kauppamatkustajan kuolema" ja "The Crucible"?</w:t>
      </w:r>
    </w:p>
    <w:p>
      <w:r>
        <w:rPr>
          <w:b/>
        </w:rPr>
        <w:t xml:space="preserve">Esimerkki 7.3070</w:t>
      </w:r>
    </w:p>
    <w:p>
      <w:r>
        <w:t xml:space="preserve">ristiinnaulitseminen</w:t>
      </w:r>
    </w:p>
    <w:p>
      <w:r>
        <w:rPr>
          <w:b/>
        </w:rPr>
        <w:t xml:space="preserve">Tulos</w:t>
      </w:r>
    </w:p>
    <w:p>
      <w:r>
        <w:t xml:space="preserve">Kenen vuonna 1994 valmistunut triptyykki Three Studies for Figures at the Base of Crucifixion oli läpimurtoteos?</w:t>
      </w:r>
    </w:p>
    <w:p>
      <w:r>
        <w:rPr>
          <w:b/>
        </w:rPr>
        <w:t xml:space="preserve">Esimerkki 7.3071</w:t>
      </w:r>
    </w:p>
    <w:p>
      <w:r>
        <w:t xml:space="preserve">Cruella de Vil</w:t>
      </w:r>
    </w:p>
    <w:p>
      <w:r>
        <w:rPr>
          <w:b/>
        </w:rPr>
        <w:t xml:space="preserve">Tulos</w:t>
      </w:r>
    </w:p>
    <w:p>
      <w:r>
        <w:t xml:space="preserve">Cruella DeVil oli roisto missä Disney-animaatioelokuvassa?</w:t>
      </w:r>
    </w:p>
    <w:p>
      <w:r>
        <w:rPr>
          <w:b/>
        </w:rPr>
        <w:t xml:space="preserve">Esimerkki 7.3072</w:t>
      </w:r>
    </w:p>
    <w:p>
      <w:r>
        <w:t xml:space="preserve">julma meri</w:t>
      </w:r>
    </w:p>
    <w:p>
      <w:r>
        <w:rPr>
          <w:b/>
        </w:rPr>
        <w:t xml:space="preserve">Tulos</w:t>
      </w:r>
    </w:p>
    <w:p>
      <w:r>
        <w:t xml:space="preserve">Julma meri -kirjan kirjoittaja syntyi Rodney Streetillä Liverpoolissa. Mikä hänen nimensä oli?</w:t>
      </w:r>
    </w:p>
    <w:p>
      <w:r>
        <w:rPr>
          <w:b/>
        </w:rPr>
        <w:t xml:space="preserve">Tulos</w:t>
      </w:r>
    </w:p>
    <w:p>
      <w:r>
        <w:t xml:space="preserve">Kuka kirjoitti ensimmäisen maailmansodan aikaisen romaanin "Julma meri"?</w:t>
      </w:r>
    </w:p>
    <w:p>
      <w:r>
        <w:rPr>
          <w:b/>
        </w:rPr>
        <w:t xml:space="preserve">Esimerkki 7.3073</w:t>
      </w:r>
    </w:p>
    <w:p>
      <w:r>
        <w:t xml:space="preserve">risteily</w:t>
      </w:r>
    </w:p>
    <w:p>
      <w:r>
        <w:rPr>
          <w:b/>
        </w:rPr>
        <w:t xml:space="preserve">Tulos</w:t>
      </w:r>
    </w:p>
    <w:p>
      <w:r>
        <w:t xml:space="preserve">Kuka esiintyi Florida Georgia Linen vuoden 2013 hittilevyllä Cruise?</w:t>
      </w:r>
    </w:p>
    <w:p>
      <w:r>
        <w:rPr>
          <w:b/>
        </w:rPr>
        <w:t xml:space="preserve">Esimerkki 7.3074</w:t>
      </w:r>
    </w:p>
    <w:p>
      <w:r>
        <w:t xml:space="preserve">crunchie</w:t>
      </w:r>
    </w:p>
    <w:p>
      <w:r>
        <w:rPr>
          <w:b/>
        </w:rPr>
        <w:t xml:space="preserve">Tulos</w:t>
      </w:r>
    </w:p>
    <w:p>
      <w:r>
        <w:t xml:space="preserve">Mikä yritys valmistaa Crunchie-suklaapatukan?</w:t>
      </w:r>
    </w:p>
    <w:p>
      <w:r>
        <w:rPr>
          <w:b/>
        </w:rPr>
        <w:t xml:space="preserve">Esimerkki 7.3075</w:t>
      </w:r>
    </w:p>
    <w:p>
      <w:r>
        <w:t xml:space="preserve">murskaa</w:t>
      </w:r>
    </w:p>
    <w:p>
      <w:r>
        <w:rPr>
          <w:b/>
        </w:rPr>
        <w:t xml:space="preserve">Tulos</w:t>
      </w:r>
    </w:p>
    <w:p>
      <w:r>
        <w:t xml:space="preserve">Missä Disney-elokuvassa esiintyvät hahmot Bubbles, Crush ja Mr Ray?</w:t>
      </w:r>
    </w:p>
    <w:p>
      <w:r>
        <w:rPr>
          <w:b/>
        </w:rPr>
        <w:t xml:space="preserve">Esimerkki 7.3076</w:t>
      </w:r>
    </w:p>
    <w:p>
      <w:r>
        <w:t xml:space="preserve">brasilialainen cruzado</w:t>
      </w:r>
    </w:p>
    <w:p>
      <w:r>
        <w:rPr>
          <w:b/>
        </w:rPr>
        <w:t xml:space="preserve">Tulos</w:t>
      </w:r>
    </w:p>
    <w:p>
      <w:r>
        <w:t xml:space="preserve">Mikä eteläamerikkalainen maa, jolla on ollut valuutat Cruzeiro ja Cruzado, käyttää nyt Realia?</w:t>
      </w:r>
    </w:p>
    <w:p>
      <w:r>
        <w:rPr>
          <w:b/>
        </w:rPr>
        <w:t xml:space="preserve">Esimerkki 7.3077</w:t>
      </w:r>
    </w:p>
    <w:p>
      <w:r>
        <w:t xml:space="preserve">itke! itke! itke! itke!</w:t>
      </w:r>
    </w:p>
    <w:p>
      <w:r>
        <w:rPr>
          <w:b/>
        </w:rPr>
        <w:t xml:space="preserve">Tulos</w:t>
      </w:r>
    </w:p>
    <w:p>
      <w:r>
        <w:t xml:space="preserve">Cry Cry Cry oli ensimmäinen single, jonka julkaisi kuka?</w:t>
      </w:r>
    </w:p>
    <w:p>
      <w:r>
        <w:rPr>
          <w:b/>
        </w:rPr>
        <w:t xml:space="preserve">Esimerkki 7.3078</w:t>
      </w:r>
    </w:p>
    <w:p>
      <w:r>
        <w:t xml:space="preserve">itke puolestasi</w:t>
      </w:r>
    </w:p>
    <w:p>
      <w:r>
        <w:rPr>
          <w:b/>
        </w:rPr>
        <w:t xml:space="preserve">Tulos</w:t>
      </w:r>
    </w:p>
    <w:p>
      <w:r>
        <w:t xml:space="preserve">Kenellä oli vuonna 2007 hitti Cry for You?</w:t>
      </w:r>
    </w:p>
    <w:p>
      <w:r>
        <w:rPr>
          <w:b/>
        </w:rPr>
        <w:t xml:space="preserve">Esimerkki 7.3079</w:t>
      </w:r>
    </w:p>
    <w:p>
      <w:r>
        <w:t xml:space="preserve">itke vapautta</w:t>
      </w:r>
    </w:p>
    <w:p>
      <w:r>
        <w:rPr>
          <w:b/>
        </w:rPr>
        <w:t xml:space="preserve">Tulos</w:t>
      </w:r>
    </w:p>
    <w:p>
      <w:r>
        <w:t xml:space="preserve">Mitä hahmoa Denzel Washington esitti vuonna 1987 elokuvassa 'Cry Freedom'?</w:t>
      </w:r>
    </w:p>
    <w:p>
      <w:r>
        <w:rPr>
          <w:b/>
        </w:rPr>
        <w:t xml:space="preserve">Tulos</w:t>
      </w:r>
    </w:p>
    <w:p>
      <w:r>
        <w:t xml:space="preserve">Vuoden 1987 elokuva "Cry Freedom" on elämäkerrallinen draama, joka kertoo kenestä eteläafrikkalaisesta kansalaisoikeusjohtajasta?</w:t>
      </w:r>
    </w:p>
    <w:p>
      <w:r>
        <w:rPr>
          <w:b/>
        </w:rPr>
        <w:t xml:space="preserve">Esimerkki 7.3080</w:t>
      </w:r>
    </w:p>
    <w:p>
      <w:r>
        <w:t xml:space="preserve">itkupeli</w:t>
      </w:r>
    </w:p>
    <w:p>
      <w:r>
        <w:rPr>
          <w:b/>
        </w:rPr>
        <w:t xml:space="preserve">Tulos</w:t>
      </w:r>
    </w:p>
    <w:p>
      <w:r>
        <w:t xml:space="preserve">Kuka kirjoitti käsikirjoituksen elokuvaan The Crying Game?</w:t>
      </w:r>
    </w:p>
    <w:p>
      <w:r>
        <w:rPr>
          <w:b/>
        </w:rPr>
        <w:t xml:space="preserve">Esimerkki 7.3081</w:t>
      </w:r>
    </w:p>
    <w:p>
      <w:r>
        <w:t xml:space="preserve">itke minulle jokea</w:t>
      </w:r>
    </w:p>
    <w:p>
      <w:r>
        <w:rPr>
          <w:b/>
        </w:rPr>
        <w:t xml:space="preserve">Tulos</w:t>
      </w:r>
    </w:p>
    <w:p>
      <w:r>
        <w:t xml:space="preserve">Kuka nousi listakakkoseksi vuonna 2002 kappaleellaan "Cry Me a River"?</w:t>
      </w:r>
    </w:p>
    <w:p>
      <w:r>
        <w:rPr>
          <w:b/>
        </w:rPr>
        <w:t xml:space="preserve">Esimerkki 7.3082</w:t>
      </w:r>
    </w:p>
    <w:p>
      <w:r>
        <w:t xml:space="preserve">kristallipalatsi</w:t>
      </w:r>
    </w:p>
    <w:p>
      <w:r>
        <w:rPr>
          <w:b/>
        </w:rPr>
        <w:t xml:space="preserve">Tulos</w:t>
      </w:r>
    </w:p>
    <w:p>
      <w:r>
        <w:t xml:space="preserve">Kuka arkkitehti suunnitteli Kristallipalatsin vuoden 1851 maailmannäyttelyä varten?</w:t>
      </w:r>
    </w:p>
    <w:p>
      <w:r>
        <w:rPr>
          <w:b/>
        </w:rPr>
        <w:t xml:space="preserve">Esimerkki 7.3083</w:t>
      </w:r>
    </w:p>
    <w:p>
      <w:r>
        <w:t xml:space="preserve">indiana jones ja kristallikallon valtakunta</w:t>
      </w:r>
    </w:p>
    <w:p>
      <w:r>
        <w:rPr>
          <w:b/>
        </w:rPr>
        <w:t xml:space="preserve">Tulos</w:t>
      </w:r>
    </w:p>
    <w:p>
      <w:r>
        <w:t xml:space="preserve">Kuka ohjasi vuonna 2008 elokuvan 'Indiana Jones ja kristallikallon valtakunta'?</w:t>
      </w:r>
    </w:p>
    <w:p>
      <w:r>
        <w:rPr>
          <w:b/>
        </w:rPr>
        <w:t xml:space="preserve">Tulos</w:t>
      </w:r>
    </w:p>
    <w:p>
      <w:r>
        <w:t xml:space="preserve">Kuka näyttelee ilkeää neuvostoagentti Irina Spalkoa vuonna 2008 ilmestyneessä elokuvassa "Indiana Jones ja kristallikallon valtakunta"?</w:t>
      </w:r>
    </w:p>
    <w:p>
      <w:r>
        <w:rPr>
          <w:b/>
        </w:rPr>
        <w:t xml:space="preserve">Esimerkki 7.3084</w:t>
      </w:r>
    </w:p>
    <w:p>
      <w:r>
        <w:t xml:space="preserve">c. s. lewis</w:t>
      </w:r>
    </w:p>
    <w:p>
      <w:r>
        <w:rPr>
          <w:b/>
        </w:rPr>
        <w:t xml:space="preserve">Tulos</w:t>
      </w:r>
    </w:p>
    <w:p>
      <w:r>
        <w:t xml:space="preserve">Mikä on C. S. Lewisin Narnian kronikat -sarjan ensimmäisen romaanin nimi?</w:t>
      </w:r>
    </w:p>
    <w:p>
      <w:r>
        <w:rPr>
          <w:b/>
        </w:rPr>
        <w:t xml:space="preserve">Tulos</w:t>
      </w:r>
    </w:p>
    <w:p>
      <w:r>
        <w:t xml:space="preserve">C. S. Lewisin romaaniin perustuva elokuva Leijona, noita ja vaatekaappi (The Lion, The Witch and the Wardrobe, 2005) sijoittuu pääasiassa mihin maahan?</w:t>
      </w:r>
    </w:p>
    <w:p>
      <w:r>
        <w:rPr>
          <w:b/>
        </w:rPr>
        <w:t xml:space="preserve">Tulos</w:t>
      </w:r>
    </w:p>
    <w:p>
      <w:r>
        <w:t xml:space="preserve">Mikä on C.S. Lewisin kirjoittaman Narnian kronikoiden viimeinen kirja?</w:t>
      </w:r>
    </w:p>
    <w:p>
      <w:r>
        <w:rPr>
          <w:b/>
        </w:rPr>
        <w:t xml:space="preserve">Tulos</w:t>
      </w:r>
    </w:p>
    <w:p>
      <w:r>
        <w:t xml:space="preserve">Mikä oli leijonan nimi C. S. Lewisin kirjassa "Leijona, noita ja vaatekaappi"?</w:t>
      </w:r>
    </w:p>
    <w:p>
      <w:r>
        <w:rPr>
          <w:b/>
        </w:rPr>
        <w:t xml:space="preserve">Tulos</w:t>
      </w:r>
    </w:p>
    <w:p>
      <w:r>
        <w:t xml:space="preserve">Mikä vuonna 1993 valmistunut elokuva kertoo kirjailija C S Lewisin ja runoilija Joy Grishamin suhteesta?</w:t>
      </w:r>
    </w:p>
    <w:p>
      <w:r>
        <w:rPr>
          <w:b/>
        </w:rPr>
        <w:t xml:space="preserve">Esimerkki 7.3085</w:t>
      </w:r>
    </w:p>
    <w:p>
      <w:r>
        <w:t xml:space="preserve">Kuuba</w:t>
      </w:r>
    </w:p>
    <w:p>
      <w:r>
        <w:rPr>
          <w:b/>
        </w:rPr>
        <w:t xml:space="preserve">Tulos</w:t>
      </w:r>
    </w:p>
    <w:p>
      <w:r>
        <w:t xml:space="preserve">Mikä on Kuuban virallinen kieli?</w:t>
      </w:r>
    </w:p>
    <w:p>
      <w:r>
        <w:rPr>
          <w:b/>
        </w:rPr>
        <w:t xml:space="preserve">Tulos</w:t>
      </w:r>
    </w:p>
    <w:p>
      <w:r>
        <w:t xml:space="preserve">Kuka valittiin Kuuban presidentiksi helmikuussa 2008?</w:t>
      </w:r>
    </w:p>
    <w:p>
      <w:r>
        <w:rPr>
          <w:b/>
        </w:rPr>
        <w:t xml:space="preserve">Tulos</w:t>
      </w:r>
    </w:p>
    <w:p>
      <w:r>
        <w:t xml:space="preserve">Mikä on Kuuban pääkaupunki?</w:t>
      </w:r>
    </w:p>
    <w:p>
      <w:r>
        <w:rPr>
          <w:b/>
        </w:rPr>
        <w:t xml:space="preserve">Tulos</w:t>
      </w:r>
    </w:p>
    <w:p>
      <w:r>
        <w:t xml:space="preserve">Mikä on Kuuban pääkaupunki?</w:t>
      </w:r>
    </w:p>
    <w:p>
      <w:r>
        <w:rPr>
          <w:b/>
        </w:rPr>
        <w:t xml:space="preserve">Tulos</w:t>
      </w:r>
    </w:p>
    <w:p>
      <w:r>
        <w:t xml:space="preserve">Kuuba ja Jamaika kuuluvat mihin Länsi-Intian saariryhmään?</w:t>
      </w:r>
    </w:p>
    <w:p>
      <w:r>
        <w:rPr>
          <w:b/>
        </w:rPr>
        <w:t xml:space="preserve">Tulos</w:t>
      </w:r>
    </w:p>
    <w:p>
      <w:r>
        <w:t xml:space="preserve">Mikä Yhdysvaltain sotilastukikohta sijaitsee Kuuban saarella?</w:t>
      </w:r>
    </w:p>
    <w:p>
      <w:r>
        <w:rPr>
          <w:b/>
        </w:rPr>
        <w:t xml:space="preserve">Esimerkki 7.3086</w:t>
      </w:r>
    </w:p>
    <w:p>
      <w:r>
        <w:t xml:space="preserve">cuba libre</w:t>
      </w:r>
    </w:p>
    <w:p>
      <w:r>
        <w:rPr>
          <w:b/>
        </w:rPr>
        <w:t xml:space="preserve">Tulos</w:t>
      </w:r>
    </w:p>
    <w:p>
      <w:r>
        <w:t xml:space="preserve">Mikä on Cuba Libre -juoman alkoholipitoisuus?</w:t>
      </w:r>
    </w:p>
    <w:p>
      <w:r>
        <w:rPr>
          <w:b/>
        </w:rPr>
        <w:t xml:space="preserve">Esimerkki 7.3087</w:t>
      </w:r>
    </w:p>
    <w:p>
      <w:r>
        <w:t xml:space="preserve">Kuuban ohjuskriisi</w:t>
      </w:r>
    </w:p>
    <w:p>
      <w:r>
        <w:rPr>
          <w:b/>
        </w:rPr>
        <w:t xml:space="preserve">Tulos</w:t>
      </w:r>
    </w:p>
    <w:p>
      <w:r>
        <w:t xml:space="preserve">Kuka oli Venäjän johtaja Kuuban ohjuskriisin aikaan?</w:t>
      </w:r>
    </w:p>
    <w:p>
      <w:r>
        <w:rPr>
          <w:b/>
        </w:rPr>
        <w:t xml:space="preserve">Tulos</w:t>
      </w:r>
    </w:p>
    <w:p>
      <w:r>
        <w:t xml:space="preserve">Kuka Yhdysvaltain presidentti oli virassa Kuuban ohjuskriisin aikana?</w:t>
      </w:r>
    </w:p>
    <w:p>
      <w:r>
        <w:rPr>
          <w:b/>
        </w:rPr>
        <w:t xml:space="preserve">Tulos</w:t>
      </w:r>
    </w:p>
    <w:p>
      <w:r>
        <w:t xml:space="preserve">Kuka oli Yhdysvaltain presidentti Kuuban ohjuskriisin aikana?</w:t>
      </w:r>
    </w:p>
    <w:p>
      <w:r>
        <w:rPr>
          <w:b/>
        </w:rPr>
        <w:t xml:space="preserve">Esimerkki 7.3088</w:t>
      </w:r>
    </w:p>
    <w:p>
      <w:r>
        <w:t xml:space="preserve">Kuutio</w:t>
      </w:r>
    </w:p>
    <w:p>
      <w:r>
        <w:rPr>
          <w:b/>
        </w:rPr>
        <w:t xml:space="preserve">Tulos</w:t>
      </w:r>
    </w:p>
    <w:p>
      <w:r>
        <w:t xml:space="preserve">Mitä ovat tetraedri, kuutio, oktaedri, dodekaedri ja ikosaedri?</w:t>
      </w:r>
    </w:p>
    <w:p>
      <w:r>
        <w:rPr>
          <w:b/>
        </w:rPr>
        <w:t xml:space="preserve">Esimerkki 7.3089</w:t>
      </w:r>
    </w:p>
    <w:p>
      <w:r>
        <w:t xml:space="preserve">kubismi</w:t>
      </w:r>
    </w:p>
    <w:p>
      <w:r>
        <w:rPr>
          <w:b/>
        </w:rPr>
        <w:t xml:space="preserve">Tulos</w:t>
      </w:r>
    </w:p>
    <w:p>
      <w:r>
        <w:t xml:space="preserve">Kuka ranskalainen taiteilija oli Picasson ohella kubismin perustaja? Hän suunnitteli Diagilevin balettien lavasteita ja sai Legion D'Honneur -kunniamerkin. Hänen teoksiinsa kuuluvat muun muassa Nainen muusikko ja Kynttilänjalka.?</w:t>
      </w:r>
    </w:p>
    <w:p>
      <w:r>
        <w:rPr>
          <w:b/>
        </w:rPr>
        <w:t xml:space="preserve">Tulos</w:t>
      </w:r>
    </w:p>
    <w:p>
      <w:r>
        <w:t xml:space="preserve">Kuka perusti Picasson kanssa kubismin liikkeen?</w:t>
      </w:r>
    </w:p>
    <w:p>
      <w:r>
        <w:rPr>
          <w:b/>
        </w:rPr>
        <w:t xml:space="preserve">Tulos</w:t>
      </w:r>
    </w:p>
    <w:p>
      <w:r>
        <w:t xml:space="preserve">Kuka maalari perusti yhdessä Georges Braquen kanssa 1900-luvun alussa kubismin?</w:t>
      </w:r>
    </w:p>
    <w:p>
      <w:r>
        <w:rPr>
          <w:b/>
        </w:rPr>
        <w:t xml:space="preserve">Tulos</w:t>
      </w:r>
    </w:p>
    <w:p>
      <w:r>
        <w:t xml:space="preserve">Minkä kubistitaiteilijan tyttärelleen Palomalle tekemä erittäin arvokas pieni veistoksellinen kitara, jonka poliisi löysi hiljattain Italiassa?</w:t>
      </w:r>
    </w:p>
    <w:p>
      <w:r>
        <w:rPr>
          <w:b/>
        </w:rPr>
        <w:t xml:space="preserve">Esimerkki 7.3090</w:t>
      </w:r>
    </w:p>
    <w:p>
      <w:r>
        <w:t xml:space="preserve">Käki kutsuu</w:t>
      </w:r>
    </w:p>
    <w:p>
      <w:r>
        <w:rPr>
          <w:b/>
        </w:rPr>
        <w:t xml:space="preserve">Tulos</w:t>
      </w:r>
    </w:p>
    <w:p>
      <w:r>
        <w:t xml:space="preserve">Millä salanimellä JK Rowling julkaisi kirjan "The Cuckoo's Calling"?</w:t>
      </w:r>
    </w:p>
    <w:p>
      <w:r>
        <w:rPr>
          <w:b/>
        </w:rPr>
        <w:t xml:space="preserve">Esimerkki 7.3091</w:t>
      </w:r>
    </w:p>
    <w:p>
      <w:r>
        <w:t xml:space="preserve">cu</w:t>
      </w:r>
    </w:p>
    <w:p>
      <w:r>
        <w:rPr>
          <w:b/>
        </w:rPr>
        <w:t xml:space="preserve">Tulos</w:t>
      </w:r>
    </w:p>
    <w:p>
      <w:r>
        <w:t xml:space="preserve">Mikä kemiallinen alkuaine (Cu) on nimetty Kyproksen mukaan?</w:t>
      </w:r>
    </w:p>
    <w:p>
      <w:r>
        <w:rPr>
          <w:b/>
        </w:rPr>
        <w:t xml:space="preserve">Esimerkki 7.3092</w:t>
      </w:r>
    </w:p>
    <w:p>
      <w:r>
        <w:t xml:space="preserve">kurkku</w:t>
      </w:r>
    </w:p>
    <w:p>
      <w:r>
        <w:rPr>
          <w:b/>
        </w:rPr>
        <w:t xml:space="preserve">Tulos</w:t>
      </w:r>
    </w:p>
    <w:p>
      <w:r>
        <w:t xml:space="preserve">Mikä on Kreikassa nimeltään ruokalaji, joka koostuu pääasiassa kurkusta, johon on sekoitettu valkosipulia ja jogurttia?</w:t>
      </w:r>
    </w:p>
    <w:p>
      <w:r>
        <w:rPr>
          <w:b/>
        </w:rPr>
        <w:t xml:space="preserve">Esimerkki 7.3093</w:t>
      </w:r>
    </w:p>
    <w:p>
      <w:r>
        <w:t xml:space="preserve">cuillin</w:t>
      </w:r>
    </w:p>
    <w:p>
      <w:r>
        <w:rPr>
          <w:b/>
        </w:rPr>
        <w:t xml:space="preserve">Tulos</w:t>
      </w:r>
    </w:p>
    <w:p>
      <w:r>
        <w:t xml:space="preserve">Millä saarella Cuillin Hills sijaitsee?</w:t>
      </w:r>
    </w:p>
    <w:p>
      <w:r>
        <w:rPr>
          <w:b/>
        </w:rPr>
        <w:t xml:space="preserve">Tulos</w:t>
      </w:r>
    </w:p>
    <w:p>
      <w:r>
        <w:t xml:space="preserve">Millä skotlantilaisella saarella sijaitsee Cuillin Hills?</w:t>
      </w:r>
    </w:p>
    <w:p>
      <w:r>
        <w:rPr>
          <w:b/>
        </w:rPr>
        <w:t xml:space="preserve">Esimerkki 7.3094</w:t>
      </w:r>
    </w:p>
    <w:p>
      <w:r>
        <w:t xml:space="preserve">kulttuuriklubi</w:t>
      </w:r>
    </w:p>
    <w:p>
      <w:r>
        <w:rPr>
          <w:b/>
        </w:rPr>
        <w:t xml:space="preserve">Tulos</w:t>
      </w:r>
    </w:p>
    <w:p>
      <w:r>
        <w:t xml:space="preserve">Mikä Culture Clubin levy oli vuoden 1983 myydyin brittisingle?</w:t>
      </w:r>
    </w:p>
    <w:p>
      <w:r>
        <w:rPr>
          <w:b/>
        </w:rPr>
        <w:t xml:space="preserve">Esimerkki 7.3095</w:t>
      </w:r>
    </w:p>
    <w:p>
      <w:r>
        <w:t xml:space="preserve">cumbum, andhra pradesh</w:t>
      </w:r>
    </w:p>
    <w:p>
      <w:r>
        <w:rPr>
          <w:b/>
        </w:rPr>
        <w:t xml:space="preserve">Tulos</w:t>
      </w:r>
    </w:p>
    <w:p>
      <w:r>
        <w:t xml:space="preserve">Mistä ihmeestä löydät Cumbumin?</w:t>
      </w:r>
    </w:p>
    <w:p>
      <w:r>
        <w:rPr>
          <w:b/>
        </w:rPr>
        <w:t xml:space="preserve">Esimerkki 7.3096</w:t>
      </w:r>
    </w:p>
    <w:p>
      <w:r>
        <w:t xml:space="preserve">cunard-linja</w:t>
      </w:r>
    </w:p>
    <w:p>
      <w:r>
        <w:rPr>
          <w:b/>
        </w:rPr>
        <w:t xml:space="preserve">Tulos</w:t>
      </w:r>
    </w:p>
    <w:p>
      <w:r>
        <w:t xml:space="preserve">Mikä Cunard Line -varustamon epäonninen linjalaiva teki neitsytmatkansa vuonna 1907?</w:t>
      </w:r>
    </w:p>
    <w:p>
      <w:r>
        <w:rPr>
          <w:b/>
        </w:rPr>
        <w:t xml:space="preserve">Tulos</w:t>
      </w:r>
    </w:p>
    <w:p>
      <w:r>
        <w:t xml:space="preserve">Mikä kuuluisa Cunardin matkustajalaiva upposi Irlannin rannikon edustalla 7. toukokuuta 1915, ja 1198 ihmistä sai surmansa?</w:t>
      </w:r>
    </w:p>
    <w:p>
      <w:r>
        <w:rPr>
          <w:b/>
        </w:rPr>
        <w:t xml:space="preserve">Esimerkki 7.3097</w:t>
      </w:r>
    </w:p>
    <w:p>
      <w:r>
        <w:t xml:space="preserve">ovelat temput</w:t>
      </w:r>
    </w:p>
    <w:p>
      <w:r>
        <w:rPr>
          <w:b/>
        </w:rPr>
        <w:t xml:space="preserve">Tulos</w:t>
      </w:r>
    </w:p>
    <w:p>
      <w:r>
        <w:t xml:space="preserve">Millä brittiläisellä underground-yhtyeellä oli hittilevy nimeltä Cunning Stunts?</w:t>
      </w:r>
    </w:p>
    <w:p>
      <w:r>
        <w:rPr>
          <w:b/>
        </w:rPr>
        <w:t xml:space="preserve">Esimerkki 7.3098</w:t>
      </w:r>
    </w:p>
    <w:p>
      <w:r>
        <w:t xml:space="preserve">maljan kantaja</w:t>
      </w:r>
    </w:p>
    <w:p>
      <w:r>
        <w:rPr>
          <w:b/>
        </w:rPr>
        <w:t xml:space="preserve">Tulos</w:t>
      </w:r>
    </w:p>
    <w:p>
      <w:r>
        <w:t xml:space="preserve">Kuka oli kreikkalaisessa mytologiassa jumalten maljan kantaja ja ikuisen nuoruuden jumalatar, jonka tilalle tuli myöhemmin Ganymede?</w:t>
      </w:r>
    </w:p>
    <w:p>
      <w:r>
        <w:rPr>
          <w:b/>
        </w:rPr>
        <w:t xml:space="preserve">Esimerkki 7.3099</w:t>
      </w:r>
    </w:p>
    <w:p>
      <w:r>
        <w:t xml:space="preserve">Amor</w:t>
      </w:r>
    </w:p>
    <w:p>
      <w:r>
        <w:rPr>
          <w:b/>
        </w:rPr>
        <w:t xml:space="preserve">Tulos</w:t>
      </w:r>
    </w:p>
    <w:p>
      <w:r>
        <w:t xml:space="preserve">Mikä on Amorina tunnetun roomalaisen jumalan kreikkalainen nimi?</w:t>
      </w:r>
    </w:p>
    <w:p>
      <w:r>
        <w:rPr>
          <w:b/>
        </w:rPr>
        <w:t xml:space="preserve">Tulos</w:t>
      </w:r>
    </w:p>
    <w:p>
      <w:r>
        <w:t xml:space="preserve">Mikä E-kirjaimella alkava nelikirjaiminen sana on latinankielisen Amor-jumalan kreikkalainen vastine?</w:t>
      </w:r>
    </w:p>
    <w:p>
      <w:r>
        <w:rPr>
          <w:b/>
        </w:rPr>
        <w:t xml:space="preserve">Tulos</w:t>
      </w:r>
    </w:p>
    <w:p>
      <w:r>
        <w:t xml:space="preserve">Kenellä oli top ten -hitti Yhdistyneessä kuningaskunnassa Cupidolla vuonna 1961?</w:t>
      </w:r>
    </w:p>
    <w:p>
      <w:r>
        <w:rPr>
          <w:b/>
        </w:rPr>
        <w:t xml:space="preserve">Esimerkki 7.3100</w:t>
      </w:r>
    </w:p>
    <w:p>
      <w:r>
        <w:t xml:space="preserve">moldovan cupon</w:t>
      </w:r>
    </w:p>
    <w:p>
      <w:r>
        <w:rPr>
          <w:b/>
        </w:rPr>
        <w:t xml:space="preserve">Tulos</w:t>
      </w:r>
    </w:p>
    <w:p>
      <w:r>
        <w:t xml:space="preserve">Minkä Euroopan maan rahayksikkö on cupon?</w:t>
      </w:r>
    </w:p>
    <w:p>
      <w:r>
        <w:rPr>
          <w:b/>
        </w:rPr>
        <w:t xml:space="preserve">Esimerkki 7.3101</w:t>
      </w:r>
    </w:p>
    <w:p>
      <w:r>
        <w:t xml:space="preserve">Cuquenan-putoukset</w:t>
      </w:r>
    </w:p>
    <w:p>
      <w:r>
        <w:rPr>
          <w:b/>
        </w:rPr>
        <w:t xml:space="preserve">Tulos</w:t>
      </w:r>
    </w:p>
    <w:p>
      <w:r>
        <w:t xml:space="preserve">Angel, Itatinga, Cuquenan, Ormeli ja Tysse ovat kaikki mitä?</w:t>
      </w:r>
    </w:p>
    <w:p>
      <w:r>
        <w:rPr>
          <w:b/>
        </w:rPr>
        <w:t xml:space="preserve">Esimerkki 7.3102</w:t>
      </w:r>
    </w:p>
    <w:p>
      <w:r>
        <w:t xml:space="preserve">Curacao</w:t>
      </w:r>
    </w:p>
    <w:p>
      <w:r>
        <w:rPr>
          <w:b/>
        </w:rPr>
        <w:t xml:space="preserve">Tulos</w:t>
      </w:r>
    </w:p>
    <w:p>
      <w:r>
        <w:t xml:space="preserve">Mikä on Curacaon pääkaupunki?</w:t>
      </w:r>
    </w:p>
    <w:p>
      <w:r>
        <w:rPr>
          <w:b/>
        </w:rPr>
        <w:t xml:space="preserve">Esimerkki 7.3103</w:t>
      </w:r>
    </w:p>
    <w:p>
      <w:r>
        <w:t xml:space="preserve">parannuskeino</w:t>
      </w:r>
    </w:p>
    <w:p>
      <w:r>
        <w:rPr>
          <w:b/>
        </w:rPr>
        <w:t xml:space="preserve">Tulos</w:t>
      </w:r>
    </w:p>
    <w:p>
      <w:r>
        <w:t xml:space="preserve">Kuka on brittiläisen The Cure -yhtyeen laulaja?</w:t>
      </w:r>
    </w:p>
    <w:p>
      <w:r>
        <w:rPr>
          <w:b/>
        </w:rPr>
        <w:t xml:space="preserve">Esimerkki 7.3104</w:t>
      </w:r>
    </w:p>
    <w:p>
      <w:r>
        <w:t xml:space="preserve">kuriositeetti</w:t>
      </w:r>
    </w:p>
    <w:p>
      <w:r>
        <w:rPr>
          <w:b/>
        </w:rPr>
        <w:t xml:space="preserve">Tulos</w:t>
      </w:r>
    </w:p>
    <w:p>
      <w:r>
        <w:t xml:space="preserve">Curio on hahmo missä Shakespearen näytelmässä?</w:t>
      </w:r>
    </w:p>
    <w:p>
      <w:r>
        <w:rPr>
          <w:b/>
        </w:rPr>
        <w:t xml:space="preserve">Esimerkki 7.3105</w:t>
      </w:r>
    </w:p>
    <w:p>
      <w:r>
        <w:t xml:space="preserve">uteliaisuus</w:t>
      </w:r>
    </w:p>
    <w:p>
      <w:r>
        <w:rPr>
          <w:b/>
        </w:rPr>
        <w:t xml:space="preserve">Tulos</w:t>
      </w:r>
    </w:p>
    <w:p>
      <w:r>
        <w:t xml:space="preserve">Missä vierailivat Viking, Pathfinder ja Curiosity?</w:t>
      </w:r>
    </w:p>
    <w:p>
      <w:r>
        <w:rPr>
          <w:b/>
        </w:rPr>
        <w:t xml:space="preserve">Tulos</w:t>
      </w:r>
    </w:p>
    <w:p>
      <w:r>
        <w:t xml:space="preserve">Millä planeetalla NASA:n Curiosity-mönkijä täytti ensimmäisen vuoden, joka vastaa 687 maapallon päivää, kesäkuussa 2014?</w:t>
      </w:r>
    </w:p>
    <w:p>
      <w:r>
        <w:rPr>
          <w:b/>
        </w:rPr>
        <w:t xml:space="preserve">Esimerkki 7.3106</w:t>
      </w:r>
    </w:p>
    <w:p>
      <w:r>
        <w:t xml:space="preserve">koiran outo tapaus yöaikaan</w:t>
      </w:r>
    </w:p>
    <w:p>
      <w:r>
        <w:rPr>
          <w:b/>
        </w:rPr>
        <w:t xml:space="preserve">Tulos</w:t>
      </w:r>
    </w:p>
    <w:p>
      <w:r>
        <w:t xml:space="preserve">Kuka kirjoitti bestsellerin "Koiran outo tapaus yöllä"?</w:t>
      </w:r>
    </w:p>
    <w:p>
      <w:r>
        <w:rPr>
          <w:b/>
        </w:rPr>
        <w:t xml:space="preserve">Esimerkki 7.3107</w:t>
      </w:r>
    </w:p>
    <w:p>
      <w:r>
        <w:t xml:space="preserve">kihara</w:t>
      </w:r>
    </w:p>
    <w:p>
      <w:r>
        <w:rPr>
          <w:b/>
        </w:rPr>
        <w:t xml:space="preserve">Tulos</w:t>
      </w:r>
    </w:p>
    <w:p>
      <w:r>
        <w:t xml:space="preserve">Keitä olivat Larry, Curly ja Mo, jotka tunnetaan paremmin nimellä ?</w:t>
      </w:r>
    </w:p>
    <w:p>
      <w:r>
        <w:rPr>
          <w:b/>
        </w:rPr>
        <w:t xml:space="preserve">Esimerkki 7.3108</w:t>
      </w:r>
    </w:p>
    <w:p>
      <w:r>
        <w:t xml:space="preserve">kihara wattia</w:t>
      </w:r>
    </w:p>
    <w:p>
      <w:r>
        <w:rPr>
          <w:b/>
        </w:rPr>
        <w:t xml:space="preserve">Tulos</w:t>
      </w:r>
    </w:p>
    <w:p>
      <w:r>
        <w:t xml:space="preserve">Kuka näytteli Curlya Coronation Streetissä?</w:t>
      </w:r>
    </w:p>
    <w:p>
      <w:r>
        <w:rPr>
          <w:b/>
        </w:rPr>
        <w:t xml:space="preserve">Esimerkki 7.3109</w:t>
      </w:r>
    </w:p>
    <w:p>
      <w:r>
        <w:t xml:space="preserve">kihara yläosa</w:t>
      </w:r>
    </w:p>
    <w:p>
      <w:r>
        <w:rPr>
          <w:b/>
        </w:rPr>
        <w:t xml:space="preserve">Tulos</w:t>
      </w:r>
    </w:p>
    <w:p>
      <w:r>
        <w:t xml:space="preserve">Kuka lapsinäyttelijä ihastutti yleisöä elokuvissa Curly Top ja Heidi?</w:t>
      </w:r>
    </w:p>
    <w:p>
      <w:r>
        <w:rPr>
          <w:b/>
        </w:rPr>
        <w:t xml:space="preserve">Esimerkki 7.3110</w:t>
      </w:r>
    </w:p>
    <w:p>
      <w:r>
        <w:t xml:space="preserve">frankensteinin kirous</w:t>
      </w:r>
    </w:p>
    <w:p>
      <w:r>
        <w:rPr>
          <w:b/>
        </w:rPr>
        <w:t xml:space="preserve">Tulos</w:t>
      </w:r>
    </w:p>
    <w:p>
      <w:r>
        <w:t xml:space="preserve">Vuoden 1957 elokuva "Frankensteinin kirous" perustui minkä kirjailijan romaaniin?</w:t>
      </w:r>
    </w:p>
    <w:p>
      <w:r>
        <w:rPr>
          <w:b/>
        </w:rPr>
        <w:t xml:space="preserve">Esimerkki 7.3111</w:t>
      </w:r>
    </w:p>
    <w:p>
      <w:r>
        <w:t xml:space="preserve">karibian merirosvot: mustan helmen kirous</w:t>
      </w:r>
    </w:p>
    <w:p>
      <w:r>
        <w:rPr>
          <w:b/>
        </w:rPr>
        <w:t xml:space="preserve">Tulos</w:t>
      </w:r>
    </w:p>
    <w:p>
      <w:r>
        <w:t xml:space="preserve">"Mustan helmen kirous" oli ensimmäinen osa mitä elokuvasarjaa?</w:t>
      </w:r>
    </w:p>
    <w:p>
      <w:r>
        <w:rPr>
          <w:b/>
        </w:rPr>
        <w:t xml:space="preserve">Esimerkki 7.3112</w:t>
      </w:r>
    </w:p>
    <w:p>
      <w:r>
        <w:t xml:space="preserve">vaaleanpunaisen pantterin kirous</w:t>
      </w:r>
    </w:p>
    <w:p>
      <w:r>
        <w:rPr>
          <w:b/>
        </w:rPr>
        <w:t xml:space="preserve">Tulos</w:t>
      </w:r>
    </w:p>
    <w:p>
      <w:r>
        <w:t xml:space="preserve">Kuka näyttelijä esittää elokuvassa `Ruusupantterin kirous` komisario Clouseauta, jolle on tehty kauneusleikkaus?</w:t>
      </w:r>
    </w:p>
    <w:p>
      <w:r>
        <w:rPr>
          <w:b/>
        </w:rPr>
        <w:t xml:space="preserve">Esimerkki 7.3113</w:t>
      </w:r>
    </w:p>
    <w:p>
      <w:r>
        <w:t xml:space="preserve">george armstrong custer</w:t>
      </w:r>
    </w:p>
    <w:p>
      <w:r>
        <w:rPr>
          <w:b/>
        </w:rPr>
        <w:t xml:space="preserve">Tulos</w:t>
      </w:r>
    </w:p>
    <w:p>
      <w:r>
        <w:t xml:space="preserve">Mikä taistelu tunnetaan nimellä "Custerin viimeinen taistelu"?</w:t>
      </w:r>
    </w:p>
    <w:p>
      <w:r>
        <w:rPr>
          <w:b/>
        </w:rPr>
        <w:t xml:space="preserve">Esimerkki 7.3114</w:t>
      </w:r>
    </w:p>
    <w:p>
      <w:r>
        <w:t xml:space="preserve">Cutty Sark</w:t>
      </w:r>
    </w:p>
    <w:p>
      <w:r>
        <w:rPr>
          <w:b/>
        </w:rPr>
        <w:t xml:space="preserve">Tulos</w:t>
      </w:r>
    </w:p>
    <w:p>
      <w:r>
        <w:t xml:space="preserve">Minkä tyyppinen alus on vuonna 1869 rakennettu Cutty Sark, joka esiteltiin yleisölle vuonna 1954 ja jota säilytetään kuivatelakalla Greenwichissä, Lontoossa, Yhdistyneessä kuningaskunnassa?</w:t>
      </w:r>
    </w:p>
    <w:p>
      <w:r>
        <w:rPr>
          <w:b/>
        </w:rPr>
        <w:t xml:space="preserve">Tulos</w:t>
      </w:r>
    </w:p>
    <w:p>
      <w:r>
        <w:t xml:space="preserve">Missä skotlantilaisessa telakkakaupungissa rakennettiin Cutty Sark -laiva?</w:t>
      </w:r>
    </w:p>
    <w:p>
      <w:r>
        <w:rPr>
          <w:b/>
        </w:rPr>
        <w:t xml:space="preserve">Esimerkki 7.3115</w:t>
      </w:r>
    </w:p>
    <w:p>
      <w:r>
        <w:t xml:space="preserve">cyberpunk</w:t>
      </w:r>
    </w:p>
    <w:p>
      <w:r>
        <w:rPr>
          <w:b/>
        </w:rPr>
        <w:t xml:space="preserve">Tulos</w:t>
      </w:r>
    </w:p>
    <w:p>
      <w:r>
        <w:t xml:space="preserve">Kenen vuonna 1984 ilmestynyt romaani Neuromancer oli yksi ensimmäisistä kyberpunk-romaaneista?</w:t>
      </w:r>
    </w:p>
    <w:p>
      <w:r>
        <w:rPr>
          <w:b/>
        </w:rPr>
        <w:t xml:space="preserve">Esimerkki 7.3116</w:t>
      </w:r>
    </w:p>
    <w:p>
      <w:r>
        <w:t xml:space="preserve">cybertron</w:t>
      </w:r>
    </w:p>
    <w:p>
      <w:r>
        <w:rPr>
          <w:b/>
        </w:rPr>
        <w:t xml:space="preserve">Tulos</w:t>
      </w:r>
    </w:p>
    <w:p>
      <w:r>
        <w:t xml:space="preserve">Mitä olentoja tulee Cybertron-planeetalta?</w:t>
      </w:r>
    </w:p>
    <w:p>
      <w:r>
        <w:rPr>
          <w:b/>
        </w:rPr>
        <w:t xml:space="preserve">Esimerkki 7.3117</w:t>
      </w:r>
    </w:p>
    <w:p>
      <w:r>
        <w:t xml:space="preserve">pyöräily</w:t>
      </w:r>
    </w:p>
    <w:p>
      <w:r>
        <w:rPr>
          <w:b/>
        </w:rPr>
        <w:t xml:space="preserve">Tulos</w:t>
      </w:r>
    </w:p>
    <w:p>
      <w:r>
        <w:t xml:space="preserve">Kuka pyöräilijä oli BBC:n Skotlannin vuoden urheilupersoona vuosina 2003 ja 2008?</w:t>
      </w:r>
    </w:p>
    <w:p>
      <w:r>
        <w:rPr>
          <w:b/>
        </w:rPr>
        <w:t xml:space="preserve">Esimerkki 7.3118</w:t>
      </w:r>
    </w:p>
    <w:p>
      <w:r>
        <w:t xml:space="preserve">sykloni Pam</w:t>
      </w:r>
    </w:p>
    <w:p>
      <w:r>
        <w:rPr>
          <w:b/>
        </w:rPr>
        <w:t xml:space="preserve">Tulos</w:t>
      </w:r>
    </w:p>
    <w:p>
      <w:r>
        <w:t xml:space="preserve">Mitä saarivaltiota tuhosi sykloni Pam maaliskuussa 2015?</w:t>
      </w:r>
    </w:p>
    <w:p>
      <w:r>
        <w:rPr>
          <w:b/>
        </w:rPr>
        <w:t xml:space="preserve">Esimerkki 7.3119</w:t>
      </w:r>
    </w:p>
    <w:p>
      <w:r>
        <w:t xml:space="preserve">cydonia</w:t>
      </w:r>
    </w:p>
    <w:p>
      <w:r>
        <w:rPr>
          <w:b/>
        </w:rPr>
        <w:t xml:space="preserve">Tulos</w:t>
      </w:r>
    </w:p>
    <w:p>
      <w:r>
        <w:t xml:space="preserve">Cydonia oblonga on latinankielinen nimi, jota käytetään säilykkeissä ja jota alun perin käytettiin marmeladin valmistukseen?</w:t>
      </w:r>
    </w:p>
    <w:p>
      <w:r>
        <w:rPr>
          <w:b/>
        </w:rPr>
        <w:t xml:space="preserve">Esimerkki 7.3120</w:t>
      </w:r>
    </w:p>
    <w:p>
      <w:r>
        <w:t xml:space="preserve">cymbeline</w:t>
      </w:r>
    </w:p>
    <w:p>
      <w:r>
        <w:rPr>
          <w:b/>
        </w:rPr>
        <w:t xml:space="preserve">Tulos</w:t>
      </w:r>
    </w:p>
    <w:p>
      <w:r>
        <w:t xml:space="preserve">Kuka Shakespearen näytelmässä "Cymbeline" varasti Cymbelinen pojat Guiderius ja Aviragus, kun he olivat pikkulapsia?</w:t>
      </w:r>
    </w:p>
    <w:p>
      <w:r>
        <w:rPr>
          <w:b/>
        </w:rPr>
        <w:t xml:space="preserve">Esimerkki 7.3121</w:t>
      </w:r>
    </w:p>
    <w:p>
      <w:r>
        <w:t xml:space="preserve">vehnäpelto sypressien kanssa</w:t>
      </w:r>
    </w:p>
    <w:p>
      <w:r>
        <w:rPr>
          <w:b/>
        </w:rPr>
        <w:t xml:space="preserve">Tulos</w:t>
      </w:r>
    </w:p>
    <w:p>
      <w:r>
        <w:t xml:space="preserve">Kuka taiteilija maalasi vehnäpellon sypressien kanssa vuonna 1889?</w:t>
      </w:r>
    </w:p>
    <w:p>
      <w:r>
        <w:rPr>
          <w:b/>
        </w:rPr>
        <w:t xml:space="preserve">Esimerkki 7.3122</w:t>
      </w:r>
    </w:p>
    <w:p>
      <w:r>
        <w:t xml:space="preserve">Kypros</w:t>
      </w:r>
    </w:p>
    <w:p>
      <w:r>
        <w:rPr>
          <w:b/>
        </w:rPr>
        <w:t xml:space="preserve">Tulos</w:t>
      </w:r>
    </w:p>
    <w:p>
      <w:r>
        <w:t xml:space="preserve">Kuka oli Kyproksen pääministeri vuosina 1960-1977?</w:t>
      </w:r>
    </w:p>
    <w:p>
      <w:r>
        <w:rPr>
          <w:b/>
        </w:rPr>
        <w:t xml:space="preserve">Tulos</w:t>
      </w:r>
    </w:p>
    <w:p>
      <w:r>
        <w:t xml:space="preserve">Mikä on Kyproksen pääkaupunki?</w:t>
      </w:r>
    </w:p>
    <w:p>
      <w:r>
        <w:rPr>
          <w:b/>
        </w:rPr>
        <w:t xml:space="preserve">Tulos</w:t>
      </w:r>
    </w:p>
    <w:p>
      <w:r>
        <w:t xml:space="preserve">Mikä on Kyproksen pääkaupunki?</w:t>
      </w:r>
    </w:p>
    <w:p>
      <w:r>
        <w:rPr>
          <w:b/>
        </w:rPr>
        <w:t xml:space="preserve">Tulos</w:t>
      </w:r>
    </w:p>
    <w:p>
      <w:r>
        <w:t xml:space="preserve">Mikä RAF:n tukikohta sijaitsee Kyproksella?</w:t>
      </w:r>
    </w:p>
    <w:p>
      <w:r>
        <w:rPr>
          <w:b/>
        </w:rPr>
        <w:t xml:space="preserve">Esimerkki 7.3123</w:t>
      </w:r>
    </w:p>
    <w:p>
      <w:r>
        <w:t xml:space="preserve">cyrano de bergerac</w:t>
      </w:r>
    </w:p>
    <w:p>
      <w:r>
        <w:rPr>
          <w:b/>
        </w:rPr>
        <w:t xml:space="preserve">Tulos</w:t>
      </w:r>
    </w:p>
    <w:p>
      <w:r>
        <w:t xml:space="preserve">Kuka kirjoitti vuonna 1897 näytelmän "Cyrano de Bergerac"?</w:t>
      </w:r>
    </w:p>
    <w:p>
      <w:r>
        <w:rPr>
          <w:b/>
        </w:rPr>
        <w:t xml:space="preserve">Esimerkki 7.3124</w:t>
      </w:r>
    </w:p>
    <w:p>
      <w:r>
        <w:t xml:space="preserve">cyrene, libia</w:t>
      </w:r>
    </w:p>
    <w:p>
      <w:r>
        <w:rPr>
          <w:b/>
        </w:rPr>
        <w:t xml:space="preserve">Tulos</w:t>
      </w:r>
    </w:p>
    <w:p>
      <w:r>
        <w:t xml:space="preserve">Missä nykyisessä maassa sijaitsevat Leptis Magnan ja Kyrenen muinaiset kaupungit?</w:t>
      </w:r>
    </w:p>
    <w:p>
      <w:r>
        <w:rPr>
          <w:b/>
        </w:rPr>
        <w:t xml:space="preserve">Esimerkki 7.3125</w:t>
      </w:r>
    </w:p>
    <w:p>
      <w:r>
        <w:t xml:space="preserve">cyril abraham</w:t>
      </w:r>
    </w:p>
    <w:p>
      <w:r>
        <w:rPr>
          <w:b/>
        </w:rPr>
        <w:t xml:space="preserve">Tulos</w:t>
      </w:r>
    </w:p>
    <w:p>
      <w:r>
        <w:t xml:space="preserve">Mihin 1970-luvun brittiläiseen televisiosarjaan perustuvat Cyril Abrahamin romaanit "The Shipmaster", "The Iron Ships" ja "The Trade Winds"?</w:t>
      </w:r>
    </w:p>
    <w:p>
      <w:r>
        <w:rPr>
          <w:b/>
        </w:rPr>
        <w:t xml:space="preserve">Esimerkki 7.3126</w:t>
      </w:r>
    </w:p>
    <w:p>
      <w:r>
        <w:t xml:space="preserve">cyrus suuri</w:t>
      </w:r>
    </w:p>
    <w:p>
      <w:r>
        <w:rPr>
          <w:b/>
        </w:rPr>
        <w:t xml:space="preserve">Tulos</w:t>
      </w:r>
    </w:p>
    <w:p>
      <w:r>
        <w:t xml:space="preserve">Minkä muinaisen valtakunnan johtajana Kyrus Suuri toimi vuodesta 559 eaa. vuoteen 530 eaa.?</w:t>
      </w:r>
    </w:p>
    <w:p>
      <w:r>
        <w:rPr>
          <w:b/>
        </w:rPr>
        <w:t xml:space="preserve">Esimerkki 7.3127</w:t>
      </w:r>
    </w:p>
    <w:p>
      <w:r>
        <w:t xml:space="preserve">csardas</w:t>
      </w:r>
    </w:p>
    <w:p>
      <w:r>
        <w:rPr>
          <w:b/>
        </w:rPr>
        <w:t xml:space="preserve">Tulos</w:t>
      </w:r>
    </w:p>
    <w:p>
      <w:r>
        <w:t xml:space="preserve">Mistä maasta tanssi The Czardas on peräisin?</w:t>
      </w:r>
    </w:p>
    <w:p>
      <w:r>
        <w:rPr>
          <w:b/>
        </w:rPr>
        <w:t xml:space="preserve">Esimerkki 7.3128</w:t>
      </w:r>
    </w:p>
    <w:p>
      <w:r>
        <w:t xml:space="preserve">Tšekkoslovakia</w:t>
      </w:r>
    </w:p>
    <w:p>
      <w:r>
        <w:rPr>
          <w:b/>
        </w:rPr>
        <w:t xml:space="preserve">Tulos</w:t>
      </w:r>
    </w:p>
    <w:p>
      <w:r>
        <w:t xml:space="preserve">Kuka minä olen, synnyin vuonna 1936 Tšekkoslovakiassa, olin näytelmäkirjailija ja minusta tuli poliitikko Tšekkoslovakian viimeisenä presidenttinä (1989-92) ja Tšekin tasavallan ensimmäisenä presidenttinä (1993-2003)?</w:t>
      </w:r>
    </w:p>
    <w:p>
      <w:r>
        <w:rPr>
          <w:b/>
        </w:rPr>
        <w:t xml:space="preserve">Tulos</w:t>
      </w:r>
    </w:p>
    <w:p>
      <w:r>
        <w:t xml:space="preserve">Kuka oli sekä Tšekkoslovakian viimeinen presidentti että Tšekin tasavallan ensimmäinen presidentti?</w:t>
      </w:r>
    </w:p>
    <w:p>
      <w:r>
        <w:rPr>
          <w:b/>
        </w:rPr>
        <w:t xml:space="preserve">Tulos</w:t>
      </w:r>
    </w:p>
    <w:p>
      <w:r>
        <w:t xml:space="preserve">Kuka oli Tšekkoslovakian viimeinen presidentti ennen sen hajoamista vuonna 1993?</w:t>
      </w:r>
    </w:p>
    <w:p>
      <w:r>
        <w:rPr>
          <w:b/>
        </w:rPr>
        <w:t xml:space="preserve">Esimerkki 7.3129</w:t>
      </w:r>
    </w:p>
    <w:p>
      <w:r>
        <w:t xml:space="preserve">dhaka</w:t>
      </w:r>
    </w:p>
    <w:p>
      <w:r>
        <w:rPr>
          <w:b/>
        </w:rPr>
        <w:t xml:space="preserve">Tulos</w:t>
      </w:r>
    </w:p>
    <w:p>
      <w:r>
        <w:t xml:space="preserve">Dacca on minkä maan pääkaupunki?</w:t>
      </w:r>
    </w:p>
    <w:p>
      <w:r>
        <w:rPr>
          <w:b/>
        </w:rPr>
        <w:t xml:space="preserve">Esimerkki 7.3130</w:t>
      </w:r>
    </w:p>
    <w:p>
      <w:r>
        <w:t xml:space="preserve">dachaun keskitysleiri</w:t>
      </w:r>
    </w:p>
    <w:p>
      <w:r>
        <w:rPr>
          <w:b/>
        </w:rPr>
        <w:t xml:space="preserve">Tulos</w:t>
      </w:r>
    </w:p>
    <w:p>
      <w:r>
        <w:t xml:space="preserve">Millä Saksan alueella sijaitsi pahamaineinen Dachaun keskitysleiri?</w:t>
      </w:r>
    </w:p>
    <w:p>
      <w:r>
        <w:rPr>
          <w:b/>
        </w:rPr>
        <w:t xml:space="preserve">Esimerkki 7.3131</w:t>
      </w:r>
    </w:p>
    <w:p>
      <w:r>
        <w:t xml:space="preserve">dada</w:t>
      </w:r>
    </w:p>
    <w:p>
      <w:r>
        <w:rPr>
          <w:b/>
        </w:rPr>
        <w:t xml:space="preserve">Tulos</w:t>
      </w:r>
    </w:p>
    <w:p>
      <w:r>
        <w:t xml:space="preserve">Kuka dadaisti loi vuonna 1919 Mona Lisan parodian L.H.O.O.O.Q., jossa maalauksen jäljennökseen lisättiin viikset ja vuohenparta?</w:t>
      </w:r>
    </w:p>
    <w:p>
      <w:r>
        <w:rPr>
          <w:b/>
        </w:rPr>
        <w:t xml:space="preserve">Esimerkki 7.3132</w:t>
      </w:r>
    </w:p>
    <w:p>
      <w:r>
        <w:t xml:space="preserve">isä g</w:t>
      </w:r>
    </w:p>
    <w:p>
      <w:r>
        <w:rPr>
          <w:b/>
        </w:rPr>
        <w:t xml:space="preserve">Tulos</w:t>
      </w:r>
    </w:p>
    <w:p>
      <w:r>
        <w:t xml:space="preserve">Minkä brittiläisen yhtyeen jäsenillä on ollut nimet 3D, Daddy G ja Mushroom?</w:t>
      </w:r>
    </w:p>
    <w:p>
      <w:r>
        <w:rPr>
          <w:b/>
        </w:rPr>
        <w:t xml:space="preserve">Esimerkki 7.3133</w:t>
      </w:r>
    </w:p>
    <w:p>
      <w:r>
        <w:t xml:space="preserve">isän armeija</w:t>
      </w:r>
    </w:p>
    <w:p>
      <w:r>
        <w:rPr>
          <w:b/>
        </w:rPr>
        <w:t xml:space="preserve">Tulos</w:t>
      </w:r>
    </w:p>
    <w:p>
      <w:r>
        <w:t xml:space="preserve">Kuka näytteli sotamies Joe Walkeria sarjassa Dad's Army?</w:t>
      </w:r>
    </w:p>
    <w:p>
      <w:r>
        <w:rPr>
          <w:b/>
        </w:rPr>
        <w:t xml:space="preserve">Tulos</w:t>
      </w:r>
    </w:p>
    <w:p>
      <w:r>
        <w:t xml:space="preserve">Kuka näyttelijä oli Dad's Armyn vakiokasvo ja esiintyi myös elokuvassa "Ben Hur"?</w:t>
      </w:r>
    </w:p>
    <w:p>
      <w:r>
        <w:rPr>
          <w:b/>
        </w:rPr>
        <w:t xml:space="preserve">Tulos</w:t>
      </w:r>
    </w:p>
    <w:p>
      <w:r>
        <w:t xml:space="preserve">Kuka Dad's Army -sarjan näyttelijöistä syntyi Hayfieldissä vuonna 1915?</w:t>
      </w:r>
    </w:p>
    <w:p>
      <w:r>
        <w:rPr>
          <w:b/>
        </w:rPr>
        <w:t xml:space="preserve">Esimerkki 7.3134</w:t>
      </w:r>
    </w:p>
    <w:p>
      <w:r>
        <w:t xml:space="preserve">dafydd ieuan</w:t>
      </w:r>
    </w:p>
    <w:p>
      <w:r>
        <w:rPr>
          <w:b/>
        </w:rPr>
        <w:t xml:space="preserve">Tulos</w:t>
      </w:r>
    </w:p>
    <w:p>
      <w:r>
        <w:t xml:space="preserve">Mihin popyhtyeeseen kuuluivat Huw Bunford, Clan Caren, Dafydd Leuan, Guto Price ja Gryff Rhuys?</w:t>
      </w:r>
    </w:p>
    <w:p>
      <w:r>
        <w:rPr>
          <w:b/>
        </w:rPr>
        <w:t xml:space="preserve">Esimerkki 7.3135</w:t>
      </w:r>
    </w:p>
    <w:p>
      <w:r>
        <w:t xml:space="preserve">dahab</w:t>
      </w:r>
    </w:p>
    <w:p>
      <w:r>
        <w:rPr>
          <w:b/>
        </w:rPr>
        <w:t xml:space="preserve">Tulos</w:t>
      </w:r>
    </w:p>
    <w:p>
      <w:r>
        <w:t xml:space="preserve">Sharm-el-Sheikh, Dahab ja Taba ovat kaikki lomakohteita missä maassa?</w:t>
      </w:r>
    </w:p>
    <w:p>
      <w:r>
        <w:rPr>
          <w:b/>
        </w:rPr>
        <w:t xml:space="preserve">Esimerkki 7.3136</w:t>
      </w:r>
    </w:p>
    <w:p>
      <w:r>
        <w:t xml:space="preserve">dahomey</w:t>
      </w:r>
    </w:p>
    <w:p>
      <w:r>
        <w:rPr>
          <w:b/>
        </w:rPr>
        <w:t xml:space="preserve">Tulos</w:t>
      </w:r>
    </w:p>
    <w:p>
      <w:r>
        <w:t xml:space="preserve">Mikä Beninin kansantasavallan Zoun departementissa sijaitseva kaupunki oli ennen muinaisen Dahomeyn kuningaskunnan pääkaupunki?</w:t>
      </w:r>
    </w:p>
    <w:p>
      <w:r>
        <w:rPr>
          <w:b/>
        </w:rPr>
        <w:t xml:space="preserve">Esimerkki 7.3137</w:t>
      </w:r>
    </w:p>
    <w:p>
      <w:r>
        <w:t xml:space="preserve">daikon</w:t>
      </w:r>
    </w:p>
    <w:p>
      <w:r>
        <w:rPr>
          <w:b/>
        </w:rPr>
        <w:t xml:space="preserve">Tulos</w:t>
      </w:r>
    </w:p>
    <w:p>
      <w:r>
        <w:t xml:space="preserve">Mikä vihanneslaji on daikon?</w:t>
      </w:r>
    </w:p>
    <w:p>
      <w:r>
        <w:rPr>
          <w:b/>
        </w:rPr>
        <w:t xml:space="preserve">Tulos</w:t>
      </w:r>
    </w:p>
    <w:p>
      <w:r>
        <w:t xml:space="preserve">Raphanus Sativus on latinankielinen nimi vihannekselle, jonka lajikkeisiin kuuluvat Cherry Belle, Sicily Giant ja Daikon?</w:t>
      </w:r>
    </w:p>
    <w:p>
      <w:r>
        <w:rPr>
          <w:b/>
        </w:rPr>
        <w:t xml:space="preserve">Esimerkki 7.3138</w:t>
      </w:r>
    </w:p>
    <w:p>
      <w:r>
        <w:t xml:space="preserve">päivittäinen pikaviesti</w:t>
      </w:r>
    </w:p>
    <w:p>
      <w:r>
        <w:rPr>
          <w:b/>
        </w:rPr>
        <w:t xml:space="preserve">Tulos</w:t>
      </w:r>
    </w:p>
    <w:p>
      <w:r>
        <w:t xml:space="preserve">Vuonna 2010 Channel Five siirtyi Northern &amp; Shell Publishing Groupin omistukseen, johon kuuluvat myös Daily Express ja Daily Star. Kuka omistaa yhtiön?</w:t>
      </w:r>
    </w:p>
    <w:p>
      <w:r>
        <w:rPr>
          <w:b/>
        </w:rPr>
        <w:t xml:space="preserve">Tulos</w:t>
      </w:r>
    </w:p>
    <w:p>
      <w:r>
        <w:t xml:space="preserve">Kuka on Daily Expressin omistaja?</w:t>
      </w:r>
    </w:p>
    <w:p>
      <w:r>
        <w:rPr>
          <w:b/>
        </w:rPr>
        <w:t xml:space="preserve">Esimerkki 7.3139</w:t>
      </w:r>
    </w:p>
    <w:p>
      <w:r>
        <w:t xml:space="preserve">Daily Mail</w:t>
      </w:r>
    </w:p>
    <w:p>
      <w:r>
        <w:rPr>
          <w:b/>
        </w:rPr>
        <w:t xml:space="preserve">Tulos</w:t>
      </w:r>
    </w:p>
    <w:p>
      <w:r>
        <w:t xml:space="preserve">Kuka on ollut Daily Mailin päätoimittaja vuodesta 1992?</w:t>
      </w:r>
    </w:p>
    <w:p>
      <w:r>
        <w:rPr>
          <w:b/>
        </w:rPr>
        <w:t xml:space="preserve">Esimerkki 7.3140</w:t>
      </w:r>
    </w:p>
    <w:p>
      <w:r>
        <w:t xml:space="preserve">daily show</w:t>
      </w:r>
    </w:p>
    <w:p>
      <w:r>
        <w:rPr>
          <w:b/>
        </w:rPr>
        <w:t xml:space="preserve">Tulos</w:t>
      </w:r>
    </w:p>
    <w:p>
      <w:r>
        <w:t xml:space="preserve">Oscar-gaalan juontamisen lisäksi kuka stand up -koomikko otti Craig Kilbornin paikan The Daily Show'n työpöydän takana?</w:t>
      </w:r>
    </w:p>
    <w:p>
      <w:r>
        <w:rPr>
          <w:b/>
        </w:rPr>
        <w:t xml:space="preserve">Esimerkki 7.3141</w:t>
      </w:r>
    </w:p>
    <w:p>
      <w:r>
        <w:t xml:space="preserve">Daily Telegraph</w:t>
      </w:r>
    </w:p>
    <w:p>
      <w:r>
        <w:rPr>
          <w:b/>
        </w:rPr>
        <w:t xml:space="preserve">Tulos</w:t>
      </w:r>
    </w:p>
    <w:p>
      <w:r>
        <w:t xml:space="preserve">Ketkä veljekset omistavat Daily Telegraphin?</w:t>
      </w:r>
    </w:p>
    <w:p>
      <w:r>
        <w:rPr>
          <w:b/>
        </w:rPr>
        <w:t xml:space="preserve">Esimerkki 7.3142</w:t>
      </w:r>
    </w:p>
    <w:p>
      <w:r>
        <w:t xml:space="preserve">dainik jagran</w:t>
      </w:r>
    </w:p>
    <w:p>
      <w:r>
        <w:rPr>
          <w:b/>
        </w:rPr>
        <w:t xml:space="preserve">Tulos</w:t>
      </w:r>
    </w:p>
    <w:p>
      <w:r>
        <w:t xml:space="preserve">Dainik Jagran on (vuonna 2014) Intian ja ehkä maailman suosituin?</w:t>
      </w:r>
    </w:p>
    <w:p>
      <w:r>
        <w:rPr>
          <w:b/>
        </w:rPr>
        <w:t xml:space="preserve">Esimerkki 7.3143</w:t>
      </w:r>
    </w:p>
    <w:p>
      <w:r>
        <w:t xml:space="preserve">daiquiri</w:t>
      </w:r>
    </w:p>
    <w:p>
      <w:r>
        <w:rPr>
          <w:b/>
        </w:rPr>
        <w:t xml:space="preserve">Tulos</w:t>
      </w:r>
    </w:p>
    <w:p>
      <w:r>
        <w:t xml:space="preserve">Mitä väkevää alkoholijuomaa käytetään perinteisesti Daiquiri-cocktailin valmistukseen?</w:t>
      </w:r>
    </w:p>
    <w:p>
      <w:r>
        <w:rPr>
          <w:b/>
        </w:rPr>
        <w:t xml:space="preserve">Tulos</w:t>
      </w:r>
    </w:p>
    <w:p>
      <w:r>
        <w:t xml:space="preserve">Daiquiri-cocktail on nimetty erään kaupungissa sijaitsevan kaupungin mukaan.</w:t>
      </w:r>
    </w:p>
    <w:p>
      <w:r>
        <w:rPr>
          <w:b/>
        </w:rPr>
        <w:t xml:space="preserve">Esimerkki 7.3144</w:t>
      </w:r>
    </w:p>
    <w:p>
      <w:r>
        <w:t xml:space="preserve">daisy</w:t>
      </w:r>
    </w:p>
    <w:p>
      <w:r>
        <w:rPr>
          <w:b/>
        </w:rPr>
        <w:t xml:space="preserve">Tulos</w:t>
      </w:r>
    </w:p>
    <w:p>
      <w:r>
        <w:t xml:space="preserve">Millä tv-hahmolla on siskot nimeltä Daisy ja Rose?</w:t>
      </w:r>
    </w:p>
    <w:p>
      <w:r>
        <w:rPr>
          <w:b/>
        </w:rPr>
        <w:t xml:space="preserve">Tulos</w:t>
      </w:r>
    </w:p>
    <w:p>
      <w:r>
        <w:t xml:space="preserve">Kuka näytteli Daisya elokuvassa Suuri Gatsby?</w:t>
      </w:r>
    </w:p>
    <w:p>
      <w:r>
        <w:rPr>
          <w:b/>
        </w:rPr>
        <w:t xml:space="preserve">Esimerkki 7.3145</w:t>
      </w:r>
    </w:p>
    <w:p>
      <w:r>
        <w:t xml:space="preserve">Daisy Duke</w:t>
      </w:r>
    </w:p>
    <w:p>
      <w:r>
        <w:rPr>
          <w:b/>
        </w:rPr>
        <w:t xml:space="preserve">Tulos</w:t>
      </w:r>
    </w:p>
    <w:p>
      <w:r>
        <w:t xml:space="preserve">Kuka näytteli Daisy Dukea vuoden 2005 elokuvassa The Dukes of Hazzard?</w:t>
      </w:r>
    </w:p>
    <w:p>
      <w:r>
        <w:rPr>
          <w:b/>
        </w:rPr>
        <w:t xml:space="preserve">Esimerkki 7.3146</w:t>
      </w:r>
    </w:p>
    <w:p>
      <w:r>
        <w:t xml:space="preserve">dakahlian kuvernementti</w:t>
      </w:r>
    </w:p>
    <w:p>
      <w:r>
        <w:rPr>
          <w:b/>
        </w:rPr>
        <w:t xml:space="preserve">Tulos</w:t>
      </w:r>
    </w:p>
    <w:p>
      <w:r>
        <w:t xml:space="preserve">Dakahlia, Ghabia ja Helwan ovat minkä maan kuvernementteja?</w:t>
      </w:r>
    </w:p>
    <w:p>
      <w:r>
        <w:rPr>
          <w:b/>
        </w:rPr>
        <w:t xml:space="preserve">Esimerkki 7.3147</w:t>
      </w:r>
    </w:p>
    <w:p>
      <w:r>
        <w:t xml:space="preserve">dakar</w:t>
      </w:r>
    </w:p>
    <w:p>
      <w:r>
        <w:rPr>
          <w:b/>
        </w:rPr>
        <w:t xml:space="preserve">Tulos</w:t>
      </w:r>
    </w:p>
    <w:p>
      <w:r>
        <w:t xml:space="preserve">Dakar-ralli (joka tunnettiin aiemmin nimellä Pariisin Dakar-ralli) on vuosittainen tapahtuma, mutta minkä maan pääkaupunki Dakar on?</w:t>
      </w:r>
    </w:p>
    <w:p>
      <w:r>
        <w:rPr>
          <w:b/>
        </w:rPr>
        <w:t xml:space="preserve">Tulos</w:t>
      </w:r>
    </w:p>
    <w:p>
      <w:r>
        <w:t xml:space="preserve">Minkä Afrikan maan pääkaupunki on Dakar?</w:t>
      </w:r>
    </w:p>
    <w:p>
      <w:r>
        <w:rPr>
          <w:b/>
        </w:rPr>
        <w:t xml:space="preserve">Esimerkki 7.3148</w:t>
      </w:r>
    </w:p>
    <w:p>
      <w:r>
        <w:t xml:space="preserve">dakota</w:t>
      </w:r>
    </w:p>
    <w:p>
      <w:r>
        <w:rPr>
          <w:b/>
        </w:rPr>
        <w:t xml:space="preserve">Tulos</w:t>
      </w:r>
    </w:p>
    <w:p>
      <w:r>
        <w:t xml:space="preserve">Mikä Amerikan alkuperäiskansojen heimo tunnettiin myös nimellä dakota?</w:t>
      </w:r>
    </w:p>
    <w:p>
      <w:r>
        <w:rPr>
          <w:b/>
        </w:rPr>
        <w:t xml:space="preserve">Esimerkki 7.3149</w:t>
      </w:r>
    </w:p>
    <w:p>
      <w:r>
        <w:t xml:space="preserve">dakota fanning</w:t>
      </w:r>
    </w:p>
    <w:p>
      <w:r>
        <w:rPr>
          <w:b/>
        </w:rPr>
        <w:t xml:space="preserve">Tulos</w:t>
      </w:r>
    </w:p>
    <w:p>
      <w:r>
        <w:t xml:space="preserve">Mistä vuonna 2002 ilmestyneestä romaanista tehtiin 6 vuotta myöhemmin elokuva, jonka pääosissa nähdään Dakota Fanning ja Queen Latifah?</w:t>
      </w:r>
    </w:p>
    <w:p>
      <w:r>
        <w:rPr>
          <w:b/>
        </w:rPr>
        <w:t xml:space="preserve">Esimerkki 7.3150</w:t>
      </w:r>
    </w:p>
    <w:p>
      <w:r>
        <w:t xml:space="preserve">dakota johnson</w:t>
      </w:r>
    </w:p>
    <w:p>
      <w:r>
        <w:rPr>
          <w:b/>
        </w:rPr>
        <w:t xml:space="preserve">Tulos</w:t>
      </w:r>
    </w:p>
    <w:p>
      <w:r>
        <w:t xml:space="preserve">Näyttelijä Dakota Johnson on näyttelijä Don Johnsonin ja minkä näyttelijän tytär?</w:t>
      </w:r>
    </w:p>
    <w:p>
      <w:r>
        <w:rPr>
          <w:b/>
        </w:rPr>
        <w:t xml:space="preserve">Esimerkki 7.3151</w:t>
      </w:r>
    </w:p>
    <w:p>
      <w:r>
        <w:t xml:space="preserve">dalai-lama</w:t>
      </w:r>
    </w:p>
    <w:p>
      <w:r>
        <w:rPr>
          <w:b/>
        </w:rPr>
        <w:t xml:space="preserve">Tulos</w:t>
      </w:r>
    </w:p>
    <w:p>
      <w:r>
        <w:t xml:space="preserve">Dalai-lama on minkä uskonnon korkea lama?</w:t>
      </w:r>
    </w:p>
    <w:p>
      <w:r>
        <w:rPr>
          <w:b/>
        </w:rPr>
        <w:t xml:space="preserve">Tulos</w:t>
      </w:r>
    </w:p>
    <w:p>
      <w:r>
        <w:t xml:space="preserve">Mihin uskontoon Dalai Lama kuuluu?</w:t>
      </w:r>
    </w:p>
    <w:p>
      <w:r>
        <w:rPr>
          <w:b/>
        </w:rPr>
        <w:t xml:space="preserve">Esimerkki 7.3152</w:t>
      </w:r>
    </w:p>
    <w:p>
      <w:r>
        <w:t xml:space="preserve">Dale Cooper</w:t>
      </w:r>
    </w:p>
    <w:p>
      <w:r>
        <w:rPr>
          <w:b/>
        </w:rPr>
        <w:t xml:space="preserve">Tulos</w:t>
      </w:r>
    </w:p>
    <w:p>
      <w:r>
        <w:t xml:space="preserve">Kyle MacLachlan näytteli agentti Dale Cooperia missä 1990-luvun alun amerikkalaisessa tv-sarjassa?</w:t>
      </w:r>
    </w:p>
    <w:p>
      <w:r>
        <w:rPr>
          <w:b/>
        </w:rPr>
        <w:t xml:space="preserve">Tulos</w:t>
      </w:r>
    </w:p>
    <w:p>
      <w:r>
        <w:t xml:space="preserve">Mikä amerikkalainen tv-sarja, joka esitettiin ensimmäisen kerran huhtikuun 1990 ja kesäkuun 1991 välisenä aikana, seurasi erikoisagentti Dale Cooperin johtamaa tutkimusta?</w:t>
      </w:r>
    </w:p>
    <w:p>
      <w:r>
        <w:rPr>
          <w:b/>
        </w:rPr>
        <w:t xml:space="preserve">Esimerkki 7.3153</w:t>
      </w:r>
    </w:p>
    <w:p>
      <w:r>
        <w:t xml:space="preserve">dale diken tekojärvi</w:t>
      </w:r>
    </w:p>
    <w:p>
      <w:r>
        <w:rPr>
          <w:b/>
        </w:rPr>
        <w:t xml:space="preserve">Tulos</w:t>
      </w:r>
    </w:p>
    <w:p>
      <w:r>
        <w:t xml:space="preserve">Vuonna 1864 Dale Dyke -pato murtui täytön aikana, mikä johti 240 ihmisen kuolemaan missä brittiläisessä kaupungissa?</w:t>
      </w:r>
    </w:p>
    <w:p>
      <w:r>
        <w:rPr>
          <w:b/>
        </w:rPr>
        <w:t xml:space="preserve">Esimerkki 7.3154</w:t>
      </w:r>
    </w:p>
    <w:p>
      <w:r>
        <w:t xml:space="preserve">dalek</w:t>
      </w:r>
    </w:p>
    <w:p>
      <w:r>
        <w:rPr>
          <w:b/>
        </w:rPr>
        <w:t xml:space="preserve">Tulos</w:t>
      </w:r>
    </w:p>
    <w:p>
      <w:r>
        <w:t xml:space="preserve">Missä tv-sarjassa Dalekit sanoisivat hävittää?</w:t>
      </w:r>
    </w:p>
    <w:p>
      <w:r>
        <w:rPr>
          <w:b/>
        </w:rPr>
        <w:t xml:space="preserve">Esimerkki 7.3155</w:t>
      </w:r>
    </w:p>
    <w:p>
      <w:r>
        <w:t xml:space="preserve">dali</w:t>
      </w:r>
    </w:p>
    <w:p>
      <w:r>
        <w:rPr>
          <w:b/>
        </w:rPr>
        <w:t xml:space="preserve">Tulos</w:t>
      </w:r>
    </w:p>
    <w:p>
      <w:r>
        <w:t xml:space="preserve">Mihin taiteelliseen koulukuntaan Dali kuului?</w:t>
      </w:r>
    </w:p>
    <w:p>
      <w:r>
        <w:rPr>
          <w:b/>
        </w:rPr>
        <w:t xml:space="preserve">Esimerkki 7.3156</w:t>
      </w:r>
    </w:p>
    <w:p>
      <w:r>
        <w:t xml:space="preserve">dal-järvi</w:t>
      </w:r>
    </w:p>
    <w:p>
      <w:r>
        <w:rPr>
          <w:b/>
        </w:rPr>
        <w:t xml:space="preserve">Tulos</w:t>
      </w:r>
    </w:p>
    <w:p>
      <w:r>
        <w:t xml:space="preserve">Missä maassa Dal-järvi sijaitsee?</w:t>
      </w:r>
    </w:p>
    <w:p>
      <w:r>
        <w:rPr>
          <w:b/>
        </w:rPr>
        <w:t xml:space="preserve">Esimerkki 7.3157</w:t>
      </w:r>
    </w:p>
    <w:p>
      <w:r>
        <w:t xml:space="preserve">dallas</w:t>
      </w:r>
    </w:p>
    <w:p>
      <w:r>
        <w:rPr>
          <w:b/>
        </w:rPr>
        <w:t xml:space="preserve">Tulos</w:t>
      </w:r>
    </w:p>
    <w:p>
      <w:r>
        <w:t xml:space="preserve">Edesmennyt näyttelijä Larry Hagman näytteli mitä hahmoa yhdysvaltalaisessa televisiosarjassa Dallas?</w:t>
      </w:r>
    </w:p>
    <w:p>
      <w:r>
        <w:rPr>
          <w:b/>
        </w:rPr>
        <w:t xml:space="preserve">Tulos</w:t>
      </w:r>
    </w:p>
    <w:p>
      <w:r>
        <w:t xml:space="preserve">Mitä hahmoa Patrick Duffy näytteli Dallasissa?</w:t>
      </w:r>
    </w:p>
    <w:p>
      <w:r>
        <w:rPr>
          <w:b/>
        </w:rPr>
        <w:t xml:space="preserve">Tulos</w:t>
      </w:r>
    </w:p>
    <w:p>
      <w:r>
        <w:t xml:space="preserve">Kuka näytteli Jenna Wadea yhdysvaltalaisessa tv-sarjassa Dallas?</w:t>
      </w:r>
    </w:p>
    <w:p>
      <w:r>
        <w:rPr>
          <w:b/>
        </w:rPr>
        <w:t xml:space="preserve">Tulos</w:t>
      </w:r>
    </w:p>
    <w:p>
      <w:r>
        <w:t xml:space="preserve">Kuka Dallasin näyttelijä esiintyi myös MGM:n musikaaleissa Show Boat ja Kiss Me Kate?</w:t>
      </w:r>
    </w:p>
    <w:p>
      <w:r>
        <w:rPr>
          <w:b/>
        </w:rPr>
        <w:t xml:space="preserve">Esimerkki 7.3158</w:t>
      </w:r>
    </w:p>
    <w:p>
      <w:r>
        <w:t xml:space="preserve">dalmatia</w:t>
      </w:r>
    </w:p>
    <w:p>
      <w:r>
        <w:rPr>
          <w:b/>
        </w:rPr>
        <w:t xml:space="preserve">Tulos</w:t>
      </w:r>
    </w:p>
    <w:p>
      <w:r>
        <w:t xml:space="preserve">Missä maassa sijaitsee Dalmatian alue?</w:t>
      </w:r>
    </w:p>
    <w:p>
      <w:r>
        <w:rPr>
          <w:b/>
        </w:rPr>
        <w:t xml:space="preserve">Esimerkki 7.3159</w:t>
      </w:r>
    </w:p>
    <w:p>
      <w:r>
        <w:t xml:space="preserve">sisäpiirin mies</w:t>
      </w:r>
    </w:p>
    <w:p>
      <w:r>
        <w:rPr>
          <w:b/>
        </w:rPr>
        <w:t xml:space="preserve">Tulos</w:t>
      </w:r>
    </w:p>
    <w:p>
      <w:r>
        <w:t xml:space="preserve">Kuka esittää Dalton Russellia, joka kertoo, miksi hän on sellissä, elokuvassa Inside Man vuodelta 2006?</w:t>
      </w:r>
    </w:p>
    <w:p>
      <w:r>
        <w:rPr>
          <w:b/>
        </w:rPr>
        <w:t xml:space="preserve">Esimerkki 7.3160</w:t>
      </w:r>
    </w:p>
    <w:p>
      <w:r>
        <w:t xml:space="preserve">dalziel ja pascoe</w:t>
      </w:r>
    </w:p>
    <w:p>
      <w:r>
        <w:rPr>
          <w:b/>
        </w:rPr>
        <w:t xml:space="preserve">Tulos</w:t>
      </w:r>
    </w:p>
    <w:p>
      <w:r>
        <w:t xml:space="preserve">Kuka loi Yorkshiren etsivät "Dalziel ja Pascoe"?</w:t>
      </w:r>
    </w:p>
    <w:p>
      <w:r>
        <w:rPr>
          <w:b/>
        </w:rPr>
        <w:t xml:space="preserve">Esimerkki 7.3161</w:t>
      </w:r>
    </w:p>
    <w:p>
      <w:r>
        <w:t xml:space="preserve">Damaskos</w:t>
      </w:r>
    </w:p>
    <w:p>
      <w:r>
        <w:rPr>
          <w:b/>
        </w:rPr>
        <w:t xml:space="preserve">Tulos</w:t>
      </w:r>
    </w:p>
    <w:p>
      <w:r>
        <w:t xml:space="preserve">Damaskos on minkä maan pääkaupunki?</w:t>
      </w:r>
    </w:p>
    <w:p>
      <w:r>
        <w:rPr>
          <w:b/>
        </w:rPr>
        <w:t xml:space="preserve">Tulos</w:t>
      </w:r>
    </w:p>
    <w:p>
      <w:r>
        <w:t xml:space="preserve">Missä maassa Damaskos on maailman vanhin jatkuvasti asuttu kaupunki?</w:t>
      </w:r>
    </w:p>
    <w:p>
      <w:r>
        <w:rPr>
          <w:b/>
        </w:rPr>
        <w:t xml:space="preserve">Esimerkki 7.3162</w:t>
      </w:r>
    </w:p>
    <w:p>
      <w:r>
        <w:t xml:space="preserve">padonmurtajien marssi</w:t>
      </w:r>
    </w:p>
    <w:p>
      <w:r>
        <w:rPr>
          <w:b/>
        </w:rPr>
        <w:t xml:space="preserve">Tulos</w:t>
      </w:r>
    </w:p>
    <w:p>
      <w:r>
        <w:t xml:space="preserve">Kuka brittisäveltäjä kirjoitti Dam Busters Marchin?</w:t>
      </w:r>
    </w:p>
    <w:p>
      <w:r>
        <w:rPr>
          <w:b/>
        </w:rPr>
        <w:t xml:space="preserve">Esimerkki 7.3163</w:t>
      </w:r>
    </w:p>
    <w:p>
      <w:r>
        <w:t xml:space="preserve">operaatio rankaisu</w:t>
      </w:r>
    </w:p>
    <w:p>
      <w:r>
        <w:rPr>
          <w:b/>
        </w:rPr>
        <w:t xml:space="preserve">Tulos</w:t>
      </w:r>
    </w:p>
    <w:p>
      <w:r>
        <w:t xml:space="preserve">Kuka oli siiven komentaja, joka johti "Dambusters"-pommitushyökkäyksiä vuonna 1943?</w:t>
      </w:r>
    </w:p>
    <w:p>
      <w:r>
        <w:rPr>
          <w:b/>
        </w:rPr>
        <w:t xml:space="preserve">Tulos</w:t>
      </w:r>
    </w:p>
    <w:p>
      <w:r>
        <w:t xml:space="preserve">Kuka omisti mustan labradorinnoutajan, joka tapettiin Dam Bustersin ryöstöiltana?</w:t>
      </w:r>
    </w:p>
    <w:p>
      <w:r>
        <w:rPr>
          <w:b/>
        </w:rPr>
        <w:t xml:space="preserve">Esimerkki 7.3164</w:t>
      </w:r>
    </w:p>
    <w:p>
      <w:r>
        <w:t xml:space="preserve">padonmurtajat</w:t>
      </w:r>
    </w:p>
    <w:p>
      <w:r>
        <w:rPr>
          <w:b/>
        </w:rPr>
        <w:t xml:space="preserve">Tulos</w:t>
      </w:r>
    </w:p>
    <w:p>
      <w:r>
        <w:t xml:space="preserve">Kuka brittisäveltäjä kirjoitti musiikin, jota käytettiin Desert Island Discs -ohjelman teemana? Hän kirjoitti myös Dambusters-marssin ja Knightsbridge-marssin.?</w:t>
      </w:r>
    </w:p>
    <w:p>
      <w:r>
        <w:rPr>
          <w:b/>
        </w:rPr>
        <w:t xml:space="preserve">Tulos</w:t>
      </w:r>
    </w:p>
    <w:p>
      <w:r>
        <w:t xml:space="preserve">Mikä oli Dambustersin operatiivisen laivueen numero?</w:t>
      </w:r>
    </w:p>
    <w:p>
      <w:r>
        <w:rPr>
          <w:b/>
        </w:rPr>
        <w:t xml:space="preserve">Esimerkki 7.3165</w:t>
      </w:r>
    </w:p>
    <w:p>
      <w:r>
        <w:t xml:space="preserve">dame</w:t>
      </w:r>
    </w:p>
    <w:p>
      <w:r>
        <w:rPr>
          <w:b/>
        </w:rPr>
        <w:t xml:space="preserve">Tulos</w:t>
      </w:r>
    </w:p>
    <w:p>
      <w:r>
        <w:t xml:space="preserve">Näyttelijä, mikä 61-vuotias Dame nimettiin maailman seksikkäimmäksi vanhemmaksi naiseksi?</w:t>
      </w:r>
    </w:p>
    <w:p>
      <w:r>
        <w:rPr>
          <w:b/>
        </w:rPr>
        <w:t xml:space="preserve">Esimerkki 7.3166</w:t>
      </w:r>
    </w:p>
    <w:p>
      <w:r>
        <w:t xml:space="preserve">rouva Edna Everage</w:t>
      </w:r>
    </w:p>
    <w:p>
      <w:r>
        <w:rPr>
          <w:b/>
        </w:rPr>
        <w:t xml:space="preserve">Tulos</w:t>
      </w:r>
    </w:p>
    <w:p>
      <w:r>
        <w:t xml:space="preserve">Mikä on australialaisen näyttelijän/koomikon nimi, joka loi hahmon Dame Edna Everage?</w:t>
      </w:r>
    </w:p>
    <w:p>
      <w:r>
        <w:rPr>
          <w:b/>
        </w:rPr>
        <w:t xml:space="preserve">Esimerkki 7.3167</w:t>
      </w:r>
    </w:p>
    <w:p>
      <w:r>
        <w:t xml:space="preserve">damien hirst</w:t>
      </w:r>
    </w:p>
    <w:p>
      <w:r>
        <w:rPr>
          <w:b/>
        </w:rPr>
        <w:t xml:space="preserve">Tulos</w:t>
      </w:r>
    </w:p>
    <w:p>
      <w:r>
        <w:t xml:space="preserve">Englantilainen taiteilija Damien Hirst syntyi missä kaupungissa?</w:t>
      </w:r>
    </w:p>
    <w:p>
      <w:r>
        <w:rPr>
          <w:b/>
        </w:rPr>
        <w:t xml:space="preserve">Tulos</w:t>
      </w:r>
    </w:p>
    <w:p>
      <w:r>
        <w:t xml:space="preserve">Missä englantilaisessa kaupungissa Damien Hirst syntyi?</w:t>
      </w:r>
    </w:p>
    <w:p>
      <w:r>
        <w:rPr>
          <w:b/>
        </w:rPr>
        <w:t xml:space="preserve">Tulos</w:t>
      </w:r>
    </w:p>
    <w:p>
      <w:r>
        <w:t xml:space="preserve">Nimeä taiteilija Damien Hirstin kuuluisa (oletettavasti 50 metriä pitkä) timantti- ja platinakuorrutteinen pääkallotaideteos?</w:t>
      </w:r>
    </w:p>
    <w:p>
      <w:r>
        <w:rPr>
          <w:b/>
        </w:rPr>
        <w:t xml:space="preserve">Esimerkki 7.3168</w:t>
      </w:r>
    </w:p>
    <w:p>
      <w:r>
        <w:t xml:space="preserve">Damon Hill</w:t>
      </w:r>
    </w:p>
    <w:p>
      <w:r>
        <w:rPr>
          <w:b/>
        </w:rPr>
        <w:t xml:space="preserve">Tulos</w:t>
      </w:r>
    </w:p>
    <w:p>
      <w:r>
        <w:t xml:space="preserve">Formula ykkösten maailmanmestarit James Hunt, Nigel Mansell, Damon Hill, Lewis Hamilton ja Jenson Button ovat kaikki kotoisin mistä maasta?</w:t>
      </w:r>
    </w:p>
    <w:p>
      <w:r>
        <w:rPr>
          <w:b/>
        </w:rPr>
        <w:t xml:space="preserve">Esimerkki 7.3169</w:t>
      </w:r>
    </w:p>
    <w:p>
      <w:r>
        <w:t xml:space="preserve">patoaukio</w:t>
      </w:r>
    </w:p>
    <w:p>
      <w:r>
        <w:rPr>
          <w:b/>
        </w:rPr>
        <w:t xml:space="preserve">Tulos</w:t>
      </w:r>
    </w:p>
    <w:p>
      <w:r>
        <w:t xml:space="preserve">Missä Euroopan kaupungissa Dam Square sijaitsee?</w:t>
      </w:r>
    </w:p>
    <w:p>
      <w:r>
        <w:rPr>
          <w:b/>
        </w:rPr>
        <w:t xml:space="preserve">Tulos</w:t>
      </w:r>
    </w:p>
    <w:p>
      <w:r>
        <w:t xml:space="preserve">Mistä Euroopan kaupungista löydät Dam Square -aukion?</w:t>
      </w:r>
    </w:p>
    <w:p>
      <w:r>
        <w:rPr>
          <w:b/>
        </w:rPr>
        <w:t xml:space="preserve">Esimerkki 7.3170</w:t>
      </w:r>
    </w:p>
    <w:p>
      <w:r>
        <w:t xml:space="preserve">dan aykroyd</w:t>
      </w:r>
    </w:p>
    <w:p>
      <w:r>
        <w:rPr>
          <w:b/>
        </w:rPr>
        <w:t xml:space="preserve">Tulos</w:t>
      </w:r>
    </w:p>
    <w:p>
      <w:r>
        <w:t xml:space="preserve">Kenen nimellä John Belushi ja Dan Ackroyd tunnettiin vuoden 1980 elokuvan nimessä?</w:t>
      </w:r>
    </w:p>
    <w:p>
      <w:r>
        <w:rPr>
          <w:b/>
        </w:rPr>
        <w:t xml:space="preserve">Esimerkki 7.3171</w:t>
      </w:r>
    </w:p>
    <w:p>
      <w:r>
        <w:t xml:space="preserve">danae</w:t>
      </w:r>
    </w:p>
    <w:p>
      <w:r>
        <w:rPr>
          <w:b/>
        </w:rPr>
        <w:t xml:space="preserve">Tulos</w:t>
      </w:r>
    </w:p>
    <w:p>
      <w:r>
        <w:t xml:space="preserve">Kuka sankari oli Danaen Zeuksen poika?</w:t>
      </w:r>
    </w:p>
    <w:p>
      <w:r>
        <w:rPr>
          <w:b/>
        </w:rPr>
        <w:t xml:space="preserve">Esimerkki 7.3172</w:t>
      </w:r>
    </w:p>
    <w:p>
      <w:r>
        <w:t xml:space="preserve">da nang</w:t>
      </w:r>
    </w:p>
    <w:p>
      <w:r>
        <w:rPr>
          <w:b/>
        </w:rPr>
        <w:t xml:space="preserve">Tulos</w:t>
      </w:r>
    </w:p>
    <w:p>
      <w:r>
        <w:t xml:space="preserve">Da Nangin kansainvälinen lentoasema ja Tan Son Nhatin kansainvälinen lentoasema sijaitsevat missä Aasian maassa?</w:t>
      </w:r>
    </w:p>
    <w:p>
      <w:r>
        <w:rPr>
          <w:b/>
        </w:rPr>
        <w:t xml:space="preserve">Esimerkki 7.3173</w:t>
      </w:r>
    </w:p>
    <w:p>
      <w:r>
        <w:t xml:space="preserve">Dana Scully</w:t>
      </w:r>
    </w:p>
    <w:p>
      <w:r>
        <w:rPr>
          <w:b/>
        </w:rPr>
        <w:t xml:space="preserve">Tulos</w:t>
      </w:r>
    </w:p>
    <w:p>
      <w:r>
        <w:t xml:space="preserve">Missä sarjassa FBI-agentit Fox Mulder (David Duchovny) ja Dana Scully (Gillian Anderson) tutkivat tapauksia, joihin liittyy paranormaaleja ilmiöitä?</w:t>
      </w:r>
    </w:p>
    <w:p>
      <w:r>
        <w:rPr>
          <w:b/>
        </w:rPr>
        <w:t xml:space="preserve">Esimerkki 7.3174</w:t>
      </w:r>
    </w:p>
    <w:p>
      <w:r>
        <w:t xml:space="preserve">danbo</w:t>
      </w:r>
    </w:p>
    <w:p>
      <w:r>
        <w:rPr>
          <w:b/>
        </w:rPr>
        <w:t xml:space="preserve">Tulos</w:t>
      </w:r>
    </w:p>
    <w:p>
      <w:r>
        <w:t xml:space="preserve">Mistä maasta me saamme Danbon juustoa?</w:t>
      </w:r>
    </w:p>
    <w:p>
      <w:r>
        <w:rPr>
          <w:b/>
        </w:rPr>
        <w:t xml:space="preserve">Esimerkki 7.3175</w:t>
      </w:r>
    </w:p>
    <w:p>
      <w:r>
        <w:t xml:space="preserve">dan brown</w:t>
      </w:r>
    </w:p>
    <w:p>
      <w:r>
        <w:rPr>
          <w:b/>
        </w:rPr>
        <w:t xml:space="preserve">Tulos</w:t>
      </w:r>
    </w:p>
    <w:p>
      <w:r>
        <w:t xml:space="preserve">Mikä on yhdysvaltalaisen kirjailijan Dan Brownin esikoisromaanin nimi?</w:t>
      </w:r>
    </w:p>
    <w:p>
      <w:r>
        <w:rPr>
          <w:b/>
        </w:rPr>
        <w:t xml:space="preserve">Tulos</w:t>
      </w:r>
    </w:p>
    <w:p>
      <w:r>
        <w:t xml:space="preserve">Mitä Dan Brownin vuonna 2003 ilmestynyttä salapoliisiromaania on pidetty hyökkäyksenä katolista kirkkoa vastaan ja arvosteltu historiallisesta ja tieteellisestä epätarkkuudesta?</w:t>
      </w:r>
    </w:p>
    <w:p>
      <w:r>
        <w:rPr>
          <w:b/>
        </w:rPr>
        <w:t xml:space="preserve">Tulos</w:t>
      </w:r>
    </w:p>
    <w:p>
      <w:r>
        <w:t xml:space="preserve">Mikä on Dan Brownin romaanien "Enkelit ja demonit" ja "Da Vinci -koodi" päähenkilön, uskonnollisen ikonologian ja symbologian Harvardin professorin nimi?</w:t>
      </w:r>
    </w:p>
    <w:p>
      <w:r>
        <w:rPr>
          <w:b/>
        </w:rPr>
        <w:t xml:space="preserve">Tulos</w:t>
      </w:r>
    </w:p>
    <w:p>
      <w:r>
        <w:t xml:space="preserve">Mikä Dan Brownin romaani oli myydyin kaunokirjallinen kirja Yhdistyneessä kuningaskunnassa vuonna 2013, sillä sitä myytiin yli 228 000 kappaletta ensimmäisellä viikolla julkaisusta?</w:t>
      </w:r>
    </w:p>
    <w:p>
      <w:r>
        <w:rPr>
          <w:b/>
        </w:rPr>
        <w:t xml:space="preserve">Esimerkki 7.3176</w:t>
      </w:r>
    </w:p>
    <w:p>
      <w:r>
        <w:t xml:space="preserve">bal du moulin de la galette</w:t>
      </w:r>
    </w:p>
    <w:p>
      <w:r>
        <w:rPr>
          <w:b/>
        </w:rPr>
        <w:t xml:space="preserve">Tulos</w:t>
      </w:r>
    </w:p>
    <w:p>
      <w:r>
        <w:t xml:space="preserve">Kuka maalasi kuuluisat maalaukset, jotka tunnetaan nimillä "Lapset Guernseyn rannalla", "Tanssi Le Moulin de la Galette -museossa", "Keinu" ja "Teatterilaatikko"?</w:t>
      </w:r>
    </w:p>
    <w:p>
      <w:r>
        <w:rPr>
          <w:b/>
        </w:rPr>
        <w:t xml:space="preserve">Esimerkki 7.3177</w:t>
      </w:r>
    </w:p>
    <w:p>
      <w:r>
        <w:t xml:space="preserve">tanssi</w:t>
      </w:r>
    </w:p>
    <w:p>
      <w:r>
        <w:rPr>
          <w:b/>
        </w:rPr>
        <w:t xml:space="preserve">Tulos</w:t>
      </w:r>
    </w:p>
    <w:p>
      <w:r>
        <w:t xml:space="preserve">Kabuki, erittäin tyylitelty laulun, pantomiimin ja tanssin muoto, on peräisin mistä maasta?</w:t>
      </w:r>
    </w:p>
    <w:p>
      <w:r>
        <w:rPr>
          <w:b/>
        </w:rPr>
        <w:t xml:space="preserve">Esimerkki 7.3178</w:t>
      </w:r>
    </w:p>
    <w:p>
      <w:r>
        <w:t xml:space="preserve">montagues ja capuletit</w:t>
      </w:r>
    </w:p>
    <w:p>
      <w:r>
        <w:rPr>
          <w:b/>
        </w:rPr>
        <w:t xml:space="preserve">Tulos</w:t>
      </w:r>
    </w:p>
    <w:p>
      <w:r>
        <w:t xml:space="preserve">Minkä tosi-tv-ohjelman avausmusiikkina käytetään Prokofjevin Ritarien tanssia?</w:t>
      </w:r>
    </w:p>
    <w:p>
      <w:r>
        <w:rPr>
          <w:b/>
        </w:rPr>
        <w:t xml:space="preserve">Esimerkki 7.3179</w:t>
      </w:r>
    </w:p>
    <w:p>
      <w:r>
        <w:t xml:space="preserve">pähkinänsärkijä</w:t>
      </w:r>
    </w:p>
    <w:p>
      <w:r>
        <w:rPr>
          <w:b/>
        </w:rPr>
        <w:t xml:space="preserve">Tulos</w:t>
      </w:r>
    </w:p>
    <w:p>
      <w:r>
        <w:t xml:space="preserve">Kuka sävelsi Pähkinänsärkijä-sviitistä Sokeripuu-keijun tanssin?</w:t>
      </w:r>
    </w:p>
    <w:p>
      <w:r>
        <w:rPr>
          <w:b/>
        </w:rPr>
        <w:t xml:space="preserve">Esimerkki 7.3180</w:t>
      </w:r>
    </w:p>
    <w:p>
      <w:r>
        <w:t xml:space="preserve">tanssii susien kanssa</w:t>
      </w:r>
    </w:p>
    <w:p>
      <w:r>
        <w:rPr>
          <w:b/>
        </w:rPr>
        <w:t xml:space="preserve">Tulos</w:t>
      </w:r>
    </w:p>
    <w:p>
      <w:r>
        <w:t xml:space="preserve">Kuka ohjasi vuoden 1990 elokuvan Tanssii susien kanssa?</w:t>
      </w:r>
    </w:p>
    <w:p>
      <w:r>
        <w:rPr>
          <w:b/>
        </w:rPr>
        <w:t xml:space="preserve">Tulos</w:t>
      </w:r>
    </w:p>
    <w:p>
      <w:r>
        <w:t xml:space="preserve">Kuka kirjoitti musiikin elokuviin 'Tanssii susien kanssa' ja 'Out of Africa'?</w:t>
      </w:r>
    </w:p>
    <w:p>
      <w:r>
        <w:rPr>
          <w:b/>
        </w:rPr>
        <w:t xml:space="preserve">Esimerkki 7.3181</w:t>
      </w:r>
    </w:p>
    <w:p>
      <w:r>
        <w:t xml:space="preserve">tanssi ajan musiikin tahtiin</w:t>
      </w:r>
    </w:p>
    <w:p>
      <w:r>
        <w:rPr>
          <w:b/>
        </w:rPr>
        <w:t xml:space="preserve">Tulos</w:t>
      </w:r>
    </w:p>
    <w:p>
      <w:r>
        <w:t xml:space="preserve">Minkä taiteilijan maalaama maalaus Tanssi ajan musiikin tahtiin 1634 - 1635, joka on esillä Wallacen kokoelmassa Lontoossa, on peräisin miltä taiteilijalta?</w:t>
      </w:r>
    </w:p>
    <w:p>
      <w:r>
        <w:rPr>
          <w:b/>
        </w:rPr>
        <w:t xml:space="preserve">Esimerkki 7.3182</w:t>
      </w:r>
    </w:p>
    <w:p>
      <w:r>
        <w:t xml:space="preserve">jäällä tanssiminen</w:t>
      </w:r>
    </w:p>
    <w:p>
      <w:r>
        <w:rPr>
          <w:b/>
        </w:rPr>
        <w:t xml:space="preserve">Tulos</w:t>
      </w:r>
    </w:p>
    <w:p>
      <w:r>
        <w:t xml:space="preserve">Kuka oli ITV:n Dancing On Ice -ohjelman ensimmäinen voittaja?</w:t>
      </w:r>
    </w:p>
    <w:p>
      <w:r>
        <w:rPr>
          <w:b/>
        </w:rPr>
        <w:t xml:space="preserve">Esimerkki 7.3183</w:t>
      </w:r>
    </w:p>
    <w:p>
      <w:r>
        <w:t xml:space="preserve">dan conner</w:t>
      </w:r>
    </w:p>
    <w:p>
      <w:r>
        <w:rPr>
          <w:b/>
        </w:rPr>
        <w:t xml:space="preserve">Tulos</w:t>
      </w:r>
    </w:p>
    <w:p>
      <w:r>
        <w:t xml:space="preserve">Missä amerikkalaisessa komediasarjassa Dan Conner esiintyi?</w:t>
      </w:r>
    </w:p>
    <w:p>
      <w:r>
        <w:rPr>
          <w:b/>
        </w:rPr>
        <w:t xml:space="preserve">Esimerkki 7.3184</w:t>
      </w:r>
    </w:p>
    <w:p>
      <w:r>
        <w:t xml:space="preserve">vaarallinen hiiri</w:t>
      </w:r>
    </w:p>
    <w:p>
      <w:r>
        <w:rPr>
          <w:b/>
        </w:rPr>
        <w:t xml:space="preserve">Tulos</w:t>
      </w:r>
    </w:p>
    <w:p>
      <w:r>
        <w:t xml:space="preserve">Kuka on Ernest Penfoldin englanninkielinen ääni televisiosarjassa "Danger Mouse"?</w:t>
      </w:r>
    </w:p>
    <w:p>
      <w:r>
        <w:rPr>
          <w:b/>
        </w:rPr>
        <w:t xml:space="preserve">Esimerkki 7.3185</w:t>
      </w:r>
    </w:p>
    <w:p>
      <w:r>
        <w:t xml:space="preserve">vaarallinen kulma</w:t>
      </w:r>
    </w:p>
    <w:p>
      <w:r>
        <w:rPr>
          <w:b/>
        </w:rPr>
        <w:t xml:space="preserve">Tulos</w:t>
      </w:r>
    </w:p>
    <w:p>
      <w:r>
        <w:t xml:space="preserve">Kuka kirjailija ja näytelmäkirjailija kirjoitti teokset "Komisario kutsuu", "Kun olemme naimisissa" ja "Vaarallinen kulma"?</w:t>
      </w:r>
    </w:p>
    <w:p>
      <w:r>
        <w:rPr>
          <w:b/>
        </w:rPr>
        <w:t xml:space="preserve">Esimerkki 7.3186</w:t>
      </w:r>
    </w:p>
    <w:p>
      <w:r>
        <w:t xml:space="preserve">vaarallinen kuunvalo</w:t>
      </w:r>
    </w:p>
    <w:p>
      <w:r>
        <w:rPr>
          <w:b/>
        </w:rPr>
        <w:t xml:space="preserve">Tulos</w:t>
      </w:r>
    </w:p>
    <w:p>
      <w:r>
        <w:t xml:space="preserve">Richard Addinsellin tunnetuinta musiikkikappaletta käytettiin vuonna 1941 elokuvassa "Vaarallinen kuunvalo", mikä on sen nimi?</w:t>
      </w:r>
    </w:p>
    <w:p>
      <w:r>
        <w:rPr>
          <w:b/>
        </w:rPr>
        <w:t xml:space="preserve">Esimerkki 7.3187</w:t>
      </w:r>
    </w:p>
    <w:p>
      <w:r>
        <w:t xml:space="preserve">vaaravyöhyke</w:t>
      </w:r>
    </w:p>
    <w:p>
      <w:r>
        <w:rPr>
          <w:b/>
        </w:rPr>
        <w:t xml:space="preserve">Tulos</w:t>
      </w:r>
    </w:p>
    <w:p>
      <w:r>
        <w:t xml:space="preserve">Missä elokuvassa esitettiin kappaleet Danger Zone ja Take My Breath Away?</w:t>
      </w:r>
    </w:p>
    <w:p>
      <w:r>
        <w:rPr>
          <w:b/>
        </w:rPr>
        <w:t xml:space="preserve">Esimerkki 7.3188</w:t>
      </w:r>
    </w:p>
    <w:p>
      <w:r>
        <w:t xml:space="preserve">Daniel Casey</w:t>
      </w:r>
    </w:p>
    <w:p>
      <w:r>
        <w:rPr>
          <w:b/>
        </w:rPr>
        <w:t xml:space="preserve">Tulos</w:t>
      </w:r>
    </w:p>
    <w:p>
      <w:r>
        <w:t xml:space="preserve">Daniel Casey näytteli rikosylikonstaapeli Troyn roolia missä tv-sarjassa?</w:t>
      </w:r>
    </w:p>
    <w:p>
      <w:r>
        <w:rPr>
          <w:b/>
        </w:rPr>
        <w:t xml:space="preserve">Esimerkki 7.3189</w:t>
      </w:r>
    </w:p>
    <w:p>
      <w:r>
        <w:t xml:space="preserve">Daniel Craig</w:t>
      </w:r>
    </w:p>
    <w:p>
      <w:r>
        <w:rPr>
          <w:b/>
        </w:rPr>
        <w:t xml:space="preserve">Tulos</w:t>
      </w:r>
    </w:p>
    <w:p>
      <w:r>
        <w:t xml:space="preserve">Minkä näyttelijän kanssa Daniel Craig on naimisissa?</w:t>
      </w:r>
    </w:p>
    <w:p>
      <w:r>
        <w:rPr>
          <w:b/>
        </w:rPr>
        <w:t xml:space="preserve">Tulos</w:t>
      </w:r>
    </w:p>
    <w:p>
      <w:r>
        <w:t xml:space="preserve">Daniel Craig esitti Ted Hughesia vuoden 2003 elokuvassa?</w:t>
      </w:r>
    </w:p>
    <w:p>
      <w:r>
        <w:rPr>
          <w:b/>
        </w:rPr>
        <w:t xml:space="preserve">Esimerkki 7.3190</w:t>
      </w:r>
    </w:p>
    <w:p>
      <w:r>
        <w:t xml:space="preserve">daniel day-lewis</w:t>
      </w:r>
    </w:p>
    <w:p>
      <w:r>
        <w:rPr>
          <w:b/>
        </w:rPr>
        <w:t xml:space="preserve">Tulos</w:t>
      </w:r>
    </w:p>
    <w:p>
      <w:r>
        <w:t xml:space="preserve">Daniel Day-Lewis voitti vuonna 2008 parhaan miespääosan Oscarin roolistaan missä elokuvassa?</w:t>
      </w:r>
    </w:p>
    <w:p>
      <w:r>
        <w:rPr>
          <w:b/>
        </w:rPr>
        <w:t xml:space="preserve">Tulos</w:t>
      </w:r>
    </w:p>
    <w:p>
      <w:r>
        <w:t xml:space="preserve">Mikä on Daniel Day Lewisin esittämän rajamies Nathaniel Poen lempinimi elokuvassa "The Last of the Mohicans" (1992)?</w:t>
      </w:r>
    </w:p>
    <w:p>
      <w:r>
        <w:rPr>
          <w:b/>
        </w:rPr>
        <w:t xml:space="preserve">Tulos</w:t>
      </w:r>
    </w:p>
    <w:p>
      <w:r>
        <w:t xml:space="preserve">Minkä vuonna 2002 valmistuneen Martin Scorsesen elokuvan, jossa näyttelevät Daniel Day-Lewis, Leonardo DiCaprio, Cameron Diaz ja Liam Neeson, tapahtumapaikkana oli Five Points?</w:t>
      </w:r>
    </w:p>
    <w:p>
      <w:r>
        <w:rPr>
          <w:b/>
        </w:rPr>
        <w:t xml:space="preserve">Esimerkki 7.3191</w:t>
      </w:r>
    </w:p>
    <w:p>
      <w:r>
        <w:t xml:space="preserve">daniel defoe</w:t>
      </w:r>
    </w:p>
    <w:p>
      <w:r>
        <w:rPr>
          <w:b/>
        </w:rPr>
        <w:t xml:space="preserve">Tulos</w:t>
      </w:r>
    </w:p>
    <w:p>
      <w:r>
        <w:t xml:space="preserve">Minkä haaksirikkoutuneesta kertovan kirjan kirjoitti Daniel Defoe?</w:t>
      </w:r>
    </w:p>
    <w:p>
      <w:r>
        <w:rPr>
          <w:b/>
        </w:rPr>
        <w:t xml:space="preserve">Esimerkki 7.3192</w:t>
      </w:r>
    </w:p>
    <w:p>
      <w:r>
        <w:t xml:space="preserve">daniel deronda</w:t>
      </w:r>
    </w:p>
    <w:p>
      <w:r>
        <w:rPr>
          <w:b/>
        </w:rPr>
        <w:t xml:space="preserve">Tulos</w:t>
      </w:r>
    </w:p>
    <w:p>
      <w:r>
        <w:t xml:space="preserve">Daniel Deronda oli minkä englantilaisen kirjailijan viimeinen romaani?</w:t>
      </w:r>
    </w:p>
    <w:p>
      <w:r>
        <w:rPr>
          <w:b/>
        </w:rPr>
        <w:t xml:space="preserve">Tulos</w:t>
      </w:r>
    </w:p>
    <w:p>
      <w:r>
        <w:t xml:space="preserve">Kuka oli vuonna 1876 julkaistun Daniel Derondan kirjoittaja?</w:t>
      </w:r>
    </w:p>
    <w:p>
      <w:r>
        <w:rPr>
          <w:b/>
        </w:rPr>
        <w:t xml:space="preserve">Esimerkki 7.3193</w:t>
      </w:r>
    </w:p>
    <w:p>
      <w:r>
        <w:t xml:space="preserve">daniele luchetti</w:t>
      </w:r>
    </w:p>
    <w:p>
      <w:r>
        <w:rPr>
          <w:b/>
        </w:rPr>
        <w:t xml:space="preserve">Tulos</w:t>
      </w:r>
    </w:p>
    <w:p>
      <w:r>
        <w:t xml:space="preserve">Mikä Daniele Luchettin ohjaama italialainen draamaelokuva vuodelta 2007 perustuu Antonio Pennacchin romaaniin?</w:t>
      </w:r>
    </w:p>
    <w:p>
      <w:r>
        <w:rPr>
          <w:b/>
        </w:rPr>
        <w:t xml:space="preserve">Esimerkki 7.3194</w:t>
      </w:r>
    </w:p>
    <w:p>
      <w:r>
        <w:t xml:space="preserve">daniel goleman</w:t>
      </w:r>
    </w:p>
    <w:p>
      <w:r>
        <w:rPr>
          <w:b/>
        </w:rPr>
        <w:t xml:space="preserve">Tulos</w:t>
      </w:r>
    </w:p>
    <w:p>
      <w:r>
        <w:t xml:space="preserve">Minkä johtamis- ja käyttäytymistieteellisen käsitteen popularisoinnista ja määrittelystä Daniel Goleman vastasi samannimisessä (eli otsikko on myös aihe) kirjassaan vuodelta 1995?</w:t>
      </w:r>
    </w:p>
    <w:p>
      <w:r>
        <w:rPr>
          <w:b/>
        </w:rPr>
        <w:t xml:space="preserve">Esimerkki 7.3195</w:t>
      </w:r>
    </w:p>
    <w:p>
      <w:r>
        <w:t xml:space="preserve">daniel handler</w:t>
      </w:r>
    </w:p>
    <w:p>
      <w:r>
        <w:rPr>
          <w:b/>
        </w:rPr>
        <w:t xml:space="preserve">Tulos</w:t>
      </w:r>
    </w:p>
    <w:p>
      <w:r>
        <w:t xml:space="preserve">Mikä on amerikkalaisen kirjailijan Daniel Handlerin, joka kirjoitti lastenkirjan "A Series of Unfortunate Events", kirjailijanimi?</w:t>
      </w:r>
    </w:p>
    <w:p>
      <w:r>
        <w:rPr>
          <w:b/>
        </w:rPr>
        <w:t xml:space="preserve">Esimerkki 7.3196</w:t>
      </w:r>
    </w:p>
    <w:p>
      <w:r>
        <w:t xml:space="preserve">daniel libeskind</w:t>
      </w:r>
    </w:p>
    <w:p>
      <w:r>
        <w:rPr>
          <w:b/>
        </w:rPr>
        <w:t xml:space="preserve">Tulos</w:t>
      </w:r>
    </w:p>
    <w:p>
      <w:r>
        <w:t xml:space="preserve">Minkä Manchesterin alueella sijaitsevan näyttävän rakennuksen on suunnitellut arkkitehti Daniel Libeskind?</w:t>
      </w:r>
    </w:p>
    <w:p>
      <w:r>
        <w:rPr>
          <w:b/>
        </w:rPr>
        <w:t xml:space="preserve">Tulos</w:t>
      </w:r>
    </w:p>
    <w:p>
      <w:r>
        <w:t xml:space="preserve">Missä maassa Berliinin juutalaismuseon arkkitehti Daniel Libeskind syntyi?</w:t>
      </w:r>
    </w:p>
    <w:p>
      <w:r>
        <w:rPr>
          <w:b/>
        </w:rPr>
        <w:t xml:space="preserve">Esimerkki 7.3197</w:t>
      </w:r>
    </w:p>
    <w:p>
      <w:r>
        <w:t xml:space="preserve">daniel ortega</w:t>
      </w:r>
    </w:p>
    <w:p>
      <w:r>
        <w:rPr>
          <w:b/>
        </w:rPr>
        <w:t xml:space="preserve">Tulos</w:t>
      </w:r>
    </w:p>
    <w:p>
      <w:r>
        <w:t xml:space="preserve">Daniel Ortega on vuoden 2015 alussa minkä maan presidentti?</w:t>
      </w:r>
    </w:p>
    <w:p>
      <w:r>
        <w:rPr>
          <w:b/>
        </w:rPr>
        <w:t xml:space="preserve">Esimerkki 7.3198</w:t>
      </w:r>
    </w:p>
    <w:p>
      <w:r>
        <w:t xml:space="preserve">daniel radcliffe</w:t>
      </w:r>
    </w:p>
    <w:p>
      <w:r>
        <w:rPr>
          <w:b/>
        </w:rPr>
        <w:t xml:space="preserve">Tulos</w:t>
      </w:r>
    </w:p>
    <w:p>
      <w:r>
        <w:t xml:space="preserve">Daniel Radcliffe tunnetaan parhaiten minkä elokuvan roolista?</w:t>
      </w:r>
    </w:p>
    <w:p>
      <w:r>
        <w:rPr>
          <w:b/>
        </w:rPr>
        <w:t xml:space="preserve">Esimerkki 7.3199</w:t>
      </w:r>
    </w:p>
    <w:p>
      <w:r>
        <w:t xml:space="preserve">daniel elmer salmon</w:t>
      </w:r>
    </w:p>
    <w:p>
      <w:r>
        <w:rPr>
          <w:b/>
        </w:rPr>
        <w:t xml:space="preserve">Tulos</w:t>
      </w:r>
    </w:p>
    <w:p>
      <w:r>
        <w:t xml:space="preserve">Yhdysvaltalainen eläinlääkäripatologi Daniel Salmon (1850-1914) valvoi minkä nimisen eläimen löytämistä?</w:t>
      </w:r>
    </w:p>
    <w:p>
      <w:r>
        <w:rPr>
          <w:b/>
        </w:rPr>
        <w:t xml:space="preserve">Esimerkki 7.3200</w:t>
      </w:r>
    </w:p>
    <w:p>
      <w:r>
        <w:t xml:space="preserve">daniel thomas-tuck</w:t>
      </w:r>
    </w:p>
    <w:p>
      <w:r>
        <w:rPr>
          <w:b/>
        </w:rPr>
        <w:t xml:space="preserve">Tulos</w:t>
      </w:r>
    </w:p>
    <w:p>
      <w:r>
        <w:t xml:space="preserve">Holly Hagan, Scott Timlin, Vicky Pattison ja Daniel Thomas-Tuck ovat kaikki esiintyneet missä brittiläisessä tosi-tv-ohjelmassa?</w:t>
      </w:r>
    </w:p>
    <w:p>
      <w:r>
        <w:rPr>
          <w:b/>
        </w:rPr>
        <w:t xml:space="preserve">Esimerkki 7.3201</w:t>
      </w:r>
    </w:p>
    <w:p>
      <w:r>
        <w:t xml:space="preserve">tanskan kieli</w:t>
      </w:r>
    </w:p>
    <w:p>
      <w:r>
        <w:rPr>
          <w:b/>
        </w:rPr>
        <w:t xml:space="preserve">Tulos</w:t>
      </w:r>
    </w:p>
    <w:p>
      <w:r>
        <w:t xml:space="preserve">Minkä saarivaltion viralliset kielet ovat inuktitut ja tanska?</w:t>
      </w:r>
    </w:p>
    <w:p>
      <w:r>
        <w:rPr>
          <w:b/>
        </w:rPr>
        <w:t xml:space="preserve">Esimerkki 7.3202</w:t>
      </w:r>
    </w:p>
    <w:p>
      <w:r>
        <w:t xml:space="preserve">d'anjou</w:t>
      </w:r>
    </w:p>
    <w:p>
      <w:r>
        <w:rPr>
          <w:b/>
        </w:rPr>
        <w:t xml:space="preserve">Tulos</w:t>
      </w:r>
    </w:p>
    <w:p>
      <w:r>
        <w:t xml:space="preserve">Bartlett-, Bosc-, d'Anjou- ja Choke-lajikkeet ovat mitä?</w:t>
      </w:r>
    </w:p>
    <w:p>
      <w:r>
        <w:rPr>
          <w:b/>
        </w:rPr>
        <w:t xml:space="preserve">Esimerkki 7.3203</w:t>
      </w:r>
    </w:p>
    <w:p>
      <w:r>
        <w:t xml:space="preserve">Danny Boyle</w:t>
      </w:r>
    </w:p>
    <w:p>
      <w:r>
        <w:rPr>
          <w:b/>
        </w:rPr>
        <w:t xml:space="preserve">Tulos</w:t>
      </w:r>
    </w:p>
    <w:p>
      <w:r>
        <w:t xml:space="preserve">Nimeä Danny Boylen elämäkertaelokuva kiipeilijästä, joka jäi lohkareen loukkuun yli viideksi päiväksi?</w:t>
      </w:r>
    </w:p>
    <w:p>
      <w:r>
        <w:rPr>
          <w:b/>
        </w:rPr>
        <w:t xml:space="preserve">Tulos</w:t>
      </w:r>
    </w:p>
    <w:p>
      <w:r>
        <w:t xml:space="preserve">Mitä Danny Boylen vuonna 1996 ohjaamaa elokuvaa mainostettiin iskulauseella Choose Life?</w:t>
      </w:r>
    </w:p>
    <w:p>
      <w:r>
        <w:rPr>
          <w:b/>
        </w:rPr>
        <w:t xml:space="preserve">Esimerkki 7.3204</w:t>
      </w:r>
    </w:p>
    <w:p>
      <w:r>
        <w:t xml:space="preserve">danny o'donoghue</w:t>
      </w:r>
    </w:p>
    <w:p>
      <w:r>
        <w:rPr>
          <w:b/>
        </w:rPr>
        <w:t xml:space="preserve">Tulos</w:t>
      </w:r>
    </w:p>
    <w:p>
      <w:r>
        <w:t xml:space="preserve">Danny O'Donoghue on minkä yhtyeen laulaja?</w:t>
      </w:r>
    </w:p>
    <w:p>
      <w:r>
        <w:rPr>
          <w:b/>
        </w:rPr>
        <w:t xml:space="preserve">Tulos</w:t>
      </w:r>
    </w:p>
    <w:p>
      <w:r>
        <w:t xml:space="preserve">Danny O'Donoghue oli tuomarina The Voice -ohjelmassa; minkä yhtyeen laulaja hän on?</w:t>
      </w:r>
    </w:p>
    <w:p>
      <w:r>
        <w:rPr>
          <w:b/>
        </w:rPr>
        <w:t xml:space="preserve">Esimerkki 7.3205</w:t>
      </w:r>
    </w:p>
    <w:p>
      <w:r>
        <w:t xml:space="preserve">danny, maailmanmestari</w:t>
      </w:r>
    </w:p>
    <w:p>
      <w:r>
        <w:rPr>
          <w:b/>
        </w:rPr>
        <w:t xml:space="preserve">Tulos</w:t>
      </w:r>
    </w:p>
    <w:p>
      <w:r>
        <w:t xml:space="preserve">Kuka kirjoitti lastenkirjan Danny, maailmanmestari?</w:t>
      </w:r>
    </w:p>
    <w:p>
      <w:r>
        <w:rPr>
          <w:b/>
        </w:rPr>
        <w:t xml:space="preserve">Esimerkki 7.3206</w:t>
      </w:r>
    </w:p>
    <w:p>
      <w:r>
        <w:t xml:space="preserve">danny zuko</w:t>
      </w:r>
    </w:p>
    <w:p>
      <w:r>
        <w:rPr>
          <w:b/>
        </w:rPr>
        <w:t xml:space="preserve">Tulos</w:t>
      </w:r>
    </w:p>
    <w:p>
      <w:r>
        <w:t xml:space="preserve">Danny Zuko oli päähenkilö missä elokuvassa?</w:t>
      </w:r>
    </w:p>
    <w:p>
      <w:r>
        <w:rPr>
          <w:b/>
        </w:rPr>
        <w:t xml:space="preserve">Esimerkki 7.3207</w:t>
      </w:r>
    </w:p>
    <w:p>
      <w:r>
        <w:t xml:space="preserve">dan quayle</w:t>
      </w:r>
    </w:p>
    <w:p>
      <w:r>
        <w:rPr>
          <w:b/>
        </w:rPr>
        <w:t xml:space="preserve">Tulos</w:t>
      </w:r>
    </w:p>
    <w:p>
      <w:r>
        <w:t xml:space="preserve">Minkä Yhdysvaltain presidentin varapresidenttinä Dan Quayle toimi?</w:t>
      </w:r>
    </w:p>
    <w:p>
      <w:r>
        <w:rPr>
          <w:b/>
        </w:rPr>
        <w:t xml:space="preserve">Esimerkki 7.3208</w:t>
      </w:r>
    </w:p>
    <w:p>
      <w:r>
        <w:t xml:space="preserve">dan reynolds</w:t>
      </w:r>
    </w:p>
    <w:p>
      <w:r>
        <w:rPr>
          <w:b/>
        </w:rPr>
        <w:t xml:space="preserve">Tulos</w:t>
      </w:r>
    </w:p>
    <w:p>
      <w:r>
        <w:t xml:space="preserve">Laulaja Dan Reynolds on minkä yhdysvaltalaisen rockyhtyeen keulahahmo?</w:t>
      </w:r>
    </w:p>
    <w:p>
      <w:r>
        <w:rPr>
          <w:b/>
        </w:rPr>
        <w:t xml:space="preserve">Esimerkki 7.3209</w:t>
      </w:r>
    </w:p>
    <w:p>
      <w:r>
        <w:t xml:space="preserve">danse macabre</w:t>
      </w:r>
    </w:p>
    <w:p>
      <w:r>
        <w:rPr>
          <w:b/>
        </w:rPr>
        <w:t xml:space="preserve">Tulos</w:t>
      </w:r>
    </w:p>
    <w:p>
      <w:r>
        <w:t xml:space="preserve">Minkä säveltäjän tunnetuimpia teoksia ovat Danse Macabre ja Urkusinfonia nro 3?</w:t>
      </w:r>
    </w:p>
    <w:p>
      <w:r>
        <w:rPr>
          <w:b/>
        </w:rPr>
        <w:t xml:space="preserve">Tulos</w:t>
      </w:r>
    </w:p>
    <w:p>
      <w:r>
        <w:t xml:space="preserve">Kuka sävelsi orkesteriteoksen Danse Macabre?</w:t>
      </w:r>
    </w:p>
    <w:p>
      <w:r>
        <w:rPr>
          <w:b/>
        </w:rPr>
        <w:t xml:space="preserve">Esimerkki 7.3210</w:t>
      </w:r>
    </w:p>
    <w:p>
      <w:r>
        <w:t xml:space="preserve">Danten huippu</w:t>
      </w:r>
    </w:p>
    <w:p>
      <w:r>
        <w:rPr>
          <w:b/>
        </w:rPr>
        <w:t xml:space="preserve">Tulos</w:t>
      </w:r>
    </w:p>
    <w:p>
      <w:r>
        <w:t xml:space="preserve">Kuka näyttelijä yhdistää elokuvat "Mrs. Doubtfire", "Dante's Peak" ja "Mamma Mia!"?</w:t>
      </w:r>
    </w:p>
    <w:p>
      <w:r>
        <w:rPr>
          <w:b/>
        </w:rPr>
        <w:t xml:space="preserve">Tulos</w:t>
      </w:r>
    </w:p>
    <w:p>
      <w:r>
        <w:t xml:space="preserve">Kuka näytteli vulkanologia, joka varoitti lähestyvästä katastrofista elokuvassa "Dantes Peak"?</w:t>
      </w:r>
    </w:p>
    <w:p>
      <w:r>
        <w:rPr>
          <w:b/>
        </w:rPr>
        <w:t xml:space="preserve">Esimerkki 7.3211</w:t>
      </w:r>
    </w:p>
    <w:p>
      <w:r>
        <w:t xml:space="preserve">Tonava</w:t>
      </w:r>
    </w:p>
    <w:p>
      <w:r>
        <w:rPr>
          <w:b/>
        </w:rPr>
        <w:t xml:space="preserve">Tulos</w:t>
      </w:r>
    </w:p>
    <w:p>
      <w:r>
        <w:t xml:space="preserve">Mikä kaupunki tunnetaan Tonavan helmenä?</w:t>
      </w:r>
    </w:p>
    <w:p>
      <w:r>
        <w:rPr>
          <w:b/>
        </w:rPr>
        <w:t xml:space="preserve">Tulos</w:t>
      </w:r>
    </w:p>
    <w:p>
      <w:r>
        <w:t xml:space="preserve">Mikä Euroopan pääkaupunki sijaitsee Tonava- ja Sava-jokien yhtymäkohdassa?</w:t>
      </w:r>
    </w:p>
    <w:p>
      <w:r>
        <w:rPr>
          <w:b/>
        </w:rPr>
        <w:t xml:space="preserve">Tulos</w:t>
      </w:r>
    </w:p>
    <w:p>
      <w:r>
        <w:t xml:space="preserve">Mikä kaupunki sijaitsee Sava- ja Tonava-jokien yhtymäkohdassa?</w:t>
      </w:r>
    </w:p>
    <w:p>
      <w:r>
        <w:rPr>
          <w:b/>
        </w:rPr>
        <w:t xml:space="preserve">Esimerkki 7.3212</w:t>
      </w:r>
    </w:p>
    <w:p>
      <w:r>
        <w:t xml:space="preserve">you da one</w:t>
      </w:r>
    </w:p>
    <w:p>
      <w:r>
        <w:rPr>
          <w:b/>
        </w:rPr>
        <w:t xml:space="preserve">Tulos</w:t>
      </w:r>
    </w:p>
    <w:p>
      <w:r>
        <w:t xml:space="preserve">Kenellä oli vuonna 2012 listahitti You Da One?</w:t>
      </w:r>
    </w:p>
    <w:p>
      <w:r>
        <w:rPr>
          <w:b/>
        </w:rPr>
        <w:t xml:space="preserve">Esimerkki 7.3213</w:t>
      </w:r>
    </w:p>
    <w:p>
      <w:r>
        <w:t xml:space="preserve">Daphne Blake</w:t>
      </w:r>
    </w:p>
    <w:p>
      <w:r>
        <w:rPr>
          <w:b/>
        </w:rPr>
        <w:t xml:space="preserve">Tulos</w:t>
      </w:r>
    </w:p>
    <w:p>
      <w:r>
        <w:t xml:space="preserve">Shaggy, Velma, Fred ja Daphne ovat kaikki hahmoja missä television piirrossarjassa?</w:t>
      </w:r>
    </w:p>
    <w:p>
      <w:r>
        <w:rPr>
          <w:b/>
        </w:rPr>
        <w:t xml:space="preserve">Esimerkki 7.3214</w:t>
      </w:r>
    </w:p>
    <w:p>
      <w:r>
        <w:t xml:space="preserve">daphne</w:t>
      </w:r>
    </w:p>
    <w:p>
      <w:r>
        <w:rPr>
          <w:b/>
        </w:rPr>
        <w:t xml:space="preserve">Tulos</w:t>
      </w:r>
    </w:p>
    <w:p>
      <w:r>
        <w:t xml:space="preserve">Kuka näyttelee Daphnea vuoden 2002 Scooby-Doo -elokuvassa?</w:t>
      </w:r>
    </w:p>
    <w:p>
      <w:r>
        <w:rPr>
          <w:b/>
        </w:rPr>
        <w:t xml:space="preserve">Tulos</w:t>
      </w:r>
    </w:p>
    <w:p>
      <w:r>
        <w:t xml:space="preserve">Millä sarjakuvahahmolla oli ystäviä nimeltä Velma Dinidey ja Daphne Blake?</w:t>
      </w:r>
    </w:p>
    <w:p>
      <w:r>
        <w:rPr>
          <w:b/>
        </w:rPr>
        <w:t xml:space="preserve">Esimerkki 7.3215</w:t>
      </w:r>
    </w:p>
    <w:p>
      <w:r>
        <w:t xml:space="preserve">daphne du maurier</w:t>
      </w:r>
    </w:p>
    <w:p>
      <w:r>
        <w:rPr>
          <w:b/>
        </w:rPr>
        <w:t xml:space="preserve">Tulos</w:t>
      </w:r>
    </w:p>
    <w:p>
      <w:r>
        <w:t xml:space="preserve">Minkä Daphne DuMaurierin kirjan alkuteksti on "Viime yönä näin unta, että menin taas Manderlayhin"?</w:t>
      </w:r>
    </w:p>
    <w:p>
      <w:r>
        <w:rPr>
          <w:b/>
        </w:rPr>
        <w:t xml:space="preserve">Tulos</w:t>
      </w:r>
    </w:p>
    <w:p>
      <w:r>
        <w:t xml:space="preserve">Viime yönä näin unta, että menin taas Manderleyhin, mikä oli Daphne du Maurierin romaanin ensimmäinen rivi?</w:t>
      </w:r>
    </w:p>
    <w:p>
      <w:r>
        <w:rPr>
          <w:b/>
        </w:rPr>
        <w:t xml:space="preserve">Esimerkki 7.3216</w:t>
      </w:r>
    </w:p>
    <w:p>
      <w:r>
        <w:t xml:space="preserve">Daphne Moon</w:t>
      </w:r>
    </w:p>
    <w:p>
      <w:r>
        <w:rPr>
          <w:b/>
        </w:rPr>
        <w:t xml:space="preserve">Tulos</w:t>
      </w:r>
    </w:p>
    <w:p>
      <w:r>
        <w:t xml:space="preserve">Kuka Lancashiren näyttelijä näytteli Daphne Moonia Frasierissa?</w:t>
      </w:r>
    </w:p>
    <w:p>
      <w:r>
        <w:rPr>
          <w:b/>
        </w:rPr>
        <w:t xml:space="preserve">Esimerkki 7.3217</w:t>
      </w:r>
    </w:p>
    <w:p>
      <w:r>
        <w:t xml:space="preserve">daphnis et chloe</w:t>
      </w:r>
    </w:p>
    <w:p>
      <w:r>
        <w:rPr>
          <w:b/>
        </w:rPr>
        <w:t xml:space="preserve">Tulos</w:t>
      </w:r>
    </w:p>
    <w:p>
      <w:r>
        <w:t xml:space="preserve">Kuka sävelsi baletin Daphnis et Chloe ja pianokonserton vasemmalle kädelle?</w:t>
      </w:r>
    </w:p>
    <w:p>
      <w:r>
        <w:rPr>
          <w:b/>
        </w:rPr>
        <w:t xml:space="preserve">Esimerkki 7.3218</w:t>
      </w:r>
    </w:p>
    <w:p>
      <w:r>
        <w:t xml:space="preserve">Darcy</w:t>
      </w:r>
    </w:p>
    <w:p>
      <w:r>
        <w:rPr>
          <w:b/>
        </w:rPr>
        <w:t xml:space="preserve">Tulos</w:t>
      </w:r>
    </w:p>
    <w:p>
      <w:r>
        <w:t xml:space="preserve">Mikä on herra Darcyn siskon etunimi kirjassa "Ylpeys ja ennakkoluulo"?</w:t>
      </w:r>
    </w:p>
    <w:p>
      <w:r>
        <w:rPr>
          <w:b/>
        </w:rPr>
        <w:t xml:space="preserve">Tulos</w:t>
      </w:r>
    </w:p>
    <w:p>
      <w:r>
        <w:t xml:space="preserve">Kuka näytteli herra Darcya BBC:n vuonna 1995 tekemässä Ylpeys ja ennakkoluulo -elokuvan sovituksessa?</w:t>
      </w:r>
    </w:p>
    <w:p>
      <w:r>
        <w:rPr>
          <w:b/>
        </w:rPr>
        <w:t xml:space="preserve">Tulos</w:t>
      </w:r>
    </w:p>
    <w:p>
      <w:r>
        <w:t xml:space="preserve">Kuka näytteli herra Darcya vuoden 1995 televisiosarjassa "Ylpeys ja ennakkoluulo"?</w:t>
      </w:r>
    </w:p>
    <w:p>
      <w:r>
        <w:rPr>
          <w:b/>
        </w:rPr>
        <w:t xml:space="preserve">Esimerkki 7.3219</w:t>
      </w:r>
    </w:p>
    <w:p>
      <w:r>
        <w:t xml:space="preserve">daresbury</w:t>
      </w:r>
    </w:p>
    <w:p>
      <w:r>
        <w:rPr>
          <w:b/>
        </w:rPr>
        <w:t xml:space="preserve">Tulos</w:t>
      </w:r>
    </w:p>
    <w:p>
      <w:r>
        <w:t xml:space="preserve">Daresburyn kirkossa on lasimaalaukset, joissa on jänis, dodo ja lisko, koska kuka mies syntyi siellä vuonna 1832, kun hänen isänsä oli kirkkoherra?</w:t>
      </w:r>
    </w:p>
    <w:p>
      <w:r>
        <w:rPr>
          <w:b/>
        </w:rPr>
        <w:t xml:space="preserve">Esimerkki 7.3220</w:t>
      </w:r>
    </w:p>
    <w:p>
      <w:r>
        <w:t xml:space="preserve">Dar es Salaam</w:t>
      </w:r>
    </w:p>
    <w:p>
      <w:r>
        <w:rPr>
          <w:b/>
        </w:rPr>
        <w:t xml:space="preserve">Tulos</w:t>
      </w:r>
    </w:p>
    <w:p>
      <w:r>
        <w:t xml:space="preserve">Missä Afrikan maassa sijaitsee Dar-es Salaamin satama?</w:t>
      </w:r>
    </w:p>
    <w:p>
      <w:r>
        <w:rPr>
          <w:b/>
        </w:rPr>
        <w:t xml:space="preserve">Esimerkki 7.3221</w:t>
      </w:r>
    </w:p>
    <w:p>
      <w:r>
        <w:t xml:space="preserve">Darfur</w:t>
      </w:r>
    </w:p>
    <w:p>
      <w:r>
        <w:rPr>
          <w:b/>
        </w:rPr>
        <w:t xml:space="preserve">Tulos</w:t>
      </w:r>
    </w:p>
    <w:p>
      <w:r>
        <w:t xml:space="preserve">Darfur, jossa on viime vuosina tapahtunut kansanmurha, kuuluu mihin Afrikan maahan?</w:t>
      </w:r>
    </w:p>
    <w:p>
      <w:r>
        <w:rPr>
          <w:b/>
        </w:rPr>
        <w:t xml:space="preserve">Tulos</w:t>
      </w:r>
    </w:p>
    <w:p>
      <w:r>
        <w:t xml:space="preserve">Missä Afrikan maassa sijaitsee Darfurin maakunta?</w:t>
      </w:r>
    </w:p>
    <w:p>
      <w:r>
        <w:rPr>
          <w:b/>
        </w:rPr>
        <w:t xml:space="preserve">Esimerkki 7.3222</w:t>
      </w:r>
    </w:p>
    <w:p>
      <w:r>
        <w:t xml:space="preserve">dari</w:t>
      </w:r>
    </w:p>
    <w:p>
      <w:r>
        <w:rPr>
          <w:b/>
        </w:rPr>
        <w:t xml:space="preserve">Tulos</w:t>
      </w:r>
    </w:p>
    <w:p>
      <w:r>
        <w:t xml:space="preserve">Minkä maan viralliset kielet ovat pashto ja dari?</w:t>
      </w:r>
    </w:p>
    <w:p>
      <w:r>
        <w:rPr>
          <w:b/>
        </w:rPr>
        <w:t xml:space="preserve">Tulos</w:t>
      </w:r>
    </w:p>
    <w:p>
      <w:r>
        <w:t xml:space="preserve">Minkä maan viralliset kielet ovat pashtu ja dari?</w:t>
      </w:r>
    </w:p>
    <w:p>
      <w:r>
        <w:rPr>
          <w:b/>
        </w:rPr>
        <w:t xml:space="preserve">Esimerkki 7.3223</w:t>
      </w:r>
    </w:p>
    <w:p>
      <w:r>
        <w:t xml:space="preserve">darius i</w:t>
      </w:r>
    </w:p>
    <w:p>
      <w:r>
        <w:rPr>
          <w:b/>
        </w:rPr>
        <w:t xml:space="preserve">Tulos</w:t>
      </w:r>
    </w:p>
    <w:p>
      <w:r>
        <w:t xml:space="preserve">Mitä muinaista valtakuntaa johtivat Kserkses, Kyrus ja Dareios?</w:t>
      </w:r>
    </w:p>
    <w:p>
      <w:r>
        <w:rPr>
          <w:b/>
        </w:rPr>
        <w:t xml:space="preserve">Esimerkki 7.3224</w:t>
      </w:r>
    </w:p>
    <w:p>
      <w:r>
        <w:t xml:space="preserve">darius rucker</w:t>
      </w:r>
    </w:p>
    <w:p>
      <w:r>
        <w:rPr>
          <w:b/>
        </w:rPr>
        <w:t xml:space="preserve">Tulos</w:t>
      </w:r>
    </w:p>
    <w:p>
      <w:r>
        <w:t xml:space="preserve">Minkä yhtyeen johtava jäsen oli Darius Rocker?</w:t>
      </w:r>
    </w:p>
    <w:p>
      <w:r>
        <w:rPr>
          <w:b/>
        </w:rPr>
        <w:t xml:space="preserve">Esimerkki 7.3225</w:t>
      </w:r>
    </w:p>
    <w:p>
      <w:r>
        <w:t xml:space="preserve">pimeä ritari nousee</w:t>
      </w:r>
    </w:p>
    <w:p>
      <w:r>
        <w:rPr>
          <w:b/>
        </w:rPr>
        <w:t xml:space="preserve">Tulos</w:t>
      </w:r>
    </w:p>
    <w:p>
      <w:r>
        <w:t xml:space="preserve">Minkä ohjaajan ansioita ovat muun muassa Memento, Insomnia, Inception ja The Dark Knight Rises?</w:t>
      </w:r>
    </w:p>
    <w:p>
      <w:r>
        <w:rPr>
          <w:b/>
        </w:rPr>
        <w:t xml:space="preserve">Esimerkki 7.3226</w:t>
      </w:r>
    </w:p>
    <w:p>
      <w:r>
        <w:t xml:space="preserve">pimeä ritari</w:t>
      </w:r>
    </w:p>
    <w:p>
      <w:r>
        <w:rPr>
          <w:b/>
        </w:rPr>
        <w:t xml:space="preserve">Tulos</w:t>
      </w:r>
    </w:p>
    <w:p>
      <w:r>
        <w:t xml:space="preserve">Kuka ohjasi vuonna 2010 scifi-elokuvan "Inception", joka on myös "Insomnian" ja "The Dark Knightin" ohjaaja?</w:t>
      </w:r>
    </w:p>
    <w:p>
      <w:r>
        <w:rPr>
          <w:b/>
        </w:rPr>
        <w:t xml:space="preserve">Tulos</w:t>
      </w:r>
    </w:p>
    <w:p>
      <w:r>
        <w:t xml:space="preserve">Kuka näytteli Jokeria vuoden 2008 elokuvassa The Dark Knight?</w:t>
      </w:r>
    </w:p>
    <w:p>
      <w:r>
        <w:rPr>
          <w:b/>
        </w:rPr>
        <w:t xml:space="preserve">Esimerkki 7.3227</w:t>
      </w:r>
    </w:p>
    <w:p>
      <w:r>
        <w:t xml:space="preserve">kuun pimeä puoli</w:t>
      </w:r>
    </w:p>
    <w:p>
      <w:r>
        <w:rPr>
          <w:b/>
        </w:rPr>
        <w:t xml:space="preserve">Tulos</w:t>
      </w:r>
    </w:p>
    <w:p>
      <w:r>
        <w:t xml:space="preserve">Mikä yhtye julkaisi albumin `Dark Side of the Moon`?</w:t>
      </w:r>
    </w:p>
    <w:p>
      <w:r>
        <w:rPr>
          <w:b/>
        </w:rPr>
        <w:t xml:space="preserve">Esimerkki 7.3228</w:t>
      </w:r>
    </w:p>
    <w:p>
      <w:r>
        <w:t xml:space="preserve">pimeä torni</w:t>
      </w:r>
    </w:p>
    <w:p>
      <w:r>
        <w:rPr>
          <w:b/>
        </w:rPr>
        <w:t xml:space="preserve">Tulos</w:t>
      </w:r>
    </w:p>
    <w:p>
      <w:r>
        <w:t xml:space="preserve">Kuka on kirjoittanut romaanisarjan nimeltä Pimeä torni, josta ensimmäinen, vuonna 1982 ilmestynyt, oli nimeltään The Gunslinger?</w:t>
      </w:r>
    </w:p>
    <w:p>
      <w:r>
        <w:rPr>
          <w:b/>
        </w:rPr>
        <w:t xml:space="preserve">Esimerkki 7.3229</w:t>
      </w:r>
    </w:p>
    <w:p>
      <w:r>
        <w:t xml:space="preserve">toukokuun rakkaat silmut</w:t>
      </w:r>
    </w:p>
    <w:p>
      <w:r>
        <w:rPr>
          <w:b/>
        </w:rPr>
        <w:t xml:space="preserve">Tulos</w:t>
      </w:r>
    </w:p>
    <w:p>
      <w:r>
        <w:t xml:space="preserve">Osaatko nimetä näyttelijän, joka yhdistää elokuvat 'Toukokuun rakkaat silmut' ja 'Rosmariini ja timjami'?</w:t>
      </w:r>
    </w:p>
    <w:p>
      <w:r>
        <w:rPr>
          <w:b/>
        </w:rPr>
        <w:t xml:space="preserve">Tulos</w:t>
      </w:r>
    </w:p>
    <w:p>
      <w:r>
        <w:t xml:space="preserve">Kuka näyttelijä käytti sanaa Perfik elokuvassa The Darling Buds of May?</w:t>
      </w:r>
    </w:p>
    <w:p>
      <w:r>
        <w:rPr>
          <w:b/>
        </w:rPr>
        <w:t xml:space="preserve">Tulos</w:t>
      </w:r>
    </w:p>
    <w:p>
      <w:r>
        <w:t xml:space="preserve">Mikä oli Catherine Zeta Jonesin hahmon nimi elokuvassa The Darling Buds of May?</w:t>
      </w:r>
    </w:p>
    <w:p>
      <w:r>
        <w:rPr>
          <w:b/>
        </w:rPr>
        <w:t xml:space="preserve">Esimerkki 7.3230</w:t>
      </w:r>
    </w:p>
    <w:p>
      <w:r>
        <w:t xml:space="preserve">Darren Hayes</w:t>
      </w:r>
    </w:p>
    <w:p>
      <w:r>
        <w:rPr>
          <w:b/>
        </w:rPr>
        <w:t xml:space="preserve">Tulos</w:t>
      </w:r>
    </w:p>
    <w:p>
      <w:r>
        <w:t xml:space="preserve">Millä nimellä Daniel Jones ja Darren Hayes kutsuivat itseään, kun he pääsivät listoille?</w:t>
      </w:r>
    </w:p>
    <w:p>
      <w:r>
        <w:rPr>
          <w:b/>
        </w:rPr>
        <w:t xml:space="preserve">Esimerkki 7.3231</w:t>
      </w:r>
    </w:p>
    <w:p>
      <w:r>
        <w:t xml:space="preserve">dartmouthin yliopisto</w:t>
      </w:r>
    </w:p>
    <w:p>
      <w:r>
        <w:rPr>
          <w:b/>
        </w:rPr>
        <w:t xml:space="preserve">Tulos</w:t>
      </w:r>
    </w:p>
    <w:p>
      <w:r>
        <w:t xml:space="preserve">Missä Yhdysvaltain osavaltiossa sijaitsee Ivy League -yliopisto "Dartmouth College"?</w:t>
      </w:r>
    </w:p>
    <w:p>
      <w:r>
        <w:rPr>
          <w:b/>
        </w:rPr>
        <w:t xml:space="preserve">Esimerkki 7.3232</w:t>
      </w:r>
    </w:p>
    <w:p>
      <w:r>
        <w:t xml:space="preserve">dartmouthin konferenssit</w:t>
      </w:r>
    </w:p>
    <w:p>
      <w:r>
        <w:rPr>
          <w:b/>
        </w:rPr>
        <w:t xml:space="preserve">Tulos</w:t>
      </w:r>
    </w:p>
    <w:p>
      <w:r>
        <w:t xml:space="preserve">Jos 1910-luvun alussa pidetyt Solvayn konferenssit määrittelivät 1900-luvun fysiikan sävyn, niin minkä tieteenalan kannalta vuoden 1956 Dartmouthin konferensseilla on samanlainen merkitys?</w:t>
      </w:r>
    </w:p>
    <w:p>
      <w:r>
        <w:rPr>
          <w:b/>
        </w:rPr>
        <w:t xml:space="preserve">Esimerkki 7.3233</w:t>
      </w:r>
    </w:p>
    <w:p>
      <w:r>
        <w:t xml:space="preserve">Darts</w:t>
      </w:r>
    </w:p>
    <w:p>
      <w:r>
        <w:rPr>
          <w:b/>
        </w:rPr>
        <w:t xml:space="preserve">Tulos</w:t>
      </w:r>
    </w:p>
    <w:p>
      <w:r>
        <w:t xml:space="preserve">Millä kappaleella Darts sai viimeisen Top Ten -hittinsä vuonna 1979?</w:t>
      </w:r>
    </w:p>
    <w:p>
      <w:r>
        <w:rPr>
          <w:b/>
        </w:rPr>
        <w:t xml:space="preserve">Esimerkki 7.3234</w:t>
      </w:r>
    </w:p>
    <w:p>
      <w:r>
        <w:t xml:space="preserve">daryl hannah</w:t>
      </w:r>
    </w:p>
    <w:p>
      <w:r>
        <w:rPr>
          <w:b/>
        </w:rPr>
        <w:t xml:space="preserve">Tulos</w:t>
      </w:r>
    </w:p>
    <w:p>
      <w:r>
        <w:t xml:space="preserve">Mikä on Daryl Hannahin esittämän merenneidon nimi vuoden 1984 elokuvassa Splash?</w:t>
      </w:r>
    </w:p>
    <w:p>
      <w:r>
        <w:rPr>
          <w:b/>
        </w:rPr>
        <w:t xml:space="preserve">Esimerkki 7.3235</w:t>
      </w:r>
    </w:p>
    <w:p>
      <w:r>
        <w:t xml:space="preserve">viiva</w:t>
      </w:r>
    </w:p>
    <w:p>
      <w:r>
        <w:rPr>
          <w:b/>
        </w:rPr>
        <w:t xml:space="preserve">Tulos</w:t>
      </w:r>
    </w:p>
    <w:p>
      <w:r>
        <w:t xml:space="preserve">Kenellä Britannian monarkilla oli lemmikkinä Cavalier King Charles -spanieli nimeltä Dash?</w:t>
      </w:r>
    </w:p>
    <w:p>
      <w:r>
        <w:rPr>
          <w:b/>
        </w:rPr>
        <w:t xml:space="preserve">Esimerkki 7.3236</w:t>
      </w:r>
    </w:p>
    <w:p>
      <w:r>
        <w:t xml:space="preserve">dasht-e kavir</w:t>
      </w:r>
    </w:p>
    <w:p>
      <w:r>
        <w:rPr>
          <w:b/>
        </w:rPr>
        <w:t xml:space="preserve">Tulos</w:t>
      </w:r>
    </w:p>
    <w:p>
      <w:r>
        <w:t xml:space="preserve">Missä maassa sijaitsee Dasht e Kavirin autiomaa, joka on pinta-alaltaan yli 30 000 neliökilometriä ja joka on suurin kokonaan omassa maassaan sijaitseva aavikko?</w:t>
      </w:r>
    </w:p>
    <w:p>
      <w:r>
        <w:rPr>
          <w:b/>
        </w:rPr>
        <w:t xml:space="preserve">Esimerkki 7.3237</w:t>
      </w:r>
    </w:p>
    <w:p>
      <w:r>
        <w:t xml:space="preserve">pääoma: poliittisen taloustieteen kritiikki</w:t>
      </w:r>
    </w:p>
    <w:p>
      <w:r>
        <w:rPr>
          <w:b/>
        </w:rPr>
        <w:t xml:space="preserve">Tulos</w:t>
      </w:r>
    </w:p>
    <w:p>
      <w:r>
        <w:t xml:space="preserve">Kuka saksalainen filosofi kirjoitti teoksen "Das Kapital"?</w:t>
      </w:r>
    </w:p>
    <w:p>
      <w:r>
        <w:rPr>
          <w:b/>
        </w:rPr>
        <w:t xml:space="preserve">Tulos</w:t>
      </w:r>
    </w:p>
    <w:p>
      <w:r>
        <w:t xml:space="preserve">Kuka kirjoitti kirjan Das Kapital?</w:t>
      </w:r>
    </w:p>
    <w:p>
      <w:r>
        <w:rPr>
          <w:b/>
        </w:rPr>
        <w:t xml:space="preserve">Esimerkki 7.3238</w:t>
      </w:r>
    </w:p>
    <w:p>
      <w:r>
        <w:t xml:space="preserve">online dating palvelu</w:t>
      </w:r>
    </w:p>
    <w:p>
      <w:r>
        <w:rPr>
          <w:b/>
        </w:rPr>
        <w:t xml:space="preserve">Tulos</w:t>
      </w:r>
    </w:p>
    <w:p>
      <w:r>
        <w:t xml:space="preserve">Mikä on avioliiton ulkopuolinen deittisivusto, jonka tilausluettelo hakkeroitiin heinäkuussa 2015?</w:t>
      </w:r>
    </w:p>
    <w:p>
      <w:r>
        <w:rPr>
          <w:b/>
        </w:rPr>
        <w:t xml:space="preserve">Esimerkki 7.3239</w:t>
      </w:r>
    </w:p>
    <w:p>
      <w:r>
        <w:t xml:space="preserve">urca</w:t>
      </w:r>
    </w:p>
    <w:p>
      <w:r>
        <w:rPr>
          <w:b/>
        </w:rPr>
        <w:t xml:space="preserve">Tulos</w:t>
      </w:r>
    </w:p>
    <w:p>
      <w:r>
        <w:t xml:space="preserve">Missä ovat sokerivuori, Morro da Babilnia, Morro da Urca ja Corcovado-vuori (jossa on kuuluisa jättiläismäinen uskonnollinen patsas)?</w:t>
      </w:r>
    </w:p>
    <w:p>
      <w:r>
        <w:rPr>
          <w:b/>
        </w:rPr>
        <w:t xml:space="preserve">Esimerkki 7.3240</w:t>
      </w:r>
    </w:p>
    <w:p>
      <w:r>
        <w:t xml:space="preserve">dave arneson</w:t>
      </w:r>
    </w:p>
    <w:p>
      <w:r>
        <w:rPr>
          <w:b/>
        </w:rPr>
        <w:t xml:space="preserve">Tulos</w:t>
      </w:r>
    </w:p>
    <w:p>
      <w:r>
        <w:t xml:space="preserve">Gary Gygax, jota yleisesti pidetään roolipelien isänä, oli yhdessä Dave Arnesonin kanssa minkä merkittävän pelin suunnittelija?</w:t>
      </w:r>
    </w:p>
    <w:p>
      <w:r>
        <w:rPr>
          <w:b/>
        </w:rPr>
        <w:t xml:space="preserve">Esimerkki 7.3241</w:t>
      </w:r>
    </w:p>
    <w:p>
      <w:r>
        <w:t xml:space="preserve">Dave Brock</w:t>
      </w:r>
    </w:p>
    <w:p>
      <w:r>
        <w:rPr>
          <w:b/>
        </w:rPr>
        <w:t xml:space="preserve">Tulos</w:t>
      </w:r>
    </w:p>
    <w:p>
      <w:r>
        <w:t xml:space="preserve">Minkä psykedeelisen rockyhtyeen johtajana Dave Brock on toiminut yli 40 vuotta?</w:t>
      </w:r>
    </w:p>
    <w:p>
      <w:r>
        <w:rPr>
          <w:b/>
        </w:rPr>
        <w:t xml:space="preserve">Esimerkki 7.3242</w:t>
      </w:r>
    </w:p>
    <w:p>
      <w:r>
        <w:t xml:space="preserve">Dave Brubeck</w:t>
      </w:r>
    </w:p>
    <w:p>
      <w:r>
        <w:rPr>
          <w:b/>
        </w:rPr>
        <w:t xml:space="preserve">Tulos</w:t>
      </w:r>
    </w:p>
    <w:p>
      <w:r>
        <w:t xml:space="preserve">Nimeä Dave Brubeck Quartetin vuonna 1959 tekemä instrumentaalikappale, joka oli luultavasti kaikkien aikojen ensimmäinen valtavirran jazzhittilevy ja jonka nimi viittasi sen epätavalliseen 5/4-tahtilukuun?</w:t>
      </w:r>
    </w:p>
    <w:p>
      <w:r>
        <w:rPr>
          <w:b/>
        </w:rPr>
        <w:t xml:space="preserve">Esimerkki 7.3243</w:t>
      </w:r>
    </w:p>
    <w:p>
      <w:r>
        <w:t xml:space="preserve">david clark</w:t>
      </w:r>
    </w:p>
    <w:p>
      <w:r>
        <w:rPr>
          <w:b/>
        </w:rPr>
        <w:t xml:space="preserve">Tulos</w:t>
      </w:r>
    </w:p>
    <w:p>
      <w:r>
        <w:t xml:space="preserve">Mikä oli The Dave Clark Five -yhtyeen ainoan Iso-Britannian listaykköseksi nousseen hitin nimi?</w:t>
      </w:r>
    </w:p>
    <w:p>
      <w:r>
        <w:rPr>
          <w:b/>
        </w:rPr>
        <w:t xml:space="preserve">Esimerkki 7.3244</w:t>
      </w:r>
    </w:p>
    <w:p>
      <w:r>
        <w:t xml:space="preserve">Dave Clarke</w:t>
      </w:r>
    </w:p>
    <w:p>
      <w:r>
        <w:rPr>
          <w:b/>
        </w:rPr>
        <w:t xml:space="preserve">Tulos</w:t>
      </w:r>
    </w:p>
    <w:p>
      <w:r>
        <w:t xml:space="preserve">Mitä soitinta Dave Clarke soitti Dave Clarke Five -yhtyeessä?</w:t>
      </w:r>
    </w:p>
    <w:p>
      <w:r>
        <w:rPr>
          <w:b/>
        </w:rPr>
        <w:t xml:space="preserve">Esimerkki 7.3245</w:t>
      </w:r>
    </w:p>
    <w:p>
      <w:r>
        <w:t xml:space="preserve">koskettaa pahaa</w:t>
      </w:r>
    </w:p>
    <w:p>
      <w:r>
        <w:rPr>
          <w:b/>
        </w:rPr>
        <w:t xml:space="preserve">Tulos</w:t>
      </w:r>
    </w:p>
    <w:p>
      <w:r>
        <w:t xml:space="preserve">Kuka näyttelee rikoskomisario Dave Creegania brittiläisessä televisiosarjassa 'Touching Evil'?</w:t>
      </w:r>
    </w:p>
    <w:p>
      <w:r>
        <w:rPr>
          <w:b/>
        </w:rPr>
        <w:t xml:space="preserve">Esimerkki 7.3246</w:t>
      </w:r>
    </w:p>
    <w:p>
      <w:r>
        <w:t xml:space="preserve">Dave Gahan</w:t>
      </w:r>
    </w:p>
    <w:p>
      <w:r>
        <w:rPr>
          <w:b/>
        </w:rPr>
        <w:t xml:space="preserve">Tulos</w:t>
      </w:r>
    </w:p>
    <w:p>
      <w:r>
        <w:t xml:space="preserve">Minkä 1980-luvun popyhtyeen, jonka laulaja Dave Gahan on, nimi on peräisin ranskalaisesta muotilehdestä?</w:t>
      </w:r>
    </w:p>
    <w:p>
      <w:r>
        <w:rPr>
          <w:b/>
        </w:rPr>
        <w:t xml:space="preserve">Esimerkki 7.3247</w:t>
      </w:r>
    </w:p>
    <w:p>
      <w:r>
        <w:t xml:space="preserve">david gilmour</w:t>
      </w:r>
    </w:p>
    <w:p>
      <w:r>
        <w:rPr>
          <w:b/>
        </w:rPr>
        <w:t xml:space="preserve">Tulos</w:t>
      </w:r>
    </w:p>
    <w:p>
      <w:r>
        <w:t xml:space="preserve">Dave Gilmore ja Roger Waters kuuluivat mihin rockyhtyeeseen?</w:t>
      </w:r>
    </w:p>
    <w:p>
      <w:r>
        <w:rPr>
          <w:b/>
        </w:rPr>
        <w:t xml:space="preserve">Tulos</w:t>
      </w:r>
    </w:p>
    <w:p>
      <w:r>
        <w:t xml:space="preserve">Mihin rock-yhtyeeseen Dave Gilmour liittyi vuonna 1967?</w:t>
      </w:r>
    </w:p>
    <w:p>
      <w:r>
        <w:rPr>
          <w:b/>
        </w:rPr>
        <w:t xml:space="preserve">Tulos</w:t>
      </w:r>
    </w:p>
    <w:p>
      <w:r>
        <w:t xml:space="preserve">Kitaristi David Gilmour liittyi mihin rock-yhtyeeseen vuonna 1967?</w:t>
      </w:r>
    </w:p>
    <w:p>
      <w:r>
        <w:rPr>
          <w:b/>
        </w:rPr>
        <w:t xml:space="preserve">Esimerkki 7.3248</w:t>
      </w:r>
    </w:p>
    <w:p>
      <w:r>
        <w:t xml:space="preserve">David King</w:t>
      </w:r>
    </w:p>
    <w:p>
      <w:r>
        <w:rPr>
          <w:b/>
        </w:rPr>
        <w:t xml:space="preserve">Tulos</w:t>
      </w:r>
    </w:p>
    <w:p>
      <w:r>
        <w:t xml:space="preserve">Mikä kappale oli hitti vuonna 1956 sekä englantilaiselle koomikolle Dave Kingille että yhdysvaltalaiselle laulajalle ja näyttelijälle Dean Martinille?</w:t>
      </w:r>
    </w:p>
    <w:p>
      <w:r>
        <w:rPr>
          <w:b/>
        </w:rPr>
        <w:t xml:space="preserve">Esimerkki 7.3249</w:t>
      </w:r>
    </w:p>
    <w:p>
      <w:r>
        <w:t xml:space="preserve">Dave Mount</w:t>
      </w:r>
    </w:p>
    <w:p>
      <w:r>
        <w:rPr>
          <w:b/>
        </w:rPr>
        <w:t xml:space="preserve">Tulos</w:t>
      </w:r>
    </w:p>
    <w:p>
      <w:r>
        <w:t xml:space="preserve">Rob Davis, Les Gray, Dave Mount ja Ray Stiles ovat minkä popyhtyeen jäseniä?</w:t>
      </w:r>
    </w:p>
    <w:p>
      <w:r>
        <w:rPr>
          <w:b/>
        </w:rPr>
        <w:t xml:space="preserve">Esimerkki 7.3250</w:t>
      </w:r>
    </w:p>
    <w:p>
      <w:r>
        <w:t xml:space="preserve">Dave Mustaine</w:t>
      </w:r>
    </w:p>
    <w:p>
      <w:r>
        <w:rPr>
          <w:b/>
        </w:rPr>
        <w:t xml:space="preserve">Tulos</w:t>
      </w:r>
    </w:p>
    <w:p>
      <w:r>
        <w:t xml:space="preserve">Minkä heavy metal -yhtyeen kitaristi/vokalisti Dave Mustaine perusti vuonna 1983 erotettuaan hänet Metallicasta?</w:t>
      </w:r>
    </w:p>
    <w:p>
      <w:r>
        <w:rPr>
          <w:b/>
        </w:rPr>
        <w:t xml:space="preserve">Esimerkki 7.3251</w:t>
      </w:r>
    </w:p>
    <w:p>
      <w:r>
        <w:t xml:space="preserve">Dave Thomas</w:t>
      </w:r>
    </w:p>
    <w:p>
      <w:r>
        <w:rPr>
          <w:b/>
        </w:rPr>
        <w:t xml:space="preserve">Tulos</w:t>
      </w:r>
    </w:p>
    <w:p>
      <w:r>
        <w:t xml:space="preserve">Columbuksessa, Ohiossa asuva Dave Thomas avasi ensimmäisen minkä ravintolaketjun 15. marraskuuta 1969?</w:t>
      </w:r>
    </w:p>
    <w:p>
      <w:r>
        <w:rPr>
          <w:b/>
        </w:rPr>
        <w:t xml:space="preserve">Esimerkki 7.3252</w:t>
      </w:r>
    </w:p>
    <w:p>
      <w:r>
        <w:t xml:space="preserve">kuutamotoiminta</w:t>
      </w:r>
    </w:p>
    <w:p>
      <w:r>
        <w:rPr>
          <w:b/>
        </w:rPr>
        <w:t xml:space="preserve">Tulos</w:t>
      </w:r>
    </w:p>
    <w:p>
      <w:r>
        <w:t xml:space="preserve">Kuka kuuluisa elokuvanäyttelijä esitti aikoinaan televisiossa etsivä David Addisonia?</w:t>
      </w:r>
    </w:p>
    <w:p>
      <w:r>
        <w:rPr>
          <w:b/>
        </w:rPr>
        <w:t xml:space="preserve">Esimerkki 7.3253</w:t>
      </w:r>
    </w:p>
    <w:p>
      <w:r>
        <w:t xml:space="preserve">david arquette</w:t>
      </w:r>
    </w:p>
    <w:p>
      <w:r>
        <w:rPr>
          <w:b/>
        </w:rPr>
        <w:t xml:space="preserve">Tulos</w:t>
      </w:r>
    </w:p>
    <w:p>
      <w:r>
        <w:t xml:space="preserve">Kenen kanssa näyttelijä David Arquette meni naimisiin vuonna 1999?</w:t>
      </w:r>
    </w:p>
    <w:p>
      <w:r>
        <w:rPr>
          <w:b/>
        </w:rPr>
        <w:t xml:space="preserve">Esimerkki 7.3254</w:t>
      </w:r>
    </w:p>
    <w:p>
      <w:r>
        <w:t xml:space="preserve">david bailey</w:t>
      </w:r>
    </w:p>
    <w:p>
      <w:r>
        <w:rPr>
          <w:b/>
        </w:rPr>
        <w:t xml:space="preserve">Tulos</w:t>
      </w:r>
    </w:p>
    <w:p>
      <w:r>
        <w:t xml:space="preserve">Kuka malli oli naimisissa valokuvaaja David Baileyn kanssa 10 vuoden ajan vuodesta 1975 lähtien?</w:t>
      </w:r>
    </w:p>
    <w:p>
      <w:r>
        <w:rPr>
          <w:b/>
        </w:rPr>
        <w:t xml:space="preserve">Esimerkki 7.3255</w:t>
      </w:r>
    </w:p>
    <w:p>
      <w:r>
        <w:t xml:space="preserve">david balfour</w:t>
      </w:r>
    </w:p>
    <w:p>
      <w:r>
        <w:rPr>
          <w:b/>
        </w:rPr>
        <w:t xml:space="preserve">Tulos</w:t>
      </w:r>
    </w:p>
    <w:p>
      <w:r>
        <w:t xml:space="preserve">David Balfour ja Alan Breck ovat hahmoja minkä kirjailijan kirjoissa?</w:t>
      </w:r>
    </w:p>
    <w:p>
      <w:r>
        <w:rPr>
          <w:b/>
        </w:rPr>
        <w:t xml:space="preserve">Esimerkki 7.3256</w:t>
      </w:r>
    </w:p>
    <w:p>
      <w:r>
        <w:t xml:space="preserve">David Ball</w:t>
      </w:r>
    </w:p>
    <w:p>
      <w:r>
        <w:rPr>
          <w:b/>
        </w:rPr>
        <w:t xml:space="preserve">Tulos</w:t>
      </w:r>
    </w:p>
    <w:p>
      <w:r>
        <w:t xml:space="preserve">Miten Marc Almondin ja David Ballin muodostama kaksikko tunnetaan?</w:t>
      </w:r>
    </w:p>
    <w:p>
      <w:r>
        <w:rPr>
          <w:b/>
        </w:rPr>
        <w:t xml:space="preserve">Esimerkki 7.3257</w:t>
      </w:r>
    </w:p>
    <w:p>
      <w:r>
        <w:t xml:space="preserve">david beckham</w:t>
      </w:r>
    </w:p>
    <w:p>
      <w:r>
        <w:rPr>
          <w:b/>
        </w:rPr>
        <w:t xml:space="preserve">Tulos</w:t>
      </w:r>
    </w:p>
    <w:p>
      <w:r>
        <w:t xml:space="preserve">Mihin amerikkalaisen jalkapallon joukkueeseen David Beckham liittyi vuonna 2007?</w:t>
      </w:r>
    </w:p>
    <w:p>
      <w:r>
        <w:rPr>
          <w:b/>
        </w:rPr>
        <w:t xml:space="preserve">Tulos</w:t>
      </w:r>
    </w:p>
    <w:p>
      <w:r>
        <w:t xml:space="preserve">Jalkapalloilija David Beckham, syntynyt 2. toukokuuta 1975, pelasi minkä englantilaisen jalkapalloseuran joukkueessa vuosina 1993-2003?</w:t>
      </w:r>
    </w:p>
    <w:p>
      <w:r>
        <w:rPr>
          <w:b/>
        </w:rPr>
        <w:t xml:space="preserve">Tulos</w:t>
      </w:r>
    </w:p>
    <w:p>
      <w:r>
        <w:t xml:space="preserve">David Seaman ja David Beckham liittyvät mihin urheilulajiin?</w:t>
      </w:r>
    </w:p>
    <w:p>
      <w:r>
        <w:rPr>
          <w:b/>
        </w:rPr>
        <w:t xml:space="preserve">Tulos</w:t>
      </w:r>
    </w:p>
    <w:p>
      <w:r>
        <w:t xml:space="preserve">David Beckham jäi eläkkeelle vuonna 2013 pelattuaan 10 ottelua minkä ranskalaisseuran riveissä?</w:t>
      </w:r>
    </w:p>
    <w:p>
      <w:r>
        <w:rPr>
          <w:b/>
        </w:rPr>
        <w:t xml:space="preserve">Tulos</w:t>
      </w:r>
    </w:p>
    <w:p>
      <w:r>
        <w:t xml:space="preserve">Mikä yhdistää Oxfordshiren kylän, Jasper Carrottin esittämän peliohjelman ja David Beckhamin?</w:t>
      </w:r>
    </w:p>
    <w:p>
      <w:r>
        <w:rPr>
          <w:b/>
        </w:rPr>
        <w:t xml:space="preserve">Esimerkki 7.3258</w:t>
      </w:r>
    </w:p>
    <w:p>
      <w:r>
        <w:t xml:space="preserve">david ben-gurion</w:t>
      </w:r>
    </w:p>
    <w:p>
      <w:r>
        <w:rPr>
          <w:b/>
        </w:rPr>
        <w:t xml:space="preserve">Tulos</w:t>
      </w:r>
    </w:p>
    <w:p>
      <w:r>
        <w:t xml:space="preserve">David Ben-Gurionista tuli 15. toukokuuta 1948 minkä äskettäin perustetun maan väliaikaisen hallituksen pääministeri?</w:t>
      </w:r>
    </w:p>
    <w:p>
      <w:r>
        <w:rPr>
          <w:b/>
        </w:rPr>
        <w:t xml:space="preserve">Tulos</w:t>
      </w:r>
    </w:p>
    <w:p>
      <w:r>
        <w:t xml:space="preserve">Mitä uutta maata johti David Ben-Gurion?</w:t>
      </w:r>
    </w:p>
    <w:p>
      <w:r>
        <w:rPr>
          <w:b/>
        </w:rPr>
        <w:t xml:space="preserve">Esimerkki 7.3259</w:t>
      </w:r>
    </w:p>
    <w:p>
      <w:r>
        <w:t xml:space="preserve">David Bowie</w:t>
      </w:r>
    </w:p>
    <w:p>
      <w:r>
        <w:rPr>
          <w:b/>
        </w:rPr>
        <w:t xml:space="preserve">Tulos</w:t>
      </w:r>
    </w:p>
    <w:p>
      <w:r>
        <w:t xml:space="preserve">Laulaja David Bowie teki yhdessä brittiläisen Queen-yhtyeen kanssa minkä vuoden 1981 hittisinglen?</w:t>
      </w:r>
    </w:p>
    <w:p>
      <w:r>
        <w:rPr>
          <w:b/>
        </w:rPr>
        <w:t xml:space="preserve">Tulos</w:t>
      </w:r>
    </w:p>
    <w:p>
      <w:r>
        <w:t xml:space="preserve">Missä vuonna 1980 listoille nousseessa David Bowien kappaleessa Major Tomista tulee narkkari?</w:t>
      </w:r>
    </w:p>
    <w:p>
      <w:r>
        <w:rPr>
          <w:b/>
        </w:rPr>
        <w:t xml:space="preserve">Tulos</w:t>
      </w:r>
    </w:p>
    <w:p>
      <w:r>
        <w:t xml:space="preserve">Mikä David Bowien listaykkönen tuli albumilta Scary Monsters?</w:t>
      </w:r>
    </w:p>
    <w:p>
      <w:r>
        <w:rPr>
          <w:b/>
        </w:rPr>
        <w:t xml:space="preserve">Esimerkki 7.3260</w:t>
      </w:r>
    </w:p>
    <w:p>
      <w:r>
        <w:t xml:space="preserve">david broome</w:t>
      </w:r>
    </w:p>
    <w:p>
      <w:r>
        <w:rPr>
          <w:b/>
        </w:rPr>
        <w:t xml:space="preserve">Tulos</w:t>
      </w:r>
    </w:p>
    <w:p>
      <w:r>
        <w:t xml:space="preserve">David Broome oli menestyksekäs kilpailija missä urheilulajissa 1960- ja 1970-luvuilla?</w:t>
      </w:r>
    </w:p>
    <w:p>
      <w:r>
        <w:rPr>
          <w:b/>
        </w:rPr>
        <w:t xml:space="preserve">Esimerkki 7.3261</w:t>
      </w:r>
    </w:p>
    <w:p>
      <w:r>
        <w:t xml:space="preserve">David Brown</w:t>
      </w:r>
    </w:p>
    <w:p>
      <w:r>
        <w:rPr>
          <w:b/>
        </w:rPr>
        <w:t xml:space="preserve">Tulos</w:t>
      </w:r>
    </w:p>
    <w:p>
      <w:r>
        <w:t xml:space="preserve">Missä yhtyeessä ovat esiintyneet Gregg Rolie, David Brown ja Autlan de Bavarro?</w:t>
      </w:r>
    </w:p>
    <w:p>
      <w:r>
        <w:rPr>
          <w:b/>
        </w:rPr>
        <w:t xml:space="preserve">Esimerkki 7.3262</w:t>
      </w:r>
    </w:p>
    <w:p>
      <w:r>
        <w:t xml:space="preserve">David Cameron</w:t>
      </w:r>
    </w:p>
    <w:p>
      <w:r>
        <w:rPr>
          <w:b/>
        </w:rPr>
        <w:t xml:space="preserve">Tulos</w:t>
      </w:r>
    </w:p>
    <w:p>
      <w:r>
        <w:t xml:space="preserve">Missä on David Cameronin Oxfordshiren vaalipiiri?</w:t>
      </w:r>
    </w:p>
    <w:p>
      <w:r>
        <w:rPr>
          <w:b/>
        </w:rPr>
        <w:t xml:space="preserve">Esimerkki 7.3263</w:t>
      </w:r>
    </w:p>
    <w:p>
      <w:r>
        <w:t xml:space="preserve">david clayton-thomas</w:t>
      </w:r>
    </w:p>
    <w:p>
      <w:r>
        <w:rPr>
          <w:b/>
        </w:rPr>
        <w:t xml:space="preserve">Tulos</w:t>
      </w:r>
    </w:p>
    <w:p>
      <w:r>
        <w:t xml:space="preserve">David Clayton Thomas oli 1960-luvulla perustetun rockyhtyeen laulaja?</w:t>
      </w:r>
    </w:p>
    <w:p>
      <w:r>
        <w:rPr>
          <w:b/>
        </w:rPr>
        <w:t xml:space="preserve">Esimerkki 7.3264</w:t>
      </w:r>
    </w:p>
    <w:p>
      <w:r>
        <w:t xml:space="preserve">David Coleman</w:t>
      </w:r>
    </w:p>
    <w:p>
      <w:r>
        <w:rPr>
          <w:b/>
        </w:rPr>
        <w:t xml:space="preserve">Tulos</w:t>
      </w:r>
    </w:p>
    <w:p>
      <w:r>
        <w:t xml:space="preserve">David Vine, David Coleman ja Sue Barker ovat kaikki juontaneet mitä BBC:n tietokilpailuohjelmaa?</w:t>
      </w:r>
    </w:p>
    <w:p>
      <w:r>
        <w:rPr>
          <w:b/>
        </w:rPr>
        <w:t xml:space="preserve">Esimerkki 7.3265</w:t>
      </w:r>
    </w:p>
    <w:p>
      <w:r>
        <w:t xml:space="preserve">david coverdale</w:t>
      </w:r>
    </w:p>
    <w:p>
      <w:r>
        <w:rPr>
          <w:b/>
        </w:rPr>
        <w:t xml:space="preserve">Tulos</w:t>
      </w:r>
    </w:p>
    <w:p>
      <w:r>
        <w:t xml:space="preserve">Ian Gillan ja David Coverdale ovat molemmat antaneet laulun rock-yhtyeelle?</w:t>
      </w:r>
    </w:p>
    <w:p>
      <w:r>
        <w:rPr>
          <w:b/>
        </w:rPr>
        <w:t xml:space="preserve">Esimerkki 7.3266</w:t>
      </w:r>
    </w:p>
    <w:p>
      <w:r>
        <w:t xml:space="preserve">David Crane</w:t>
      </w:r>
    </w:p>
    <w:p>
      <w:r>
        <w:rPr>
          <w:b/>
        </w:rPr>
        <w:t xml:space="preserve">Tulos</w:t>
      </w:r>
    </w:p>
    <w:p>
      <w:r>
        <w:t xml:space="preserve">Mikä David Cranen ja Marta Kauffmanin luoma amerikkalainen tilannekomedia sai ensi-iltansa NBC:llä 22. syyskuuta 1994?</w:t>
      </w:r>
    </w:p>
    <w:p>
      <w:r>
        <w:rPr>
          <w:b/>
        </w:rPr>
        <w:t xml:space="preserve">Esimerkki 7.3267</w:t>
      </w:r>
    </w:p>
    <w:p>
      <w:r>
        <w:t xml:space="preserve">David Croft</w:t>
      </w:r>
    </w:p>
    <w:p>
      <w:r>
        <w:rPr>
          <w:b/>
        </w:rPr>
        <w:t xml:space="preserve">Tulos</w:t>
      </w:r>
    </w:p>
    <w:p>
      <w:r>
        <w:t xml:space="preserve">Minkä brittiläisen komediasarjan toisen maailmansodan aikaisesta kotikaartista kirjoittivat Jimmy Perry ja David Croft, ja se esitettiin vuosina 1968-1977 80 jakson ajan?</w:t>
      </w:r>
    </w:p>
    <w:p>
      <w:r>
        <w:rPr>
          <w:b/>
        </w:rPr>
        <w:t xml:space="preserve">Esimerkki 7.3268</w:t>
      </w:r>
    </w:p>
    <w:p>
      <w:r>
        <w:t xml:space="preserve">david crosby</w:t>
      </w:r>
    </w:p>
    <w:p>
      <w:r>
        <w:rPr>
          <w:b/>
        </w:rPr>
        <w:t xml:space="preserve">Tulos</w:t>
      </w:r>
    </w:p>
    <w:p>
      <w:r>
        <w:t xml:space="preserve">Minkä vuonna 1964 perustetun amerikkalaisen rockyhtyeen jäseninä olivat David Crosby ja Roger McGuinn?</w:t>
      </w:r>
    </w:p>
    <w:p>
      <w:r>
        <w:rPr>
          <w:b/>
        </w:rPr>
        <w:t xml:space="preserve">Esimerkki 7.3269</w:t>
      </w:r>
    </w:p>
    <w:p>
      <w:r>
        <w:t xml:space="preserve">david daniel kaminski</w:t>
      </w:r>
    </w:p>
    <w:p>
      <w:r>
        <w:rPr>
          <w:b/>
        </w:rPr>
        <w:t xml:space="preserve">Tulos</w:t>
      </w:r>
    </w:p>
    <w:p>
      <w:r>
        <w:t xml:space="preserve">Kuka näyttelijä, koomikko ja laulaja oli syntynyt David Daniel Kaminski?</w:t>
      </w:r>
    </w:p>
    <w:p>
      <w:r>
        <w:rPr>
          <w:b/>
        </w:rPr>
        <w:t xml:space="preserve">Esimerkki 7.3270</w:t>
      </w:r>
    </w:p>
    <w:p>
      <w:r>
        <w:t xml:space="preserve">david</w:t>
      </w:r>
    </w:p>
    <w:p>
      <w:r>
        <w:rPr>
          <w:b/>
        </w:rPr>
        <w:t xml:space="preserve">Tulos</w:t>
      </w:r>
    </w:p>
    <w:p>
      <w:r>
        <w:t xml:space="preserve">Kuka oli Daavidin isä Raamatun Vanhassa testamentissa?</w:t>
      </w:r>
    </w:p>
    <w:p>
      <w:r>
        <w:rPr>
          <w:b/>
        </w:rPr>
        <w:t xml:space="preserve">Tulos</w:t>
      </w:r>
    </w:p>
    <w:p>
      <w:r>
        <w:t xml:space="preserve">Kuka Vanhassa testamentissa on kuningas Daavidin isä?</w:t>
      </w:r>
    </w:p>
    <w:p>
      <w:r>
        <w:rPr>
          <w:b/>
        </w:rPr>
        <w:t xml:space="preserve">Tulos</w:t>
      </w:r>
    </w:p>
    <w:p>
      <w:r>
        <w:t xml:space="preserve">Pyhän Raamatun mukaan kuningas Daavid lähetti miehensä, heettiläisen Uurian, kuolemaan taistelussa, jotta hän voisi mennä naimisiin minkä naisen kanssa?</w:t>
      </w:r>
    </w:p>
    <w:p>
      <w:r>
        <w:rPr>
          <w:b/>
        </w:rPr>
        <w:t xml:space="preserve">Tulos</w:t>
      </w:r>
    </w:p>
    <w:p>
      <w:r>
        <w:t xml:space="preserve">Minkä kuvanveistäjän renessanssin mestariteos "Daavidin patsas" on nyt Firenzen Galleria dell'Accademiassa?</w:t>
      </w:r>
    </w:p>
    <w:p>
      <w:r>
        <w:rPr>
          <w:b/>
        </w:rPr>
        <w:t xml:space="preserve">Tulos</w:t>
      </w:r>
    </w:p>
    <w:p>
      <w:r>
        <w:t xml:space="preserve">Kuka loi Firenzen Academia-galleriassa olevan Daavidin patsaan?</w:t>
      </w:r>
    </w:p>
    <w:p>
      <w:r>
        <w:rPr>
          <w:b/>
        </w:rPr>
        <w:t xml:space="preserve">Esimerkki 7.3271</w:t>
      </w:r>
    </w:p>
    <w:p>
      <w:r>
        <w:t xml:space="preserve">davide santon</w:t>
      </w:r>
    </w:p>
    <w:p>
      <w:r>
        <w:rPr>
          <w:b/>
        </w:rPr>
        <w:t xml:space="preserve">Tulos</w:t>
      </w:r>
    </w:p>
    <w:p>
      <w:r>
        <w:t xml:space="preserve">Davide Santon, Dino Zoff ja Simone Barone ovat kaikki pelanneet minkä jalkapallomaajoukkueen joukkueessa?</w:t>
      </w:r>
    </w:p>
    <w:p>
      <w:r>
        <w:rPr>
          <w:b/>
        </w:rPr>
        <w:t xml:space="preserve">Esimerkki 7.3272</w:t>
      </w:r>
    </w:p>
    <w:p>
      <w:r>
        <w:t xml:space="preserve">david filo</w:t>
      </w:r>
    </w:p>
    <w:p>
      <w:r>
        <w:rPr>
          <w:b/>
        </w:rPr>
        <w:t xml:space="preserve">Tulos</w:t>
      </w:r>
    </w:p>
    <w:p>
      <w:r>
        <w:t xml:space="preserve">Jerry Yang ja David Filo loivat mitä?</w:t>
      </w:r>
    </w:p>
    <w:p>
      <w:r>
        <w:rPr>
          <w:b/>
        </w:rPr>
        <w:t xml:space="preserve">Tulos</w:t>
      </w:r>
    </w:p>
    <w:p>
      <w:r>
        <w:t xml:space="preserve">Minkä yrityksen perustivat Jerry Young ja David Filo vuonna 1994?</w:t>
      </w:r>
    </w:p>
    <w:p>
      <w:r>
        <w:rPr>
          <w:b/>
        </w:rPr>
        <w:t xml:space="preserve">Esimerkki 7.3273</w:t>
      </w:r>
    </w:p>
    <w:p>
      <w:r>
        <w:t xml:space="preserve">David Frost</w:t>
      </w:r>
    </w:p>
    <w:p>
      <w:r>
        <w:rPr>
          <w:b/>
        </w:rPr>
        <w:t xml:space="preserve">Tulos</w:t>
      </w:r>
    </w:p>
    <w:p>
      <w:r>
        <w:t xml:space="preserve">Kuka walesilainen näyttelijä esittää David Frostia vuoden 2008 elokuvassa Frost/Nixon?</w:t>
      </w:r>
    </w:p>
    <w:p>
      <w:r>
        <w:rPr>
          <w:b/>
        </w:rPr>
        <w:t xml:space="preserve">Esimerkki 7.3274</w:t>
      </w:r>
    </w:p>
    <w:p>
      <w:r>
        <w:t xml:space="preserve">david kaluste</w:t>
      </w:r>
    </w:p>
    <w:p>
      <w:r>
        <w:rPr>
          <w:b/>
        </w:rPr>
        <w:t xml:space="preserve">Tulos</w:t>
      </w:r>
    </w:p>
    <w:p>
      <w:r>
        <w:t xml:space="preserve">David Furnish, kanadalainen elokuvantekijä ja entinen mainosjohtaja on minkä esiintyjän aviomies?</w:t>
      </w:r>
    </w:p>
    <w:p>
      <w:r>
        <w:rPr>
          <w:b/>
        </w:rPr>
        <w:t xml:space="preserve">Esimerkki 7.3275</w:t>
      </w:r>
    </w:p>
    <w:p>
      <w:r>
        <w:t xml:space="preserve">david geffen</w:t>
      </w:r>
    </w:p>
    <w:p>
      <w:r>
        <w:rPr>
          <w:b/>
        </w:rPr>
        <w:t xml:space="preserve">Tulos</w:t>
      </w:r>
    </w:p>
    <w:p>
      <w:r>
        <w:t xml:space="preserve">Steven Spielberg, Jeffrey Katzenberg ja David Geffen perustivat vuonna 1994 elokuvatuotantoyhtiön, joka on vastuussa sellaisista elokuvista kuin "Salainen Ryan" ja "Gladiaattori".</w:t>
      </w:r>
    </w:p>
    <w:p>
      <w:r>
        <w:rPr>
          <w:b/>
        </w:rPr>
        <w:t xml:space="preserve">Esimerkki 7.3276</w:t>
      </w:r>
    </w:p>
    <w:p>
      <w:r>
        <w:t xml:space="preserve">david gest</w:t>
      </w:r>
    </w:p>
    <w:p>
      <w:r>
        <w:rPr>
          <w:b/>
        </w:rPr>
        <w:t xml:space="preserve">Tulos</w:t>
      </w:r>
    </w:p>
    <w:p>
      <w:r>
        <w:t xml:space="preserve">Konserttipromoottori David Gest oli kenen neljäs aviomies maaliskuusta 2002 heidän avioeroonsa huhtikuussa 2007?</w:t>
      </w:r>
    </w:p>
    <w:p>
      <w:r>
        <w:rPr>
          <w:b/>
        </w:rPr>
        <w:t xml:space="preserve">Esimerkki 7.3277</w:t>
      </w:r>
    </w:p>
    <w:p>
      <w:r>
        <w:t xml:space="preserve">david gregory</w:t>
      </w:r>
    </w:p>
    <w:p>
      <w:r>
        <w:rPr>
          <w:b/>
        </w:rPr>
        <w:t xml:space="preserve">Tulos</w:t>
      </w:r>
    </w:p>
    <w:p>
      <w:r>
        <w:t xml:space="preserve">Kaikkien aikojen pisimpään pyörinyt televisiosarja, 6. marraskuuta 1947 debytoi mikä nykyään viikoittainen uutisohjelma, jota nyt isännöi David Gregory, isäntä Tim Russertin valitettavan äkillisen kuoleman jälkeen?</w:t>
      </w:r>
    </w:p>
    <w:p>
      <w:r>
        <w:rPr>
          <w:b/>
        </w:rPr>
        <w:t xml:space="preserve">Esimerkki 7.3278</w:t>
      </w:r>
    </w:p>
    <w:p>
      <w:r>
        <w:t xml:space="preserve">Dave Grohl</w:t>
      </w:r>
    </w:p>
    <w:p>
      <w:r>
        <w:rPr>
          <w:b/>
        </w:rPr>
        <w:t xml:space="preserve">Tulos</w:t>
      </w:r>
    </w:p>
    <w:p>
      <w:r>
        <w:t xml:space="preserve">Minkä rockyhtyeen David Grohl perusti Seattlessa vuonna 1994 Nirvanan hajottua?</w:t>
      </w:r>
    </w:p>
    <w:p>
      <w:r>
        <w:rPr>
          <w:b/>
        </w:rPr>
        <w:t xml:space="preserve">Esimerkki 7.3279</w:t>
      </w:r>
    </w:p>
    <w:p>
      <w:r>
        <w:t xml:space="preserve">david helfgott</w:t>
      </w:r>
    </w:p>
    <w:p>
      <w:r>
        <w:rPr>
          <w:b/>
        </w:rPr>
        <w:t xml:space="preserve">Tulos</w:t>
      </w:r>
    </w:p>
    <w:p>
      <w:r>
        <w:t xml:space="preserve">Mikä elokuva oli elämäkertaelokuva David Helfgottin elämästä?</w:t>
      </w:r>
    </w:p>
    <w:p>
      <w:r>
        <w:rPr>
          <w:b/>
        </w:rPr>
        <w:t xml:space="preserve">Esimerkki 7.3280</w:t>
      </w:r>
    </w:p>
    <w:p>
      <w:r>
        <w:t xml:space="preserve">david hockney</w:t>
      </w:r>
    </w:p>
    <w:p>
      <w:r>
        <w:rPr>
          <w:b/>
        </w:rPr>
        <w:t xml:space="preserve">Tulos</w:t>
      </w:r>
    </w:p>
    <w:p>
      <w:r>
        <w:t xml:space="preserve">Missä kaupungissa David Hockney syntyi?</w:t>
      </w:r>
    </w:p>
    <w:p>
      <w:r>
        <w:rPr>
          <w:b/>
        </w:rPr>
        <w:t xml:space="preserve">Esimerkki 7.3281</w:t>
      </w:r>
    </w:p>
    <w:p>
      <w:r>
        <w:t xml:space="preserve">david jason</w:t>
      </w:r>
    </w:p>
    <w:p>
      <w:r>
        <w:rPr>
          <w:b/>
        </w:rPr>
        <w:t xml:space="preserve">Tulos</w:t>
      </w:r>
    </w:p>
    <w:p>
      <w:r>
        <w:t xml:space="preserve">Missä brittiläisessä televisiosarjassa Ronnie Barker esitti Arkwrightia ja David Jason hänen veljenpoikaansa Granvilleä?</w:t>
      </w:r>
    </w:p>
    <w:p>
      <w:r>
        <w:rPr>
          <w:b/>
        </w:rPr>
        <w:t xml:space="preserve">Tulos</w:t>
      </w:r>
    </w:p>
    <w:p>
      <w:r>
        <w:t xml:space="preserve">Mikä oli David Jasonin hahmon nimi elokuvassa 'Porridge'?</w:t>
      </w:r>
    </w:p>
    <w:p>
      <w:r>
        <w:rPr>
          <w:b/>
        </w:rPr>
        <w:t xml:space="preserve">Esimerkki 7.3282</w:t>
      </w:r>
    </w:p>
    <w:p>
      <w:r>
        <w:t xml:space="preserve">David Karp</w:t>
      </w:r>
    </w:p>
    <w:p>
      <w:r>
        <w:rPr>
          <w:b/>
        </w:rPr>
        <w:t xml:space="preserve">Tulos</w:t>
      </w:r>
    </w:p>
    <w:p>
      <w:r>
        <w:t xml:space="preserve">Vuonna 2013 Yahoo osti minkä kuvia ja videoita julkaisevan mikroblogisivuston, jonka David Karp perusti vuonna 2007 New Yorkissa?</w:t>
      </w:r>
    </w:p>
    <w:p>
      <w:r>
        <w:rPr>
          <w:b/>
        </w:rPr>
        <w:t xml:space="preserve">Esimerkki 7.3283</w:t>
      </w:r>
    </w:p>
    <w:p>
      <w:r>
        <w:t xml:space="preserve">David Lean</w:t>
      </w:r>
    </w:p>
    <w:p>
      <w:r>
        <w:rPr>
          <w:b/>
        </w:rPr>
        <w:t xml:space="preserve">Tulos</w:t>
      </w:r>
    </w:p>
    <w:p>
      <w:r>
        <w:t xml:space="preserve">Mikä David Leanin ohjaama elokuva vuodelta 1957 kertoi Burmassa sijaitsevan rakennustyömaan rakentamisesta ja purkamisesta?</w:t>
      </w:r>
    </w:p>
    <w:p>
      <w:r>
        <w:rPr>
          <w:b/>
        </w:rPr>
        <w:t xml:space="preserve">Tulos</w:t>
      </w:r>
    </w:p>
    <w:p>
      <w:r>
        <w:t xml:space="preserve">Mikä David Leanin ohjaama romanttinen elokuva sijoittuu toiseen maailmansotaan ja Milfordin rautatieasemalle ja sen ympäristössä?</w:t>
      </w:r>
    </w:p>
    <w:p>
      <w:r>
        <w:rPr>
          <w:b/>
        </w:rPr>
        <w:t xml:space="preserve">Tulos</w:t>
      </w:r>
    </w:p>
    <w:p>
      <w:r>
        <w:t xml:space="preserve">Mikä oli David Leansin ensimmäinen elokuva?</w:t>
      </w:r>
    </w:p>
    <w:p>
      <w:r>
        <w:rPr>
          <w:b/>
        </w:rPr>
        <w:t xml:space="preserve">Esimerkki 7.3284</w:t>
      </w:r>
    </w:p>
    <w:p>
      <w:r>
        <w:t xml:space="preserve">david livingstone</w:t>
      </w:r>
    </w:p>
    <w:p>
      <w:r>
        <w:rPr>
          <w:b/>
        </w:rPr>
        <w:t xml:space="preserve">Tulos</w:t>
      </w:r>
    </w:p>
    <w:p>
      <w:r>
        <w:t xml:space="preserve">Missä skotlantilaisessa kaupungissa David Livingstone syntyi?</w:t>
      </w:r>
    </w:p>
    <w:p>
      <w:r>
        <w:rPr>
          <w:b/>
        </w:rPr>
        <w:t xml:space="preserve">Tulos</w:t>
      </w:r>
    </w:p>
    <w:p>
      <w:r>
        <w:t xml:space="preserve">Mitä kansallisuutta tutkimusmatkailija tohtori Livingstone oli?</w:t>
      </w:r>
    </w:p>
    <w:p>
      <w:r>
        <w:rPr>
          <w:b/>
        </w:rPr>
        <w:t xml:space="preserve">Esimerkki 7.3285</w:t>
      </w:r>
    </w:p>
    <w:p>
      <w:r>
        <w:t xml:space="preserve">David Lloyd</w:t>
      </w:r>
    </w:p>
    <w:p>
      <w:r>
        <w:rPr>
          <w:b/>
        </w:rPr>
        <w:t xml:space="preserve">Tulos</w:t>
      </w:r>
    </w:p>
    <w:p>
      <w:r>
        <w:t xml:space="preserve">John ja David Lloyd edustivat Iso-Britanniaa 1970-luvun alussa missä urheilulajissa?</w:t>
      </w:r>
    </w:p>
    <w:p>
      <w:r>
        <w:rPr>
          <w:b/>
        </w:rPr>
        <w:t xml:space="preserve">Esimerkki 7.3286</w:t>
      </w:r>
    </w:p>
    <w:p>
      <w:r>
        <w:t xml:space="preserve">david low</w:t>
      </w:r>
    </w:p>
    <w:p>
      <w:r>
        <w:rPr>
          <w:b/>
        </w:rPr>
        <w:t xml:space="preserve">Tulos</w:t>
      </w:r>
    </w:p>
    <w:p>
      <w:r>
        <w:t xml:space="preserve">David Low loi minkä mahtipontisen brittiläisen sarjakuvaupseerihahmon, joka ilmestyi ensimmäisen kerran Lontoon Evening Standardissa 1930-luvulla?</w:t>
      </w:r>
    </w:p>
    <w:p>
      <w:r>
        <w:rPr>
          <w:b/>
        </w:rPr>
        <w:t xml:space="preserve">Esimerkki 7.3287</w:t>
      </w:r>
    </w:p>
    <w:p>
      <w:r>
        <w:t xml:space="preserve">david mamet</w:t>
      </w:r>
    </w:p>
    <w:p>
      <w:r>
        <w:rPr>
          <w:b/>
        </w:rPr>
        <w:t xml:space="preserve">Tulos</w:t>
      </w:r>
    </w:p>
    <w:p>
      <w:r>
        <w:t xml:space="preserve">David Mametin näytelmät American Buffalo (1975) ja Glengarry Glen Ross (1982) sijoittuvat mihin kaupunkiin?</w:t>
      </w:r>
    </w:p>
    <w:p>
      <w:r>
        <w:rPr>
          <w:b/>
        </w:rPr>
        <w:t xml:space="preserve">Esimerkki 7.3288</w:t>
      </w:r>
    </w:p>
    <w:p>
      <w:r>
        <w:t xml:space="preserve">david mccallum</w:t>
      </w:r>
    </w:p>
    <w:p>
      <w:r>
        <w:rPr>
          <w:b/>
        </w:rPr>
        <w:t xml:space="preserve">Tulos</w:t>
      </w:r>
    </w:p>
    <w:p>
      <w:r>
        <w:t xml:space="preserve">Mitä paria Joanna Lumley ja David McCallum näyttelivät tv-sarjassa?</w:t>
      </w:r>
    </w:p>
    <w:p>
      <w:r>
        <w:rPr>
          <w:b/>
        </w:rPr>
        <w:t xml:space="preserve">Tulos</w:t>
      </w:r>
    </w:p>
    <w:p>
      <w:r>
        <w:t xml:space="preserve">David McCallum näytteli tohtori Daniel Westinin hahmoa missä tv-sarjassa?</w:t>
      </w:r>
    </w:p>
    <w:p>
      <w:r>
        <w:rPr>
          <w:b/>
        </w:rPr>
        <w:t xml:space="preserve">Tulos</w:t>
      </w:r>
    </w:p>
    <w:p>
      <w:r>
        <w:t xml:space="preserve">David McCallum näytteli Illya Kurjakinin hahmoa missä tv-sarjassa?</w:t>
      </w:r>
    </w:p>
    <w:p>
      <w:r>
        <w:rPr>
          <w:b/>
        </w:rPr>
        <w:t xml:space="preserve">Esimerkki 7.3289</w:t>
      </w:r>
    </w:p>
    <w:p>
      <w:r>
        <w:t xml:space="preserve">david mitchell</w:t>
      </w:r>
    </w:p>
    <w:p>
      <w:r>
        <w:rPr>
          <w:b/>
        </w:rPr>
        <w:t xml:space="preserve">Tulos</w:t>
      </w:r>
    </w:p>
    <w:p>
      <w:r>
        <w:t xml:space="preserve">David Mitchell on naimisissa minkä tv-tietokilpailujen juontajan ja toimittajan kanssa ?</w:t>
      </w:r>
    </w:p>
    <w:p>
      <w:r>
        <w:rPr>
          <w:b/>
        </w:rPr>
        <w:t xml:space="preserve">Tulos</w:t>
      </w:r>
    </w:p>
    <w:p>
      <w:r>
        <w:t xml:space="preserve">Kuka meni naimisiin tv- ja radiopersoona David Mitchellin kanssa vuonna 2012?</w:t>
      </w:r>
    </w:p>
    <w:p>
      <w:r>
        <w:rPr>
          <w:b/>
        </w:rPr>
        <w:t xml:space="preserve">Esimerkki 7.3290</w:t>
      </w:r>
    </w:p>
    <w:p>
      <w:r>
        <w:t xml:space="preserve">david nalbandian</w:t>
      </w:r>
    </w:p>
    <w:p>
      <w:r>
        <w:rPr>
          <w:b/>
        </w:rPr>
        <w:t xml:space="preserve">Tulos</w:t>
      </w:r>
    </w:p>
    <w:p>
      <w:r>
        <w:t xml:space="preserve">Argentiinalainen David Nalbandian on minkä lajin ammattilaispelaaja?</w:t>
      </w:r>
    </w:p>
    <w:p>
      <w:r>
        <w:rPr>
          <w:b/>
        </w:rPr>
        <w:t xml:space="preserve">Esimerkki 7.3291</w:t>
      </w:r>
    </w:p>
    <w:p>
      <w:r>
        <w:t xml:space="preserve">david niven</w:t>
      </w:r>
    </w:p>
    <w:p>
      <w:r>
        <w:rPr>
          <w:b/>
        </w:rPr>
        <w:t xml:space="preserve">Tulos</w:t>
      </w:r>
    </w:p>
    <w:p>
      <w:r>
        <w:t xml:space="preserve">Bring on the Empty Horses oli jatko-osa mille toiselle David Nivenin omaelämäkerralle/muistelmateokselle ?</w:t>
      </w:r>
    </w:p>
    <w:p>
      <w:r>
        <w:rPr>
          <w:b/>
        </w:rPr>
        <w:t xml:space="preserve">Tulos</w:t>
      </w:r>
    </w:p>
    <w:p>
      <w:r>
        <w:t xml:space="preserve">Mistä elokuvasta David Niven voitti ainoan Oscar-palkintonsa vuonna 1959?</w:t>
      </w:r>
    </w:p>
    <w:p>
      <w:r>
        <w:rPr>
          <w:b/>
        </w:rPr>
        <w:t xml:space="preserve">Tulos</w:t>
      </w:r>
    </w:p>
    <w:p>
      <w:r>
        <w:t xml:space="preserve">Missä elokuvassa David Niven näytteli James Bondia?</w:t>
      </w:r>
    </w:p>
    <w:p>
      <w:r>
        <w:rPr>
          <w:b/>
        </w:rPr>
        <w:t xml:space="preserve">Esimerkki 7.3292</w:t>
      </w:r>
    </w:p>
    <w:p>
      <w:r>
        <w:t xml:space="preserve">david prowse</w:t>
      </w:r>
    </w:p>
    <w:p>
      <w:r>
        <w:rPr>
          <w:b/>
        </w:rPr>
        <w:t xml:space="preserve">Tulos</w:t>
      </w:r>
    </w:p>
    <w:p>
      <w:r>
        <w:t xml:space="preserve">David Prowse tunnetaan parhaiten minkä Star Wars -hahmon roolista?</w:t>
      </w:r>
    </w:p>
    <w:p>
      <w:r>
        <w:rPr>
          <w:b/>
        </w:rPr>
        <w:t xml:space="preserve">Esimerkki 7.3293</w:t>
      </w:r>
    </w:p>
    <w:p>
      <w:r>
        <w:t xml:space="preserve">David Quayle</w:t>
      </w:r>
    </w:p>
    <w:p>
      <w:r>
        <w:rPr>
          <w:b/>
        </w:rPr>
        <w:t xml:space="preserve">Tulos</w:t>
      </w:r>
    </w:p>
    <w:p>
      <w:r>
        <w:t xml:space="preserve">Richard Block ja David Quayle perustivat vuonna 1969 minkä brittiläisen rautakauppayrityksen?</w:t>
      </w:r>
    </w:p>
    <w:p>
      <w:r>
        <w:rPr>
          <w:b/>
        </w:rPr>
        <w:t xml:space="preserve">Esimerkki 7.3294</w:t>
      </w:r>
    </w:p>
    <w:p>
      <w:r>
        <w:t xml:space="preserve">david rintoul</w:t>
      </w:r>
    </w:p>
    <w:p>
      <w:r>
        <w:rPr>
          <w:b/>
        </w:rPr>
        <w:t xml:space="preserve">Tulos</w:t>
      </w:r>
    </w:p>
    <w:p>
      <w:r>
        <w:t xml:space="preserve">Ketä "tohtoria" ovat esittäneet televisiossa Bill Simpson ja David Rintoul?</w:t>
      </w:r>
    </w:p>
    <w:p>
      <w:r>
        <w:rPr>
          <w:b/>
        </w:rPr>
        <w:t xml:space="preserve">Esimerkki 7.3295</w:t>
      </w:r>
    </w:p>
    <w:p>
      <w:r>
        <w:t xml:space="preserve">david robert hayward-jones</w:t>
      </w:r>
    </w:p>
    <w:p>
      <w:r>
        <w:rPr>
          <w:b/>
        </w:rPr>
        <w:t xml:space="preserve">Tulos</w:t>
      </w:r>
    </w:p>
    <w:p>
      <w:r>
        <w:t xml:space="preserve">David Robert Hayward-Jones tuli tunnetuksi nimellä kuka?</w:t>
      </w:r>
    </w:p>
    <w:p>
      <w:r>
        <w:rPr>
          <w:b/>
        </w:rPr>
        <w:t xml:space="preserve">Tulos</w:t>
      </w:r>
    </w:p>
    <w:p>
      <w:r>
        <w:t xml:space="preserve">Millä nimellä muusikko David Robert Hayward-Jones tunnetaan paremmin?</w:t>
      </w:r>
    </w:p>
    <w:p>
      <w:r>
        <w:rPr>
          <w:b/>
        </w:rPr>
        <w:t xml:space="preserve">Esimerkki 7.3296</w:t>
      </w:r>
    </w:p>
    <w:p>
      <w:r>
        <w:t xml:space="preserve">david sielu</w:t>
      </w:r>
    </w:p>
    <w:p>
      <w:r>
        <w:rPr>
          <w:b/>
        </w:rPr>
        <w:t xml:space="preserve">Tulos</w:t>
      </w:r>
    </w:p>
    <w:p>
      <w:r>
        <w:t xml:space="preserve">Mistä kaupungista David Soul on kotoisin?</w:t>
      </w:r>
    </w:p>
    <w:p>
      <w:r>
        <w:rPr>
          <w:b/>
        </w:rPr>
        <w:t xml:space="preserve">Esimerkki 7.3297</w:t>
      </w:r>
    </w:p>
    <w:p>
      <w:r>
        <w:t xml:space="preserve">David Stern</w:t>
      </w:r>
    </w:p>
    <w:p>
      <w:r>
        <w:rPr>
          <w:b/>
        </w:rPr>
        <w:t xml:space="preserve">Tulos</w:t>
      </w:r>
    </w:p>
    <w:p>
      <w:r>
        <w:t xml:space="preserve">David Stern oli minkä organisaation komissaari?</w:t>
      </w:r>
    </w:p>
    <w:p>
      <w:r>
        <w:rPr>
          <w:b/>
        </w:rPr>
        <w:t xml:space="preserve">Esimerkki 7.3298</w:t>
      </w:r>
    </w:p>
    <w:p>
      <w:r>
        <w:t xml:space="preserve">david suchet</w:t>
      </w:r>
    </w:p>
    <w:p>
      <w:r>
        <w:rPr>
          <w:b/>
        </w:rPr>
        <w:t xml:space="preserve">Tulos</w:t>
      </w:r>
    </w:p>
    <w:p>
      <w:r>
        <w:t xml:space="preserve">Missä vuonna 1985 valmistuneessa tv-sarjassa David Suchet näytteli nimiroolia Cleeve Gorgen läpi kulkevan moottoritien rakentamisesta, ja siinä näyttelivät myös George Cole, Julie McKenzie ja Simon Cadell?</w:t>
      </w:r>
    </w:p>
    <w:p>
      <w:r>
        <w:rPr>
          <w:b/>
        </w:rPr>
        <w:t xml:space="preserve">Esimerkki 7.3299</w:t>
      </w:r>
    </w:p>
    <w:p>
      <w:r>
        <w:t xml:space="preserve">huutava lordi sutch</w:t>
      </w:r>
    </w:p>
    <w:p>
      <w:r>
        <w:rPr>
          <w:b/>
        </w:rPr>
        <w:t xml:space="preserve">Tulos</w:t>
      </w:r>
    </w:p>
    <w:p>
      <w:r>
        <w:t xml:space="preserve">Lordi David Sutch oli minkä brittiläisen poliittisen puolueen perustaja?</w:t>
      </w:r>
    </w:p>
    <w:p>
      <w:r>
        <w:rPr>
          <w:b/>
        </w:rPr>
        <w:t xml:space="preserve">Tulos</w:t>
      </w:r>
    </w:p>
    <w:p>
      <w:r>
        <w:t xml:space="preserve">Lordi David Sutch, joka teki itsemurhan vuonna 1999, oli kuuluisa siitä, että hän perusti vuonna 1983 mitä?</w:t>
      </w:r>
    </w:p>
    <w:p>
      <w:r>
        <w:rPr>
          <w:b/>
        </w:rPr>
        <w:t xml:space="preserve">Esimerkki 7.3300</w:t>
      </w:r>
    </w:p>
    <w:p>
      <w:r>
        <w:t xml:space="preserve">david van day</w:t>
      </w:r>
    </w:p>
    <w:p>
      <w:r>
        <w:rPr>
          <w:b/>
        </w:rPr>
        <w:t xml:space="preserve">Tulos</w:t>
      </w:r>
    </w:p>
    <w:p>
      <w:r>
        <w:t xml:space="preserve">Thereze Bazar ja David van Day tunnettiin paremmin nimellä mikä duo?</w:t>
      </w:r>
    </w:p>
    <w:p>
      <w:r>
        <w:rPr>
          <w:b/>
        </w:rPr>
        <w:t xml:space="preserve">Tulos</w:t>
      </w:r>
    </w:p>
    <w:p>
      <w:r>
        <w:t xml:space="preserve">Minkä pop-duon liittäisit Theresa Bazaarin ja David Van Dayn yhteen?</w:t>
      </w:r>
    </w:p>
    <w:p>
      <w:r>
        <w:rPr>
          <w:b/>
        </w:rPr>
        <w:t xml:space="preserve">Esimerkki 7.3301</w:t>
      </w:r>
    </w:p>
    <w:p>
      <w:r>
        <w:t xml:space="preserve">david walliams</w:t>
      </w:r>
    </w:p>
    <w:p>
      <w:r>
        <w:rPr>
          <w:b/>
        </w:rPr>
        <w:t xml:space="preserve">Tulos</w:t>
      </w:r>
    </w:p>
    <w:p>
      <w:r>
        <w:t xml:space="preserve">Minkä kirjansa tv-sovituksessa David Walliams näyttelee pääministeriä?</w:t>
      </w:r>
    </w:p>
    <w:p>
      <w:r>
        <w:rPr>
          <w:b/>
        </w:rPr>
        <w:t xml:space="preserve">Esimerkki 7.3302</w:t>
      </w:r>
    </w:p>
    <w:p>
      <w:r>
        <w:t xml:space="preserve">David White</w:t>
      </w:r>
    </w:p>
    <w:p>
      <w:r>
        <w:rPr>
          <w:b/>
        </w:rPr>
        <w:t xml:space="preserve">Tulos</w:t>
      </w:r>
    </w:p>
    <w:p>
      <w:r>
        <w:t xml:space="preserve">Dick York, Dick Sargent, David White ja Paul Lynde työskentelivät yhdessä missä yhdysvaltalaisessa tv-sarjassa 1960- ja 1970-luvuilla?</w:t>
      </w:r>
    </w:p>
    <w:p>
      <w:r>
        <w:rPr>
          <w:b/>
        </w:rPr>
        <w:t xml:space="preserve">Esimerkki 7.3303</w:t>
      </w:r>
    </w:p>
    <w:p>
      <w:r>
        <w:t xml:space="preserve">da vincin koodi</w:t>
      </w:r>
    </w:p>
    <w:p>
      <w:r>
        <w:rPr>
          <w:b/>
        </w:rPr>
        <w:t xml:space="preserve">Tulos</w:t>
      </w:r>
    </w:p>
    <w:p>
      <w:r>
        <w:t xml:space="preserve">Kuka kirjoitti Da Vinci -koodin?</w:t>
      </w:r>
    </w:p>
    <w:p>
      <w:r>
        <w:rPr>
          <w:b/>
        </w:rPr>
        <w:t xml:space="preserve">Tulos</w:t>
      </w:r>
    </w:p>
    <w:p>
      <w:r>
        <w:t xml:space="preserve">Kuka oli vuoden 2006 elokuvan Da Vinci -koodi ohjaaja?</w:t>
      </w:r>
    </w:p>
    <w:p>
      <w:r>
        <w:rPr>
          <w:b/>
        </w:rPr>
        <w:t xml:space="preserve">Tulos</w:t>
      </w:r>
    </w:p>
    <w:p>
      <w:r>
        <w:t xml:space="preserve">Kuka näytteli Robert Langdonia Da Vinci -koodissa?</w:t>
      </w:r>
    </w:p>
    <w:p>
      <w:r>
        <w:rPr>
          <w:b/>
        </w:rPr>
        <w:t xml:space="preserve">Esimerkki 7.3304</w:t>
      </w:r>
    </w:p>
    <w:p>
      <w:r>
        <w:t xml:space="preserve">davis love iii</w:t>
      </w:r>
    </w:p>
    <w:p>
      <w:r>
        <w:rPr>
          <w:b/>
        </w:rPr>
        <w:t xml:space="preserve">Tulos</w:t>
      </w:r>
    </w:p>
    <w:p>
      <w:r>
        <w:t xml:space="preserve">Mihin urheilulajiin yhdistät Davis Love III:n?</w:t>
      </w:r>
    </w:p>
    <w:p>
      <w:r>
        <w:rPr>
          <w:b/>
        </w:rPr>
        <w:t xml:space="preserve">Esimerkki 7.3305</w:t>
      </w:r>
    </w:p>
    <w:p>
      <w:r>
        <w:t xml:space="preserve">davos</w:t>
      </w:r>
    </w:p>
    <w:p>
      <w:r>
        <w:rPr>
          <w:b/>
        </w:rPr>
        <w:t xml:space="preserve">Tulos</w:t>
      </w:r>
    </w:p>
    <w:p>
      <w:r>
        <w:t xml:space="preserve">Missä Euroopan maassa sijaitsevat Davosin ja Klostersin hiihtokeskukset?</w:t>
      </w:r>
    </w:p>
    <w:p>
      <w:r>
        <w:rPr>
          <w:b/>
        </w:rPr>
        <w:t xml:space="preserve">Esimerkki 7.3306</w:t>
      </w:r>
    </w:p>
    <w:p>
      <w:r>
        <w:t xml:space="preserve">davy crockett</w:t>
      </w:r>
    </w:p>
    <w:p>
      <w:r>
        <w:rPr>
          <w:b/>
        </w:rPr>
        <w:t xml:space="preserve">Tulos</w:t>
      </w:r>
    </w:p>
    <w:p>
      <w:r>
        <w:t xml:space="preserve">Kuka näytteli nimiroolin vuoden 1955 elokuvassa "Davy Crockett, King Of The Wild Frontier"?</w:t>
      </w:r>
    </w:p>
    <w:p>
      <w:r>
        <w:rPr>
          <w:b/>
        </w:rPr>
        <w:t xml:space="preserve">Tulos</w:t>
      </w:r>
    </w:p>
    <w:p>
      <w:r>
        <w:t xml:space="preserve">Laulun mukaan Davy Crockett syntyi vuorenhuipulla, missä (vapaiden maiden vihreimmässä osavaltiossa.)?</w:t>
      </w:r>
    </w:p>
    <w:p>
      <w:r>
        <w:rPr>
          <w:b/>
        </w:rPr>
        <w:t xml:space="preserve">Esimerkki 7.3307</w:t>
      </w:r>
    </w:p>
    <w:p>
      <w:r>
        <w:t xml:space="preserve">davy jones</w:t>
      </w:r>
    </w:p>
    <w:p>
      <w:r>
        <w:rPr>
          <w:b/>
        </w:rPr>
        <w:t xml:space="preserve">Tulos</w:t>
      </w:r>
    </w:p>
    <w:p>
      <w:r>
        <w:t xml:space="preserve">Edesmenneen laulajan Davy Jonesin kuulee kysyvän studioinsinööriltä "Mikä numero tämä Chip on" minkä Monkees-kappaleen alussa?</w:t>
      </w:r>
    </w:p>
    <w:p>
      <w:r>
        <w:rPr>
          <w:b/>
        </w:rPr>
        <w:t xml:space="preserve">Tulos</w:t>
      </w:r>
    </w:p>
    <w:p>
      <w:r>
        <w:t xml:space="preserve">Micky Dolenz, Michael Nesmith, Peter Tork ja Davy Jones olivat minkä yhtyeen jäseniä?</w:t>
      </w:r>
    </w:p>
    <w:p>
      <w:r>
        <w:rPr>
          <w:b/>
        </w:rPr>
        <w:t xml:space="preserve">Esimerkki 7.3308</w:t>
      </w:r>
    </w:p>
    <w:p>
      <w:r>
        <w:t xml:space="preserve">aamunkoitto ranskalainen</w:t>
      </w:r>
    </w:p>
    <w:p>
      <w:r>
        <w:rPr>
          <w:b/>
        </w:rPr>
        <w:t xml:space="preserve">Tulos</w:t>
      </w:r>
    </w:p>
    <w:p>
      <w:r>
        <w:t xml:space="preserve">TV-sarjat - Mikä oli Dawn Frenchin esittämän Dibleyn kirkkoherran nimi ?</w:t>
      </w:r>
    </w:p>
    <w:p>
      <w:r>
        <w:rPr>
          <w:b/>
        </w:rPr>
        <w:t xml:space="preserve">Esimerkki 7.3309</w:t>
      </w:r>
    </w:p>
    <w:p>
      <w:r>
        <w:t xml:space="preserve">dawsonin kaupunki</w:t>
      </w:r>
    </w:p>
    <w:p>
      <w:r>
        <w:rPr>
          <w:b/>
        </w:rPr>
        <w:t xml:space="preserve">Tulos</w:t>
      </w:r>
    </w:p>
    <w:p>
      <w:r>
        <w:t xml:space="preserve">Missä Dawson City korvattiin Whitehorsella pääkaupunkina?</w:t>
      </w:r>
    </w:p>
    <w:p>
      <w:r>
        <w:rPr>
          <w:b/>
        </w:rPr>
        <w:t xml:space="preserve">Esimerkki 7.3310</w:t>
      </w:r>
    </w:p>
    <w:p>
      <w:r>
        <w:t xml:space="preserve">dayak-kansa</w:t>
      </w:r>
    </w:p>
    <w:p>
      <w:r>
        <w:rPr>
          <w:b/>
        </w:rPr>
        <w:t xml:space="preserve">Tulos</w:t>
      </w:r>
    </w:p>
    <w:p>
      <w:r>
        <w:t xml:space="preserve">Miltä alueelta dayakit ovat kotoisin?</w:t>
      </w:r>
    </w:p>
    <w:p>
      <w:r>
        <w:rPr>
          <w:b/>
        </w:rPr>
        <w:t xml:space="preserve">Esimerkki 7.3311</w:t>
      </w:r>
    </w:p>
    <w:p>
      <w:r>
        <w:t xml:space="preserve">päivä raveissa</w:t>
      </w:r>
    </w:p>
    <w:p>
      <w:r>
        <w:rPr>
          <w:b/>
        </w:rPr>
        <w:t xml:space="preserve">Tulos</w:t>
      </w:r>
    </w:p>
    <w:p>
      <w:r>
        <w:t xml:space="preserve">Mikä yhtye julkaisi albumit Sheer Heart Attack ja A Day at the Races?</w:t>
      </w:r>
    </w:p>
    <w:p>
      <w:r>
        <w:rPr>
          <w:b/>
        </w:rPr>
        <w:t xml:space="preserve">Esimerkki 7.3312</w:t>
      </w:r>
    </w:p>
    <w:p>
      <w:r>
        <w:t xml:space="preserve">päivä yöksi</w:t>
      </w:r>
    </w:p>
    <w:p>
      <w:r>
        <w:rPr>
          <w:b/>
        </w:rPr>
        <w:t xml:space="preserve">Tulos</w:t>
      </w:r>
    </w:p>
    <w:p>
      <w:r>
        <w:t xml:space="preserve">Kuka kirjailija esiintyi elokuvassa Päivästä yöhön?</w:t>
      </w:r>
    </w:p>
    <w:p>
      <w:r>
        <w:rPr>
          <w:b/>
        </w:rPr>
        <w:t xml:space="preserve">Esimerkki 7.3313</w:t>
      </w:r>
    </w:p>
    <w:p>
      <w:r>
        <w:t xml:space="preserve">päivä jolloin satoi ikuisesti</w:t>
      </w:r>
    </w:p>
    <w:p>
      <w:r>
        <w:rPr>
          <w:b/>
        </w:rPr>
        <w:t xml:space="preserve">Tulos</w:t>
      </w:r>
    </w:p>
    <w:p>
      <w:r>
        <w:t xml:space="preserve">Kuka SF-kirjailija kirjoitti teoksen The Day it Rained Forever?</w:t>
      </w:r>
    </w:p>
    <w:p>
      <w:r>
        <w:rPr>
          <w:b/>
        </w:rPr>
        <w:t xml:space="preserve">Esimerkki 7.3314</w:t>
      </w:r>
    </w:p>
    <w:p>
      <w:r>
        <w:t xml:space="preserve">sakaalin päivä</w:t>
      </w:r>
    </w:p>
    <w:p>
      <w:r>
        <w:rPr>
          <w:b/>
        </w:rPr>
        <w:t xml:space="preserve">Tulos</w:t>
      </w:r>
    </w:p>
    <w:p>
      <w:r>
        <w:t xml:space="preserve">Kuka näytteli Sakaalia elokuvassa The Day of the Jackal vuonna 1973?</w:t>
      </w:r>
    </w:p>
    <w:p>
      <w:r>
        <w:rPr>
          <w:b/>
        </w:rPr>
        <w:t xml:space="preserve">Esimerkki 7.3315</w:t>
      </w:r>
    </w:p>
    <w:p>
      <w:r>
        <w:t xml:space="preserve">Triffidien päivä</w:t>
      </w:r>
    </w:p>
    <w:p>
      <w:r>
        <w:rPr>
          <w:b/>
        </w:rPr>
        <w:t xml:space="preserve">Tulos</w:t>
      </w:r>
    </w:p>
    <w:p>
      <w:r>
        <w:t xml:space="preserve">Kuka kirjoitti "Triffidien päivän"?</w:t>
      </w:r>
    </w:p>
    <w:p>
      <w:r>
        <w:rPr>
          <w:b/>
        </w:rPr>
        <w:t xml:space="preserve">Esimerkki 7.3316</w:t>
      </w:r>
    </w:p>
    <w:p>
      <w:r>
        <w:t xml:space="preserve">tulevaisuuden päivät ohi</w:t>
      </w:r>
    </w:p>
    <w:p>
      <w:r>
        <w:rPr>
          <w:b/>
        </w:rPr>
        <w:t xml:space="preserve">Tulos</w:t>
      </w:r>
    </w:p>
    <w:p>
      <w:r>
        <w:t xml:space="preserve">Mikä 60- ja 70-luvun popyhtye julkaisi albumit "Days of Future Passed" ja "A Question of Balance"?</w:t>
      </w:r>
    </w:p>
    <w:p>
      <w:r>
        <w:rPr>
          <w:b/>
        </w:rPr>
        <w:t xml:space="preserve">Esimerkki 7.3317</w:t>
      </w:r>
    </w:p>
    <w:p>
      <w:r>
        <w:t xml:space="preserve">päivä, jolloin maa seisoi paikallaan</w:t>
      </w:r>
    </w:p>
    <w:p>
      <w:r>
        <w:rPr>
          <w:b/>
        </w:rPr>
        <w:t xml:space="preserve">Tulos</w:t>
      </w:r>
    </w:p>
    <w:p>
      <w:r>
        <w:t xml:space="preserve">Kuka ohjasi vuonna 1951 klassikkoelokuvan The Day The Earth Stood Still?</w:t>
      </w:r>
    </w:p>
    <w:p>
      <w:r>
        <w:rPr>
          <w:b/>
        </w:rPr>
        <w:t xml:space="preserve">Esimerkki 7.3318</w:t>
      </w:r>
    </w:p>
    <w:p>
      <w:r>
        <w:t xml:space="preserve">dc-sarjakuvat</w:t>
      </w:r>
    </w:p>
    <w:p>
      <w:r>
        <w:rPr>
          <w:b/>
        </w:rPr>
        <w:t xml:space="preserve">Tulos</w:t>
      </w:r>
    </w:p>
    <w:p>
      <w:r>
        <w:t xml:space="preserve">25. huhtikuuta 1939 DC Comics esitteli toisen merkittävän supersankarinsa, joka debytoi Detective Comicsin numerossa 27.?</w:t>
      </w:r>
    </w:p>
    <w:p>
      <w:r>
        <w:rPr>
          <w:b/>
        </w:rPr>
        <w:t xml:space="preserve">Esimerkki 7.3319</w:t>
      </w:r>
    </w:p>
    <w:p>
      <w:r>
        <w:t xml:space="preserve">ronald reagan washingtonin kansallinen lentoasema</w:t>
      </w:r>
    </w:p>
    <w:p>
      <w:r>
        <w:rPr>
          <w:b/>
        </w:rPr>
        <w:t xml:space="preserve">Tulos</w:t>
      </w:r>
    </w:p>
    <w:p>
      <w:r>
        <w:t xml:space="preserve">Washington DC:n kansallinen lentoasema on nimetty minkä Yhdysvaltain presidentin kunniaksi?</w:t>
      </w:r>
    </w:p>
    <w:p>
      <w:r>
        <w:rPr>
          <w:b/>
        </w:rPr>
        <w:t xml:space="preserve">Esimerkki 7.3320</w:t>
      </w:r>
    </w:p>
    <w:p>
      <w:r>
        <w:t xml:space="preserve">Beltwayn tarkka-ampujien hyökkäykset</w:t>
      </w:r>
    </w:p>
    <w:p>
      <w:r>
        <w:rPr>
          <w:b/>
        </w:rPr>
        <w:t xml:space="preserve">Tulos</w:t>
      </w:r>
    </w:p>
    <w:p>
      <w:r>
        <w:t xml:space="preserve">Washingtonin tarkka-ampuja John Allen Muhammad teloitettiin viime yönä osallisuudestaan maan pääkaupungin terrorisointiin lokakuussa 2002. Missä osavaltiossa hänet teloitettiin?</w:t>
      </w:r>
    </w:p>
    <w:p>
      <w:r>
        <w:rPr>
          <w:b/>
        </w:rPr>
        <w:t xml:space="preserve">Esimerkki 7.3321</w:t>
      </w:r>
    </w:p>
    <w:p>
      <w:r>
        <w:t xml:space="preserve">normandian maihinnousu</w:t>
      </w:r>
    </w:p>
    <w:p>
      <w:r>
        <w:rPr>
          <w:b/>
        </w:rPr>
        <w:t xml:space="preserve">Tulos</w:t>
      </w:r>
    </w:p>
    <w:p>
      <w:r>
        <w:t xml:space="preserve">Kuka oli Yhdysvaltain maavoimien ylipäällikkö suunnitellessaan hyökkäystä Ranskaan vuonna 1944 ja Yhdysvaltain 1. armeijan komentaja D-päivänä?</w:t>
      </w:r>
    </w:p>
    <w:p>
      <w:r>
        <w:rPr>
          <w:b/>
        </w:rPr>
        <w:t xml:space="preserve">Esimerkki 7.3322</w:t>
      </w:r>
    </w:p>
    <w:p>
      <w:r>
        <w:t xml:space="preserve">kuollut ja poissa</w:t>
      </w:r>
    </w:p>
    <w:p>
      <w:r>
        <w:rPr>
          <w:b/>
        </w:rPr>
        <w:t xml:space="preserve">Tulos</w:t>
      </w:r>
    </w:p>
    <w:p>
      <w:r>
        <w:t xml:space="preserve">Kuka esiintyi TI:n Dead and Gone -hitissä?</w:t>
      </w:r>
    </w:p>
    <w:p>
      <w:r>
        <w:rPr>
          <w:b/>
        </w:rPr>
        <w:t xml:space="preserve">Esimerkki 7.3323</w:t>
      </w:r>
    </w:p>
    <w:p>
      <w:r>
        <w:t xml:space="preserve">kuollut takuu</w:t>
      </w:r>
    </w:p>
    <w:p>
      <w:r>
        <w:rPr>
          <w:b/>
        </w:rPr>
        <w:t xml:space="preserve">Tulos</w:t>
      </w:r>
    </w:p>
    <w:p>
      <w:r>
        <w:t xml:space="preserve">Minkä kirjailijan teoksia ovat muun muassa `Dead Cert`, `Comeback` ja `To The Hilt`?</w:t>
      </w:r>
    </w:p>
    <w:p>
      <w:r>
        <w:rPr>
          <w:b/>
        </w:rPr>
        <w:t xml:space="preserve">Tulos</w:t>
      </w:r>
    </w:p>
    <w:p>
      <w:r>
        <w:t xml:space="preserve">Vuonna 1962 kirjoitettu "Dead Cert" oli kenen esikoisromaani?</w:t>
      </w:r>
    </w:p>
    <w:p>
      <w:r>
        <w:rPr>
          <w:b/>
        </w:rPr>
        <w:t xml:space="preserve">Esimerkki 7.3324</w:t>
      </w:r>
    </w:p>
    <w:p>
      <w:r>
        <w:t xml:space="preserve">deadhead</w:t>
      </w:r>
    </w:p>
    <w:p>
      <w:r>
        <w:rPr>
          <w:b/>
        </w:rPr>
        <w:t xml:space="preserve">Tulos</w:t>
      </w:r>
    </w:p>
    <w:p>
      <w:r>
        <w:t xml:space="preserve">Deadheadit ovat minkä amerikkalaisen bändin faneja?</w:t>
      </w:r>
    </w:p>
    <w:p>
      <w:r>
        <w:rPr>
          <w:b/>
        </w:rPr>
        <w:t xml:space="preserve">Esimerkki 7.3325</w:t>
      </w:r>
    </w:p>
    <w:p>
      <w:r>
        <w:t xml:space="preserve">karibian merirosvot: kuolleen miehen arkku</w:t>
      </w:r>
    </w:p>
    <w:p>
      <w:r>
        <w:rPr>
          <w:b/>
        </w:rPr>
        <w:t xml:space="preserve">Tulos</w:t>
      </w:r>
    </w:p>
    <w:p>
      <w:r>
        <w:t xml:space="preserve">"On Stranger Tides" ja "Dead Man's Chest" ovat minkä elokuvasarjan tekstityksiä?</w:t>
      </w:r>
    </w:p>
    <w:p>
      <w:r>
        <w:rPr>
          <w:b/>
        </w:rPr>
        <w:t xml:space="preserve">Esimerkki 7.3326</w:t>
      </w:r>
    </w:p>
    <w:p>
      <w:r>
        <w:t xml:space="preserve">kuollut mies kävelee</w:t>
      </w:r>
    </w:p>
    <w:p>
      <w:r>
        <w:rPr>
          <w:b/>
        </w:rPr>
        <w:t xml:space="preserve">Tulos</w:t>
      </w:r>
    </w:p>
    <w:p>
      <w:r>
        <w:t xml:space="preserve">Kuka voitti vuonna 1995 parhaan naispääosan Oscarin roolistaan elokuvassa Dead Man Walking?</w:t>
      </w:r>
    </w:p>
    <w:p>
      <w:r>
        <w:rPr>
          <w:b/>
        </w:rPr>
        <w:t xml:space="preserve">Esimerkki 7.3327</w:t>
      </w:r>
    </w:p>
    <w:p>
      <w:r>
        <w:t xml:space="preserve">jerikon kuolleet</w:t>
      </w:r>
    </w:p>
    <w:p>
      <w:r>
        <w:rPr>
          <w:b/>
        </w:rPr>
        <w:t xml:space="preserve">Tulos</w:t>
      </w:r>
    </w:p>
    <w:p>
      <w:r>
        <w:t xml:space="preserve">"The Dead Of Jericho" ja "Last Bus To Woodstock" ovat romaaneja, joissa on mukana mikä etsivä?</w:t>
      </w:r>
    </w:p>
    <w:p>
      <w:r>
        <w:rPr>
          <w:b/>
        </w:rPr>
        <w:t xml:space="preserve">Esimerkki 7.3328</w:t>
      </w:r>
    </w:p>
    <w:p>
      <w:r>
        <w:t xml:space="preserve">kuolleiden runoilijoiden seura</w:t>
      </w:r>
    </w:p>
    <w:p>
      <w:r>
        <w:rPr>
          <w:b/>
        </w:rPr>
        <w:t xml:space="preserve">Tulos</w:t>
      </w:r>
    </w:p>
    <w:p>
      <w:r>
        <w:t xml:space="preserve">Kuka näytteli epäsovinnaista englanninopettajaa John Keatingia vuoden 1989 elokuvassa Kuolleiden runoilijoiden seura?</w:t>
      </w:r>
    </w:p>
    <w:p>
      <w:r>
        <w:rPr>
          <w:b/>
        </w:rPr>
        <w:t xml:space="preserve">Esimerkki 7.3329</w:t>
      </w:r>
    </w:p>
    <w:p>
      <w:r>
        <w:t xml:space="preserve">kuollut allas</w:t>
      </w:r>
    </w:p>
    <w:p>
      <w:r>
        <w:rPr>
          <w:b/>
        </w:rPr>
        <w:t xml:space="preserve">Tulos</w:t>
      </w:r>
    </w:p>
    <w:p>
      <w:r>
        <w:t xml:space="preserve">Mitä puuttuu: Magnum Force, The Enforcer, Sudden Impact ja The Dead Pool?</w:t>
      </w:r>
    </w:p>
    <w:p>
      <w:r>
        <w:rPr>
          <w:b/>
        </w:rPr>
        <w:t xml:space="preserve">Esimerkki 7.3330</w:t>
      </w:r>
    </w:p>
    <w:p>
      <w:r>
        <w:t xml:space="preserve">kuolleita kaneja</w:t>
      </w:r>
    </w:p>
    <w:p>
      <w:r>
        <w:rPr>
          <w:b/>
        </w:rPr>
        <w:t xml:space="preserve">Tulos</w:t>
      </w:r>
    </w:p>
    <w:p>
      <w:r>
        <w:t xml:space="preserve">Mikä yhdistää Martin Scorsesen muun muassa nimiin The Dead Rabbits, The Daybreak Boys ja The Whyos?</w:t>
      </w:r>
    </w:p>
    <w:p>
      <w:r>
        <w:rPr>
          <w:b/>
        </w:rPr>
        <w:t xml:space="preserve">Esimerkki 7.3331</w:t>
      </w:r>
    </w:p>
    <w:p>
      <w:r>
        <w:t xml:space="preserve">kuollut soittaja</w:t>
      </w:r>
    </w:p>
    <w:p>
      <w:r>
        <w:rPr>
          <w:b/>
        </w:rPr>
        <w:t xml:space="preserve">Tulos</w:t>
      </w:r>
    </w:p>
    <w:p>
      <w:r>
        <w:t xml:space="preserve">Kenen ensimmäinen numeroalbumi Yhdistyneessä kuningaskunnassa oli Dead Ringer vuonna 1981?</w:t>
      </w:r>
    </w:p>
    <w:p>
      <w:r>
        <w:rPr>
          <w:b/>
        </w:rPr>
        <w:t xml:space="preserve">Esimerkki 7.3332</w:t>
      </w:r>
    </w:p>
    <w:p>
      <w:r>
        <w:t xml:space="preserve">rakkauden vertauskuva</w:t>
      </w:r>
    </w:p>
    <w:p>
      <w:r>
        <w:rPr>
          <w:b/>
        </w:rPr>
        <w:t xml:space="preserve">Tulos</w:t>
      </w:r>
    </w:p>
    <w:p>
      <w:r>
        <w:t xml:space="preserve">Kuka kuuluisa laulaja esiintyi, vaikkakin ilman nimeä, "Meat Loafin" kanssa duetossa "Dead Ringer For Love"?</w:t>
      </w:r>
    </w:p>
    <w:p>
      <w:r>
        <w:rPr>
          <w:b/>
        </w:rPr>
        <w:t xml:space="preserve">Esimerkki 7.3333</w:t>
      </w:r>
    </w:p>
    <w:p>
      <w:r>
        <w:t xml:space="preserve">kuolleet sielut</w:t>
      </w:r>
    </w:p>
    <w:p>
      <w:r>
        <w:rPr>
          <w:b/>
        </w:rPr>
        <w:t xml:space="preserve">Tulos</w:t>
      </w:r>
    </w:p>
    <w:p>
      <w:r>
        <w:t xml:space="preserve">Venäläinen poliittinen satiirikko, joka myöhemmin karkotettiin ja joka kirjoitti näytelmät Kuolleet sielut ja Hallitustarkastaja...?</w:t>
      </w:r>
    </w:p>
    <w:p>
      <w:r>
        <w:rPr>
          <w:b/>
        </w:rPr>
        <w:t xml:space="preserve">Tulos</w:t>
      </w:r>
    </w:p>
    <w:p>
      <w:r>
        <w:t xml:space="preserve">Romaani "Kuolleet sielut" ja näytelmä "Valtioneuvoston komisario" ovat kaksi tunnetuinta teosta, jotka ovat peräisin miltä venäläiseltä kirjailijalta?</w:t>
      </w:r>
    </w:p>
    <w:p>
      <w:r>
        <w:rPr>
          <w:b/>
        </w:rPr>
        <w:t xml:space="preserve">Tulos</w:t>
      </w:r>
    </w:p>
    <w:p>
      <w:r>
        <w:t xml:space="preserve">Kuka oli Taras Bulban ja Kuolleiden sielujen venäläinen kirjailija?</w:t>
      </w:r>
    </w:p>
    <w:p>
      <w:r>
        <w:rPr>
          <w:b/>
        </w:rPr>
        <w:t xml:space="preserve">Esimerkki 7.3334</w:t>
      </w:r>
    </w:p>
    <w:p>
      <w:r>
        <w:t xml:space="preserve">dealey plaza</w:t>
      </w:r>
    </w:p>
    <w:p>
      <w:r>
        <w:rPr>
          <w:b/>
        </w:rPr>
        <w:t xml:space="preserve">Tulos</w:t>
      </w:r>
    </w:p>
    <w:p>
      <w:r>
        <w:t xml:space="preserve">Missä kaupungissa Dealey Plazalla sijaitseva "kuudennen kerroksen museo" on?</w:t>
      </w:r>
    </w:p>
    <w:p>
      <w:r>
        <w:rPr>
          <w:b/>
        </w:rPr>
        <w:t xml:space="preserve">Esimerkki 7.3335</w:t>
      </w:r>
    </w:p>
    <w:p>
      <w:r>
        <w:t xml:space="preserve">dean martin</w:t>
      </w:r>
    </w:p>
    <w:p>
      <w:r>
        <w:rPr>
          <w:b/>
        </w:rPr>
        <w:t xml:space="preserve">Tulos</w:t>
      </w:r>
    </w:p>
    <w:p>
      <w:r>
        <w:t xml:space="preserve">Dean Martin näytteli neljässä elokuvassa Donald Hamiltonin luomaa Yhdysvaltain hallituksen fiktiivistä vasta-agenttia.</w:t>
      </w:r>
    </w:p>
    <w:p>
      <w:r>
        <w:rPr>
          <w:b/>
        </w:rPr>
        <w:t xml:space="preserve">Tulos</w:t>
      </w:r>
    </w:p>
    <w:p>
      <w:r>
        <w:t xml:space="preserve">Mikä oli yhdysvaltalaisen laulajan ja näyttelijän Dean Martinin ainoa brittiläinen listaykkönen?</w:t>
      </w:r>
    </w:p>
    <w:p>
      <w:r>
        <w:rPr>
          <w:b/>
        </w:rPr>
        <w:t xml:space="preserve">Tulos</w:t>
      </w:r>
    </w:p>
    <w:p>
      <w:r>
        <w:t xml:space="preserve">Frank Sinatra, Dean Martin ja Sammy Davis Junior olivat yksi monista viihdyttäjistä, joille annettiin mikä yhteinen lempinimi?</w:t>
      </w:r>
    </w:p>
    <w:p>
      <w:r>
        <w:rPr>
          <w:b/>
        </w:rPr>
        <w:t xml:space="preserve">Esimerkki 7.3336</w:t>
      </w:r>
    </w:p>
    <w:p>
      <w:r>
        <w:t xml:space="preserve">dean moriarty</w:t>
      </w:r>
    </w:p>
    <w:p>
      <w:r>
        <w:rPr>
          <w:b/>
        </w:rPr>
        <w:t xml:space="preserve">Tulos</w:t>
      </w:r>
    </w:p>
    <w:p>
      <w:r>
        <w:t xml:space="preserve">Missä beat-romaanissa esiintyi Dean Moriartyn hahmo?</w:t>
      </w:r>
    </w:p>
    <w:p>
      <w:r>
        <w:rPr>
          <w:b/>
        </w:rPr>
        <w:t xml:space="preserve">Esimerkki 7.3337</w:t>
      </w:r>
    </w:p>
    <w:p>
      <w:r>
        <w:t xml:space="preserve">dean roland</w:t>
      </w:r>
    </w:p>
    <w:p>
      <w:r>
        <w:rPr>
          <w:b/>
        </w:rPr>
        <w:t xml:space="preserve">Tulos</w:t>
      </w:r>
    </w:p>
    <w:p>
      <w:r>
        <w:t xml:space="preserve">Ed ja Dean Roland ovat minkä 1990-luvun bändin jäseniä?</w:t>
      </w:r>
    </w:p>
    <w:p>
      <w:r>
        <w:rPr>
          <w:b/>
        </w:rPr>
        <w:t xml:space="preserve">Esimerkki 7.3338</w:t>
      </w:r>
    </w:p>
    <w:p>
      <w:r>
        <w:t xml:space="preserve">Dean Rusk</w:t>
      </w:r>
    </w:p>
    <w:p>
      <w:r>
        <w:rPr>
          <w:b/>
        </w:rPr>
        <w:t xml:space="preserve">Tulos</w:t>
      </w:r>
    </w:p>
    <w:p>
      <w:r>
        <w:t xml:space="preserve">Mihin poliittiseen virkaan Dean Rusk nimitettiin vuonna 1961, minkä seurauksena hänellä oli johtava rooli Kuuban ohjuskriisissä seuraavana vuonna?</w:t>
      </w:r>
    </w:p>
    <w:p>
      <w:r>
        <w:rPr>
          <w:b/>
        </w:rPr>
        <w:t xml:space="preserve">Esimerkki 7.3339</w:t>
      </w:r>
    </w:p>
    <w:p>
      <w:r>
        <w:t xml:space="preserve">Dean Young</w:t>
      </w:r>
    </w:p>
    <w:p>
      <w:r>
        <w:rPr>
          <w:b/>
        </w:rPr>
        <w:t xml:space="preserve">Tulos</w:t>
      </w:r>
    </w:p>
    <w:p>
      <w:r>
        <w:t xml:space="preserve">Dean Youngin piirtämässä Bumsteadin perheen vaikeuksia kuvataan missä vuonna 1930 luodussa sarjakuvassa?</w:t>
      </w:r>
    </w:p>
    <w:p>
      <w:r>
        <w:rPr>
          <w:b/>
        </w:rPr>
        <w:t xml:space="preserve">Esimerkki 7.3340</w:t>
      </w:r>
    </w:p>
    <w:p>
      <w:r>
        <w:t xml:space="preserve">kuolema tulee Pemberleyhin</w:t>
      </w:r>
    </w:p>
    <w:p>
      <w:r>
        <w:rPr>
          <w:b/>
        </w:rPr>
        <w:t xml:space="preserve">Tulos</w:t>
      </w:r>
    </w:p>
    <w:p>
      <w:r>
        <w:t xml:space="preserve">Kuka kirjoitti vuonna 2011 ilmestyneen Ylpeyden ja ennakkoluulon jatko-osan Kuolema saapuu Pemberleyhin?</w:t>
      </w:r>
    </w:p>
    <w:p>
      <w:r>
        <w:rPr>
          <w:b/>
        </w:rPr>
        <w:t xml:space="preserve">Esimerkki 7.3341</w:t>
      </w:r>
    </w:p>
    <w:p>
      <w:r>
        <w:t xml:space="preserve">kuolema iltapäivällä</w:t>
      </w:r>
    </w:p>
    <w:p>
      <w:r>
        <w:rPr>
          <w:b/>
        </w:rPr>
        <w:t xml:space="preserve">Tulos</w:t>
      </w:r>
    </w:p>
    <w:p>
      <w:r>
        <w:t xml:space="preserve">Kuka amerikkalainen kirjailija kirjoitti espanjalaisista härkätaisteluista kertovan tietokirjan "Death In The Afternoon"?</w:t>
      </w:r>
    </w:p>
    <w:p>
      <w:r>
        <w:rPr>
          <w:b/>
        </w:rPr>
        <w:t xml:space="preserve">Tulos</w:t>
      </w:r>
    </w:p>
    <w:p>
      <w:r>
        <w:t xml:space="preserve">Mikä on Ernest Hemingwayn vuonna 1932 kirjoittaman tietokirjan "Kuolema iltapäivällä" aihe?</w:t>
      </w:r>
    </w:p>
    <w:p>
      <w:r>
        <w:rPr>
          <w:b/>
        </w:rPr>
        <w:t xml:space="preserve">Tulos</w:t>
      </w:r>
    </w:p>
    <w:p>
      <w:r>
        <w:t xml:space="preserve">Minkä amerikkalaisen kirjailijan keksimä cocktail "Kuolema iltapäivällä" koostuu absintista ja samppanjasta?</w:t>
      </w:r>
    </w:p>
    <w:p>
      <w:r>
        <w:rPr>
          <w:b/>
        </w:rPr>
        <w:t xml:space="preserve">Esimerkki 7.3342</w:t>
      </w:r>
    </w:p>
    <w:p>
      <w:r>
        <w:t xml:space="preserve">kuolemantapaus perheessä</w:t>
      </w:r>
    </w:p>
    <w:p>
      <w:r>
        <w:rPr>
          <w:b/>
        </w:rPr>
        <w:t xml:space="preserve">Tulos</w:t>
      </w:r>
    </w:p>
    <w:p>
      <w:r>
        <w:t xml:space="preserve">Kuka amerikkalainen kirjailija kirjoitti Pulitzer-palkinnon voittaneen teoksen "Kuolema perheessä"?</w:t>
      </w:r>
    </w:p>
    <w:p>
      <w:r>
        <w:rPr>
          <w:b/>
        </w:rPr>
        <w:t xml:space="preserve">Esimerkki 7.3343</w:t>
      </w:r>
    </w:p>
    <w:p>
      <w:r>
        <w:t xml:space="preserve">kuolema venetsiassa</w:t>
      </w:r>
    </w:p>
    <w:p>
      <w:r>
        <w:rPr>
          <w:b/>
        </w:rPr>
        <w:t xml:space="preserve">Tulos</w:t>
      </w:r>
    </w:p>
    <w:p>
      <w:r>
        <w:t xml:space="preserve">Kuka englantilainen säveltäjä sävelsi baletin Kuolema Venetsiassa ja Nuoren ihmisen opas orkesterille?</w:t>
      </w:r>
    </w:p>
    <w:p>
      <w:r>
        <w:rPr>
          <w:b/>
        </w:rPr>
        <w:t xml:space="preserve">Tulos</w:t>
      </w:r>
    </w:p>
    <w:p>
      <w:r>
        <w:t xml:space="preserve">Benjamin Brittenin viimeinen ooppera. Kuolema Venetsiassa perustuu minkä kirjailijan novelliin vuodelta 1912?</w:t>
      </w:r>
    </w:p>
    <w:p>
      <w:r>
        <w:rPr>
          <w:b/>
        </w:rPr>
        <w:t xml:space="preserve">Esimerkki 7.3344</w:t>
      </w:r>
    </w:p>
    <w:p>
      <w:r>
        <w:t xml:space="preserve">myyntimiehen kuolema</w:t>
      </w:r>
    </w:p>
    <w:p>
      <w:r>
        <w:rPr>
          <w:b/>
        </w:rPr>
        <w:t xml:space="preserve">Tulos</w:t>
      </w:r>
    </w:p>
    <w:p>
      <w:r>
        <w:t xml:space="preserve">Kuka Arthur kirjoitti teoksen `Death Of A Salesman`?</w:t>
      </w:r>
    </w:p>
    <w:p>
      <w:r>
        <w:rPr>
          <w:b/>
        </w:rPr>
        <w:t xml:space="preserve">Tulos</w:t>
      </w:r>
    </w:p>
    <w:p>
      <w:r>
        <w:t xml:space="preserve">Kuka kirjoitti vuonna 1949 näytelmän Death of a Salesman?</w:t>
      </w:r>
    </w:p>
    <w:p>
      <w:r>
        <w:rPr>
          <w:b/>
        </w:rPr>
        <w:t xml:space="preserve">Tulos</w:t>
      </w:r>
    </w:p>
    <w:p>
      <w:r>
        <w:t xml:space="preserve">Kuka kirjoitti näytelmän Myyntimiehen kuolema?</w:t>
      </w:r>
    </w:p>
    <w:p>
      <w:r>
        <w:rPr>
          <w:b/>
        </w:rPr>
        <w:t xml:space="preserve">Tulos</w:t>
      </w:r>
    </w:p>
    <w:p>
      <w:r>
        <w:t xml:space="preserve">Mikä on myyntimiehen kuolema -näytelmän sankarin nimi?</w:t>
      </w:r>
    </w:p>
    <w:p>
      <w:r>
        <w:rPr>
          <w:b/>
        </w:rPr>
        <w:t xml:space="preserve">Esimerkki 7.3345</w:t>
      </w:r>
    </w:p>
    <w:p>
      <w:r>
        <w:t xml:space="preserve">maratin kuolema</w:t>
      </w:r>
    </w:p>
    <w:p>
      <w:r>
        <w:rPr>
          <w:b/>
        </w:rPr>
        <w:t xml:space="preserve">Tulos</w:t>
      </w:r>
    </w:p>
    <w:p>
      <w:r>
        <w:t xml:space="preserve">Kuka ranskalainen taiteilija (1748-1825) maalasi Marat'n kuoleman?</w:t>
      </w:r>
    </w:p>
    <w:p>
      <w:r>
        <w:rPr>
          <w:b/>
        </w:rPr>
        <w:t xml:space="preserve">Tulos</w:t>
      </w:r>
    </w:p>
    <w:p>
      <w:r>
        <w:t xml:space="preserve">Kuka ranskalainen uusklassinen taiteilija maalasi Marat'n kuoleman vuonna 1793?</w:t>
      </w:r>
    </w:p>
    <w:p>
      <w:r>
        <w:rPr>
          <w:b/>
        </w:rPr>
        <w:t xml:space="preserve">Tulos</w:t>
      </w:r>
    </w:p>
    <w:p>
      <w:r>
        <w:t xml:space="preserve">Kuka taidemaalari on tehnyt teokset Marat'n kuolema ja Napoleon ylittää Alpit?</w:t>
      </w:r>
    </w:p>
    <w:p>
      <w:r>
        <w:rPr>
          <w:b/>
        </w:rPr>
        <w:t xml:space="preserve">Esimerkki 7.3346</w:t>
      </w:r>
    </w:p>
    <w:p>
      <w:r>
        <w:t xml:space="preserve">Sokrateksen kuolema</w:t>
      </w:r>
    </w:p>
    <w:p>
      <w:r>
        <w:rPr>
          <w:b/>
        </w:rPr>
        <w:t xml:space="preserve">Tulos</w:t>
      </w:r>
    </w:p>
    <w:p>
      <w:r>
        <w:t xml:space="preserve">Kuka ranskalainen taidemaalari maalasi "Sokrateen kuoleman" vuonna 1787 ja "Leonidas Thermopylaeilla" vuonna 1814?</w:t>
      </w:r>
    </w:p>
    <w:p>
      <w:r>
        <w:rPr>
          <w:b/>
        </w:rPr>
        <w:t xml:space="preserve">Esimerkki 7.3347</w:t>
      </w:r>
    </w:p>
    <w:p>
      <w:r>
        <w:t xml:space="preserve">kuolema Niilin varrella</w:t>
      </w:r>
    </w:p>
    <w:p>
      <w:r>
        <w:rPr>
          <w:b/>
        </w:rPr>
        <w:t xml:space="preserve">Tulos</w:t>
      </w:r>
    </w:p>
    <w:p>
      <w:r>
        <w:t xml:space="preserve">Kuka näytteli Hercule Poirot'ta elokuvissa "Kuolema Niilillä" ja "Kuoleman tapaaminen"?</w:t>
      </w:r>
    </w:p>
    <w:p>
      <w:r>
        <w:rPr>
          <w:b/>
        </w:rPr>
        <w:t xml:space="preserve">Esimerkki 7.3348</w:t>
      </w:r>
    </w:p>
    <w:p>
      <w:r>
        <w:t xml:space="preserve">kuoleman toive</w:t>
      </w:r>
    </w:p>
    <w:p>
      <w:r>
        <w:rPr>
          <w:b/>
        </w:rPr>
        <w:t xml:space="preserve">Tulos</w:t>
      </w:r>
    </w:p>
    <w:p>
      <w:r>
        <w:t xml:space="preserve">Kuka ohjasi Death Wish -elokuvasarjan?</w:t>
      </w:r>
    </w:p>
    <w:p>
      <w:r>
        <w:rPr>
          <w:b/>
        </w:rPr>
        <w:t xml:space="preserve">Esimerkki 7.3349</w:t>
      </w:r>
    </w:p>
    <w:p>
      <w:r>
        <w:t xml:space="preserve">jet d'eau</w:t>
      </w:r>
    </w:p>
    <w:p>
      <w:r>
        <w:rPr>
          <w:b/>
        </w:rPr>
        <w:t xml:space="preserve">Tulos</w:t>
      </w:r>
    </w:p>
    <w:p>
      <w:r>
        <w:t xml:space="preserve">Jet d'Eau -suihkulähde sijaitsee missä eurooppalaisessa kaupungissa?</w:t>
      </w:r>
    </w:p>
    <w:p>
      <w:r>
        <w:rPr>
          <w:b/>
        </w:rPr>
        <w:t xml:space="preserve">Esimerkki 7.3350</w:t>
      </w:r>
    </w:p>
    <w:p>
      <w:r>
        <w:t xml:space="preserve">debbie reynolds</w:t>
      </w:r>
    </w:p>
    <w:p>
      <w:r>
        <w:rPr>
          <w:b/>
        </w:rPr>
        <w:t xml:space="preserve">Tulos</w:t>
      </w:r>
    </w:p>
    <w:p>
      <w:r>
        <w:t xml:space="preserve">Kuka näyttelijä on Debbie Reynoldsin tytär?</w:t>
      </w:r>
    </w:p>
    <w:p>
      <w:r>
        <w:rPr>
          <w:b/>
        </w:rPr>
        <w:t xml:space="preserve">Tulos</w:t>
      </w:r>
    </w:p>
    <w:p>
      <w:r>
        <w:t xml:space="preserve">Kuka Star Wars -näyttelijä oli Debbie Reynoldsin tytär?</w:t>
      </w:r>
    </w:p>
    <w:p>
      <w:r>
        <w:rPr>
          <w:b/>
        </w:rPr>
        <w:t xml:space="preserve">Esimerkki 7.3351</w:t>
      </w:r>
    </w:p>
    <w:p>
      <w:r>
        <w:t xml:space="preserve">debbie rowe</w:t>
      </w:r>
    </w:p>
    <w:p>
      <w:r>
        <w:rPr>
          <w:b/>
        </w:rPr>
        <w:t xml:space="preserve">Tulos</w:t>
      </w:r>
    </w:p>
    <w:p>
      <w:r>
        <w:t xml:space="preserve">Debbie Rowe tuli tunnetuksi siitä, että hän meni naimisiin minkä musiikkitähden kanssa?</w:t>
      </w:r>
    </w:p>
    <w:p>
      <w:r>
        <w:rPr>
          <w:b/>
        </w:rPr>
        <w:t xml:space="preserve">Tulos</w:t>
      </w:r>
    </w:p>
    <w:p>
      <w:r>
        <w:t xml:space="preserve">Kuka kuuluisa laulaja meni naimisiin Debbie Rowen kanssa vuonna 1986?</w:t>
      </w:r>
    </w:p>
    <w:p>
      <w:r>
        <w:rPr>
          <w:b/>
        </w:rPr>
        <w:t xml:space="preserve">Tulos</w:t>
      </w:r>
    </w:p>
    <w:p>
      <w:r>
        <w:t xml:space="preserve">Elokuun 29. päivänä 1958 syntyi mikä kohtalaisen kuuluisa poptähti, joka meni naimisiin Lisa Marie Presleyn kanssa vuonna 1994, Deborah Jeanne Rowen kanssa vuonna 1996 ja sai lapsen vielä nimeämättömän sijaisäidin kanssa vuonna 2002?</w:t>
      </w:r>
    </w:p>
    <w:p>
      <w:r>
        <w:rPr>
          <w:b/>
        </w:rPr>
        <w:t xml:space="preserve">Esimerkki 7.3352</w:t>
      </w:r>
    </w:p>
    <w:p>
      <w:r>
        <w:t xml:space="preserve">deborah kerr</w:t>
      </w:r>
    </w:p>
    <w:p>
      <w:r>
        <w:rPr>
          <w:b/>
        </w:rPr>
        <w:t xml:space="preserve">Tulos</w:t>
      </w:r>
    </w:p>
    <w:p>
      <w:r>
        <w:t xml:space="preserve">Mistä Shakepearen näytelmästä tehtiin elokuva vuonna 1953, jonka pääosissa esiintyivät Marlon Brando, James Mason, Louis Calhern, John Gielgud, Deborah Kerr ja Greer Garson?</w:t>
      </w:r>
    </w:p>
    <w:p>
      <w:r>
        <w:rPr>
          <w:b/>
        </w:rPr>
        <w:t xml:space="preserve">Tulos</w:t>
      </w:r>
    </w:p>
    <w:p>
      <w:r>
        <w:t xml:space="preserve">Deborah Kerr näytteli naispääosaa minkä musikaalin elokuvaversiossa ?</w:t>
      </w:r>
    </w:p>
    <w:p>
      <w:r>
        <w:rPr>
          <w:b/>
        </w:rPr>
        <w:t xml:space="preserve">Tulos</w:t>
      </w:r>
    </w:p>
    <w:p>
      <w:r>
        <w:t xml:space="preserve">Mikä elokuva, jonka pääosissa ovat Yul Brynner ja Deborah Kerr, julkaistiin kesäkuussa 1956?</w:t>
      </w:r>
    </w:p>
    <w:p>
      <w:r>
        <w:rPr>
          <w:b/>
        </w:rPr>
        <w:t xml:space="preserve">Tulos</w:t>
      </w:r>
    </w:p>
    <w:p>
      <w:r>
        <w:t xml:space="preserve">Missä elokuvassa Burt Lancasterilla ja Deborah Kerrillä oli intohimoinen klinikka rannalla?</w:t>
      </w:r>
    </w:p>
    <w:p>
      <w:r>
        <w:rPr>
          <w:b/>
        </w:rPr>
        <w:t xml:space="preserve">Tulos</w:t>
      </w:r>
    </w:p>
    <w:p>
      <w:r>
        <w:t xml:space="preserve">Missä Deborah Kerrin tähdittämässä elokuvassa vuodelta 1947 ryhmä nunnia lähetettiin Himalajalle perustamaan luostaria?</w:t>
      </w:r>
    </w:p>
    <w:p>
      <w:r>
        <w:rPr>
          <w:b/>
        </w:rPr>
        <w:t xml:space="preserve">Esimerkki 7.3353</w:t>
      </w:r>
    </w:p>
    <w:p>
      <w:r>
        <w:t xml:space="preserve">debra</w:t>
      </w:r>
    </w:p>
    <w:p>
      <w:r>
        <w:rPr>
          <w:b/>
        </w:rPr>
        <w:t xml:space="preserve">Tulos</w:t>
      </w:r>
    </w:p>
    <w:p>
      <w:r>
        <w:t xml:space="preserve">Mikä Shirley MacLainen ja Debra Wingerin tähdittämä elokuva vuodelta 1983 voitti 5 Oscar-palkintoa?</w:t>
      </w:r>
    </w:p>
    <w:p>
      <w:r>
        <w:rPr>
          <w:b/>
        </w:rPr>
        <w:t xml:space="preserve">Esimerkki 7.3354</w:t>
      </w:r>
    </w:p>
    <w:p>
      <w:r>
        <w:t xml:space="preserve">Debra Hill</w:t>
      </w:r>
    </w:p>
    <w:p>
      <w:r>
        <w:rPr>
          <w:b/>
        </w:rPr>
        <w:t xml:space="preserve">Tulos</w:t>
      </w:r>
    </w:p>
    <w:p>
      <w:r>
        <w:t xml:space="preserve">Vuonna 1976 tai 1977 John Carpenter ja Debra Hill alkoivat suunnitella tarinaa nimeltä The Babysitter Murders, josta lopulta tuli mikä elokuva?</w:t>
      </w:r>
    </w:p>
    <w:p>
      <w:r>
        <w:rPr>
          <w:b/>
        </w:rPr>
        <w:t xml:space="preserve">Esimerkki 7.3355</w:t>
      </w:r>
    </w:p>
    <w:p>
      <w:r>
        <w:t xml:space="preserve">decepticon</w:t>
      </w:r>
    </w:p>
    <w:p>
      <w:r>
        <w:rPr>
          <w:b/>
        </w:rPr>
        <w:t xml:space="preserve">Tulos</w:t>
      </w:r>
    </w:p>
    <w:p>
      <w:r>
        <w:t xml:space="preserve">Autobotit ja Decepticonit ovat minkä lelusarjan pääjoukkoja?</w:t>
      </w:r>
    </w:p>
    <w:p>
      <w:r>
        <w:rPr>
          <w:b/>
        </w:rPr>
        <w:t xml:space="preserve">Esimerkki 7.3356</w:t>
      </w:r>
    </w:p>
    <w:p>
      <w:r>
        <w:t xml:space="preserve">päätöksentekokohdat</w:t>
      </w:r>
    </w:p>
    <w:p>
      <w:r>
        <w:rPr>
          <w:b/>
        </w:rPr>
        <w:t xml:space="preserve">Tulos</w:t>
      </w:r>
    </w:p>
    <w:p>
      <w:r>
        <w:t xml:space="preserve">Minkä yhdysvaltalaisen poliitikon muistelmat ovat nimeltään Decision Points?</w:t>
      </w:r>
    </w:p>
    <w:p>
      <w:r>
        <w:rPr>
          <w:b/>
        </w:rPr>
        <w:t xml:space="preserve">Tulos</w:t>
      </w:r>
    </w:p>
    <w:p>
      <w:r>
        <w:t xml:space="preserve">Kenen vuonna 2010 ilmestynyt omaelämäkerta on nimeltään Decision Points?</w:t>
      </w:r>
    </w:p>
    <w:p>
      <w:r>
        <w:rPr>
          <w:b/>
        </w:rPr>
        <w:t xml:space="preserve">Tulos</w:t>
      </w:r>
    </w:p>
    <w:p>
      <w:r>
        <w:t xml:space="preserve">Kenen muistelmateos 'Decision Points' julkaistiin vuoden 2010 lopulla?</w:t>
      </w:r>
    </w:p>
    <w:p>
      <w:r>
        <w:rPr>
          <w:b/>
        </w:rPr>
        <w:t xml:space="preserve">Esimerkki 7.3357</w:t>
      </w:r>
    </w:p>
    <w:p>
      <w:r>
        <w:t xml:space="preserve">declan ganley</w:t>
      </w:r>
    </w:p>
    <w:p>
      <w:r>
        <w:rPr>
          <w:b/>
        </w:rPr>
        <w:t xml:space="preserve">Tulos</w:t>
      </w:r>
    </w:p>
    <w:p>
      <w:r>
        <w:t xml:space="preserve">Minkä nykyisin lakkautetun poliittisen puolueen perusti Declan Ganley huhtikuussa 2009?</w:t>
      </w:r>
    </w:p>
    <w:p>
      <w:r>
        <w:rPr>
          <w:b/>
        </w:rPr>
        <w:t xml:space="preserve">Esimerkki 7.3358</w:t>
      </w:r>
    </w:p>
    <w:p>
      <w:r>
        <w:t xml:space="preserve">Rooman valtakunnan rappion ja tuhon historiaa</w:t>
      </w:r>
    </w:p>
    <w:p>
      <w:r>
        <w:rPr>
          <w:b/>
        </w:rPr>
        <w:t xml:space="preserve">Tulos</w:t>
      </w:r>
    </w:p>
    <w:p>
      <w:r>
        <w:t xml:space="preserve">Kuka kirjoitti Rooman valtakunnan rappion ja tuhon vuosina 1772-1787 (julkaistu 1776-1789) kuudessa niteessä?</w:t>
      </w:r>
    </w:p>
    <w:p>
      <w:r>
        <w:rPr>
          <w:b/>
        </w:rPr>
        <w:t xml:space="preserve">Esimerkki 7.3359</w:t>
      </w:r>
    </w:p>
    <w:p>
      <w:r>
        <w:t xml:space="preserve">dedham vale</w:t>
      </w:r>
    </w:p>
    <w:p>
      <w:r>
        <w:rPr>
          <w:b/>
        </w:rPr>
        <w:t xml:space="preserve">Tulos</w:t>
      </w:r>
    </w:p>
    <w:p>
      <w:r>
        <w:t xml:space="preserve">Kuka maalasi Dedham Valen ja The Valley Farmin?</w:t>
      </w:r>
    </w:p>
    <w:p>
      <w:r>
        <w:rPr>
          <w:b/>
        </w:rPr>
        <w:t xml:space="preserve">Esimerkki 7.3360</w:t>
      </w:r>
    </w:p>
    <w:p>
      <w:r>
        <w:t xml:space="preserve">deena payne</w:t>
      </w:r>
    </w:p>
    <w:p>
      <w:r>
        <w:rPr>
          <w:b/>
        </w:rPr>
        <w:t xml:space="preserve">Tulos</w:t>
      </w:r>
    </w:p>
    <w:p>
      <w:r>
        <w:t xml:space="preserve">Mistä tv-draamasta/saippuasta löytyisi näyttelijä Deena Payne?</w:t>
      </w:r>
    </w:p>
    <w:p>
      <w:r>
        <w:rPr>
          <w:b/>
        </w:rPr>
        <w:t xml:space="preserve">Esimerkki 7.3361</w:t>
      </w:r>
    </w:p>
    <w:p>
      <w:r>
        <w:t xml:space="preserve">deepdale</w:t>
      </w:r>
    </w:p>
    <w:p>
      <w:r>
        <w:rPr>
          <w:b/>
        </w:rPr>
        <w:t xml:space="preserve">Tulos</w:t>
      </w:r>
    </w:p>
    <w:p>
      <w:r>
        <w:t xml:space="preserve">Mikä jalkapalloliigan alkuperäinen jäsen pelaa kotiottelunsa Deepdalessa?</w:t>
      </w:r>
    </w:p>
    <w:p>
      <w:r>
        <w:rPr>
          <w:b/>
        </w:rPr>
        <w:t xml:space="preserve">Esimerkki 7.3362</w:t>
      </w:r>
    </w:p>
    <w:p>
      <w:r>
        <w:t xml:space="preserve">syvästi dippy</w:t>
      </w:r>
    </w:p>
    <w:p>
      <w:r>
        <w:rPr>
          <w:b/>
        </w:rPr>
        <w:t xml:space="preserve">Tulos</w:t>
      </w:r>
    </w:p>
    <w:p>
      <w:r>
        <w:t xml:space="preserve">Maaliskuussa 1992 "Deeply Dippy" oli minkä yhtyeen ainoa ykköshitti?</w:t>
      </w:r>
    </w:p>
    <w:p>
      <w:r>
        <w:rPr>
          <w:b/>
        </w:rPr>
        <w:t xml:space="preserve">Esimerkki 7.3363</w:t>
      </w:r>
    </w:p>
    <w:p>
      <w:r>
        <w:t xml:space="preserve">syvä violetti</w:t>
      </w:r>
    </w:p>
    <w:p>
      <w:r>
        <w:rPr>
          <w:b/>
        </w:rPr>
        <w:t xml:space="preserve">Tulos</w:t>
      </w:r>
    </w:p>
    <w:p>
      <w:r>
        <w:t xml:space="preserve">Minkä bändin David Coverdale perusti Deep Purplesta lähdettyään?</w:t>
      </w:r>
    </w:p>
    <w:p>
      <w:r>
        <w:rPr>
          <w:b/>
        </w:rPr>
        <w:t xml:space="preserve">Esimerkki 7.3364</w:t>
      </w:r>
    </w:p>
    <w:p>
      <w:r>
        <w:t xml:space="preserve">Deep Space Nine</w:t>
      </w:r>
    </w:p>
    <w:p>
      <w:r>
        <w:rPr>
          <w:b/>
        </w:rPr>
        <w:t xml:space="preserve">Tulos</w:t>
      </w:r>
    </w:p>
    <w:p>
      <w:r>
        <w:t xml:space="preserve">Missä televisiosarjassa Deep Space Nine -avaruusasema esiintyy?</w:t>
      </w:r>
    </w:p>
    <w:p>
      <w:r>
        <w:rPr>
          <w:b/>
        </w:rPr>
        <w:t xml:space="preserve">Esimerkki 7.3365</w:t>
      </w:r>
    </w:p>
    <w:p>
      <w:r>
        <w:t xml:space="preserve">star trek: deep space nine</w:t>
      </w:r>
    </w:p>
    <w:p>
      <w:r>
        <w:rPr>
          <w:b/>
        </w:rPr>
        <w:t xml:space="preserve">Tulos</w:t>
      </w:r>
    </w:p>
    <w:p>
      <w:r>
        <w:t xml:space="preserve">Mikä oli vaihtolaisen nimi Deep Space Nine -sarjassa?</w:t>
      </w:r>
    </w:p>
    <w:p>
      <w:r>
        <w:rPr>
          <w:b/>
        </w:rPr>
        <w:t xml:space="preserve">Esimerkki 7.3366</w:t>
      </w:r>
    </w:p>
    <w:p>
      <w:r>
        <w:t xml:space="preserve">hirvenmetsästäjä</w:t>
      </w:r>
    </w:p>
    <w:p>
      <w:r>
        <w:rPr>
          <w:b/>
        </w:rPr>
        <w:t xml:space="preserve">Tulos</w:t>
      </w:r>
    </w:p>
    <w:p>
      <w:r>
        <w:t xml:space="preserve">Kuka voitti Oscarin roolistaan elokuvassa The Deer Hunter?</w:t>
      </w:r>
    </w:p>
    <w:p>
      <w:r>
        <w:rPr>
          <w:b/>
        </w:rPr>
        <w:t xml:space="preserve">Esimerkki 7.3367</w:t>
      </w:r>
    </w:p>
    <w:p>
      <w:r>
        <w:t xml:space="preserve">hirvieläinten tappaja</w:t>
      </w:r>
    </w:p>
    <w:p>
      <w:r>
        <w:rPr>
          <w:b/>
        </w:rPr>
        <w:t xml:space="preserve">Tulos</w:t>
      </w:r>
    </w:p>
    <w:p>
      <w:r>
        <w:t xml:space="preserve">Kuka yhdysvaltalainen kirjailija kirjoitti yli 30 kirjaa, muun muassa The Pathfinder, The Deerslayer ja The Last of the Mohicans?</w:t>
      </w:r>
    </w:p>
    <w:p>
      <w:r>
        <w:rPr>
          <w:b/>
        </w:rPr>
        <w:t xml:space="preserve">Esimerkki 7.3368</w:t>
      </w:r>
    </w:p>
    <w:p>
      <w:r>
        <w:t xml:space="preserve">tähtilippu</w:t>
      </w:r>
    </w:p>
    <w:p>
      <w:r>
        <w:rPr>
          <w:b/>
        </w:rPr>
        <w:t xml:space="preserve">Tulos</w:t>
      </w:r>
    </w:p>
    <w:p>
      <w:r>
        <w:t xml:space="preserve">Tammikuun 11. päivänä 1843 kuoli Baltimoressa, Marylandissa, mikä amerikkalainen asianajaja, kirjailija ja runoilija, joka kirjoitti klassisen runon The Defence of Fort McHenry?</w:t>
      </w:r>
    </w:p>
    <w:p>
      <w:r>
        <w:rPr>
          <w:b/>
        </w:rPr>
        <w:t xml:space="preserve">Esimerkki 7.3369</w:t>
      </w:r>
    </w:p>
    <w:p>
      <w:r>
        <w:t xml:space="preserve">puolustaja</w:t>
      </w:r>
    </w:p>
    <w:p>
      <w:r>
        <w:rPr>
          <w:b/>
        </w:rPr>
        <w:t xml:space="preserve">Tulos</w:t>
      </w:r>
    </w:p>
    <w:p>
      <w:r>
        <w:t xml:space="preserve">Millä kahdella 1980-luvun englantilaisella keskuspuolustajalla oli jalkapallossa sama etu- ja sukunimi?</w:t>
      </w:r>
    </w:p>
    <w:p>
      <w:r>
        <w:rPr>
          <w:b/>
        </w:rPr>
        <w:t xml:space="preserve">Esimerkki 7.3370</w:t>
      </w:r>
    </w:p>
    <w:p>
      <w:r>
        <w:t xml:space="preserve">ehdottomasti ehkä</w:t>
      </w:r>
    </w:p>
    <w:p>
      <w:r>
        <w:rPr>
          <w:b/>
        </w:rPr>
        <w:t xml:space="preserve">Tulos</w:t>
      </w:r>
    </w:p>
    <w:p>
      <w:r>
        <w:t xml:space="preserve">Mikä brittiläinen yhtye julkaisi debyyttialbuminsa "Definitely Maybe" vuonna 1994?</w:t>
      </w:r>
    </w:p>
    <w:p>
      <w:r>
        <w:rPr>
          <w:b/>
        </w:rPr>
        <w:t xml:space="preserve">Tulos</w:t>
      </w:r>
    </w:p>
    <w:p>
      <w:r>
        <w:t xml:space="preserve">Kenen debyyttialbumi oli Definitely Maybe?</w:t>
      </w:r>
    </w:p>
    <w:p>
      <w:r>
        <w:rPr>
          <w:b/>
        </w:rPr>
        <w:t xml:space="preserve">Tulos</w:t>
      </w:r>
    </w:p>
    <w:p>
      <w:r>
        <w:t xml:space="preserve">Kuka julkaisi 90-luvun albumit Definitely Maybe ja What's The Story (Morning Glory)?</w:t>
      </w:r>
    </w:p>
    <w:p>
      <w:r>
        <w:rPr>
          <w:b/>
        </w:rPr>
        <w:t xml:space="preserve">Esimerkki 7.3371</w:t>
      </w:r>
    </w:p>
    <w:p>
      <w:r>
        <w:t xml:space="preserve">ehdottomasti, ehkä</w:t>
      </w:r>
    </w:p>
    <w:p>
      <w:r>
        <w:rPr>
          <w:b/>
        </w:rPr>
        <w:t xml:space="preserve">Tulos</w:t>
      </w:r>
    </w:p>
    <w:p>
      <w:r>
        <w:t xml:space="preserve">Mikä Muscatissa, Omanissa syntynyt näyttelijä aloitti näyttelemisen Australian televisiossa Paradise Beachissa ja Home and Awayssä ja tunnetaan rooleistaan elokuvissa Wedding Crashers (2005), Hot Rod (2007), Definitely, Maybe (2008) ja Confessions of a Shopaholic (2009)?</w:t>
      </w:r>
    </w:p>
    <w:p>
      <w:r>
        <w:rPr>
          <w:b/>
        </w:rPr>
        <w:t xml:space="preserve">Esimerkki 7.3372</w:t>
      </w:r>
    </w:p>
    <w:p>
      <w:r>
        <w:t xml:space="preserve">lopullinen kokoelma</w:t>
      </w:r>
    </w:p>
    <w:p>
      <w:r>
        <w:rPr>
          <w:b/>
        </w:rPr>
        <w:t xml:space="preserve">Tulos</w:t>
      </w:r>
    </w:p>
    <w:p>
      <w:r>
        <w:t xml:space="preserve">Kuka laulaja/lauluntekijä, joka alkoi julkaista hittisinglejä vuonna 1958, on saanut kolme albumia (The Definitive Collection, Waking Up Is Hard to Do &amp; The Music of My Life) Billboardin 200 parhaan albumin listalle vuosina 2007-2010?</w:t>
      </w:r>
    </w:p>
    <w:p>
      <w:r>
        <w:rPr>
          <w:b/>
        </w:rPr>
        <w:t xml:space="preserve">Esimerkki 7.3373</w:t>
      </w:r>
    </w:p>
    <w:p>
      <w:r>
        <w:t xml:space="preserve">def leppard</w:t>
      </w:r>
    </w:p>
    <w:p>
      <w:r>
        <w:rPr>
          <w:b/>
        </w:rPr>
        <w:t xml:space="preserve">Tulos</w:t>
      </w:r>
    </w:p>
    <w:p>
      <w:r>
        <w:t xml:space="preserve">Def Leppardilla ja Mudilla oli molemmilla hittisinkut millä samalla nimellä?</w:t>
      </w:r>
    </w:p>
    <w:p>
      <w:r>
        <w:rPr>
          <w:b/>
        </w:rPr>
        <w:t xml:space="preserve">Esimerkki 7.3374</w:t>
      </w:r>
    </w:p>
    <w:p>
      <w:r>
        <w:t xml:space="preserve">deianira</w:t>
      </w:r>
    </w:p>
    <w:p>
      <w:r>
        <w:rPr>
          <w:b/>
        </w:rPr>
        <w:t xml:space="preserve">Tulos</w:t>
      </w:r>
    </w:p>
    <w:p>
      <w:r>
        <w:t xml:space="preserve">Kreikkalaisessa mytologiassa Deianeira oli kenen vaimo?</w:t>
      </w:r>
    </w:p>
    <w:p>
      <w:r>
        <w:rPr>
          <w:b/>
        </w:rPr>
        <w:t xml:space="preserve">Esimerkki 7.3375</w:t>
      </w:r>
    </w:p>
    <w:p>
      <w:r>
        <w:t xml:space="preserve">deimos</w:t>
      </w:r>
    </w:p>
    <w:p>
      <w:r>
        <w:rPr>
          <w:b/>
        </w:rPr>
        <w:t xml:space="preserve">Tulos</w:t>
      </w:r>
    </w:p>
    <w:p>
      <w:r>
        <w:t xml:space="preserve">Minkä planeetan kuu Deimos on?</w:t>
      </w:r>
    </w:p>
    <w:p>
      <w:r>
        <w:rPr>
          <w:b/>
        </w:rPr>
        <w:t xml:space="preserve">Tulos</w:t>
      </w:r>
    </w:p>
    <w:p>
      <w:r>
        <w:t xml:space="preserve">Minkä planeetan kuita Phobos ja Deimos ovat?</w:t>
      </w:r>
    </w:p>
    <w:p>
      <w:r>
        <w:rPr>
          <w:b/>
        </w:rPr>
        <w:t xml:space="preserve">Tulos</w:t>
      </w:r>
    </w:p>
    <w:p>
      <w:r>
        <w:t xml:space="preserve">Minkä aurinkokuntamme planeetan kuita ovat Phobos ja Diemos?</w:t>
      </w:r>
    </w:p>
    <w:p>
      <w:r>
        <w:rPr>
          <w:b/>
        </w:rPr>
        <w:t xml:space="preserve">Esimerkki 7.3376</w:t>
      </w:r>
    </w:p>
    <w:p>
      <w:r>
        <w:t xml:space="preserve">Deimos</w:t>
      </w:r>
    </w:p>
    <w:p>
      <w:r>
        <w:rPr>
          <w:b/>
        </w:rPr>
        <w:t xml:space="preserve">Tulos</w:t>
      </w:r>
    </w:p>
    <w:p>
      <w:r>
        <w:t xml:space="preserve">Minkä planeetan ainoat kuut ovat Phobos ja Deimos?</w:t>
      </w:r>
    </w:p>
    <w:p>
      <w:r>
        <w:rPr>
          <w:b/>
        </w:rPr>
        <w:t xml:space="preserve">Esimerkki 7.3377</w:t>
      </w:r>
    </w:p>
    <w:p>
      <w:r>
        <w:t xml:space="preserve">delamere forest</w:t>
      </w:r>
    </w:p>
    <w:p>
      <w:r>
        <w:rPr>
          <w:b/>
        </w:rPr>
        <w:t xml:space="preserve">Tulos</w:t>
      </w:r>
    </w:p>
    <w:p>
      <w:r>
        <w:t xml:space="preserve">Missä Englannin kreivikunnassa Delamere Forest sijaitsee?</w:t>
      </w:r>
    </w:p>
    <w:p>
      <w:r>
        <w:rPr>
          <w:b/>
        </w:rPr>
        <w:t xml:space="preserve">Esimerkki 7.3378</w:t>
      </w:r>
    </w:p>
    <w:p>
      <w:r>
        <w:t xml:space="preserve">delaware</w:t>
      </w:r>
    </w:p>
    <w:p>
      <w:r>
        <w:rPr>
          <w:b/>
        </w:rPr>
        <w:t xml:space="preserve">Tulos</w:t>
      </w:r>
    </w:p>
    <w:p>
      <w:r>
        <w:t xml:space="preserve">Kumpi on Yhdysvaltain Delawaren osavaltion pääkaupunki Boise, Dover vai Jefferson City?</w:t>
      </w:r>
    </w:p>
    <w:p>
      <w:r>
        <w:rPr>
          <w:b/>
        </w:rPr>
        <w:t xml:space="preserve">Tulos</w:t>
      </w:r>
    </w:p>
    <w:p>
      <w:r>
        <w:t xml:space="preserve">Mikä on Yhdysvaltain Delawaren osavaltion pääkaupunki?</w:t>
      </w:r>
    </w:p>
    <w:p>
      <w:r>
        <w:rPr>
          <w:b/>
        </w:rPr>
        <w:t xml:space="preserve">Tulos</w:t>
      </w:r>
    </w:p>
    <w:p>
      <w:r>
        <w:t xml:space="preserve">Mikä on Delawaren osavaltion pääkaupunki?</w:t>
      </w:r>
    </w:p>
    <w:p>
      <w:r>
        <w:rPr>
          <w:b/>
        </w:rPr>
        <w:t xml:space="preserve">Tulos</w:t>
      </w:r>
    </w:p>
    <w:p>
      <w:r>
        <w:t xml:space="preserve">Minkä englantilaisen kaupungin nimi on sama kuin Delawaren osavaltion pääkaupungin?</w:t>
      </w:r>
    </w:p>
    <w:p>
      <w:r>
        <w:rPr>
          <w:b/>
        </w:rPr>
        <w:t xml:space="preserve">Esimerkki 7.3379</w:t>
      </w:r>
    </w:p>
    <w:p>
      <w:r>
        <w:t xml:space="preserve">delft</w:t>
      </w:r>
    </w:p>
    <w:p>
      <w:r>
        <w:rPr>
          <w:b/>
        </w:rPr>
        <w:t xml:space="preserve">Tulos</w:t>
      </w:r>
    </w:p>
    <w:p>
      <w:r>
        <w:t xml:space="preserve">Mistä Euroopan maasta Delftin keramiikka on peräisin?</w:t>
      </w:r>
    </w:p>
    <w:p>
      <w:r>
        <w:rPr>
          <w:b/>
        </w:rPr>
        <w:t xml:space="preserve">Esimerkki 7.3380</w:t>
      </w:r>
    </w:p>
    <w:p>
      <w:r>
        <w:t xml:space="preserve">delicado</w:t>
      </w:r>
    </w:p>
    <w:p>
      <w:r>
        <w:rPr>
          <w:b/>
        </w:rPr>
        <w:t xml:space="preserve">Tulos</w:t>
      </w:r>
    </w:p>
    <w:p>
      <w:r>
        <w:t xml:space="preserve">Delicado on kenties tunnetuin teos minkä laulajan?</w:t>
      </w:r>
    </w:p>
    <w:p>
      <w:r>
        <w:rPr>
          <w:b/>
        </w:rPr>
        <w:t xml:space="preserve">Esimerkki 7.3381</w:t>
      </w:r>
    </w:p>
    <w:p>
      <w:r>
        <w:t xml:space="preserve">delilah</w:t>
      </w:r>
    </w:p>
    <w:p>
      <w:r>
        <w:rPr>
          <w:b/>
        </w:rPr>
        <w:t xml:space="preserve">Tulos</w:t>
      </w:r>
    </w:p>
    <w:p>
      <w:r>
        <w:t xml:space="preserve">Todellista monipuolisuutta! Kuka näyttelijä saavutti suurimman menestyksensä elokuvassa Simson ja Delila ja oli mukana keksimässä ensimmäistä hajaspektrin muotoa, joka on avain nykyaikaiseen langattomaan viestintään?</w:t>
      </w:r>
    </w:p>
    <w:p>
      <w:r>
        <w:rPr>
          <w:b/>
        </w:rPr>
        <w:t xml:space="preserve">Esimerkki 7.3382</w:t>
      </w:r>
    </w:p>
    <w:p>
      <w:r>
        <w:t xml:space="preserve">frederick delius</w:t>
      </w:r>
    </w:p>
    <w:p>
      <w:r>
        <w:rPr>
          <w:b/>
        </w:rPr>
        <w:t xml:space="preserve">Tulos</w:t>
      </w:r>
    </w:p>
    <w:p>
      <w:r>
        <w:t xml:space="preserve">Miten rakastavaiset Vrechen ja Sali kuvataan Deliuksen vuonna 1906 valmistuneen oopperan nimessä?</w:t>
      </w:r>
    </w:p>
    <w:p>
      <w:r>
        <w:rPr>
          <w:b/>
        </w:rPr>
        <w:t xml:space="preserve">Esimerkki 7.3383</w:t>
      </w:r>
    </w:p>
    <w:p>
      <w:r>
        <w:t xml:space="preserve">vapautus</w:t>
      </w:r>
    </w:p>
    <w:p>
      <w:r>
        <w:rPr>
          <w:b/>
        </w:rPr>
        <w:t xml:space="preserve">Tulos</w:t>
      </w:r>
    </w:p>
    <w:p>
      <w:r>
        <w:t xml:space="preserve">Kuka ohjasi elokuvat Deliverance, Hope and Glory ja Tailor of Panama?</w:t>
      </w:r>
    </w:p>
    <w:p>
      <w:r>
        <w:rPr>
          <w:b/>
        </w:rPr>
        <w:t xml:space="preserve">Esimerkki 7.3384</w:t>
      </w:r>
    </w:p>
    <w:p>
      <w:r>
        <w:t xml:space="preserve">deltiologia</w:t>
      </w:r>
    </w:p>
    <w:p>
      <w:r>
        <w:rPr>
          <w:b/>
        </w:rPr>
        <w:t xml:space="preserve">Tulos</w:t>
      </w:r>
    </w:p>
    <w:p>
      <w:r>
        <w:t xml:space="preserve">Sana deltiologi, joka on johdettu kreikan sanasta "deltos", joka tarkoittaa kirjoitustaulukkoa, viittaa minkä keräilijään?</w:t>
      </w:r>
    </w:p>
    <w:p>
      <w:r>
        <w:rPr>
          <w:b/>
        </w:rPr>
        <w:t xml:space="preserve">Esimerkki 7.3385</w:t>
      </w:r>
    </w:p>
    <w:p>
      <w:r>
        <w:t xml:space="preserve">demba ba</w:t>
      </w:r>
    </w:p>
    <w:p>
      <w:r>
        <w:rPr>
          <w:b/>
        </w:rPr>
        <w:t xml:space="preserve">Tulos</w:t>
      </w:r>
    </w:p>
    <w:p>
      <w:r>
        <w:t xml:space="preserve">Newcastle Unitedin hyökkääjä Demba Ba pelaa kansainvälistä jalkapalloa minkä maan joukkueessa?</w:t>
      </w:r>
    </w:p>
    <w:p>
      <w:r>
        <w:rPr>
          <w:b/>
        </w:rPr>
        <w:t xml:space="preserve">Esimerkki 7.3386</w:t>
      </w:r>
    </w:p>
    <w:p>
      <w:r>
        <w:t xml:space="preserve">dementia</w:t>
      </w:r>
    </w:p>
    <w:p>
      <w:r>
        <w:rPr>
          <w:b/>
        </w:rPr>
        <w:t xml:space="preserve">Tulos</w:t>
      </w:r>
    </w:p>
    <w:p>
      <w:r>
        <w:t xml:space="preserve">Mikä dementian muoto on nimetty saksalaisen psykiatrin mukaan, joka kuvasi sen ensimmäisen kerran vuonna 1906?</w:t>
      </w:r>
    </w:p>
    <w:p>
      <w:r>
        <w:rPr>
          <w:b/>
        </w:rPr>
        <w:t xml:space="preserve">Esimerkki 7.3387</w:t>
      </w:r>
    </w:p>
    <w:p>
      <w:r>
        <w:t xml:space="preserve">demeter</w:t>
      </w:r>
    </w:p>
    <w:p>
      <w:r>
        <w:rPr>
          <w:b/>
        </w:rPr>
        <w:t xml:space="preserve">Tulos</w:t>
      </w:r>
    </w:p>
    <w:p>
      <w:r>
        <w:t xml:space="preserve">Kuka oli kreikkalaisessa tarussa Zeuksen ja Demeterin tytär?</w:t>
      </w:r>
    </w:p>
    <w:p>
      <w:r>
        <w:rPr>
          <w:b/>
        </w:rPr>
        <w:t xml:space="preserve">Esimerkki 7.3388</w:t>
      </w:r>
    </w:p>
    <w:p>
      <w:r>
        <w:t xml:space="preserve">demetrius</w:t>
      </w:r>
    </w:p>
    <w:p>
      <w:r>
        <w:rPr>
          <w:b/>
        </w:rPr>
        <w:t xml:space="preserve">Tulos</w:t>
      </w:r>
    </w:p>
    <w:p>
      <w:r>
        <w:t xml:space="preserve">Minkä Shakespearen näytelmän alkukohtauksessa Hermia kieltäytyy menemästä naimisiin Demetriuksen kanssa, jonka hänen isänsä on valinnut hänelle, koska hän haluaa naimisiin Lysanderin kanssa?</w:t>
      </w:r>
    </w:p>
    <w:p>
      <w:r>
        <w:rPr>
          <w:b/>
        </w:rPr>
        <w:t xml:space="preserve">Esimerkki 7.3389</w:t>
      </w:r>
    </w:p>
    <w:p>
      <w:r>
        <w:t xml:space="preserve">demi moore</w:t>
      </w:r>
    </w:p>
    <w:p>
      <w:r>
        <w:rPr>
          <w:b/>
        </w:rPr>
        <w:t xml:space="preserve">Tulos</w:t>
      </w:r>
    </w:p>
    <w:p>
      <w:r>
        <w:t xml:space="preserve">Rumer, Scout ja Tallulah Belle kuuluvat Demi Mooren kanssa naimisissa olleen Hollywood-näyttelijän lapsiin?</w:t>
      </w:r>
    </w:p>
    <w:p>
      <w:r>
        <w:rPr>
          <w:b/>
        </w:rPr>
        <w:t xml:space="preserve">Tulos</w:t>
      </w:r>
    </w:p>
    <w:p>
      <w:r>
        <w:t xml:space="preserve">Demi Moore ajeli päänsä pääroolia varten minkä vuoden 1997 elokuvan nimiroolia varten?</w:t>
      </w:r>
    </w:p>
    <w:p>
      <w:r>
        <w:rPr>
          <w:b/>
        </w:rPr>
        <w:t xml:space="preserve">Esimerkki 7.3390</w:t>
      </w:r>
    </w:p>
    <w:p>
      <w:r>
        <w:t xml:space="preserve">demokraattinen puolue</w:t>
      </w:r>
    </w:p>
    <w:p>
      <w:r>
        <w:rPr>
          <w:b/>
        </w:rPr>
        <w:t xml:space="preserve">Tulos</w:t>
      </w:r>
    </w:p>
    <w:p>
      <w:r>
        <w:t xml:space="preserve">Kuka oli ennen Bill Clintonia Amerikan viimeinen demokraattinen presidentti?</w:t>
      </w:r>
    </w:p>
    <w:p>
      <w:r>
        <w:rPr>
          <w:b/>
        </w:rPr>
        <w:t xml:space="preserve">Tulos</w:t>
      </w:r>
    </w:p>
    <w:p>
      <w:r>
        <w:t xml:space="preserve">Kuka oli 1900-luvun ensimmäinen demokraattinen presidentti?</w:t>
      </w:r>
    </w:p>
    <w:p>
      <w:r>
        <w:rPr>
          <w:b/>
        </w:rPr>
        <w:t xml:space="preserve">Tulos</w:t>
      </w:r>
    </w:p>
    <w:p>
      <w:r>
        <w:t xml:space="preserve">Kuka oli demokraattinen ehdokas, joka hävisi George Bushille vuonna 1988?</w:t>
      </w:r>
    </w:p>
    <w:p>
      <w:r>
        <w:rPr>
          <w:b/>
        </w:rPr>
        <w:t xml:space="preserve">Tulos</w:t>
      </w:r>
    </w:p>
    <w:p>
      <w:r>
        <w:t xml:space="preserve">Kuka oli Yhdysvaltain demokraattisen puolueen presidenttiehdokas vuoden 2004 presidentinvaaleissa?</w:t>
      </w:r>
    </w:p>
    <w:p>
      <w:r>
        <w:rPr>
          <w:b/>
        </w:rPr>
        <w:t xml:space="preserve">Esimerkki 7.3391</w:t>
      </w:r>
    </w:p>
    <w:p>
      <w:r>
        <w:t xml:space="preserve">Kongon demokraattinen tasavalta</w:t>
      </w:r>
    </w:p>
    <w:p>
      <w:r>
        <w:rPr>
          <w:b/>
        </w:rPr>
        <w:t xml:space="preserve">Tulos</w:t>
      </w:r>
    </w:p>
    <w:p>
      <w:r>
        <w:t xml:space="preserve">Mikä maa sijaitsee Länsi-Afrikan rannikolla Kongon demokraattisen tasavallan ja Namibian välissä?</w:t>
      </w:r>
    </w:p>
    <w:p>
      <w:r>
        <w:rPr>
          <w:b/>
        </w:rPr>
        <w:t xml:space="preserve">Esimerkki 7.3392</w:t>
      </w:r>
    </w:p>
    <w:p>
      <w:r>
        <w:t xml:space="preserve">de montfortin yliopisto</w:t>
      </w:r>
    </w:p>
    <w:p>
      <w:r>
        <w:rPr>
          <w:b/>
        </w:rPr>
        <w:t xml:space="preserve">Tulos</w:t>
      </w:r>
    </w:p>
    <w:p>
      <w:r>
        <w:t xml:space="preserve">Missä englantilaisessa kaupungissa De Montfort University sijaitsee?</w:t>
      </w:r>
    </w:p>
    <w:p>
      <w:r>
        <w:rPr>
          <w:b/>
        </w:rPr>
        <w:t xml:space="preserve">Esimerkki 7.3393</w:t>
      </w:r>
    </w:p>
    <w:p>
      <w:r>
        <w:t xml:space="preserve">denali</w:t>
      </w:r>
    </w:p>
    <w:p>
      <w:r>
        <w:rPr>
          <w:b/>
        </w:rPr>
        <w:t xml:space="preserve">Tulos</w:t>
      </w:r>
    </w:p>
    <w:p>
      <w:r>
        <w:t xml:space="preserve">Missä Yhdysvaltain osavaltiossa sijaitsee Denalin kansallispuisto?</w:t>
      </w:r>
    </w:p>
    <w:p>
      <w:r>
        <w:rPr>
          <w:b/>
        </w:rPr>
        <w:t xml:space="preserve">Esimerkki 7.3394</w:t>
      </w:r>
    </w:p>
    <w:p>
      <w:r>
        <w:t xml:space="preserve">deneb</w:t>
      </w:r>
    </w:p>
    <w:p>
      <w:r>
        <w:rPr>
          <w:b/>
        </w:rPr>
        <w:t xml:space="preserve">Tulos</w:t>
      </w:r>
    </w:p>
    <w:p>
      <w:r>
        <w:t xml:space="preserve">Deneb on minkä tähdistön kirkkain tähti?</w:t>
      </w:r>
    </w:p>
    <w:p>
      <w:r>
        <w:rPr>
          <w:b/>
        </w:rPr>
        <w:t xml:space="preserve">Tulos</w:t>
      </w:r>
    </w:p>
    <w:p>
      <w:r>
        <w:t xml:space="preserve">Missä tähdistössä on kirkas tähti Deneb?</w:t>
      </w:r>
    </w:p>
    <w:p>
      <w:r>
        <w:rPr>
          <w:b/>
        </w:rPr>
        <w:t xml:space="preserve">Tulos</w:t>
      </w:r>
    </w:p>
    <w:p>
      <w:r>
        <w:t xml:space="preserve">Missä tähdistössä on Deneb-tähti?</w:t>
      </w:r>
    </w:p>
    <w:p>
      <w:r>
        <w:rPr>
          <w:b/>
        </w:rPr>
        <w:t xml:space="preserve">Esimerkki 7.3395</w:t>
      </w:r>
    </w:p>
    <w:p>
      <w:r>
        <w:t xml:space="preserve">denise richards</w:t>
      </w:r>
    </w:p>
    <w:p>
      <w:r>
        <w:rPr>
          <w:b/>
        </w:rPr>
        <w:t xml:space="preserve">Tulos</w:t>
      </w:r>
    </w:p>
    <w:p>
      <w:r>
        <w:t xml:space="preserve">D.C.J. Mitä roolia Denise Richards näytteli elokuvassa "Maailma ei riitä" (1999)?</w:t>
      </w:r>
    </w:p>
    <w:p>
      <w:r>
        <w:rPr>
          <w:b/>
        </w:rPr>
        <w:t xml:space="preserve">Esimerkki 7.3396</w:t>
      </w:r>
    </w:p>
    <w:p>
      <w:r>
        <w:t xml:space="preserve">denisov</w:t>
      </w:r>
    </w:p>
    <w:p>
      <w:r>
        <w:rPr>
          <w:b/>
        </w:rPr>
        <w:t xml:space="preserve">Tulos</w:t>
      </w:r>
    </w:p>
    <w:p>
      <w:r>
        <w:t xml:space="preserve">Missä kuuluisassa romaanissa esiintyvät hahmot Denisov ja Dolohov?</w:t>
      </w:r>
    </w:p>
    <w:p>
      <w:r>
        <w:rPr>
          <w:b/>
        </w:rPr>
        <w:t xml:space="preserve">Esimerkki 7.3397</w:t>
      </w:r>
    </w:p>
    <w:p>
      <w:r>
        <w:t xml:space="preserve">denis thatcher</w:t>
      </w:r>
    </w:p>
    <w:p>
      <w:r>
        <w:rPr>
          <w:b/>
        </w:rPr>
        <w:t xml:space="preserve">Tulos</w:t>
      </w:r>
    </w:p>
    <w:p>
      <w:r>
        <w:t xml:space="preserve">Kuka näyttelee Denis Thatcheria vuonna 2011 ilmestyneessä elokuvassa The Iron Lady?</w:t>
      </w:r>
    </w:p>
    <w:p>
      <w:r>
        <w:rPr>
          <w:b/>
        </w:rPr>
        <w:t xml:space="preserve">Esimerkki 7.3398</w:t>
      </w:r>
    </w:p>
    <w:p>
      <w:r>
        <w:t xml:space="preserve">Tanska</w:t>
      </w:r>
    </w:p>
    <w:p>
      <w:r>
        <w:rPr>
          <w:b/>
        </w:rPr>
        <w:t xml:space="preserve">Tulos</w:t>
      </w:r>
    </w:p>
    <w:p>
      <w:r>
        <w:t xml:space="preserve">Minkä Tanskan kuningaskuntaan kuuluvan autonomisen maan Internetin aluetunnus on .gl?</w:t>
      </w:r>
    </w:p>
    <w:p>
      <w:r>
        <w:rPr>
          <w:b/>
        </w:rPr>
        <w:t xml:space="preserve">Tulos</w:t>
      </w:r>
    </w:p>
    <w:p>
      <w:r>
        <w:t xml:space="preserve">Mitkä kaksi kirjainta muodostavat Tanskan Internet-maakoodin?</w:t>
      </w:r>
    </w:p>
    <w:p>
      <w:r>
        <w:rPr>
          <w:b/>
        </w:rPr>
        <w:t xml:space="preserve">Tulos</w:t>
      </w:r>
    </w:p>
    <w:p>
      <w:r>
        <w:t xml:space="preserve">Tanskalla on vain yksi maaraja; minkä maan kanssa?</w:t>
      </w:r>
    </w:p>
    <w:p>
      <w:r>
        <w:rPr>
          <w:b/>
        </w:rPr>
        <w:t xml:space="preserve">Tulos</w:t>
      </w:r>
    </w:p>
    <w:p>
      <w:r>
        <w:t xml:space="preserve">Mikä on Tanskan suurin saari?</w:t>
      </w:r>
    </w:p>
    <w:p>
      <w:r>
        <w:rPr>
          <w:b/>
        </w:rPr>
        <w:t xml:space="preserve">Tulos</w:t>
      </w:r>
    </w:p>
    <w:p>
      <w:r>
        <w:t xml:space="preserve">Kuka 12. marraskuuta 1035 kuollut Englannin, Tanskan, Norjan ja joidenkin Ruotsin osien kuningas on haudattu Winchesterin katedraaliin?</w:t>
      </w:r>
    </w:p>
    <w:p>
      <w:r>
        <w:rPr>
          <w:b/>
        </w:rPr>
        <w:t xml:space="preserve">Esimerkki 7.3399</w:t>
      </w:r>
    </w:p>
    <w:p>
      <w:r>
        <w:t xml:space="preserve">denis compton</w:t>
      </w:r>
    </w:p>
    <w:p>
      <w:r>
        <w:rPr>
          <w:b/>
        </w:rPr>
        <w:t xml:space="preserve">Tulos</w:t>
      </w:r>
    </w:p>
    <w:p>
      <w:r>
        <w:t xml:space="preserve">Mihin urheilulajiin Dennis Compton liittyy?</w:t>
      </w:r>
    </w:p>
    <w:p>
      <w:r>
        <w:rPr>
          <w:b/>
        </w:rPr>
        <w:t xml:space="preserve">Esimerkki 7.3400</w:t>
      </w:r>
    </w:p>
    <w:p>
      <w:r>
        <w:t xml:space="preserve">dennis</w:t>
      </w:r>
    </w:p>
    <w:p>
      <w:r>
        <w:rPr>
          <w:b/>
        </w:rPr>
        <w:t xml:space="preserve">Tulos</w:t>
      </w:r>
    </w:p>
    <w:p>
      <w:r>
        <w:t xml:space="preserve">Missä Ealing-elokuvakomediassa Dennis Price tappoi useita D'Ascoyne-perheen jäseniä?</w:t>
      </w:r>
    </w:p>
    <w:p>
      <w:r>
        <w:rPr>
          <w:b/>
        </w:rPr>
        <w:t xml:space="preserve">Esimerkki 7.3401</w:t>
      </w:r>
    </w:p>
    <w:p>
      <w:r>
        <w:t xml:space="preserve">dennis pennis</w:t>
      </w:r>
    </w:p>
    <w:p>
      <w:r>
        <w:rPr>
          <w:b/>
        </w:rPr>
        <w:t xml:space="preserve">Tulos</w:t>
      </w:r>
    </w:p>
    <w:p>
      <w:r>
        <w:t xml:space="preserve">Kuka brittikoomikko loi Dennis Pennis -hahmon?</w:t>
      </w:r>
    </w:p>
    <w:p>
      <w:r>
        <w:rPr>
          <w:b/>
        </w:rPr>
        <w:t xml:space="preserve">Esimerkki 7.3402</w:t>
      </w:r>
    </w:p>
    <w:p>
      <w:r>
        <w:t xml:space="preserve">dennis potter</w:t>
      </w:r>
    </w:p>
    <w:p>
      <w:r>
        <w:rPr>
          <w:b/>
        </w:rPr>
        <w:t xml:space="preserve">Tulos</w:t>
      </w:r>
    </w:p>
    <w:p>
      <w:r>
        <w:t xml:space="preserve">Mikä Dennis Potterin televisionäytelmistä kertoi ryhmästä 7-vuotiaita lapsia, jotka leikkivät metsässä ja joita kaikkia näyttelivät aikuiset?</w:t>
      </w:r>
    </w:p>
    <w:p>
      <w:r>
        <w:rPr>
          <w:b/>
        </w:rPr>
        <w:t xml:space="preserve">Esimerkki 7.3403</w:t>
      </w:r>
    </w:p>
    <w:p>
      <w:r>
        <w:t xml:space="preserve">dennis quaid</w:t>
      </w:r>
    </w:p>
    <w:p>
      <w:r>
        <w:rPr>
          <w:b/>
        </w:rPr>
        <w:t xml:space="preserve">Tulos</w:t>
      </w:r>
    </w:p>
    <w:p>
      <w:r>
        <w:t xml:space="preserve">Kuka näyttelijä meni naimisiin Dennis Quaidin kanssa ystävänpäivänä vuonna 1991?</w:t>
      </w:r>
    </w:p>
    <w:p>
      <w:r>
        <w:rPr>
          <w:b/>
        </w:rPr>
        <w:t xml:space="preserve">Esimerkki 7.3404</w:t>
      </w:r>
    </w:p>
    <w:p>
      <w:r>
        <w:t xml:space="preserve">dennis skinner</w:t>
      </w:r>
    </w:p>
    <w:p>
      <w:r>
        <w:rPr>
          <w:b/>
        </w:rPr>
        <w:t xml:space="preserve">Tulos</w:t>
      </w:r>
    </w:p>
    <w:p>
      <w:r>
        <w:t xml:space="preserve">Vuodesta 1970 lähtien tämän vaalipiirin kansanedustajana toiminut työväenpuolueen kansanedustaja Dennis Skinner on saanut lempinimen The Beast of ---- mistä?</w:t>
      </w:r>
    </w:p>
    <w:p>
      <w:r>
        <w:rPr>
          <w:b/>
        </w:rPr>
        <w:t xml:space="preserve">Tulos</w:t>
      </w:r>
    </w:p>
    <w:p>
      <w:r>
        <w:t xml:space="preserve">Minkä brittiläisen poliittisen puolueen jäsen on kansanedustaja Dennis Skinner?</w:t>
      </w:r>
    </w:p>
    <w:p>
      <w:r>
        <w:rPr>
          <w:b/>
        </w:rPr>
        <w:t xml:space="preserve">Esimerkki 7.3405</w:t>
      </w:r>
    </w:p>
    <w:p>
      <w:r>
        <w:t xml:space="preserve">Denny Hulme</w:t>
      </w:r>
    </w:p>
    <w:p>
      <w:r>
        <w:rPr>
          <w:b/>
        </w:rPr>
        <w:t xml:space="preserve">Tulos</w:t>
      </w:r>
    </w:p>
    <w:p>
      <w:r>
        <w:t xml:space="preserve">Mistä maasta entinen Formula 1 -kuljettaja Denny Hulme on kotoisin?</w:t>
      </w:r>
    </w:p>
    <w:p>
      <w:r>
        <w:rPr>
          <w:b/>
        </w:rPr>
        <w:t xml:space="preserve">Esimerkki 7.3406</w:t>
      </w:r>
    </w:p>
    <w:p>
      <w:r>
        <w:t xml:space="preserve">denver pyle</w:t>
      </w:r>
    </w:p>
    <w:p>
      <w:r>
        <w:rPr>
          <w:b/>
        </w:rPr>
        <w:t xml:space="preserve">Tulos</w:t>
      </w:r>
    </w:p>
    <w:p>
      <w:r>
        <w:t xml:space="preserve">Kuka oli Duke-klaanin patriarkka The Dukes of Hazzardissa, jota näytteli Denver Pyle sarjan kuuden vuoden ajan?</w:t>
      </w:r>
    </w:p>
    <w:p>
      <w:r>
        <w:rPr>
          <w:b/>
        </w:rPr>
        <w:t xml:space="preserve">Esimerkki 7.3407</w:t>
      </w:r>
    </w:p>
    <w:p>
      <w:r>
        <w:t xml:space="preserve">denys lasdun</w:t>
      </w:r>
    </w:p>
    <w:p>
      <w:r>
        <w:rPr>
          <w:b/>
        </w:rPr>
        <w:t xml:space="preserve">Tulos</w:t>
      </w:r>
    </w:p>
    <w:p>
      <w:r>
        <w:t xml:space="preserve">Mikä lontoolainen rakennus valmistui vuonna 1977 Denys Lasdunin suunnittelemana?</w:t>
      </w:r>
    </w:p>
    <w:p>
      <w:r>
        <w:rPr>
          <w:b/>
        </w:rPr>
        <w:t xml:space="preserve">Esimerkki 7.3408</w:t>
      </w:r>
    </w:p>
    <w:p>
      <w:r>
        <w:t xml:space="preserve">denzel washington</w:t>
      </w:r>
    </w:p>
    <w:p>
      <w:r>
        <w:rPr>
          <w:b/>
        </w:rPr>
        <w:t xml:space="preserve">Tulos</w:t>
      </w:r>
    </w:p>
    <w:p>
      <w:r>
        <w:t xml:space="preserve">Mikä vuoden 1962 elokuva vuodelta 1962, jonka pääosassa Frank Sinatra, tehtiin uudelleen vuonna 2004 pääosissa Denzel Washington?</w:t>
      </w:r>
    </w:p>
    <w:p>
      <w:r>
        <w:rPr>
          <w:b/>
        </w:rPr>
        <w:t xml:space="preserve">Tulos</w:t>
      </w:r>
    </w:p>
    <w:p>
      <w:r>
        <w:t xml:space="preserve">Denzil Washington esitti mitä mustien militanttien johtajaa samannimisessä elokuvassa vuonna 1992?</w:t>
      </w:r>
    </w:p>
    <w:p>
      <w:r>
        <w:rPr>
          <w:b/>
        </w:rPr>
        <w:t xml:space="preserve">Tulos</w:t>
      </w:r>
    </w:p>
    <w:p>
      <w:r>
        <w:t xml:space="preserve">Minkä sukellusveneestä kertovan elokuvan yksi tähdistä oli Denzil Washington, jonka hahmolla oli rajuja erimielisyyksiä Gene Hackmanin esittämän kapteenin kanssa?</w:t>
      </w:r>
    </w:p>
    <w:p>
      <w:r>
        <w:rPr>
          <w:b/>
        </w:rPr>
        <w:t xml:space="preserve">Esimerkki 7.3409</w:t>
      </w:r>
    </w:p>
    <w:p>
      <w:r>
        <w:t xml:space="preserve">deoksiribonukleiinihappo</w:t>
      </w:r>
    </w:p>
    <w:p>
      <w:r>
        <w:rPr>
          <w:b/>
        </w:rPr>
        <w:t xml:space="preserve">Tulos</w:t>
      </w:r>
    </w:p>
    <w:p>
      <w:r>
        <w:t xml:space="preserve">Deoksiribonukleiinihappo tunnetaan yleisesti nimellä mikä?</w:t>
      </w:r>
    </w:p>
    <w:p>
      <w:r>
        <w:rPr>
          <w:b/>
        </w:rPr>
        <w:t xml:space="preserve">Esimerkki 7.3410</w:t>
      </w:r>
    </w:p>
    <w:p>
      <w:r>
        <w:t xml:space="preserve">osasto s</w:t>
      </w:r>
    </w:p>
    <w:p>
      <w:r>
        <w:rPr>
          <w:b/>
        </w:rPr>
        <w:t xml:space="preserve">Tulos</w:t>
      </w:r>
    </w:p>
    <w:p>
      <w:r>
        <w:t xml:space="preserve">Kuka näyttelijä, joka oli näytellyt edellisessä sarjassa nimeltä Department S, sai vuonna 1971 oman sarjan nimeltä Jason King?</w:t>
      </w:r>
    </w:p>
    <w:p>
      <w:r>
        <w:rPr>
          <w:b/>
        </w:rPr>
        <w:t xml:space="preserve">Esimerkki 7.3411</w:t>
      </w:r>
    </w:p>
    <w:p>
      <w:r>
        <w:t xml:space="preserve">tavaratalo</w:t>
      </w:r>
    </w:p>
    <w:p>
      <w:r>
        <w:rPr>
          <w:b/>
        </w:rPr>
        <w:t xml:space="preserve">Tulos</w:t>
      </w:r>
    </w:p>
    <w:p>
      <w:r>
        <w:t xml:space="preserve">Mikä tavarataloketju väittää, että se ei ole koskaan tietoisesti alihinnoitellut?</w:t>
      </w:r>
    </w:p>
    <w:p>
      <w:r>
        <w:rPr>
          <w:b/>
        </w:rPr>
        <w:t xml:space="preserve">Esimerkki 7.3412</w:t>
      </w:r>
    </w:p>
    <w:p>
      <w:r>
        <w:t xml:space="preserve">der bingle</w:t>
      </w:r>
    </w:p>
    <w:p>
      <w:r>
        <w:rPr>
          <w:b/>
        </w:rPr>
        <w:t xml:space="preserve">Tulos</w:t>
      </w:r>
    </w:p>
    <w:p>
      <w:r>
        <w:t xml:space="preserve">Kuka tunnettiin Saksassa nimellä Der Bingle?</w:t>
      </w:r>
    </w:p>
    <w:p>
      <w:r>
        <w:rPr>
          <w:b/>
        </w:rPr>
        <w:t xml:space="preserve">Esimerkki 7.3413</w:t>
      </w:r>
    </w:p>
    <w:p>
      <w:r>
        <w:t xml:space="preserve">epsomin derby</w:t>
      </w:r>
    </w:p>
    <w:p>
      <w:r>
        <w:rPr>
          <w:b/>
        </w:rPr>
        <w:t xml:space="preserve">Tulos</w:t>
      </w:r>
    </w:p>
    <w:p>
      <w:r>
        <w:t xml:space="preserve">Millä kilparadalla katsoisit sekä Oaks- että Derby-kilpailun?</w:t>
      </w:r>
    </w:p>
    <w:p>
      <w:r>
        <w:rPr>
          <w:b/>
        </w:rPr>
        <w:t xml:space="preserve">Esimerkki 7.3414</w:t>
      </w:r>
    </w:p>
    <w:p>
      <w:r>
        <w:t xml:space="preserve">derbyshire</w:t>
      </w:r>
    </w:p>
    <w:p>
      <w:r>
        <w:rPr>
          <w:b/>
        </w:rPr>
        <w:t xml:space="preserve">Tulos</w:t>
      </w:r>
    </w:p>
    <w:p>
      <w:r>
        <w:t xml:space="preserve">Mikä on Derbyshiren kreivikunnan kaupunki?</w:t>
      </w:r>
    </w:p>
    <w:p>
      <w:r>
        <w:rPr>
          <w:b/>
        </w:rPr>
        <w:t xml:space="preserve">Tulos</w:t>
      </w:r>
    </w:p>
    <w:p>
      <w:r>
        <w:t xml:space="preserve">Mikä nummilaakso on Derbyshiren korkein kohta?</w:t>
      </w:r>
    </w:p>
    <w:p>
      <w:r>
        <w:rPr>
          <w:b/>
        </w:rPr>
        <w:t xml:space="preserve">Tulos</w:t>
      </w:r>
    </w:p>
    <w:p>
      <w:r>
        <w:t xml:space="preserve">Mikä joki virtaa Hobartin läpi Tasmaniassa - samannimisiä jokia on myös Cumbriassa, Derbyshiressä ja Yorkshiressä?</w:t>
      </w:r>
    </w:p>
    <w:p>
      <w:r>
        <w:rPr>
          <w:b/>
        </w:rPr>
        <w:t xml:space="preserve">Esimerkki 7.3415</w:t>
      </w:r>
    </w:p>
    <w:p>
      <w:r>
        <w:t xml:space="preserve">derby south</w:t>
      </w:r>
    </w:p>
    <w:p>
      <w:r>
        <w:rPr>
          <w:b/>
        </w:rPr>
        <w:t xml:space="preserve">Tulos</w:t>
      </w:r>
    </w:p>
    <w:p>
      <w:r>
        <w:t xml:space="preserve">Kuka nainen on Derby Southin kansanedustaja?</w:t>
      </w:r>
    </w:p>
    <w:p>
      <w:r>
        <w:rPr>
          <w:b/>
        </w:rPr>
        <w:t xml:space="preserve">Esimerkki 7.3416</w:t>
      </w:r>
    </w:p>
    <w:p>
      <w:r>
        <w:t xml:space="preserve">derek jarman</w:t>
      </w:r>
    </w:p>
    <w:p>
      <w:r>
        <w:rPr>
          <w:b/>
        </w:rPr>
        <w:t xml:space="preserve">Tulos</w:t>
      </w:r>
    </w:p>
    <w:p>
      <w:r>
        <w:t xml:space="preserve">Missä Derek Jarmanin elokuvassa vuodelta 1976 käytettiin kokonaan latinankielistä dialogia?</w:t>
      </w:r>
    </w:p>
    <w:p>
      <w:r>
        <w:rPr>
          <w:b/>
        </w:rPr>
        <w:t xml:space="preserve">Esimerkki 7.3417</w:t>
      </w:r>
    </w:p>
    <w:p>
      <w:r>
        <w:t xml:space="preserve">derek longmuir</w:t>
      </w:r>
    </w:p>
    <w:p>
      <w:r>
        <w:rPr>
          <w:b/>
        </w:rPr>
        <w:t xml:space="preserve">Tulos</w:t>
      </w:r>
    </w:p>
    <w:p>
      <w:r>
        <w:t xml:space="preserve">Eric Faukner, Derek Longmuir ja Les McKeown kuuluivat mihin 70-luvun popyhtyeeseen?</w:t>
      </w:r>
    </w:p>
    <w:p>
      <w:r>
        <w:rPr>
          <w:b/>
        </w:rPr>
        <w:t xml:space="preserve">Esimerkki 7.3418</w:t>
      </w:r>
    </w:p>
    <w:p>
      <w:r>
        <w:t xml:space="preserve">derek nimmo</w:t>
      </w:r>
    </w:p>
    <w:p>
      <w:r>
        <w:rPr>
          <w:b/>
        </w:rPr>
        <w:t xml:space="preserve">Tulos</w:t>
      </w:r>
    </w:p>
    <w:p>
      <w:r>
        <w:t xml:space="preserve">Missä tv-komediasarjassa Derek Nimmo näytteli ensimmäisen kerran kömpelöä pappia, pastori Mervyn Nootea?</w:t>
      </w:r>
    </w:p>
    <w:p>
      <w:r>
        <w:rPr>
          <w:b/>
        </w:rPr>
        <w:t xml:space="preserve">Esimerkki 7.3419</w:t>
      </w:r>
    </w:p>
    <w:p>
      <w:r>
        <w:t xml:space="preserve">derek smalls</w:t>
      </w:r>
    </w:p>
    <w:p>
      <w:r>
        <w:rPr>
          <w:b/>
        </w:rPr>
        <w:t xml:space="preserve">Tulos</w:t>
      </w:r>
    </w:p>
    <w:p>
      <w:r>
        <w:t xml:space="preserve">Kuka monilahjakas näyttelijä esitti Mr Burnsia ja Derek Smallsia?</w:t>
      </w:r>
    </w:p>
    <w:p>
      <w:r>
        <w:rPr>
          <w:b/>
        </w:rPr>
        <w:t xml:space="preserve">Esimerkki 7.3420</w:t>
      </w:r>
    </w:p>
    <w:p>
      <w:r>
        <w:t xml:space="preserve">pon de replay</w:t>
      </w:r>
    </w:p>
    <w:p>
      <w:r>
        <w:rPr>
          <w:b/>
        </w:rPr>
        <w:t xml:space="preserve">Tulos</w:t>
      </w:r>
    </w:p>
    <w:p>
      <w:r>
        <w:t xml:space="preserve">Minkä naislaulajan Pon De Replay oli hitti vuonna 2005?</w:t>
      </w:r>
    </w:p>
    <w:p>
      <w:r>
        <w:rPr>
          <w:b/>
        </w:rPr>
        <w:t xml:space="preserve">Esimerkki 7.3421</w:t>
      </w:r>
    </w:p>
    <w:p>
      <w:r>
        <w:t xml:space="preserve">der fuehrerin kasvot</w:t>
      </w:r>
    </w:p>
    <w:p>
      <w:r>
        <w:rPr>
          <w:b/>
        </w:rPr>
        <w:t xml:space="preserve">Tulos</w:t>
      </w:r>
    </w:p>
    <w:p>
      <w:r>
        <w:t xml:space="preserve">Kuka sarjakuvahahmo esiintyi ensimmäisen kerran televisiossa elokuvassa "Viisas pieni kana" vuonna 1934 ja myöhemmin Oscar-palkitussa sarjakuvassa "Der Führer's Face" vuonna 1942?</w:t>
      </w:r>
    </w:p>
    <w:p>
      <w:r>
        <w:rPr>
          <w:b/>
        </w:rPr>
        <w:t xml:space="preserve">Esimerkki 7.3422</w:t>
      </w:r>
    </w:p>
    <w:p>
      <w:r>
        <w:t xml:space="preserve">ihottuma</w:t>
      </w:r>
    </w:p>
    <w:p>
      <w:r>
        <w:rPr>
          <w:b/>
        </w:rPr>
        <w:t xml:space="preserve">Tulos</w:t>
      </w:r>
    </w:p>
    <w:p>
      <w:r>
        <w:t xml:space="preserve">Mikä on yleisempi kahdeksan kirjaimen nimi ihmisen yleisestä tilasta, joka tunnetaan nimellä Seborrheic Dermatitus ?</w:t>
      </w:r>
    </w:p>
    <w:p>
      <w:r>
        <w:rPr>
          <w:b/>
        </w:rPr>
        <w:t xml:space="preserve">Esimerkki 7.3423</w:t>
      </w:r>
    </w:p>
    <w:p>
      <w:r>
        <w:t xml:space="preserve">dermis</w:t>
      </w:r>
    </w:p>
    <w:p>
      <w:r>
        <w:rPr>
          <w:b/>
        </w:rPr>
        <w:t xml:space="preserve">Tulos</w:t>
      </w:r>
    </w:p>
    <w:p>
      <w:r>
        <w:t xml:space="preserve">Mihin ihmiskehon elimeen kuuluvat verinahka ja orvaskesi?</w:t>
      </w:r>
    </w:p>
    <w:p>
      <w:r>
        <w:rPr>
          <w:b/>
        </w:rPr>
        <w:t xml:space="preserve">Esimerkki 7.3424</w:t>
      </w:r>
    </w:p>
    <w:p>
      <w:r>
        <w:t xml:space="preserve">der rosenkavalier</w:t>
      </w:r>
    </w:p>
    <w:p>
      <w:r>
        <w:rPr>
          <w:b/>
        </w:rPr>
        <w:t xml:space="preserve">Tulos</w:t>
      </w:r>
    </w:p>
    <w:p>
      <w:r>
        <w:t xml:space="preserve">Kuka saksalainen sävelsi vuonna 1911 oopperan "Der Rosenkavalier"?</w:t>
      </w:r>
    </w:p>
    <w:p>
      <w:r>
        <w:rPr>
          <w:b/>
        </w:rPr>
        <w:t xml:space="preserve">Tulos</w:t>
      </w:r>
    </w:p>
    <w:p>
      <w:r>
        <w:t xml:space="preserve">Kuka kirjoitti vuonna 1911 oopperan "Der Rosenkavalier"?</w:t>
      </w:r>
    </w:p>
    <w:p>
      <w:r>
        <w:rPr>
          <w:b/>
        </w:rPr>
        <w:t xml:space="preserve">Tulos</w:t>
      </w:r>
    </w:p>
    <w:p>
      <w:r>
        <w:t xml:space="preserve">Kuka kirjoitti oopperan Der Rosenkavalier?</w:t>
      </w:r>
    </w:p>
    <w:p>
      <w:r>
        <w:rPr>
          <w:b/>
        </w:rPr>
        <w:t xml:space="preserve">Esimerkki 7.3425</w:t>
      </w:r>
    </w:p>
    <w:p>
      <w:r>
        <w:t xml:space="preserve">dervla kirwan</w:t>
      </w:r>
    </w:p>
    <w:p>
      <w:r>
        <w:rPr>
          <w:b/>
        </w:rPr>
        <w:t xml:space="preserve">Tulos</w:t>
      </w:r>
    </w:p>
    <w:p>
      <w:r>
        <w:t xml:space="preserve">Missä pitkäaikaisessa tv-ohjelmassa Elizabeth Carling ja Emma Amos ottivat naispääosien roolit Dervla Kirwanilta ja Michelle Holmesilta?</w:t>
      </w:r>
    </w:p>
    <w:p>
      <w:r>
        <w:rPr>
          <w:b/>
        </w:rPr>
        <w:t xml:space="preserve">Esimerkki 7.3426</w:t>
      </w:r>
    </w:p>
    <w:p>
      <w:r>
        <w:t xml:space="preserve">River Derwent</w:t>
      </w:r>
    </w:p>
    <w:p>
      <w:r>
        <w:rPr>
          <w:b/>
        </w:rPr>
        <w:t xml:space="preserve">Tulos</w:t>
      </w:r>
    </w:p>
    <w:p>
      <w:r>
        <w:t xml:space="preserve">Mistä Australian osavaltiosta löytyy Derwent-joki?</w:t>
      </w:r>
    </w:p>
    <w:p>
      <w:r>
        <w:rPr>
          <w:b/>
        </w:rPr>
        <w:t xml:space="preserve">Esimerkki 7.3427</w:t>
      </w:r>
    </w:p>
    <w:p>
      <w:r>
        <w:t xml:space="preserve">desdemona</w:t>
      </w:r>
    </w:p>
    <w:p>
      <w:r>
        <w:rPr>
          <w:b/>
        </w:rPr>
        <w:t xml:space="preserve">Tulos</w:t>
      </w:r>
    </w:p>
    <w:p>
      <w:r>
        <w:t xml:space="preserve">Minkä planeetan satelliitti Desdemona on?</w:t>
      </w:r>
    </w:p>
    <w:p>
      <w:r>
        <w:rPr>
          <w:b/>
        </w:rPr>
        <w:t xml:space="preserve">Esimerkki 7.3428</w:t>
      </w:r>
    </w:p>
    <w:p>
      <w:r>
        <w:t xml:space="preserve">aavikko</w:t>
      </w:r>
    </w:p>
    <w:p>
      <w:r>
        <w:rPr>
          <w:b/>
        </w:rPr>
        <w:t xml:space="preserve">Tulos</w:t>
      </w:r>
    </w:p>
    <w:p>
      <w:r>
        <w:t xml:space="preserve">Mikä on Chilen aavikko rannikon ja Andien välissä?</w:t>
      </w:r>
    </w:p>
    <w:p>
      <w:r>
        <w:rPr>
          <w:b/>
        </w:rPr>
        <w:t xml:space="preserve">Tulos</w:t>
      </w:r>
    </w:p>
    <w:p>
      <w:r>
        <w:t xml:space="preserve">Mikä on Etelä-Amerikan suurin aavikko?</w:t>
      </w:r>
    </w:p>
    <w:p>
      <w:r>
        <w:rPr>
          <w:b/>
        </w:rPr>
        <w:t xml:space="preserve">Tulos</w:t>
      </w:r>
    </w:p>
    <w:p>
      <w:r>
        <w:t xml:space="preserve">Mikä on maailman suurin aavikko?</w:t>
      </w:r>
    </w:p>
    <w:p>
      <w:r>
        <w:rPr>
          <w:b/>
        </w:rPr>
        <w:t xml:space="preserve">Esimerkki 7.3429</w:t>
      </w:r>
    </w:p>
    <w:p>
      <w:r>
        <w:t xml:space="preserve">autio kylä</w:t>
      </w:r>
    </w:p>
    <w:p>
      <w:r>
        <w:rPr>
          <w:b/>
        </w:rPr>
        <w:t xml:space="preserve">Tulos</w:t>
      </w:r>
    </w:p>
    <w:p>
      <w:r>
        <w:t xml:space="preserve">Kuka kirjoitti runon Autio kylä?</w:t>
      </w:r>
    </w:p>
    <w:p>
      <w:r>
        <w:rPr>
          <w:b/>
        </w:rPr>
        <w:t xml:space="preserve">Esimerkki 7.3430</w:t>
      </w:r>
    </w:p>
    <w:p>
      <w:r>
        <w:t xml:space="preserve">aavikon ruusu</w:t>
      </w:r>
    </w:p>
    <w:p>
      <w:r>
        <w:rPr>
          <w:b/>
        </w:rPr>
        <w:t xml:space="preserve">Tulos</w:t>
      </w:r>
    </w:p>
    <w:p>
      <w:r>
        <w:t xml:space="preserve">Kuka legendaarinen laulaja julkaisi Desert Rosen vuonna 2000?</w:t>
      </w:r>
    </w:p>
    <w:p>
      <w:r>
        <w:rPr>
          <w:b/>
        </w:rPr>
        <w:t xml:space="preserve">Esimerkki 7.3431</w:t>
      </w:r>
    </w:p>
    <w:p>
      <w:r>
        <w:t xml:space="preserve">design for living</w:t>
      </w:r>
    </w:p>
    <w:p>
      <w:r>
        <w:rPr>
          <w:b/>
        </w:rPr>
        <w:t xml:space="preserve">Tulos</w:t>
      </w:r>
    </w:p>
    <w:p>
      <w:r>
        <w:t xml:space="preserve">Kenen näytelmiin kuuluivat 'Design for Living' ja 'Present Laughter'?</w:t>
      </w:r>
    </w:p>
    <w:p>
      <w:r>
        <w:rPr>
          <w:b/>
        </w:rPr>
        <w:t xml:space="preserve">Esimerkki 7.3432</w:t>
      </w:r>
    </w:p>
    <w:p>
      <w:r>
        <w:t xml:space="preserve">des moines, iowa</w:t>
      </w:r>
    </w:p>
    <w:p>
      <w:r>
        <w:rPr>
          <w:b/>
        </w:rPr>
        <w:t xml:space="preserve">Tulos</w:t>
      </w:r>
    </w:p>
    <w:p>
      <w:r>
        <w:t xml:space="preserve">Minkä Yhdysvaltain osavaltion pääkaupunki on Des Moines?</w:t>
      </w:r>
    </w:p>
    <w:p>
      <w:r>
        <w:rPr>
          <w:b/>
        </w:rPr>
        <w:t xml:space="preserve">Esimerkki 7.3433</w:t>
      </w:r>
    </w:p>
    <w:p>
      <w:r>
        <w:t xml:space="preserve">des o'connor</w:t>
      </w:r>
    </w:p>
    <w:p>
      <w:r>
        <w:rPr>
          <w:b/>
        </w:rPr>
        <w:t xml:space="preserve">Tulos</w:t>
      </w:r>
    </w:p>
    <w:p>
      <w:r>
        <w:t xml:space="preserve">Mitä suosittua päiväohjelmaa isännöivät Des O'Connor ja Melanie Sykes?</w:t>
      </w:r>
    </w:p>
    <w:p>
      <w:r>
        <w:rPr>
          <w:b/>
        </w:rPr>
        <w:t xml:space="preserve">Esimerkki 7.3434</w:t>
      </w:r>
    </w:p>
    <w:p>
      <w:r>
        <w:t xml:space="preserve">epätoivoinen Dan</w:t>
      </w:r>
    </w:p>
    <w:p>
      <w:r>
        <w:rPr>
          <w:b/>
        </w:rPr>
        <w:t xml:space="preserve">Tulos</w:t>
      </w:r>
    </w:p>
    <w:p>
      <w:r>
        <w:t xml:space="preserve">Desperate Dan esiintyy missä sarjakuvassa?</w:t>
      </w:r>
    </w:p>
    <w:p>
      <w:r>
        <w:rPr>
          <w:b/>
        </w:rPr>
        <w:t xml:space="preserve">Tulos</w:t>
      </w:r>
    </w:p>
    <w:p>
      <w:r>
        <w:t xml:space="preserve">Mihin brittisarjakuvaan kuuluivat Desperate Dan ja Korky the Cat?</w:t>
      </w:r>
    </w:p>
    <w:p>
      <w:r>
        <w:rPr>
          <w:b/>
        </w:rPr>
        <w:t xml:space="preserve">Esimerkki 7.3435</w:t>
      </w:r>
    </w:p>
    <w:p>
      <w:r>
        <w:t xml:space="preserve">epätoivoiset kotiäidit</w:t>
      </w:r>
    </w:p>
    <w:p>
      <w:r>
        <w:rPr>
          <w:b/>
        </w:rPr>
        <w:t xml:space="preserve">Tulos</w:t>
      </w:r>
    </w:p>
    <w:p>
      <w:r>
        <w:t xml:space="preserve">Kuka näytteli Susan Mayeria Desperate Housewives -sarjassa?</w:t>
      </w:r>
    </w:p>
    <w:p>
      <w:r>
        <w:rPr>
          <w:b/>
        </w:rPr>
        <w:t xml:space="preserve">Tulos</w:t>
      </w:r>
    </w:p>
    <w:p>
      <w:r>
        <w:t xml:space="preserve">Kuka näyttelijä yhdistää vuoden 1989 elokuvan `Tango and Cash` ja tv-sarjan `Desperate Housewives`?</w:t>
      </w:r>
    </w:p>
    <w:p>
      <w:r>
        <w:rPr>
          <w:b/>
        </w:rPr>
        <w:t xml:space="preserve">Esimerkki 7.3436</w:t>
      </w:r>
    </w:p>
    <w:p>
      <w:r>
        <w:t xml:space="preserve">epätoivoisesti etsivät Susan</w:t>
      </w:r>
    </w:p>
    <w:p>
      <w:r>
        <w:rPr>
          <w:b/>
        </w:rPr>
        <w:t xml:space="preserve">Tulos</w:t>
      </w:r>
    </w:p>
    <w:p>
      <w:r>
        <w:t xml:space="preserve">Kuka laulaja näytteli elokuvassa `Desperately Seeking Susan`?</w:t>
      </w:r>
    </w:p>
    <w:p>
      <w:r>
        <w:rPr>
          <w:b/>
        </w:rPr>
        <w:t xml:space="preserve">Tulos</w:t>
      </w:r>
    </w:p>
    <w:p>
      <w:r>
        <w:t xml:space="preserve">Kuka näyttelijä oli vuonna 1985 ilmestyneessä elokuvassa 'Desperately Seeking Susan'?</w:t>
      </w:r>
    </w:p>
    <w:p>
      <w:r>
        <w:rPr>
          <w:b/>
        </w:rPr>
        <w:t xml:space="preserve">Esimerkki 7.3437</w:t>
      </w:r>
    </w:p>
    <w:p>
      <w:r>
        <w:t xml:space="preserve">epätoivoiset keinot</w:t>
      </w:r>
    </w:p>
    <w:p>
      <w:r>
        <w:rPr>
          <w:b/>
        </w:rPr>
        <w:t xml:space="preserve">Tulos</w:t>
      </w:r>
    </w:p>
    <w:p>
      <w:r>
        <w:t xml:space="preserve">Kenen esikoisromaani oli nimeltään "Epätoivoiset keinot"?</w:t>
      </w:r>
    </w:p>
    <w:p>
      <w:r>
        <w:rPr>
          <w:b/>
        </w:rPr>
        <w:t xml:space="preserve">Esimerkki 7.3438</w:t>
      </w:r>
    </w:p>
    <w:p>
      <w:r>
        <w:t xml:space="preserve">Halveksittava minä</w:t>
      </w:r>
    </w:p>
    <w:p>
      <w:r>
        <w:rPr>
          <w:b/>
        </w:rPr>
        <w:t xml:space="preserve">Tulos</w:t>
      </w:r>
    </w:p>
    <w:p>
      <w:r>
        <w:t xml:space="preserve">Kuka näyttelijä antaa Gru:n äänen elokuvassa Despicable Me?</w:t>
      </w:r>
    </w:p>
    <w:p>
      <w:r>
        <w:rPr>
          <w:b/>
        </w:rPr>
        <w:t xml:space="preserve">Tulos</w:t>
      </w:r>
    </w:p>
    <w:p>
      <w:r>
        <w:t xml:space="preserve">Kuka yhdysvaltalainen näyttelijä on Gruin äänenä vuonna 2010 ilmestyneessä animaatioelokuvassa "Despicable Me"?</w:t>
      </w:r>
    </w:p>
    <w:p>
      <w:r>
        <w:rPr>
          <w:b/>
        </w:rPr>
        <w:t xml:space="preserve">Tulos</w:t>
      </w:r>
    </w:p>
    <w:p>
      <w:r>
        <w:t xml:space="preserve">Kuka brittinäyttelijä/koomikko on tohtori Nefarion äänenä vuonna 2010 ilmestyneessä animaatioelokuvassa "Despicable Me"?</w:t>
      </w:r>
    </w:p>
    <w:p>
      <w:r>
        <w:rPr>
          <w:b/>
        </w:rPr>
        <w:t xml:space="preserve">Esimerkki 7.3439</w:t>
      </w:r>
    </w:p>
    <w:p>
      <w:r>
        <w:t xml:space="preserve">despina</w:t>
      </w:r>
    </w:p>
    <w:p>
      <w:r>
        <w:rPr>
          <w:b/>
        </w:rPr>
        <w:t xml:space="preserve">Tulos</w:t>
      </w:r>
    </w:p>
    <w:p>
      <w:r>
        <w:t xml:space="preserve">Mitä planeettaa Despina ja Larissa kiertävät?</w:t>
      </w:r>
    </w:p>
    <w:p>
      <w:r>
        <w:rPr>
          <w:b/>
        </w:rPr>
        <w:t xml:space="preserve">Tulos</w:t>
      </w:r>
    </w:p>
    <w:p>
      <w:r>
        <w:t xml:space="preserve">Despina ja Proteus ovat kuita, jotka kiertävät mitä aurinkokunnan planeettaa?</w:t>
      </w:r>
    </w:p>
    <w:p>
      <w:r>
        <w:rPr>
          <w:b/>
        </w:rPr>
        <w:t xml:space="preserve">Esimerkki 7.3440</w:t>
      </w:r>
    </w:p>
    <w:p>
      <w:r>
        <w:t xml:space="preserve">jälkiruoka</w:t>
      </w:r>
    </w:p>
    <w:p>
      <w:r>
        <w:rPr>
          <w:b/>
        </w:rPr>
        <w:t xml:space="preserve">Tulos</w:t>
      </w:r>
    </w:p>
    <w:p>
      <w:r>
        <w:t xml:space="preserve">Mikä jälkiruoka tunnetaan myös nimellä "Omelettiyllätys"?</w:t>
      </w:r>
    </w:p>
    <w:p>
      <w:r>
        <w:rPr>
          <w:b/>
        </w:rPr>
        <w:t xml:space="preserve">Tulos</w:t>
      </w:r>
    </w:p>
    <w:p>
      <w:r>
        <w:t xml:space="preserve">Mikä jälkiruoka tunnetaan myös nimellä "Toscanan trifle"?</w:t>
      </w:r>
    </w:p>
    <w:p>
      <w:r>
        <w:rPr>
          <w:b/>
        </w:rPr>
        <w:t xml:space="preserve">Tulos</w:t>
      </w:r>
    </w:p>
    <w:p>
      <w:r>
        <w:t xml:space="preserve">Mitä jälkiruoka tai piirakka a la mode sisältää aina?</w:t>
      </w:r>
    </w:p>
    <w:p>
      <w:r>
        <w:rPr>
          <w:b/>
        </w:rPr>
        <w:t xml:space="preserve">Esimerkki 7.3441</w:t>
      </w:r>
    </w:p>
    <w:p>
      <w:r>
        <w:t xml:space="preserve">kivenheitin</w:t>
      </w:r>
    </w:p>
    <w:p>
      <w:r>
        <w:rPr>
          <w:b/>
        </w:rPr>
        <w:t xml:space="preserve">Tulos</w:t>
      </w:r>
    </w:p>
    <w:p>
      <w:r>
        <w:t xml:space="preserve">Kuka maalareista kuului De Stijl -liikkeeseen?</w:t>
      </w:r>
    </w:p>
    <w:p>
      <w:r>
        <w:rPr>
          <w:b/>
        </w:rPr>
        <w:t xml:space="preserve">Esimerkki 7.3442</w:t>
      </w:r>
    </w:p>
    <w:p>
      <w:r>
        <w:t xml:space="preserve">kohde tokio</w:t>
      </w:r>
    </w:p>
    <w:p>
      <w:r>
        <w:rPr>
          <w:b/>
        </w:rPr>
        <w:t xml:space="preserve">Tulos</w:t>
      </w:r>
    </w:p>
    <w:p>
      <w:r>
        <w:t xml:space="preserve">Kuka amerikkalainen näyttelijä näytteli sukellusveneen "kipparia" elokuvissa "Operaatio Petticoat" 1959 ja "Destination Tokyo"?</w:t>
      </w:r>
    </w:p>
    <w:p>
      <w:r>
        <w:rPr>
          <w:b/>
        </w:rPr>
        <w:t xml:space="preserve">Esimerkki 7.3443</w:t>
      </w:r>
    </w:p>
    <w:p>
      <w:r>
        <w:t xml:space="preserve">destino</w:t>
      </w:r>
    </w:p>
    <w:p>
      <w:r>
        <w:rPr>
          <w:b/>
        </w:rPr>
        <w:t xml:space="preserve">Tulos</w:t>
      </w:r>
    </w:p>
    <w:p>
      <w:r>
        <w:t xml:space="preserve">Kuka aloitti yhteistyön Walt Disneyn kanssa vuonna 1945 tehdäkseen Oscar-ehdokkuuden saaneen lyhyen piirroselokuvan Destino, joka julkaistiin vuonna 2003 hänen kuolemansa jälkeen vuonna 1989?</w:t>
      </w:r>
    </w:p>
    <w:p>
      <w:r>
        <w:rPr>
          <w:b/>
        </w:rPr>
        <w:t xml:space="preserve">Esimerkki 7.3444</w:t>
      </w:r>
    </w:p>
    <w:p>
      <w:r>
        <w:t xml:space="preserve">salapoliisikirjallisuus</w:t>
      </w:r>
    </w:p>
    <w:p>
      <w:r>
        <w:rPr>
          <w:b/>
        </w:rPr>
        <w:t xml:space="preserve">Tulos</w:t>
      </w:r>
    </w:p>
    <w:p>
      <w:r>
        <w:t xml:space="preserve">Kuka fiktiivinen etsivä jäi eläkkeelle mehiläisten pitämisestä?</w:t>
      </w:r>
    </w:p>
    <w:p>
      <w:r>
        <w:rPr>
          <w:b/>
        </w:rPr>
        <w:t xml:space="preserve">Esimerkki 7.3445</w:t>
      </w:r>
    </w:p>
    <w:p>
      <w:r>
        <w:t xml:space="preserve">rikoskomisario John Rebus</w:t>
      </w:r>
    </w:p>
    <w:p>
      <w:r>
        <w:rPr>
          <w:b/>
        </w:rPr>
        <w:t xml:space="preserve">Tulos</w:t>
      </w:r>
    </w:p>
    <w:p>
      <w:r>
        <w:t xml:space="preserve">Kuka kirjailija loi rikoskomisario John Rebusin fiktiivisen hahmon?</w:t>
      </w:r>
    </w:p>
    <w:p>
      <w:r>
        <w:rPr>
          <w:b/>
        </w:rPr>
        <w:t xml:space="preserve">Esimerkki 7.3446</w:t>
      </w:r>
    </w:p>
    <w:p>
      <w:r>
        <w:t xml:space="preserve">etsivät</w:t>
      </w:r>
    </w:p>
    <w:p>
      <w:r>
        <w:rPr>
          <w:b/>
        </w:rPr>
        <w:t xml:space="preserve">Tulos</w:t>
      </w:r>
    </w:p>
    <w:p>
      <w:r>
        <w:t xml:space="preserve">Kuka koomikko oli Robert Powellin parina TV-komediasarjassa `Etsivät`?</w:t>
      </w:r>
    </w:p>
    <w:p>
      <w:r>
        <w:rPr>
          <w:b/>
        </w:rPr>
        <w:t xml:space="preserve">Esimerkki 7.3447</w:t>
      </w:r>
    </w:p>
    <w:p>
      <w:r>
        <w:t xml:space="preserve">Detroit</w:t>
      </w:r>
    </w:p>
    <w:p>
      <w:r>
        <w:rPr>
          <w:b/>
        </w:rPr>
        <w:t xml:space="preserve">Tulos</w:t>
      </w:r>
    </w:p>
    <w:p>
      <w:r>
        <w:t xml:space="preserve">Detroitissa syntynyt Diana Earle tuli tunnetuksi millä nimellä?</w:t>
      </w:r>
    </w:p>
    <w:p>
      <w:r>
        <w:rPr>
          <w:b/>
        </w:rPr>
        <w:t xml:space="preserve">Esimerkki 7.3448</w:t>
      </w:r>
    </w:p>
    <w:p>
      <w:r>
        <w:t xml:space="preserve">Detroit Red Wings</w:t>
      </w:r>
    </w:p>
    <w:p>
      <w:r>
        <w:rPr>
          <w:b/>
        </w:rPr>
        <w:t xml:space="preserve">Tulos</w:t>
      </w:r>
    </w:p>
    <w:p>
      <w:r>
        <w:t xml:space="preserve">Missä urheilulajissa Detroit Redwings voitti Pittsburgh Penguinsin ja voitti Stanley Cupin vuonna 2008?</w:t>
      </w:r>
    </w:p>
    <w:p>
      <w:r>
        <w:rPr>
          <w:b/>
        </w:rPr>
        <w:t xml:space="preserve">Tulos</w:t>
      </w:r>
    </w:p>
    <w:p>
      <w:r>
        <w:t xml:space="preserve">Mitä urheilulajia New Jersey Devils ja Detroit Red Wings pelaavat?</w:t>
      </w:r>
    </w:p>
    <w:p>
      <w:r>
        <w:rPr>
          <w:b/>
        </w:rPr>
        <w:t xml:space="preserve">Esimerkki 7.3449</w:t>
      </w:r>
    </w:p>
    <w:p>
      <w:r>
        <w:t xml:space="preserve">dettifoss</w:t>
      </w:r>
    </w:p>
    <w:p>
      <w:r>
        <w:rPr>
          <w:b/>
        </w:rPr>
        <w:t xml:space="preserve">Tulos</w:t>
      </w:r>
    </w:p>
    <w:p>
      <w:r>
        <w:t xml:space="preserve">Dettifossin vesiputoukset sijaitsevat missä maassa?</w:t>
      </w:r>
    </w:p>
    <w:p>
      <w:r>
        <w:rPr>
          <w:b/>
        </w:rPr>
        <w:t xml:space="preserve">Esimerkki 7.3450</w:t>
      </w:r>
    </w:p>
    <w:p>
      <w:r>
        <w:t xml:space="preserve">deuterium</w:t>
      </w:r>
    </w:p>
    <w:p>
      <w:r>
        <w:rPr>
          <w:b/>
        </w:rPr>
        <w:t xml:space="preserve">Tulos</w:t>
      </w:r>
    </w:p>
    <w:p>
      <w:r>
        <w:t xml:space="preserve">Deuterium ja tritium ovat minkä kemiallisen alkuaineen isotooppeja?</w:t>
      </w:r>
    </w:p>
    <w:p>
      <w:r>
        <w:rPr>
          <w:b/>
        </w:rPr>
        <w:t xml:space="preserve">Esimerkki 7.3451</w:t>
      </w:r>
    </w:p>
    <w:p>
      <w:r>
        <w:t xml:space="preserve">deutschlandlied</w:t>
      </w:r>
    </w:p>
    <w:p>
      <w:r>
        <w:rPr>
          <w:b/>
        </w:rPr>
        <w:t xml:space="preserve">Tulos</w:t>
      </w:r>
    </w:p>
    <w:p>
      <w:r>
        <w:t xml:space="preserve">Minkä säveltäjän sävelmä on Hoffmanin sanoittama Saksan kansallislaulu Der Deutschlandlied?</w:t>
      </w:r>
    </w:p>
    <w:p>
      <w:r>
        <w:rPr>
          <w:b/>
        </w:rPr>
        <w:t xml:space="preserve">Esimerkki 7.3452</w:t>
      </w:r>
    </w:p>
    <w:p>
      <w:r>
        <w:t xml:space="preserve">devil may care</w:t>
      </w:r>
    </w:p>
    <w:p>
      <w:r>
        <w:rPr>
          <w:b/>
        </w:rPr>
        <w:t xml:space="preserve">Tulos</w:t>
      </w:r>
    </w:p>
    <w:p>
      <w:r>
        <w:t xml:space="preserve">James Bondin hahmon loi Ian Fleming, mutta kuka kirjoitti kirjan "Devil May Care", jossa James Bond esiintyy?</w:t>
      </w:r>
    </w:p>
    <w:p>
      <w:r>
        <w:rPr>
          <w:b/>
        </w:rPr>
        <w:t xml:space="preserve">Tulos</w:t>
      </w:r>
    </w:p>
    <w:p>
      <w:r>
        <w:t xml:space="preserve">Kuka kirjoitti James Bond -romaanin Devil May Care alkuperäisen 007-kirjailijan Ian Flemingin kuolinpesän edunvalvojien pyynnöstä?</w:t>
      </w:r>
    </w:p>
    <w:p>
      <w:r>
        <w:rPr>
          <w:b/>
        </w:rPr>
        <w:t xml:space="preserve">Tulos</w:t>
      </w:r>
    </w:p>
    <w:p>
      <w:r>
        <w:t xml:space="preserve">Kuka kirjoitti äskettäisen bestsellerin Devil May Care?</w:t>
      </w:r>
    </w:p>
    <w:p>
      <w:r>
        <w:rPr>
          <w:b/>
        </w:rPr>
        <w:t xml:space="preserve">Esimerkki 7.3453</w:t>
      </w:r>
    </w:p>
    <w:p>
      <w:r>
        <w:t xml:space="preserve">paholaisen opetuslapsi</w:t>
      </w:r>
    </w:p>
    <w:p>
      <w:r>
        <w:rPr>
          <w:b/>
        </w:rPr>
        <w:t xml:space="preserve">Tulos</w:t>
      </w:r>
    </w:p>
    <w:p>
      <w:r>
        <w:t xml:space="preserve">Kuka näytelmäkirjailija kirjoitti näytelmät Heartbreak House, The Devil's Disciple ja Back to Methusaleh?</w:t>
      </w:r>
    </w:p>
    <w:p>
      <w:r>
        <w:rPr>
          <w:b/>
        </w:rPr>
        <w:t xml:space="preserve">Esimerkki 7.3454</w:t>
      </w:r>
    </w:p>
    <w:p>
      <w:r>
        <w:t xml:space="preserve">paholaisen saari</w:t>
      </w:r>
    </w:p>
    <w:p>
      <w:r>
        <w:rPr>
          <w:b/>
        </w:rPr>
        <w:t xml:space="preserve">Tulos</w:t>
      </w:r>
    </w:p>
    <w:p>
      <w:r>
        <w:t xml:space="preserve">Missä valtameressä sijaitsee Devil's Islandin entinen rangaistusasutus?</w:t>
      </w:r>
    </w:p>
    <w:p>
      <w:r>
        <w:rPr>
          <w:b/>
        </w:rPr>
        <w:t xml:space="preserve">Tulos</w:t>
      </w:r>
    </w:p>
    <w:p>
      <w:r>
        <w:t xml:space="preserve">Missä meressä sijaitsee entinen rangaistussiirtola Devil's Island?</w:t>
      </w:r>
    </w:p>
    <w:p>
      <w:r>
        <w:rPr>
          <w:b/>
        </w:rPr>
        <w:t xml:space="preserve">Esimerkki 7.3455</w:t>
      </w:r>
    </w:p>
    <w:p>
      <w:r>
        <w:t xml:space="preserve">pirun torni</w:t>
      </w:r>
    </w:p>
    <w:p>
      <w:r>
        <w:rPr>
          <w:b/>
        </w:rPr>
        <w:t xml:space="preserve">Tulos</w:t>
      </w:r>
    </w:p>
    <w:p>
      <w:r>
        <w:t xml:space="preserve">Devil's Tower National Monument Wyomingissa, USA:ssa, on merkittävässä osassa vuoden 1977 tieteiselokuvassa?</w:t>
      </w:r>
    </w:p>
    <w:p>
      <w:r>
        <w:rPr>
          <w:b/>
        </w:rPr>
        <w:t xml:space="preserve">Esimerkki 7.3456</w:t>
      </w:r>
    </w:p>
    <w:p>
      <w:r>
        <w:t xml:space="preserve">paholaisnainen</w:t>
      </w:r>
    </w:p>
    <w:p>
      <w:r>
        <w:rPr>
          <w:b/>
        </w:rPr>
        <w:t xml:space="preserve">Tulos</w:t>
      </w:r>
    </w:p>
    <w:p>
      <w:r>
        <w:t xml:space="preserve">Kenellä oli hitti Devil Womanilla?</w:t>
      </w:r>
    </w:p>
    <w:p>
      <w:r>
        <w:rPr>
          <w:b/>
        </w:rPr>
        <w:t xml:space="preserve">Tulos</w:t>
      </w:r>
    </w:p>
    <w:p>
      <w:r>
        <w:t xml:space="preserve">Millä kantrilaulajalla oli hittejä El Paso ja Devil Woman?</w:t>
      </w:r>
    </w:p>
    <w:p>
      <w:r>
        <w:rPr>
          <w:b/>
        </w:rPr>
        <w:t xml:space="preserve">Esimerkki 7.3457</w:t>
      </w:r>
    </w:p>
    <w:p>
      <w:r>
        <w:t xml:space="preserve">devon</w:t>
      </w:r>
    </w:p>
    <w:p>
      <w:r>
        <w:rPr>
          <w:b/>
        </w:rPr>
        <w:t xml:space="preserve">Tulos</w:t>
      </w:r>
    </w:p>
    <w:p>
      <w:r>
        <w:t xml:space="preserve">Mikä on Devonin kreivikunnan hallinnollinen keskus?</w:t>
      </w:r>
    </w:p>
    <w:p>
      <w:r>
        <w:rPr>
          <w:b/>
        </w:rPr>
        <w:t xml:space="preserve">Tulos</w:t>
      </w:r>
    </w:p>
    <w:p>
      <w:r>
        <w:t xml:space="preserve">Mikä Pohjois-Devonin rannikolla sijaitseva kaupunki joutui elokuussa 1952 äkkitulvan runtelemaksi?</w:t>
      </w:r>
    </w:p>
    <w:p>
      <w:r>
        <w:rPr>
          <w:b/>
        </w:rPr>
        <w:t xml:space="preserve">Tulos</w:t>
      </w:r>
    </w:p>
    <w:p>
      <w:r>
        <w:t xml:space="preserve">M5-moottoritie kulkee Birminghamista mihin Devonissa sijaitsevaan kaupunkiin?</w:t>
      </w:r>
    </w:p>
    <w:p>
      <w:r>
        <w:rPr>
          <w:b/>
        </w:rPr>
        <w:t xml:space="preserve">Esimerkki 7.3458</w:t>
      </w:r>
    </w:p>
    <w:p>
      <w:r>
        <w:t xml:space="preserve">Devon loch</w:t>
      </w:r>
    </w:p>
    <w:p>
      <w:r>
        <w:rPr>
          <w:b/>
        </w:rPr>
        <w:t xml:space="preserve">Tulos</w:t>
      </w:r>
    </w:p>
    <w:p>
      <w:r>
        <w:t xml:space="preserve">Nimeä vuonna 2010 kuollut suosittu kirjailija, joka ratsasti kuningataräidin hevosella Devon Loch, kun se selittämättömästi vatsalihaksiin pudotti itsensä pois kilpailusta vuoden 1956 Grand Nationalissa?</w:t>
      </w:r>
    </w:p>
    <w:p>
      <w:r>
        <w:rPr>
          <w:b/>
        </w:rPr>
        <w:t xml:space="preserve">Esimerkki 7.3459</w:t>
      </w:r>
    </w:p>
    <w:p>
      <w:r>
        <w:t xml:space="preserve">devon rex</w:t>
      </w:r>
    </w:p>
    <w:p>
      <w:r>
        <w:rPr>
          <w:b/>
        </w:rPr>
        <w:t xml:space="preserve">Tulos</w:t>
      </w:r>
    </w:p>
    <w:p>
      <w:r>
        <w:t xml:space="preserve">Havana Brown, Blue Russian ja Devon Rex ovat minkä eläimen lajikkeita?</w:t>
      </w:r>
    </w:p>
    <w:p>
      <w:r>
        <w:rPr>
          <w:b/>
        </w:rPr>
        <w:t xml:space="preserve">Tulos</w:t>
      </w:r>
    </w:p>
    <w:p>
      <w:r>
        <w:t xml:space="preserve">Turkki-Van, Ragamuffin ja Devon Rex ovat kaikki minkä eläimen rotuja?</w:t>
      </w:r>
    </w:p>
    <w:p>
      <w:r>
        <w:rPr>
          <w:b/>
        </w:rPr>
        <w:t xml:space="preserve">Esimerkki 7.3460</w:t>
      </w:r>
    </w:p>
    <w:p>
      <w:r>
        <w:t xml:space="preserve">dewey bunnell</w:t>
      </w:r>
    </w:p>
    <w:p>
      <w:r>
        <w:rPr>
          <w:b/>
        </w:rPr>
        <w:t xml:space="preserve">Tulos</w:t>
      </w:r>
    </w:p>
    <w:p>
      <w:r>
        <w:t xml:space="preserve">Mihin 1970-luvun yhdysvaltalaiseen yhtyeeseen kuuluivat Dewy Bunnell, Dan Peek ja Gerry Beckley, ja sen hitteihin kuuluivat muun muassa Tin Man ja Sister Golden Hair?</w:t>
      </w:r>
    </w:p>
    <w:p>
      <w:r>
        <w:rPr>
          <w:b/>
        </w:rPr>
        <w:t xml:space="preserve">Esimerkki 7.3461</w:t>
      </w:r>
    </w:p>
    <w:p>
      <w:r>
        <w:t xml:space="preserve">dexter tisby</w:t>
      </w:r>
    </w:p>
    <w:p>
      <w:r>
        <w:rPr>
          <w:b/>
        </w:rPr>
        <w:t xml:space="preserve">Tulos</w:t>
      </w:r>
    </w:p>
    <w:p>
      <w:r>
        <w:t xml:space="preserve">Mihin ryhmään Dexter Tisby kuului?</w:t>
      </w:r>
    </w:p>
    <w:p>
      <w:r>
        <w:rPr>
          <w:b/>
        </w:rPr>
        <w:t xml:space="preserve">Esimerkki 7.3462</w:t>
      </w:r>
    </w:p>
    <w:p>
      <w:r>
        <w:t xml:space="preserve">dal</w:t>
      </w:r>
    </w:p>
    <w:p>
      <w:r>
        <w:rPr>
          <w:b/>
        </w:rPr>
        <w:t xml:space="preserve">Tulos</w:t>
      </w:r>
    </w:p>
    <w:p>
      <w:r>
        <w:t xml:space="preserve">Mistä intialainen ruokalaji dhal tehdään?</w:t>
      </w:r>
    </w:p>
    <w:p>
      <w:r>
        <w:rPr>
          <w:b/>
        </w:rPr>
        <w:t xml:space="preserve">Tulos</w:t>
      </w:r>
    </w:p>
    <w:p>
      <w:r>
        <w:t xml:space="preserve">Mikä on intialaisen dhal-ruoan tärkein ainesosa?</w:t>
      </w:r>
    </w:p>
    <w:p>
      <w:r>
        <w:rPr>
          <w:b/>
        </w:rPr>
        <w:t xml:space="preserve">Esimerkki 7.3463</w:t>
      </w:r>
    </w:p>
    <w:p>
      <w:r>
        <w:t xml:space="preserve">dharavi</w:t>
      </w:r>
    </w:p>
    <w:p>
      <w:r>
        <w:rPr>
          <w:b/>
        </w:rPr>
        <w:t xml:space="preserve">Tulos</w:t>
      </w:r>
    </w:p>
    <w:p>
      <w:r>
        <w:t xml:space="preserve">Minkä kaupungin Dharavin slummissa asuu noin 700 000 ihmistä alle neliökilometrin alueella?</w:t>
      </w:r>
    </w:p>
    <w:p>
      <w:r>
        <w:rPr>
          <w:b/>
        </w:rPr>
        <w:t xml:space="preserve">Esimerkki 7.3464</w:t>
      </w:r>
    </w:p>
    <w:p>
      <w:r>
        <w:t xml:space="preserve">diablo</w:t>
      </w:r>
    </w:p>
    <w:p>
      <w:r>
        <w:rPr>
          <w:b/>
        </w:rPr>
        <w:t xml:space="preserve">Tulos</w:t>
      </w:r>
    </w:p>
    <w:p>
      <w:r>
        <w:t xml:space="preserve">Missä maassa "Diablo" puhaltaa?</w:t>
      </w:r>
    </w:p>
    <w:p>
      <w:r>
        <w:rPr>
          <w:b/>
        </w:rPr>
        <w:t xml:space="preserve">Esimerkki 7.3465</w:t>
      </w:r>
    </w:p>
    <w:p>
      <w:r>
        <w:t xml:space="preserve">diakriittinen</w:t>
      </w:r>
    </w:p>
    <w:p>
      <w:r>
        <w:rPr>
          <w:b/>
        </w:rPr>
        <w:t xml:space="preserve">Tulos</w:t>
      </w:r>
    </w:p>
    <w:p>
      <w:r>
        <w:t xml:space="preserve">Millainen diakriittinen merkki on turkkilaisten aakkosten kirjaimissa C ja S?</w:t>
      </w:r>
    </w:p>
    <w:p>
      <w:r>
        <w:rPr>
          <w:b/>
        </w:rPr>
        <w:t xml:space="preserve">Esimerkki 7.3466</w:t>
      </w:r>
    </w:p>
    <w:p>
      <w:r>
        <w:t xml:space="preserve">diagnoosi: murha</w:t>
      </w:r>
    </w:p>
    <w:p>
      <w:r>
        <w:rPr>
          <w:b/>
        </w:rPr>
        <w:t xml:space="preserve">Tulos</w:t>
      </w:r>
    </w:p>
    <w:p>
      <w:r>
        <w:t xml:space="preserve">Kuka näytteli tohtori Mark Sloania televisiosarjassa Diagnosis Murder?</w:t>
      </w:r>
    </w:p>
    <w:p>
      <w:r>
        <w:rPr>
          <w:b/>
        </w:rPr>
        <w:t xml:space="preserve">Esimerkki 7.3467</w:t>
      </w:r>
    </w:p>
    <w:p>
      <w:r>
        <w:t xml:space="preserve">dial m for murder</w:t>
      </w:r>
    </w:p>
    <w:p>
      <w:r>
        <w:rPr>
          <w:b/>
        </w:rPr>
        <w:t xml:space="preserve">Tulos</w:t>
      </w:r>
    </w:p>
    <w:p>
      <w:r>
        <w:t xml:space="preserve">Kuka näyttelijä näytteli elokuvissa `Dial M For Murder`, `Rear Window` ja `High Society`?</w:t>
      </w:r>
    </w:p>
    <w:p>
      <w:r>
        <w:rPr>
          <w:b/>
        </w:rPr>
        <w:t xml:space="preserve">Tulos</w:t>
      </w:r>
    </w:p>
    <w:p>
      <w:r>
        <w:t xml:space="preserve">Kuka näytteli elokuvissa Mogambo, Dial M For Murder, Rear Window ja High Society ennen kuin luopui elokuvaurastaan avioliiton vuoksi vuonna 1956?</w:t>
      </w:r>
    </w:p>
    <w:p>
      <w:r>
        <w:rPr>
          <w:b/>
        </w:rPr>
        <w:t xml:space="preserve">Esimerkki 7.3468</w:t>
      </w:r>
    </w:p>
    <w:p>
      <w:r>
        <w:t xml:space="preserve">timantti</w:t>
      </w:r>
    </w:p>
    <w:p>
      <w:r>
        <w:rPr>
          <w:b/>
        </w:rPr>
        <w:t xml:space="preserve">Tulos</w:t>
      </w:r>
    </w:p>
    <w:p>
      <w:r>
        <w:t xml:space="preserve">Mikä kemiallinen alkuaine on puhdas timantti?</w:t>
      </w:r>
    </w:p>
    <w:p>
      <w:r>
        <w:rPr>
          <w:b/>
        </w:rPr>
        <w:t xml:space="preserve">Tulos</w:t>
      </w:r>
    </w:p>
    <w:p>
      <w:r>
        <w:t xml:space="preserve">Mikä kemiallinen alkuaine voi olla timantin tai grafiitin muodossa?</w:t>
      </w:r>
    </w:p>
    <w:p>
      <w:r>
        <w:rPr>
          <w:b/>
        </w:rPr>
        <w:t xml:space="preserve">Tulos</w:t>
      </w:r>
    </w:p>
    <w:p>
      <w:r>
        <w:t xml:space="preserve">Mistä alkuaineesta timantit on tehty?</w:t>
      </w:r>
    </w:p>
    <w:p>
      <w:r>
        <w:rPr>
          <w:b/>
        </w:rPr>
        <w:t xml:space="preserve">Esimerkki 7.3469</w:t>
      </w:r>
    </w:p>
    <w:p>
      <w:r>
        <w:t xml:space="preserve">timanttikuningatar</w:t>
      </w:r>
    </w:p>
    <w:p>
      <w:r>
        <w:rPr>
          <w:b/>
        </w:rPr>
        <w:t xml:space="preserve">Tulos</w:t>
      </w:r>
    </w:p>
    <w:p>
      <w:r>
        <w:t xml:space="preserve">Kuka kirjoitti kirjan ja esitti hiljattain televisiosarjan 'The Diamond Queen'?</w:t>
      </w:r>
    </w:p>
    <w:p>
      <w:r>
        <w:rPr>
          <w:b/>
        </w:rPr>
        <w:t xml:space="preserve">Esimerkki 7.3470</w:t>
      </w:r>
    </w:p>
    <w:p>
      <w:r>
        <w:t xml:space="preserve">timantit ovat ikuisia</w:t>
      </w:r>
    </w:p>
    <w:p>
      <w:r>
        <w:rPr>
          <w:b/>
        </w:rPr>
        <w:t xml:space="preserve">Tulos</w:t>
      </w:r>
    </w:p>
    <w:p>
      <w:r>
        <w:t xml:space="preserve">Osaatko nimetä '1971 - Diamonds Are Forever' -levyn nimikkokappaleen laulajan?</w:t>
      </w:r>
    </w:p>
    <w:p>
      <w:r>
        <w:rPr>
          <w:b/>
        </w:rPr>
        <w:t xml:space="preserve">Tulos</w:t>
      </w:r>
    </w:p>
    <w:p>
      <w:r>
        <w:t xml:space="preserve">Kuka lauloi James Bond -elokuvien "Kultasormi" ja "Timantit ovat ikuisia" nimikappaleet?</w:t>
      </w:r>
    </w:p>
    <w:p>
      <w:r>
        <w:rPr>
          <w:b/>
        </w:rPr>
        <w:t xml:space="preserve">Esimerkki 7.3471</w:t>
      </w:r>
    </w:p>
    <w:p>
      <w:r>
        <w:t xml:space="preserve">rhombus</w:t>
      </w:r>
    </w:p>
    <w:p>
      <w:r>
        <w:rPr>
          <w:b/>
        </w:rPr>
        <w:t xml:space="preserve">Tulos</w:t>
      </w:r>
    </w:p>
    <w:p>
      <w:r>
        <w:t xml:space="preserve">Mikä nimi annetaan heraldiikassa timantin muodolle?</w:t>
      </w:r>
    </w:p>
    <w:p>
      <w:r>
        <w:rPr>
          <w:b/>
        </w:rPr>
        <w:t xml:space="preserve">Esimerkki 7.3472</w:t>
      </w:r>
    </w:p>
    <w:p>
      <w:r>
        <w:t xml:space="preserve">diana ja actaeon</w:t>
      </w:r>
    </w:p>
    <w:p>
      <w:r>
        <w:rPr>
          <w:b/>
        </w:rPr>
        <w:t xml:space="preserve">Tulos</w:t>
      </w:r>
    </w:p>
    <w:p>
      <w:r>
        <w:t xml:space="preserve">Kuka maalasi Dianan ja Aktaeonin, jonka National Gallery ja National Gallery of Scotland hankkivat kansakunnalle vuonna 2009?</w:t>
      </w:r>
    </w:p>
    <w:p>
      <w:r>
        <w:rPr>
          <w:b/>
        </w:rPr>
        <w:t xml:space="preserve">Esimerkki 7.3473</w:t>
      </w:r>
    </w:p>
    <w:p>
      <w:r>
        <w:t xml:space="preserve">diana ross</w:t>
      </w:r>
    </w:p>
    <w:p>
      <w:r>
        <w:rPr>
          <w:b/>
        </w:rPr>
        <w:t xml:space="preserve">Tulos</w:t>
      </w:r>
    </w:p>
    <w:p>
      <w:r>
        <w:t xml:space="preserve">Ketä laulajaa Diana Ross esitti vuoden 1972 elokuvassa "Lady Sings The Blues"?</w:t>
      </w:r>
    </w:p>
    <w:p>
      <w:r>
        <w:rPr>
          <w:b/>
        </w:rPr>
        <w:t xml:space="preserve">Tulos</w:t>
      </w:r>
    </w:p>
    <w:p>
      <w:r>
        <w:t xml:space="preserve">Mikä oli Diana Rossin ensimmäinen soolo No 1?</w:t>
      </w:r>
    </w:p>
    <w:p>
      <w:r>
        <w:rPr>
          <w:b/>
        </w:rPr>
        <w:t xml:space="preserve">Tulos</w:t>
      </w:r>
    </w:p>
    <w:p>
      <w:r>
        <w:t xml:space="preserve">Mikä Yhdysvaltain ykkössingle tuli Diana Rossin platinalevyltä Diana?</w:t>
      </w:r>
    </w:p>
    <w:p>
      <w:r>
        <w:rPr>
          <w:b/>
        </w:rPr>
        <w:t xml:space="preserve">Esimerkki 7.3474</w:t>
      </w:r>
    </w:p>
    <w:p>
      <w:r>
        <w:t xml:space="preserve">dianetiikka</w:t>
      </w:r>
    </w:p>
    <w:p>
      <w:r>
        <w:rPr>
          <w:b/>
        </w:rPr>
        <w:t xml:space="preserve">Tulos</w:t>
      </w:r>
    </w:p>
    <w:p>
      <w:r>
        <w:t xml:space="preserve">L. Ron Hubbard, tieteiskirjailija, kuoli 24. tammikuuta 1986, mutta hänet tunnetaan parhaiten Dianetiikka-nimisen itsehoitojärjestelmän kehittäjänä ja minkä uskonnon perustajana.</w:t>
      </w:r>
    </w:p>
    <w:p>
      <w:r>
        <w:rPr>
          <w:b/>
        </w:rPr>
        <w:t xml:space="preserve">Esimerkki 7.3475</w:t>
      </w:r>
    </w:p>
    <w:p>
      <w:r>
        <w:t xml:space="preserve">nuoren tytön päiväkirja</w:t>
      </w:r>
    </w:p>
    <w:p>
      <w:r>
        <w:rPr>
          <w:b/>
        </w:rPr>
        <w:t xml:space="preserve">Tulos</w:t>
      </w:r>
    </w:p>
    <w:p>
      <w:r>
        <w:t xml:space="preserve">Kuka oli vuonna 1952 julkaistun kirjan Nuoren tytön päiväkirja aiheena?</w:t>
      </w:r>
    </w:p>
    <w:p>
      <w:r>
        <w:rPr>
          <w:b/>
        </w:rPr>
        <w:t xml:space="preserve">Esimerkki 7.3476</w:t>
      </w:r>
    </w:p>
    <w:p>
      <w:r>
        <w:t xml:space="preserve">Dick Francis</w:t>
      </w:r>
    </w:p>
    <w:p>
      <w:r>
        <w:rPr>
          <w:b/>
        </w:rPr>
        <w:t xml:space="preserve">Tulos</w:t>
      </w:r>
    </w:p>
    <w:p>
      <w:r>
        <w:t xml:space="preserve">Mikä oli kirjailija Dick Francisin ammatti ennen kuin hän ryhtyi kirjoittamaan?</w:t>
      </w:r>
    </w:p>
    <w:p>
      <w:r>
        <w:rPr>
          <w:b/>
        </w:rPr>
        <w:t xml:space="preserve">Esimerkki 7.3477</w:t>
      </w:r>
    </w:p>
    <w:p>
      <w:r>
        <w:t xml:space="preserve">Dick Grayson</w:t>
      </w:r>
    </w:p>
    <w:p>
      <w:r>
        <w:rPr>
          <w:b/>
        </w:rPr>
        <w:t xml:space="preserve">Tulos</w:t>
      </w:r>
    </w:p>
    <w:p>
      <w:r>
        <w:t xml:space="preserve">Teini-Titaanien johtajana "Robin" eli Dick Grayson otti minkä toisen identiteetin?</w:t>
      </w:r>
    </w:p>
    <w:p>
      <w:r>
        <w:rPr>
          <w:b/>
        </w:rPr>
        <w:t xml:space="preserve">Tulos</w:t>
      </w:r>
    </w:p>
    <w:p>
      <w:r>
        <w:t xml:space="preserve">Millä nimellä Dick Grayson tunnetaan paremmin?</w:t>
      </w:r>
    </w:p>
    <w:p>
      <w:r>
        <w:rPr>
          <w:b/>
        </w:rPr>
        <w:t xml:space="preserve">Esimerkki 7.3478</w:t>
      </w:r>
    </w:p>
    <w:p>
      <w:r>
        <w:t xml:space="preserve">dick king-smith</w:t>
      </w:r>
    </w:p>
    <w:p>
      <w:r>
        <w:rPr>
          <w:b/>
        </w:rPr>
        <w:t xml:space="preserve">Tulos</w:t>
      </w:r>
    </w:p>
    <w:p>
      <w:r>
        <w:t xml:space="preserve">Mikä vuonna 1995 tehty elokuva, jossa esiintyy puhuvia eläimiä, perustuu Dick King-Smithin kirjaan?</w:t>
      </w:r>
    </w:p>
    <w:p>
      <w:r>
        <w:rPr>
          <w:b/>
        </w:rPr>
        <w:t xml:space="preserve">Esimerkki 7.3479</w:t>
      </w:r>
    </w:p>
    <w:p>
      <w:r>
        <w:t xml:space="preserve">englannin kielen sanakirja</w:t>
      </w:r>
    </w:p>
    <w:p>
      <w:r>
        <w:rPr>
          <w:b/>
        </w:rPr>
        <w:t xml:space="preserve">Tulos</w:t>
      </w:r>
    </w:p>
    <w:p>
      <w:r>
        <w:t xml:space="preserve">Yhdeksän vuoden työn jälkeen "A Dictionary of the English Language" julkaistiin vuonna 1755. Kuka oli sanakirjan laatija?</w:t>
      </w:r>
    </w:p>
    <w:p>
      <w:r>
        <w:rPr>
          <w:b/>
        </w:rPr>
        <w:t xml:space="preserve">Esimerkki 7.3480</w:t>
      </w:r>
    </w:p>
    <w:p>
      <w:r>
        <w:t xml:space="preserve">didcot</w:t>
      </w:r>
    </w:p>
    <w:p>
      <w:r>
        <w:rPr>
          <w:b/>
        </w:rPr>
        <w:t xml:space="preserve">Tulos</w:t>
      </w:r>
    </w:p>
    <w:p>
      <w:r>
        <w:t xml:space="preserve">Missä Englannin kreivikunnassa sijaitsevat Wantagen ja Didcotin kaupungit?</w:t>
      </w:r>
    </w:p>
    <w:p>
      <w:r>
        <w:rPr>
          <w:b/>
        </w:rPr>
        <w:t xml:space="preserve">Esimerkki 7.3481</w:t>
      </w:r>
    </w:p>
    <w:p>
      <w:r>
        <w:t xml:space="preserve">diddy</w:t>
      </w:r>
    </w:p>
    <w:p>
      <w:r>
        <w:rPr>
          <w:b/>
        </w:rPr>
        <w:t xml:space="preserve">Tulos</w:t>
      </w:r>
    </w:p>
    <w:p>
      <w:r>
        <w:t xml:space="preserve">Kuka viihdyttäjä käyttää eri nimiä, kuten Puff Daddy, P. Diddy ja Diddy?</w:t>
      </w:r>
    </w:p>
    <w:p>
      <w:r>
        <w:rPr>
          <w:b/>
        </w:rPr>
        <w:t xml:space="preserve">Esimerkki 7.3482</w:t>
      </w:r>
    </w:p>
    <w:p>
      <w:r>
        <w:t xml:space="preserve">diddy wah diddy</w:t>
      </w:r>
    </w:p>
    <w:p>
      <w:r>
        <w:rPr>
          <w:b/>
        </w:rPr>
        <w:t xml:space="preserve">Tulos</w:t>
      </w:r>
    </w:p>
    <w:p>
      <w:r>
        <w:t xml:space="preserve">Diddy Wah Diddy oli vuoden 1956 hitti kenelle?</w:t>
      </w:r>
    </w:p>
    <w:p>
      <w:r>
        <w:rPr>
          <w:b/>
        </w:rPr>
        <w:t xml:space="preserve">Esimerkki 7.3483</w:t>
      </w:r>
    </w:p>
    <w:p>
      <w:r>
        <w:t xml:space="preserve">eikö satanutkin</w:t>
      </w:r>
    </w:p>
    <w:p>
      <w:r>
        <w:rPr>
          <w:b/>
        </w:rPr>
        <w:t xml:space="preserve">Tulos</w:t>
      </w:r>
    </w:p>
    <w:p>
      <w:r>
        <w:t xml:space="preserve">Kuka näyttelijä on julkaissut blues-albumit Let Them Talk ja Didn't it Rain?</w:t>
      </w:r>
    </w:p>
    <w:p>
      <w:r>
        <w:rPr>
          <w:b/>
        </w:rPr>
        <w:t xml:space="preserve">Esimerkki 7.3484</w:t>
      </w:r>
    </w:p>
    <w:p>
      <w:r>
        <w:t xml:space="preserve">dido ja aeneas</w:t>
      </w:r>
    </w:p>
    <w:p>
      <w:r>
        <w:rPr>
          <w:b/>
        </w:rPr>
        <w:t xml:space="preserve">Tulos</w:t>
      </w:r>
    </w:p>
    <w:p>
      <w:r>
        <w:t xml:space="preserve">Kuka englantilainen säveltäjä kirjoitti oopperan Dido ja Aeneas, jonka ensimmäinen julkinen esitys oli vuonna 1684?</w:t>
      </w:r>
    </w:p>
    <w:p>
      <w:r>
        <w:rPr>
          <w:b/>
        </w:rPr>
        <w:t xml:space="preserve">Tulos</w:t>
      </w:r>
    </w:p>
    <w:p>
      <w:r>
        <w:t xml:space="preserve">Kuka sävelsi oopperan Dido ja Aeneas, joka esitettiin ensimmäisen kerran Lontoossa vuonna 1689?</w:t>
      </w:r>
    </w:p>
    <w:p>
      <w:r>
        <w:rPr>
          <w:b/>
        </w:rPr>
        <w:t xml:space="preserve">Tulos</w:t>
      </w:r>
    </w:p>
    <w:p>
      <w:r>
        <w:t xml:space="preserve">Kuka kirjoitti oopperan Dido ja Aeneas ?</w:t>
      </w:r>
    </w:p>
    <w:p>
      <w:r>
        <w:rPr>
          <w:b/>
        </w:rPr>
        <w:t xml:space="preserve">Tulos</w:t>
      </w:r>
    </w:p>
    <w:p>
      <w:r>
        <w:t xml:space="preserve">Minkä säveltäjän teos Dido ja Aeneas on?</w:t>
      </w:r>
    </w:p>
    <w:p>
      <w:r>
        <w:rPr>
          <w:b/>
        </w:rPr>
        <w:t xml:space="preserve">Esimerkki 7.3485</w:t>
      </w:r>
    </w:p>
    <w:p>
      <w:r>
        <w:t xml:space="preserve">dido rakennus karthago</w:t>
      </w:r>
    </w:p>
    <w:p>
      <w:r>
        <w:rPr>
          <w:b/>
        </w:rPr>
        <w:t xml:space="preserve">Tulos</w:t>
      </w:r>
    </w:p>
    <w:p>
      <w:r>
        <w:t xml:space="preserve">Kuka 18.-19. vuosisadan englantilainen taiteilija maalasi "Hannibalin Alppien ylitys" ja "Dido rakentaa Karthagoa"?</w:t>
      </w:r>
    </w:p>
    <w:p>
      <w:r>
        <w:rPr>
          <w:b/>
        </w:rPr>
        <w:t xml:space="preserve">Esimerkki 7.3486</w:t>
      </w:r>
    </w:p>
    <w:p>
      <w:r>
        <w:t xml:space="preserve">kuolla toinen päivä</w:t>
      </w:r>
    </w:p>
    <w:p>
      <w:r>
        <w:rPr>
          <w:b/>
        </w:rPr>
        <w:t xml:space="preserve">Tulos</w:t>
      </w:r>
    </w:p>
    <w:p>
      <w:r>
        <w:t xml:space="preserve">Kuka näytteli Giacinta "Jinx" Johnsonia vuonna 2002 ilmestyneessä James Bond -elokuvassa "Die Another Day"?</w:t>
      </w:r>
    </w:p>
    <w:p>
      <w:r>
        <w:rPr>
          <w:b/>
        </w:rPr>
        <w:t xml:space="preserve">Tulos</w:t>
      </w:r>
    </w:p>
    <w:p>
      <w:r>
        <w:t xml:space="preserve">Kuka lauloi James Bond -elokuvan Die Another Day tunnusmusiikin?</w:t>
      </w:r>
    </w:p>
    <w:p>
      <w:r>
        <w:rPr>
          <w:b/>
        </w:rPr>
        <w:t xml:space="preserve">Esimerkki 7.3487</w:t>
      </w:r>
    </w:p>
    <w:p>
      <w:r>
        <w:t xml:space="preserve">Diego Rivera</w:t>
      </w:r>
    </w:p>
    <w:p>
      <w:r>
        <w:rPr>
          <w:b/>
        </w:rPr>
        <w:t xml:space="preserve">Tulos</w:t>
      </w:r>
    </w:p>
    <w:p>
      <w:r>
        <w:t xml:space="preserve">Minkä kansallisuuden maalari Diego Rivera oli?</w:t>
      </w:r>
    </w:p>
    <w:p>
      <w:r>
        <w:rPr>
          <w:b/>
        </w:rPr>
        <w:t xml:space="preserve">Tulos</w:t>
      </w:r>
    </w:p>
    <w:p>
      <w:r>
        <w:t xml:space="preserve">Kuka taidemaalari oli naimisissa meksikolaisen taiteilijan Diego Riveran kanssa?</w:t>
      </w:r>
    </w:p>
    <w:p>
      <w:r>
        <w:rPr>
          <w:b/>
        </w:rPr>
        <w:t xml:space="preserve">Esimerkki 7.3488</w:t>
      </w:r>
    </w:p>
    <w:p>
      <w:r>
        <w:t xml:space="preserve">die hard</w:t>
      </w:r>
    </w:p>
    <w:p>
      <w:r>
        <w:rPr>
          <w:b/>
        </w:rPr>
        <w:t xml:space="preserve">Tulos</w:t>
      </w:r>
    </w:p>
    <w:p>
      <w:r>
        <w:t xml:space="preserve">Mikä on Bruce Willisin esittämä hahmo Die Hard -elokuvissa?</w:t>
      </w:r>
    </w:p>
    <w:p>
      <w:r>
        <w:rPr>
          <w:b/>
        </w:rPr>
        <w:t xml:space="preserve">Tulos</w:t>
      </w:r>
    </w:p>
    <w:p>
      <w:r>
        <w:t xml:space="preserve">Mikä on Die Hard -elokuvasarjan päähenkilön nimi?</w:t>
      </w:r>
    </w:p>
    <w:p>
      <w:r>
        <w:rPr>
          <w:b/>
        </w:rPr>
        <w:t xml:space="preserve">Tulos</w:t>
      </w:r>
    </w:p>
    <w:p>
      <w:r>
        <w:t xml:space="preserve">Kuka oli Die Hard -elokuvasarjan sankari?</w:t>
      </w:r>
    </w:p>
    <w:p>
      <w:r>
        <w:rPr>
          <w:b/>
        </w:rPr>
        <w:t xml:space="preserve">Esimerkki 7.3489</w:t>
      </w:r>
    </w:p>
    <w:p>
      <w:r>
        <w:t xml:space="preserve">die hard with a revengeance</w:t>
      </w:r>
    </w:p>
    <w:p>
      <w:r>
        <w:rPr>
          <w:b/>
        </w:rPr>
        <w:t xml:space="preserve">Tulos</w:t>
      </w:r>
    </w:p>
    <w:p>
      <w:r>
        <w:t xml:space="preserve">Kuka näyttelee pääpahista elokuvassa `Die Hard: With A Vengeance`?</w:t>
      </w:r>
    </w:p>
    <w:p>
      <w:r>
        <w:rPr>
          <w:b/>
        </w:rPr>
        <w:t xml:space="preserve">Esimerkki 7.3490</w:t>
      </w:r>
    </w:p>
    <w:p>
      <w:r>
        <w:t xml:space="preserve">die rauber</w:t>
      </w:r>
    </w:p>
    <w:p>
      <w:r>
        <w:rPr>
          <w:b/>
        </w:rPr>
        <w:t xml:space="preserve">Tulos</w:t>
      </w:r>
    </w:p>
    <w:p>
      <w:r>
        <w:t xml:space="preserve">Mikä on saksalaisen näytelmäkirjailijan Friedrich Schillerin näytelmän "Die Rauber" nimi englanniksi?</w:t>
      </w:r>
    </w:p>
    <w:p>
      <w:r>
        <w:rPr>
          <w:b/>
        </w:rPr>
        <w:t xml:space="preserve">Esimerkki 7.3491</w:t>
      </w:r>
    </w:p>
    <w:p>
      <w:r>
        <w:t xml:space="preserve">eri luokka</w:t>
      </w:r>
    </w:p>
    <w:p>
      <w:r>
        <w:rPr>
          <w:b/>
        </w:rPr>
        <w:t xml:space="preserve">Tulos</w:t>
      </w:r>
    </w:p>
    <w:p>
      <w:r>
        <w:t xml:space="preserve">Mikä bändi on julkaissut albumit nimeltä `His n Hers` ja `Different Class`?</w:t>
      </w:r>
    </w:p>
    <w:p>
      <w:r>
        <w:rPr>
          <w:b/>
        </w:rPr>
        <w:t xml:space="preserve">Esimerkki 7.3492</w:t>
      </w:r>
    </w:p>
    <w:p>
      <w:r>
        <w:t xml:space="preserve">erilaiset tytöille</w:t>
      </w:r>
    </w:p>
    <w:p>
      <w:r>
        <w:rPr>
          <w:b/>
        </w:rPr>
        <w:t xml:space="preserve">Tulos</w:t>
      </w:r>
    </w:p>
    <w:p>
      <w:r>
        <w:t xml:space="preserve">Kenellä oli hittejä Stepping Out ja Different For Girls?</w:t>
      </w:r>
    </w:p>
    <w:p>
      <w:r>
        <w:rPr>
          <w:b/>
        </w:rPr>
        <w:t xml:space="preserve">Esimerkki 7.3493</w:t>
      </w:r>
    </w:p>
    <w:p>
      <w:r>
        <w:t xml:space="preserve">eri vaihde, edelleen ylinopeutta</w:t>
      </w:r>
    </w:p>
    <w:p>
      <w:r>
        <w:rPr>
          <w:b/>
        </w:rPr>
        <w:t xml:space="preserve">Tulos</w:t>
      </w:r>
    </w:p>
    <w:p>
      <w:r>
        <w:t xml:space="preserve">Mikä on Liam Gallagherin uuden bändin nimi, jonka ensimmäinen albumi on "Different Gear, Still Speeding"?</w:t>
      </w:r>
    </w:p>
    <w:p>
      <w:r>
        <w:rPr>
          <w:b/>
        </w:rPr>
        <w:t xml:space="preserve">Esimerkki 7.3494</w:t>
      </w:r>
    </w:p>
    <w:p>
      <w:r>
        <w:t xml:space="preserve">dig 'em frog</w:t>
      </w:r>
    </w:p>
    <w:p>
      <w:r>
        <w:rPr>
          <w:b/>
        </w:rPr>
        <w:t xml:space="preserve">Tulos</w:t>
      </w:r>
    </w:p>
    <w:p>
      <w:r>
        <w:t xml:space="preserve">Dig 'Em Frog on minkä muromerkin maskotti?</w:t>
      </w:r>
    </w:p>
    <w:p>
      <w:r>
        <w:rPr>
          <w:b/>
        </w:rPr>
        <w:t xml:space="preserve">Esimerkki 7.3495</w:t>
      </w:r>
    </w:p>
    <w:p>
      <w:r>
        <w:t xml:space="preserve">diggin' on you</w:t>
      </w:r>
    </w:p>
    <w:p>
      <w:r>
        <w:rPr>
          <w:b/>
        </w:rPr>
        <w:t xml:space="preserve">Tulos</w:t>
      </w:r>
    </w:p>
    <w:p>
      <w:r>
        <w:t xml:space="preserve">Ketkä olivat Diggin on You vuonna 1996?</w:t>
      </w:r>
    </w:p>
    <w:p>
      <w:r>
        <w:rPr>
          <w:b/>
        </w:rPr>
        <w:t xml:space="preserve">Esimerkki 7.3496</w:t>
      </w:r>
    </w:p>
    <w:p>
      <w:r>
        <w:t xml:space="preserve">dik-dik</w:t>
      </w:r>
    </w:p>
    <w:p>
      <w:r>
        <w:rPr>
          <w:b/>
        </w:rPr>
        <w:t xml:space="preserve">Tulos</w:t>
      </w:r>
    </w:p>
    <w:p>
      <w:r>
        <w:t xml:space="preserve">Minkälainen olento on dik dik?</w:t>
      </w:r>
    </w:p>
    <w:p>
      <w:r>
        <w:rPr>
          <w:b/>
        </w:rPr>
        <w:t xml:space="preserve">Esimerkki 7.3497</w:t>
      </w:r>
    </w:p>
    <w:p>
      <w:r>
        <w:t xml:space="preserve">dilemma</w:t>
      </w:r>
    </w:p>
    <w:p>
      <w:r>
        <w:rPr>
          <w:b/>
        </w:rPr>
        <w:t xml:space="preserve">Tulos</w:t>
      </w:r>
    </w:p>
    <w:p>
      <w:r>
        <w:t xml:space="preserve">Vuoden 2002 hitti Dilemma oli Kelly Rowlandin ja minkä toisen poptähden duetto?</w:t>
      </w:r>
    </w:p>
    <w:p>
      <w:r>
        <w:rPr>
          <w:b/>
        </w:rPr>
        <w:t xml:space="preserve">Esimerkki 7.3498</w:t>
      </w:r>
    </w:p>
    <w:p>
      <w:r>
        <w:t xml:space="preserve">dilma rousseff</w:t>
      </w:r>
    </w:p>
    <w:p>
      <w:r>
        <w:rPr>
          <w:b/>
        </w:rPr>
        <w:t xml:space="preserve">Tulos</w:t>
      </w:r>
    </w:p>
    <w:p>
      <w:r>
        <w:t xml:space="preserve">Dilma Rousseff on ollut viime aikoina poliittisen pilven alla, kun syytökset rahoituksen manipuloinnista ovat johtaneet hänen viraltapanoonsa. Minkä maan presidentti hän on tätä kirjoitettaessa (20/4)?</w:t>
      </w:r>
    </w:p>
    <w:p>
      <w:r>
        <w:rPr>
          <w:b/>
        </w:rPr>
        <w:t xml:space="preserve">Tulos</w:t>
      </w:r>
    </w:p>
    <w:p>
      <w:r>
        <w:t xml:space="preserve">Mikä BRIC-maa valitsi uudelleen naispresidentti Dilma Rousseffin (työväenpuolue) vuonna 2014?</w:t>
      </w:r>
    </w:p>
    <w:p>
      <w:r>
        <w:rPr>
          <w:b/>
        </w:rPr>
        <w:t xml:space="preserve">Esimerkki 7.3499</w:t>
      </w:r>
    </w:p>
    <w:p>
      <w:r>
        <w:t xml:space="preserve">dinah sheridan</w:t>
      </w:r>
    </w:p>
    <w:p>
      <w:r>
        <w:rPr>
          <w:b/>
        </w:rPr>
        <w:t xml:space="preserve">Tulos</w:t>
      </w:r>
    </w:p>
    <w:p>
      <w:r>
        <w:t xml:space="preserve">Mikä oli 1950-luvun elokuvassa sen auton nimi, jolla Kenneth Moore ja Dinah Sheridan matkustivat Lontoosta Brightoniin?</w:t>
      </w:r>
    </w:p>
    <w:p>
      <w:r>
        <w:rPr>
          <w:b/>
        </w:rPr>
        <w:t xml:space="preserve">Tulos</w:t>
      </w:r>
    </w:p>
    <w:p>
      <w:r>
        <w:t xml:space="preserve">Kuka konservatiivipuolueen puheenjohtaja oli näyttelijä Dinah Sheridanin poika?</w:t>
      </w:r>
    </w:p>
    <w:p>
      <w:r>
        <w:rPr>
          <w:b/>
        </w:rPr>
        <w:t xml:space="preserve">Esimerkki 7.3500</w:t>
      </w:r>
    </w:p>
    <w:p>
      <w:r>
        <w:t xml:space="preserve">dina eastwood</w:t>
      </w:r>
    </w:p>
    <w:p>
      <w:r>
        <w:rPr>
          <w:b/>
        </w:rPr>
        <w:t xml:space="preserve">Tulos</w:t>
      </w:r>
    </w:p>
    <w:p>
      <w:r>
        <w:t xml:space="preserve">Minkä Hollywood-näyttelijän ja -ohjaajan kanssa Dina Ruiz avioitui maaliskuussa 1996?</w:t>
      </w:r>
    </w:p>
    <w:p>
      <w:r>
        <w:rPr>
          <w:b/>
        </w:rPr>
        <w:t xml:space="preserve">Esimerkki 7.3501</w:t>
      </w:r>
    </w:p>
    <w:p>
      <w:r>
        <w:t xml:space="preserve">ruokapaikka</w:t>
      </w:r>
    </w:p>
    <w:p>
      <w:r>
        <w:rPr>
          <w:b/>
        </w:rPr>
        <w:t xml:space="preserve">Tulos</w:t>
      </w:r>
    </w:p>
    <w:p>
      <w:r>
        <w:t xml:space="preserve">Mikä on Edward Hopperin kuuluisa yöllinen maalaus amerikkalaisen ruokalan asiakkaista?</w:t>
      </w:r>
    </w:p>
    <w:p>
      <w:r>
        <w:rPr>
          <w:b/>
        </w:rPr>
        <w:t xml:space="preserve">Esimerkki 7.3502</w:t>
      </w:r>
    </w:p>
    <w:p>
      <w:r>
        <w:t xml:space="preserve">azaria chamberlainin kuolema</w:t>
      </w:r>
    </w:p>
    <w:p>
      <w:r>
        <w:rPr>
          <w:b/>
        </w:rPr>
        <w:t xml:space="preserve">Tulos</w:t>
      </w:r>
    </w:p>
    <w:p>
      <w:r>
        <w:t xml:space="preserve">Mikä oli naisen nimi australialaisessa dingonpoikasjutussa?</w:t>
      </w:r>
    </w:p>
    <w:p>
      <w:r>
        <w:rPr>
          <w:b/>
        </w:rPr>
        <w:t xml:space="preserve">Esimerkki 7.3503</w:t>
      </w:r>
    </w:p>
    <w:p>
      <w:r>
        <w:t xml:space="preserve">dandie dinmont terrieri</w:t>
      </w:r>
    </w:p>
    <w:p>
      <w:r>
        <w:rPr>
          <w:b/>
        </w:rPr>
        <w:t xml:space="preserve">Tulos</w:t>
      </w:r>
    </w:p>
    <w:p>
      <w:r>
        <w:t xml:space="preserve">Millainen olento on Dandy Dinmont?</w:t>
      </w:r>
    </w:p>
    <w:p>
      <w:r>
        <w:rPr>
          <w:b/>
        </w:rPr>
        <w:t xml:space="preserve">Esimerkki 7.3504</w:t>
      </w:r>
    </w:p>
    <w:p>
      <w:r>
        <w:t xml:space="preserve">dinnerladies</w:t>
      </w:r>
    </w:p>
    <w:p>
      <w:r>
        <w:rPr>
          <w:b/>
        </w:rPr>
        <w:t xml:space="preserve">Tulos</w:t>
      </w:r>
    </w:p>
    <w:p>
      <w:r>
        <w:t xml:space="preserve">Kuka näyttelijä näytteli Brenda Furlongia TV-komediasarjassa Dinner Ladies Sama näyttelijä myös kirjoitti ja tuotti sarjan.?</w:t>
      </w:r>
    </w:p>
    <w:p>
      <w:r>
        <w:rPr>
          <w:b/>
        </w:rPr>
        <w:t xml:space="preserve">Esimerkki 7.3505</w:t>
      </w:r>
    </w:p>
    <w:p>
      <w:r>
        <w:t xml:space="preserve">dinosaurus</w:t>
      </w:r>
    </w:p>
    <w:p>
      <w:r>
        <w:rPr>
          <w:b/>
        </w:rPr>
        <w:t xml:space="preserve">Tulos</w:t>
      </w:r>
    </w:p>
    <w:p>
      <w:r>
        <w:t xml:space="preserve">Mikä on dinosauruksen nimi elokuvassa "The Flintstones"?</w:t>
      </w:r>
    </w:p>
    <w:p>
      <w:r>
        <w:rPr>
          <w:b/>
        </w:rPr>
        <w:t xml:space="preserve">Esimerkki 7.3506</w:t>
      </w:r>
    </w:p>
    <w:p>
      <w:r>
        <w:t xml:space="preserve">dio</w:t>
      </w:r>
    </w:p>
    <w:p>
      <w:r>
        <w:rPr>
          <w:b/>
        </w:rPr>
        <w:t xml:space="preserve">Tulos</w:t>
      </w:r>
    </w:p>
    <w:p>
      <w:r>
        <w:t xml:space="preserve">Ronnie James Dio ja Graham Bonnet lauloivat molemmat minkä bändin kanssa?</w:t>
      </w:r>
    </w:p>
    <w:p>
      <w:r>
        <w:rPr>
          <w:b/>
        </w:rPr>
        <w:t xml:space="preserve">Esimerkki 7.3507</w:t>
      </w:r>
    </w:p>
    <w:p>
      <w:r>
        <w:t xml:space="preserve">dionaea</w:t>
      </w:r>
    </w:p>
    <w:p>
      <w:r>
        <w:rPr>
          <w:b/>
        </w:rPr>
        <w:t xml:space="preserve">Tulos</w:t>
      </w:r>
    </w:p>
    <w:p>
      <w:r>
        <w:t xml:space="preserve">Minkä erikoisen kasvin suku on Dionaea (Afroditen äiti kreikkalaisessa mytologiassa) ja laji muscipula (latinaksi "hiirenpyydyslaite")?</w:t>
      </w:r>
    </w:p>
    <w:p>
      <w:r>
        <w:rPr>
          <w:b/>
        </w:rPr>
        <w:t xml:space="preserve">Esimerkki 7.3508</w:t>
      </w:r>
    </w:p>
    <w:p>
      <w:r>
        <w:t xml:space="preserve">diospyros</w:t>
      </w:r>
    </w:p>
    <w:p>
      <w:r>
        <w:rPr>
          <w:b/>
        </w:rPr>
        <w:t xml:space="preserve">Tulos</w:t>
      </w:r>
    </w:p>
    <w:p>
      <w:r>
        <w:t xml:space="preserve">Mikä on tomaatin ja paprikan risteytystä muistuttava syötävä hedelmä, jota tuottaa Diospyros-puu, josta saadaan eebenpuuta?</w:t>
      </w:r>
    </w:p>
    <w:p>
      <w:r>
        <w:rPr>
          <w:b/>
        </w:rPr>
        <w:t xml:space="preserve">Esimerkki 7.3509</w:t>
      </w:r>
    </w:p>
    <w:p>
      <w:r>
        <w:t xml:space="preserve">pääjohtaja</w:t>
      </w:r>
    </w:p>
    <w:p>
      <w:r>
        <w:rPr>
          <w:b/>
        </w:rPr>
        <w:t xml:space="preserve">Tulos</w:t>
      </w:r>
    </w:p>
    <w:p>
      <w:r>
        <w:t xml:space="preserve">Kuka on CBI:n pääjohtaja (tammikuu 2008)?</w:t>
      </w:r>
    </w:p>
    <w:p>
      <w:r>
        <w:rPr>
          <w:b/>
        </w:rPr>
        <w:t xml:space="preserve">Esimerkki 7.3510</w:t>
      </w:r>
    </w:p>
    <w:p>
      <w:r>
        <w:t xml:space="preserve">äärimmäinen ahdinko</w:t>
      </w:r>
    </w:p>
    <w:p>
      <w:r>
        <w:rPr>
          <w:b/>
        </w:rPr>
        <w:t xml:space="preserve">Tulos</w:t>
      </w:r>
    </w:p>
    <w:p>
      <w:r>
        <w:t xml:space="preserve">Mikä Dire Straitsin albumi oli vuoden 1985 myydyin albumi?</w:t>
      </w:r>
    </w:p>
    <w:p>
      <w:r>
        <w:rPr>
          <w:b/>
        </w:rPr>
        <w:t xml:space="preserve">Tulos</w:t>
      </w:r>
    </w:p>
    <w:p>
      <w:r>
        <w:t xml:space="preserve">Minkä Dire Straits -albumin videon Gerry Anderson ohjasi vuonna 1991, ja siinä oli Thunderbirds-nukkeja?</w:t>
      </w:r>
    </w:p>
    <w:p>
      <w:r>
        <w:rPr>
          <w:b/>
        </w:rPr>
        <w:t xml:space="preserve">Tulos</w:t>
      </w:r>
    </w:p>
    <w:p>
      <w:r>
        <w:t xml:space="preserve">Minkä Dire Straitsin kappaleen kahdeksan kuukauden kielto poistettiin Kanadan radiosta syyskuussa 2011?</w:t>
      </w:r>
    </w:p>
    <w:p>
      <w:r>
        <w:rPr>
          <w:b/>
        </w:rPr>
        <w:t xml:space="preserve">Esimerkki 7.3511</w:t>
      </w:r>
    </w:p>
    <w:p>
      <w:r>
        <w:t xml:space="preserve">dirk benedict</w:t>
      </w:r>
    </w:p>
    <w:p>
      <w:r>
        <w:rPr>
          <w:b/>
        </w:rPr>
        <w:t xml:space="preserve">Tulos</w:t>
      </w:r>
    </w:p>
    <w:p>
      <w:r>
        <w:t xml:space="preserve">Missä scifi-tv-sarjassa Dirk Benedict näytteli luutnantti Starbuckia?</w:t>
      </w:r>
    </w:p>
    <w:p>
      <w:r>
        <w:rPr>
          <w:b/>
        </w:rPr>
        <w:t xml:space="preserve">Tulos</w:t>
      </w:r>
    </w:p>
    <w:p>
      <w:r>
        <w:t xml:space="preserve">Nimeä vuoden 1978 televisio-ohjelma, jossa Lorne Green näytteli komentaja Adamaa ja Dirk Benedict luutnantti Starbuckia?</w:t>
      </w:r>
    </w:p>
    <w:p>
      <w:r>
        <w:rPr>
          <w:b/>
        </w:rPr>
        <w:t xml:space="preserve">Esimerkki 7.3512</w:t>
      </w:r>
    </w:p>
    <w:p>
      <w:r>
        <w:t xml:space="preserve">dirk pitt</w:t>
      </w:r>
    </w:p>
    <w:p>
      <w:r>
        <w:rPr>
          <w:b/>
        </w:rPr>
        <w:t xml:space="preserve">Tulos</w:t>
      </w:r>
    </w:p>
    <w:p>
      <w:r>
        <w:t xml:space="preserve">Minkä nykykirjailijan romaaneissa esiintyy Dirk Pitt?</w:t>
      </w:r>
    </w:p>
    <w:p>
      <w:r>
        <w:rPr>
          <w:b/>
        </w:rPr>
        <w:t xml:space="preserve">Tulos</w:t>
      </w:r>
    </w:p>
    <w:p>
      <w:r>
        <w:t xml:space="preserve">Kuka kirjoitti romaanisarjan, jossa seikkailija Dirk Pitt esiintyy?</w:t>
      </w:r>
    </w:p>
    <w:p>
      <w:r>
        <w:rPr>
          <w:b/>
        </w:rPr>
        <w:t xml:space="preserve">Esimerkki 7.3513</w:t>
      </w:r>
    </w:p>
    <w:p>
      <w:r>
        <w:t xml:space="preserve">aika</w:t>
      </w:r>
    </w:p>
    <w:p>
      <w:r>
        <w:rPr>
          <w:b/>
        </w:rPr>
        <w:t xml:space="preserve">Tulos</w:t>
      </w:r>
    </w:p>
    <w:p>
      <w:r>
        <w:t xml:space="preserve">Kenellä oli vuonna 2011 hitti The Time (Dirty Bit) The Black Eyed Peas, D12, Beyonce, Gwen Stefani?</w:t>
      </w:r>
    </w:p>
    <w:p>
      <w:r>
        <w:rPr>
          <w:b/>
        </w:rPr>
        <w:t xml:space="preserve">Esimerkki 7.3514</w:t>
      </w:r>
    </w:p>
    <w:p>
      <w:r>
        <w:t xml:space="preserve">likainen tusina</w:t>
      </w:r>
    </w:p>
    <w:p>
      <w:r>
        <w:rPr>
          <w:b/>
        </w:rPr>
        <w:t xml:space="preserve">Tulos</w:t>
      </w:r>
    </w:p>
    <w:p>
      <w:r>
        <w:t xml:space="preserve">Minkä sodan ympärille "Likainen tusina" sijoittuu?</w:t>
      </w:r>
    </w:p>
    <w:p>
      <w:r>
        <w:rPr>
          <w:b/>
        </w:rPr>
        <w:t xml:space="preserve">Esimerkki 7.3515</w:t>
      </w:r>
    </w:p>
    <w:p>
      <w:r>
        <w:t xml:space="preserve">likainen Harry</w:t>
      </w:r>
    </w:p>
    <w:p>
      <w:r>
        <w:rPr>
          <w:b/>
        </w:rPr>
        <w:t xml:space="preserve">Tulos</w:t>
      </w:r>
    </w:p>
    <w:p>
      <w:r>
        <w:t xml:space="preserve">Komisario "Likainen" Harry Callaghan yritti siivota minkä yhdysvaltalaisen kaupungin katuja?</w:t>
      </w:r>
    </w:p>
    <w:p>
      <w:r>
        <w:rPr>
          <w:b/>
        </w:rPr>
        <w:t xml:space="preserve">Tulos</w:t>
      </w:r>
    </w:p>
    <w:p>
      <w:r>
        <w:t xml:space="preserve">Minkä kaupungin poliisivoimat palkkasivat Dirty Harryn?</w:t>
      </w:r>
    </w:p>
    <w:p>
      <w:r>
        <w:rPr>
          <w:b/>
        </w:rPr>
        <w:t xml:space="preserve">Tulos</w:t>
      </w:r>
    </w:p>
    <w:p>
      <w:r>
        <w:t xml:space="preserve">Mikä kaupunki on Clint Eastwoodin tähdittämän Likainen Harry -elokuvan tapahtumapaikka?</w:t>
      </w:r>
    </w:p>
    <w:p>
      <w:r>
        <w:rPr>
          <w:b/>
        </w:rPr>
        <w:t xml:space="preserve">Tulos</w:t>
      </w:r>
    </w:p>
    <w:p>
      <w:r>
        <w:t xml:space="preserve">Mikä oli Dirty Harry -elokuvasarjan päähenkilön sukunimi?</w:t>
      </w:r>
    </w:p>
    <w:p>
      <w:r>
        <w:rPr>
          <w:b/>
        </w:rPr>
        <w:t xml:space="preserve">Esimerkki 7.3516</w:t>
      </w:r>
    </w:p>
    <w:p>
      <w:r>
        <w:t xml:space="preserve">sodan aiheuttamat katastrofit</w:t>
      </w:r>
    </w:p>
    <w:p>
      <w:r>
        <w:rPr>
          <w:b/>
        </w:rPr>
        <w:t xml:space="preserve">Tulos</w:t>
      </w:r>
    </w:p>
    <w:p>
      <w:r>
        <w:t xml:space="preserve">Kuka vuonna 1746 syntynyt ja vuonna 1828 kuollut taiteilija teki satiirisen maalaussarjan nimeltä "Sodan katastrofit"?</w:t>
      </w:r>
    </w:p>
    <w:p>
      <w:r>
        <w:rPr>
          <w:b/>
        </w:rPr>
        <w:t xml:space="preserve">Tulos</w:t>
      </w:r>
    </w:p>
    <w:p>
      <w:r>
        <w:t xml:space="preserve">Kuka loi teokset "Toukokuun kolmas päivä 1808" ja "Sodan katastrofit"?</w:t>
      </w:r>
    </w:p>
    <w:p>
      <w:r>
        <w:rPr>
          <w:b/>
        </w:rPr>
        <w:t xml:space="preserve">Esimerkki 7.3517</w:t>
      </w:r>
    </w:p>
    <w:p>
      <w:r>
        <w:t xml:space="preserve">levyseppä</w:t>
      </w:r>
    </w:p>
    <w:p>
      <w:r>
        <w:rPr>
          <w:b/>
        </w:rPr>
        <w:t xml:space="preserve">Tulos</w:t>
      </w:r>
    </w:p>
    <w:p>
      <w:r>
        <w:t xml:space="preserve">Kuka Leedsistä kotoisin oleva valtakunnan ritari ja entinen levyseppä oli aikoinaan painija?</w:t>
      </w:r>
    </w:p>
    <w:p>
      <w:r>
        <w:rPr>
          <w:b/>
        </w:rPr>
        <w:t xml:space="preserve">Tulos</w:t>
      </w:r>
    </w:p>
    <w:p>
      <w:r>
        <w:t xml:space="preserve">Kuka oli ensimmäinen Radio1:ssä kuultu DJ?</w:t>
      </w:r>
    </w:p>
    <w:p>
      <w:r>
        <w:rPr>
          <w:b/>
        </w:rPr>
        <w:t xml:space="preserve">Esimerkki 7.3518</w:t>
      </w:r>
    </w:p>
    <w:p>
      <w:r>
        <w:t xml:space="preserve">disco</w:t>
      </w:r>
    </w:p>
    <w:p>
      <w:r>
        <w:rPr>
          <w:b/>
        </w:rPr>
        <w:t xml:space="preserve">Tulos</w:t>
      </w:r>
    </w:p>
    <w:p>
      <w:r>
        <w:t xml:space="preserve">Minkä osuvasti nimetyn 1970-luvun diskohitin tahtia British Heart Foundation (ja muut) ovat ehdottaneet ihanteelliseksi elvytysrytmiksi?</w:t>
      </w:r>
    </w:p>
    <w:p>
      <w:r>
        <w:rPr>
          <w:b/>
        </w:rPr>
        <w:t xml:space="preserve">Tulos</w:t>
      </w:r>
    </w:p>
    <w:p>
      <w:r>
        <w:t xml:space="preserve">Ketkä ovat kaikkien aikojen myydyin diskoryhmä?</w:t>
      </w:r>
    </w:p>
    <w:p>
      <w:r>
        <w:rPr>
          <w:b/>
        </w:rPr>
        <w:t xml:space="preserve">Esimerkki 7.3519</w:t>
      </w:r>
    </w:p>
    <w:p>
      <w:r>
        <w:t xml:space="preserve">kiekkomaailma</w:t>
      </w:r>
    </w:p>
    <w:p>
      <w:r>
        <w:rPr>
          <w:b/>
        </w:rPr>
        <w:t xml:space="preserve">Tulos</w:t>
      </w:r>
    </w:p>
    <w:p>
      <w:r>
        <w:t xml:space="preserve">Kuka kirjoittaa kiekkomaailman romaaneja?</w:t>
      </w:r>
    </w:p>
    <w:p>
      <w:r>
        <w:rPr>
          <w:b/>
        </w:rPr>
        <w:t xml:space="preserve">Esimerkki 7.3520</w:t>
      </w:r>
    </w:p>
    <w:p>
      <w:r>
        <w:t xml:space="preserve">walt disney animation studios</w:t>
      </w:r>
    </w:p>
    <w:p>
      <w:r>
        <w:rPr>
          <w:b/>
        </w:rPr>
        <w:t xml:space="preserve">Tulos</w:t>
      </w:r>
    </w:p>
    <w:p>
      <w:r>
        <w:t xml:space="preserve">Mikä Walt Disneyn animaatioelokuva pommitettiin, kun se julkaistiin ensimmäisen kerran vuonna 1940, ja se saavutti lopulta voittoa vasta vuonna 1945?</w:t>
      </w:r>
    </w:p>
    <w:p>
      <w:r>
        <w:rPr>
          <w:b/>
        </w:rPr>
        <w:t xml:space="preserve">Tulos</w:t>
      </w:r>
    </w:p>
    <w:p>
      <w:r>
        <w:t xml:space="preserve">Walt Disney ja hänen veljensä, mikä oli veljesten etunimi, perustivat Disney Brothers Cartoon Studion 16. lokakuuta 1923.</w:t>
      </w:r>
    </w:p>
    <w:p>
      <w:r>
        <w:rPr>
          <w:b/>
        </w:rPr>
        <w:t xml:space="preserve">Esimerkki 7.3521</w:t>
      </w:r>
    </w:p>
    <w:p>
      <w:r>
        <w:t xml:space="preserve">disneyland</w:t>
      </w:r>
    </w:p>
    <w:p>
      <w:r>
        <w:rPr>
          <w:b/>
        </w:rPr>
        <w:t xml:space="preserve">Tulos</w:t>
      </w:r>
    </w:p>
    <w:p>
      <w:r>
        <w:t xml:space="preserve">Missä kaupungissa Kaliforniassa on Disneyland?</w:t>
      </w:r>
    </w:p>
    <w:p>
      <w:r>
        <w:rPr>
          <w:b/>
        </w:rPr>
        <w:t xml:space="preserve">Tulos</w:t>
      </w:r>
    </w:p>
    <w:p>
      <w:r>
        <w:t xml:space="preserve">Mistä Amerikan osavaltiosta löytyy Disneyland-puisto?</w:t>
      </w:r>
    </w:p>
    <w:p>
      <w:r>
        <w:rPr>
          <w:b/>
        </w:rPr>
        <w:t xml:space="preserve">Tulos</w:t>
      </w:r>
    </w:p>
    <w:p>
      <w:r>
        <w:t xml:space="preserve">Missä sijaitsee heinäkuussa 1955 avattu Disneyland Park, Disneyn ensimmäinen?</w:t>
      </w:r>
    </w:p>
    <w:p>
      <w:r>
        <w:rPr>
          <w:b/>
        </w:rPr>
        <w:t xml:space="preserve">Esimerkki 7.3522</w:t>
      </w:r>
    </w:p>
    <w:p>
      <w:r>
        <w:t xml:space="preserve">Walt Disney Company</w:t>
      </w:r>
    </w:p>
    <w:p>
      <w:r>
        <w:rPr>
          <w:b/>
        </w:rPr>
        <w:t xml:space="preserve">Tulos</w:t>
      </w:r>
    </w:p>
    <w:p>
      <w:r>
        <w:t xml:space="preserve">Mikä oli Disneyn toinen animaatioelokuva?</w:t>
      </w:r>
    </w:p>
    <w:p>
      <w:r>
        <w:rPr>
          <w:b/>
        </w:rPr>
        <w:t xml:space="preserve">Tulos</w:t>
      </w:r>
    </w:p>
    <w:p>
      <w:r>
        <w:t xml:space="preserve">Edgar, Berlioz ja Billy Boss ovat kaikki hahmoja missä Disney-animaatioelokuvassa?</w:t>
      </w:r>
    </w:p>
    <w:p>
      <w:r>
        <w:rPr>
          <w:b/>
        </w:rPr>
        <w:t xml:space="preserve">Tulos</w:t>
      </w:r>
    </w:p>
    <w:p>
      <w:r>
        <w:t xml:space="preserve">Mikä näistä on oikea nimi vuoden 2003 Disney-elokuvalle?</w:t>
      </w:r>
    </w:p>
    <w:p>
      <w:r>
        <w:rPr>
          <w:b/>
        </w:rPr>
        <w:t xml:space="preserve">Tulos</w:t>
      </w:r>
    </w:p>
    <w:p>
      <w:r>
        <w:t xml:space="preserve">Minkä Disney-elokuvan keskiössä on epämuodostuneen kellonsoittajan hahmo?</w:t>
      </w:r>
    </w:p>
    <w:p>
      <w:r>
        <w:rPr>
          <w:b/>
        </w:rPr>
        <w:t xml:space="preserve">Tulos</w:t>
      </w:r>
    </w:p>
    <w:p>
      <w:r>
        <w:t xml:space="preserve">Mikä näistä Disney-elokuvista julkaistiin ensimmäisenä?</w:t>
      </w:r>
    </w:p>
    <w:p>
      <w:r>
        <w:rPr>
          <w:b/>
        </w:rPr>
        <w:t xml:space="preserve">Tulos</w:t>
      </w:r>
    </w:p>
    <w:p>
      <w:r>
        <w:t xml:space="preserve">Mikä Disney-elokuva perustuu Lewis Carrollin teokseen?</w:t>
      </w:r>
    </w:p>
    <w:p>
      <w:r>
        <w:rPr>
          <w:b/>
        </w:rPr>
        <w:t xml:space="preserve">Tulos</w:t>
      </w:r>
    </w:p>
    <w:p>
      <w:r>
        <w:t xml:space="preserve">Mikä vuoden 2005 Disney-elokuva sijoittuu Oakey Oakesin kaupunkiin?</w:t>
      </w:r>
    </w:p>
    <w:p>
      <w:r>
        <w:rPr>
          <w:b/>
        </w:rPr>
        <w:t xml:space="preserve">Tulos</w:t>
      </w:r>
    </w:p>
    <w:p>
      <w:r>
        <w:t xml:space="preserve">Mikä oli Disneyn ensimmäinen ei-animaatioelokuva?</w:t>
      </w:r>
    </w:p>
    <w:p>
      <w:r>
        <w:rPr>
          <w:b/>
        </w:rPr>
        <w:t xml:space="preserve">Tulos</w:t>
      </w:r>
    </w:p>
    <w:p>
      <w:r>
        <w:t xml:space="preserve">Mistä Robert Louis Stevensonin tarinasta tuli Disneyn ensimmäinen ei-animaatioelokuva vuonna 1950?</w:t>
      </w:r>
    </w:p>
    <w:p>
      <w:r>
        <w:rPr>
          <w:b/>
        </w:rPr>
        <w:t xml:space="preserve">Tulos</w:t>
      </w:r>
    </w:p>
    <w:p>
      <w:r>
        <w:t xml:space="preserve">Minkä Disney-elokuvan tunnusmusiikki oli A Whole New World?</w:t>
      </w:r>
    </w:p>
    <w:p>
      <w:r>
        <w:rPr>
          <w:b/>
        </w:rPr>
        <w:t xml:space="preserve">Tulos</w:t>
      </w:r>
    </w:p>
    <w:p>
      <w:r>
        <w:t xml:space="preserve">Mikä Disney-elokuva oli vuoden 1992 menestynein elokuva, joka tuotti maailmanlaajuisesti 504 dollaria?</w:t>
      </w:r>
    </w:p>
    <w:p>
      <w:r>
        <w:rPr>
          <w:b/>
        </w:rPr>
        <w:t xml:space="preserve">Tulos</w:t>
      </w:r>
    </w:p>
    <w:p>
      <w:r>
        <w:t xml:space="preserve">Mikä näistä Disney-elokuvista julkaistiin ennen muita?</w:t>
      </w:r>
    </w:p>
    <w:p>
      <w:r>
        <w:rPr>
          <w:b/>
        </w:rPr>
        <w:t xml:space="preserve">Esimerkki 7.3523</w:t>
      </w:r>
    </w:p>
    <w:p>
      <w:r>
        <w:t xml:space="preserve">Walt Disney kuvat</w:t>
      </w:r>
    </w:p>
    <w:p>
      <w:r>
        <w:rPr>
          <w:b/>
        </w:rPr>
        <w:t xml:space="preserve">Tulos</w:t>
      </w:r>
    </w:p>
    <w:p>
      <w:r>
        <w:t xml:space="preserve">Mikä oli vuoden 1963 Disneyn live action -elokuvan nimi, jossa 3 eläintä uskaltautui hakemaan itsensä kotiin?</w:t>
      </w:r>
    </w:p>
    <w:p>
      <w:r>
        <w:rPr>
          <w:b/>
        </w:rPr>
        <w:t xml:space="preserve">Tulos</w:t>
      </w:r>
    </w:p>
    <w:p>
      <w:r>
        <w:t xml:space="preserve">Disneyn tuore animaatioelokuva Frozen perustuu mihin Hans Christian Andersenin satuun?</w:t>
      </w:r>
    </w:p>
    <w:p>
      <w:r>
        <w:rPr>
          <w:b/>
        </w:rPr>
        <w:t xml:space="preserve">Esimerkki 7.3524</w:t>
      </w:r>
    </w:p>
    <w:p>
      <w:r>
        <w:t xml:space="preserve">Walt Disney World</w:t>
      </w:r>
    </w:p>
    <w:p>
      <w:r>
        <w:rPr>
          <w:b/>
        </w:rPr>
        <w:t xml:space="preserve">Tulos</w:t>
      </w:r>
    </w:p>
    <w:p>
      <w:r>
        <w:t xml:space="preserve">Missä Yhdysvaltain osavaltiossa Disney World sijaitsee?</w:t>
      </w:r>
    </w:p>
    <w:p>
      <w:r>
        <w:rPr>
          <w:b/>
        </w:rPr>
        <w:t xml:space="preserve">Esimerkki 7.3525</w:t>
      </w:r>
    </w:p>
    <w:p>
      <w:r>
        <w:t xml:space="preserve">benjamin disraeli</w:t>
      </w:r>
    </w:p>
    <w:p>
      <w:r>
        <w:rPr>
          <w:b/>
        </w:rPr>
        <w:t xml:space="preserve">Tulos</w:t>
      </w:r>
    </w:p>
    <w:p>
      <w:r>
        <w:t xml:space="preserve">Millä Keatsin runolla ja Disraelin romaanilla on sama nimi?</w:t>
      </w:r>
    </w:p>
    <w:p>
      <w:r>
        <w:rPr>
          <w:b/>
        </w:rPr>
        <w:t xml:space="preserve">Esimerkki 7.3526</w:t>
      </w:r>
    </w:p>
    <w:p>
      <w:r>
        <w:t xml:space="preserve">etäisyydet</w:t>
      </w:r>
    </w:p>
    <w:p>
      <w:r>
        <w:rPr>
          <w:b/>
        </w:rPr>
        <w:t xml:space="preserve">Tulos</w:t>
      </w:r>
    </w:p>
    <w:p>
      <w:r>
        <w:t xml:space="preserve">Minkä yhtyeen The Primes ja The Distants muodostivat?</w:t>
      </w:r>
    </w:p>
    <w:p>
      <w:r>
        <w:rPr>
          <w:b/>
        </w:rPr>
        <w:t xml:space="preserve">Esimerkki 7.3527</w:t>
      </w:r>
    </w:p>
    <w:p>
      <w:r>
        <w:t xml:space="preserve">washington, d.c.</w:t>
      </w:r>
    </w:p>
    <w:p>
      <w:r>
        <w:rPr>
          <w:b/>
        </w:rPr>
        <w:t xml:space="preserve">Tulos</w:t>
      </w:r>
    </w:p>
    <w:p>
      <w:r>
        <w:t xml:space="preserve">Mikä osavaltio lahjoitti Yhdysvaltain pääkaupungin, Washingtonin, District of Columbian, maa-alueen?</w:t>
      </w:r>
    </w:p>
    <w:p>
      <w:r>
        <w:rPr>
          <w:b/>
        </w:rPr>
        <w:t xml:space="preserve">Esimerkki 7.3528</w:t>
      </w:r>
    </w:p>
    <w:p>
      <w:r>
        <w:t xml:space="preserve">Rush Limbaugh Show</w:t>
      </w:r>
    </w:p>
    <w:p>
      <w:r>
        <w:rPr>
          <w:b/>
        </w:rPr>
        <w:t xml:space="preserve">Tulos</w:t>
      </w:r>
    </w:p>
    <w:p>
      <w:r>
        <w:t xml:space="preserve">Minkä radiojuontajan faneja dittopäät ovat?</w:t>
      </w:r>
    </w:p>
    <w:p>
      <w:r>
        <w:rPr>
          <w:b/>
        </w:rPr>
        <w:t xml:space="preserve">Esimerkki 7.3529</w:t>
      </w:r>
    </w:p>
    <w:p>
      <w:r>
        <w:t xml:space="preserve">diva</w:t>
      </w:r>
    </w:p>
    <w:p>
      <w:r>
        <w:rPr>
          <w:b/>
        </w:rPr>
        <w:t xml:space="preserve">Tulos</w:t>
      </w:r>
    </w:p>
    <w:p>
      <w:r>
        <w:t xml:space="preserve">Kuka julkaisi Divan vuonna 2009?</w:t>
      </w:r>
    </w:p>
    <w:p>
      <w:r>
        <w:rPr>
          <w:b/>
        </w:rPr>
        <w:t xml:space="preserve">Tulos</w:t>
      </w:r>
    </w:p>
    <w:p>
      <w:r>
        <w:t xml:space="preserve">Kenellä oli vuonna 1993 albumi nimeltä "Diva"?</w:t>
      </w:r>
    </w:p>
    <w:p>
      <w:r>
        <w:rPr>
          <w:b/>
        </w:rPr>
        <w:t xml:space="preserve">Esimerkki 7.3530</w:t>
      </w:r>
    </w:p>
    <w:p>
      <w:r>
        <w:t xml:space="preserve">jumalallinen komedia</w:t>
      </w:r>
    </w:p>
    <w:p>
      <w:r>
        <w:rPr>
          <w:b/>
        </w:rPr>
        <w:t xml:space="preserve">Tulos</w:t>
      </w:r>
    </w:p>
    <w:p>
      <w:r>
        <w:t xml:space="preserve">Mikä oli runoilija Danten, Jumalaisen komedian kirjoittajan, sukunimi?</w:t>
      </w:r>
    </w:p>
    <w:p>
      <w:r>
        <w:rPr>
          <w:b/>
        </w:rPr>
        <w:t xml:space="preserve">Tulos</w:t>
      </w:r>
    </w:p>
    <w:p>
      <w:r>
        <w:t xml:space="preserve">Jos Danteen jumalallisessa komediassa helvetti on jaettu yhdeksään ympyrään ja paratiisi yhdeksään sfääriin, mikä on jaettu seitsemään terraarioon?</w:t>
      </w:r>
    </w:p>
    <w:p>
      <w:r>
        <w:rPr>
          <w:b/>
        </w:rPr>
        <w:t xml:space="preserve">Esimerkki 7.3531</w:t>
      </w:r>
    </w:p>
    <w:p>
      <w:r>
        <w:t xml:space="preserve">jumalallinen neiti m</w:t>
      </w:r>
    </w:p>
    <w:p>
      <w:r>
        <w:rPr>
          <w:b/>
        </w:rPr>
        <w:t xml:space="preserve">Tulos</w:t>
      </w:r>
    </w:p>
    <w:p>
      <w:r>
        <w:t xml:space="preserve">"The Divine Miss M" oli minkä yhdysvaltalaisen laulajan debyyttialbumi?</w:t>
      </w:r>
    </w:p>
    <w:p>
      <w:r>
        <w:rPr>
          <w:b/>
        </w:rPr>
        <w:t xml:space="preserve">Tulos</w:t>
      </w:r>
    </w:p>
    <w:p>
      <w:r>
        <w:t xml:space="preserve"> "The Divine Miss M" oli minkä yhdysvaltalaisen laulajan debyyttialbumi?</w:t>
      </w:r>
    </w:p>
    <w:p>
      <w:r>
        <w:rPr>
          <w:b/>
        </w:rPr>
        <w:t xml:space="preserve">Tulos</w:t>
      </w:r>
    </w:p>
    <w:p>
      <w:r>
        <w:t xml:space="preserve">Kuka laulaja ja näyttelijä tunnetaan nimellä The Divine Miss M?</w:t>
      </w:r>
    </w:p>
    <w:p>
      <w:r>
        <w:rPr>
          <w:b/>
        </w:rPr>
        <w:t xml:space="preserve">Esimerkki 7.3532</w:t>
      </w:r>
    </w:p>
    <w:p>
      <w:r>
        <w:t xml:space="preserve">Osasto</w:t>
      </w:r>
    </w:p>
    <w:p>
      <w:r>
        <w:rPr>
          <w:b/>
        </w:rPr>
        <w:t xml:space="preserve">Tulos</w:t>
      </w:r>
    </w:p>
    <w:p>
      <w:r>
        <w:t xml:space="preserve">Millä tieteenalalla on neljä perusperiaatetta: yhteenlasku, vähennyslasku, kertolasku ja jakolasku?</w:t>
      </w:r>
    </w:p>
    <w:p>
      <w:r>
        <w:rPr>
          <w:b/>
        </w:rPr>
        <w:t xml:space="preserve">Esimerkki 7.3533</w:t>
      </w:r>
    </w:p>
    <w:p>
      <w:r>
        <w:t xml:space="preserve">huimaus</w:t>
      </w:r>
    </w:p>
    <w:p>
      <w:r>
        <w:rPr>
          <w:b/>
        </w:rPr>
        <w:t xml:space="preserve">Tulos</w:t>
      </w:r>
    </w:p>
    <w:p>
      <w:r>
        <w:t xml:space="preserve">Dizzy Up The Girl oli 90-luvun kolminkertainen platinalevy miltä yhtyeeltä?</w:t>
      </w:r>
    </w:p>
    <w:p>
      <w:r>
        <w:rPr>
          <w:b/>
        </w:rPr>
        <w:t xml:space="preserve">Tulos</w:t>
      </w:r>
    </w:p>
    <w:p>
      <w:r>
        <w:t xml:space="preserve">'Dizzy' oli UK:n listaykkönen huhtikuussa 1969, kenelle?</w:t>
      </w:r>
    </w:p>
    <w:p>
      <w:r>
        <w:rPr>
          <w:b/>
        </w:rPr>
        <w:t xml:space="preserve">Esimerkki 7.3534</w:t>
      </w:r>
    </w:p>
    <w:p>
      <w:r>
        <w:t xml:space="preserve">dizzy gillespie</w:t>
      </w:r>
    </w:p>
    <w:p>
      <w:r>
        <w:rPr>
          <w:b/>
        </w:rPr>
        <w:t xml:space="preserve">Tulos</w:t>
      </w:r>
    </w:p>
    <w:p>
      <w:r>
        <w:t xml:space="preserve">Dizzy Gillespie soitti mitä instrumenttia?</w:t>
      </w:r>
    </w:p>
    <w:p>
      <w:r>
        <w:rPr>
          <w:b/>
        </w:rPr>
        <w:t xml:space="preserve">Tulos</w:t>
      </w:r>
    </w:p>
    <w:p>
      <w:r>
        <w:t xml:space="preserve">Mitä soitinta jazzmuusikko "Dizzy" Gillespie soitti?</w:t>
      </w:r>
    </w:p>
    <w:p>
      <w:r>
        <w:rPr>
          <w:b/>
        </w:rPr>
        <w:t xml:space="preserve">Esimerkki 7.3535</w:t>
      </w:r>
    </w:p>
    <w:p>
      <w:r>
        <w:t xml:space="preserve">dizzy, miss lizzy</w:t>
      </w:r>
    </w:p>
    <w:p>
      <w:r>
        <w:rPr>
          <w:b/>
        </w:rPr>
        <w:t xml:space="preserve">Tulos</w:t>
      </w:r>
    </w:p>
    <w:p>
      <w:r>
        <w:t xml:space="preserve">Kenellä näistä artisteista oli vuonna 1958 hitti Dizzy Miss Lizzyn kanssa?</w:t>
      </w:r>
    </w:p>
    <w:p>
      <w:r>
        <w:rPr>
          <w:b/>
        </w:rPr>
        <w:t xml:space="preserve">Esimerkki 7.3536</w:t>
      </w:r>
    </w:p>
    <w:p>
      <w:r>
        <w:t xml:space="preserve">django reinhardt</w:t>
      </w:r>
    </w:p>
    <w:p>
      <w:r>
        <w:rPr>
          <w:b/>
        </w:rPr>
        <w:t xml:space="preserve">Tulos</w:t>
      </w:r>
    </w:p>
    <w:p>
      <w:r>
        <w:t xml:space="preserve">Minkä instrumentin soittajana Django Reinhardtia pidettiin virtuoosina?</w:t>
      </w:r>
    </w:p>
    <w:p>
      <w:r>
        <w:rPr>
          <w:b/>
        </w:rPr>
        <w:t xml:space="preserve">Tulos</w:t>
      </w:r>
    </w:p>
    <w:p>
      <w:r>
        <w:t xml:space="preserve">Minkä kansallisuuden kitaristi Django Reinhardt oli?</w:t>
      </w:r>
    </w:p>
    <w:p>
      <w:r>
        <w:rPr>
          <w:b/>
        </w:rPr>
        <w:t xml:space="preserve">Esimerkki 7.3537</w:t>
      </w:r>
    </w:p>
    <w:p>
      <w:r>
        <w:t xml:space="preserve">Djembe</w:t>
      </w:r>
    </w:p>
    <w:p>
      <w:r>
        <w:rPr>
          <w:b/>
        </w:rPr>
        <w:t xml:space="preserve">Tulos</w:t>
      </w:r>
    </w:p>
    <w:p>
      <w:r>
        <w:t xml:space="preserve">Perinteinen afrikkalainen soitin nimeltä djembe on pieni?</w:t>
      </w:r>
    </w:p>
    <w:p>
      <w:r>
        <w:rPr>
          <w:b/>
        </w:rPr>
        <w:t xml:space="preserve">Esimerkki 7.3538</w:t>
      </w:r>
    </w:p>
    <w:p>
      <w:r>
        <w:t xml:space="preserve">dj sai meidät rakastumaan</w:t>
      </w:r>
    </w:p>
    <w:p>
      <w:r>
        <w:rPr>
          <w:b/>
        </w:rPr>
        <w:t xml:space="preserve">Tulos</w:t>
      </w:r>
    </w:p>
    <w:p>
      <w:r>
        <w:t xml:space="preserve">Kuka esiintyi vuonna 2010 Usherin kappaleessa DJ Got Us Falling in Love Again?</w:t>
      </w:r>
    </w:p>
    <w:p>
      <w:r>
        <w:rPr>
          <w:b/>
        </w:rPr>
        <w:t xml:space="preserve">Esimerkki 7.3539</w:t>
      </w:r>
    </w:p>
    <w:p>
      <w:r>
        <w:t xml:space="preserve">dkny</w:t>
      </w:r>
    </w:p>
    <w:p>
      <w:r>
        <w:rPr>
          <w:b/>
        </w:rPr>
        <w:t xml:space="preserve">Tulos</w:t>
      </w:r>
    </w:p>
    <w:p>
      <w:r>
        <w:t xml:space="preserve">Kuka suunnittelija perusti muotitalo DKNY:n?</w:t>
      </w:r>
    </w:p>
    <w:p>
      <w:r>
        <w:rPr>
          <w:b/>
        </w:rPr>
        <w:t xml:space="preserve">Esimerkki 7.3540</w:t>
      </w:r>
    </w:p>
    <w:p>
      <w:r>
        <w:t xml:space="preserve">dmitri mendelejev</w:t>
      </w:r>
    </w:p>
    <w:p>
      <w:r>
        <w:rPr>
          <w:b/>
        </w:rPr>
        <w:t xml:space="preserve">Tulos</w:t>
      </w:r>
    </w:p>
    <w:p>
      <w:r>
        <w:t xml:space="preserve">Minkä "taulukon" ensimmäinen versio on peräisin Dmitri Mendelejeviltä?</w:t>
      </w:r>
    </w:p>
    <w:p>
      <w:r>
        <w:rPr>
          <w:b/>
        </w:rPr>
        <w:t xml:space="preserve">Esimerkki 7.3541</w:t>
      </w:r>
    </w:p>
    <w:p>
      <w:r>
        <w:t xml:space="preserve">dna</w:t>
      </w:r>
    </w:p>
    <w:p>
      <w:r>
        <w:rPr>
          <w:b/>
        </w:rPr>
        <w:t xml:space="preserve">Tulos</w:t>
      </w:r>
    </w:p>
    <w:p>
      <w:r>
        <w:t xml:space="preserve">Kuka sai vuonna 1962 lääketieteen Nobel-palkinnon DNA:n rakenteen löytämisestä yhdessä James Watsonin ja Maurice Wilkinsin kanssa?</w:t>
      </w:r>
    </w:p>
    <w:p>
      <w:r>
        <w:rPr>
          <w:b/>
        </w:rPr>
        <w:t xml:space="preserve">Esimerkki 7.3542</w:t>
      </w:r>
    </w:p>
    <w:p>
      <w:r>
        <w:t xml:space="preserve">dobro</w:t>
      </w:r>
    </w:p>
    <w:p>
      <w:r>
        <w:rPr>
          <w:b/>
        </w:rPr>
        <w:t xml:space="preserve">Tulos</w:t>
      </w:r>
    </w:p>
    <w:p>
      <w:r>
        <w:t xml:space="preserve">Dobro on minkälainen soitin?</w:t>
      </w:r>
    </w:p>
    <w:p>
      <w:r>
        <w:rPr>
          <w:b/>
        </w:rPr>
        <w:t xml:space="preserve">Esimerkki 7.3543</w:t>
      </w:r>
    </w:p>
    <w:p>
      <w:r>
        <w:t xml:space="preserve">Doc Brown</w:t>
      </w:r>
    </w:p>
    <w:p>
      <w:r>
        <w:rPr>
          <w:b/>
        </w:rPr>
        <w:t xml:space="preserve">Tulos</w:t>
      </w:r>
    </w:p>
    <w:p>
      <w:r>
        <w:t xml:space="preserve">Kenellä lontoolaissyntyisellä naiskirjailijalla on nuoremmat veljet, räppäri ja koomikko Doc Brown ja räppäri Luc Skyz?</w:t>
      </w:r>
    </w:p>
    <w:p>
      <w:r>
        <w:rPr>
          <w:b/>
        </w:rPr>
        <w:t xml:space="preserve">Esimerkki 7.3544</w:t>
      </w:r>
    </w:p>
    <w:p>
      <w:r>
        <w:t xml:space="preserve">denominazione di origine controllata</w:t>
      </w:r>
    </w:p>
    <w:p>
      <w:r>
        <w:rPr>
          <w:b/>
        </w:rPr>
        <w:t xml:space="preserve">Tulos</w:t>
      </w:r>
    </w:p>
    <w:p>
      <w:r>
        <w:t xml:space="preserve">Missä maissa viinille voidaan antaa DOCG-merkintä?</w:t>
      </w:r>
    </w:p>
    <w:p>
      <w:r>
        <w:rPr>
          <w:b/>
        </w:rPr>
        <w:t xml:space="preserve">Esimerkki 7.3545</w:t>
      </w:r>
    </w:p>
    <w:p>
      <w:r>
        <w:t xml:space="preserve">doc holliday</w:t>
      </w:r>
    </w:p>
    <w:p>
      <w:r>
        <w:rPr>
          <w:b/>
        </w:rPr>
        <w:t xml:space="preserve">Tulos</w:t>
      </w:r>
    </w:p>
    <w:p>
      <w:r>
        <w:t xml:space="preserve">Mikä oli Wyatt Earpin apurin Doc Holidayn ammatti?</w:t>
      </w:r>
    </w:p>
    <w:p>
      <w:r>
        <w:rPr>
          <w:b/>
        </w:rPr>
        <w:t xml:space="preserve">Esimerkki 7.3546</w:t>
      </w:r>
    </w:p>
    <w:p>
      <w:r>
        <w:t xml:space="preserve">doc hudson</w:t>
      </w:r>
    </w:p>
    <w:p>
      <w:r>
        <w:rPr>
          <w:b/>
        </w:rPr>
        <w:t xml:space="preserve">Tulos</w:t>
      </w:r>
    </w:p>
    <w:p>
      <w:r>
        <w:t xml:space="preserve">Salama McQueen, Doc Hudson ja Fillmore ovat kaikki hahmoja vuoden 2006 Disney-animaatioelokuvassa?</w:t>
      </w:r>
    </w:p>
    <w:p>
      <w:r>
        <w:rPr>
          <w:b/>
        </w:rPr>
        <w:t xml:space="preserve">Esimerkki 7.3547</w:t>
      </w:r>
    </w:p>
    <w:p>
      <w:r>
        <w:t xml:space="preserve">docklandsin stadion</w:t>
      </w:r>
    </w:p>
    <w:p>
      <w:r>
        <w:rPr>
          <w:b/>
        </w:rPr>
        <w:t xml:space="preserve">Tulos</w:t>
      </w:r>
    </w:p>
    <w:p>
      <w:r>
        <w:t xml:space="preserve">Mistä kaupungista löytyvät Eureka Tower, The Royal Exhibition Building ja Docklands Stadium?</w:t>
      </w:r>
    </w:p>
    <w:p>
      <w:r>
        <w:rPr>
          <w:b/>
        </w:rPr>
        <w:t xml:space="preserve">Esimerkki 7.3548</w:t>
      </w:r>
    </w:p>
    <w:p>
      <w:r>
        <w:t xml:space="preserve">seitsemän kääpiötä</w:t>
      </w:r>
    </w:p>
    <w:p>
      <w:r>
        <w:rPr>
          <w:b/>
        </w:rPr>
        <w:t xml:space="preserve">Tulos</w:t>
      </w:r>
    </w:p>
    <w:p>
      <w:r>
        <w:t xml:space="preserve">Kuningatar Grimhilde, Happy ja Doc ovat kaikki hahmoja missä Disney-elokuvassa?</w:t>
      </w:r>
    </w:p>
    <w:p>
      <w:r>
        <w:rPr>
          <w:b/>
        </w:rPr>
        <w:t xml:space="preserve">Esimerkki 7.3549</w:t>
      </w:r>
    </w:p>
    <w:p>
      <w:r>
        <w:t xml:space="preserve">lääkäri ja lääkintämiehet</w:t>
      </w:r>
    </w:p>
    <w:p>
      <w:r>
        <w:rPr>
          <w:b/>
        </w:rPr>
        <w:t xml:space="preserve">Tulos</w:t>
      </w:r>
    </w:p>
    <w:p>
      <w:r>
        <w:t xml:space="preserve">Mikä oli Doctor And The Medicsin ainoan ykköshittisinglen nimi?</w:t>
      </w:r>
    </w:p>
    <w:p>
      <w:r>
        <w:rPr>
          <w:b/>
        </w:rPr>
        <w:t xml:space="preserve">Esimerkki 7.3550</w:t>
      </w:r>
    </w:p>
    <w:p>
      <w:r>
        <w:t xml:space="preserve">tohtori calico</w:t>
      </w:r>
    </w:p>
    <w:p>
      <w:r>
        <w:rPr>
          <w:b/>
        </w:rPr>
        <w:t xml:space="preserve">Tulos</w:t>
      </w:r>
    </w:p>
    <w:p>
      <w:r>
        <w:t xml:space="preserve">Tohtori Calico on roisto missä Disney-elokuvassa?</w:t>
      </w:r>
    </w:p>
    <w:p>
      <w:r>
        <w:rPr>
          <w:b/>
        </w:rPr>
        <w:t xml:space="preserve">Esimerkki 7.3551</w:t>
      </w:r>
    </w:p>
    <w:p>
      <w:r>
        <w:t xml:space="preserve">tohtori tuomio</w:t>
      </w:r>
    </w:p>
    <w:p>
      <w:r>
        <w:rPr>
          <w:b/>
        </w:rPr>
        <w:t xml:space="preserve">Tulos</w:t>
      </w:r>
    </w:p>
    <w:p>
      <w:r>
        <w:t xml:space="preserve">Mikä ryhmä Marvelin supersankareita taisteli Doctor Doomia vastaan?</w:t>
      </w:r>
    </w:p>
    <w:p>
      <w:r>
        <w:rPr>
          <w:b/>
        </w:rPr>
        <w:t xml:space="preserve">Esimerkki 7.3552</w:t>
      </w:r>
    </w:p>
    <w:p>
      <w:r>
        <w:t xml:space="preserve">tohtori Finlay</w:t>
      </w:r>
    </w:p>
    <w:p>
      <w:r>
        <w:rPr>
          <w:b/>
        </w:rPr>
        <w:t xml:space="preserve">Tulos</w:t>
      </w:r>
    </w:p>
    <w:p>
      <w:r>
        <w:t xml:space="preserve">Kuka loi tohtori Finlayn hahmon brittiläisessä televisiosarjassa (1962-1971) Tohtori Finlayn tapauskirja?</w:t>
      </w:r>
    </w:p>
    <w:p>
      <w:r>
        <w:rPr>
          <w:b/>
        </w:rPr>
        <w:t xml:space="preserve">Esimerkki 7.3553</w:t>
      </w:r>
    </w:p>
    <w:p>
      <w:r>
        <w:t xml:space="preserve">lääkäri talossa</w:t>
      </w:r>
    </w:p>
    <w:p>
      <w:r>
        <w:rPr>
          <w:b/>
        </w:rPr>
        <w:t xml:space="preserve">Tulos</w:t>
      </w:r>
    </w:p>
    <w:p>
      <w:r>
        <w:t xml:space="preserve">Kuka oli niiden kirjojen kirjoittaja, joihin brittiläinen komediasarja Doctor in the House (1969-70) perustui?</w:t>
      </w:r>
    </w:p>
    <w:p>
      <w:r>
        <w:rPr>
          <w:b/>
        </w:rPr>
        <w:t xml:space="preserve">Esimerkki 7.3554</w:t>
      </w:r>
    </w:p>
    <w:p>
      <w:r>
        <w:t xml:space="preserve">Kuka tohtori...</w:t>
      </w:r>
    </w:p>
    <w:p>
      <w:r>
        <w:rPr>
          <w:b/>
        </w:rPr>
        <w:t xml:space="preserve">Tulos</w:t>
      </w:r>
    </w:p>
    <w:p>
      <w:r>
        <w:t xml:space="preserve">Mikä on maaliskuussa 1999 Yhdistyneessä kuningaskunnassa Red Nose Day -tapahtumaa varten tehdyn Doctor Who -sarjan neljän jakson erikoisjakson nimi?</w:t>
      </w:r>
    </w:p>
    <w:p>
      <w:r>
        <w:rPr>
          <w:b/>
        </w:rPr>
        <w:t xml:space="preserve">Tulos</w:t>
      </w:r>
    </w:p>
    <w:p>
      <w:r>
        <w:t xml:space="preserve">Mikä on maan alla asuvan "traktoreiden" johtajan nimi brittiläisessä televisiosarjassa "Doctor Who"?</w:t>
      </w:r>
    </w:p>
    <w:p>
      <w:r>
        <w:rPr>
          <w:b/>
        </w:rPr>
        <w:t xml:space="preserve">Tulos</w:t>
      </w:r>
    </w:p>
    <w:p>
      <w:r>
        <w:t xml:space="preserve">Kuka käsikirjoittaja ja kirjailija loi Dalekit tv-sarjaan Doctor Who?</w:t>
      </w:r>
    </w:p>
    <w:p>
      <w:r>
        <w:rPr>
          <w:b/>
        </w:rPr>
        <w:t xml:space="preserve">Tulos</w:t>
      </w:r>
    </w:p>
    <w:p>
      <w:r>
        <w:t xml:space="preserve">Kuka näytteli Doctor Who -elokuvaa vain 31 jaksossa vuosina 1984-1986?</w:t>
      </w:r>
    </w:p>
    <w:p>
      <w:r>
        <w:rPr>
          <w:b/>
        </w:rPr>
        <w:t xml:space="preserve">Tulos</w:t>
      </w:r>
    </w:p>
    <w:p>
      <w:r>
        <w:t xml:space="preserve">Kuka tuli Tom Bakerin tilalle vuonna 1981 televisiosarjassa `Doctor Who`?</w:t>
      </w:r>
    </w:p>
    <w:p>
      <w:r>
        <w:rPr>
          <w:b/>
        </w:rPr>
        <w:t xml:space="preserve">Tulos</w:t>
      </w:r>
    </w:p>
    <w:p>
      <w:r>
        <w:t xml:space="preserve">Kuka näyttelijä oli viides Doctor Who vuosina 1982-1984, ja siinä roolissa hänellä oli usein edvardiaaninen krikettipuku?</w:t>
      </w:r>
    </w:p>
    <w:p>
      <w:r>
        <w:rPr>
          <w:b/>
        </w:rPr>
        <w:t xml:space="preserve">Tulos</w:t>
      </w:r>
    </w:p>
    <w:p>
      <w:r>
        <w:t xml:space="preserve">Mikä oli sen robottikoiran nimi, josta tuli Doctor Whon vakituinen kumppani?</w:t>
      </w:r>
    </w:p>
    <w:p>
      <w:r>
        <w:rPr>
          <w:b/>
        </w:rPr>
        <w:t xml:space="preserve">Tulos</w:t>
      </w:r>
    </w:p>
    <w:p>
      <w:r>
        <w:t xml:space="preserve">Kuka näytteli tohtorin kolmatta inkarnaatiota televisiosarjassa Doctor Who?</w:t>
      </w:r>
    </w:p>
    <w:p>
      <w:r>
        <w:rPr>
          <w:b/>
        </w:rPr>
        <w:t xml:space="preserve">Tulos</w:t>
      </w:r>
    </w:p>
    <w:p>
      <w:r>
        <w:t xml:space="preserve">Minkä "Doctor Who" -tohtorin avustajina toimivat Wendy Padburyn esittämä "Zoe Herriot" ja Frazer Hinesin esittämä "Jamie McCrimmon"?</w:t>
      </w:r>
    </w:p>
    <w:p>
      <w:r>
        <w:rPr>
          <w:b/>
        </w:rPr>
        <w:t xml:space="preserve">Tulos</w:t>
      </w:r>
    </w:p>
    <w:p>
      <w:r>
        <w:t xml:space="preserve">Ketkä suositut Doctor Who -pahikset, jotka paljastettiin vuonna 2011, saavat käsikirjoittajilta "lepoa"?</w:t>
      </w:r>
    </w:p>
    <w:p>
      <w:r>
        <w:rPr>
          <w:b/>
        </w:rPr>
        <w:t xml:space="preserve">Tulos</w:t>
      </w:r>
    </w:p>
    <w:p>
      <w:r>
        <w:t xml:space="preserve">Kuka näyttelijöistä, jotka näyttelivät Doctor Who:ta samannimisessä televisiosarjassa, esiintyi eniten jaksoissa?</w:t>
      </w:r>
    </w:p>
    <w:p>
      <w:r>
        <w:rPr>
          <w:b/>
        </w:rPr>
        <w:t xml:space="preserve">Tulos</w:t>
      </w:r>
    </w:p>
    <w:p>
      <w:r>
        <w:t xml:space="preserve">Kuka seurasi Jon Pertweetä Doctor Who -tohtorina?</w:t>
      </w:r>
    </w:p>
    <w:p>
      <w:r>
        <w:rPr>
          <w:b/>
        </w:rPr>
        <w:t xml:space="preserve">Tulos</w:t>
      </w:r>
    </w:p>
    <w:p>
      <w:r>
        <w:t xml:space="preserve">Mikä on sen Towersin nimi, jossa Doctor Who -pahis Kroagnon (Suuri arkkitehti) oli ruumiittomana älykkönä, jota säilytettiin säiliössä?</w:t>
      </w:r>
    </w:p>
    <w:p>
      <w:r>
        <w:rPr>
          <w:b/>
        </w:rPr>
        <w:t xml:space="preserve">Tulos</w:t>
      </w:r>
    </w:p>
    <w:p>
      <w:r>
        <w:t xml:space="preserve">Mikä on Doctor Whon kotiplaneetan nimi ?</w:t>
      </w:r>
    </w:p>
    <w:p>
      <w:r>
        <w:rPr>
          <w:b/>
        </w:rPr>
        <w:t xml:space="preserve">Tulos</w:t>
      </w:r>
    </w:p>
    <w:p>
      <w:r>
        <w:t xml:space="preserve">Minkälainen avaruusolento on Doctor Who -sarjan tohtori?</w:t>
      </w:r>
    </w:p>
    <w:p>
      <w:r>
        <w:rPr>
          <w:b/>
        </w:rPr>
        <w:t xml:space="preserve">Tulos</w:t>
      </w:r>
    </w:p>
    <w:p>
      <w:r>
        <w:t xml:space="preserve">Kuka ilmoitettiin uudeksi televisiotohtoriksi heinäkuussa 2013?</w:t>
      </w:r>
    </w:p>
    <w:p>
      <w:r>
        <w:rPr>
          <w:b/>
        </w:rPr>
        <w:t xml:space="preserve">Tulos</w:t>
      </w:r>
    </w:p>
    <w:p>
      <w:r>
        <w:t xml:space="preserve">Kuka näyttelijä esitti Yhdistyneen kuningaskunnan televisiosarjassa "Doctor Who" yhdeksättä tohtoria?</w:t>
      </w:r>
    </w:p>
    <w:p>
      <w:r>
        <w:rPr>
          <w:b/>
        </w:rPr>
        <w:t xml:space="preserve">Tulos</w:t>
      </w:r>
    </w:p>
    <w:p>
      <w:r>
        <w:t xml:space="preserve">Ketä Doctor Who -näyttelijää David Bradley näytteli äskettäisessä tv-draamassa An Adventure In Space and Time ?</w:t>
      </w:r>
    </w:p>
    <w:p>
      <w:r>
        <w:rPr>
          <w:b/>
        </w:rPr>
        <w:t xml:space="preserve">Tulos</w:t>
      </w:r>
    </w:p>
    <w:p>
      <w:r>
        <w:t xml:space="preserve">Kuka on Doctor Who -sarjan pääkäsikirjoittaja Russell T. Daviesin seuraajana?</w:t>
      </w:r>
    </w:p>
    <w:p>
      <w:r>
        <w:rPr>
          <w:b/>
        </w:rPr>
        <w:t xml:space="preserve">Tulos</w:t>
      </w:r>
    </w:p>
    <w:p>
      <w:r>
        <w:t xml:space="preserve">Kuka näytteli Rose Tyleria Doctor Who -sarjassa?</w:t>
      </w:r>
    </w:p>
    <w:p>
      <w:r>
        <w:rPr>
          <w:b/>
        </w:rPr>
        <w:t xml:space="preserve">Tulos</w:t>
      </w:r>
    </w:p>
    <w:p>
      <w:r>
        <w:t xml:space="preserve">Kuka on ottanut vastaan Doctor Who -elokuvan tv-roolin näyttelijä David Tennantilta?</w:t>
      </w:r>
    </w:p>
    <w:p>
      <w:r>
        <w:rPr>
          <w:b/>
        </w:rPr>
        <w:t xml:space="preserve">Tulos</w:t>
      </w:r>
    </w:p>
    <w:p>
      <w:r>
        <w:t xml:space="preserve">Kuka korvasi David Tennantin Doctor Who -näyttelijänä tammikuussa?</w:t>
      </w:r>
    </w:p>
    <w:p>
      <w:r>
        <w:rPr>
          <w:b/>
        </w:rPr>
        <w:t xml:space="preserve">Tulos</w:t>
      </w:r>
    </w:p>
    <w:p>
      <w:r>
        <w:t xml:space="preserve">Kuka näytteli Martha Jonesia brittiläisessä televisiosarjassa Doctor Who?</w:t>
      </w:r>
    </w:p>
    <w:p>
      <w:r>
        <w:rPr>
          <w:b/>
        </w:rPr>
        <w:t xml:space="preserve">Tulos</w:t>
      </w:r>
    </w:p>
    <w:p>
      <w:r>
        <w:t xml:space="preserve">Kuka näyttelijä näytteli tohtori Whota vuosina 1974-1980?</w:t>
      </w:r>
    </w:p>
    <w:p>
      <w:r>
        <w:rPr>
          <w:b/>
        </w:rPr>
        <w:t xml:space="preserve">Tulos</w:t>
      </w:r>
    </w:p>
    <w:p>
      <w:r>
        <w:t xml:space="preserve">Kuka näyttelijä esitti ensimmäisenä televisiossa "Dr. Whota"?</w:t>
      </w:r>
    </w:p>
    <w:p>
      <w:r>
        <w:rPr>
          <w:b/>
        </w:rPr>
        <w:t xml:space="preserve">Tulos</w:t>
      </w:r>
    </w:p>
    <w:p>
      <w:r>
        <w:t xml:space="preserve">Kuka näyttelijä näytteli tohtori Whota ensimmäisessä värillisessä jaksossa?</w:t>
      </w:r>
    </w:p>
    <w:p>
      <w:r>
        <w:rPr>
          <w:b/>
        </w:rPr>
        <w:t xml:space="preserve">Tulos</w:t>
      </w:r>
    </w:p>
    <w:p>
      <w:r>
        <w:t xml:space="preserve">Kuka näyttelijä näytteli toista tohtori Whota?</w:t>
      </w:r>
    </w:p>
    <w:p>
      <w:r>
        <w:rPr>
          <w:b/>
        </w:rPr>
        <w:t xml:space="preserve">Tulos</w:t>
      </w:r>
    </w:p>
    <w:p>
      <w:r>
        <w:t xml:space="preserve">Kuka samannimisestä brittiläisestä televisiosarjasta tunnettua tohtori Who:ta esittäneistä näyttelijöistä esiintyi lähes yksinomaan radiossa, elokuvissa, kirjallisissa teoksissa ja sarjakuvissa?</w:t>
      </w:r>
    </w:p>
    <w:p>
      <w:r>
        <w:rPr>
          <w:b/>
        </w:rPr>
        <w:t xml:space="preserve">Tulos</w:t>
      </w:r>
    </w:p>
    <w:p>
      <w:r>
        <w:t xml:space="preserve">Mitä suosittuja scifi-luomuksia Dr. Whon vastaava tuottaja kuvaili vuonna 2011 seuraavasti: ...maailmankaikkeuden luotettavimmin voitettavissa olevat viholliset... ?</w:t>
      </w:r>
    </w:p>
    <w:p>
      <w:r>
        <w:rPr>
          <w:b/>
        </w:rPr>
        <w:t xml:space="preserve">Tulos</w:t>
      </w:r>
    </w:p>
    <w:p>
      <w:r>
        <w:t xml:space="preserve">Tohtori Whon assistenttia esittänyt näyttelijä Laila Ward meni naimisiin minkä tohtorin kanssa?</w:t>
      </w:r>
    </w:p>
    <w:p>
      <w:r>
        <w:rPr>
          <w:b/>
        </w:rPr>
        <w:t xml:space="preserve">Tulos</w:t>
      </w:r>
    </w:p>
    <w:p>
      <w:r>
        <w:t xml:space="preserve">Prikaatikenraali Lethridge-Stewart kuului Dr. Who -sarjan mihin sotilasjärjestöön?</w:t>
      </w:r>
    </w:p>
    <w:p>
      <w:r>
        <w:rPr>
          <w:b/>
        </w:rPr>
        <w:t xml:space="preserve">Tulos</w:t>
      </w:r>
    </w:p>
    <w:p>
      <w:r>
        <w:t xml:space="preserve">Mikä on Dr. Whon aikakoneen nimi?</w:t>
      </w:r>
    </w:p>
    <w:p>
      <w:r>
        <w:rPr>
          <w:b/>
        </w:rPr>
        <w:t xml:space="preserve">Tulos</w:t>
      </w:r>
    </w:p>
    <w:p>
      <w:r>
        <w:t xml:space="preserve">Kuka Dr. Who -näyttelijä näytteli Ken Stottin kanssa vuonna 1994 BBC:n skotlantilaisessa draamassa Takin' Over the Asylum ?</w:t>
      </w:r>
    </w:p>
    <w:p>
      <w:r>
        <w:rPr>
          <w:b/>
        </w:rPr>
        <w:t xml:space="preserve">Tulos</w:t>
      </w:r>
    </w:p>
    <w:p>
      <w:r>
        <w:t xml:space="preserve">Kuka sävelsi Dr. Whon nimikkomusiikin?</w:t>
      </w:r>
    </w:p>
    <w:p>
      <w:r>
        <w:rPr>
          <w:b/>
        </w:rPr>
        <w:t xml:space="preserve">Tulos</w:t>
      </w:r>
    </w:p>
    <w:p>
      <w:r>
        <w:t xml:space="preserve">Kuka oli tuottelias säveltäjä, joka kirjoitti tunnusmusiikkia 1960-luvun tv-sarjoihin, kuten Steptoe and Son, Dr. Who, The Prisoner, Dangerman ja Tales of the Unexpected?</w:t>
      </w:r>
    </w:p>
    <w:p>
      <w:r>
        <w:rPr>
          <w:b/>
        </w:rPr>
        <w:t xml:space="preserve">Esimerkki 7.3555</w:t>
      </w:r>
    </w:p>
    <w:p>
      <w:r>
        <w:t xml:space="preserve">Dodekaani</w:t>
      </w:r>
    </w:p>
    <w:p>
      <w:r>
        <w:rPr>
          <w:b/>
        </w:rPr>
        <w:t xml:space="preserve">Tulos</w:t>
      </w:r>
    </w:p>
    <w:p>
      <w:r>
        <w:t xml:space="preserve">Mikä on Kreikan Dodekanesian saariryhmän pääsaari?</w:t>
      </w:r>
    </w:p>
    <w:p>
      <w:r>
        <w:rPr>
          <w:b/>
        </w:rPr>
        <w:t xml:space="preserve">Esimerkki 7.3556</w:t>
      </w:r>
    </w:p>
    <w:p>
      <w:r>
        <w:t xml:space="preserve">dodge city, kansas</w:t>
      </w:r>
    </w:p>
    <w:p>
      <w:r>
        <w:rPr>
          <w:b/>
        </w:rPr>
        <w:t xml:space="preserve">Tulos</w:t>
      </w:r>
    </w:p>
    <w:p>
      <w:r>
        <w:t xml:space="preserve">Missä Yhdysvaltain osavaltiossa sijaitsee Dodge City, kuuluisa villin lännen rajakaupunki?</w:t>
      </w:r>
    </w:p>
    <w:p>
      <w:r>
        <w:rPr>
          <w:b/>
        </w:rPr>
        <w:t xml:space="preserve">Esimerkki 7.3557</w:t>
      </w:r>
    </w:p>
    <w:p>
      <w:r>
        <w:t xml:space="preserve">los angeles dodgers</w:t>
      </w:r>
    </w:p>
    <w:p>
      <w:r>
        <w:rPr>
          <w:b/>
        </w:rPr>
        <w:t xml:space="preserve">Tulos</w:t>
      </w:r>
    </w:p>
    <w:p>
      <w:r>
        <w:t xml:space="preserve">Missä kaupungissa baseball-joukkue Dodgersin kotipaikka on?</w:t>
      </w:r>
    </w:p>
    <w:p>
      <w:r>
        <w:rPr>
          <w:b/>
        </w:rPr>
        <w:t xml:space="preserve">Tulos</w:t>
      </w:r>
    </w:p>
    <w:p>
      <w:r>
        <w:t xml:space="preserve">Missä amerikkalaisessa kaupungissa on baseballin pelaavia "Dodgers"?</w:t>
      </w:r>
    </w:p>
    <w:p>
      <w:r>
        <w:rPr>
          <w:b/>
        </w:rPr>
        <w:t xml:space="preserve">Esimerkki 7.3558</w:t>
      </w:r>
    </w:p>
    <w:p>
      <w:r>
        <w:t xml:space="preserve">dodie smith</w:t>
      </w:r>
    </w:p>
    <w:p>
      <w:r>
        <w:rPr>
          <w:b/>
        </w:rPr>
        <w:t xml:space="preserve">Tulos</w:t>
      </w:r>
    </w:p>
    <w:p>
      <w:r>
        <w:t xml:space="preserve">Dodie Smith kirjoitti minkä kirjan (jonka Disney myöhemmin filmatisoi)?</w:t>
      </w:r>
    </w:p>
    <w:p>
      <w:r>
        <w:rPr>
          <w:b/>
        </w:rPr>
        <w:t xml:space="preserve">Tulos</w:t>
      </w:r>
    </w:p>
    <w:p>
      <w:r>
        <w:t xml:space="preserve">Kuka Dodie Smithin luoma hahmo käytti aina mustavalkoista turkkia ja ajoi mustavalkoisella autolla?</w:t>
      </w:r>
    </w:p>
    <w:p>
      <w:r>
        <w:rPr>
          <w:b/>
        </w:rPr>
        <w:t xml:space="preserve">Esimerkki 7.3559</w:t>
      </w:r>
    </w:p>
    <w:p>
      <w:r>
        <w:t xml:space="preserve">dodoma</w:t>
      </w:r>
    </w:p>
    <w:p>
      <w:r>
        <w:rPr>
          <w:b/>
        </w:rPr>
        <w:t xml:space="preserve">Tulos</w:t>
      </w:r>
    </w:p>
    <w:p>
      <w:r>
        <w:t xml:space="preserve">Minkä Afrikan maan pääkaupunki on Dodoma?</w:t>
      </w:r>
    </w:p>
    <w:p>
      <w:r>
        <w:rPr>
          <w:b/>
        </w:rPr>
        <w:t xml:space="preserve">Esimerkki 7.3560</w:t>
      </w:r>
    </w:p>
    <w:p>
      <w:r>
        <w:t xml:space="preserve">dogberry</w:t>
      </w:r>
    </w:p>
    <w:p>
      <w:r>
        <w:rPr>
          <w:b/>
        </w:rPr>
        <w:t xml:space="preserve">Tulos</w:t>
      </w:r>
    </w:p>
    <w:p>
      <w:r>
        <w:t xml:space="preserve">Missä Shakespearen näytelmässä Dogberry, konstaapeli, onnistuu paljastamaan Don Johnin juonen Heron pettämiseksi?</w:t>
      </w:r>
    </w:p>
    <w:p>
      <w:r>
        <w:rPr>
          <w:b/>
        </w:rPr>
        <w:t xml:space="preserve">Tulos</w:t>
      </w:r>
    </w:p>
    <w:p>
      <w:r>
        <w:t xml:space="preserve">Missä Shakespearen näytelmässä on "Dogberry", konstaapeli?</w:t>
      </w:r>
    </w:p>
    <w:p>
      <w:r>
        <w:rPr>
          <w:b/>
        </w:rPr>
        <w:t xml:space="preserve">Esimerkki 7.3561</w:t>
      </w:r>
    </w:p>
    <w:p>
      <w:r>
        <w:t xml:space="preserve">koiranpäivän iltapäivä</w:t>
      </w:r>
    </w:p>
    <w:p>
      <w:r>
        <w:rPr>
          <w:b/>
        </w:rPr>
        <w:t xml:space="preserve">Tulos</w:t>
      </w:r>
    </w:p>
    <w:p>
      <w:r>
        <w:t xml:space="preserve">Kuka näytteli biseksuaalista pankkiryöstäjää elokuvassa `Dog Day Afternoon` vuonna 1975?</w:t>
      </w:r>
    </w:p>
    <w:p>
      <w:r>
        <w:rPr>
          <w:b/>
        </w:rPr>
        <w:t xml:space="preserve">Esimerkki 7.3562</w:t>
      </w:r>
    </w:p>
    <w:p>
      <w:r>
        <w:t xml:space="preserve">koira</w:t>
      </w:r>
    </w:p>
    <w:p>
      <w:r>
        <w:rPr>
          <w:b/>
        </w:rPr>
        <w:t xml:space="preserve">Tulos</w:t>
      </w:r>
    </w:p>
    <w:p>
      <w:r>
        <w:t xml:space="preserve">Aberdeeninterrieri tunnetaan paremmin minkälaisena koiratyyppinä?</w:t>
      </w:r>
    </w:p>
    <w:p>
      <w:r>
        <w:rPr>
          <w:b/>
        </w:rPr>
        <w:t xml:space="preserve">Tulos</w:t>
      </w:r>
    </w:p>
    <w:p>
      <w:r>
        <w:t xml:space="preserve">Minkä rotuinen koira on sarjakuvahahmo Snoopy?</w:t>
      </w:r>
    </w:p>
    <w:p>
      <w:r>
        <w:rPr>
          <w:b/>
        </w:rPr>
        <w:t xml:space="preserve">Tulos</w:t>
      </w:r>
    </w:p>
    <w:p>
      <w:r>
        <w:t xml:space="preserve">Mikä koirarotu oli muinaisessa Kiinassa suosittu keisarillinen lemmikki?</w:t>
      </w:r>
    </w:p>
    <w:p>
      <w:r>
        <w:rPr>
          <w:b/>
        </w:rPr>
        <w:t xml:space="preserve">Tulos</w:t>
      </w:r>
    </w:p>
    <w:p>
      <w:r>
        <w:t xml:space="preserve">Minkä koirarodun nimi tulee saksan kielen sanasta splash?</w:t>
      </w:r>
    </w:p>
    <w:p>
      <w:r>
        <w:rPr>
          <w:b/>
        </w:rPr>
        <w:t xml:space="preserve">Tulos</w:t>
      </w:r>
    </w:p>
    <w:p>
      <w:r>
        <w:t xml:space="preserve">Mikä on maailman painavin koirarotu keskimäärin?</w:t>
      </w:r>
    </w:p>
    <w:p>
      <w:r>
        <w:rPr>
          <w:b/>
        </w:rPr>
        <w:t xml:space="preserve">Tulos</w:t>
      </w:r>
    </w:p>
    <w:p>
      <w:r>
        <w:t xml:space="preserve">Mikä jänisjuoksuun ja kilpaurheiluun jalostettu koirarotu voi saavuttaa yli 40 mailin tuntinopeuden?</w:t>
      </w:r>
    </w:p>
    <w:p>
      <w:r>
        <w:rPr>
          <w:b/>
        </w:rPr>
        <w:t xml:space="preserve">Tulos</w:t>
      </w:r>
    </w:p>
    <w:p>
      <w:r>
        <w:t xml:space="preserve">Minkä koirarodun nimi tunnetaan usein, koska sitä on käytetty vuosia yrityksen mainonnassa?</w:t>
      </w:r>
    </w:p>
    <w:p>
      <w:r>
        <w:rPr>
          <w:b/>
        </w:rPr>
        <w:t xml:space="preserve">Tulos</w:t>
      </w:r>
    </w:p>
    <w:p>
      <w:r>
        <w:t xml:space="preserve">Minkä rotuinen oli Columbon koira?</w:t>
      </w:r>
    </w:p>
    <w:p>
      <w:r>
        <w:rPr>
          <w:b/>
        </w:rPr>
        <w:t xml:space="preserve">Tulos</w:t>
      </w:r>
    </w:p>
    <w:p>
      <w:r>
        <w:t xml:space="preserve">Minkä rotuinen koira on Marley vuonna 2008 ilmestyneessä elokuvassa Marley ja minä?</w:t>
      </w:r>
    </w:p>
    <w:p>
      <w:r>
        <w:rPr>
          <w:b/>
        </w:rPr>
        <w:t xml:space="preserve">Tulos</w:t>
      </w:r>
    </w:p>
    <w:p>
      <w:r>
        <w:t xml:space="preserve">Minkä rotuinen koira on Marmaduke samannimisessä sarjakuvassa?</w:t>
      </w:r>
    </w:p>
    <w:p>
      <w:r>
        <w:rPr>
          <w:b/>
        </w:rPr>
        <w:t xml:space="preserve">Tulos</w:t>
      </w:r>
    </w:p>
    <w:p>
      <w:r>
        <w:t xml:space="preserve">Minkä koiran rotuja ovat vakio-, pienoismalli- ja lelu-koira?</w:t>
      </w:r>
    </w:p>
    <w:p>
      <w:r>
        <w:rPr>
          <w:b/>
        </w:rPr>
        <w:t xml:space="preserve">Tulos</w:t>
      </w:r>
    </w:p>
    <w:p>
      <w:r>
        <w:t xml:space="preserve">Minkä rotuinen koira Lassie oli?</w:t>
      </w:r>
    </w:p>
    <w:p>
      <w:r>
        <w:rPr>
          <w:b/>
        </w:rPr>
        <w:t xml:space="preserve">Tulos</w:t>
      </w:r>
    </w:p>
    <w:p>
      <w:r>
        <w:t xml:space="preserve">Mikä on suosituin koirarotu Yhdysvalloissa?</w:t>
      </w:r>
    </w:p>
    <w:p>
      <w:r>
        <w:rPr>
          <w:b/>
        </w:rPr>
        <w:t xml:space="preserve">Tulos</w:t>
      </w:r>
    </w:p>
    <w:p>
      <w:r>
        <w:t xml:space="preserve">Mikä on yleisemmin käytetty nimi koiralle, joka tunnetaan nimellä alsaatti?</w:t>
      </w:r>
    </w:p>
    <w:p>
      <w:r>
        <w:rPr>
          <w:b/>
        </w:rPr>
        <w:t xml:space="preserve">Tulos</w:t>
      </w:r>
    </w:p>
    <w:p>
      <w:r>
        <w:t xml:space="preserve">Mikä on fiktiivisen supersankarin Supermnan lemmikkikoiran nimi?</w:t>
      </w:r>
    </w:p>
    <w:p>
      <w:r>
        <w:rPr>
          <w:b/>
        </w:rPr>
        <w:t xml:space="preserve">Tulos</w:t>
      </w:r>
    </w:p>
    <w:p>
      <w:r>
        <w:t xml:space="preserve">Mikä koirarotu tunnetaan nimellä vaunukoira (koska ne koulutettiin kulkemaan hevosten vetämien vaunujen mukana vahtikoirina)?</w:t>
      </w:r>
    </w:p>
    <w:p>
      <w:r>
        <w:rPr>
          <w:b/>
        </w:rPr>
        <w:t xml:space="preserve">Tulos</w:t>
      </w:r>
    </w:p>
    <w:p>
      <w:r>
        <w:t xml:space="preserve">Nimeä koirarotu, joka tunnetaan lempeänä jättiläisenä ja joka on tunnustettu kaikista koirista pisimmäksi?</w:t>
      </w:r>
    </w:p>
    <w:p>
      <w:r>
        <w:rPr>
          <w:b/>
        </w:rPr>
        <w:t xml:space="preserve">Esimerkki 7.3563</w:t>
      </w:r>
    </w:p>
    <w:p>
      <w:r>
        <w:t xml:space="preserve">squaliformes</w:t>
      </w:r>
    </w:p>
    <w:p>
      <w:r>
        <w:rPr>
          <w:b/>
        </w:rPr>
        <w:t xml:space="preserve">Tulos</w:t>
      </w:r>
    </w:p>
    <w:p>
      <w:r>
        <w:t xml:space="preserve">Mihin kalojen heimoon koiraskala kuuluu?</w:t>
      </w:r>
    </w:p>
    <w:p>
      <w:r>
        <w:rPr>
          <w:b/>
        </w:rPr>
        <w:t xml:space="preserve">Esimerkki 7.3564</w:t>
      </w:r>
    </w:p>
    <w:p>
      <w:r>
        <w:t xml:space="preserve">dogger</w:t>
      </w:r>
    </w:p>
    <w:p>
      <w:r>
        <w:rPr>
          <w:b/>
        </w:rPr>
        <w:t xml:space="preserve">Tulos</w:t>
      </w:r>
    </w:p>
    <w:p>
      <w:r>
        <w:t xml:space="preserve">Mikä merialue sijaitsee välittömästi Doggerin itäpuolella?</w:t>
      </w:r>
    </w:p>
    <w:p>
      <w:r>
        <w:rPr>
          <w:b/>
        </w:rPr>
        <w:t xml:space="preserve">Esimerkki 7.3565</w:t>
      </w:r>
    </w:p>
    <w:p>
      <w:r>
        <w:t xml:space="preserve">koirasotilaat</w:t>
      </w:r>
    </w:p>
    <w:p>
      <w:r>
        <w:rPr>
          <w:b/>
        </w:rPr>
        <w:t xml:space="preserve">Tulos</w:t>
      </w:r>
    </w:p>
    <w:p>
      <w:r>
        <w:t xml:space="preserve">Mihin maahan suurin osa brittiläisen kauhuelokuvan `Dog Soldiers` tapahtumista sijoittuu?</w:t>
      </w:r>
    </w:p>
    <w:p>
      <w:r>
        <w:rPr>
          <w:b/>
        </w:rPr>
        <w:t xml:space="preserve">Esimerkki 7.3566</w:t>
      </w:r>
    </w:p>
    <w:p>
      <w:r>
        <w:t xml:space="preserve">sirius</w:t>
      </w:r>
    </w:p>
    <w:p>
      <w:r>
        <w:rPr>
          <w:b/>
        </w:rPr>
        <w:t xml:space="preserve">Tulos</w:t>
      </w:r>
    </w:p>
    <w:p>
      <w:r>
        <w:t xml:space="preserve">Sirius, joka tunnetaan myös nimellä Koiratähti, löytyy mistä tähdistöstä?</w:t>
      </w:r>
    </w:p>
    <w:p>
      <w:r>
        <w:rPr>
          <w:b/>
        </w:rPr>
        <w:t xml:space="preserve">Esimerkki 7.3567</w:t>
      </w:r>
    </w:p>
    <w:p>
      <w:r>
        <w:t xml:space="preserve">doha</w:t>
      </w:r>
    </w:p>
    <w:p>
      <w:r>
        <w:rPr>
          <w:b/>
        </w:rPr>
        <w:t xml:space="preserve">Tulos</w:t>
      </w:r>
    </w:p>
    <w:p>
      <w:r>
        <w:t xml:space="preserve">Minkä Lähi-idän maan pääkaupunki on Doha?</w:t>
      </w:r>
    </w:p>
    <w:p>
      <w:r>
        <w:rPr>
          <w:b/>
        </w:rPr>
        <w:t xml:space="preserve">Esimerkki 7.3568</w:t>
      </w:r>
    </w:p>
    <w:p>
      <w:r>
        <w:t xml:space="preserve">d'oh!</w:t>
      </w:r>
    </w:p>
    <w:p>
      <w:r>
        <w:rPr>
          <w:b/>
        </w:rPr>
        <w:t xml:space="preserve">Tulos</w:t>
      </w:r>
    </w:p>
    <w:p>
      <w:r>
        <w:t xml:space="preserve">Mikä televisiohahmo on tunnettu iskulauseestaan D'oh?</w:t>
      </w:r>
    </w:p>
    <w:p>
      <w:r>
        <w:rPr>
          <w:b/>
        </w:rPr>
        <w:t xml:space="preserve">Esimerkki 7.3569</w:t>
      </w:r>
    </w:p>
    <w:p>
      <w:r>
        <w:t xml:space="preserve">doi inthanon</w:t>
      </w:r>
    </w:p>
    <w:p>
      <w:r>
        <w:rPr>
          <w:b/>
        </w:rPr>
        <w:t xml:space="preserve">Tulos</w:t>
      </w:r>
    </w:p>
    <w:p>
      <w:r>
        <w:t xml:space="preserve">Doi Inthanon on minkä maan korkein vuori?</w:t>
      </w:r>
    </w:p>
    <w:p>
      <w:r>
        <w:rPr>
          <w:b/>
        </w:rPr>
        <w:t xml:space="preserve">Esimerkki 7.3570</w:t>
      </w:r>
    </w:p>
    <w:p>
      <w:r>
        <w:t xml:space="preserve">Dolby-äänenvaimennusjärjestelmä</w:t>
      </w:r>
    </w:p>
    <w:p>
      <w:r>
        <w:rPr>
          <w:b/>
        </w:rPr>
        <w:t xml:space="preserve">Tulos</w:t>
      </w:r>
    </w:p>
    <w:p>
      <w:r>
        <w:t xml:space="preserve">Kuka on Dolby NR -nimisen melunvaimennusjärjestelmän insinööri ja keksijä sekä videonauhatallennuksen keksijä Ampexilla työskennellessään?</w:t>
      </w:r>
    </w:p>
    <w:p>
      <w:r>
        <w:rPr>
          <w:b/>
        </w:rPr>
        <w:t xml:space="preserve">Esimerkki 7.3571</w:t>
      </w:r>
    </w:p>
    <w:p>
      <w:r>
        <w:t xml:space="preserve">dolce vita</w:t>
      </w:r>
    </w:p>
    <w:p>
      <w:r>
        <w:rPr>
          <w:b/>
        </w:rPr>
        <w:t xml:space="preserve">Tulos</w:t>
      </w:r>
    </w:p>
    <w:p>
      <w:r>
        <w:t xml:space="preserve">Kuka ohjasi elokuvan La Dolce Vita?</w:t>
      </w:r>
    </w:p>
    <w:p>
      <w:r>
        <w:rPr>
          <w:b/>
        </w:rPr>
        <w:t xml:space="preserve">Tulos</w:t>
      </w:r>
    </w:p>
    <w:p>
      <w:r>
        <w:t xml:space="preserve">Kuka oli Roomaan sijoittuvan elokuvan "La Dolce Vita" naistähti?</w:t>
      </w:r>
    </w:p>
    <w:p>
      <w:r>
        <w:rPr>
          <w:b/>
        </w:rPr>
        <w:t xml:space="preserve">Esimerkki 7.3572</w:t>
      </w:r>
    </w:p>
    <w:p>
      <w:r>
        <w:t xml:space="preserve">nukkekoti</w:t>
      </w:r>
    </w:p>
    <w:p>
      <w:r>
        <w:rPr>
          <w:b/>
        </w:rPr>
        <w:t xml:space="preserve">Tulos</w:t>
      </w:r>
    </w:p>
    <w:p>
      <w:r>
        <w:t xml:space="preserve">Kuka norjalainen näytelmäkirjailija, joka tunnetaan modernin teatterin isänä, on vastuussa sellaisista teoksista kuin Nukkekoti, Kansanvihollinen ja Peer Gynt?</w:t>
      </w:r>
    </w:p>
    <w:p>
      <w:r>
        <w:rPr>
          <w:b/>
        </w:rPr>
        <w:t xml:space="preserve">Tulos</w:t>
      </w:r>
    </w:p>
    <w:p>
      <w:r>
        <w:t xml:space="preserve">Kuka norjalainen dramaatikko kirjoitti näytelmät Nukkekoti ja Aaveet?</w:t>
      </w:r>
    </w:p>
    <w:p>
      <w:r>
        <w:rPr>
          <w:b/>
        </w:rPr>
        <w:t xml:space="preserve">Tulos</w:t>
      </w:r>
    </w:p>
    <w:p>
      <w:r>
        <w:t xml:space="preserve">Kuka näytelmäkirjailija kirjoitti Aaveet ja Nukkekodin?</w:t>
      </w:r>
    </w:p>
    <w:p>
      <w:r>
        <w:rPr>
          <w:b/>
        </w:rPr>
        <w:t xml:space="preserve">Esimerkki 7.3573</w:t>
      </w:r>
    </w:p>
    <w:p>
      <w:r>
        <w:t xml:space="preserve">dolly</w:t>
      </w:r>
    </w:p>
    <w:p>
      <w:r>
        <w:rPr>
          <w:b/>
        </w:rPr>
        <w:t xml:space="preserve">Tulos</w:t>
      </w:r>
    </w:p>
    <w:p>
      <w:r>
        <w:t xml:space="preserve">Heinäkuun 5. päivänä 1996 Skotlannissa Edinburghin lähellä sijaitsevan Roslin-instituutin tutkijat loivat Dollyn, ensimmäisen kloonatun nisäkkään. Minkälainen eläin hän oli?</w:t>
      </w:r>
    </w:p>
    <w:p>
      <w:r>
        <w:rPr>
          <w:b/>
        </w:rPr>
        <w:t xml:space="preserve">Tulos</w:t>
      </w:r>
    </w:p>
    <w:p>
      <w:r>
        <w:t xml:space="preserve">Missä Euroopan maassa Dolly-lammas kloonattiin onnistuneesti vuonna 1996?</w:t>
      </w:r>
    </w:p>
    <w:p>
      <w:r>
        <w:rPr>
          <w:b/>
        </w:rPr>
        <w:t xml:space="preserve">Tulos</w:t>
      </w:r>
    </w:p>
    <w:p>
      <w:r>
        <w:t xml:space="preserve">Missä maassa Dolly-lampaan kloonaus tapahtui?</w:t>
      </w:r>
    </w:p>
    <w:p>
      <w:r>
        <w:rPr>
          <w:b/>
        </w:rPr>
        <w:t xml:space="preserve">Tulos</w:t>
      </w:r>
    </w:p>
    <w:p>
      <w:r>
        <w:t xml:space="preserve">Missä kaupungissa sijaitsee Roslin-instituutti, jossa Dolly-lampaan kloonaus tehtiin?</w:t>
      </w:r>
    </w:p>
    <w:p>
      <w:r>
        <w:rPr>
          <w:b/>
        </w:rPr>
        <w:t xml:space="preserve">Esimerkki 7.3574</w:t>
      </w:r>
    </w:p>
    <w:p>
      <w:r>
        <w:t xml:space="preserve">Triumph dolomiitti</w:t>
      </w:r>
    </w:p>
    <w:p>
      <w:r>
        <w:rPr>
          <w:b/>
        </w:rPr>
        <w:t xml:space="preserve">Tulos</w:t>
      </w:r>
    </w:p>
    <w:p>
      <w:r>
        <w:t xml:space="preserve">Minkä merkkinen auto Dolomiitti oli?</w:t>
      </w:r>
    </w:p>
    <w:p>
      <w:r>
        <w:rPr>
          <w:b/>
        </w:rPr>
        <w:t xml:space="preserve">Tulos</w:t>
      </w:r>
    </w:p>
    <w:p>
      <w:r>
        <w:t xml:space="preserve">Mikä autonvalmistaja valmisti Dolomiten?</w:t>
      </w:r>
    </w:p>
    <w:p>
      <w:r>
        <w:rPr>
          <w:b/>
        </w:rPr>
        <w:t xml:space="preserve">Esimerkki 7.3575</w:t>
      </w:r>
    </w:p>
    <w:p>
      <w:r>
        <w:t xml:space="preserve">dolore</w:t>
      </w:r>
    </w:p>
    <w:p>
      <w:r>
        <w:rPr>
          <w:b/>
        </w:rPr>
        <w:t xml:space="preserve">Tulos</w:t>
      </w:r>
    </w:p>
    <w:p>
      <w:r>
        <w:t xml:space="preserve">Millä oopperahahmolla on poika nimeltä Dolore?</w:t>
      </w:r>
    </w:p>
    <w:p>
      <w:r>
        <w:rPr>
          <w:b/>
        </w:rPr>
        <w:t xml:space="preserve">Esimerkki 7.3576</w:t>
      </w:r>
    </w:p>
    <w:p>
      <w:r>
        <w:t xml:space="preserve">Dolores</w:t>
      </w:r>
    </w:p>
    <w:p>
      <w:r>
        <w:rPr>
          <w:b/>
        </w:rPr>
        <w:t xml:space="preserve">Tulos</w:t>
      </w:r>
    </w:p>
    <w:p>
      <w:r>
        <w:t xml:space="preserve">Eddie Valiant, Judge Doom ja Dolores ovat kaikki hahmoja missä Disney-elokuvassa?</w:t>
      </w:r>
    </w:p>
    <w:p>
      <w:r>
        <w:rPr>
          <w:b/>
        </w:rPr>
        <w:t xml:space="preserve">Esimerkki 7.3577</w:t>
      </w:r>
    </w:p>
    <w:p>
      <w:r>
        <w:t xml:space="preserve">Dolores Haze</w:t>
      </w:r>
    </w:p>
    <w:p>
      <w:r>
        <w:rPr>
          <w:b/>
        </w:rPr>
        <w:t xml:space="preserve">Tulos</w:t>
      </w:r>
    </w:p>
    <w:p>
      <w:r>
        <w:t xml:space="preserve">Minkä nimihenkilön nimi oli Dolores Haze?</w:t>
      </w:r>
    </w:p>
    <w:p>
      <w:r>
        <w:rPr>
          <w:b/>
        </w:rPr>
        <w:t xml:space="preserve">Esimerkki 7.3578</w:t>
      </w:r>
    </w:p>
    <w:p>
      <w:r>
        <w:t xml:space="preserve">Dombey ja poika</w:t>
      </w:r>
    </w:p>
    <w:p>
      <w:r>
        <w:rPr>
          <w:b/>
        </w:rPr>
        <w:t xml:space="preserve">Tulos</w:t>
      </w:r>
    </w:p>
    <w:p>
      <w:r>
        <w:t xml:space="preserve">Kuka kirjoitti "Dombeyn ja pojan"?</w:t>
      </w:r>
    </w:p>
    <w:p>
      <w:r>
        <w:rPr>
          <w:b/>
        </w:rPr>
        <w:t xml:space="preserve">Esimerkki 7.3579</w:t>
      </w:r>
    </w:p>
    <w:p>
      <w:r>
        <w:t xml:space="preserve">dom deluise</w:t>
      </w:r>
    </w:p>
    <w:p>
      <w:r>
        <w:rPr>
          <w:b/>
        </w:rPr>
        <w:t xml:space="preserve">Tulos</w:t>
      </w:r>
    </w:p>
    <w:p>
      <w:r>
        <w:t xml:space="preserve">Mikä oli Dom DeLuisen esittämän supersankarin nimi elokuvassa `Cannonball Run`?</w:t>
      </w:r>
    </w:p>
    <w:p>
      <w:r>
        <w:rPr>
          <w:b/>
        </w:rPr>
        <w:t xml:space="preserve">Esimerkki 7.3580</w:t>
      </w:r>
    </w:p>
    <w:p>
      <w:r>
        <w:t xml:space="preserve">el grecon museo</w:t>
      </w:r>
    </w:p>
    <w:p>
      <w:r>
        <w:rPr>
          <w:b/>
        </w:rPr>
        <w:t xml:space="preserve">Tulos</w:t>
      </w:r>
    </w:p>
    <w:p>
      <w:r>
        <w:t xml:space="preserve">Kuka Domenikos Theotocopoulos tunnettiin paremmin nimellä?</w:t>
      </w:r>
    </w:p>
    <w:p>
      <w:r>
        <w:rPr>
          <w:b/>
        </w:rPr>
        <w:t xml:space="preserve">Esimerkki 7.3581</w:t>
      </w:r>
    </w:p>
    <w:p>
      <w:r>
        <w:t xml:space="preserve">domenikos theotocopoulos</w:t>
      </w:r>
    </w:p>
    <w:p>
      <w:r>
        <w:rPr>
          <w:b/>
        </w:rPr>
        <w:t xml:space="preserve">Tulos</w:t>
      </w:r>
    </w:p>
    <w:p>
      <w:r>
        <w:t xml:space="preserve">Millä nimellä kuvanveistäjä ja taidemaalari Domenikos Theotocopoulos tunnettiin paremmin?</w:t>
      </w:r>
    </w:p>
    <w:p>
      <w:r>
        <w:rPr>
          <w:b/>
        </w:rPr>
        <w:t xml:space="preserve">Esimerkki 7.3582</w:t>
      </w:r>
    </w:p>
    <w:p>
      <w:r>
        <w:t xml:space="preserve">Kalliokupoli</w:t>
      </w:r>
    </w:p>
    <w:p>
      <w:r>
        <w:rPr>
          <w:b/>
        </w:rPr>
        <w:t xml:space="preserve">Tulos</w:t>
      </w:r>
    </w:p>
    <w:p>
      <w:r>
        <w:t xml:space="preserve">Jerusalemin temppelivuorella sijaitseva Kalliokupoli on minkä uskonnon pyhäkkö?</w:t>
      </w:r>
    </w:p>
    <w:p>
      <w:r>
        <w:rPr>
          <w:b/>
        </w:rPr>
        <w:t xml:space="preserve">Esimerkki 7.3583</w:t>
      </w:r>
    </w:p>
    <w:p>
      <w:r>
        <w:t xml:space="preserve">dominica</w:t>
      </w:r>
    </w:p>
    <w:p>
      <w:r>
        <w:rPr>
          <w:b/>
        </w:rPr>
        <w:t xml:space="preserve">Tulos</w:t>
      </w:r>
    </w:p>
    <w:p>
      <w:r>
        <w:t xml:space="preserve">Mikä on Dominican pääkaupunki?</w:t>
      </w:r>
    </w:p>
    <w:p>
      <w:r>
        <w:rPr>
          <w:b/>
        </w:rPr>
        <w:t xml:space="preserve">Esimerkki 7.3584</w:t>
      </w:r>
    </w:p>
    <w:p>
      <w:r>
        <w:t xml:space="preserve">Dominikaaninen tasavalta</w:t>
      </w:r>
    </w:p>
    <w:p>
      <w:r>
        <w:rPr>
          <w:b/>
        </w:rPr>
        <w:t xml:space="preserve">Tulos</w:t>
      </w:r>
    </w:p>
    <w:p>
      <w:r>
        <w:t xml:space="preserve">Mikä on Dominikaanisen tasavallan virallinen kieli?</w:t>
      </w:r>
    </w:p>
    <w:p>
      <w:r>
        <w:rPr>
          <w:b/>
        </w:rPr>
        <w:t xml:space="preserve">Tulos</w:t>
      </w:r>
    </w:p>
    <w:p>
      <w:r>
        <w:t xml:space="preserve">Dominikaaninen tasavalta ja Haiti ovat kaksi maata, jotka miehittävät minkä saaren?</w:t>
      </w:r>
    </w:p>
    <w:p>
      <w:r>
        <w:rPr>
          <w:b/>
        </w:rPr>
        <w:t xml:space="preserve">Esimerkki 7.3585</w:t>
      </w:r>
    </w:p>
    <w:p>
      <w:r>
        <w:t xml:space="preserve">Dominic West</w:t>
      </w:r>
    </w:p>
    <w:p>
      <w:r>
        <w:rPr>
          <w:b/>
        </w:rPr>
        <w:t xml:space="preserve">Tulos</w:t>
      </w:r>
    </w:p>
    <w:p>
      <w:r>
        <w:t xml:space="preserve">Mitä historiallista henkilöä ovat esittäneet elokuvissa ja televisiossa Richard Harris, Tim Roth ja Dominic West?</w:t>
      </w:r>
    </w:p>
    <w:p>
      <w:r>
        <w:rPr>
          <w:b/>
        </w:rPr>
        <w:t xml:space="preserve">Esimerkki 7.3586</w:t>
      </w:r>
    </w:p>
    <w:p>
      <w:r>
        <w:t xml:space="preserve">billy ward ja hänen dominonsa</w:t>
      </w:r>
    </w:p>
    <w:p>
      <w:r>
        <w:rPr>
          <w:b/>
        </w:rPr>
        <w:t xml:space="preserve">Tulos</w:t>
      </w:r>
    </w:p>
    <w:p>
      <w:r>
        <w:t xml:space="preserve">Kuka tuli tunnetuksi Dominoesin jäsenenä?</w:t>
      </w:r>
    </w:p>
    <w:p>
      <w:r>
        <w:rPr>
          <w:b/>
        </w:rPr>
        <w:t xml:space="preserve">Esimerkki 7.3587</w:t>
      </w:r>
    </w:p>
    <w:p>
      <w:r>
        <w:t xml:space="preserve">domino vitali</w:t>
      </w:r>
    </w:p>
    <w:p>
      <w:r>
        <w:rPr>
          <w:b/>
        </w:rPr>
        <w:t xml:space="preserve">Tulos</w:t>
      </w:r>
    </w:p>
    <w:p>
      <w:r>
        <w:t xml:space="preserve">Kuka näytteli Bond-tyttö Domino Petachia elokuvassa Never Say Never Again?</w:t>
      </w:r>
    </w:p>
    <w:p>
      <w:r>
        <w:rPr>
          <w:b/>
        </w:rPr>
        <w:t xml:space="preserve">Esimerkki 7.3588</w:t>
      </w:r>
    </w:p>
    <w:p>
      <w:r>
        <w:t xml:space="preserve">domhnall gleeson</w:t>
      </w:r>
    </w:p>
    <w:p>
      <w:r>
        <w:rPr>
          <w:b/>
        </w:rPr>
        <w:t xml:space="preserve">Tulos</w:t>
      </w:r>
    </w:p>
    <w:p>
      <w:r>
        <w:t xml:space="preserve">Näyttelijät Saoirse Ronan, Julie Walter, Domnhall Gleeson ja Jim Broadbent esiintyivät missä elokuvassa?</w:t>
      </w:r>
    </w:p>
    <w:p>
      <w:r>
        <w:rPr>
          <w:b/>
        </w:rPr>
        <w:t xml:space="preserve">Esimerkki 7.3589</w:t>
      </w:r>
    </w:p>
    <w:p>
      <w:r>
        <w:t xml:space="preserve">Domodedovon kansainvälinen lentoasema</w:t>
      </w:r>
    </w:p>
    <w:p>
      <w:r>
        <w:rPr>
          <w:b/>
        </w:rPr>
        <w:t xml:space="preserve">Tulos</w:t>
      </w:r>
    </w:p>
    <w:p>
      <w:r>
        <w:t xml:space="preserve">Mihin eurooppalaiseen kaupunkiin Domodedovon lentoasema liikennöi?</w:t>
      </w:r>
    </w:p>
    <w:p>
      <w:r>
        <w:rPr>
          <w:b/>
        </w:rPr>
        <w:t xml:space="preserve">Tulos</w:t>
      </w:r>
    </w:p>
    <w:p>
      <w:r>
        <w:t xml:space="preserve">Missä maassa Domodedovon lentoasema sijaitsee, kun tammikuussa 2011 uutisissa kerrottiin 37 ihmisen murhasta pommi-iskussa?</w:t>
      </w:r>
    </w:p>
    <w:p>
      <w:r>
        <w:rPr>
          <w:b/>
        </w:rPr>
        <w:t xml:space="preserve">Esimerkki 7.3590</w:t>
      </w:r>
    </w:p>
    <w:p>
      <w:r>
        <w:t xml:space="preserve">donald campbell</w:t>
      </w:r>
    </w:p>
    <w:p>
      <w:r>
        <w:rPr>
          <w:b/>
        </w:rPr>
        <w:t xml:space="preserve">Tulos</w:t>
      </w:r>
    </w:p>
    <w:p>
      <w:r>
        <w:t xml:space="preserve">Millä järvellä Sir Donald Campbell kuoli vuonna 1967 yrittäessään rikkoa veden nopeuden maailmanennätystä?</w:t>
      </w:r>
    </w:p>
    <w:p>
      <w:r>
        <w:rPr>
          <w:b/>
        </w:rPr>
        <w:t xml:space="preserve">Esimerkki 7.3591</w:t>
      </w:r>
    </w:p>
    <w:p>
      <w:r>
        <w:t xml:space="preserve">donald fagen</w:t>
      </w:r>
    </w:p>
    <w:p>
      <w:r>
        <w:rPr>
          <w:b/>
        </w:rPr>
        <w:t xml:space="preserve">Tulos</w:t>
      </w:r>
    </w:p>
    <w:p>
      <w:r>
        <w:t xml:space="preserve">Minkä yhtyeen kokoonpanossa Donald Fagen ja Walter Becker ovat olleet mukana sen perustamisesta lähtien 70-luvulla?</w:t>
      </w:r>
    </w:p>
    <w:p>
      <w:r>
        <w:rPr>
          <w:b/>
        </w:rPr>
        <w:t xml:space="preserve">Esimerkki 7.3592</w:t>
      </w:r>
    </w:p>
    <w:p>
      <w:r>
        <w:t xml:space="preserve">donald sinden</w:t>
      </w:r>
    </w:p>
    <w:p>
      <w:r>
        <w:rPr>
          <w:b/>
        </w:rPr>
        <w:t xml:space="preserve">Tulos</w:t>
      </w:r>
    </w:p>
    <w:p>
      <w:r>
        <w:t xml:space="preserve">Minkä vuosien 1981-1991 komediasarjan, ainoan Johnnie Mortimerin yksin luoman komediasarjan pääosissa Windsor Davies ja Donald Sinden näyttelivät sotivia antiikkikauppiaita?</w:t>
      </w:r>
    </w:p>
    <w:p>
      <w:r>
        <w:rPr>
          <w:b/>
        </w:rPr>
        <w:t xml:space="preserve">Tulos</w:t>
      </w:r>
    </w:p>
    <w:p>
      <w:r>
        <w:t xml:space="preserve">Minkä tv-sarjan pääosissa näyttelivät Donald Sinden, Windsor Davies ja Honor Blackman?</w:t>
      </w:r>
    </w:p>
    <w:p>
      <w:r>
        <w:rPr>
          <w:b/>
        </w:rPr>
        <w:t xml:space="preserve">Esimerkki 7.3593</w:t>
      </w:r>
    </w:p>
    <w:p>
      <w:r>
        <w:t xml:space="preserve">donald sutherland</w:t>
      </w:r>
    </w:p>
    <w:p>
      <w:r>
        <w:rPr>
          <w:b/>
        </w:rPr>
        <w:t xml:space="preserve">Tulos</w:t>
      </w:r>
    </w:p>
    <w:p>
      <w:r>
        <w:t xml:space="preserve">Missä Nicolas Roegin vuonna 1973 ohjaamassa trillerielokuvassa oli Donald Sutherlandin ja Julie Christien välinen seksikohtaus?</w:t>
      </w:r>
    </w:p>
    <w:p>
      <w:r>
        <w:rPr>
          <w:b/>
        </w:rPr>
        <w:t xml:space="preserve">Esimerkki 7.3594</w:t>
      </w:r>
    </w:p>
    <w:p>
      <w:r>
        <w:t xml:space="preserve">donatella versace</w:t>
      </w:r>
    </w:p>
    <w:p>
      <w:r>
        <w:rPr>
          <w:b/>
        </w:rPr>
        <w:t xml:space="preserve">Tulos</w:t>
      </w:r>
    </w:p>
    <w:p>
      <w:r>
        <w:t xml:space="preserve">Mikä on Donatellan, Giannin ja Allegran sukunimi?</w:t>
      </w:r>
    </w:p>
    <w:p>
      <w:r>
        <w:rPr>
          <w:b/>
        </w:rPr>
        <w:t xml:space="preserve">Esimerkki 7.3595</w:t>
      </w:r>
    </w:p>
    <w:p>
      <w:r>
        <w:t xml:space="preserve">don bradman</w:t>
      </w:r>
    </w:p>
    <w:p>
      <w:r>
        <w:rPr>
          <w:b/>
        </w:rPr>
        <w:t xml:space="preserve">Tulos</w:t>
      </w:r>
    </w:p>
    <w:p>
      <w:r>
        <w:t xml:space="preserve">Mihin urheilulajiin Don Bradman liittyy?</w:t>
      </w:r>
    </w:p>
    <w:p>
      <w:r>
        <w:rPr>
          <w:b/>
        </w:rPr>
        <w:t xml:space="preserve">Esimerkki 7.3596</w:t>
      </w:r>
    </w:p>
    <w:p>
      <w:r>
        <w:t xml:space="preserve">doncasterin ravirata</w:t>
      </w:r>
    </w:p>
    <w:p>
      <w:r>
        <w:rPr>
          <w:b/>
        </w:rPr>
        <w:t xml:space="preserve">Tulos</w:t>
      </w:r>
    </w:p>
    <w:p>
      <w:r>
        <w:t xml:space="preserve">Mikä englantilainen kolmevuotiaiden hevosten klassikkokilpailu, joka järjestetään Doncasterissa joka syyskuu, alkoi vuonna 1776?</w:t>
      </w:r>
    </w:p>
    <w:p>
      <w:r>
        <w:rPr>
          <w:b/>
        </w:rPr>
        <w:t xml:space="preserve">Esimerkki 7.3597</w:t>
      </w:r>
    </w:p>
    <w:p>
      <w:r>
        <w:t xml:space="preserve">doncaster north</w:t>
      </w:r>
    </w:p>
    <w:p>
      <w:r>
        <w:rPr>
          <w:b/>
        </w:rPr>
        <w:t xml:space="preserve">Tulos</w:t>
      </w:r>
    </w:p>
    <w:p>
      <w:r>
        <w:t xml:space="preserve">Kuka parlamentin jäsen edustaa Doncaster Northin vaalipiiriä?</w:t>
      </w:r>
    </w:p>
    <w:p>
      <w:r>
        <w:rPr>
          <w:b/>
        </w:rPr>
        <w:t xml:space="preserve">Esimerkki 7.3598</w:t>
      </w:r>
    </w:p>
    <w:p>
      <w:r>
        <w:t xml:space="preserve">don diego de la vega</w:t>
      </w:r>
    </w:p>
    <w:p>
      <w:r>
        <w:rPr>
          <w:b/>
        </w:rPr>
        <w:t xml:space="preserve">Tulos</w:t>
      </w:r>
    </w:p>
    <w:p>
      <w:r>
        <w:t xml:space="preserve">Don Diego de la Vega on minkä espanjalaisen fiktiivisen hahmon salainen nimi?</w:t>
      </w:r>
    </w:p>
    <w:p>
      <w:r>
        <w:rPr>
          <w:b/>
        </w:rPr>
        <w:t xml:space="preserve">Tulos</w:t>
      </w:r>
    </w:p>
    <w:p>
      <w:r>
        <w:t xml:space="preserve">Kuka oli fiktiossa Don Diego de la Vega?</w:t>
      </w:r>
    </w:p>
    <w:p>
      <w:r>
        <w:rPr>
          <w:b/>
        </w:rPr>
        <w:t xml:space="preserve">Esimerkki 7.3599</w:t>
      </w:r>
    </w:p>
    <w:p>
      <w:r>
        <w:t xml:space="preserve">don giovanni</w:t>
      </w:r>
    </w:p>
    <w:p>
      <w:r>
        <w:rPr>
          <w:b/>
        </w:rPr>
        <w:t xml:space="preserve">Tulos</w:t>
      </w:r>
    </w:p>
    <w:p>
      <w:r>
        <w:t xml:space="preserve">Kumpi sävelsi oopperan "Don Giovanni" Mozart, Beethoven vai Verdi?</w:t>
      </w:r>
    </w:p>
    <w:p>
      <w:r>
        <w:rPr>
          <w:b/>
        </w:rPr>
        <w:t xml:space="preserve">Tulos</w:t>
      </w:r>
    </w:p>
    <w:p>
      <w:r>
        <w:t xml:space="preserve">Kuka sävelsi oopperan Don Giovanni?</w:t>
      </w:r>
    </w:p>
    <w:p>
      <w:r>
        <w:rPr>
          <w:b/>
        </w:rPr>
        <w:t xml:space="preserve">Esimerkki 7.3600</w:t>
      </w:r>
    </w:p>
    <w:p>
      <w:r>
        <w:t xml:space="preserve">vietnamilainen dong</w:t>
      </w:r>
    </w:p>
    <w:p>
      <w:r>
        <w:rPr>
          <w:b/>
        </w:rPr>
        <w:t xml:space="preserve">Tulos</w:t>
      </w:r>
    </w:p>
    <w:p>
      <w:r>
        <w:t xml:space="preserve">Missä maassa 100 Xu vastaa 1 Dongia?</w:t>
      </w:r>
    </w:p>
    <w:p>
      <w:r>
        <w:rPr>
          <w:b/>
        </w:rPr>
        <w:t xml:space="preserve">Tulos</w:t>
      </w:r>
    </w:p>
    <w:p>
      <w:r>
        <w:t xml:space="preserve">Mikä maa käyttää Dongia valuuttanaan?</w:t>
      </w:r>
    </w:p>
    <w:p>
      <w:r>
        <w:rPr>
          <w:b/>
        </w:rPr>
        <w:t xml:space="preserve">Esimerkki 7.3601</w:t>
      </w:r>
    </w:p>
    <w:p>
      <w:r>
        <w:t xml:space="preserve">doni tondo</w:t>
      </w:r>
    </w:p>
    <w:p>
      <w:r>
        <w:rPr>
          <w:b/>
        </w:rPr>
        <w:t xml:space="preserve">Tulos</w:t>
      </w:r>
    </w:p>
    <w:p>
      <w:r>
        <w:t xml:space="preserve">Kuka loi Pietarin basilikan Pietin, Uffizin gallerian Doni Tondon ja Tommaso dei Cavalierille kirjoitetun runosarjan?</w:t>
      </w:r>
    </w:p>
    <w:p>
      <w:r>
        <w:rPr>
          <w:b/>
        </w:rPr>
        <w:t xml:space="preserve">Esimerkki 7.3602</w:t>
      </w:r>
    </w:p>
    <w:p>
      <w:r>
        <w:t xml:space="preserve">gaetano donizetti</w:t>
      </w:r>
    </w:p>
    <w:p>
      <w:r>
        <w:rPr>
          <w:b/>
        </w:rPr>
        <w:t xml:space="preserve">Tulos</w:t>
      </w:r>
    </w:p>
    <w:p>
      <w:r>
        <w:t xml:space="preserve">Missä Donizettin oopperassa Nemorino laulaa aarian Una Furtiva Lagrima?</w:t>
      </w:r>
    </w:p>
    <w:p>
      <w:r>
        <w:rPr>
          <w:b/>
        </w:rPr>
        <w:t xml:space="preserve">Esimerkki 7.3603</w:t>
      </w:r>
    </w:p>
    <w:p>
      <w:r>
        <w:t xml:space="preserve">don johnson</w:t>
      </w:r>
    </w:p>
    <w:p>
      <w:r>
        <w:rPr>
          <w:b/>
        </w:rPr>
        <w:t xml:space="preserve">Tulos</w:t>
      </w:r>
    </w:p>
    <w:p>
      <w:r>
        <w:t xml:space="preserve">Minkä Don Johnsonin tähdittämän tv-sarjan tunnusmusiikki toi Jan Hammerille hänen ensimmäisen menestyksensä Britannian listoilla?</w:t>
      </w:r>
    </w:p>
    <w:p>
      <w:r>
        <w:rPr>
          <w:b/>
        </w:rPr>
        <w:t xml:space="preserve">Esimerkki 7.3604</w:t>
      </w:r>
    </w:p>
    <w:p>
      <w:r>
        <w:t xml:space="preserve">don juan</w:t>
      </w:r>
    </w:p>
    <w:p>
      <w:r>
        <w:rPr>
          <w:b/>
        </w:rPr>
        <w:t xml:space="preserve">Tulos</w:t>
      </w:r>
    </w:p>
    <w:p>
      <w:r>
        <w:t xml:space="preserve">Kuka biseksuaali englantilainen runoilija kirjoitti teokset Don Juan ja She Walks in Beauty?</w:t>
      </w:r>
    </w:p>
    <w:p>
      <w:r>
        <w:rPr>
          <w:b/>
        </w:rPr>
        <w:t xml:space="preserve">Tulos</w:t>
      </w:r>
    </w:p>
    <w:p>
      <w:r>
        <w:t xml:space="preserve">Kuka brittiläinen runoilija kirjoitti säkeistösatiirin Don Juan?</w:t>
      </w:r>
    </w:p>
    <w:p>
      <w:r>
        <w:rPr>
          <w:b/>
        </w:rPr>
        <w:t xml:space="preserve">Esimerkki 7.3605</w:t>
      </w:r>
    </w:p>
    <w:p>
      <w:r>
        <w:t xml:space="preserve">aasi</w:t>
      </w:r>
    </w:p>
    <w:p>
      <w:r>
        <w:rPr>
          <w:b/>
        </w:rPr>
        <w:t xml:space="preserve">Tulos</w:t>
      </w:r>
    </w:p>
    <w:p>
      <w:r>
        <w:t xml:space="preserve">Kuka antaa äänensä Aasille Shrek-elokuvasarjassa?</w:t>
      </w:r>
    </w:p>
    <w:p>
      <w:r>
        <w:rPr>
          <w:b/>
        </w:rPr>
        <w:t xml:space="preserve">Tulos</w:t>
      </w:r>
    </w:p>
    <w:p>
      <w:r>
        <w:t xml:space="preserve">Mikä eläin on urospuolisen aasin ja naaraspuolisen hevosen jälkeläinen?</w:t>
      </w:r>
    </w:p>
    <w:p>
      <w:r>
        <w:rPr>
          <w:b/>
        </w:rPr>
        <w:t xml:space="preserve">Esimerkki 7.3606</w:t>
      </w:r>
    </w:p>
    <w:p>
      <w:r>
        <w:t xml:space="preserve">don logan</w:t>
      </w:r>
    </w:p>
    <w:p>
      <w:r>
        <w:rPr>
          <w:b/>
        </w:rPr>
        <w:t xml:space="preserve">Tulos</w:t>
      </w:r>
    </w:p>
    <w:p>
      <w:r>
        <w:t xml:space="preserve">Kuka näytteli gangsteri Don Logania vuoden 2000 elokuvassa Seksikäs peto?</w:t>
      </w:r>
    </w:p>
    <w:p>
      <w:r>
        <w:rPr>
          <w:b/>
        </w:rPr>
        <w:t xml:space="preserve">Esimerkki 7.3607</w:t>
      </w:r>
    </w:p>
    <w:p>
      <w:r>
        <w:t xml:space="preserve">don mclean</w:t>
      </w:r>
    </w:p>
    <w:p>
      <w:r>
        <w:rPr>
          <w:b/>
        </w:rPr>
        <w:t xml:space="preserve">Tulos</w:t>
      </w:r>
    </w:p>
    <w:p>
      <w:r>
        <w:t xml:space="preserve">Huutokaupassa vuonna 2015 maksettiin 1,2 miljoonaa dollaria Don McLeanin alkuperäisistä käsinkirjoitetuista sanoituksista mihin vuoden 1971 suurhittiin?</w:t>
      </w:r>
    </w:p>
    <w:p>
      <w:r>
        <w:rPr>
          <w:b/>
        </w:rPr>
        <w:t xml:space="preserve">Esimerkki 7.3608</w:t>
      </w:r>
    </w:p>
    <w:p>
      <w:r>
        <w:t xml:space="preserve">donna kesä</w:t>
      </w:r>
    </w:p>
    <w:p>
      <w:r>
        <w:rPr>
          <w:b/>
        </w:rPr>
        <w:t xml:space="preserve">Tulos</w:t>
      </w:r>
    </w:p>
    <w:p>
      <w:r>
        <w:t xml:space="preserve">Minkä Donna Summerin vuonna 1975 tekemän diskohitin BBC kielsi taustamelujen vuoksi?</w:t>
      </w:r>
    </w:p>
    <w:p>
      <w:r>
        <w:rPr>
          <w:b/>
        </w:rPr>
        <w:t xml:space="preserve">Esimerkki 7.3609</w:t>
      </w:r>
    </w:p>
    <w:p>
      <w:r>
        <w:t xml:space="preserve">donnie wahlberg</w:t>
      </w:r>
    </w:p>
    <w:p>
      <w:r>
        <w:rPr>
          <w:b/>
        </w:rPr>
        <w:t xml:space="preserve">Tulos</w:t>
      </w:r>
    </w:p>
    <w:p>
      <w:r>
        <w:t xml:space="preserve">Donnie Wahlberg on/oli jäsenenä missä "Boy"-yhtyeessä?</w:t>
      </w:r>
    </w:p>
    <w:p>
      <w:r>
        <w:rPr>
          <w:b/>
        </w:rPr>
        <w:t xml:space="preserve">Esimerkki 7.3610</w:t>
      </w:r>
    </w:p>
    <w:p>
      <w:r>
        <w:t xml:space="preserve">don Quijote</w:t>
      </w:r>
    </w:p>
    <w:p>
      <w:r>
        <w:rPr>
          <w:b/>
        </w:rPr>
        <w:t xml:space="preserve">Tulos</w:t>
      </w:r>
    </w:p>
    <w:p>
      <w:r>
        <w:t xml:space="preserve">Kuka oli Miguel de Cervantesin kirjassa Don Quijoten käskyläinen?</w:t>
      </w:r>
    </w:p>
    <w:p>
      <w:r>
        <w:rPr>
          <w:b/>
        </w:rPr>
        <w:t xml:space="preserve">Tulos</w:t>
      </w:r>
    </w:p>
    <w:p>
      <w:r>
        <w:t xml:space="preserve">Mikä on baletissa ja lähdetekstissä esiintyvän Don Quijoten talonpojan nimi?</w:t>
      </w:r>
    </w:p>
    <w:p>
      <w:r>
        <w:rPr>
          <w:b/>
        </w:rPr>
        <w:t xml:space="preserve">Tulos</w:t>
      </w:r>
    </w:p>
    <w:p>
      <w:r>
        <w:t xml:space="preserve">Mikä on Don Quijoten hevosen nimi?</w:t>
      </w:r>
    </w:p>
    <w:p>
      <w:r>
        <w:rPr>
          <w:b/>
        </w:rPr>
        <w:t xml:space="preserve">Tulos</w:t>
      </w:r>
    </w:p>
    <w:p>
      <w:r>
        <w:t xml:space="preserve">Mikä sarja perustuu Miguel de Cervantesin Don Quijote -teokseen?</w:t>
      </w:r>
    </w:p>
    <w:p>
      <w:r>
        <w:rPr>
          <w:b/>
        </w:rPr>
        <w:t xml:space="preserve">Tulos</w:t>
      </w:r>
    </w:p>
    <w:p>
      <w:r>
        <w:t xml:space="preserve">Minkä kirjailijan pääteokseen perustuu baletti Don Quijote?</w:t>
      </w:r>
    </w:p>
    <w:p>
      <w:r>
        <w:rPr>
          <w:b/>
        </w:rPr>
        <w:t xml:space="preserve">Tulos</w:t>
      </w:r>
    </w:p>
    <w:p>
      <w:r>
        <w:t xml:space="preserve">Kuka kirjoitti kirjan Don Quijote?</w:t>
      </w:r>
    </w:p>
    <w:p>
      <w:r>
        <w:rPr>
          <w:b/>
        </w:rPr>
        <w:t xml:space="preserve">Tulos</w:t>
      </w:r>
    </w:p>
    <w:p>
      <w:r>
        <w:t xml:space="preserve">Kuka koreografoi muun muassa baletit Joutsenlampi ja Don Quijote?</w:t>
      </w:r>
    </w:p>
    <w:p>
      <w:r>
        <w:rPr>
          <w:b/>
        </w:rPr>
        <w:t xml:space="preserve">Esimerkki 7.3611</w:t>
      </w:r>
    </w:p>
    <w:p>
      <w:r>
        <w:t xml:space="preserve">älä pelkää pimeää</w:t>
      </w:r>
    </w:p>
    <w:p>
      <w:r>
        <w:rPr>
          <w:b/>
        </w:rPr>
        <w:t xml:space="preserve">Tulos</w:t>
      </w:r>
    </w:p>
    <w:p>
      <w:r>
        <w:t xml:space="preserve">Kuka erosi miehestään kesäkuussa 2009 kuvatakseen Älä pelkää pimeää Australiassa?</w:t>
      </w:r>
    </w:p>
    <w:p>
      <w:r>
        <w:rPr>
          <w:b/>
        </w:rPr>
        <w:t xml:space="preserve">Esimerkki 7.3612</w:t>
      </w:r>
    </w:p>
    <w:p>
      <w:r>
        <w:t xml:space="preserve">Älä viitsi.</w:t>
      </w:r>
    </w:p>
    <w:p>
      <w:r>
        <w:rPr>
          <w:b/>
        </w:rPr>
        <w:t xml:space="preserve">Tulos</w:t>
      </w:r>
    </w:p>
    <w:p>
      <w:r>
        <w:t xml:space="preserve">Mikä tyttöbändi teki vuonna 2005 hitin Dont Cha -kappaleella?</w:t>
      </w:r>
    </w:p>
    <w:p>
      <w:r>
        <w:rPr>
          <w:b/>
        </w:rPr>
        <w:t xml:space="preserve">Esimerkki 7.3613</w:t>
      </w:r>
    </w:p>
    <w:p>
      <w:r>
        <w:t xml:space="preserve">älä itke minun takiani argentiina</w:t>
      </w:r>
    </w:p>
    <w:p>
      <w:r>
        <w:rPr>
          <w:b/>
        </w:rPr>
        <w:t xml:space="preserve">Tulos</w:t>
      </w:r>
    </w:p>
    <w:p>
      <w:r>
        <w:t xml:space="preserve">Mistä musikaalista on peräisin kappale Don't Cry For Me Argentina?</w:t>
      </w:r>
    </w:p>
    <w:p>
      <w:r>
        <w:rPr>
          <w:b/>
        </w:rPr>
        <w:t xml:space="preserve">Tulos</w:t>
      </w:r>
    </w:p>
    <w:p>
      <w:r>
        <w:t xml:space="preserve">Kuka nousi Ison-Britannian listaykköseksi vuonna 1977 kappaleellaan "Don't cry for me, Argentina" ?</w:t>
      </w:r>
    </w:p>
    <w:p>
      <w:r>
        <w:rPr>
          <w:b/>
        </w:rPr>
        <w:t xml:space="preserve">Esimerkki 7.3614</w:t>
      </w:r>
    </w:p>
    <w:p>
      <w:r>
        <w:t xml:space="preserve">älä uneksi, että se on ohi</w:t>
      </w:r>
    </w:p>
    <w:p>
      <w:r>
        <w:rPr>
          <w:b/>
        </w:rPr>
        <w:t xml:space="preserve">Tulos</w:t>
      </w:r>
    </w:p>
    <w:p>
      <w:r>
        <w:t xml:space="preserve">Paul Young ja Susan Boyle ovat coveroineet Don't Dream It's Over -biisin, joka on kirjoitettu (ja joka oli yhdysvaltalainen hittilevy) mille yhtyeelle?</w:t>
      </w:r>
    </w:p>
    <w:p>
      <w:r>
        <w:rPr>
          <w:b/>
        </w:rPr>
        <w:t xml:space="preserve">Esimerkki 7.3615</w:t>
      </w:r>
    </w:p>
    <w:p>
      <w:r>
        <w:t xml:space="preserve">älä anna periksi</w:t>
      </w:r>
    </w:p>
    <w:p>
      <w:r>
        <w:rPr>
          <w:b/>
        </w:rPr>
        <w:t xml:space="preserve">Tulos</w:t>
      </w:r>
    </w:p>
    <w:p>
      <w:r>
        <w:t xml:space="preserve">Kuka oli mukana Chicanen ykköshitissä "Don`t Give Up" Danii Minogue, Bryan Adams vai Iggy Pop?</w:t>
      </w:r>
    </w:p>
    <w:p>
      <w:r>
        <w:rPr>
          <w:b/>
        </w:rPr>
        <w:t xml:space="preserve">Tulos</w:t>
      </w:r>
    </w:p>
    <w:p>
      <w:r>
        <w:t xml:space="preserve">Kuka oli Peter Gabrielin kumppani vuoden 1986 hitissä 'Don't Give Up'?</w:t>
      </w:r>
    </w:p>
    <w:p>
      <w:r>
        <w:rPr>
          <w:b/>
        </w:rPr>
        <w:t xml:space="preserve">Esimerkki 7.3616</w:t>
      </w:r>
    </w:p>
    <w:p>
      <w:r>
        <w:t xml:space="preserve">älä mene särkemään sydäntäni</w:t>
      </w:r>
    </w:p>
    <w:p>
      <w:r>
        <w:rPr>
          <w:b/>
        </w:rPr>
        <w:t xml:space="preserve">Tulos</w:t>
      </w:r>
    </w:p>
    <w:p>
      <w:r>
        <w:t xml:space="preserve">Kuka lauloi "Don't Go Breaking My Heart" Elton Johnin kanssa?</w:t>
      </w:r>
    </w:p>
    <w:p>
      <w:r>
        <w:rPr>
          <w:b/>
        </w:rPr>
        <w:t xml:space="preserve">Esimerkki 7.3617</w:t>
      </w:r>
    </w:p>
    <w:p>
      <w:r>
        <w:t xml:space="preserve">älä jätä minua näin</w:t>
      </w:r>
    </w:p>
    <w:p>
      <w:r>
        <w:rPr>
          <w:b/>
        </w:rPr>
        <w:t xml:space="preserve">Tulos</w:t>
      </w:r>
    </w:p>
    <w:p>
      <w:r>
        <w:t xml:space="preserve">Kuka sai suurimman brittiläisen hitin kappaleella "Don't Leave Me This Way" vuonna 1986?</w:t>
      </w:r>
    </w:p>
    <w:p>
      <w:r>
        <w:rPr>
          <w:b/>
        </w:rPr>
        <w:t xml:space="preserve">Esimerkki 7.3618</w:t>
      </w:r>
    </w:p>
    <w:p>
      <w:r>
        <w:t xml:space="preserve">älä katso taaksesi vihaisena</w:t>
      </w:r>
    </w:p>
    <w:p>
      <w:r>
        <w:rPr>
          <w:b/>
        </w:rPr>
        <w:t xml:space="preserve">Tulos</w:t>
      </w:r>
    </w:p>
    <w:p>
      <w:r>
        <w:t xml:space="preserve">Minkä popyhtyeen listaykköshitti 1990-luvulla oli "Don't Look Back in Anger"?</w:t>
      </w:r>
    </w:p>
    <w:p>
      <w:r>
        <w:rPr>
          <w:b/>
        </w:rPr>
        <w:t xml:space="preserve">Esimerkki 7.3619</w:t>
      </w:r>
    </w:p>
    <w:p>
      <w:r>
        <w:t xml:space="preserve">älä katso nyt</w:t>
      </w:r>
    </w:p>
    <w:p>
      <w:r>
        <w:rPr>
          <w:b/>
        </w:rPr>
        <w:t xml:space="preserve">Tulos</w:t>
      </w:r>
    </w:p>
    <w:p>
      <w:r>
        <w:t xml:space="preserve">Julie Christien ja Donald Sutherlandin tähdittämä elokuva "Älä katso nyt" on sovitettu kenen kirjoittaman kirjan pohjalta?</w:t>
      </w:r>
    </w:p>
    <w:p>
      <w:r>
        <w:rPr>
          <w:b/>
        </w:rPr>
        <w:t xml:space="preserve">Tulos</w:t>
      </w:r>
    </w:p>
    <w:p>
      <w:r>
        <w:t xml:space="preserve">Mihin tunnelmalliseen kaupunkiin Daphne du Maurierin novelli "Älä katso nyt" sijoittuu? Se filmatisoitiin myöhemmin vuonna 1973?</w:t>
      </w:r>
    </w:p>
    <w:p>
      <w:r>
        <w:rPr>
          <w:b/>
        </w:rPr>
        <w:t xml:space="preserve">Tulos</w:t>
      </w:r>
    </w:p>
    <w:p>
      <w:r>
        <w:t xml:space="preserve">Mihin kaupunkiin elokuva Älä katso nyt sijoittuu?</w:t>
      </w:r>
    </w:p>
    <w:p>
      <w:r>
        <w:rPr>
          <w:b/>
        </w:rPr>
        <w:t xml:space="preserve">Esimerkki 7.3620</w:t>
      </w:r>
    </w:p>
    <w:p>
      <w:r>
        <w:t xml:space="preserve">älä nai häntä</w:t>
      </w:r>
    </w:p>
    <w:p>
      <w:r>
        <w:rPr>
          <w:b/>
        </w:rPr>
        <w:t xml:space="preserve">Tulos</w:t>
      </w:r>
    </w:p>
    <w:p>
      <w:r>
        <w:t xml:space="preserve">Kenellä oli 90-luvulla hitti Don't Marry Her?</w:t>
      </w:r>
    </w:p>
    <w:p>
      <w:r>
        <w:rPr>
          <w:b/>
        </w:rPr>
        <w:t xml:space="preserve">Esimerkki 7.3621</w:t>
      </w:r>
    </w:p>
    <w:p>
      <w:r>
        <w:t xml:space="preserve">älä painosta sitä</w:t>
      </w:r>
    </w:p>
    <w:p>
      <w:r>
        <w:rPr>
          <w:b/>
        </w:rPr>
        <w:t xml:space="preserve">Tulos</w:t>
      </w:r>
    </w:p>
    <w:p>
      <w:r>
        <w:t xml:space="preserve">Kuka jockey voitti vuoden 2010 Aintree Grand Nationalin "Don't Push It" -hevosella viidennellätoista yrityksellään?</w:t>
      </w:r>
    </w:p>
    <w:p>
      <w:r>
        <w:rPr>
          <w:b/>
        </w:rPr>
        <w:t xml:space="preserve">Tulos</w:t>
      </w:r>
    </w:p>
    <w:p>
      <w:r>
        <w:t xml:space="preserve">Kuka oli vuonna 2010 Grand Nationalin voittaneen Don't Push It -hevosen valmentaja?</w:t>
      </w:r>
    </w:p>
    <w:p>
      <w:r>
        <w:rPr>
          <w:b/>
        </w:rPr>
        <w:t xml:space="preserve">Esimerkki 7.3622</w:t>
      </w:r>
    </w:p>
    <w:p>
      <w:r>
        <w:t xml:space="preserve">älä sataa minun paraatiini</w:t>
      </w:r>
    </w:p>
    <w:p>
      <w:r>
        <w:rPr>
          <w:b/>
        </w:rPr>
        <w:t xml:space="preserve">Tulos</w:t>
      </w:r>
    </w:p>
    <w:p>
      <w:r>
        <w:t xml:space="preserve">Don't Rain on My Parade ja Second Hand Rose ovat kappaleita mistä musikaalista?</w:t>
      </w:r>
    </w:p>
    <w:p>
      <w:r>
        <w:rPr>
          <w:b/>
        </w:rPr>
        <w:t xml:space="preserve">Tulos</w:t>
      </w:r>
    </w:p>
    <w:p>
      <w:r>
        <w:t xml:space="preserve">Laulu Don't Rain On My Parade esiintyy missä musikaalissa?</w:t>
      </w:r>
    </w:p>
    <w:p>
      <w:r>
        <w:rPr>
          <w:b/>
        </w:rPr>
        <w:t xml:space="preserve">Tulos</w:t>
      </w:r>
    </w:p>
    <w:p>
      <w:r>
        <w:t xml:space="preserve">Kappaleet Don't Rain on My Parade ja People ovat mistä musikaalista?</w:t>
      </w:r>
    </w:p>
    <w:p>
      <w:r>
        <w:rPr>
          <w:b/>
        </w:rPr>
        <w:t xml:space="preserve">Esimerkki 7.3623</w:t>
      </w:r>
    </w:p>
    <w:p>
      <w:r>
        <w:t xml:space="preserve">älä lopeta liikkumista</w:t>
      </w:r>
    </w:p>
    <w:p>
      <w:r>
        <w:rPr>
          <w:b/>
        </w:rPr>
        <w:t xml:space="preserve">Tulos</w:t>
      </w:r>
    </w:p>
    <w:p>
      <w:r>
        <w:t xml:space="preserve">Millä popyhtyeellä on ollut Britannian listaykköshitit "Bring It Back", "Never Had A Dream Come True", "Don't Stop Movin" ja "Have You Ever"?</w:t>
      </w:r>
    </w:p>
    <w:p>
      <w:r>
        <w:rPr>
          <w:b/>
        </w:rPr>
        <w:t xml:space="preserve">Esimerkki 7.3624</w:t>
      </w:r>
    </w:p>
    <w:p>
      <w:r>
        <w:t xml:space="preserve">en halua mennä kotiin</w:t>
      </w:r>
    </w:p>
    <w:p>
      <w:r>
        <w:rPr>
          <w:b/>
        </w:rPr>
        <w:t xml:space="preserve">Tulos</w:t>
      </w:r>
    </w:p>
    <w:p>
      <w:r>
        <w:t xml:space="preserve">Kenellä oli vuonna 2011 Yhdysvaltain listaykkönen Don't Wanna Go Home?</w:t>
      </w:r>
    </w:p>
    <w:p>
      <w:r>
        <w:rPr>
          <w:b/>
        </w:rPr>
        <w:t xml:space="preserve">Esimerkki 7.3625</w:t>
      </w:r>
    </w:p>
    <w:p>
      <w:r>
        <w:t xml:space="preserve">etkö halua minua</w:t>
      </w:r>
    </w:p>
    <w:p>
      <w:r>
        <w:rPr>
          <w:b/>
        </w:rPr>
        <w:t xml:space="preserve">Tulos</w:t>
      </w:r>
    </w:p>
    <w:p>
      <w:r>
        <w:t xml:space="preserve">Kenen ainoa Britannian listaykköseksi noussut single oli nimeltään "Don't You Want Me"?</w:t>
      </w:r>
    </w:p>
    <w:p>
      <w:r>
        <w:rPr>
          <w:b/>
        </w:rPr>
        <w:t xml:space="preserve">Tulos</w:t>
      </w:r>
    </w:p>
    <w:p>
      <w:r>
        <w:t xml:space="preserve">Kenellä oli 80-luvun listaykkönen Don't You Want Me?</w:t>
      </w:r>
    </w:p>
    <w:p>
      <w:r>
        <w:rPr>
          <w:b/>
        </w:rPr>
        <w:t xml:space="preserve">Esimerkki 7.3626</w:t>
      </w:r>
    </w:p>
    <w:p>
      <w:r>
        <w:t xml:space="preserve">don valley stadion</w:t>
      </w:r>
    </w:p>
    <w:p>
      <w:r>
        <w:rPr>
          <w:b/>
        </w:rPr>
        <w:t xml:space="preserve">Tulos</w:t>
      </w:r>
    </w:p>
    <w:p>
      <w:r>
        <w:t xml:space="preserve">Missä englantilaisessa kaupungissa on Don Valley Stadium?</w:t>
      </w:r>
    </w:p>
    <w:p>
      <w:r>
        <w:rPr>
          <w:b/>
        </w:rPr>
        <w:t xml:space="preserve">Tulos</w:t>
      </w:r>
    </w:p>
    <w:p>
      <w:r>
        <w:t xml:space="preserve">Minkä Rugby League -joukkueen lempinimi on Eagles, ja se pelaa Don Valley -stadionilla?</w:t>
      </w:r>
    </w:p>
    <w:p>
      <w:r>
        <w:rPr>
          <w:b/>
        </w:rPr>
        <w:t xml:space="preserve">Esimerkki 7.3627</w:t>
      </w:r>
    </w:p>
    <w:p>
      <w:r>
        <w:t xml:space="preserve">vito corleone</w:t>
      </w:r>
    </w:p>
    <w:p>
      <w:r>
        <w:rPr>
          <w:b/>
        </w:rPr>
        <w:t xml:space="preserve">Tulos</w:t>
      </w:r>
    </w:p>
    <w:p>
      <w:r>
        <w:t xml:space="preserve">Kuka näytteli Don Vito Corleonea vuoden 1972 elokuvassa Kummisetä?</w:t>
      </w:r>
    </w:p>
    <w:p>
      <w:r>
        <w:rPr>
          <w:b/>
        </w:rPr>
        <w:t xml:space="preserve">Esimerkki 7.3628</w:t>
      </w:r>
    </w:p>
    <w:p>
      <w:r>
        <w:t xml:space="preserve">doom</w:t>
      </w:r>
    </w:p>
    <w:p>
      <w:r>
        <w:rPr>
          <w:b/>
        </w:rPr>
        <w:t xml:space="preserve">Tulos</w:t>
      </w:r>
    </w:p>
    <w:p>
      <w:r>
        <w:t xml:space="preserve">Painija Dwayne Johnson, joka esiintyi vuonna 2005 elokuvassa "Doom", tunnetaan paremmin millä nimellä?</w:t>
      </w:r>
    </w:p>
    <w:p>
      <w:r>
        <w:rPr>
          <w:b/>
        </w:rPr>
        <w:t xml:space="preserve">Esimerkki 7.3629</w:t>
      </w:r>
    </w:p>
    <w:p>
      <w:r>
        <w:t xml:space="preserve">doonesbury</w:t>
      </w:r>
    </w:p>
    <w:p>
      <w:r>
        <w:rPr>
          <w:b/>
        </w:rPr>
        <w:t xml:space="preserve">Tulos</w:t>
      </w:r>
    </w:p>
    <w:p>
      <w:r>
        <w:t xml:space="preserve">Kuka loi Doonesbury-sarjakuvan?</w:t>
      </w:r>
    </w:p>
    <w:p>
      <w:r>
        <w:rPr>
          <w:b/>
        </w:rPr>
        <w:t xml:space="preserve">Esimerkki 7.3630</w:t>
      </w:r>
    </w:p>
    <w:p>
      <w:r>
        <w:t xml:space="preserve">dora gerson</w:t>
      </w:r>
    </w:p>
    <w:p>
      <w:r>
        <w:rPr>
          <w:b/>
        </w:rPr>
        <w:t xml:space="preserve">Tulos</w:t>
      </w:r>
    </w:p>
    <w:p>
      <w:r>
        <w:t xml:space="preserve">Missä paikassa, joka oli suurin laatuaan, murhattiin saksalaiset näyttelijät Max Ehrlich, Kurt Gerron ja Dora Gerson?</w:t>
      </w:r>
    </w:p>
    <w:p>
      <w:r>
        <w:rPr>
          <w:b/>
        </w:rPr>
        <w:t xml:space="preserve">Esimerkki 7.3631</w:t>
      </w:r>
    </w:p>
    <w:p>
      <w:r>
        <w:t xml:space="preserve">dora maar au chat</w:t>
      </w:r>
    </w:p>
    <w:p>
      <w:r>
        <w:rPr>
          <w:b/>
        </w:rPr>
        <w:t xml:space="preserve">Tulos</w:t>
      </w:r>
    </w:p>
    <w:p>
      <w:r>
        <w:t xml:space="preserve">Minkä taiteilijan Dora Maar au Chat ja Itkevä nainen ovat molemmat muotokuvia rakastajattarestaan?</w:t>
      </w:r>
    </w:p>
    <w:p>
      <w:r>
        <w:rPr>
          <w:b/>
        </w:rPr>
        <w:t xml:space="preserve">Esimerkki 7.3632</w:t>
      </w:r>
    </w:p>
    <w:p>
      <w:r>
        <w:t xml:space="preserve">dora spenlow</w:t>
      </w:r>
    </w:p>
    <w:p>
      <w:r>
        <w:rPr>
          <w:b/>
        </w:rPr>
        <w:t xml:space="preserve">Tulos</w:t>
      </w:r>
    </w:p>
    <w:p>
      <w:r>
        <w:t xml:space="preserve">Dora Spenlow oli minkä Dickensin hahmon ensimmäinen vaimo?</w:t>
      </w:r>
    </w:p>
    <w:p>
      <w:r>
        <w:rPr>
          <w:b/>
        </w:rPr>
        <w:t xml:space="preserve">Tulos</w:t>
      </w:r>
    </w:p>
    <w:p>
      <w:r>
        <w:t xml:space="preserve">Kuka Dickensin hahmo meni naimisiin Dora Spenlow'n kanssa?</w:t>
      </w:r>
    </w:p>
    <w:p>
      <w:r>
        <w:rPr>
          <w:b/>
        </w:rPr>
        <w:t xml:space="preserve">Esimerkki 7.3633</w:t>
      </w:r>
    </w:p>
    <w:p>
      <w:r>
        <w:t xml:space="preserve">dorian harmaan kuva</w:t>
      </w:r>
    </w:p>
    <w:p>
      <w:r>
        <w:rPr>
          <w:b/>
        </w:rPr>
        <w:t xml:space="preserve">Tulos</w:t>
      </w:r>
    </w:p>
    <w:p>
      <w:r>
        <w:t xml:space="preserve">Mikä kuuluisa kirjailija kirjoitti monta näytelmää mutta vain yhden romaanin, Dorian Grayn kuvan?</w:t>
      </w:r>
    </w:p>
    <w:p>
      <w:r>
        <w:rPr>
          <w:b/>
        </w:rPr>
        <w:t xml:space="preserve">Tulos</w:t>
      </w:r>
    </w:p>
    <w:p>
      <w:r>
        <w:t xml:space="preserve">Kuka kirjoitti Dorian Grayn kuvan?</w:t>
      </w:r>
    </w:p>
    <w:p>
      <w:r>
        <w:rPr>
          <w:b/>
        </w:rPr>
        <w:t xml:space="preserve">Tulos</w:t>
      </w:r>
    </w:p>
    <w:p>
      <w:r>
        <w:t xml:space="preserve">Kuka kirjoitti romaanin Dorian Greyn kuva?</w:t>
      </w:r>
    </w:p>
    <w:p>
      <w:r>
        <w:rPr>
          <w:b/>
        </w:rPr>
        <w:t xml:space="preserve">Esimerkki 7.3634</w:t>
      </w:r>
    </w:p>
    <w:p>
      <w:r>
        <w:t xml:space="preserve">Doris Day</w:t>
      </w:r>
    </w:p>
    <w:p>
      <w:r>
        <w:rPr>
          <w:b/>
        </w:rPr>
        <w:t xml:space="preserve">Tulos</w:t>
      </w:r>
    </w:p>
    <w:p>
      <w:r>
        <w:t xml:space="preserve">Missä Hitchcockin elokuvassa James Stewart ja Doris Day näyttelivät tohtori Ben ja Jo McKennaa?</w:t>
      </w:r>
    </w:p>
    <w:p>
      <w:r>
        <w:rPr>
          <w:b/>
        </w:rPr>
        <w:t xml:space="preserve">Esimerkki 7.3635</w:t>
      </w:r>
    </w:p>
    <w:p>
      <w:r>
        <w:t xml:space="preserve">dorothy zbornak</w:t>
      </w:r>
    </w:p>
    <w:p>
      <w:r>
        <w:rPr>
          <w:b/>
        </w:rPr>
        <w:t xml:space="preserve">Tulos</w:t>
      </w:r>
    </w:p>
    <w:p>
      <w:r>
        <w:t xml:space="preserve">Kuka näyttelijä yhdistää Dorothyn Kultaisissa tytöissä ja Maude Findlayn Maudessa?</w:t>
      </w:r>
    </w:p>
    <w:p>
      <w:r>
        <w:rPr>
          <w:b/>
        </w:rPr>
        <w:t xml:space="preserve">Esimerkki 7.3636</w:t>
      </w:r>
    </w:p>
    <w:p>
      <w:r>
        <w:t xml:space="preserve">dorothy gale</w:t>
      </w:r>
    </w:p>
    <w:p>
      <w:r>
        <w:rPr>
          <w:b/>
        </w:rPr>
        <w:t xml:space="preserve">Tulos</w:t>
      </w:r>
    </w:p>
    <w:p>
      <w:r>
        <w:t xml:space="preserve">Missä kuuluisassa elokuvassa Dorothy Galen hahmoon olisi törmännyt ensimmäisen kerran?</w:t>
      </w:r>
    </w:p>
    <w:p>
      <w:r>
        <w:rPr>
          <w:b/>
        </w:rPr>
        <w:t xml:space="preserve">Esimerkki 7.3637</w:t>
      </w:r>
    </w:p>
    <w:p>
      <w:r>
        <w:t xml:space="preserve">dorothy mcguire</w:t>
      </w:r>
    </w:p>
    <w:p>
      <w:r>
        <w:rPr>
          <w:b/>
        </w:rPr>
        <w:t xml:space="preserve">Tulos</w:t>
      </w:r>
    </w:p>
    <w:p>
      <w:r>
        <w:t xml:space="preserve">Mikä perhe-elokuva vuodelta 1957, jossa Dorothy McGuire ja Fes Parker näyttelevät, kertoo tarinan nuoresta pojasta ja hänen rakkaudestaan koiraansa kohtaan perheen maatilalla 1860-luvulla. Tarina päättyy traagisesti, kun koira sairastuu raivotautiin taistelun jälkeen suden kanssa?</w:t>
      </w:r>
    </w:p>
    <w:p>
      <w:r>
        <w:rPr>
          <w:b/>
        </w:rPr>
        <w:t xml:space="preserve">Esimerkki 7.3638</w:t>
      </w:r>
    </w:p>
    <w:p>
      <w:r>
        <w:t xml:space="preserve">dorothy squires</w:t>
      </w:r>
    </w:p>
    <w:p>
      <w:r>
        <w:rPr>
          <w:b/>
        </w:rPr>
        <w:t xml:space="preserve">Tulos</w:t>
      </w:r>
    </w:p>
    <w:p>
      <w:r>
        <w:t xml:space="preserve">Kuka näyttelijä meni vuonna 1953 naimisiin 12 vuotta vanhemman laulaja Dorothy Squiresin kanssa?</w:t>
      </w:r>
    </w:p>
    <w:p>
      <w:r>
        <w:rPr>
          <w:b/>
        </w:rPr>
        <w:t xml:space="preserve">Esimerkki 7.3639</w:t>
      </w:r>
    </w:p>
    <w:p>
      <w:r>
        <w:t xml:space="preserve">dorset</w:t>
      </w:r>
    </w:p>
    <w:p>
      <w:r>
        <w:rPr>
          <w:b/>
        </w:rPr>
        <w:t xml:space="preserve">Tulos</w:t>
      </w:r>
    </w:p>
    <w:p>
      <w:r>
        <w:t xml:space="preserve">Mikä on Dorsetissa sijaitsevan kuuluisan Swannery-tehtaan nimi?</w:t>
      </w:r>
    </w:p>
    <w:p>
      <w:r>
        <w:rPr>
          <w:b/>
        </w:rPr>
        <w:t xml:space="preserve">Esimerkki 7.3640</w:t>
      </w:r>
    </w:p>
    <w:p>
      <w:r>
        <w:t xml:space="preserve">piste puuvilla</w:t>
      </w:r>
    </w:p>
    <w:p>
      <w:r>
        <w:rPr>
          <w:b/>
        </w:rPr>
        <w:t xml:space="preserve">Tulos</w:t>
      </w:r>
    </w:p>
    <w:p>
      <w:r>
        <w:t xml:space="preserve">Kuka on näytellyt Dot Cottonia Eastendersissä vuodesta 1985?</w:t>
      </w:r>
    </w:p>
    <w:p>
      <w:r>
        <w:rPr>
          <w:b/>
        </w:rPr>
        <w:t xml:space="preserve">Esimerkki 7.3641</w:t>
      </w:r>
    </w:p>
    <w:p>
      <w:r>
        <w:t xml:space="preserve">douala</w:t>
      </w:r>
    </w:p>
    <w:p>
      <w:r>
        <w:rPr>
          <w:b/>
        </w:rPr>
        <w:t xml:space="preserve">Tulos</w:t>
      </w:r>
    </w:p>
    <w:p>
      <w:r>
        <w:t xml:space="preserve">Vaikka Douala ei olekaan pääkaupunki, se on minkä maan suurin kaupunki?</w:t>
      </w:r>
    </w:p>
    <w:p>
      <w:r>
        <w:rPr>
          <w:b/>
        </w:rPr>
        <w:t xml:space="preserve">Esimerkki 7.3642</w:t>
      </w:r>
    </w:p>
    <w:p>
      <w:r>
        <w:t xml:space="preserve">kaksinkertainen hollantilainen</w:t>
      </w:r>
    </w:p>
    <w:p>
      <w:r>
        <w:rPr>
          <w:b/>
        </w:rPr>
        <w:t xml:space="preserve">Tulos</w:t>
      </w:r>
    </w:p>
    <w:p>
      <w:r>
        <w:t xml:space="preserve">Double Dutch on muunnelma mistä lastenleikistä?</w:t>
      </w:r>
    </w:p>
    <w:p>
      <w:r>
        <w:rPr>
          <w:b/>
        </w:rPr>
        <w:t xml:space="preserve">Esimerkki 7.3643</w:t>
      </w:r>
    </w:p>
    <w:p>
      <w:r>
        <w:t xml:space="preserve">newspeak</w:t>
      </w:r>
    </w:p>
    <w:p>
      <w:r>
        <w:rPr>
          <w:b/>
        </w:rPr>
        <w:t xml:space="preserve">Tulos</w:t>
      </w:r>
    </w:p>
    <w:p>
      <w:r>
        <w:t xml:space="preserve">Missä kuuluisassa romaanissa keksittiin termit ajatusrikos ja doubleplusgood?</w:t>
      </w:r>
    </w:p>
    <w:p>
      <w:r>
        <w:rPr>
          <w:b/>
        </w:rPr>
        <w:t xml:space="preserve">Esimerkki 7.3644</w:t>
      </w:r>
    </w:p>
    <w:p>
      <w:r>
        <w:t xml:space="preserve">kaksoiskuvat</w:t>
      </w:r>
    </w:p>
    <w:p>
      <w:r>
        <w:rPr>
          <w:b/>
        </w:rPr>
        <w:t xml:space="preserve">Tulos</w:t>
      </w:r>
    </w:p>
    <w:p>
      <w:r>
        <w:t xml:space="preserve">Kaksoisnäköä, kahden kuvan havaitsemista yhdestä kohteesta, kutsutaan oikeastaan miksi?</w:t>
      </w:r>
    </w:p>
    <w:p>
      <w:r>
        <w:rPr>
          <w:b/>
        </w:rPr>
        <w:t xml:space="preserve">Tulos</w:t>
      </w:r>
    </w:p>
    <w:p>
      <w:r>
        <w:t xml:space="preserve">Mikä on tekninen termi kaksoiskuvasta?</w:t>
      </w:r>
    </w:p>
    <w:p>
      <w:r>
        <w:rPr>
          <w:b/>
        </w:rPr>
        <w:t xml:space="preserve">Esimerkki 7.3645</w:t>
      </w:r>
    </w:p>
    <w:p>
      <w:r>
        <w:t xml:space="preserve">dougal</w:t>
      </w:r>
    </w:p>
    <w:p>
      <w:r>
        <w:rPr>
          <w:b/>
        </w:rPr>
        <w:t xml:space="preserve">Tulos</w:t>
      </w:r>
    </w:p>
    <w:p>
      <w:r>
        <w:t xml:space="preserve">Kuka antoi Dougalin äänen vuonna 2005 ilmestyneessä elokuvassa "The Magic Roundabout"?</w:t>
      </w:r>
    </w:p>
    <w:p>
      <w:r>
        <w:rPr>
          <w:b/>
        </w:rPr>
        <w:t xml:space="preserve">Esimerkki 7.3646</w:t>
      </w:r>
    </w:p>
    <w:p>
      <w:r>
        <w:t xml:space="preserve">donitsi</w:t>
      </w:r>
    </w:p>
    <w:p>
      <w:r>
        <w:rPr>
          <w:b/>
        </w:rPr>
        <w:t xml:space="preserve">Tulos</w:t>
      </w:r>
    </w:p>
    <w:p>
      <w:r>
        <w:t xml:space="preserve">Minkä valtion viraston päämajan rakennus tunnetaan sen muodon vuoksi nimellä "donitsi"?</w:t>
      </w:r>
    </w:p>
    <w:p>
      <w:r>
        <w:rPr>
          <w:b/>
        </w:rPr>
        <w:t xml:space="preserve">Esimerkki 7.3647</w:t>
      </w:r>
    </w:p>
    <w:p>
      <w:r>
        <w:t xml:space="preserve">dougie poynter</w:t>
      </w:r>
    </w:p>
    <w:p>
      <w:r>
        <w:rPr>
          <w:b/>
        </w:rPr>
        <w:t xml:space="preserve">Tulos</w:t>
      </w:r>
    </w:p>
    <w:p>
      <w:r>
        <w:t xml:space="preserve">Harry, Tom, Dougie ja Danny tunnetaan popmaailmassa nimellä kuka?</w:t>
      </w:r>
    </w:p>
    <w:p>
      <w:r>
        <w:rPr>
          <w:b/>
        </w:rPr>
        <w:t xml:space="preserve">Esimerkki 7.3648</w:t>
      </w:r>
    </w:p>
    <w:p>
      <w:r>
        <w:t xml:space="preserve">Douglas Adams</w:t>
      </w:r>
    </w:p>
    <w:p>
      <w:r>
        <w:rPr>
          <w:b/>
        </w:rPr>
        <w:t xml:space="preserve">Tulos</w:t>
      </w:r>
    </w:p>
    <w:p>
      <w:r>
        <w:t xml:space="preserve">Nimeä Douglas Adamsin Hitchhikers Guide to the Galaxy -sarjassa esiintyvä vainoharhainen androidi.?</w:t>
      </w:r>
    </w:p>
    <w:p>
      <w:r>
        <w:rPr>
          <w:b/>
        </w:rPr>
        <w:t xml:space="preserve">Tulos</w:t>
      </w:r>
    </w:p>
    <w:p>
      <w:r>
        <w:t xml:space="preserve">Mikä on Douglas Adamsin romaanin "Liftarin matkaopas galaksiin" vainoharhainen androidi?</w:t>
      </w:r>
    </w:p>
    <w:p>
      <w:r>
        <w:rPr>
          <w:b/>
        </w:rPr>
        <w:t xml:space="preserve">Tulos</w:t>
      </w:r>
    </w:p>
    <w:p>
      <w:r>
        <w:t xml:space="preserve">Mikä oli Douglas Adamsin kirjassa The Hitchhiker's Guide to the Galaxy olevan vainoharhaisen androidin nimi?</w:t>
      </w:r>
    </w:p>
    <w:p>
      <w:r>
        <w:rPr>
          <w:b/>
        </w:rPr>
        <w:t xml:space="preserve">Esimerkki 7.3649</w:t>
      </w:r>
    </w:p>
    <w:p>
      <w:r>
        <w:t xml:space="preserve">Douglas</w:t>
      </w:r>
    </w:p>
    <w:p>
      <w:r>
        <w:rPr>
          <w:b/>
        </w:rPr>
        <w:t xml:space="preserve">Tulos</w:t>
      </w:r>
    </w:p>
    <w:p>
      <w:r>
        <w:t xml:space="preserve">Missä vuonna 1922 ensi kertaa julkaistussa kirjasarjassa päähenkilön ystävät Ginger, Henry ja Douglas kutsuvat itseään lainsuojattomiksi?</w:t>
      </w:r>
    </w:p>
    <w:p>
      <w:r>
        <w:rPr>
          <w:b/>
        </w:rPr>
        <w:t xml:space="preserve">Esimerkki 7.3650</w:t>
      </w:r>
    </w:p>
    <w:p>
      <w:r>
        <w:t xml:space="preserve">doug roberts</w:t>
      </w:r>
    </w:p>
    <w:p>
      <w:r>
        <w:rPr>
          <w:b/>
        </w:rPr>
        <w:t xml:space="preserve">Tulos</w:t>
      </w:r>
    </w:p>
    <w:p>
      <w:r>
        <w:t xml:space="preserve">Kuka näyttelee arkkitehti Doug Robertsia elokuvassa 'Towering Inferno' vuodelta 1974?</w:t>
      </w:r>
    </w:p>
    <w:p>
      <w:r>
        <w:rPr>
          <w:b/>
        </w:rPr>
        <w:t xml:space="preserve">Esimerkki 7.3651</w:t>
      </w:r>
    </w:p>
    <w:p>
      <w:r>
        <w:t xml:space="preserve">Doug Ross</w:t>
      </w:r>
    </w:p>
    <w:p>
      <w:r>
        <w:rPr>
          <w:b/>
        </w:rPr>
        <w:t xml:space="preserve">Tulos</w:t>
      </w:r>
    </w:p>
    <w:p>
      <w:r>
        <w:t xml:space="preserve">Kuka nykyään kuuluisa elokuvanäyttelijä tuli tunnetuksi näyttelemällä tohtori Doug Rossia televisiosarjassa ER?</w:t>
      </w:r>
    </w:p>
    <w:p>
      <w:r>
        <w:rPr>
          <w:b/>
        </w:rPr>
        <w:t xml:space="preserve">Esimerkki 7.3652</w:t>
      </w:r>
    </w:p>
    <w:p>
      <w:r>
        <w:t xml:space="preserve">dover, delaware</w:t>
      </w:r>
    </w:p>
    <w:p>
      <w:r>
        <w:rPr>
          <w:b/>
        </w:rPr>
        <w:t xml:space="preserve">Tulos</w:t>
      </w:r>
    </w:p>
    <w:p>
      <w:r>
        <w:t xml:space="preserve">Minkä Yhdysvaltain osavaltion pääkaupunki on Dover?</w:t>
      </w:r>
    </w:p>
    <w:p>
      <w:r>
        <w:rPr>
          <w:b/>
        </w:rPr>
        <w:t xml:space="preserve">Esimerkki 7.3653</w:t>
      </w:r>
    </w:p>
    <w:p>
      <w:r>
        <w:t xml:space="preserve">dover</w:t>
      </w:r>
    </w:p>
    <w:p>
      <w:r>
        <w:rPr>
          <w:b/>
        </w:rPr>
        <w:t xml:space="preserve">Tulos</w:t>
      </w:r>
    </w:p>
    <w:p>
      <w:r>
        <w:t xml:space="preserve">Missä englantilaisessa kreivikunnassa Doverin satama sijaitsee?</w:t>
      </w:r>
    </w:p>
    <w:p>
      <w:r>
        <w:rPr>
          <w:b/>
        </w:rPr>
        <w:t xml:space="preserve">Tulos</w:t>
      </w:r>
    </w:p>
    <w:p>
      <w:r>
        <w:t xml:space="preserve">Minkä Yhdysvaltojen osavaltion pääkaupunki on Dover?</w:t>
      </w:r>
    </w:p>
    <w:p>
      <w:r>
        <w:rPr>
          <w:b/>
        </w:rPr>
        <w:t xml:space="preserve">Esimerkki 7.3654</w:t>
      </w:r>
    </w:p>
    <w:p>
      <w:r>
        <w:t xml:space="preserve">Pariisissa ja Lontoossa ei ole mitään hätää</w:t>
      </w:r>
    </w:p>
    <w:p>
      <w:r>
        <w:rPr>
          <w:b/>
        </w:rPr>
        <w:t xml:space="preserve">Tulos</w:t>
      </w:r>
    </w:p>
    <w:p>
      <w:r>
        <w:t xml:space="preserve">Minkä brittiläisen kirjailijan kirjoittama teos "Down and Out in Paris and London" (suomennos: Down and Out in Paris and London)?</w:t>
      </w:r>
    </w:p>
    <w:p>
      <w:r>
        <w:rPr>
          <w:b/>
        </w:rPr>
        <w:t xml:space="preserve">Tulos</w:t>
      </w:r>
    </w:p>
    <w:p>
      <w:r>
        <w:t xml:space="preserve"> Minkä brittiläisen kirjailijan kirjoittama teos "Down and Out in Paris and London" (suomennos: Down and Out in Paris and London)?</w:t>
      </w:r>
    </w:p>
    <w:p>
      <w:r>
        <w:rPr>
          <w:b/>
        </w:rPr>
        <w:t xml:space="preserve">Tulos</w:t>
      </w:r>
    </w:p>
    <w:p>
      <w:r>
        <w:t xml:space="preserve">Kenen ensimmäinen kirja oli Down and Out in Paris and London?</w:t>
      </w:r>
    </w:p>
    <w:p>
      <w:r>
        <w:rPr>
          <w:b/>
        </w:rPr>
        <w:t xml:space="preserve">Tulos</w:t>
      </w:r>
    </w:p>
    <w:p>
      <w:r>
        <w:t xml:space="preserve">Kuka kirjoitti teokset "Down And Out In Paris And London" ja "The Lion And The Unicorn"?</w:t>
      </w:r>
    </w:p>
    <w:p>
      <w:r>
        <w:rPr>
          <w:b/>
        </w:rPr>
        <w:t xml:space="preserve">Tulos</w:t>
      </w:r>
    </w:p>
    <w:p>
      <w:r>
        <w:t xml:space="preserve">Eric Arthur Blair, syntynyt 25. kesäkuuta 1903, oli syntymänimi mille kuuluisalle englantilaiselle kirjailijalle, joka kirjoitti muun muassa teokset The Road To Wiggan Pier ja Down and Out in Paris and London?</w:t>
      </w:r>
    </w:p>
    <w:p>
      <w:r>
        <w:rPr>
          <w:b/>
        </w:rPr>
        <w:t xml:space="preserve">Esimerkki 7.3655</w:t>
      </w:r>
    </w:p>
    <w:p>
      <w:r>
        <w:t xml:space="preserve">alas</w:t>
      </w:r>
    </w:p>
    <w:p>
      <w:r>
        <w:rPr>
          <w:b/>
        </w:rPr>
        <w:t xml:space="preserve">Tulos</w:t>
      </w:r>
    </w:p>
    <w:p>
      <w:r>
        <w:t xml:space="preserve">Kuka esittäytyi Jay Seanin vuoden 2009 No.1 Downista?</w:t>
      </w:r>
    </w:p>
    <w:p>
      <w:r>
        <w:rPr>
          <w:b/>
        </w:rPr>
        <w:t xml:space="preserve">Esimerkki 7.3656</w:t>
      </w:r>
    </w:p>
    <w:p>
      <w:r>
        <w:t xml:space="preserve">down house</w:t>
      </w:r>
    </w:p>
    <w:p>
      <w:r>
        <w:rPr>
          <w:b/>
        </w:rPr>
        <w:t xml:space="preserve">Tulos</w:t>
      </w:r>
    </w:p>
    <w:p>
      <w:r>
        <w:t xml:space="preserve">Kuka brittiläinen tiedemies asui Down Housessa, Kentissä, joka on nykyään English Heritage -yhtiön hoidossa?</w:t>
      </w:r>
    </w:p>
    <w:p>
      <w:r>
        <w:rPr>
          <w:b/>
        </w:rPr>
        <w:t xml:space="preserve">Tulos</w:t>
      </w:r>
    </w:p>
    <w:p>
      <w:r>
        <w:t xml:space="preserve">Kuka kuuluisa tiedemies asui Down Housessa Kentissä?</w:t>
      </w:r>
    </w:p>
    <w:p>
      <w:r>
        <w:rPr>
          <w:b/>
        </w:rPr>
        <w:t xml:space="preserve">Esimerkki 7.3657</w:t>
      </w:r>
    </w:p>
    <w:p>
      <w:r>
        <w:t xml:space="preserve">downton abbey</w:t>
      </w:r>
    </w:p>
    <w:p>
      <w:r>
        <w:rPr>
          <w:b/>
        </w:rPr>
        <w:t xml:space="preserve">Tulos</w:t>
      </w:r>
    </w:p>
    <w:p>
      <w:r>
        <w:t xml:space="preserve">Kuka loi ja kirjoitti televisiosarjan `Downton Abbey'?</w:t>
      </w:r>
    </w:p>
    <w:p>
      <w:r>
        <w:rPr>
          <w:b/>
        </w:rPr>
        <w:t xml:space="preserve">Tulos</w:t>
      </w:r>
    </w:p>
    <w:p>
      <w:r>
        <w:t xml:space="preserve">Kuka kirjoittaa Downton Abbey -televisiosarjan käsikirjoitukset?</w:t>
      </w:r>
    </w:p>
    <w:p>
      <w:r>
        <w:rPr>
          <w:b/>
        </w:rPr>
        <w:t xml:space="preserve">Tulos</w:t>
      </w:r>
    </w:p>
    <w:p>
      <w:r>
        <w:t xml:space="preserve">Kuka näyttelee Isobel Crawleya Yhdistyneen kuningaskunnan televisiosarjassa "Downton Abbey"?</w:t>
      </w:r>
    </w:p>
    <w:p>
      <w:r>
        <w:rPr>
          <w:b/>
        </w:rPr>
        <w:t xml:space="preserve">Tulos</w:t>
      </w:r>
    </w:p>
    <w:p>
      <w:r>
        <w:t xml:space="preserve">Kuka näyttelijä liittyi Downton Abbey -sarjan näyttelijäkaartiin sarjan 3. jaksossa näyttelemällä Granthamin kreivittären äitiä?</w:t>
      </w:r>
    </w:p>
    <w:p>
      <w:r>
        <w:rPr>
          <w:b/>
        </w:rPr>
        <w:t xml:space="preserve">Tulos</w:t>
      </w:r>
    </w:p>
    <w:p>
      <w:r>
        <w:t xml:space="preserve">Kuka näyttelee Granthamin leskirouvaa tv-sarjassa "Downton Abbey"?</w:t>
      </w:r>
    </w:p>
    <w:p>
      <w:r>
        <w:rPr>
          <w:b/>
        </w:rPr>
        <w:t xml:space="preserve">Tulos</w:t>
      </w:r>
    </w:p>
    <w:p>
      <w:r>
        <w:t xml:space="preserve">Kuka näyttelee Violet Crawleya, Granthamin leskirouvaa, brittiläisessä televisiosarjassa "Downton Abbey"?</w:t>
      </w:r>
    </w:p>
    <w:p>
      <w:r>
        <w:rPr>
          <w:b/>
        </w:rPr>
        <w:t xml:space="preserve">Esimerkki 7.3658</w:t>
      </w:r>
    </w:p>
    <w:p>
      <w:r>
        <w:t xml:space="preserve">keskustan</w:t>
      </w:r>
    </w:p>
    <w:p>
      <w:r>
        <w:rPr>
          <w:b/>
        </w:rPr>
        <w:t xml:space="preserve">Tulos</w:t>
      </w:r>
    </w:p>
    <w:p>
      <w:r>
        <w:t xml:space="preserve">Kuka lauloi "tanssiversion" Petula Clarken hitistä "Downtown" ja pääsi kymmenen parhaan joukkoon vuonna 1988?</w:t>
      </w:r>
    </w:p>
    <w:p>
      <w:r>
        <w:rPr>
          <w:b/>
        </w:rPr>
        <w:t xml:space="preserve">Esimerkki 7.3659</w:t>
      </w:r>
    </w:p>
    <w:p>
      <w:r>
        <w:t xml:space="preserve">doyle</w:t>
      </w:r>
    </w:p>
    <w:p>
      <w:r>
        <w:rPr>
          <w:b/>
        </w:rPr>
        <w:t xml:space="preserve">Tulos</w:t>
      </w:r>
    </w:p>
    <w:p>
      <w:r>
        <w:t xml:space="preserve">Kuka näytteli "Doylea" televisiosarjassa The Professionals?</w:t>
      </w:r>
    </w:p>
    <w:p>
      <w:r>
        <w:rPr>
          <w:b/>
        </w:rPr>
        <w:t xml:space="preserve">Esimerkki 7.3660</w:t>
      </w:r>
    </w:p>
    <w:p>
      <w:r>
        <w:t xml:space="preserve">pidätkö rock-musiikista?</w:t>
      </w:r>
    </w:p>
    <w:p>
      <w:r>
        <w:rPr>
          <w:b/>
        </w:rPr>
        <w:t xml:space="preserve">Tulos</w:t>
      </w:r>
    </w:p>
    <w:p>
      <w:r>
        <w:t xml:space="preserve">Kuka julkaisi albumin Do You Like Rock Music?</w:t>
      </w:r>
    </w:p>
    <w:p>
      <w:r>
        <w:rPr>
          <w:b/>
        </w:rPr>
        <w:t xml:space="preserve">Esimerkki 7.3661</w:t>
      </w:r>
    </w:p>
    <w:p>
      <w:r>
        <w:t xml:space="preserve">Olenko mielestäsi seksikäs?</w:t>
      </w:r>
    </w:p>
    <w:p>
      <w:r>
        <w:rPr>
          <w:b/>
        </w:rPr>
        <w:t xml:space="preserve">Tulos</w:t>
      </w:r>
    </w:p>
    <w:p>
      <w:r>
        <w:t xml:space="preserve">Kuka skotlantilainen laulaja teki hittejä Maggie Mae, Tonight's The Night ja Do You Think I'm Sexy ja on sitten siirtynyt laulamaan vanhempia standardeja?</w:t>
      </w:r>
    </w:p>
    <w:p>
      <w:r>
        <w:rPr>
          <w:b/>
        </w:rPr>
        <w:t xml:space="preserve">Esimerkki 7.3662</w:t>
      </w:r>
    </w:p>
    <w:p>
      <w:r>
        <w:t xml:space="preserve">Kreikan drakma</w:t>
      </w:r>
    </w:p>
    <w:p>
      <w:r>
        <w:rPr>
          <w:b/>
        </w:rPr>
        <w:t xml:space="preserve">Tulos</w:t>
      </w:r>
    </w:p>
    <w:p>
      <w:r>
        <w:t xml:space="preserve">Minkä maan päävaluutta oli drakma ennen euron käyttöönottoa vuonna 2002?</w:t>
      </w:r>
    </w:p>
    <w:p>
      <w:r>
        <w:rPr>
          <w:b/>
        </w:rPr>
        <w:t xml:space="preserve">Tulos</w:t>
      </w:r>
    </w:p>
    <w:p>
      <w:r>
        <w:t xml:space="preserve">Minkä maan rahayksikkö oli drakma ennen kuin se siirtyi euroon vuonna 2001?</w:t>
      </w:r>
    </w:p>
    <w:p>
      <w:r>
        <w:rPr>
          <w:b/>
        </w:rPr>
        <w:t xml:space="preserve">Esimerkki 7.3663</w:t>
      </w:r>
    </w:p>
    <w:p>
      <w:r>
        <w:t xml:space="preserve">draco</w:t>
      </w:r>
    </w:p>
    <w:p>
      <w:r>
        <w:rPr>
          <w:b/>
        </w:rPr>
        <w:t xml:space="preserve">Tulos</w:t>
      </w:r>
    </w:p>
    <w:p>
      <w:r>
        <w:t xml:space="preserve">Minkä myyttisen olennon sanotaan edustavan Dracon tähdistöä?</w:t>
      </w:r>
    </w:p>
    <w:p>
      <w:r>
        <w:rPr>
          <w:b/>
        </w:rPr>
        <w:t xml:space="preserve">Esimerkki 7.3664</w:t>
      </w:r>
    </w:p>
    <w:p>
      <w:r>
        <w:t xml:space="preserve">dracula</w:t>
      </w:r>
    </w:p>
    <w:p>
      <w:r>
        <w:rPr>
          <w:b/>
        </w:rPr>
        <w:t xml:space="preserve">Tulos</w:t>
      </w:r>
    </w:p>
    <w:p>
      <w:r>
        <w:t xml:space="preserve">Kuka kirjoitti romaanin Dracula?</w:t>
      </w:r>
    </w:p>
    <w:p>
      <w:r>
        <w:rPr>
          <w:b/>
        </w:rPr>
        <w:t xml:space="preserve">Tulos</w:t>
      </w:r>
    </w:p>
    <w:p>
      <w:r>
        <w:t xml:space="preserve">Kuka unkarilaissyntyinen näyttelijä näytteli elokuvissa vuodesta 1917 kuolemaansa 1956 asti ja hänet tunnetaan parhaiten nimiroolin esittämisestä vuoden 1931 elokuvassa Dracula?</w:t>
      </w:r>
    </w:p>
    <w:p>
      <w:r>
        <w:rPr>
          <w:b/>
        </w:rPr>
        <w:t xml:space="preserve">Tulos</w:t>
      </w:r>
    </w:p>
    <w:p>
      <w:r>
        <w:t xml:space="preserve">Kuka tunnettiin parhaiten Draculan roolistaan, jonka hän esitti elokuvassa ensimmäisen kerran vuonna 1931?</w:t>
      </w:r>
    </w:p>
    <w:p>
      <w:r>
        <w:rPr>
          <w:b/>
        </w:rPr>
        <w:t xml:space="preserve">Esimerkki 7.3665</w:t>
      </w:r>
    </w:p>
    <w:p>
      <w:r>
        <w:t xml:space="preserve">lohikäärmeiden luola</w:t>
      </w:r>
    </w:p>
    <w:p>
      <w:r>
        <w:rPr>
          <w:b/>
        </w:rPr>
        <w:t xml:space="preserve">Tulos</w:t>
      </w:r>
    </w:p>
    <w:p>
      <w:r>
        <w:t xml:space="preserve">Kuka on Dragon's Den -televisiosarjan juontaja?</w:t>
      </w:r>
    </w:p>
    <w:p>
      <w:r>
        <w:rPr>
          <w:b/>
        </w:rPr>
        <w:t xml:space="preserve">Tulos</w:t>
      </w:r>
    </w:p>
    <w:p>
      <w:r>
        <w:t xml:space="preserve">Kuka Boltonissa syntynyt nainen, Pall-Ex Ltd:n perustaja, korvasi James Caanin BBC:n Dragons Den -ohjelmassa?</w:t>
      </w:r>
    </w:p>
    <w:p>
      <w:r>
        <w:rPr>
          <w:b/>
        </w:rPr>
        <w:t xml:space="preserve">Tulos</w:t>
      </w:r>
    </w:p>
    <w:p>
      <w:r>
        <w:t xml:space="preserve">Kuka on Dragon's Denin uusi tuomari?</w:t>
      </w:r>
    </w:p>
    <w:p>
      <w:r>
        <w:rPr>
          <w:b/>
        </w:rPr>
        <w:t xml:space="preserve">Esimerkki 7.3666</w:t>
      </w:r>
    </w:p>
    <w:p>
      <w:r>
        <w:t xml:space="preserve">drag queen</w:t>
      </w:r>
    </w:p>
    <w:p>
      <w:r>
        <w:rPr>
          <w:b/>
        </w:rPr>
        <w:t xml:space="preserve">Tulos</w:t>
      </w:r>
    </w:p>
    <w:p>
      <w:r>
        <w:t xml:space="preserve">Mikä 6'4 drag queen saa mainetta?</w:t>
      </w:r>
    </w:p>
    <w:p>
      <w:r>
        <w:rPr>
          <w:b/>
        </w:rPr>
        <w:t xml:space="preserve">Esimerkki 7.3667</w:t>
      </w:r>
    </w:p>
    <w:p>
      <w:r>
        <w:t xml:space="preserve">drakensberg</w:t>
      </w:r>
    </w:p>
    <w:p>
      <w:r>
        <w:rPr>
          <w:b/>
        </w:rPr>
        <w:t xml:space="preserve">Tulos</w:t>
      </w:r>
    </w:p>
    <w:p>
      <w:r>
        <w:t xml:space="preserve">Missä ovat Drakensbergin jyrkät kalliot?</w:t>
      </w:r>
    </w:p>
    <w:p>
      <w:r>
        <w:rPr>
          <w:b/>
        </w:rPr>
        <w:t xml:space="preserve">Esimerkki 7.3668</w:t>
      </w:r>
    </w:p>
    <w:p>
      <w:r>
        <w:t xml:space="preserve">drambuie</w:t>
      </w:r>
    </w:p>
    <w:p>
      <w:r>
        <w:rPr>
          <w:b/>
        </w:rPr>
        <w:t xml:space="preserve">Tulos</w:t>
      </w:r>
    </w:p>
    <w:p>
      <w:r>
        <w:t xml:space="preserve">Minkä cocktailin perinteisiä ainesosia ovat viski, Drambuie, jää ja sitruunakierre?</w:t>
      </w:r>
    </w:p>
    <w:p>
      <w:r>
        <w:rPr>
          <w:b/>
        </w:rPr>
        <w:t xml:space="preserve">Tulos</w:t>
      </w:r>
    </w:p>
    <w:p>
      <w:r>
        <w:t xml:space="preserve">Mikä cocktail valmistetaan lisäämällä drambuieta skottiviskiin, joka tarjoillaan jäillä varrelasissa?</w:t>
      </w:r>
    </w:p>
    <w:p>
      <w:r>
        <w:rPr>
          <w:b/>
        </w:rPr>
        <w:t xml:space="preserve">Esimerkki 7.3669</w:t>
      </w:r>
    </w:p>
    <w:p>
      <w:r>
        <w:t xml:space="preserve">tohtori Dolittle</w:t>
      </w:r>
    </w:p>
    <w:p>
      <w:r>
        <w:rPr>
          <w:b/>
        </w:rPr>
        <w:t xml:space="preserve">Tulos</w:t>
      </w:r>
    </w:p>
    <w:p>
      <w:r>
        <w:t xml:space="preserve">Kuka kirjoitti tohtori Dolittlesta kertovan lastenkirjasarjan?</w:t>
      </w:r>
    </w:p>
    <w:p>
      <w:r>
        <w:rPr>
          <w:b/>
        </w:rPr>
        <w:t xml:space="preserve">Tulos</w:t>
      </w:r>
    </w:p>
    <w:p>
      <w:r>
        <w:t xml:space="preserve">Minkälainen olento Too-Too oli tohtori Dolittlen tarinoissa?</w:t>
      </w:r>
    </w:p>
    <w:p>
      <w:r>
        <w:rPr>
          <w:b/>
        </w:rPr>
        <w:t xml:space="preserve">Esimerkki 7.3670</w:t>
      </w:r>
    </w:p>
    <w:p>
      <w:r>
        <w:t xml:space="preserve">rastat loma</w:t>
      </w:r>
    </w:p>
    <w:p>
      <w:r>
        <w:rPr>
          <w:b/>
        </w:rPr>
        <w:t xml:space="preserve">Tulos</w:t>
      </w:r>
    </w:p>
    <w:p>
      <w:r>
        <w:t xml:space="preserve">Millä yhtyeellä oli vuonna 1978 Britannian ykköshitti Dreadlock Holiday?</w:t>
      </w:r>
    </w:p>
    <w:p>
      <w:r>
        <w:rPr>
          <w:b/>
        </w:rPr>
        <w:t xml:space="preserve">Esimerkki 7.3671</w:t>
      </w:r>
    </w:p>
    <w:p>
      <w:r>
        <w:t xml:space="preserve">unelmien rakastaja</w:t>
      </w:r>
    </w:p>
    <w:p>
      <w:r>
        <w:rPr>
          <w:b/>
        </w:rPr>
        <w:t xml:space="preserve">Tulos</w:t>
      </w:r>
    </w:p>
    <w:p>
      <w:r>
        <w:t xml:space="preserve">Kenellä oli vuonna 1959 listaykköshitit 'Dream Lover' ja 'Mack the Knife'?</w:t>
      </w:r>
    </w:p>
    <w:p>
      <w:r>
        <w:rPr>
          <w:b/>
        </w:rPr>
        <w:t xml:space="preserve">Esimerkki 7.3672</w:t>
      </w:r>
    </w:p>
    <w:p>
      <w:r>
        <w:t xml:space="preserve">gerontiuksen uni</w:t>
      </w:r>
    </w:p>
    <w:p>
      <w:r>
        <w:rPr>
          <w:b/>
        </w:rPr>
        <w:t xml:space="preserve">Tulos</w:t>
      </w:r>
    </w:p>
    <w:p>
      <w:r>
        <w:t xml:space="preserve">Kuka sävelsi oratorion "Gerontiuksen uni"?</w:t>
      </w:r>
    </w:p>
    <w:p>
      <w:r>
        <w:rPr>
          <w:b/>
        </w:rPr>
        <w:t xml:space="preserve">Tulos</w:t>
      </w:r>
    </w:p>
    <w:p>
      <w:r>
        <w:t xml:space="preserve">"The Dream of Gerontius" on englantilaisen säveltäjän vuonna 1900 ilmestynyt teos.</w:t>
      </w:r>
    </w:p>
    <w:p>
      <w:r>
        <w:rPr>
          <w:b/>
        </w:rPr>
        <w:t xml:space="preserve">Tulos</w:t>
      </w:r>
    </w:p>
    <w:p>
      <w:r>
        <w:t xml:space="preserve"> "The Dream of Gerontius" on englantilaisen säveltäjän vuonna 1900 ilmestynyt teos.</w:t>
      </w:r>
    </w:p>
    <w:p>
      <w:r>
        <w:rPr>
          <w:b/>
        </w:rPr>
        <w:t xml:space="preserve">Tulos</w:t>
      </w:r>
    </w:p>
    <w:p>
      <w:r>
        <w:t xml:space="preserve">Minkä säveltäjän oratorioihin kuuluvat "Kuningaskunta" ja "Gerontiuksen uni"?</w:t>
      </w:r>
    </w:p>
    <w:p>
      <w:r>
        <w:rPr>
          <w:b/>
        </w:rPr>
        <w:t xml:space="preserve">Tulos</w:t>
      </w:r>
    </w:p>
    <w:p>
      <w:r>
        <w:t xml:space="preserve">Kuka sävelsi Gerontiuksen unelman?</w:t>
      </w:r>
    </w:p>
    <w:p>
      <w:r>
        <w:rPr>
          <w:b/>
        </w:rPr>
        <w:t xml:space="preserve">Tulos</w:t>
      </w:r>
    </w:p>
    <w:p>
      <w:r>
        <w:t xml:space="preserve">Kuka sävelsi kardinaali Newmanin runon Gerontiuksen uni vuonna 1900 ilmestyneeseen oratorioonsa?</w:t>
      </w:r>
    </w:p>
    <w:p>
      <w:r>
        <w:rPr>
          <w:b/>
        </w:rPr>
        <w:t xml:space="preserve">Tulos</w:t>
      </w:r>
    </w:p>
    <w:p>
      <w:r>
        <w:t xml:space="preserve">Kuka oli Gerontiuksen unelma -oratorion säveltäjä?</w:t>
      </w:r>
    </w:p>
    <w:p>
      <w:r>
        <w:rPr>
          <w:b/>
        </w:rPr>
        <w:t xml:space="preserve">Tulos</w:t>
      </w:r>
    </w:p>
    <w:p>
      <w:r>
        <w:t xml:space="preserve">Kuka kirjoitti Gerontiuksen unelman, jonka Elgar myöhemmin sävelsi?</w:t>
      </w:r>
    </w:p>
    <w:p>
      <w:r>
        <w:rPr>
          <w:b/>
        </w:rPr>
        <w:t xml:space="preserve">Esimerkki 7.3673</w:t>
      </w:r>
    </w:p>
    <w:p>
      <w:r>
        <w:t xml:space="preserve">unelmoida</w:t>
      </w:r>
    </w:p>
    <w:p>
      <w:r>
        <w:rPr>
          <w:b/>
        </w:rPr>
        <w:t xml:space="preserve">Tulos</w:t>
      </w:r>
    </w:p>
    <w:p>
      <w:r>
        <w:t xml:space="preserve">Kuka Dream On -elokuvan vastaava tuottaja tunnetaan muun muassa elokuvista kuten Trading Places?</w:t>
      </w:r>
    </w:p>
    <w:p>
      <w:r>
        <w:rPr>
          <w:b/>
        </w:rPr>
        <w:t xml:space="preserve">Esimerkki 7.3674</w:t>
      </w:r>
    </w:p>
    <w:p>
      <w:r>
        <w:t xml:space="preserve">unelmat</w:t>
      </w:r>
    </w:p>
    <w:p>
      <w:r>
        <w:rPr>
          <w:b/>
        </w:rPr>
        <w:t xml:space="preserve">Tulos</w:t>
      </w:r>
    </w:p>
    <w:p>
      <w:r>
        <w:t xml:space="preserve">Millä yhtyeellä oli hittejä `Linger` ja `Dreams`?</w:t>
      </w:r>
    </w:p>
    <w:p>
      <w:r>
        <w:rPr>
          <w:b/>
        </w:rPr>
        <w:t xml:space="preserve">Esimerkki 7.3675</w:t>
      </w:r>
    </w:p>
    <w:p>
      <w:r>
        <w:t xml:space="preserve">unia isältäni</w:t>
      </w:r>
    </w:p>
    <w:p>
      <w:r>
        <w:rPr>
          <w:b/>
        </w:rPr>
        <w:t xml:space="preserve">Tulos</w:t>
      </w:r>
    </w:p>
    <w:p>
      <w:r>
        <w:t xml:space="preserve">Kuka kirjoitti kirjan nimeltä Unelmia isältäni?</w:t>
      </w:r>
    </w:p>
    <w:p>
      <w:r>
        <w:rPr>
          <w:b/>
        </w:rPr>
        <w:t xml:space="preserve">Tulos</w:t>
      </w:r>
    </w:p>
    <w:p>
      <w:r>
        <w:t xml:space="preserve">Minkä yhdysvaltalaisen poliitikon vuonna 1995 ilmestynyt omaelämäkerta "Dreams From My Father" on peräisin häneltä?</w:t>
      </w:r>
    </w:p>
    <w:p>
      <w:r>
        <w:rPr>
          <w:b/>
        </w:rPr>
        <w:t xml:space="preserve">Tulos</w:t>
      </w:r>
    </w:p>
    <w:p>
      <w:r>
        <w:t xml:space="preserve">Kenen kirja "Unelmia isältäni" julkaistiin vuonna 1995?</w:t>
      </w:r>
    </w:p>
    <w:p>
      <w:r>
        <w:rPr>
          <w:b/>
        </w:rPr>
        <w:t xml:space="preserve">Tulos</w:t>
      </w:r>
    </w:p>
    <w:p>
      <w:r>
        <w:t xml:space="preserve">Minkä yhdysvaltalaisen poliitikon vuonna 1996 ilmestynyt omaelämäkerta oli nimeltään "Dreams From My Father"?</w:t>
      </w:r>
    </w:p>
    <w:p>
      <w:r>
        <w:rPr>
          <w:b/>
        </w:rPr>
        <w:t xml:space="preserve">Tulos</w:t>
      </w:r>
    </w:p>
    <w:p>
      <w:r>
        <w:t xml:space="preserve">Unelmia isältäni, tarina rodusta ja perinnöstä kertoo kenestä poliitikosta?</w:t>
      </w:r>
    </w:p>
    <w:p>
      <w:r>
        <w:rPr>
          <w:b/>
        </w:rPr>
        <w:t xml:space="preserve">Esimerkki 7.3676</w:t>
      </w:r>
    </w:p>
    <w:p>
      <w:r>
        <w:t xml:space="preserve">unelmien katu</w:t>
      </w:r>
    </w:p>
    <w:p>
      <w:r>
        <w:rPr>
          <w:b/>
        </w:rPr>
        <w:t xml:space="preserve">Tulos</w:t>
      </w:r>
    </w:p>
    <w:p>
      <w:r>
        <w:t xml:space="preserve">Kuka laulaja nousi kuuluisuuteen Dream Street -poikabändin jäsenenä ennen kuin hän antoi äänensä Theodorelle Chimpunks-elokuvissa?</w:t>
      </w:r>
    </w:p>
    <w:p>
      <w:r>
        <w:rPr>
          <w:b/>
        </w:rPr>
        <w:t xml:space="preserve">Esimerkki 7.3677</w:t>
      </w:r>
    </w:p>
    <w:p>
      <w:r>
        <w:t xml:space="preserve">dredd</w:t>
      </w:r>
    </w:p>
    <w:p>
      <w:r>
        <w:rPr>
          <w:b/>
        </w:rPr>
        <w:t xml:space="preserve">Tulos</w:t>
      </w:r>
    </w:p>
    <w:p>
      <w:r>
        <w:t xml:space="preserve">Kuka näytteli Judge Dreddiä vuoden 1995 elokuvassa?</w:t>
      </w:r>
    </w:p>
    <w:p>
      <w:r>
        <w:rPr>
          <w:b/>
        </w:rPr>
        <w:t xml:space="preserve">Esimerkki 7.3678</w:t>
      </w:r>
    </w:p>
    <w:p>
      <w:r>
        <w:t xml:space="preserve">drenthe</w:t>
      </w:r>
    </w:p>
    <w:p>
      <w:r>
        <w:rPr>
          <w:b/>
        </w:rPr>
        <w:t xml:space="preserve">Tulos</w:t>
      </w:r>
    </w:p>
    <w:p>
      <w:r>
        <w:t xml:space="preserve">Drenthe, Limburg ja Flevoland ovat kaikki minkä Euroopan maan maakuntia?</w:t>
      </w:r>
    </w:p>
    <w:p>
      <w:r>
        <w:rPr>
          <w:b/>
        </w:rPr>
        <w:t xml:space="preserve">Esimerkki 7.3679</w:t>
      </w:r>
    </w:p>
    <w:p>
      <w:r>
        <w:t xml:space="preserve">dresden</w:t>
      </w:r>
    </w:p>
    <w:p>
      <w:r>
        <w:rPr>
          <w:b/>
        </w:rPr>
        <w:t xml:space="preserve">Tulos</w:t>
      </w:r>
    </w:p>
    <w:p>
      <w:r>
        <w:t xml:space="preserve">Mistä maasta Dresdenin posliini on peräisin?</w:t>
      </w:r>
    </w:p>
    <w:p>
      <w:r>
        <w:rPr>
          <w:b/>
        </w:rPr>
        <w:t xml:space="preserve">Esimerkki 7.3680</w:t>
      </w:r>
    </w:p>
    <w:p>
      <w:r>
        <w:t xml:space="preserve">pukeutunut tappamaan</w:t>
      </w:r>
    </w:p>
    <w:p>
      <w:r>
        <w:rPr>
          <w:b/>
        </w:rPr>
        <w:t xml:space="preserve">Tulos</w:t>
      </w:r>
    </w:p>
    <w:p>
      <w:r>
        <w:t xml:space="preserve">Mikä yhtye julkaisi albumit Hotter Than Hell ja Dressed to Kill?</w:t>
      </w:r>
    </w:p>
    <w:p>
      <w:r>
        <w:rPr>
          <w:b/>
        </w:rPr>
        <w:t xml:space="preserve">Esimerkki 7.3681</w:t>
      </w:r>
    </w:p>
    <w:p>
      <w:r>
        <w:t xml:space="preserve">Dr. evil</w:t>
      </w:r>
    </w:p>
    <w:p>
      <w:r>
        <w:rPr>
          <w:b/>
        </w:rPr>
        <w:t xml:space="preserve">Tulos</w:t>
      </w:r>
    </w:p>
    <w:p>
      <w:r>
        <w:t xml:space="preserve">Minkä parodiaelokuvan nimihenkilön arkkivihollinen on Dr. Evil?</w:t>
      </w:r>
    </w:p>
    <w:p>
      <w:r>
        <w:rPr>
          <w:b/>
        </w:rPr>
        <w:t xml:space="preserve">Esimerkki 7.3682</w:t>
      </w:r>
    </w:p>
    <w:p>
      <w:r>
        <w:t xml:space="preserve">Drew Barrymore</w:t>
      </w:r>
    </w:p>
    <w:p>
      <w:r>
        <w:rPr>
          <w:b/>
        </w:rPr>
        <w:t xml:space="preserve">Tulos</w:t>
      </w:r>
    </w:p>
    <w:p>
      <w:r>
        <w:t xml:space="preserve">Mikä oli Drew Barrymoren hahmon nimi elokuvassa E.T.?</w:t>
      </w:r>
    </w:p>
    <w:p>
      <w:r>
        <w:rPr>
          <w:b/>
        </w:rPr>
        <w:t xml:space="preserve">Esimerkki 7.3683</w:t>
      </w:r>
    </w:p>
    <w:p>
      <w:r>
        <w:t xml:space="preserve">tiputettu Fred</w:t>
      </w:r>
    </w:p>
    <w:p>
      <w:r>
        <w:rPr>
          <w:b/>
        </w:rPr>
        <w:t xml:space="preserve">Tulos</w:t>
      </w:r>
    </w:p>
    <w:p>
      <w:r>
        <w:t xml:space="preserve">Kuka Ian esiintyi Madnessin kappaleessa "Drip Fed Fred"?</w:t>
      </w:r>
    </w:p>
    <w:p>
      <w:r>
        <w:rPr>
          <w:b/>
        </w:rPr>
        <w:t xml:space="preserve">Esimerkki 7.3684</w:t>
      </w:r>
    </w:p>
    <w:p>
      <w:r>
        <w:t xml:space="preserve">ajo kotiin jouluksi</w:t>
      </w:r>
    </w:p>
    <w:p>
      <w:r>
        <w:rPr>
          <w:b/>
        </w:rPr>
        <w:t xml:space="preserve">Tulos</w:t>
      </w:r>
    </w:p>
    <w:p>
      <w:r>
        <w:t xml:space="preserve">Driving Home For Christmas oli vuoden 1988 hittisingle mille laulajalle?</w:t>
      </w:r>
    </w:p>
    <w:p>
      <w:r>
        <w:rPr>
          <w:b/>
        </w:rPr>
        <w:t xml:space="preserve">Esimerkki 7.3685</w:t>
      </w:r>
    </w:p>
    <w:p>
      <w:r>
        <w:t xml:space="preserve">ajaminen autollani</w:t>
      </w:r>
    </w:p>
    <w:p>
      <w:r>
        <w:rPr>
          <w:b/>
        </w:rPr>
        <w:t xml:space="preserve">Tulos</w:t>
      </w:r>
    </w:p>
    <w:p>
      <w:r>
        <w:t xml:space="preserve">Minkä yhtyeen "Driving in My Car" nousi kymmenen parhaan joukkoon vuonna 1982?</w:t>
      </w:r>
    </w:p>
    <w:p>
      <w:r>
        <w:rPr>
          <w:b/>
        </w:rPr>
        <w:t xml:space="preserve">Esimerkki 7.3686</w:t>
      </w:r>
    </w:p>
    <w:p>
      <w:r>
        <w:t xml:space="preserve">ajo neiti Daisy</w:t>
      </w:r>
    </w:p>
    <w:p>
      <w:r>
        <w:rPr>
          <w:b/>
        </w:rPr>
        <w:t xml:space="preserve">Tulos</w:t>
      </w:r>
    </w:p>
    <w:p>
      <w:r>
        <w:t xml:space="preserve">Kuka näytteli Jessica Tandyn poikaa elokuvassa Driving Miss Daisy?</w:t>
      </w:r>
    </w:p>
    <w:p>
      <w:r>
        <w:rPr>
          <w:b/>
        </w:rPr>
        <w:t xml:space="preserve">Esimerkki 7.3687</w:t>
      </w:r>
    </w:p>
    <w:p>
      <w:r>
        <w:t xml:space="preserve">outo tapaus tohtori Jekyll ja herra Hyde</w:t>
      </w:r>
    </w:p>
    <w:p>
      <w:r>
        <w:rPr>
          <w:b/>
        </w:rPr>
        <w:t xml:space="preserve">Tulos</w:t>
      </w:r>
    </w:p>
    <w:p>
      <w:r>
        <w:t xml:space="preserve">Kuka kirjailija kirjoitti vuonna 1886 romaanin "Tohtori Jekyllin ja herra Hyden outo tapaus"?</w:t>
      </w:r>
    </w:p>
    <w:p>
      <w:r>
        <w:rPr>
          <w:b/>
        </w:rPr>
        <w:t xml:space="preserve">Tulos</w:t>
      </w:r>
    </w:p>
    <w:p>
      <w:r>
        <w:t xml:space="preserve">Kuka kirjoitti teokset Aarresaari, Tohtori Jekyllin ja herra Hyden outo tapaus, Kidnapped ja The Master of Ballantrae?</w:t>
      </w:r>
    </w:p>
    <w:p>
      <w:r>
        <w:rPr>
          <w:b/>
        </w:rPr>
        <w:t xml:space="preserve">Esimerkki 7.3688</w:t>
      </w:r>
    </w:p>
    <w:p>
      <w:r>
        <w:t xml:space="preserve">leonard mccoy</w:t>
      </w:r>
    </w:p>
    <w:p>
      <w:r>
        <w:rPr>
          <w:b/>
        </w:rPr>
        <w:t xml:space="preserve">Tulos</w:t>
      </w:r>
    </w:p>
    <w:p>
      <w:r>
        <w:t xml:space="preserve">Kuka näytteli alkuperäisessä Star Trek -tv-sarjassa, joka esitettiin vuosina 1966-1969, tohtori Leonard Bones McCoyta?</w:t>
      </w:r>
    </w:p>
    <w:p>
      <w:r>
        <w:rPr>
          <w:b/>
        </w:rPr>
        <w:t xml:space="preserve">Esimerkki 7.3689</w:t>
      </w:r>
    </w:p>
    <w:p>
      <w:r>
        <w:t xml:space="preserve">Dr. Livesey</w:t>
      </w:r>
    </w:p>
    <w:p>
      <w:r>
        <w:rPr>
          <w:b/>
        </w:rPr>
        <w:t xml:space="preserve">Tulos</w:t>
      </w:r>
    </w:p>
    <w:p>
      <w:r>
        <w:t xml:space="preserve">Missä seikkailutarinassa tuomari tohtori Livesey esiintyy?</w:t>
      </w:r>
    </w:p>
    <w:p>
      <w:r>
        <w:rPr>
          <w:b/>
        </w:rPr>
        <w:t xml:space="preserve">Esimerkki 7.3690</w:t>
      </w:r>
    </w:p>
    <w:p>
      <w:r>
        <w:t xml:space="preserve">tohtori mabuse</w:t>
      </w:r>
    </w:p>
    <w:p>
      <w:r>
        <w:rPr>
          <w:b/>
        </w:rPr>
        <w:t xml:space="preserve">Tulos</w:t>
      </w:r>
    </w:p>
    <w:p>
      <w:r>
        <w:t xml:space="preserve">Mikä sana yhdistää Sparksin vuonna 1974 julkaistun albumin ja yhtyeen, jolla oli hittejä vuosina 1984-5 kappaleilla "Duel" ja "Dr Mabuse"?</w:t>
      </w:r>
    </w:p>
    <w:p>
      <w:r>
        <w:rPr>
          <w:b/>
        </w:rPr>
        <w:t xml:space="preserve">Esimerkki 7.3691</w:t>
      </w:r>
    </w:p>
    <w:p>
      <w:r>
        <w:t xml:space="preserve">Dr. no</w:t>
      </w:r>
    </w:p>
    <w:p>
      <w:r>
        <w:rPr>
          <w:b/>
        </w:rPr>
        <w:t xml:space="preserve">Tulos</w:t>
      </w:r>
    </w:p>
    <w:p>
      <w:r>
        <w:t xml:space="preserve">Mitä hahmoa Ursula Andress näytteli Bond-elokuvassa Dr. No?</w:t>
      </w:r>
    </w:p>
    <w:p>
      <w:r>
        <w:rPr>
          <w:b/>
        </w:rPr>
        <w:t xml:space="preserve">Tulos</w:t>
      </w:r>
    </w:p>
    <w:p>
      <w:r>
        <w:t xml:space="preserve">Kuka näytteli nimiroolin elokuvassa "Dr. No"?</w:t>
      </w:r>
    </w:p>
    <w:p>
      <w:r>
        <w:rPr>
          <w:b/>
        </w:rPr>
        <w:t xml:space="preserve">Esimerkki 7.3692</w:t>
      </w:r>
    </w:p>
    <w:p>
      <w:r>
        <w:t xml:space="preserve">dromedaari</w:t>
      </w:r>
    </w:p>
    <w:p>
      <w:r>
        <w:rPr>
          <w:b/>
        </w:rPr>
        <w:t xml:space="preserve">Tulos</w:t>
      </w:r>
    </w:p>
    <w:p>
      <w:r>
        <w:t xml:space="preserve">Mitä ovat baktriaanit ja dromedaarit?</w:t>
      </w:r>
    </w:p>
    <w:p>
      <w:r>
        <w:rPr>
          <w:b/>
        </w:rPr>
        <w:t xml:space="preserve">Esimerkki 7.3693</w:t>
      </w:r>
    </w:p>
    <w:p>
      <w:r>
        <w:t xml:space="preserve">pudota kuollut aasi</w:t>
      </w:r>
    </w:p>
    <w:p>
      <w:r>
        <w:rPr>
          <w:b/>
        </w:rPr>
        <w:t xml:space="preserve">Tulos</w:t>
      </w:r>
    </w:p>
    <w:p>
      <w:r>
        <w:t xml:space="preserve">Kuka näytteli häikäilemätöntä Damien Dayta televisiosarjassa Drop The Dead Donkey?</w:t>
      </w:r>
    </w:p>
    <w:p>
      <w:r>
        <w:rPr>
          <w:b/>
        </w:rPr>
        <w:t xml:space="preserve">Esimerkki 7.3694</w:t>
      </w:r>
    </w:p>
    <w:p>
      <w:r>
        <w:t xml:space="preserve">hukkuva tyttö</w:t>
      </w:r>
    </w:p>
    <w:p>
      <w:r>
        <w:rPr>
          <w:b/>
        </w:rPr>
        <w:t xml:space="preserve">Tulos</w:t>
      </w:r>
    </w:p>
    <w:p>
      <w:r>
        <w:t xml:space="preserve">Hukkuva tyttö on yksi 1900-luvun taiteilijan merkittävistä teoksista?</w:t>
      </w:r>
    </w:p>
    <w:p>
      <w:r>
        <w:rPr>
          <w:b/>
        </w:rPr>
        <w:t xml:space="preserve">Esimerkki 7.3695</w:t>
      </w:r>
    </w:p>
    <w:p>
      <w:r>
        <w:t xml:space="preserve">Dr. Phil</w:t>
      </w:r>
    </w:p>
    <w:p>
      <w:r>
        <w:rPr>
          <w:b/>
        </w:rPr>
        <w:t xml:space="preserve">Tulos</w:t>
      </w:r>
    </w:p>
    <w:p>
      <w:r>
        <w:t xml:space="preserve">Kuka on syyllinen siihen, että Dr. Philistä tuli kuuluisa?</w:t>
      </w:r>
    </w:p>
    <w:p>
      <w:r>
        <w:rPr>
          <w:b/>
        </w:rPr>
        <w:t xml:space="preserve">Esimerkki 7.3696</w:t>
      </w:r>
    </w:p>
    <w:p>
      <w:r>
        <w:t xml:space="preserve">tri pyckle ja herra pryde</w:t>
      </w:r>
    </w:p>
    <w:p>
      <w:r>
        <w:rPr>
          <w:b/>
        </w:rPr>
        <w:t xml:space="preserve">Tulos</w:t>
      </w:r>
    </w:p>
    <w:p>
      <w:r>
        <w:t xml:space="preserve">Ketkä näyttelevät vuoden 1925 parodiaelokuvan "Tohtori Pyckle ja herra Pryde" päähenkilöitä?</w:t>
      </w:r>
    </w:p>
    <w:p>
      <w:r>
        <w:rPr>
          <w:b/>
        </w:rPr>
        <w:t xml:space="preserve">Esimerkki 7.3697</w:t>
      </w:r>
    </w:p>
    <w:p>
      <w:r>
        <w:t xml:space="preserve">tohtori Quinn, lääkinnällinen nainen</w:t>
      </w:r>
    </w:p>
    <w:p>
      <w:r>
        <w:rPr>
          <w:b/>
        </w:rPr>
        <w:t xml:space="preserve">Tulos</w:t>
      </w:r>
    </w:p>
    <w:p>
      <w:r>
        <w:t xml:space="preserve">Kuka näytteli nimiroolia brittiläisessä televisiosarjassa "Dr Quinn, Medicine Woman"?</w:t>
      </w:r>
    </w:p>
    <w:p>
      <w:r>
        <w:rPr>
          <w:b/>
        </w:rPr>
        <w:t xml:space="preserve">Esimerkki 7.3698</w:t>
      </w:r>
    </w:p>
    <w:p>
      <w:r>
        <w:t xml:space="preserve">Dr. Seuss</w:t>
      </w:r>
    </w:p>
    <w:p>
      <w:r>
        <w:rPr>
          <w:b/>
        </w:rPr>
        <w:t xml:space="preserve">Tulos</w:t>
      </w:r>
    </w:p>
    <w:p>
      <w:r>
        <w:t xml:space="preserve">Mikä Dr. Seussin kirja on Yhdysvalloissa ja Kanadassa suosittu lahja lukiosta ja yliopistosta valmistuville opiskelijoille?</w:t>
      </w:r>
    </w:p>
    <w:p>
      <w:r>
        <w:rPr>
          <w:b/>
        </w:rPr>
        <w:t xml:space="preserve">Tulos</w:t>
      </w:r>
    </w:p>
    <w:p>
      <w:r>
        <w:t xml:space="preserve">Mikä Dr. Seussin hahmo kuulee Who?</w:t>
      </w:r>
    </w:p>
    <w:p>
      <w:r>
        <w:rPr>
          <w:b/>
        </w:rPr>
        <w:t xml:space="preserve">Tulos</w:t>
      </w:r>
    </w:p>
    <w:p>
      <w:r>
        <w:t xml:space="preserve">Mikä on tohtori Seussin munia hautovan norsun nimi?</w:t>
      </w:r>
    </w:p>
    <w:p>
      <w:r>
        <w:rPr>
          <w:b/>
        </w:rPr>
        <w:t xml:space="preserve">Esimerkki 7.3699</w:t>
      </w:r>
    </w:p>
    <w:p>
      <w:r>
        <w:t xml:space="preserve">Dr. Strangelove</w:t>
      </w:r>
    </w:p>
    <w:p>
      <w:r>
        <w:rPr>
          <w:b/>
        </w:rPr>
        <w:t xml:space="preserve">Tulos</w:t>
      </w:r>
    </w:p>
    <w:p>
      <w:r>
        <w:t xml:space="preserve">Kuka näytteli Yhdysvaltain presidenttiä elokuvassa Tohtori Strangelove?</w:t>
      </w:r>
    </w:p>
    <w:p>
      <w:r>
        <w:rPr>
          <w:b/>
        </w:rPr>
        <w:t xml:space="preserve">Esimerkki 7.3700</w:t>
      </w:r>
    </w:p>
    <w:p>
      <w:r>
        <w:t xml:space="preserve">rumpali</w:t>
      </w:r>
    </w:p>
    <w:p>
      <w:r>
        <w:rPr>
          <w:b/>
        </w:rPr>
        <w:t xml:space="preserve">Tulos</w:t>
      </w:r>
    </w:p>
    <w:p>
      <w:r>
        <w:t xml:space="preserve">Kuka oli Led Zeppelinin vieraileva rumpali Live Aid -konsertissa vuonna 1985?</w:t>
      </w:r>
    </w:p>
    <w:p>
      <w:r>
        <w:rPr>
          <w:b/>
        </w:rPr>
        <w:t xml:space="preserve">Tulos</w:t>
      </w:r>
    </w:p>
    <w:p>
      <w:r>
        <w:t xml:space="preserve">Kuka oli 1970-luvun rockyhtye Led Zepplinin rumpali?</w:t>
      </w:r>
    </w:p>
    <w:p>
      <w:r>
        <w:rPr>
          <w:b/>
        </w:rPr>
        <w:t xml:space="preserve">Tulos</w:t>
      </w:r>
    </w:p>
    <w:p>
      <w:r>
        <w:t xml:space="preserve">Kuka oli 20. heinäkuuta 1956 syntynyt Sex Pistols -nimisen punkrock-yhtyeen alkuperäinen rumpali?</w:t>
      </w:r>
    </w:p>
    <w:p>
      <w:r>
        <w:rPr>
          <w:b/>
        </w:rPr>
        <w:t xml:space="preserve">Tulos</w:t>
      </w:r>
    </w:p>
    <w:p>
      <w:r>
        <w:t xml:space="preserve">Kuka on Rolling Stonesin rumpali?</w:t>
      </w:r>
    </w:p>
    <w:p>
      <w:r>
        <w:rPr>
          <w:b/>
        </w:rPr>
        <w:t xml:space="preserve">Tulos</w:t>
      </w:r>
    </w:p>
    <w:p>
      <w:r>
        <w:t xml:space="preserve">Millä heavy metal -yhtyeellä on yksikätinen rumpali?</w:t>
      </w:r>
    </w:p>
    <w:p>
      <w:r>
        <w:rPr>
          <w:b/>
        </w:rPr>
        <w:t xml:space="preserve">Tulos</w:t>
      </w:r>
    </w:p>
    <w:p>
      <w:r>
        <w:t xml:space="preserve">Kuka oli Nirvana-yhtyeen rumpali ennen Foo Fightersin perustamista?</w:t>
      </w:r>
    </w:p>
    <w:p>
      <w:r>
        <w:rPr>
          <w:b/>
        </w:rPr>
        <w:t xml:space="preserve">Tulos</w:t>
      </w:r>
    </w:p>
    <w:p>
      <w:r>
        <w:t xml:space="preserve">Missä yhtyeessä Rocky Gray soittaa rumpuja?</w:t>
      </w:r>
    </w:p>
    <w:p>
      <w:r>
        <w:rPr>
          <w:b/>
        </w:rPr>
        <w:t xml:space="preserve">Tulos</w:t>
      </w:r>
    </w:p>
    <w:p>
      <w:r>
        <w:t xml:space="preserve">Kuka kuuluisan rumpalin poika soitti The Who -yhtyeen rumpuja Glastonburyssa tänä vuonna ja on kiertänyt heidän kanssaan vuodesta 1996?</w:t>
      </w:r>
    </w:p>
    <w:p>
      <w:r>
        <w:rPr>
          <w:b/>
        </w:rPr>
        <w:t xml:space="preserve">Esimerkki 7.3701</w:t>
      </w:r>
    </w:p>
    <w:p>
      <w:r>
        <w:t xml:space="preserve">Peter Venkman</w:t>
      </w:r>
    </w:p>
    <w:p>
      <w:r>
        <w:rPr>
          <w:b/>
        </w:rPr>
        <w:t xml:space="preserve">Tulos</w:t>
      </w:r>
    </w:p>
    <w:p>
      <w:r>
        <w:t xml:space="preserve">Miten tohtori Stantz, tohtori Spengler ja tohtori Venkman tunnettiin paremmin 1980-luvulla?</w:t>
      </w:r>
    </w:p>
    <w:p>
      <w:r>
        <w:rPr>
          <w:b/>
        </w:rPr>
        <w:t xml:space="preserve">Esimerkki 7.3702</w:t>
      </w:r>
    </w:p>
    <w:p>
      <w:r>
        <w:t xml:space="preserve">tri watson</w:t>
      </w:r>
    </w:p>
    <w:p>
      <w:r>
        <w:rPr>
          <w:b/>
        </w:rPr>
        <w:t xml:space="preserve">Tulos</w:t>
      </w:r>
    </w:p>
    <w:p>
      <w:r>
        <w:t xml:space="preserve">Basil Rathbone teki 14 Sherlock Holmes -elokuvaa. Kuka näytteli tohtori Watsonia?</w:t>
      </w:r>
    </w:p>
    <w:p>
      <w:r>
        <w:rPr>
          <w:b/>
        </w:rPr>
        <w:t xml:space="preserve">Esimerkki 7.3703</w:t>
      </w:r>
    </w:p>
    <w:p>
      <w:r>
        <w:t xml:space="preserve">Dr. Who ja dalekit</w:t>
      </w:r>
    </w:p>
    <w:p>
      <w:r>
        <w:rPr>
          <w:b/>
        </w:rPr>
        <w:t xml:space="preserve">Tulos</w:t>
      </w:r>
    </w:p>
    <w:p>
      <w:r>
        <w:t xml:space="preserve">Kuka näytteli tohtori Ketä vuoden 1965 elokuvassa Tohtori Kuka ja dalekit?</w:t>
      </w:r>
    </w:p>
    <w:p>
      <w:r>
        <w:rPr>
          <w:b/>
        </w:rPr>
        <w:t xml:space="preserve">Esimerkki 7.3704</w:t>
      </w:r>
    </w:p>
    <w:p>
      <w:r>
        <w:t xml:space="preserve">Dr. Who</w:t>
      </w:r>
    </w:p>
    <w:p>
      <w:r>
        <w:rPr>
          <w:b/>
        </w:rPr>
        <w:t xml:space="preserve">Tulos</w:t>
      </w:r>
    </w:p>
    <w:p>
      <w:r>
        <w:t xml:space="preserve">Kuka seurasi Jon Pertweetä tohtori Whona?</w:t>
      </w:r>
    </w:p>
    <w:p>
      <w:r>
        <w:rPr>
          <w:b/>
        </w:rPr>
        <w:t xml:space="preserve">Tulos</w:t>
      </w:r>
    </w:p>
    <w:p>
      <w:r>
        <w:t xml:space="preserve">Kuka näytteli ensimmäistä lääkäriä brittiläisessä televisiosarjassa Dr. Who?</w:t>
      </w:r>
    </w:p>
    <w:p>
      <w:r>
        <w:rPr>
          <w:b/>
        </w:rPr>
        <w:t xml:space="preserve">Tulos</w:t>
      </w:r>
    </w:p>
    <w:p>
      <w:r>
        <w:t xml:space="preserve">Kuka "Dr. Who" -näyttelijä tuli Patrick Troughtonin ja Tom Bakerin väliin?</w:t>
      </w:r>
    </w:p>
    <w:p>
      <w:r>
        <w:rPr>
          <w:b/>
        </w:rPr>
        <w:t xml:space="preserve">Tulos</w:t>
      </w:r>
    </w:p>
    <w:p>
      <w:r>
        <w:t xml:space="preserve">Kuka Northamptonissa syntynyt näyttelijä korvaa David Tennantin yhdentenätoista "Dr. Whon" -sarjassa vuonna 2010?</w:t>
      </w:r>
    </w:p>
    <w:p>
      <w:r>
        <w:rPr>
          <w:b/>
        </w:rPr>
        <w:t xml:space="preserve">Tulos</w:t>
      </w:r>
    </w:p>
    <w:p>
      <w:r>
        <w:t xml:space="preserve">Kuka korvasi Matt Smithin uusimmaksi Dr. Whoksi?</w:t>
      </w:r>
    </w:p>
    <w:p>
      <w:r>
        <w:rPr>
          <w:b/>
        </w:rPr>
        <w:t xml:space="preserve">Tulos</w:t>
      </w:r>
    </w:p>
    <w:p>
      <w:r>
        <w:t xml:space="preserve">Kuka näytteli Martha Jonesin roolia Dr. Who -sarjassa vuonna 2007?</w:t>
      </w:r>
    </w:p>
    <w:p>
      <w:r>
        <w:rPr>
          <w:b/>
        </w:rPr>
        <w:t xml:space="preserve">Esimerkki 7.3705</w:t>
      </w:r>
    </w:p>
    <w:p>
      <w:r>
        <w:t xml:space="preserve">duane eddy</w:t>
      </w:r>
    </w:p>
    <w:p>
      <w:r>
        <w:rPr>
          <w:b/>
        </w:rPr>
        <w:t xml:space="preserve">Tulos</w:t>
      </w:r>
    </w:p>
    <w:p>
      <w:r>
        <w:t xml:space="preserve">Mikä näistä kappaleista oli Duane Eddyn hitti?</w:t>
      </w:r>
    </w:p>
    <w:p>
      <w:r>
        <w:rPr>
          <w:b/>
        </w:rPr>
        <w:t xml:space="preserve">Tulos</w:t>
      </w:r>
    </w:p>
    <w:p>
      <w:r>
        <w:t xml:space="preserve">Duane Eddy oli tunnettu minkä instrumentin soittamisesta?</w:t>
      </w:r>
    </w:p>
    <w:p>
      <w:r>
        <w:rPr>
          <w:b/>
        </w:rPr>
        <w:t xml:space="preserve">Esimerkki 7.3706</w:t>
      </w:r>
    </w:p>
    <w:p>
      <w:r>
        <w:t xml:space="preserve">dublin</w:t>
      </w:r>
    </w:p>
    <w:p>
      <w:r>
        <w:rPr>
          <w:b/>
        </w:rPr>
        <w:t xml:space="preserve">Tulos</w:t>
      </w:r>
    </w:p>
    <w:p>
      <w:r>
        <w:t xml:space="preserve">Minkä Dublinissa syntyneen henkilön nimi liittyy Englannin historiassa Vimieron, Talaveran, Salamancan, Vittorian, Orthesin ja Waterloon paikkoihin?</w:t>
      </w:r>
    </w:p>
    <w:p>
      <w:r>
        <w:rPr>
          <w:b/>
        </w:rPr>
        <w:t xml:space="preserve">Esimerkki 7.3707</w:t>
      </w:r>
    </w:p>
    <w:p>
      <w:r>
        <w:t xml:space="preserve">dublinilaiset</w:t>
      </w:r>
    </w:p>
    <w:p>
      <w:r>
        <w:rPr>
          <w:b/>
        </w:rPr>
        <w:t xml:space="preserve">Tulos</w:t>
      </w:r>
    </w:p>
    <w:p>
      <w:r>
        <w:t xml:space="preserve">Kuka kirjoitti kirjan "Dubliners", joka julkaistiin ensimmäisen kerran vuonna 1914?</w:t>
      </w:r>
    </w:p>
    <w:p>
      <w:r>
        <w:rPr>
          <w:b/>
        </w:rPr>
        <w:t xml:space="preserve">Esimerkki 7.3708</w:t>
      </w:r>
    </w:p>
    <w:p>
      <w:r>
        <w:t xml:space="preserve">dubrovnik</w:t>
      </w:r>
    </w:p>
    <w:p>
      <w:r>
        <w:rPr>
          <w:b/>
        </w:rPr>
        <w:t xml:space="preserve">Tulos</w:t>
      </w:r>
    </w:p>
    <w:p>
      <w:r>
        <w:t xml:space="preserve">Dubrovnikin kaupunki sijaitsee missä Euroopan maassa?</w:t>
      </w:r>
    </w:p>
    <w:p>
      <w:r>
        <w:rPr>
          <w:b/>
        </w:rPr>
        <w:t xml:space="preserve">Esimerkki 7.3709</w:t>
      </w:r>
    </w:p>
    <w:p>
      <w:r>
        <w:t xml:space="preserve">herttuatar</w:t>
      </w:r>
    </w:p>
    <w:p>
      <w:r>
        <w:rPr>
          <w:b/>
        </w:rPr>
        <w:t xml:space="preserve">Tulos</w:t>
      </w:r>
    </w:p>
    <w:p>
      <w:r>
        <w:t xml:space="preserve">Kuka näytteli Georgiana Cavendishin roolia vuonna 2008 ilmestyneessä elokuvassa "Herttuatar"?</w:t>
      </w:r>
    </w:p>
    <w:p>
      <w:r>
        <w:rPr>
          <w:b/>
        </w:rPr>
        <w:t xml:space="preserve">Esimerkki 7.3710</w:t>
      </w:r>
    </w:p>
    <w:p>
      <w:r>
        <w:t xml:space="preserve">ankkakeitto</w:t>
      </w:r>
    </w:p>
    <w:p>
      <w:r>
        <w:rPr>
          <w:b/>
        </w:rPr>
        <w:t xml:space="preserve">Tulos</w:t>
      </w:r>
    </w:p>
    <w:p>
      <w:r>
        <w:t xml:space="preserve">Kuka näytteli vuonna 1933 valmistuneen satiirikomediaelokuvan 'Duck Soup' pääosassa?</w:t>
      </w:r>
    </w:p>
    <w:p>
      <w:r>
        <w:rPr>
          <w:b/>
        </w:rPr>
        <w:t xml:space="preserve">Esimerkki 7.3711</w:t>
      </w:r>
    </w:p>
    <w:p>
      <w:r>
        <w:t xml:space="preserve">dueling banjot</w:t>
      </w:r>
    </w:p>
    <w:p>
      <w:r>
        <w:rPr>
          <w:b/>
        </w:rPr>
        <w:t xml:space="preserve">Tulos</w:t>
      </w:r>
    </w:p>
    <w:p>
      <w:r>
        <w:t xml:space="preserve">Missä elokuvassa Duelling Banjos oli mukana vuonna 1972?</w:t>
      </w:r>
    </w:p>
    <w:p>
      <w:r>
        <w:rPr>
          <w:b/>
        </w:rPr>
        <w:t xml:space="preserve">Esimerkki 7.3712</w:t>
      </w:r>
    </w:p>
    <w:p>
      <w:r>
        <w:t xml:space="preserve">duettoja ii</w:t>
      </w:r>
    </w:p>
    <w:p>
      <w:r>
        <w:rPr>
          <w:b/>
        </w:rPr>
        <w:t xml:space="preserve">Tulos</w:t>
      </w:r>
    </w:p>
    <w:p>
      <w:r>
        <w:t xml:space="preserve">Kenestä tuli syyskuussa 2011 vanhin elossa oleva artisti, jolla on ollut Yhdysvaltain listaykkönen Duets II -albumillaan?</w:t>
      </w:r>
    </w:p>
    <w:p>
      <w:r>
        <w:rPr>
          <w:b/>
        </w:rPr>
        <w:t xml:space="preserve">Esimerkki 7.3713</w:t>
      </w:r>
    </w:p>
    <w:p>
      <w:r>
        <w:t xml:space="preserve">duffel</w:t>
      </w:r>
    </w:p>
    <w:p>
      <w:r>
        <w:rPr>
          <w:b/>
        </w:rPr>
        <w:t xml:space="preserve">Tulos</w:t>
      </w:r>
    </w:p>
    <w:p>
      <w:r>
        <w:t xml:space="preserve">Duffel-laukut on valmistettu Duffel - missä maassa?</w:t>
      </w:r>
    </w:p>
    <w:p>
      <w:r>
        <w:rPr>
          <w:b/>
        </w:rPr>
        <w:t xml:space="preserve">Esimerkki 7.3714</w:t>
      </w:r>
    </w:p>
    <w:p>
      <w:r>
        <w:t xml:space="preserve">herttua d'mond</w:t>
      </w:r>
    </w:p>
    <w:p>
      <w:r>
        <w:rPr>
          <w:b/>
        </w:rPr>
        <w:t xml:space="preserve">Tulos</w:t>
      </w:r>
    </w:p>
    <w:p>
      <w:r>
        <w:t xml:space="preserve">Duke D'Mond, joka kuoli 66-vuotiaana vuonna 2009, oli minkä menestyneen brittiläisen komediapop-ryhmän laulaja?</w:t>
      </w:r>
    </w:p>
    <w:p>
      <w:r>
        <w:rPr>
          <w:b/>
        </w:rPr>
        <w:t xml:space="preserve">Tulos</w:t>
      </w:r>
    </w:p>
    <w:p>
      <w:r>
        <w:t xml:space="preserve">Millä humoristisella popyhtyeellä, jonka laulaja oli Duke D'Mond, oli 1960-luvulla hittisinglet Call Up the Groups ja Pop Go the Workers?</w:t>
      </w:r>
    </w:p>
    <w:p>
      <w:r>
        <w:rPr>
          <w:b/>
        </w:rPr>
        <w:t xml:space="preserve">Esimerkki 7.3715</w:t>
      </w:r>
    </w:p>
    <w:p>
      <w:r>
        <w:t xml:space="preserve">duke</w:t>
      </w:r>
    </w:p>
    <w:p>
      <w:r>
        <w:rPr>
          <w:b/>
        </w:rPr>
        <w:t xml:space="preserve">Tulos</w:t>
      </w:r>
    </w:p>
    <w:p>
      <w:r>
        <w:t xml:space="preserve">Minkä trion ensimmäinen listaykkönen oli "Duke" vuonna 1980?</w:t>
      </w:r>
    </w:p>
    <w:p>
      <w:r>
        <w:rPr>
          <w:b/>
        </w:rPr>
        <w:t xml:space="preserve">Tulos</w:t>
      </w:r>
    </w:p>
    <w:p>
      <w:r>
        <w:t xml:space="preserve">Mikä on brittiläisen aatelismiehen arvonimi, joka on jaarlin yläpuolella ja herttuan alapuolella?</w:t>
      </w:r>
    </w:p>
    <w:p>
      <w:r>
        <w:rPr>
          <w:b/>
        </w:rPr>
        <w:t xml:space="preserve">Tulos</w:t>
      </w:r>
    </w:p>
    <w:p>
      <w:r>
        <w:t xml:space="preserve">Mikä arvoaste on suoraan herttuan alapuolella?</w:t>
      </w:r>
    </w:p>
    <w:p>
      <w:r>
        <w:rPr>
          <w:b/>
        </w:rPr>
        <w:t xml:space="preserve">Tulos</w:t>
      </w:r>
    </w:p>
    <w:p>
      <w:r>
        <w:t xml:space="preserve">Seymour on minkä englantilaisen herttuan sukunimi?</w:t>
      </w:r>
    </w:p>
    <w:p>
      <w:r>
        <w:rPr>
          <w:b/>
        </w:rPr>
        <w:t xml:space="preserve">Esimerkki 7.3716</w:t>
      </w:r>
    </w:p>
    <w:p>
      <w:r>
        <w:t xml:space="preserve">jean, luxemburgin suurherttua</w:t>
      </w:r>
    </w:p>
    <w:p>
      <w:r>
        <w:rPr>
          <w:b/>
        </w:rPr>
        <w:t xml:space="preserve">Tulos</w:t>
      </w:r>
    </w:p>
    <w:p>
      <w:r>
        <w:t xml:space="preserve">Missä maassa suurherttua Jeanista tuli valtionpäämies vuonna 1964?</w:t>
      </w:r>
    </w:p>
    <w:p>
      <w:r>
        <w:rPr>
          <w:b/>
        </w:rPr>
        <w:t xml:space="preserve">Esimerkki 7.3717</w:t>
      </w:r>
    </w:p>
    <w:p>
      <w:r>
        <w:t xml:space="preserve">mantuan herttua</w:t>
      </w:r>
    </w:p>
    <w:p>
      <w:r>
        <w:rPr>
          <w:b/>
        </w:rPr>
        <w:t xml:space="preserve">Tulos</w:t>
      </w:r>
    </w:p>
    <w:p>
      <w:r>
        <w:t xml:space="preserve">Missä oopperassa kyttyräselkäinen narri auttaa isäntäänsä, Mantovan herttua, viettelemään hovinaisen tyttären?</w:t>
      </w:r>
    </w:p>
    <w:p>
      <w:r>
        <w:rPr>
          <w:b/>
        </w:rPr>
        <w:t xml:space="preserve">Tulos</w:t>
      </w:r>
    </w:p>
    <w:p>
      <w:r>
        <w:t xml:space="preserve">Mikä Verdin oopperoista kertoo Mantovan herttuan kyttyräselkäisen narrin tarinan?</w:t>
      </w:r>
    </w:p>
    <w:p>
      <w:r>
        <w:rPr>
          <w:b/>
        </w:rPr>
        <w:t xml:space="preserve">Tulos</w:t>
      </w:r>
    </w:p>
    <w:p>
      <w:r>
        <w:t xml:space="preserve">Mikä Verdi-ooppera alkaa juhlapäivällisillä Mantovan herttuan palatsissa?</w:t>
      </w:r>
    </w:p>
    <w:p>
      <w:r>
        <w:rPr>
          <w:b/>
        </w:rPr>
        <w:t xml:space="preserve">Tulos</w:t>
      </w:r>
    </w:p>
    <w:p>
      <w:r>
        <w:t xml:space="preserve">Kuka oli Mantovan herttuan narri?</w:t>
      </w:r>
    </w:p>
    <w:p>
      <w:r>
        <w:rPr>
          <w:b/>
        </w:rPr>
        <w:t xml:space="preserve">Esimerkki 7.3718</w:t>
      </w:r>
    </w:p>
    <w:p>
      <w:r>
        <w:t xml:space="preserve">james scott, monmouthin 1. herttua</w:t>
      </w:r>
    </w:p>
    <w:p>
      <w:r>
        <w:rPr>
          <w:b/>
        </w:rPr>
        <w:t xml:space="preserve">Tulos</w:t>
      </w:r>
    </w:p>
    <w:p>
      <w:r>
        <w:t xml:space="preserve">Kuka oli Kaarle II:n rakastajatar ja Monmouthin herttuan äiti?</w:t>
      </w:r>
    </w:p>
    <w:p>
      <w:r>
        <w:rPr>
          <w:b/>
        </w:rPr>
        <w:t xml:space="preserve">Esimerkki 7.3719</w:t>
      </w:r>
    </w:p>
    <w:p>
      <w:r>
        <w:t xml:space="preserve">dulcie gray</w:t>
      </w:r>
    </w:p>
    <w:p>
      <w:r>
        <w:rPr>
          <w:b/>
        </w:rPr>
        <w:t xml:space="preserve">Tulos</w:t>
      </w:r>
    </w:p>
    <w:p>
      <w:r>
        <w:t xml:space="preserve">Näyttelijä ja kirjailija Dulcie Gray oli naimisissa kenen kanssa?</w:t>
      </w:r>
    </w:p>
    <w:p>
      <w:r>
        <w:rPr>
          <w:b/>
        </w:rPr>
        <w:t xml:space="preserve">Esimerkki 7.3720</w:t>
      </w:r>
    </w:p>
    <w:p>
      <w:r>
        <w:t xml:space="preserve">dulcinea del toboso</w:t>
      </w:r>
    </w:p>
    <w:p>
      <w:r>
        <w:rPr>
          <w:b/>
        </w:rPr>
        <w:t xml:space="preserve">Tulos</w:t>
      </w:r>
    </w:p>
    <w:p>
      <w:r>
        <w:t xml:space="preserve">Mistä suositusta musikaalista ovat peräisin kappaleet "The Impossible Dream" ja "Dulcinea"?</w:t>
      </w:r>
    </w:p>
    <w:p>
      <w:r>
        <w:rPr>
          <w:b/>
        </w:rPr>
        <w:t xml:space="preserve">Esimerkki 7.3721</w:t>
      </w:r>
    </w:p>
    <w:p>
      <w:r>
        <w:t xml:space="preserve">washington dullesin kansainvälinen lentoasema</w:t>
      </w:r>
    </w:p>
    <w:p>
      <w:r>
        <w:rPr>
          <w:b/>
        </w:rPr>
        <w:t xml:space="preserve">Tulos</w:t>
      </w:r>
    </w:p>
    <w:p>
      <w:r>
        <w:t xml:space="preserve">Mitä kaupunkia palvelee Dullesin lentokenttä?</w:t>
      </w:r>
    </w:p>
    <w:p>
      <w:r>
        <w:rPr>
          <w:b/>
        </w:rPr>
        <w:t xml:space="preserve">Esimerkki 7.3722</w:t>
      </w:r>
    </w:p>
    <w:p>
      <w:r>
        <w:t xml:space="preserve">duluth, minnesota</w:t>
      </w:r>
    </w:p>
    <w:p>
      <w:r>
        <w:rPr>
          <w:b/>
        </w:rPr>
        <w:t xml:space="preserve">Tulos</w:t>
      </w:r>
    </w:p>
    <w:p>
      <w:r>
        <w:t xml:space="preserve">Mistä Amerikan osavaltiosta löytyy Duluthin kaupunki?</w:t>
      </w:r>
    </w:p>
    <w:p>
      <w:r>
        <w:rPr>
          <w:b/>
        </w:rPr>
        <w:t xml:space="preserve">Tulos</w:t>
      </w:r>
    </w:p>
    <w:p>
      <w:r>
        <w:t xml:space="preserve">Mikä 11 kertaa Grammy-palkinnon voittaja syntyi Robert Allen Zimmermanina Duluthissa, MN:ssä, mutta otti taiteilijanimen walesilaiselta suosikkirunoilijalta?</w:t>
      </w:r>
    </w:p>
    <w:p>
      <w:r>
        <w:rPr>
          <w:b/>
        </w:rPr>
        <w:t xml:space="preserve">Tulos</w:t>
      </w:r>
    </w:p>
    <w:p>
      <w:r>
        <w:t xml:space="preserve">Toukokuun 24. päivänä 1941 syntyi Duluth MN:ssä Robert Allen Zimmerman, joka on viettänyt viimeiset 50 vuotta viihdyttämällä meitä millä nimellä?</w:t>
      </w:r>
    </w:p>
    <w:p>
      <w:r>
        <w:rPr>
          <w:b/>
        </w:rPr>
        <w:t xml:space="preserve">Esimerkki 7.3723</w:t>
      </w:r>
    </w:p>
    <w:p>
      <w:r>
        <w:t xml:space="preserve">duma-avain</w:t>
      </w:r>
    </w:p>
    <w:p>
      <w:r>
        <w:rPr>
          <w:b/>
        </w:rPr>
        <w:t xml:space="preserve">Tulos</w:t>
      </w:r>
    </w:p>
    <w:p>
      <w:r>
        <w:t xml:space="preserve">Kuka kirjoitti vuonna 2008 romaanin "Duma Key"?</w:t>
      </w:r>
    </w:p>
    <w:p>
      <w:r>
        <w:rPr>
          <w:b/>
        </w:rPr>
        <w:t xml:space="preserve">Esimerkki 7.3724</w:t>
      </w:r>
    </w:p>
    <w:p>
      <w:r>
        <w:t xml:space="preserve">valtion duuma</w:t>
      </w:r>
    </w:p>
    <w:p>
      <w:r>
        <w:rPr>
          <w:b/>
        </w:rPr>
        <w:t xml:space="preserve">Tulos</w:t>
      </w:r>
    </w:p>
    <w:p>
      <w:r>
        <w:t xml:space="preserve">Missä maassa duuma on osa parlamenttia?</w:t>
      </w:r>
    </w:p>
    <w:p>
      <w:r>
        <w:rPr>
          <w:b/>
        </w:rPr>
        <w:t xml:space="preserve">Tulos</w:t>
      </w:r>
    </w:p>
    <w:p>
      <w:r>
        <w:t xml:space="preserve">Missä maassa oli duuma-niminen parlamentti?</w:t>
      </w:r>
    </w:p>
    <w:p>
      <w:r>
        <w:rPr>
          <w:b/>
        </w:rPr>
        <w:t xml:space="preserve">Esimerkki 7.3725</w:t>
      </w:r>
    </w:p>
    <w:p>
      <w:r>
        <w:t xml:space="preserve">tyhmä ja tyhmempi</w:t>
      </w:r>
    </w:p>
    <w:p>
      <w:r>
        <w:rPr>
          <w:b/>
        </w:rPr>
        <w:t xml:space="preserve">Tulos</w:t>
      </w:r>
    </w:p>
    <w:p>
      <w:r>
        <w:t xml:space="preserve">Kuka näytteli Jeff Danielsin kanssa elokuvassa Dumb and Dumber vuonna 1995?</w:t>
      </w:r>
    </w:p>
    <w:p>
      <w:r>
        <w:rPr>
          <w:b/>
        </w:rPr>
        <w:t xml:space="preserve">Esimerkki 7.3726</w:t>
      </w:r>
    </w:p>
    <w:p>
      <w:r>
        <w:t xml:space="preserve">duncan</w:t>
      </w:r>
    </w:p>
    <w:p>
      <w:r>
        <w:rPr>
          <w:b/>
        </w:rPr>
        <w:t xml:space="preserve">Tulos</w:t>
      </w:r>
    </w:p>
    <w:p>
      <w:r>
        <w:t xml:space="preserve">Kuka murhaa Shakespearen näytelmässä kuningas Duncanin?</w:t>
      </w:r>
    </w:p>
    <w:p>
      <w:r>
        <w:rPr>
          <w:b/>
        </w:rPr>
        <w:t xml:space="preserve">Tulos</w:t>
      </w:r>
    </w:p>
    <w:p>
      <w:r>
        <w:t xml:space="preserve">William Shakespearen mukaan kuka tappoi Duncanin?</w:t>
      </w:r>
    </w:p>
    <w:p>
      <w:r>
        <w:rPr>
          <w:b/>
        </w:rPr>
        <w:t xml:space="preserve">Esimerkki 7.3727</w:t>
      </w:r>
    </w:p>
    <w:p>
      <w:r>
        <w:t xml:space="preserve">Duncan Grant</w:t>
      </w:r>
    </w:p>
    <w:p>
      <w:r>
        <w:rPr>
          <w:b/>
        </w:rPr>
        <w:t xml:space="preserve">Tulos</w:t>
      </w:r>
    </w:p>
    <w:p>
      <w:r>
        <w:t xml:space="preserve">Roger Fry, Vanessa Bell ja Duncan Grant kuuluivat mihin englantilaiseen taidesuuntaukseen 1920- ja 30-luvuilla?</w:t>
      </w:r>
    </w:p>
    <w:p>
      <w:r>
        <w:rPr>
          <w:b/>
        </w:rPr>
        <w:t xml:space="preserve">Esimerkki 7.3728</w:t>
      </w:r>
    </w:p>
    <w:p>
      <w:r>
        <w:t xml:space="preserve">Duncan Jones</w:t>
      </w:r>
    </w:p>
    <w:p>
      <w:r>
        <w:rPr>
          <w:b/>
        </w:rPr>
        <w:t xml:space="preserve">Tulos</w:t>
      </w:r>
    </w:p>
    <w:p>
      <w:r>
        <w:t xml:space="preserve">Duncan Zowie Jones, scifi-elokuvien "Moon" ja "Source Code" ohjaaja, on minkä muusikon poika?</w:t>
      </w:r>
    </w:p>
    <w:p>
      <w:r>
        <w:rPr>
          <w:b/>
        </w:rPr>
        <w:t xml:space="preserve">Esimerkki 7.3729</w:t>
      </w:r>
    </w:p>
    <w:p>
      <w:r>
        <w:t xml:space="preserve">dundalk</w:t>
      </w:r>
    </w:p>
    <w:p>
      <w:r>
        <w:rPr>
          <w:b/>
        </w:rPr>
        <w:t xml:space="preserve">Tulos</w:t>
      </w:r>
    </w:p>
    <w:p>
      <w:r>
        <w:t xml:space="preserve">Minkä Irlannin tasavallan kreivikunnan kreivikunnan kaupunki on Dundalk?</w:t>
      </w:r>
    </w:p>
    <w:p>
      <w:r>
        <w:rPr>
          <w:b/>
        </w:rPr>
        <w:t xml:space="preserve">Esimerkki 7.3730</w:t>
      </w:r>
    </w:p>
    <w:p>
      <w:r>
        <w:t xml:space="preserve">dyyni</w:t>
      </w:r>
    </w:p>
    <w:p>
      <w:r>
        <w:rPr>
          <w:b/>
        </w:rPr>
        <w:t xml:space="preserve">Tulos</w:t>
      </w:r>
    </w:p>
    <w:p>
      <w:r>
        <w:t xml:space="preserve">Kuka scifi-kirjailija, muun muassa Dyyni-sarjan kirjoittaja, syntyi Tacomassa ja opiskeli Washingtonin yliopistossa?</w:t>
      </w:r>
    </w:p>
    <w:p>
      <w:r>
        <w:rPr>
          <w:b/>
        </w:rPr>
        <w:t xml:space="preserve">Esimerkki 7.3731</w:t>
      </w:r>
    </w:p>
    <w:p>
      <w:r>
        <w:t xml:space="preserve">Dunfermlinen palatsi</w:t>
      </w:r>
    </w:p>
    <w:p>
      <w:r>
        <w:rPr>
          <w:b/>
        </w:rPr>
        <w:t xml:space="preserve">Tulos</w:t>
      </w:r>
    </w:p>
    <w:p>
      <w:r>
        <w:t xml:space="preserve">Kuka kuningas syntyi Dunfermlinen palatsissa marraskuussa 1600?</w:t>
      </w:r>
    </w:p>
    <w:p>
      <w:r>
        <w:rPr>
          <w:b/>
        </w:rPr>
        <w:t xml:space="preserve">Esimerkki 7.3732</w:t>
      </w:r>
    </w:p>
    <w:p>
      <w:r>
        <w:t xml:space="preserve">dunkery hill</w:t>
      </w:r>
    </w:p>
    <w:p>
      <w:r>
        <w:rPr>
          <w:b/>
        </w:rPr>
        <w:t xml:space="preserve">Tulos</w:t>
      </w:r>
    </w:p>
    <w:p>
      <w:r>
        <w:t xml:space="preserve">Dunkery Beacon on korkein kohta missä Englannin kansallispuistossa?</w:t>
      </w:r>
    </w:p>
    <w:p>
      <w:r>
        <w:rPr>
          <w:b/>
        </w:rPr>
        <w:t xml:space="preserve">Esimerkki 7.3733</w:t>
      </w:r>
    </w:p>
    <w:p>
      <w:r>
        <w:t xml:space="preserve">Dunlop-juusto</w:t>
      </w:r>
    </w:p>
    <w:p>
      <w:r>
        <w:rPr>
          <w:b/>
        </w:rPr>
        <w:t xml:space="preserve">Tulos</w:t>
      </w:r>
    </w:p>
    <w:p>
      <w:r>
        <w:t xml:space="preserve">Mistä maasta Dunlop-juusto on peräisin?</w:t>
      </w:r>
    </w:p>
    <w:p>
      <w:r>
        <w:rPr>
          <w:b/>
        </w:rPr>
        <w:t xml:space="preserve">Esimerkki 7.3734</w:t>
      </w:r>
    </w:p>
    <w:p>
      <w:r>
        <w:t xml:space="preserve">duomo</w:t>
      </w:r>
    </w:p>
    <w:p>
      <w:r>
        <w:rPr>
          <w:b/>
        </w:rPr>
        <w:t xml:space="preserve">Tulos</w:t>
      </w:r>
    </w:p>
    <w:p>
      <w:r>
        <w:t xml:space="preserve">Italian kielessä sana Duomo tarkoittaa mitä rakennusta?</w:t>
      </w:r>
    </w:p>
    <w:p>
      <w:r>
        <w:rPr>
          <w:b/>
        </w:rPr>
        <w:t xml:space="preserve">Esimerkki 7.3735</w:t>
      </w:r>
    </w:p>
    <w:p>
      <w:r>
        <w:t xml:space="preserve">durex</w:t>
      </w:r>
    </w:p>
    <w:p>
      <w:r>
        <w:rPr>
          <w:b/>
        </w:rPr>
        <w:t xml:space="preserve">Tulos</w:t>
      </w:r>
    </w:p>
    <w:p>
      <w:r>
        <w:t xml:space="preserve">Minkä yrityksen tuotteisiin kuuluvat Dettol, Veet, Cillit Bang ja Durex?</w:t>
      </w:r>
    </w:p>
    <w:p>
      <w:r>
        <w:rPr>
          <w:b/>
        </w:rPr>
        <w:t xml:space="preserve">Esimerkki 7.3736</w:t>
      </w:r>
    </w:p>
    <w:p>
      <w:r>
        <w:t xml:space="preserve">durian</w:t>
      </w:r>
    </w:p>
    <w:p>
      <w:r>
        <w:rPr>
          <w:b/>
        </w:rPr>
        <w:t xml:space="preserve">Tulos</w:t>
      </w:r>
    </w:p>
    <w:p>
      <w:r>
        <w:t xml:space="preserve">Minkälainen elintarvike durian on?</w:t>
      </w:r>
    </w:p>
    <w:p>
      <w:r>
        <w:rPr>
          <w:b/>
        </w:rPr>
        <w:t xml:space="preserve">Esimerkki 7.3737</w:t>
      </w:r>
    </w:p>
    <w:p>
      <w:r>
        <w:t xml:space="preserve">durres</w:t>
      </w:r>
    </w:p>
    <w:p>
      <w:r>
        <w:rPr>
          <w:b/>
        </w:rPr>
        <w:t xml:space="preserve">Tulos</w:t>
      </w:r>
    </w:p>
    <w:p>
      <w:r>
        <w:t xml:space="preserve">Durres on minkä maan pääsatama?</w:t>
      </w:r>
    </w:p>
    <w:p>
      <w:r>
        <w:rPr>
          <w:b/>
        </w:rPr>
        <w:t xml:space="preserve">Esimerkki 7.3738</w:t>
      </w:r>
    </w:p>
    <w:p>
      <w:r>
        <w:t xml:space="preserve">durum</w:t>
      </w:r>
    </w:p>
    <w:p>
      <w:r>
        <w:rPr>
          <w:b/>
        </w:rPr>
        <w:t xml:space="preserve">Tulos</w:t>
      </w:r>
    </w:p>
    <w:p>
      <w:r>
        <w:t xml:space="preserve">Durum, spelttimallas ja Einkorn ovat mitä lajeja?</w:t>
      </w:r>
    </w:p>
    <w:p>
      <w:r>
        <w:rPr>
          <w:b/>
        </w:rPr>
        <w:t xml:space="preserve">Esimerkki 7.3739</w:t>
      </w:r>
    </w:p>
    <w:p>
      <w:r>
        <w:t xml:space="preserve">dacia duster</w:t>
      </w:r>
    </w:p>
    <w:p>
      <w:r>
        <w:rPr>
          <w:b/>
        </w:rPr>
        <w:t xml:space="preserve">Tulos</w:t>
      </w:r>
    </w:p>
    <w:p>
      <w:r>
        <w:t xml:space="preserve">Mikä autonvalmistaja valmistaa mallit Sandero ja Duster?</w:t>
      </w:r>
    </w:p>
    <w:p>
      <w:r>
        <w:rPr>
          <w:b/>
        </w:rPr>
        <w:t xml:space="preserve">Tulos</w:t>
      </w:r>
    </w:p>
    <w:p>
      <w:r>
        <w:t xml:space="preserve">Mikä moottorivalmistaja valmistaa Duster-mallia?</w:t>
      </w:r>
    </w:p>
    <w:p>
      <w:r>
        <w:rPr>
          <w:b/>
        </w:rPr>
        <w:t xml:space="preserve">Esimerkki 7.3740</w:t>
      </w:r>
    </w:p>
    <w:p>
      <w:r>
        <w:t xml:space="preserve">dustin hoffman</w:t>
      </w:r>
    </w:p>
    <w:p>
      <w:r>
        <w:rPr>
          <w:b/>
        </w:rPr>
        <w:t xml:space="preserve">Tulos</w:t>
      </w:r>
    </w:p>
    <w:p>
      <w:r>
        <w:t xml:space="preserve">Missä vuoden 1988 Oscar-palkitussa elokuvassa Dustin Hoffman näytteli Raymond Babbitt -nimistä hahmoa, jolla oli erityisiä henkisiä kykyjä?</w:t>
      </w:r>
    </w:p>
    <w:p>
      <w:r>
        <w:rPr>
          <w:b/>
        </w:rPr>
        <w:t xml:space="preserve">Tulos</w:t>
      </w:r>
    </w:p>
    <w:p>
      <w:r>
        <w:t xml:space="preserve">Minkä ranskalaisen entisen vangin Henri Charriren romaaniin perustuvan elokuvan pääosissa näyttelivät Steve McQueen &amp; Dustin Hoffman vuonna 1973?</w:t>
      </w:r>
    </w:p>
    <w:p>
      <w:r>
        <w:rPr>
          <w:b/>
        </w:rPr>
        <w:t xml:space="preserve">Tulos</w:t>
      </w:r>
    </w:p>
    <w:p>
      <w:r>
        <w:t xml:space="preserve">Mikä oli Dustin Hoffmanin näyttelemän hahmon nimi elokuvassa The Graduate?</w:t>
      </w:r>
    </w:p>
    <w:p>
      <w:r>
        <w:rPr>
          <w:b/>
        </w:rPr>
        <w:t xml:space="preserve">Tulos</w:t>
      </w:r>
    </w:p>
    <w:p>
      <w:r>
        <w:t xml:space="preserve">Mikä on vuoden 1976 Watergate-skandaalista kertovan elokuvan nimi, jonka pääosissa ovat Robert Redford ja Dustin Hoffman?</w:t>
      </w:r>
    </w:p>
    <w:p>
      <w:r>
        <w:rPr>
          <w:b/>
        </w:rPr>
        <w:t xml:space="preserve">Tulos</w:t>
      </w:r>
    </w:p>
    <w:p>
      <w:r>
        <w:t xml:space="preserve">Missä vuonna 1970 valmistuneessa elokuvassa Dustin Hoffman näytteli Little Big Hornin taistelun satavuotiasta selviytyjää?</w:t>
      </w:r>
    </w:p>
    <w:p>
      <w:r>
        <w:rPr>
          <w:b/>
        </w:rPr>
        <w:t xml:space="preserve">Tulos</w:t>
      </w:r>
    </w:p>
    <w:p>
      <w:r>
        <w:t xml:space="preserve">Missä elokuvassa Dustin Hoffman näyttelee Michael Dorseyta ja Dorothy Michaelsia?</w:t>
      </w:r>
    </w:p>
    <w:p>
      <w:r>
        <w:rPr>
          <w:b/>
        </w:rPr>
        <w:t xml:space="preserve">Tulos</w:t>
      </w:r>
    </w:p>
    <w:p>
      <w:r>
        <w:t xml:space="preserve">Meryl Streep ja Dustin Hoffman näyttelevät aviomiestä ja -vaimoa vuoden 1979 elokuvassa?</w:t>
      </w:r>
    </w:p>
    <w:p>
      <w:r>
        <w:rPr>
          <w:b/>
        </w:rPr>
        <w:t xml:space="preserve">Tulos</w:t>
      </w:r>
    </w:p>
    <w:p>
      <w:r>
        <w:t xml:space="preserve">Dustin Hoffman näytteli autismista kärsivää hahmoa missä elokuvassa?</w:t>
      </w:r>
    </w:p>
    <w:p>
      <w:r>
        <w:rPr>
          <w:b/>
        </w:rPr>
        <w:t xml:space="preserve">Esimerkki 7.3741</w:t>
      </w:r>
    </w:p>
    <w:p>
      <w:r>
        <w:t xml:space="preserve">pölyinen Springfield</w:t>
      </w:r>
    </w:p>
    <w:p>
      <w:r>
        <w:rPr>
          <w:b/>
        </w:rPr>
        <w:t xml:space="preserve">Tulos</w:t>
      </w:r>
    </w:p>
    <w:p>
      <w:r>
        <w:t xml:space="preserve">Mikä oli Dusty Springfieldin ensimmäinen ykköshitti?</w:t>
      </w:r>
    </w:p>
    <w:p>
      <w:r>
        <w:rPr>
          <w:b/>
        </w:rPr>
        <w:t xml:space="preserve">Esimerkki 7.3742</w:t>
      </w:r>
    </w:p>
    <w:p>
      <w:r>
        <w:t xml:space="preserve">hollantilainen</w:t>
      </w:r>
    </w:p>
    <w:p>
      <w:r>
        <w:rPr>
          <w:b/>
        </w:rPr>
        <w:t xml:space="preserve">Tulos</w:t>
      </w:r>
    </w:p>
    <w:p>
      <w:r>
        <w:t xml:space="preserve">Mikä on Alankomaiden ja Belgian lisäksi ainoa maa, jossa hollannin kieli on virallinen kieli?</w:t>
      </w:r>
    </w:p>
    <w:p>
      <w:r>
        <w:rPr>
          <w:b/>
        </w:rPr>
        <w:t xml:space="preserve">Tulos</w:t>
      </w:r>
    </w:p>
    <w:p>
      <w:r>
        <w:t xml:space="preserve">Rijsttafel-ruoka (Pron. rice-taffel), joka on saanut nimensä hollannin kielen sanasta "riisipöytä", on peräisin mistä maasta?</w:t>
      </w:r>
    </w:p>
    <w:p>
      <w:r>
        <w:rPr>
          <w:b/>
        </w:rPr>
        <w:t xml:space="preserve">Esimerkki 7.3743</w:t>
      </w:r>
    </w:p>
    <w:p>
      <w:r>
        <w:t xml:space="preserve">Alankomaat</w:t>
      </w:r>
    </w:p>
    <w:p>
      <w:r>
        <w:rPr>
          <w:b/>
        </w:rPr>
        <w:t xml:space="preserve">Tulos</w:t>
      </w:r>
    </w:p>
    <w:p>
      <w:r>
        <w:t xml:space="preserve">Nimeä Alankomaiden vaaleissa 24 paikkaa voittaneen hollantilaisen oikeistopuolueen kiistelty johtaja, jolta evättiin maahantulo Yhdistyneeseen kuningaskuntaan "rasististen näkemystensä" vuoksi?</w:t>
      </w:r>
    </w:p>
    <w:p>
      <w:r>
        <w:rPr>
          <w:b/>
        </w:rPr>
        <w:t xml:space="preserve">Tulos</w:t>
      </w:r>
    </w:p>
    <w:p>
      <w:r>
        <w:t xml:space="preserve">Mikä oli sen hollantilaisen parlamentin jäsenen nimi, jolta evättiin pääsy Yhdistyneeseen kuningaskuntaan vuoden 2009 alussa?</w:t>
      </w:r>
    </w:p>
    <w:p>
      <w:r>
        <w:rPr>
          <w:b/>
        </w:rPr>
        <w:t xml:space="preserve">Esimerkki 7.3744</w:t>
      </w:r>
    </w:p>
    <w:p>
      <w:r>
        <w:t xml:space="preserve">kääpiö</w:t>
      </w:r>
    </w:p>
    <w:p>
      <w:r>
        <w:rPr>
          <w:b/>
        </w:rPr>
        <w:t xml:space="preserve">Tulos</w:t>
      </w:r>
    </w:p>
    <w:p>
      <w:r>
        <w:t xml:space="preserve">Kuka on ainoa kääpiö Disneyn Lumikki-sadussa, jolla on silmälasit?</w:t>
      </w:r>
    </w:p>
    <w:p>
      <w:r>
        <w:rPr>
          <w:b/>
        </w:rPr>
        <w:t xml:space="preserve">Tulos</w:t>
      </w:r>
    </w:p>
    <w:p>
      <w:r>
        <w:t xml:space="preserve">Kuka Walt Disneyn Lumikki -elokuvassa oli täysin kalju, eikä hänellä ollut edes partaa?</w:t>
      </w:r>
    </w:p>
    <w:p>
      <w:r>
        <w:rPr>
          <w:b/>
        </w:rPr>
        <w:t xml:space="preserve">Esimerkki 7.3745</w:t>
      </w:r>
    </w:p>
    <w:p>
      <w:r>
        <w:t xml:space="preserve">dweezil zappa</w:t>
      </w:r>
    </w:p>
    <w:p>
      <w:r>
        <w:rPr>
          <w:b/>
        </w:rPr>
        <w:t xml:space="preserve">Tulos</w:t>
      </w:r>
    </w:p>
    <w:p>
      <w:r>
        <w:t xml:space="preserve">Kuka kiistelty rocktähti antoi kahdelle ensimmäiselle lapselleen nimet `Moon Unit' ja `Dweezil'?</w:t>
      </w:r>
    </w:p>
    <w:p>
      <w:r>
        <w:rPr>
          <w:b/>
        </w:rPr>
        <w:t xml:space="preserve">Esimerkki 7.3746</w:t>
      </w:r>
    </w:p>
    <w:p>
      <w:r>
        <w:t xml:space="preserve">d. w. griffith</w:t>
      </w:r>
    </w:p>
    <w:p>
      <w:r>
        <w:rPr>
          <w:b/>
        </w:rPr>
        <w:t xml:space="preserve">Tulos</w:t>
      </w:r>
    </w:p>
    <w:p>
      <w:r>
        <w:t xml:space="preserve">Missä D.W. Griffithin elokuvassa ihannoitiin Ku Klux Klania?</w:t>
      </w:r>
    </w:p>
    <w:p>
      <w:r>
        <w:rPr>
          <w:b/>
        </w:rPr>
        <w:t xml:space="preserve">Esimerkki 7.3747</w:t>
      </w:r>
    </w:p>
    <w:p>
      <w:r>
        <w:t xml:space="preserve">dwight d. eisenhower</w:t>
      </w:r>
    </w:p>
    <w:p>
      <w:r>
        <w:rPr>
          <w:b/>
        </w:rPr>
        <w:t xml:space="preserve">Tulos</w:t>
      </w:r>
    </w:p>
    <w:p>
      <w:r>
        <w:t xml:space="preserve">Kuka oli Yhdysvaltain presidentin Dwight D Eisenhowerin varapresidentti?</w:t>
      </w:r>
    </w:p>
    <w:p>
      <w:r>
        <w:rPr>
          <w:b/>
        </w:rPr>
        <w:t xml:space="preserve">Esimerkki 7.3748</w:t>
      </w:r>
    </w:p>
    <w:p>
      <w:r>
        <w:t xml:space="preserve">aberdeenin lentoasema</w:t>
      </w:r>
    </w:p>
    <w:p>
      <w:r>
        <w:rPr>
          <w:b/>
        </w:rPr>
        <w:t xml:space="preserve">Tulos</w:t>
      </w:r>
    </w:p>
    <w:p>
      <w:r>
        <w:t xml:space="preserve">Missä brittiläisessä kaupungissa Dycen lentoasema sijaitsee?</w:t>
      </w:r>
    </w:p>
    <w:p>
      <w:r>
        <w:rPr>
          <w:b/>
        </w:rPr>
        <w:t xml:space="preserve">Tulos</w:t>
      </w:r>
    </w:p>
    <w:p>
      <w:r>
        <w:t xml:space="preserve">Missä skotlantilaisessa kaupungissa sijaitsee Dycen lentokenttä?</w:t>
      </w:r>
    </w:p>
    <w:p>
      <w:r>
        <w:rPr>
          <w:b/>
        </w:rPr>
        <w:t xml:space="preserve">Esimerkki 7.3749</w:t>
      </w:r>
    </w:p>
    <w:p>
      <w:r>
        <w:t xml:space="preserve">Dylan Hartley</w:t>
      </w:r>
    </w:p>
    <w:p>
      <w:r>
        <w:rPr>
          <w:b/>
        </w:rPr>
        <w:t xml:space="preserve">Tulos</w:t>
      </w:r>
    </w:p>
    <w:p>
      <w:r>
        <w:t xml:space="preserve">Missä maassa Englannin rugbyunion-pelaaja Dylan Hartley syntyi?</w:t>
      </w:r>
    </w:p>
    <w:p>
      <w:r>
        <w:rPr>
          <w:b/>
        </w:rPr>
        <w:t xml:space="preserve">Esimerkki 7.3750</w:t>
      </w:r>
    </w:p>
    <w:p>
      <w:r>
        <w:t xml:space="preserve">dynamiitti</w:t>
      </w:r>
    </w:p>
    <w:p>
      <w:r>
        <w:rPr>
          <w:b/>
        </w:rPr>
        <w:t xml:space="preserve">Tulos</w:t>
      </w:r>
    </w:p>
    <w:p>
      <w:r>
        <w:t xml:space="preserve">Kuka nousi Yhdysvaltain listan kakkoseksi vuonna 2010 kappaleellaan Dynamite?</w:t>
      </w:r>
    </w:p>
    <w:p>
      <w:r>
        <w:rPr>
          <w:b/>
        </w:rPr>
        <w:t xml:space="preserve">Tulos</w:t>
      </w:r>
    </w:p>
    <w:p>
      <w:r>
        <w:t xml:space="preserve">21. lokakuuta 1833 syntyi ruotsalainen kemisti, insinööri ja keksijä, joka oli vastuussa dynamiitin luomisesta.</w:t>
      </w:r>
    </w:p>
    <w:p>
      <w:r>
        <w:rPr>
          <w:b/>
        </w:rPr>
        <w:t xml:space="preserve">Tulos</w:t>
      </w:r>
    </w:p>
    <w:p>
      <w:r>
        <w:t xml:space="preserve">Kuka kemisti, insinööri ja asevalmistaja keksi dynamiitin ja siihen tarkoitetun sytyttimen ja perusti sitten pitkäaikaisen maailmanpalkintosarjan muun muassa rauhan edistämisestä?</w:t>
      </w:r>
    </w:p>
    <w:p>
      <w:r>
        <w:rPr>
          <w:b/>
        </w:rPr>
        <w:t xml:space="preserve">Tulos</w:t>
      </w:r>
    </w:p>
    <w:p>
      <w:r>
        <w:t xml:space="preserve">Kuka keksi dynamiitin vuonna 1867?</w:t>
      </w:r>
    </w:p>
    <w:p>
      <w:r>
        <w:rPr>
          <w:b/>
        </w:rPr>
        <w:t xml:space="preserve">Tulos</w:t>
      </w:r>
    </w:p>
    <w:p>
      <w:r>
        <w:t xml:space="preserve">Kuka laulaja tunnettiin nimellä "Little Miss Dynamite"?</w:t>
      </w:r>
    </w:p>
    <w:p>
      <w:r>
        <w:rPr>
          <w:b/>
        </w:rPr>
        <w:t xml:space="preserve">Esimerkki 7.3751</w:t>
      </w:r>
    </w:p>
    <w:p>
      <w:r>
        <w:t xml:space="preserve">kotka on laskeutunut</w:t>
      </w:r>
    </w:p>
    <w:p>
      <w:r>
        <w:rPr>
          <w:b/>
        </w:rPr>
        <w:t xml:space="preserve">Tulos</w:t>
      </w:r>
    </w:p>
    <w:p>
      <w:r>
        <w:t xml:space="preserve">Kuka näytteli Heinrich Himmleriä vuoden 1976 elokuvassa "Kotka on laskeutunut"?</w:t>
      </w:r>
    </w:p>
    <w:p>
      <w:r>
        <w:rPr>
          <w:b/>
        </w:rPr>
        <w:t xml:space="preserve">Tulos</w:t>
      </w:r>
    </w:p>
    <w:p>
      <w:r>
        <w:t xml:space="preserve">Kuka kirjoitti romaanin "Kotka on laskeutunut"?</w:t>
      </w:r>
    </w:p>
    <w:p>
      <w:r>
        <w:rPr>
          <w:b/>
        </w:rPr>
        <w:t xml:space="preserve">Esimerkki 7.3752</w:t>
      </w:r>
    </w:p>
    <w:p>
      <w:r>
        <w:t xml:space="preserve">ealing broadwayn asema</w:t>
      </w:r>
    </w:p>
    <w:p>
      <w:r>
        <w:rPr>
          <w:b/>
        </w:rPr>
        <w:t xml:space="preserve">Tulos</w:t>
      </w:r>
    </w:p>
    <w:p>
      <w:r>
        <w:t xml:space="preserve">Mitkä Lontoon metrolinjat ovat Upminsterin itä- ja Ealing Broadwayn itä- ja länsipäätepysäkit?</w:t>
      </w:r>
    </w:p>
    <w:p>
      <w:r>
        <w:rPr>
          <w:b/>
        </w:rPr>
        <w:t xml:space="preserve">Esimerkki 7.3753</w:t>
      </w:r>
    </w:p>
    <w:p>
      <w:r>
        <w:t xml:space="preserve">eamon de valera</w:t>
      </w:r>
    </w:p>
    <w:p>
      <w:r>
        <w:rPr>
          <w:b/>
        </w:rPr>
        <w:t xml:space="preserve">Tulos</w:t>
      </w:r>
    </w:p>
    <w:p>
      <w:r>
        <w:t xml:space="preserve">Minkä poliittisen puolueen Eamon de Valera perusti vuonna 1926?</w:t>
      </w:r>
    </w:p>
    <w:p>
      <w:r>
        <w:rPr>
          <w:b/>
        </w:rPr>
        <w:t xml:space="preserve">Esimerkki 7.3754</w:t>
      </w:r>
    </w:p>
    <w:p>
      <w:r>
        <w:t xml:space="preserve">earl derr biggers</w:t>
      </w:r>
    </w:p>
    <w:p>
      <w:r>
        <w:rPr>
          <w:b/>
        </w:rPr>
        <w:t xml:space="preserve">Tulos</w:t>
      </w:r>
    </w:p>
    <w:p>
      <w:r>
        <w:t xml:space="preserve">Minkä itämaisen etsivän (molemmat nimet) loi Earl D Biggers?</w:t>
      </w:r>
    </w:p>
    <w:p>
      <w:r>
        <w:rPr>
          <w:b/>
        </w:rPr>
        <w:t xml:space="preserve">Tulos</w:t>
      </w:r>
    </w:p>
    <w:p>
      <w:r>
        <w:t xml:space="preserve">Mistä fiktiivisestä kiinalais-amerikkalaisesta etsivästä, jonka Earl Derr Biggers loi vuonna 1923 vuonna 1925 julkaistuun romaaniin, tehtiin yli 45 elokuvaa vuosina 1926-1981?</w:t>
      </w:r>
    </w:p>
    <w:p>
      <w:r>
        <w:rPr>
          <w:b/>
        </w:rPr>
        <w:t xml:space="preserve">Tulos</w:t>
      </w:r>
    </w:p>
    <w:p>
      <w:r>
        <w:t xml:space="preserve">Mikä kirjallisuushahmo on kirjailija Earl Derr Biggersin tunnetuin luomus?</w:t>
      </w:r>
    </w:p>
    <w:p>
      <w:r>
        <w:rPr>
          <w:b/>
        </w:rPr>
        <w:t xml:space="preserve">Tulos</w:t>
      </w:r>
    </w:p>
    <w:p>
      <w:r>
        <w:t xml:space="preserve">Earl Derr Biggersin vuonna 1925 kirjoittama "Talo ilman avainta" oli ensimmäinen romaani, jossa esiintyi kiinalais-amerikkalainen salapoliisi.</w:t>
      </w:r>
    </w:p>
    <w:p>
      <w:r>
        <w:rPr>
          <w:b/>
        </w:rPr>
        <w:t xml:space="preserve">Esimerkki 7.3755</w:t>
      </w:r>
    </w:p>
    <w:p>
      <w:r>
        <w:t xml:space="preserve">Chathamin kreivi</w:t>
      </w:r>
    </w:p>
    <w:p>
      <w:r>
        <w:rPr>
          <w:b/>
        </w:rPr>
        <w:t xml:space="preserve">Tulos</w:t>
      </w:r>
    </w:p>
    <w:p>
      <w:r>
        <w:t xml:space="preserve">Kenestä tuli Chathamin ensimmäinen jaarli vuonna 1766?</w:t>
      </w:r>
    </w:p>
    <w:p>
      <w:r>
        <w:rPr>
          <w:b/>
        </w:rPr>
        <w:t xml:space="preserve">Esimerkki 7.3756</w:t>
      </w:r>
    </w:p>
    <w:p>
      <w:r>
        <w:t xml:space="preserve">chesterin kreivi</w:t>
      </w:r>
    </w:p>
    <w:p>
      <w:r>
        <w:rPr>
          <w:b/>
        </w:rPr>
        <w:t xml:space="preserve">Tulos</w:t>
      </w:r>
    </w:p>
    <w:p>
      <w:r>
        <w:t xml:space="preserve">Kuka on nykyinen Chesterin jaarli?</w:t>
      </w:r>
    </w:p>
    <w:p>
      <w:r>
        <w:rPr>
          <w:b/>
        </w:rPr>
        <w:t xml:space="preserve">Esimerkki 7.3757</w:t>
      </w:r>
    </w:p>
    <w:p>
      <w:r>
        <w:t xml:space="preserve">john wilmot, rochesterin 2. jaarli</w:t>
      </w:r>
    </w:p>
    <w:p>
      <w:r>
        <w:rPr>
          <w:b/>
        </w:rPr>
        <w:t xml:space="preserve">Tulos</w:t>
      </w:r>
    </w:p>
    <w:p>
      <w:r>
        <w:t xml:space="preserve">Johnny Depp näyttelee John Wilmotia, Rochesterin toista jaarlia, vuoden 2004 elokuvassa.</w:t>
      </w:r>
    </w:p>
    <w:p>
      <w:r>
        <w:rPr>
          <w:b/>
        </w:rPr>
        <w:t xml:space="preserve">Esimerkki 7.3758</w:t>
      </w:r>
    </w:p>
    <w:p>
      <w:r>
        <w:t xml:space="preserve">Stocktonin kreivi</w:t>
      </w:r>
    </w:p>
    <w:p>
      <w:r>
        <w:rPr>
          <w:b/>
        </w:rPr>
        <w:t xml:space="preserve">Tulos</w:t>
      </w:r>
    </w:p>
    <w:p>
      <w:r>
        <w:t xml:space="preserve">Kuka Britannian pääministeri oli Stocktonin 1. jaarli?</w:t>
      </w:r>
    </w:p>
    <w:p>
      <w:r>
        <w:rPr>
          <w:b/>
        </w:rPr>
        <w:t xml:space="preserve">Esimerkki 7.3759</w:t>
      </w:r>
    </w:p>
    <w:p>
      <w:r>
        <w:t xml:space="preserve">earl scruggs</w:t>
      </w:r>
    </w:p>
    <w:p>
      <w:r>
        <w:rPr>
          <w:b/>
        </w:rPr>
        <w:t xml:space="preserve">Tulos</w:t>
      </w:r>
    </w:p>
    <w:p>
      <w:r>
        <w:t xml:space="preserve">Earl Scruggs (1924-2012) oli kolmen sormen tekniikan uranuurtaja ja mestari.</w:t>
      </w:r>
    </w:p>
    <w:p>
      <w:r>
        <w:rPr>
          <w:b/>
        </w:rPr>
        <w:t xml:space="preserve">Esimerkki 7.3760</w:t>
      </w:r>
    </w:p>
    <w:p>
      <w:r>
        <w:t xml:space="preserve">earl tupper</w:t>
      </w:r>
    </w:p>
    <w:p>
      <w:r>
        <w:rPr>
          <w:b/>
        </w:rPr>
        <w:t xml:space="preserve">Tulos</w:t>
      </w:r>
    </w:p>
    <w:p>
      <w:r>
        <w:t xml:space="preserve">Mistä keksinnöstä Earl Silas Tupper tunnetaan parhaiten?</w:t>
      </w:r>
    </w:p>
    <w:p>
      <w:r>
        <w:rPr>
          <w:b/>
        </w:rPr>
        <w:t xml:space="preserve">Tulos</w:t>
      </w:r>
    </w:p>
    <w:p>
      <w:r>
        <w:t xml:space="preserve">Juhlasuunnitelmamarkkinoinnin uranuurtaja Earl Tupper keksi mitä DuPontilla ollessaan?</w:t>
      </w:r>
    </w:p>
    <w:p>
      <w:r>
        <w:rPr>
          <w:b/>
        </w:rPr>
        <w:t xml:space="preserve">Esimerkki 7.3761</w:t>
      </w:r>
    </w:p>
    <w:p>
      <w:r>
        <w:t xml:space="preserve">maan enkeli</w:t>
      </w:r>
    </w:p>
    <w:p>
      <w:r>
        <w:rPr>
          <w:b/>
        </w:rPr>
        <w:t xml:space="preserve">Tulos</w:t>
      </w:r>
    </w:p>
    <w:p>
      <w:r>
        <w:t xml:space="preserve">Earth Angel (Will You Be Mine) on tunnetuin hitti?</w:t>
      </w:r>
    </w:p>
    <w:p>
      <w:r>
        <w:rPr>
          <w:b/>
        </w:rPr>
        <w:t xml:space="preserve">Esimerkki 7.3762</w:t>
      </w:r>
    </w:p>
    <w:p>
      <w:r>
        <w:t xml:space="preserve">maa</w:t>
      </w:r>
    </w:p>
    <w:p>
      <w:r>
        <w:rPr>
          <w:b/>
        </w:rPr>
        <w:t xml:space="preserve">Tulos</w:t>
      </w:r>
    </w:p>
    <w:p>
      <w:r>
        <w:t xml:space="preserve">Mikä kulkee auringon ja maan välistä auringonpimennyksen aikaansaamiseksi?</w:t>
      </w:r>
    </w:p>
    <w:p>
      <w:r>
        <w:rPr>
          <w:b/>
        </w:rPr>
        <w:t xml:space="preserve">Tulos</w:t>
      </w:r>
    </w:p>
    <w:p>
      <w:r>
        <w:t xml:space="preserve">Mikä on Maata lähin tähti?</w:t>
      </w:r>
    </w:p>
    <w:p>
      <w:r>
        <w:rPr>
          <w:b/>
        </w:rPr>
        <w:t xml:space="preserve">Tulos</w:t>
      </w:r>
    </w:p>
    <w:p>
      <w:r>
        <w:t xml:space="preserve">Mikä tähti on lähimpänä Maata?</w:t>
      </w:r>
    </w:p>
    <w:p>
      <w:r>
        <w:rPr>
          <w:b/>
        </w:rPr>
        <w:t xml:space="preserve">Tulos</w:t>
      </w:r>
    </w:p>
    <w:p>
      <w:r>
        <w:t xml:space="preserve">Mikä on maapallon suurin manner?</w:t>
      </w:r>
    </w:p>
    <w:p>
      <w:r>
        <w:rPr>
          <w:b/>
        </w:rPr>
        <w:t xml:space="preserve">Tulos</w:t>
      </w:r>
    </w:p>
    <w:p>
      <w:r>
        <w:t xml:space="preserve">Mikä asetettiin Maan kiertoradalle Discoveryn avulla vuonna 1990?</w:t>
      </w:r>
    </w:p>
    <w:p>
      <w:r>
        <w:rPr>
          <w:b/>
        </w:rPr>
        <w:t xml:space="preserve">Esimerkki 7.3763</w:t>
      </w:r>
    </w:p>
    <w:p>
      <w:r>
        <w:t xml:space="preserve">maalliset voimat</w:t>
      </w:r>
    </w:p>
    <w:p>
      <w:r>
        <w:rPr>
          <w:b/>
        </w:rPr>
        <w:t xml:space="preserve">Tulos</w:t>
      </w:r>
    </w:p>
    <w:p>
      <w:r>
        <w:t xml:space="preserve">Kuka kirjoitti "Maalliset voimat", pitkän ja kunnianhimoisen omakohtaisen romaanin, jonka kertojana on kahdeksankymppinen homoseksuaali?</w:t>
      </w:r>
    </w:p>
    <w:p>
      <w:r>
        <w:rPr>
          <w:b/>
        </w:rPr>
        <w:t xml:space="preserve">Esimerkki 7.3764</w:t>
      </w:r>
    </w:p>
    <w:p>
      <w:r>
        <w:t xml:space="preserve">maanjäristys</w:t>
      </w:r>
    </w:p>
    <w:p>
      <w:r>
        <w:rPr>
          <w:b/>
        </w:rPr>
        <w:t xml:space="preserve">Tulos</w:t>
      </w:r>
    </w:p>
    <w:p>
      <w:r>
        <w:t xml:space="preserve">Mikä on sana sille pisteelle maan pinnalla, joka on suoraan maanjäristyksen tai maanalaisen räjähdyksen alkupisteen yläpuolella?</w:t>
      </w:r>
    </w:p>
    <w:p>
      <w:r>
        <w:rPr>
          <w:b/>
        </w:rPr>
        <w:t xml:space="preserve">Esimerkki 7.3765</w:t>
      </w:r>
    </w:p>
    <w:p>
      <w:r>
        <w:t xml:space="preserve">pga tour</w:t>
      </w:r>
    </w:p>
    <w:p>
      <w:r>
        <w:rPr>
          <w:b/>
        </w:rPr>
        <w:t xml:space="preserve">Tulos</w:t>
      </w:r>
    </w:p>
    <w:p>
      <w:r>
        <w:t xml:space="preserve">Kenen golfarin nimeä on käytetty EA Sportsin PGA Tour -peleissä yli 15 vuoden ajan?</w:t>
      </w:r>
    </w:p>
    <w:p>
      <w:r>
        <w:rPr>
          <w:b/>
        </w:rPr>
        <w:t xml:space="preserve">Esimerkki 7.3766</w:t>
      </w:r>
    </w:p>
    <w:p>
      <w:r>
        <w:t xml:space="preserve">east bergholt</w:t>
      </w:r>
    </w:p>
    <w:p>
      <w:r>
        <w:rPr>
          <w:b/>
        </w:rPr>
        <w:t xml:space="preserve">Tulos</w:t>
      </w:r>
    </w:p>
    <w:p>
      <w:r>
        <w:t xml:space="preserve">Kuka kuuluisa englantilainen taidemaalari (1776-1837) syntyi East Bergholtissa, Suffolkissa?</w:t>
      </w:r>
    </w:p>
    <w:p>
      <w:r>
        <w:rPr>
          <w:b/>
        </w:rPr>
        <w:t xml:space="preserve">Esimerkki 7.3767</w:t>
      </w:r>
    </w:p>
    <w:p>
      <w:r>
        <w:t xml:space="preserve">eastenders</w:t>
      </w:r>
    </w:p>
    <w:p>
      <w:r>
        <w:rPr>
          <w:b/>
        </w:rPr>
        <w:t xml:space="preserve">Tulos</w:t>
      </w:r>
    </w:p>
    <w:p>
      <w:r>
        <w:t xml:space="preserve">Kuka entinen "Eastenders"-näyttelijä ja Labour-aktivisti valittiin yhdeksi West Midlandsin edustajista vuoden 1999 Euroopan parlamentin vaaleissa?</w:t>
      </w:r>
    </w:p>
    <w:p>
      <w:r>
        <w:rPr>
          <w:b/>
        </w:rPr>
        <w:t xml:space="preserve">Tulos</w:t>
      </w:r>
    </w:p>
    <w:p>
      <w:r>
        <w:t xml:space="preserve">Kuka Eastenders-tähti lauloi uutuushitissä Come Outside?</w:t>
      </w:r>
    </w:p>
    <w:p>
      <w:r>
        <w:rPr>
          <w:b/>
        </w:rPr>
        <w:t xml:space="preserve">Tulos</w:t>
      </w:r>
    </w:p>
    <w:p>
      <w:r>
        <w:t xml:space="preserve">Kuka näyttelijä esiintyi "The Paradise Clubissa" ja "Eastendersissä"?</w:t>
      </w:r>
    </w:p>
    <w:p>
      <w:r>
        <w:rPr>
          <w:b/>
        </w:rPr>
        <w:t xml:space="preserve">Tulos</w:t>
      </w:r>
    </w:p>
    <w:p>
      <w:r>
        <w:t xml:space="preserve">Kuka näyttelee Sharon Wattsia saippuaoopperassa `Eastenders`?</w:t>
      </w:r>
    </w:p>
    <w:p>
      <w:r>
        <w:rPr>
          <w:b/>
        </w:rPr>
        <w:t xml:space="preserve">Tulos</w:t>
      </w:r>
    </w:p>
    <w:p>
      <w:r>
        <w:t xml:space="preserve">Kuka Eastenders-näyttelijä on näytellyt poliisi Nick Rowania televisiossa?</w:t>
      </w:r>
    </w:p>
    <w:p>
      <w:r>
        <w:rPr>
          <w:b/>
        </w:rPr>
        <w:t xml:space="preserve">Tulos</w:t>
      </w:r>
    </w:p>
    <w:p>
      <w:r>
        <w:t xml:space="preserve">Kuka näytteli Mick Carteria Eastendersissä?</w:t>
      </w:r>
    </w:p>
    <w:p>
      <w:r>
        <w:rPr>
          <w:b/>
        </w:rPr>
        <w:t xml:space="preserve">Tulos</w:t>
      </w:r>
    </w:p>
    <w:p>
      <w:r>
        <w:t xml:space="preserve">Ross Kemp näyttelee mitä Eastendersin hahmoa?</w:t>
      </w:r>
    </w:p>
    <w:p>
      <w:r>
        <w:rPr>
          <w:b/>
        </w:rPr>
        <w:t xml:space="preserve">Tulos</w:t>
      </w:r>
    </w:p>
    <w:p>
      <w:r>
        <w:t xml:space="preserve">Kuka esittää Kara Tointonia tv-sarjassa Eastenders?</w:t>
      </w:r>
    </w:p>
    <w:p>
      <w:r>
        <w:rPr>
          <w:b/>
        </w:rPr>
        <w:t xml:space="preserve">Tulos</w:t>
      </w:r>
    </w:p>
    <w:p>
      <w:r>
        <w:t xml:space="preserve">Kuka hahmo oli olympiasoihtujen kantaja East Endersin erikoislähetyksessä?</w:t>
      </w:r>
    </w:p>
    <w:p>
      <w:r>
        <w:rPr>
          <w:b/>
        </w:rPr>
        <w:t xml:space="preserve">Tulos</w:t>
      </w:r>
    </w:p>
    <w:p>
      <w:r>
        <w:t xml:space="preserve">Mitä hahmoa Peter Dean näytteli aikoinaan Eastendersissä?</w:t>
      </w:r>
    </w:p>
    <w:p>
      <w:r>
        <w:rPr>
          <w:b/>
        </w:rPr>
        <w:t xml:space="preserve">Tulos</w:t>
      </w:r>
    </w:p>
    <w:p>
      <w:r>
        <w:t xml:space="preserve">Kuka Eastendersin hahmo lähti Albert Squarelta Skotlantiin vuonna 1998 oltuaan viisi vuotta mukana ohjelmassa?</w:t>
      </w:r>
    </w:p>
    <w:p>
      <w:r>
        <w:rPr>
          <w:b/>
        </w:rPr>
        <w:t xml:space="preserve">Tulos</w:t>
      </w:r>
    </w:p>
    <w:p>
      <w:r>
        <w:t xml:space="preserve">Mitä osaa "Eastendersissä" näyttelee Patsy Palmer - koko nimi vaaditaan?</w:t>
      </w:r>
    </w:p>
    <w:p>
      <w:r>
        <w:rPr>
          <w:b/>
        </w:rPr>
        <w:t xml:space="preserve">Esimerkki 7.3768</w:t>
      </w:r>
    </w:p>
    <w:p>
      <w:r>
        <w:t xml:space="preserve">pääsiäinen</w:t>
      </w:r>
    </w:p>
    <w:p>
      <w:r>
        <w:rPr>
          <w:b/>
        </w:rPr>
        <w:t xml:space="preserve">Tulos</w:t>
      </w:r>
    </w:p>
    <w:p>
      <w:r>
        <w:t xml:space="preserve">Mikä on kristillisessä kalenterissa pääsiäistä edeltävä viikko, joka on historiallisesti pidättäytynyt lihansyönnistä, viininjuonnista ja liiketoimista?</w:t>
      </w:r>
    </w:p>
    <w:p>
      <w:r>
        <w:rPr>
          <w:b/>
        </w:rPr>
        <w:t xml:space="preserve">Esimerkki 7.3769</w:t>
      </w:r>
    </w:p>
    <w:p>
      <w:r>
        <w:t xml:space="preserve">pääsiäissaari</w:t>
      </w:r>
    </w:p>
    <w:p>
      <w:r>
        <w:rPr>
          <w:b/>
        </w:rPr>
        <w:t xml:space="preserve">Tulos</w:t>
      </w:r>
    </w:p>
    <w:p>
      <w:r>
        <w:t xml:space="preserve">Pääsiäissaari on minkä maan riippuvuusalue?</w:t>
      </w:r>
    </w:p>
    <w:p>
      <w:r>
        <w:rPr>
          <w:b/>
        </w:rPr>
        <w:t xml:space="preserve">Tulos</w:t>
      </w:r>
    </w:p>
    <w:p>
      <w:r>
        <w:t xml:space="preserve">Minkä maan alueeseen pääsiäissaari kuuluu?</w:t>
      </w:r>
    </w:p>
    <w:p>
      <w:r>
        <w:rPr>
          <w:b/>
        </w:rPr>
        <w:t xml:space="preserve">Tulos</w:t>
      </w:r>
    </w:p>
    <w:p>
      <w:r>
        <w:t xml:space="preserve">Havaiji, Pääsiäissaari ja Uusi-Seelanti ovat kolme kärkeä hypoteettisessa kolmiossa, jota käytetään kuvaamaan mitä maantieteellistä aluetta?</w:t>
      </w:r>
    </w:p>
    <w:p>
      <w:r>
        <w:rPr>
          <w:b/>
        </w:rPr>
        <w:t xml:space="preserve">Esimerkki 7.3770</w:t>
      </w:r>
    </w:p>
    <w:p>
      <w:r>
        <w:t xml:space="preserve">pääsiäisparaati</w:t>
      </w:r>
    </w:p>
    <w:p>
      <w:r>
        <w:rPr>
          <w:b/>
        </w:rPr>
        <w:t xml:space="preserve">Tulos</w:t>
      </w:r>
    </w:p>
    <w:p>
      <w:r>
        <w:t xml:space="preserve">Kuka kirjoitti kappaleen Easter Parade?</w:t>
      </w:r>
    </w:p>
    <w:p>
      <w:r>
        <w:rPr>
          <w:b/>
        </w:rPr>
        <w:t xml:space="preserve">Tulos</w:t>
      </w:r>
    </w:p>
    <w:p>
      <w:r>
        <w:t xml:space="preserve">Judy Garlandin ja Fred Astairen tähdittämä Easter Parade (1948) sisälsi kenen lauluja?</w:t>
      </w:r>
    </w:p>
    <w:p>
      <w:r>
        <w:rPr>
          <w:b/>
        </w:rPr>
        <w:t xml:space="preserve">Tulos</w:t>
      </w:r>
    </w:p>
    <w:p>
      <w:r>
        <w:t xml:space="preserve">Kuka oli Fred Astairen naispääosan esittäjä vuoden 1948 elokuvassa `Easter Parade'?</w:t>
      </w:r>
    </w:p>
    <w:p>
      <w:r>
        <w:rPr>
          <w:b/>
        </w:rPr>
        <w:t xml:space="preserve">Esimerkki 7.3771</w:t>
      </w:r>
    </w:p>
    <w:p>
      <w:r>
        <w:t xml:space="preserve">Kaakkois-Eurooppa</w:t>
      </w:r>
    </w:p>
    <w:p>
      <w:r>
        <w:rPr>
          <w:b/>
        </w:rPr>
        <w:t xml:space="preserve">Tulos</w:t>
      </w:r>
    </w:p>
    <w:p>
      <w:r>
        <w:t xml:space="preserve">Missä Itä-Euroopan maassa Rhodope-vuoristo sijaitsee?</w:t>
      </w:r>
    </w:p>
    <w:p>
      <w:r>
        <w:rPr>
          <w:b/>
        </w:rPr>
        <w:t xml:space="preserve">Esimerkki 7.3772</w:t>
      </w:r>
    </w:p>
    <w:p>
      <w:r>
        <w:t xml:space="preserve">Itä-Saksa</w:t>
      </w:r>
    </w:p>
    <w:p>
      <w:r>
        <w:rPr>
          <w:b/>
        </w:rPr>
        <w:t xml:space="preserve">Tulos</w:t>
      </w:r>
    </w:p>
    <w:p>
      <w:r>
        <w:t xml:space="preserve">Kuka itäsaksalainen luistelija oli vuoden 1984 olympiavoittaja ja oli voittanut vuoteen 1990 mennessä neljä maailmanmestaruutta?</w:t>
      </w:r>
    </w:p>
    <w:p>
      <w:r>
        <w:rPr>
          <w:b/>
        </w:rPr>
        <w:t xml:space="preserve">Esimerkki 7.3773</w:t>
      </w:r>
    </w:p>
    <w:p>
      <w:r>
        <w:t xml:space="preserve">itä on itää</w:t>
      </w:r>
    </w:p>
    <w:p>
      <w:r>
        <w:rPr>
          <w:b/>
        </w:rPr>
        <w:t xml:space="preserve">Tulos</w:t>
      </w:r>
    </w:p>
    <w:p>
      <w:r>
        <w:t xml:space="preserve">Mikä on vuonna 2010 valmistuneen elokuvan nimi, joka on jatko-osa vuonna 1999 valmistuneelle elokuvalle East is East?</w:t>
      </w:r>
    </w:p>
    <w:p>
      <w:r>
        <w:rPr>
          <w:b/>
        </w:rPr>
        <w:t xml:space="preserve">Esimerkki 7.3774</w:t>
      </w:r>
    </w:p>
    <w:p>
      <w:r>
        <w:t xml:space="preserve">east knoyle</w:t>
      </w:r>
    </w:p>
    <w:p>
      <w:r>
        <w:rPr>
          <w:b/>
        </w:rPr>
        <w:t xml:space="preserve">Tulos</w:t>
      </w:r>
    </w:p>
    <w:p>
      <w:r>
        <w:t xml:space="preserve">Kuka kuuluisa arkkitehti syntyi Wiltshiren East Knoylen kylässä?</w:t>
      </w:r>
    </w:p>
    <w:p>
      <w:r>
        <w:rPr>
          <w:b/>
        </w:rPr>
        <w:t xml:space="preserve">Esimerkki 7.3775</w:t>
      </w:r>
    </w:p>
    <w:p>
      <w:r>
        <w:t xml:space="preserve">Eastleigh</w:t>
      </w:r>
    </w:p>
    <w:p>
      <w:r>
        <w:rPr>
          <w:b/>
        </w:rPr>
        <w:t xml:space="preserve">Tulos</w:t>
      </w:r>
    </w:p>
    <w:p>
      <w:r>
        <w:t xml:space="preserve">Kenen eroaminen johti Eastleighin täytevaaleihin helmikuussa 2013?</w:t>
      </w:r>
    </w:p>
    <w:p>
      <w:r>
        <w:rPr>
          <w:b/>
        </w:rPr>
        <w:t xml:space="preserve">Esimerkki 7.3776</w:t>
      </w:r>
    </w:p>
    <w:p>
      <w:r>
        <w:t xml:space="preserve">itä-lontoo</w:t>
      </w:r>
    </w:p>
    <w:p>
      <w:r>
        <w:rPr>
          <w:b/>
        </w:rPr>
        <w:t xml:space="preserve">Tulos</w:t>
      </w:r>
    </w:p>
    <w:p>
      <w:r>
        <w:t xml:space="preserve">Formula ykkösten kilpa-ajaja Jody Scheckter syntyi Itä-Lontoon kaupungissa, missä maassa?</w:t>
      </w:r>
    </w:p>
    <w:p>
      <w:r>
        <w:rPr>
          <w:b/>
        </w:rPr>
        <w:t xml:space="preserve">Esimerkki 7.3777</w:t>
      </w:r>
    </w:p>
    <w:p>
      <w:r>
        <w:t xml:space="preserve">East of Eden</w:t>
      </w:r>
    </w:p>
    <w:p>
      <w:r>
        <w:rPr>
          <w:b/>
        </w:rPr>
        <w:t xml:space="preserve">Tulos</w:t>
      </w:r>
    </w:p>
    <w:p>
      <w:r>
        <w:t xml:space="preserve">Kuka metodinäyttelemisen kannattaja ohjasi elokuvat "On the Waterfront" ja "East of Eden"?</w:t>
      </w:r>
    </w:p>
    <w:p>
      <w:r>
        <w:rPr>
          <w:b/>
        </w:rPr>
        <w:t xml:space="preserve">Tulos</w:t>
      </w:r>
    </w:p>
    <w:p>
      <w:r>
        <w:t xml:space="preserve">Kuka yhdysvaltalainen näyttelijä, joka esiintyi elokuvassa East of Eden, kuoli auto-onnettomuudessa vuonna 1955?</w:t>
      </w:r>
    </w:p>
    <w:p>
      <w:r>
        <w:rPr>
          <w:b/>
        </w:rPr>
        <w:t xml:space="preserve">Esimerkki 7.3778</w:t>
      </w:r>
    </w:p>
    <w:p>
      <w:r>
        <w:t xml:space="preserve">itäinen joki</w:t>
      </w:r>
    </w:p>
    <w:p>
      <w:r>
        <w:rPr>
          <w:b/>
        </w:rPr>
        <w:t xml:space="preserve">Tulos</w:t>
      </w:r>
    </w:p>
    <w:p>
      <w:r>
        <w:t xml:space="preserve">East River erottaa Long Islandin mistä New Yorkin kaupunginosasta?</w:t>
      </w:r>
    </w:p>
    <w:p>
      <w:r>
        <w:rPr>
          <w:b/>
        </w:rPr>
        <w:t xml:space="preserve">Esimerkki 7.3779</w:t>
      </w:r>
    </w:p>
    <w:p>
      <w:r>
        <w:t xml:space="preserve">helppo ratsastaja</w:t>
      </w:r>
    </w:p>
    <w:p>
      <w:r>
        <w:rPr>
          <w:b/>
        </w:rPr>
        <w:t xml:space="preserve">Tulos</w:t>
      </w:r>
    </w:p>
    <w:p>
      <w:r>
        <w:t xml:space="preserve">Kuka ohjasi vuoden 1969 elokuvan 'Easy Rider'?</w:t>
      </w:r>
    </w:p>
    <w:p>
      <w:r>
        <w:rPr>
          <w:b/>
        </w:rPr>
        <w:t xml:space="preserve">Tulos</w:t>
      </w:r>
    </w:p>
    <w:p>
      <w:r>
        <w:t xml:space="preserve">Kuka yhdysvaltalainen näyttelijä esiintyi elokuvissa "Ironweed", "The Pledge" ja "Easy Rider"?</w:t>
      </w:r>
    </w:p>
    <w:p>
      <w:r>
        <w:rPr>
          <w:b/>
        </w:rPr>
        <w:t xml:space="preserve">Esimerkki 7.3780</w:t>
      </w:r>
    </w:p>
    <w:p>
      <w:r>
        <w:t xml:space="preserve">syömishäiriö</w:t>
      </w:r>
    </w:p>
    <w:p>
      <w:r>
        <w:rPr>
          <w:b/>
        </w:rPr>
        <w:t xml:space="preserve">Tulos</w:t>
      </w:r>
    </w:p>
    <w:p>
      <w:r>
        <w:t xml:space="preserve">Mikä on syömishäiriö, jolle on ominaista äärimmäisen alhainen ruumiinpaino, vääristynyt ruumiinkuva ja pakonomainen pelko lihomisesta, jonka esiintyvyys on 8-13 tapausta 100 000:ta henkilöä kohden vuodessa ja joka koskee pääasiassa nuoria murrosikäisiä naisia?</w:t>
      </w:r>
    </w:p>
    <w:p>
      <w:r>
        <w:rPr>
          <w:b/>
        </w:rPr>
        <w:t xml:space="preserve">Esimerkki 7.3781</w:t>
      </w:r>
    </w:p>
    <w:p>
      <w:r>
        <w:t xml:space="preserve">syö rukoile rakasta</w:t>
      </w:r>
    </w:p>
    <w:p>
      <w:r>
        <w:rPr>
          <w:b/>
        </w:rPr>
        <w:t xml:space="preserve">Tulos</w:t>
      </w:r>
    </w:p>
    <w:p>
      <w:r>
        <w:t xml:space="preserve">Kuka näyttelee vuonna 2010 ilmestyneessä elokuvassa Eat, Pray, Love kirjan kirjailijaa?</w:t>
      </w:r>
    </w:p>
    <w:p>
      <w:r>
        <w:rPr>
          <w:b/>
        </w:rPr>
        <w:t xml:space="preserve">Esimerkki 7.3782</w:t>
      </w:r>
    </w:p>
    <w:p>
      <w:r>
        <w:t xml:space="preserve">...erittäin raskas ...erittäin raskas...erittäin raskas...</w:t>
      </w:r>
    </w:p>
    <w:p>
      <w:r>
        <w:rPr>
          <w:b/>
        </w:rPr>
        <w:t xml:space="preserve">Tulos</w:t>
      </w:r>
    </w:p>
    <w:p>
      <w:r>
        <w:t xml:space="preserve">Mikä yhtye levytti varhaisen heavy metal -klassikon Very 'Eavy Very 'Umble?</w:t>
      </w:r>
    </w:p>
    <w:p>
      <w:r>
        <w:rPr>
          <w:b/>
        </w:rPr>
        <w:t xml:space="preserve">Esimerkki 7.3783</w:t>
      </w:r>
    </w:p>
    <w:p>
      <w:r>
        <w:t xml:space="preserve">ebro</w:t>
      </w:r>
    </w:p>
    <w:p>
      <w:r>
        <w:rPr>
          <w:b/>
        </w:rPr>
        <w:t xml:space="preserve">Tulos</w:t>
      </w:r>
    </w:p>
    <w:p>
      <w:r>
        <w:t xml:space="preserve">Minkä maan toiseksi suurin joki on Ebro?</w:t>
      </w:r>
    </w:p>
    <w:p>
      <w:r>
        <w:rPr>
          <w:b/>
        </w:rPr>
        <w:t xml:space="preserve">Esimerkki 7.3784</w:t>
      </w:r>
    </w:p>
    <w:p>
      <w:r>
        <w:t xml:space="preserve">echo</w:t>
      </w:r>
    </w:p>
    <w:p>
      <w:r>
        <w:rPr>
          <w:b/>
        </w:rPr>
        <w:t xml:space="preserve">Tulos</w:t>
      </w:r>
    </w:p>
    <w:p>
      <w:r>
        <w:t xml:space="preserve">Kuka brittilaulaja julkaisi vuonna 2009 albumin nimeltä "Echo"?</w:t>
      </w:r>
    </w:p>
    <w:p>
      <w:r>
        <w:rPr>
          <w:b/>
        </w:rPr>
        <w:t xml:space="preserve">Tulos</w:t>
      </w:r>
    </w:p>
    <w:p>
      <w:r>
        <w:t xml:space="preserve">Minkä brittiläisen laulajan albumit ovat "Spirit", "Echo" ja "Glassheart"?</w:t>
      </w:r>
    </w:p>
    <w:p>
      <w:r>
        <w:rPr>
          <w:b/>
        </w:rPr>
        <w:t xml:space="preserve">Esimerkki 7.3785</w:t>
      </w:r>
    </w:p>
    <w:p>
      <w:r>
        <w:t xml:space="preserve">pimennys</w:t>
      </w:r>
    </w:p>
    <w:p>
      <w:r>
        <w:rPr>
          <w:b/>
        </w:rPr>
        <w:t xml:space="preserve">Tulos</w:t>
      </w:r>
    </w:p>
    <w:p>
      <w:r>
        <w:t xml:space="preserve">Kenen valtava jahdin Eclipse laskettiin vesille kesäkuussa 2009?</w:t>
      </w:r>
    </w:p>
    <w:p>
      <w:r>
        <w:rPr>
          <w:b/>
        </w:rPr>
        <w:t xml:space="preserve">Esimerkki 7.3786</w:t>
      </w:r>
    </w:p>
    <w:p>
      <w:r>
        <w:t xml:space="preserve">auringonpimennys panokset</w:t>
      </w:r>
    </w:p>
    <w:p>
      <w:r>
        <w:rPr>
          <w:b/>
        </w:rPr>
        <w:t xml:space="preserve">Tulos</w:t>
      </w:r>
    </w:p>
    <w:p>
      <w:r>
        <w:t xml:space="preserve">Millä kilparadalla Eclipse Stakes ajetaan vuosittain?</w:t>
      </w:r>
    </w:p>
    <w:p>
      <w:r>
        <w:rPr>
          <w:b/>
        </w:rPr>
        <w:t xml:space="preserve">Tulos</w:t>
      </w:r>
    </w:p>
    <w:p>
      <w:r>
        <w:t xml:space="preserve">Eclipse Stakes ajetaan vuosittain millä englantilaisella raviradalla?</w:t>
      </w:r>
    </w:p>
    <w:p>
      <w:r>
        <w:rPr>
          <w:b/>
        </w:rPr>
        <w:t xml:space="preserve">Esimerkki 7.3787</w:t>
      </w:r>
    </w:p>
    <w:p>
      <w:r>
        <w:t xml:space="preserve">taloustiede</w:t>
      </w:r>
    </w:p>
    <w:p>
      <w:r>
        <w:rPr>
          <w:b/>
        </w:rPr>
        <w:t xml:space="preserve">Tulos</w:t>
      </w:r>
    </w:p>
    <w:p>
      <w:r>
        <w:t xml:space="preserve">Heinäkuun 17. päivänä 1890 kuoli skotlantilainen moraalifilosofi, jota pidetään modernin taloustieteen isänä ja joka kirjoitti sellaisia klassikoita kuin An Inquiry into the Nature and Causes of the Wealth of Nations ja The The Theory of Moral Sentiments?</w:t>
      </w:r>
    </w:p>
    <w:p>
      <w:r>
        <w:rPr>
          <w:b/>
        </w:rPr>
        <w:t xml:space="preserve">Tulos</w:t>
      </w:r>
    </w:p>
    <w:p>
      <w:r>
        <w:t xml:space="preserve">Kesäkuun 4. päivänä 1723 syntyi Skotlannin Kirkcaldyssa yhteiskuntafilosofi ja taloustieteen uranuurtaja, joka kirjoitti niinkin painavat teokset kuin The Theory of Moral Sentiments (Moraalisten tunteiden teoria) ja An Inquiry into the Nature and Causes of the Wealth of Nations (Kansojen vaurauden luonne ja syyt).</w:t>
      </w:r>
    </w:p>
    <w:p>
      <w:r>
        <w:rPr>
          <w:b/>
        </w:rPr>
        <w:t xml:space="preserve">Esimerkki 7.3788</w:t>
      </w:r>
    </w:p>
    <w:p>
      <w:r>
        <w:t xml:space="preserve">ekstaasi</w:t>
      </w:r>
    </w:p>
    <w:p>
      <w:r>
        <w:rPr>
          <w:b/>
        </w:rPr>
        <w:t xml:space="preserve">Tulos</w:t>
      </w:r>
    </w:p>
    <w:p>
      <w:r>
        <w:t xml:space="preserve">Kuka näyttelijä aiheutti kohun esiintymällä alasti elokuvassa Ecstasy vuonna 1933?</w:t>
      </w:r>
    </w:p>
    <w:p>
      <w:r>
        <w:rPr>
          <w:b/>
        </w:rPr>
        <w:t xml:space="preserve">Esimerkki 7.3789</w:t>
      </w:r>
    </w:p>
    <w:p>
      <w:r>
        <w:t xml:space="preserve">ecuador</w:t>
      </w:r>
    </w:p>
    <w:p>
      <w:r>
        <w:rPr>
          <w:b/>
        </w:rPr>
        <w:t xml:space="preserve">Tulos</w:t>
      </w:r>
    </w:p>
    <w:p>
      <w:r>
        <w:t xml:space="preserve">Mikä on Ecuadorin pääkaupunki?</w:t>
      </w:r>
    </w:p>
    <w:p>
      <w:r>
        <w:rPr>
          <w:b/>
        </w:rPr>
        <w:t xml:space="preserve">Esimerkki 7.3790</w:t>
      </w:r>
    </w:p>
    <w:p>
      <w:r>
        <w:t xml:space="preserve">Edam</w:t>
      </w:r>
    </w:p>
    <w:p>
      <w:r>
        <w:rPr>
          <w:b/>
        </w:rPr>
        <w:t xml:space="preserve">Tulos</w:t>
      </w:r>
    </w:p>
    <w:p>
      <w:r>
        <w:t xml:space="preserve">Mitä ovat Havarti, Limburger, Fontina ja Edam?</w:t>
      </w:r>
    </w:p>
    <w:p>
      <w:r>
        <w:rPr>
          <w:b/>
        </w:rPr>
        <w:t xml:space="preserve">Esimerkki 7.3791</w:t>
      </w:r>
    </w:p>
    <w:p>
      <w:r>
        <w:t xml:space="preserve">ed pallot</w:t>
      </w:r>
    </w:p>
    <w:p>
      <w:r>
        <w:rPr>
          <w:b/>
        </w:rPr>
        <w:t xml:space="preserve">Tulos</w:t>
      </w:r>
    </w:p>
    <w:p>
      <w:r>
        <w:t xml:space="preserve">Kuka työväenpuolueen varjohallituksen jäsen on naimisissa kansanedustajakollegansa Ed Ballsin kanssa?</w:t>
      </w:r>
    </w:p>
    <w:p>
      <w:r>
        <w:rPr>
          <w:b/>
        </w:rPr>
        <w:t xml:space="preserve">Esimerkki 7.3792</w:t>
      </w:r>
    </w:p>
    <w:p>
      <w:r>
        <w:t xml:space="preserve">Eddie Cochran</w:t>
      </w:r>
    </w:p>
    <w:p>
      <w:r>
        <w:rPr>
          <w:b/>
        </w:rPr>
        <w:t xml:space="preserve">Tulos</w:t>
      </w:r>
    </w:p>
    <w:p>
      <w:r>
        <w:t xml:space="preserve">Mikä Who:n coveroima Eddie Cochranin kappale kertoi turhautumisesta pomoonsa ja kongressiedustajaansa?</w:t>
      </w:r>
    </w:p>
    <w:p>
      <w:r>
        <w:rPr>
          <w:b/>
        </w:rPr>
        <w:t xml:space="preserve">Esimerkki 7.3793</w:t>
      </w:r>
    </w:p>
    <w:p>
      <w:r>
        <w:t xml:space="preserve">Eddie</w:t>
      </w:r>
    </w:p>
    <w:p>
      <w:r>
        <w:rPr>
          <w:b/>
        </w:rPr>
        <w:t xml:space="preserve">Tulos</w:t>
      </w:r>
    </w:p>
    <w:p>
      <w:r>
        <w:t xml:space="preserve">Missä komediasarjassa esiintyi Jack Russell -terrieri nimeltä Eddie?</w:t>
      </w:r>
    </w:p>
    <w:p>
      <w:r>
        <w:rPr>
          <w:b/>
        </w:rPr>
        <w:t xml:space="preserve">Esimerkki 7.3794</w:t>
      </w:r>
    </w:p>
    <w:p>
      <w:r>
        <w:t xml:space="preserve">Eddie Fisher</w:t>
      </w:r>
    </w:p>
    <w:p>
      <w:r>
        <w:rPr>
          <w:b/>
        </w:rPr>
        <w:t xml:space="preserve">Tulos</w:t>
      </w:r>
    </w:p>
    <w:p>
      <w:r>
        <w:t xml:space="preserve">Mikä oli Eddie Fisherin viimeinen top ten -hitti?</w:t>
      </w:r>
    </w:p>
    <w:p>
      <w:r>
        <w:rPr>
          <w:b/>
        </w:rPr>
        <w:t xml:space="preserve">Tulos</w:t>
      </w:r>
    </w:p>
    <w:p>
      <w:r>
        <w:t xml:space="preserve">Eddie Fisher, Michael Todd ja John Warner olivat naimisissa minkä edesmenneen Hollywood-näyttelijän kanssa?</w:t>
      </w:r>
    </w:p>
    <w:p>
      <w:r>
        <w:rPr>
          <w:b/>
        </w:rPr>
        <w:t xml:space="preserve">Esimerkki 7.3795</w:t>
      </w:r>
    </w:p>
    <w:p>
      <w:r>
        <w:t xml:space="preserve">Eddie Jones</w:t>
      </w:r>
    </w:p>
    <w:p>
      <w:r>
        <w:rPr>
          <w:b/>
        </w:rPr>
        <w:t xml:space="preserve">Tulos</w:t>
      </w:r>
    </w:p>
    <w:p>
      <w:r>
        <w:t xml:space="preserve">Minkä englantilaisen urheilujoukkueen päävalmentajaksi Eddie Jones nimitettiin vuonna 2015?</w:t>
      </w:r>
    </w:p>
    <w:p>
      <w:r>
        <w:rPr>
          <w:b/>
        </w:rPr>
        <w:t xml:space="preserve">Esimerkki 7.3796</w:t>
      </w:r>
    </w:p>
    <w:p>
      <w:r>
        <w:t xml:space="preserve">Eddie Murphy</w:t>
      </w:r>
    </w:p>
    <w:p>
      <w:r>
        <w:rPr>
          <w:b/>
        </w:rPr>
        <w:t xml:space="preserve">Tulos</w:t>
      </w:r>
    </w:p>
    <w:p>
      <w:r>
        <w:t xml:space="preserve">Minkä vuoden 1987 elokuvan pääosassa Eddie Murphy näyttelee Axel Foleya?</w:t>
      </w:r>
    </w:p>
    <w:p>
      <w:r>
        <w:rPr>
          <w:b/>
        </w:rPr>
        <w:t xml:space="preserve">Tulos</w:t>
      </w:r>
    </w:p>
    <w:p>
      <w:r>
        <w:t xml:space="preserve">Mikä oli Eddie Murphyn ensimmäinen elokuva?</w:t>
      </w:r>
    </w:p>
    <w:p>
      <w:r>
        <w:rPr>
          <w:b/>
        </w:rPr>
        <w:t xml:space="preserve">Esimerkki 7.3797</w:t>
      </w:r>
    </w:p>
    <w:p>
      <w:r>
        <w:t xml:space="preserve">Eddie Vedder</w:t>
      </w:r>
    </w:p>
    <w:p>
      <w:r>
        <w:rPr>
          <w:b/>
        </w:rPr>
        <w:t xml:space="preserve">Tulos</w:t>
      </w:r>
    </w:p>
    <w:p>
      <w:r>
        <w:t xml:space="preserve">Minkä 1990-luvun bändin laulaja oli Eddie Vedder?</w:t>
      </w:r>
    </w:p>
    <w:p>
      <w:r>
        <w:rPr>
          <w:b/>
        </w:rPr>
        <w:t xml:space="preserve">Esimerkki 7.3798</w:t>
      </w:r>
    </w:p>
    <w:p>
      <w:r>
        <w:t xml:space="preserve">Paul Schulze</w:t>
      </w:r>
    </w:p>
    <w:p>
      <w:r>
        <w:rPr>
          <w:b/>
        </w:rPr>
        <w:t xml:space="preserve">Tulos</w:t>
      </w:r>
    </w:p>
    <w:p>
      <w:r>
        <w:t xml:space="preserve">Zoey Barkow, Kevin Peyton, Eddie Walzer ja Fitch Cooper ovat kaikki hahmoja missä yhdysvaltalaisessa televisiosarjassa?</w:t>
      </w:r>
    </w:p>
    <w:p>
      <w:r>
        <w:rPr>
          <w:b/>
        </w:rPr>
        <w:t xml:space="preserve">Esimerkki 7.3799</w:t>
      </w:r>
    </w:p>
    <w:p>
      <w:r>
        <w:t xml:space="preserve">Eddy Merckx</w:t>
      </w:r>
    </w:p>
    <w:p>
      <w:r>
        <w:rPr>
          <w:b/>
        </w:rPr>
        <w:t xml:space="preserve">Tulos</w:t>
      </w:r>
    </w:p>
    <w:p>
      <w:r>
        <w:t xml:space="preserve">Belgialainen kilpailija Eddy Merckx, jota usein kutsutaan kaikkien aikojen parhaaksi lajissaan, harrasti mitä urheilulajia?</w:t>
      </w:r>
    </w:p>
    <w:p>
      <w:r>
        <w:rPr>
          <w:b/>
        </w:rPr>
        <w:t xml:space="preserve">Esimerkki 7.3800</w:t>
      </w:r>
    </w:p>
    <w:p>
      <w:r>
        <w:t xml:space="preserve">Eddy Shah</w:t>
      </w:r>
    </w:p>
    <w:p>
      <w:r>
        <w:rPr>
          <w:b/>
        </w:rPr>
        <w:t xml:space="preserve">Tulos</w:t>
      </w:r>
    </w:p>
    <w:p>
      <w:r>
        <w:t xml:space="preserve">Minkä nykyään lakkautetun sanomalehden omisti alun perin Eddy Shah?</w:t>
      </w:r>
    </w:p>
    <w:p>
      <w:r>
        <w:rPr>
          <w:b/>
        </w:rPr>
        <w:t xml:space="preserve">Esimerkki 7.3801</w:t>
      </w:r>
    </w:p>
    <w:p>
      <w:r>
        <w:t xml:space="preserve">eden gardens</w:t>
      </w:r>
    </w:p>
    <w:p>
      <w:r>
        <w:rPr>
          <w:b/>
        </w:rPr>
        <w:t xml:space="preserve">Tulos</w:t>
      </w:r>
    </w:p>
    <w:p>
      <w:r>
        <w:t xml:space="preserve">Missä intialaisessa kaupungissa sijaitsee Eden Gardens, maailman toiseksi suurin testikrikettikenttä?</w:t>
      </w:r>
    </w:p>
    <w:p>
      <w:r>
        <w:rPr>
          <w:b/>
        </w:rPr>
        <w:t xml:space="preserve">Esimerkki 7.3802</w:t>
      </w:r>
    </w:p>
    <w:p>
      <w:r>
        <w:t xml:space="preserve">Eden Park</w:t>
      </w:r>
    </w:p>
    <w:p>
      <w:r>
        <w:rPr>
          <w:b/>
        </w:rPr>
        <w:t xml:space="preserve">Tulos</w:t>
      </w:r>
    </w:p>
    <w:p>
      <w:r>
        <w:t xml:space="preserve">Eden Parkissa pelattiin osa vuoden 2011 rugbyn maailmanmestaruuskilpailujen otteluista, missä kaupungissa se sijaitsee?</w:t>
      </w:r>
    </w:p>
    <w:p>
      <w:r>
        <w:rPr>
          <w:b/>
        </w:rPr>
        <w:t xml:space="preserve">Esimerkki 7.3803</w:t>
      </w:r>
    </w:p>
    <w:p>
      <w:r>
        <w:t xml:space="preserve">eden-projekti</w:t>
      </w:r>
    </w:p>
    <w:p>
      <w:r>
        <w:rPr>
          <w:b/>
        </w:rPr>
        <w:t xml:space="preserve">Tulos</w:t>
      </w:r>
    </w:p>
    <w:p>
      <w:r>
        <w:t xml:space="preserve">Kuka arkkitehti, Royal Academyn presidentti vuosina 2004-2011, on vastuussa Leicesterissä sijaitsevasta kansallisesta avaruuskeskuksesta ja Cornwallissa sijaitsevasta Eden-projektista?</w:t>
      </w:r>
    </w:p>
    <w:p>
      <w:r>
        <w:rPr>
          <w:b/>
        </w:rPr>
        <w:t xml:space="preserve">Tulos</w:t>
      </w:r>
    </w:p>
    <w:p>
      <w:r>
        <w:t xml:space="preserve">Kuka tunnettu englantilainen arkkitehti, joka on nyt 74-vuotias, vastasi Eden-projektin ja Leicesterin kansallisen avaruuskeskuksen suunnittelusta?</w:t>
      </w:r>
    </w:p>
    <w:p>
      <w:r>
        <w:rPr>
          <w:b/>
        </w:rPr>
        <w:t xml:space="preserve">Esimerkki 7.3804</w:t>
      </w:r>
    </w:p>
    <w:p>
      <w:r>
        <w:t xml:space="preserve">edgar allan poe</w:t>
      </w:r>
    </w:p>
    <w:p>
      <w:r>
        <w:rPr>
          <w:b/>
        </w:rPr>
        <w:t xml:space="preserve">Tulos</w:t>
      </w:r>
    </w:p>
    <w:p>
      <w:r>
        <w:t xml:space="preserve">Missä Edgar Allen Poen vuonna 1845 kirjoittamassa ja julkaisemassa runossa toistuu kuuluisa rivi `nevermore`?</w:t>
      </w:r>
    </w:p>
    <w:p>
      <w:r>
        <w:rPr>
          <w:b/>
        </w:rPr>
        <w:t xml:space="preserve">Esimerkki 7.3805</w:t>
      </w:r>
    </w:p>
    <w:p>
      <w:r>
        <w:t xml:space="preserve">edgar rice burroughs</w:t>
      </w:r>
    </w:p>
    <w:p>
      <w:r>
        <w:rPr>
          <w:b/>
        </w:rPr>
        <w:t xml:space="preserve">Tulos</w:t>
      </w:r>
    </w:p>
    <w:p>
      <w:r>
        <w:t xml:space="preserve">Mikä Disneyn animaatioelokuva perustuu Edgar Rice Burroughsin kirjaan?</w:t>
      </w:r>
    </w:p>
    <w:p>
      <w:r>
        <w:rPr>
          <w:b/>
        </w:rPr>
        <w:t xml:space="preserve">Tulos</w:t>
      </w:r>
    </w:p>
    <w:p>
      <w:r>
        <w:t xml:space="preserve">Minkä kuvitteellisen viidakossa asuvan hahmon keksi Edgar Rice Burroughs?</w:t>
      </w:r>
    </w:p>
    <w:p>
      <w:r>
        <w:rPr>
          <w:b/>
        </w:rPr>
        <w:t xml:space="preserve">Esimerkki 7.3806</w:t>
      </w:r>
    </w:p>
    <w:p>
      <w:r>
        <w:t xml:space="preserve">taivaan reunalla</w:t>
      </w:r>
    </w:p>
    <w:p>
      <w:r>
        <w:rPr>
          <w:b/>
        </w:rPr>
        <w:t xml:space="preserve">Tulos</w:t>
      </w:r>
    </w:p>
    <w:p>
      <w:r>
        <w:t xml:space="preserve">Kenellä oli Britanniassa listaykkönen 80-luvulla The Edge of Heavenilla?</w:t>
      </w:r>
    </w:p>
    <w:p>
      <w:r>
        <w:rPr>
          <w:b/>
        </w:rPr>
        <w:t xml:space="preserve">Esimerkki 7.3807</w:t>
      </w:r>
    </w:p>
    <w:p>
      <w:r>
        <w:t xml:space="preserve">Ed Harris</w:t>
      </w:r>
    </w:p>
    <w:p>
      <w:r>
        <w:rPr>
          <w:b/>
        </w:rPr>
        <w:t xml:space="preserve">Tulos</w:t>
      </w:r>
    </w:p>
    <w:p>
      <w:r>
        <w:t xml:space="preserve">Vuonna 2000 julkaistu elokuva, jonka pääosissa nähdään Ed Harris, Jennifer Connelly, Robert Knott, Bud Cort, Molly Regan, Marcia Gay Harden ja Sada Thompson, kertoo minkä taidemaalarin elämäntarinan?</w:t>
      </w:r>
    </w:p>
    <w:p>
      <w:r>
        <w:rPr>
          <w:b/>
        </w:rPr>
        <w:t xml:space="preserve">Tulos</w:t>
      </w:r>
    </w:p>
    <w:p>
      <w:r>
        <w:t xml:space="preserve">Yhdysvaltalainen näyttelijä Ed Harris ohjasi ja näytteli vuonna 2000 amerikkalaisesta taiteilijasta kertovassa elokuvassa?</w:t>
      </w:r>
    </w:p>
    <w:p>
      <w:r>
        <w:rPr>
          <w:b/>
        </w:rPr>
        <w:t xml:space="preserve">Tulos</w:t>
      </w:r>
    </w:p>
    <w:p>
      <w:r>
        <w:t xml:space="preserve">Mikä Joseph Fiennesin ja Ed Harrisin tähdittämä elokuva vuodelta 2001 kertoo kahdesta vastakkaisesta tarkka-ampujasta, jotka kohtaavat toisensa Stalingradin taistelun aikana?</w:t>
      </w:r>
    </w:p>
    <w:p>
      <w:r>
        <w:rPr>
          <w:b/>
        </w:rPr>
        <w:t xml:space="preserve">Tulos</w:t>
      </w:r>
    </w:p>
    <w:p>
      <w:r>
        <w:t xml:space="preserve">Minkä vuoden 2008 lännenelokuvan pääosissa Ed Harris ja Viggo Mortensen näyttelivät lainvalvojia, Jeremy Irons karjatilallista ja Renee Zellweger pianoa soittavaa leskirouvaa?</w:t>
      </w:r>
    </w:p>
    <w:p>
      <w:r>
        <w:rPr>
          <w:b/>
        </w:rPr>
        <w:t xml:space="preserve">Esimerkki 7.3808</w:t>
      </w:r>
    </w:p>
    <w:p>
      <w:r>
        <w:t xml:space="preserve">syötävä nainen</w:t>
      </w:r>
    </w:p>
    <w:p>
      <w:r>
        <w:rPr>
          <w:b/>
        </w:rPr>
        <w:t xml:space="preserve">Tulos</w:t>
      </w:r>
    </w:p>
    <w:p>
      <w:r>
        <w:t xml:space="preserve">Kenen esikoisromaani oli vuonna 1969 ilmestynyt kirja Syötävä nainen?</w:t>
      </w:r>
    </w:p>
    <w:p>
      <w:r>
        <w:rPr>
          <w:b/>
        </w:rPr>
        <w:t xml:space="preserve">Esimerkki 7.3809</w:t>
      </w:r>
    </w:p>
    <w:p>
      <w:r>
        <w:t xml:space="preserve">edina monsuuni</w:t>
      </w:r>
    </w:p>
    <w:p>
      <w:r>
        <w:rPr>
          <w:b/>
        </w:rPr>
        <w:t xml:space="preserve">Tulos</w:t>
      </w:r>
    </w:p>
    <w:p>
      <w:r>
        <w:t xml:space="preserve">Missä brittiläisessä komediasarjassa nähdään Edina Monsoon ja Patsy Stone, kypsymättömiä, varakkaita, mielettömiä, aineettomia, muotipakkomielteisiä lontoolaisia, jotka arvostavat mainetta ja tyyliä enemmän kuin sisältöä?</w:t>
      </w:r>
    </w:p>
    <w:p>
      <w:r>
        <w:rPr>
          <w:b/>
        </w:rPr>
        <w:t xml:space="preserve">Esimerkki 7.3810</w:t>
      </w:r>
    </w:p>
    <w:p>
      <w:r>
        <w:t xml:space="preserve">edinburgh</w:t>
      </w:r>
    </w:p>
    <w:p>
      <w:r>
        <w:rPr>
          <w:b/>
        </w:rPr>
        <w:t xml:space="preserve">Tulos</w:t>
      </w:r>
    </w:p>
    <w:p>
      <w:r>
        <w:t xml:space="preserve">Mistä Irvine Welshin Edinburghiin sijoittuvasta romaanista tehtiin vuonna 1996 elokuva?</w:t>
      </w:r>
    </w:p>
    <w:p>
      <w:r>
        <w:rPr>
          <w:b/>
        </w:rPr>
        <w:t xml:space="preserve">Tulos</w:t>
      </w:r>
    </w:p>
    <w:p>
      <w:r>
        <w:t xml:space="preserve">Mikä on sen kukkularyhmän päähuipun nimi, joka muodostaa suurimman osan Holyrood Parkista Edinburghissa Skotlannissa?</w:t>
      </w:r>
    </w:p>
    <w:p>
      <w:r>
        <w:rPr>
          <w:b/>
        </w:rPr>
        <w:t xml:space="preserve">Esimerkki 7.3811</w:t>
      </w:r>
    </w:p>
    <w:p>
      <w:r>
        <w:t xml:space="preserve">edith artois</w:t>
      </w:r>
    </w:p>
    <w:p>
      <w:r>
        <w:rPr>
          <w:b/>
        </w:rPr>
        <w:t xml:space="preserve">Tulos</w:t>
      </w:r>
    </w:p>
    <w:p>
      <w:r>
        <w:t xml:space="preserve">Nimeä elokuussa 2002 kuollut näyttelijä, joka esitti Madame Edith Artoisin roolia televisiosarjassa "Allo, Allo"?</w:t>
      </w:r>
    </w:p>
    <w:p>
      <w:r>
        <w:rPr>
          <w:b/>
        </w:rPr>
        <w:t xml:space="preserve">Esimerkki 7.3812</w:t>
      </w:r>
    </w:p>
    <w:p>
      <w:r>
        <w:t xml:space="preserve">edith cresson</w:t>
      </w:r>
    </w:p>
    <w:p>
      <w:r>
        <w:rPr>
          <w:b/>
        </w:rPr>
        <w:t xml:space="preserve">Tulos</w:t>
      </w:r>
    </w:p>
    <w:p>
      <w:r>
        <w:t xml:space="preserve">Minkä maan pääministerinä Edith Cresson toimi vuosina 1995-1999?</w:t>
      </w:r>
    </w:p>
    <w:p>
      <w:r>
        <w:rPr>
          <w:b/>
        </w:rPr>
        <w:t xml:space="preserve">Esimerkki 7.3813</w:t>
      </w:r>
    </w:p>
    <w:p>
      <w:r>
        <w:t xml:space="preserve">edith wessexiläinen</w:t>
      </w:r>
    </w:p>
    <w:p>
      <w:r>
        <w:rPr>
          <w:b/>
        </w:rPr>
        <w:t xml:space="preserve">Tulos</w:t>
      </w:r>
    </w:p>
    <w:p>
      <w:r>
        <w:t xml:space="preserve">Minkä normanneja edeltäneen englantilaisen kuninkaan vaimo oli Wessexin Edith, joka syntyi noin vuonna 1003 jKr.?</w:t>
      </w:r>
    </w:p>
    <w:p>
      <w:r>
        <w:rPr>
          <w:b/>
        </w:rPr>
        <w:t xml:space="preserve">Esimerkki 7.3814</w:t>
      </w:r>
    </w:p>
    <w:p>
      <w:r>
        <w:t xml:space="preserve">edith piaf</w:t>
      </w:r>
    </w:p>
    <w:p>
      <w:r>
        <w:rPr>
          <w:b/>
        </w:rPr>
        <w:t xml:space="preserve">Tulos</w:t>
      </w:r>
    </w:p>
    <w:p>
      <w:r>
        <w:t xml:space="preserve">Mikä on sen pariisilaisen hautausmaan nimi, jolle on haudattu Jim Morrison, Oscar Wilde ja Edith Piaf?</w:t>
      </w:r>
    </w:p>
    <w:p>
      <w:r>
        <w:rPr>
          <w:b/>
        </w:rPr>
        <w:t xml:space="preserve">Tulos</w:t>
      </w:r>
    </w:p>
    <w:p>
      <w:r>
        <w:t xml:space="preserve">Kuka näytteli Edith Piafia vuonna 2007 ilmestyneessä elokuvassa "La Vie En Rose"?</w:t>
      </w:r>
    </w:p>
    <w:p>
      <w:r>
        <w:rPr>
          <w:b/>
        </w:rPr>
        <w:t xml:space="preserve">Esimerkki 7.3815</w:t>
      </w:r>
    </w:p>
    <w:p>
      <w:r>
        <w:t xml:space="preserve">edmond rostand</w:t>
      </w:r>
    </w:p>
    <w:p>
      <w:r>
        <w:rPr>
          <w:b/>
        </w:rPr>
        <w:t xml:space="preserve">Tulos</w:t>
      </w:r>
    </w:p>
    <w:p>
      <w:r>
        <w:t xml:space="preserve">Minkä Edmond Rostandin näytelmän pohjalta näyttelijä Steve Martin sovitti vuoden 1987 elokuvan "Roxanne"?</w:t>
      </w:r>
    </w:p>
    <w:p>
      <w:r>
        <w:rPr>
          <w:b/>
        </w:rPr>
        <w:t xml:space="preserve">Esimerkki 7.3816</w:t>
      </w:r>
    </w:p>
    <w:p>
      <w:r>
        <w:t xml:space="preserve">edmund barton</w:t>
      </w:r>
    </w:p>
    <w:p>
      <w:r>
        <w:rPr>
          <w:b/>
        </w:rPr>
        <w:t xml:space="preserve">Tulos</w:t>
      </w:r>
    </w:p>
    <w:p>
      <w:r>
        <w:t xml:space="preserve">Vuonna 1849 syntyneestä Edmund Bartonista tuli minkä maan ensimmäinen pääministeri?</w:t>
      </w:r>
    </w:p>
    <w:p>
      <w:r>
        <w:rPr>
          <w:b/>
        </w:rPr>
        <w:t xml:space="preserve">Tulos</w:t>
      </w:r>
    </w:p>
    <w:p>
      <w:r>
        <w:t xml:space="preserve">Edmund Barton oli vuosina 1901-1903 minkä maan ensimmäinen pääministeri?</w:t>
      </w:r>
    </w:p>
    <w:p>
      <w:r>
        <w:rPr>
          <w:b/>
        </w:rPr>
        <w:t xml:space="preserve">Tulos</w:t>
      </w:r>
    </w:p>
    <w:p>
      <w:r>
        <w:t xml:space="preserve">Sir Edmund Bartonista tuli minkä maan ensimmäinen pääministeri vuonna 1901?</w:t>
      </w:r>
    </w:p>
    <w:p>
      <w:r>
        <w:rPr>
          <w:b/>
        </w:rPr>
        <w:t xml:space="preserve">Esimerkki 7.3817</w:t>
      </w:r>
    </w:p>
    <w:p>
      <w:r>
        <w:t xml:space="preserve">edmund hillary</w:t>
      </w:r>
    </w:p>
    <w:p>
      <w:r>
        <w:rPr>
          <w:b/>
        </w:rPr>
        <w:t xml:space="preserve">Tulos</w:t>
      </w:r>
    </w:p>
    <w:p>
      <w:r>
        <w:t xml:space="preserve">Minkä vuoren huipulle Edmund Hillary ja Tenzing Norgay nousivat vuonna 1953 ensimmäisinä miehinä?</w:t>
      </w:r>
    </w:p>
    <w:p>
      <w:r>
        <w:rPr>
          <w:b/>
        </w:rPr>
        <w:t xml:space="preserve">Tulos</w:t>
      </w:r>
    </w:p>
    <w:p>
      <w:r>
        <w:t xml:space="preserve">Missä maassa vuorikiipeilijä ja tutkimusmatkailija Edmund Hillary syntyi?</w:t>
      </w:r>
    </w:p>
    <w:p>
      <w:r>
        <w:rPr>
          <w:b/>
        </w:rPr>
        <w:t xml:space="preserve">Esimerkki 7.3818</w:t>
      </w:r>
    </w:p>
    <w:p>
      <w:r>
        <w:t xml:space="preserve">edmund tudor, richmondin 1. jaarli</w:t>
      </w:r>
    </w:p>
    <w:p>
      <w:r>
        <w:rPr>
          <w:b/>
        </w:rPr>
        <w:t xml:space="preserve">Tulos</w:t>
      </w:r>
    </w:p>
    <w:p>
      <w:r>
        <w:t xml:space="preserve">Kenen vanhemmat olivat Edmund Tudor ja Margaret Beaufort?</w:t>
      </w:r>
    </w:p>
    <w:p>
      <w:r>
        <w:rPr>
          <w:b/>
        </w:rPr>
        <w:t xml:space="preserve">Esimerkki 7.3819</w:t>
      </w:r>
    </w:p>
    <w:p>
      <w:r>
        <w:t xml:space="preserve">edoardo molinari</w:t>
      </w:r>
    </w:p>
    <w:p>
      <w:r>
        <w:rPr>
          <w:b/>
        </w:rPr>
        <w:t xml:space="preserve">Tulos</w:t>
      </w:r>
    </w:p>
    <w:p>
      <w:r>
        <w:t xml:space="preserve">Mitä urheilulajia pelaavat italialaiset veljekset Francesco ja Edoardo Molinari?</w:t>
      </w:r>
    </w:p>
    <w:p>
      <w:r>
        <w:rPr>
          <w:b/>
        </w:rPr>
        <w:t xml:space="preserve">Esimerkki 7.3820</w:t>
      </w:r>
    </w:p>
    <w:p>
      <w:r>
        <w:t xml:space="preserve">edouard manet</w:t>
      </w:r>
    </w:p>
    <w:p>
      <w:r>
        <w:rPr>
          <w:b/>
        </w:rPr>
        <w:t xml:space="preserve">Tulos</w:t>
      </w:r>
    </w:p>
    <w:p>
      <w:r>
        <w:t xml:space="preserve">Minkä maalauksen vuoksi kriitikot tuomitsivat Edouard Manet'n epäpäteväksi ja kumoukselliseksi, mikä vahingoitti hänen mainettaan vuosiksi?</w:t>
      </w:r>
    </w:p>
    <w:p>
      <w:r>
        <w:rPr>
          <w:b/>
        </w:rPr>
        <w:t xml:space="preserve">Esimerkki 7.3821</w:t>
      </w:r>
    </w:p>
    <w:p>
      <w:r>
        <w:t xml:space="preserve">Ed Sullivan</w:t>
      </w:r>
    </w:p>
    <w:p>
      <w:r>
        <w:rPr>
          <w:b/>
        </w:rPr>
        <w:t xml:space="preserve">Tulos</w:t>
      </w:r>
    </w:p>
    <w:p>
      <w:r>
        <w:t xml:space="preserve">Mikä oli Ed Sullivan Show'n alkuperäinen nimi?</w:t>
      </w:r>
    </w:p>
    <w:p>
      <w:r>
        <w:rPr>
          <w:b/>
        </w:rPr>
        <w:t xml:space="preserve">Esimerkki 7.3822</w:t>
      </w:r>
    </w:p>
    <w:p>
      <w:r>
        <w:t xml:space="preserve">Ritan kouluttaminen</w:t>
      </w:r>
    </w:p>
    <w:p>
      <w:r>
        <w:rPr>
          <w:b/>
        </w:rPr>
        <w:t xml:space="preserve">Tulos</w:t>
      </w:r>
    </w:p>
    <w:p>
      <w:r>
        <w:t xml:space="preserve">Kuka näytteli Ritan opettajaa elokuvassa `Educating Rita`?</w:t>
      </w:r>
    </w:p>
    <w:p>
      <w:r>
        <w:rPr>
          <w:b/>
        </w:rPr>
        <w:t xml:space="preserve">Esimerkki 7.3823</w:t>
      </w:r>
    </w:p>
    <w:p>
      <w:r>
        <w:t xml:space="preserve">edvard munch</w:t>
      </w:r>
    </w:p>
    <w:p>
      <w:r>
        <w:rPr>
          <w:b/>
        </w:rPr>
        <w:t xml:space="preserve">Tulos</w:t>
      </w:r>
    </w:p>
    <w:p>
      <w:r>
        <w:t xml:space="preserve">Edvard Munch oli kotoisin mistä maasta?</w:t>
      </w:r>
    </w:p>
    <w:p>
      <w:r>
        <w:rPr>
          <w:b/>
        </w:rPr>
        <w:t xml:space="preserve">Esimerkki 7.3824</w:t>
      </w:r>
    </w:p>
    <w:p>
      <w:r>
        <w:t xml:space="preserve">edward cullen</w:t>
      </w:r>
    </w:p>
    <w:p>
      <w:r>
        <w:rPr>
          <w:b/>
        </w:rPr>
        <w:t xml:space="preserve">Tulos</w:t>
      </w:r>
    </w:p>
    <w:p>
      <w:r>
        <w:t xml:space="preserve">Kuka esittää Edward Cullenia Twilight-elokuvasarjassa?</w:t>
      </w:r>
    </w:p>
    <w:p>
      <w:r>
        <w:rPr>
          <w:b/>
        </w:rPr>
        <w:t xml:space="preserve">Esimerkki 7.3825</w:t>
      </w:r>
    </w:p>
    <w:p>
      <w:r>
        <w:t xml:space="preserve">edward</w:t>
      </w:r>
    </w:p>
    <w:p>
      <w:r>
        <w:rPr>
          <w:b/>
        </w:rPr>
        <w:t xml:space="preserve">Tulos</w:t>
      </w:r>
    </w:p>
    <w:p>
      <w:r>
        <w:t xml:space="preserve">Missä Dickenin romaanissa esiintyy "Sir John ja Edward Chester"?</w:t>
      </w:r>
    </w:p>
    <w:p>
      <w:r>
        <w:rPr>
          <w:b/>
        </w:rPr>
        <w:t xml:space="preserve">Esimerkki 7.3826</w:t>
      </w:r>
    </w:p>
    <w:p>
      <w:r>
        <w:t xml:space="preserve">edward elgar</w:t>
      </w:r>
    </w:p>
    <w:p>
      <w:r>
        <w:rPr>
          <w:b/>
        </w:rPr>
        <w:t xml:space="preserve">Tulos</w:t>
      </w:r>
    </w:p>
    <w:p>
      <w:r>
        <w:t xml:space="preserve">Edward Elgarin marssi nro 1 D:stä sisältää minkä laulun sävelen?</w:t>
      </w:r>
    </w:p>
    <w:p>
      <w:r>
        <w:rPr>
          <w:b/>
        </w:rPr>
        <w:t xml:space="preserve">Esimerkki 7.3827</w:t>
      </w:r>
    </w:p>
    <w:p>
      <w:r>
        <w:t xml:space="preserve">edward gibbon</w:t>
      </w:r>
    </w:p>
    <w:p>
      <w:r>
        <w:rPr>
          <w:b/>
        </w:rPr>
        <w:t xml:space="preserve">Tulos</w:t>
      </w:r>
    </w:p>
    <w:p>
      <w:r>
        <w:t xml:space="preserve">Edward Gibbon oli kuuluisa mistä suuresta historiallisesta teoksesta?</w:t>
      </w:r>
    </w:p>
    <w:p>
      <w:r>
        <w:rPr>
          <w:b/>
        </w:rPr>
        <w:t xml:space="preserve">Esimerkki 7.3828</w:t>
      </w:r>
    </w:p>
    <w:p>
      <w:r>
        <w:t xml:space="preserve">edward gibbon wakefield</w:t>
      </w:r>
    </w:p>
    <w:p>
      <w:r>
        <w:rPr>
          <w:b/>
        </w:rPr>
        <w:t xml:space="preserve">Tulos</w:t>
      </w:r>
    </w:p>
    <w:p>
      <w:r>
        <w:t xml:space="preserve">Minkä organisaation Edward Gibbon Wakefield perusti 1800-luvulla Uuden-Seelannin kolonisoimiseksi?</w:t>
      </w:r>
    </w:p>
    <w:p>
      <w:r>
        <w:rPr>
          <w:b/>
        </w:rPr>
        <w:t xml:space="preserve">Esimerkki 7.3829</w:t>
      </w:r>
    </w:p>
    <w:p>
      <w:r>
        <w:t xml:space="preserve">Edward Grimes</w:t>
      </w:r>
    </w:p>
    <w:p>
      <w:r>
        <w:rPr>
          <w:b/>
        </w:rPr>
        <w:t xml:space="preserve">Tulos</w:t>
      </w:r>
    </w:p>
    <w:p>
      <w:r>
        <w:t xml:space="preserve">John ja Edward Grimes, jotka esiintyivät ensimmäisen kerran ITV:n X Factorissa vuonna 2009, tunnetaan millä nimellä?</w:t>
      </w:r>
    </w:p>
    <w:p>
      <w:r>
        <w:rPr>
          <w:b/>
        </w:rPr>
        <w:t xml:space="preserve">Esimerkki 7.3830</w:t>
      </w:r>
    </w:p>
    <w:p>
      <w:r>
        <w:t xml:space="preserve">edward g. robinson</w:t>
      </w:r>
    </w:p>
    <w:p>
      <w:r>
        <w:rPr>
          <w:b/>
        </w:rPr>
        <w:t xml:space="preserve">Tulos</w:t>
      </w:r>
    </w:p>
    <w:p>
      <w:r>
        <w:t xml:space="preserve">Mikä vuoden 1937 nyrkkeilyelokuva, jonka pääosassa oli Edward G Robinson, tehtiin vuonna 1962 uudelleen musikaalina, jonka pääosassa oli Elvis Presley?</w:t>
      </w:r>
    </w:p>
    <w:p>
      <w:r>
        <w:rPr>
          <w:b/>
        </w:rPr>
        <w:t xml:space="preserve">Tulos</w:t>
      </w:r>
    </w:p>
    <w:p>
      <w:r>
        <w:t xml:space="preserve">Missä Edward G Robinsonin tähdittämässä elokuvassa päähenkilön viimeiset sanat ovat Mother of Mercy, onko tämä Ricon loppu?</w:t>
      </w:r>
    </w:p>
    <w:p>
      <w:r>
        <w:rPr>
          <w:b/>
        </w:rPr>
        <w:t xml:space="preserve">Esimerkki 7.3831</w:t>
      </w:r>
    </w:p>
    <w:p>
      <w:r>
        <w:t xml:space="preserve">edward hopper</w:t>
      </w:r>
    </w:p>
    <w:p>
      <w:r>
        <w:rPr>
          <w:b/>
        </w:rPr>
        <w:t xml:space="preserve">Tulos</w:t>
      </w:r>
    </w:p>
    <w:p>
      <w:r>
        <w:t xml:space="preserve">Edward Hopper maalasi vuonna 1929 kuuluisan kuvan, joka on samanniminen kuin mikä ruokalaji?</w:t>
      </w:r>
    </w:p>
    <w:p>
      <w:r>
        <w:rPr>
          <w:b/>
        </w:rPr>
        <w:t xml:space="preserve">Tulos</w:t>
      </w:r>
    </w:p>
    <w:p>
      <w:r>
        <w:t xml:space="preserve">Mikä näistä on Edward Hopperin teoksen oikea nimi?</w:t>
      </w:r>
    </w:p>
    <w:p>
      <w:r>
        <w:rPr>
          <w:b/>
        </w:rPr>
        <w:t xml:space="preserve">Esimerkki 7.3832</w:t>
      </w:r>
    </w:p>
    <w:p>
      <w:r>
        <w:t xml:space="preserve">edward ii</w:t>
      </w:r>
    </w:p>
    <w:p>
      <w:r>
        <w:rPr>
          <w:b/>
        </w:rPr>
        <w:t xml:space="preserve">Tulos</w:t>
      </w:r>
    </w:p>
    <w:p>
      <w:r>
        <w:t xml:space="preserve">Kuka kirjoitti näytelmän 'Edward II'?</w:t>
      </w:r>
    </w:p>
    <w:p>
      <w:r>
        <w:rPr>
          <w:b/>
        </w:rPr>
        <w:t xml:space="preserve">Esimerkki 7.3833</w:t>
      </w:r>
    </w:p>
    <w:p>
      <w:r>
        <w:t xml:space="preserve">englannin edward ii</w:t>
      </w:r>
    </w:p>
    <w:p>
      <w:r>
        <w:rPr>
          <w:b/>
        </w:rPr>
        <w:t xml:space="preserve">Tulos</w:t>
      </w:r>
    </w:p>
    <w:p>
      <w:r>
        <w:t xml:space="preserve">Missä on Edward II:n hauta, joka ei ole haudattu Westminsteriin eikä Windsoriin?</w:t>
      </w:r>
    </w:p>
    <w:p>
      <w:r>
        <w:rPr>
          <w:b/>
        </w:rPr>
        <w:t xml:space="preserve">Tulos</w:t>
      </w:r>
    </w:p>
    <w:p>
      <w:r>
        <w:t xml:space="preserve">Missä katedraalissa on Englannin hallitsijan Edward II:n hauta?</w:t>
      </w:r>
    </w:p>
    <w:p>
      <w:r>
        <w:rPr>
          <w:b/>
        </w:rPr>
        <w:t xml:space="preserve">Tulos</w:t>
      </w:r>
    </w:p>
    <w:p>
      <w:r>
        <w:t xml:space="preserve">Edward II murhattiin Berkeleyn linnassa vuonna 1327. Missä kreivikunnassa Berkeleyn linna sijaitsee?</w:t>
      </w:r>
    </w:p>
    <w:p>
      <w:r>
        <w:rPr>
          <w:b/>
        </w:rPr>
        <w:t xml:space="preserve">Tulos</w:t>
      </w:r>
    </w:p>
    <w:p>
      <w:r>
        <w:t xml:space="preserve">Edward II murhattiin minkä linnan etelätornissa?</w:t>
      </w:r>
    </w:p>
    <w:p>
      <w:r>
        <w:rPr>
          <w:b/>
        </w:rPr>
        <w:t xml:space="preserve">Tulos</w:t>
      </w:r>
    </w:p>
    <w:p>
      <w:r>
        <w:t xml:space="preserve">Missä linnassa Edward II sai viimeisen ja kohtalokkaan hoitonsa?</w:t>
      </w:r>
    </w:p>
    <w:p>
      <w:r>
        <w:rPr>
          <w:b/>
        </w:rPr>
        <w:t xml:space="preserve">Esimerkki 7.3834</w:t>
      </w:r>
    </w:p>
    <w:p>
      <w:r>
        <w:t xml:space="preserve">englannin edward iii</w:t>
      </w:r>
    </w:p>
    <w:p>
      <w:r>
        <w:rPr>
          <w:b/>
        </w:rPr>
        <w:t xml:space="preserve">Tulos</w:t>
      </w:r>
    </w:p>
    <w:p>
      <w:r>
        <w:t xml:space="preserve">Kuningas Edward III perusti tämän tärkeimmän järjestön noin vuonna 1349, mikä sen nimi on?</w:t>
      </w:r>
    </w:p>
    <w:p>
      <w:r>
        <w:rPr>
          <w:b/>
        </w:rPr>
        <w:t xml:space="preserve">Esimerkki 7.3835</w:t>
      </w:r>
    </w:p>
    <w:p>
      <w:r>
        <w:t xml:space="preserve">Edward Irving</w:t>
      </w:r>
    </w:p>
    <w:p>
      <w:r>
        <w:rPr>
          <w:b/>
        </w:rPr>
        <w:t xml:space="preserve">Tulos</w:t>
      </w:r>
    </w:p>
    <w:p>
      <w:r>
        <w:t xml:space="preserve">Mikä seurakunta, joka tunnetaan irvingiläisinä lähinnä Edward Irvingin saarnojen ansiosta, perustettiin Skotlannissa vuonna 1832?</w:t>
      </w:r>
    </w:p>
    <w:p>
      <w:r>
        <w:rPr>
          <w:b/>
        </w:rPr>
        <w:t xml:space="preserve">Esimerkki 7.3836</w:t>
      </w:r>
    </w:p>
    <w:p>
      <w:r>
        <w:t xml:space="preserve">prinssi-Edvardin saaret</w:t>
      </w:r>
    </w:p>
    <w:p>
      <w:r>
        <w:rPr>
          <w:b/>
        </w:rPr>
        <w:t xml:space="preserve">Tulos</w:t>
      </w:r>
    </w:p>
    <w:p>
      <w:r>
        <w:t xml:space="preserve">Mihin maahan kuuluvat Intian valtameressä sijaitsevat Prince Edwardin saaret?</w:t>
      </w:r>
    </w:p>
    <w:p>
      <w:r>
        <w:rPr>
          <w:b/>
        </w:rPr>
        <w:t xml:space="preserve">Esimerkki 7.3837</w:t>
      </w:r>
    </w:p>
    <w:p>
      <w:r>
        <w:t xml:space="preserve">edward lewis</w:t>
      </w:r>
    </w:p>
    <w:p>
      <w:r>
        <w:rPr>
          <w:b/>
        </w:rPr>
        <w:t xml:space="preserve">Tulos</w:t>
      </w:r>
    </w:p>
    <w:p>
      <w:r>
        <w:t xml:space="preserve">"Edward Lewis" ja "Vivian Ward" olivat päähenkilöitä missä vuoden 1990 suositussa elokuvassa?</w:t>
      </w:r>
    </w:p>
    <w:p>
      <w:r>
        <w:rPr>
          <w:b/>
        </w:rPr>
        <w:t xml:space="preserve">Tulos</w:t>
      </w:r>
    </w:p>
    <w:p>
      <w:r>
        <w:t xml:space="preserve">Missä vuonna 1990 valmistuneessa elokuvassa esiintyvät Edward Lewis ja Vivian Ward?</w:t>
      </w:r>
    </w:p>
    <w:p>
      <w:r>
        <w:rPr>
          <w:b/>
        </w:rPr>
        <w:t xml:space="preserve">Esimerkki 7.3838</w:t>
      </w:r>
    </w:p>
    <w:p>
      <w:r>
        <w:t xml:space="preserve">edward maya</w:t>
      </w:r>
    </w:p>
    <w:p>
      <w:r>
        <w:rPr>
          <w:b/>
        </w:rPr>
        <w:t xml:space="preserve">Tulos</w:t>
      </w:r>
    </w:p>
    <w:p>
      <w:r>
        <w:t xml:space="preserve">Millaisesta rakkaudesta Edward Maya lauloi vuonna 2011?</w:t>
      </w:r>
    </w:p>
    <w:p>
      <w:r>
        <w:rPr>
          <w:b/>
        </w:rPr>
        <w:t xml:space="preserve">Esimerkki 7.3839</w:t>
      </w:r>
    </w:p>
    <w:p>
      <w:r>
        <w:t xml:space="preserve">edward norton</w:t>
      </w:r>
    </w:p>
    <w:p>
      <w:r>
        <w:rPr>
          <w:b/>
        </w:rPr>
        <w:t xml:space="preserve">Tulos</w:t>
      </w:r>
    </w:p>
    <w:p>
      <w:r>
        <w:t xml:space="preserve">Edward Norton, EricBana ja Mark Ruffalo ovat kaikki näytelleet mitä hahmoa elokuvissa?</w:t>
      </w:r>
    </w:p>
    <w:p>
      <w:r>
        <w:rPr>
          <w:b/>
        </w:rPr>
        <w:t xml:space="preserve">Esimerkki 7.3840</w:t>
      </w:r>
    </w:p>
    <w:p>
      <w:r>
        <w:t xml:space="preserve">edward saksikäsi</w:t>
      </w:r>
    </w:p>
    <w:p>
      <w:r>
        <w:rPr>
          <w:b/>
        </w:rPr>
        <w:t xml:space="preserve">Tulos</w:t>
      </w:r>
    </w:p>
    <w:p>
      <w:r>
        <w:t xml:space="preserve">Kuka ohjasi elokuvat Painajainen ennen joulua ja Saksikäsi Edward?</w:t>
      </w:r>
    </w:p>
    <w:p>
      <w:r>
        <w:rPr>
          <w:b/>
        </w:rPr>
        <w:t xml:space="preserve">Tulos</w:t>
      </w:r>
    </w:p>
    <w:p>
      <w:r>
        <w:t xml:space="preserve">Kuka näytteli nimiroolin elokuvassa `Edward Scissorhands`?</w:t>
      </w:r>
    </w:p>
    <w:p>
      <w:r>
        <w:rPr>
          <w:b/>
        </w:rPr>
        <w:t xml:space="preserve">Esimerkki 7.3841</w:t>
      </w:r>
    </w:p>
    <w:p>
      <w:r>
        <w:t xml:space="preserve">edward smith-stanley, derbyn 14. jaarli</w:t>
      </w:r>
    </w:p>
    <w:p>
      <w:r>
        <w:rPr>
          <w:b/>
        </w:rPr>
        <w:t xml:space="preserve">Tulos</w:t>
      </w:r>
    </w:p>
    <w:p>
      <w:r>
        <w:t xml:space="preserve">Edward Stanley toimi kolme kautta pääministerinä 1800-luvulla, ja millä tittelillä hänet tunnettiin?</w:t>
      </w:r>
    </w:p>
    <w:p>
      <w:r>
        <w:rPr>
          <w:b/>
        </w:rPr>
        <w:t xml:space="preserve">Esimerkki 7.3842</w:t>
      </w:r>
    </w:p>
    <w:p>
      <w:r>
        <w:t xml:space="preserve">edward teach</w:t>
      </w:r>
    </w:p>
    <w:p>
      <w:r>
        <w:rPr>
          <w:b/>
        </w:rPr>
        <w:t xml:space="preserve">Tulos</w:t>
      </w:r>
    </w:p>
    <w:p>
      <w:r>
        <w:t xml:space="preserve">Merirosvo Edward Teach tunnettiin paremmin millä lempinimellä?</w:t>
      </w:r>
    </w:p>
    <w:p>
      <w:r>
        <w:rPr>
          <w:b/>
        </w:rPr>
        <w:t xml:space="preserve">Esimerkki 7.3843</w:t>
      </w:r>
    </w:p>
    <w:p>
      <w:r>
        <w:t xml:space="preserve">edward, musta prinssi</w:t>
      </w:r>
    </w:p>
    <w:p>
      <w:r>
        <w:rPr>
          <w:b/>
        </w:rPr>
        <w:t xml:space="preserve">Tulos</w:t>
      </w:r>
    </w:p>
    <w:p>
      <w:r>
        <w:t xml:space="preserve">Missä taistelussa Edvard Musta prinssi "voitti kannuksensa"?</w:t>
      </w:r>
    </w:p>
    <w:p>
      <w:r>
        <w:rPr>
          <w:b/>
        </w:rPr>
        <w:t xml:space="preserve">Tulos</w:t>
      </w:r>
    </w:p>
    <w:p>
      <w:r>
        <w:t xml:space="preserve">Minkä englantilaisen kuninkaan isä oli Edward Musta prinssi?</w:t>
      </w:r>
    </w:p>
    <w:p>
      <w:r>
        <w:rPr>
          <w:b/>
        </w:rPr>
        <w:t xml:space="preserve">Tulos</w:t>
      </w:r>
    </w:p>
    <w:p>
      <w:r>
        <w:t xml:space="preserve">Kuka Englannin kuningas oli Musta prinssi Edwardin poika?</w:t>
      </w:r>
    </w:p>
    <w:p>
      <w:r>
        <w:rPr>
          <w:b/>
        </w:rPr>
        <w:t xml:space="preserve">Tulos</w:t>
      </w:r>
    </w:p>
    <w:p>
      <w:r>
        <w:t xml:space="preserve">Kuka oli John of Gauntin ja Edwardin, Mustan prinssin, isä?</w:t>
      </w:r>
    </w:p>
    <w:p>
      <w:r>
        <w:rPr>
          <w:b/>
        </w:rPr>
        <w:t xml:space="preserve">Esimerkki 7.3844</w:t>
      </w:r>
    </w:p>
    <w:p>
      <w:r>
        <w:t xml:space="preserve">edward vanhempi</w:t>
      </w:r>
    </w:p>
    <w:p>
      <w:r>
        <w:rPr>
          <w:b/>
        </w:rPr>
        <w:t xml:space="preserve">Tulos</w:t>
      </w:r>
    </w:p>
    <w:p>
      <w:r>
        <w:t xml:space="preserve">Kuka oli vuosina 899-924 hallinneen anglosaksisen kuninkaan Edward Vanhemman isä?</w:t>
      </w:r>
    </w:p>
    <w:p>
      <w:r>
        <w:rPr>
          <w:b/>
        </w:rPr>
        <w:t xml:space="preserve">Esimerkki 7.3845</w:t>
      </w:r>
    </w:p>
    <w:p>
      <w:r>
        <w:t xml:space="preserve">edward seitsemäs</w:t>
      </w:r>
    </w:p>
    <w:p>
      <w:r>
        <w:rPr>
          <w:b/>
        </w:rPr>
        <w:t xml:space="preserve">Tulos</w:t>
      </w:r>
    </w:p>
    <w:p>
      <w:r>
        <w:t xml:space="preserve">Kuka näyttelijä esitti kuningatar Victoriaa 1970-luvun tv-draamassa Edward seitsemäs?</w:t>
      </w:r>
    </w:p>
    <w:p>
      <w:r>
        <w:rPr>
          <w:b/>
        </w:rPr>
        <w:t xml:space="preserve">Esimerkki 7.3846</w:t>
      </w:r>
    </w:p>
    <w:p>
      <w:r>
        <w:t xml:space="preserve">englannin edward vi</w:t>
      </w:r>
    </w:p>
    <w:p>
      <w:r>
        <w:rPr>
          <w:b/>
        </w:rPr>
        <w:t xml:space="preserve">Tulos</w:t>
      </w:r>
    </w:p>
    <w:p>
      <w:r>
        <w:t xml:space="preserve">Kuka oli Edvard VI:n äiti?</w:t>
      </w:r>
    </w:p>
    <w:p>
      <w:r>
        <w:rPr>
          <w:b/>
        </w:rPr>
        <w:t xml:space="preserve">Esimerkki 7.3847</w:t>
      </w:r>
    </w:p>
    <w:p>
      <w:r>
        <w:t xml:space="preserve">edward vii</w:t>
      </w:r>
    </w:p>
    <w:p>
      <w:r>
        <w:rPr>
          <w:b/>
        </w:rPr>
        <w:t xml:space="preserve">Tulos</w:t>
      </w:r>
    </w:p>
    <w:p>
      <w:r>
        <w:t xml:space="preserve">Edward VII oli ainoa brittiläinen monarkki, joka syntyi ja kuoli missä kuninkaallisessa residenssissä?</w:t>
      </w:r>
    </w:p>
    <w:p>
      <w:r>
        <w:rPr>
          <w:b/>
        </w:rPr>
        <w:t xml:space="preserve">Esimerkki 7.3848</w:t>
      </w:r>
    </w:p>
    <w:p>
      <w:r>
        <w:t xml:space="preserve">Edvard viides</w:t>
      </w:r>
    </w:p>
    <w:p>
      <w:r>
        <w:rPr>
          <w:b/>
        </w:rPr>
        <w:t xml:space="preserve">Tulos</w:t>
      </w:r>
    </w:p>
    <w:p>
      <w:r>
        <w:t xml:space="preserve">Kenen vuoksi kuningas Edward VIII luopui kruunusta mennäkseen naimisiin?</w:t>
      </w:r>
    </w:p>
    <w:p>
      <w:r>
        <w:rPr>
          <w:b/>
        </w:rPr>
        <w:t xml:space="preserve">Esimerkki 7.3849</w:t>
      </w:r>
    </w:p>
    <w:p>
      <w:r>
        <w:t xml:space="preserve">edward whymper</w:t>
      </w:r>
    </w:p>
    <w:p>
      <w:r>
        <w:rPr>
          <w:b/>
        </w:rPr>
        <w:t xml:space="preserve">Tulos</w:t>
      </w:r>
    </w:p>
    <w:p>
      <w:r>
        <w:t xml:space="preserve">Vuonna 1865 brittiläinen vuorikiipeilijä Edward Whymper kiipesi ensimmäisenä millä vuorella?</w:t>
      </w:r>
    </w:p>
    <w:p>
      <w:r>
        <w:rPr>
          <w:b/>
        </w:rPr>
        <w:t xml:space="preserve">Esimerkki 7.3850</w:t>
      </w:r>
    </w:p>
    <w:p>
      <w:r>
        <w:t xml:space="preserve">Edward Woodward</w:t>
      </w:r>
    </w:p>
    <w:p>
      <w:r>
        <w:rPr>
          <w:b/>
        </w:rPr>
        <w:t xml:space="preserve">Tulos</w:t>
      </w:r>
    </w:p>
    <w:p>
      <w:r>
        <w:t xml:space="preserve">Mikä Robin Hardyn ohjaama ja Edward Woodwardin tähdittämä brittiläinen kauhuelokuva vuodelta 1973, joka sijoittuu syrjäiselle skotlantilaiselle saarelle, tehtiin vuonna 2006 uudelleen Neil LaButen ohjaamana ja Nicolas Cagen tähdittämänä, ja se sijoittuu saarelle Puget Soundissa, Washingtonissa?</w:t>
      </w:r>
    </w:p>
    <w:p>
      <w:r>
        <w:rPr>
          <w:b/>
        </w:rPr>
        <w:t xml:space="preserve">Tulos</w:t>
      </w:r>
    </w:p>
    <w:p>
      <w:r>
        <w:t xml:space="preserve">Minkä vuosina 1967-1972 esitetyn brittiläisen televisiosarjan pääosissa Edward Woodward näytteli vastentahtoista ammattitappajaa, joka työskentelee Britannian hallituksen tiedustelupalvelun osastolle, joka tunnetaan nimellä "jaosto", ja Russell Hunter hänen vastentahtoista apulaistaan?</w:t>
      </w:r>
    </w:p>
    <w:p>
      <w:r>
        <w:rPr>
          <w:b/>
        </w:rPr>
        <w:t xml:space="preserve">Esimerkki 7.3851</w:t>
      </w:r>
    </w:p>
    <w:p>
      <w:r>
        <w:t xml:space="preserve">Edwin Droodin mysteeri</w:t>
      </w:r>
    </w:p>
    <w:p>
      <w:r>
        <w:rPr>
          <w:b/>
        </w:rPr>
        <w:t xml:space="preserve">Tulos</w:t>
      </w:r>
    </w:p>
    <w:p>
      <w:r>
        <w:t xml:space="preserve">Minkä kirjailijan keskeneräinen romaani on Edwin Droodin mysteeri?</w:t>
      </w:r>
    </w:p>
    <w:p>
      <w:r>
        <w:rPr>
          <w:b/>
        </w:rPr>
        <w:t xml:space="preserve">Esimerkki 7.3852</w:t>
      </w:r>
    </w:p>
    <w:p>
      <w:r>
        <w:t xml:space="preserve">edwin h. land</w:t>
      </w:r>
    </w:p>
    <w:p>
      <w:r>
        <w:rPr>
          <w:b/>
        </w:rPr>
        <w:t xml:space="preserve">Tulos</w:t>
      </w:r>
    </w:p>
    <w:p>
      <w:r>
        <w:t xml:space="preserve">Mitä Edwin Land keksi, koska hänen tyttärensä halusivat välittömiä ja "nopeita" tuloksia?</w:t>
      </w:r>
    </w:p>
    <w:p>
      <w:r>
        <w:rPr>
          <w:b/>
        </w:rPr>
        <w:t xml:space="preserve">Esimerkki 7.3853</w:t>
      </w:r>
    </w:p>
    <w:p>
      <w:r>
        <w:t xml:space="preserve">Ed Wood</w:t>
      </w:r>
    </w:p>
    <w:p>
      <w:r>
        <w:rPr>
          <w:b/>
        </w:rPr>
        <w:t xml:space="preserve">Tulos</w:t>
      </w:r>
    </w:p>
    <w:p>
      <w:r>
        <w:t xml:space="preserve">Kuka on näytellyt elokuvissa John Dillingeriä, Sweeney Toddia, J. M. Barrieta, Jack Kerouacia ja Ed Woodia?</w:t>
      </w:r>
    </w:p>
    <w:p>
      <w:r>
        <w:rPr>
          <w:b/>
        </w:rPr>
        <w:t xml:space="preserve">Tulos</w:t>
      </w:r>
    </w:p>
    <w:p>
      <w:r>
        <w:t xml:space="preserve">Kuka näytteli nimiroolin Tim Burtonin elokuvassa `Ed Wood`?</w:t>
      </w:r>
    </w:p>
    <w:p>
      <w:r>
        <w:rPr>
          <w:b/>
        </w:rPr>
        <w:t xml:space="preserve">Tulos</w:t>
      </w:r>
    </w:p>
    <w:p>
      <w:r>
        <w:t xml:space="preserve">Ketä elokuvatähteä Martin Landau näytteli vuonna 1994 elokuvassa `Ed Wood`?</w:t>
      </w:r>
    </w:p>
    <w:p>
      <w:r>
        <w:rPr>
          <w:b/>
        </w:rPr>
        <w:t xml:space="preserve">Esimerkki 7.3854</w:t>
      </w:r>
    </w:p>
    <w:p>
      <w:r>
        <w:t xml:space="preserve">eenie meenie</w:t>
      </w:r>
    </w:p>
    <w:p>
      <w:r>
        <w:rPr>
          <w:b/>
        </w:rPr>
        <w:t xml:space="preserve">Tulos</w:t>
      </w:r>
    </w:p>
    <w:p>
      <w:r>
        <w:t xml:space="preserve">Kenen kanssa Sean Kingston teki yhteistyötä vuonna 2010 julkaistussa Eenie Meenie -hitissä?</w:t>
      </w:r>
    </w:p>
    <w:p>
      <w:r>
        <w:rPr>
          <w:b/>
        </w:rPr>
        <w:t xml:space="preserve">Esimerkki 7.3855</w:t>
      </w:r>
    </w:p>
    <w:p>
      <w:r>
        <w:t xml:space="preserve">eeyore</w:t>
      </w:r>
    </w:p>
    <w:p>
      <w:r>
        <w:rPr>
          <w:b/>
        </w:rPr>
        <w:t xml:space="preserve">Tulos</w:t>
      </w:r>
    </w:p>
    <w:p>
      <w:r>
        <w:t xml:space="preserve">Mikä Eeyore oli A. A. Milnen kirjoissa?</w:t>
      </w:r>
    </w:p>
    <w:p>
      <w:r>
        <w:rPr>
          <w:b/>
        </w:rPr>
        <w:t xml:space="preserve">Tulos</w:t>
      </w:r>
    </w:p>
    <w:p>
      <w:r>
        <w:t xml:space="preserve">Minkälainen eläin on Nalle Puhin ystävä Eeyore?</w:t>
      </w:r>
    </w:p>
    <w:p>
      <w:r>
        <w:rPr>
          <w:b/>
        </w:rPr>
        <w:t xml:space="preserve">Esimerkki 7.3856</w:t>
      </w:r>
    </w:p>
    <w:p>
      <w:r>
        <w:t xml:space="preserve">munapää</w:t>
      </w:r>
    </w:p>
    <w:p>
      <w:r>
        <w:rPr>
          <w:b/>
        </w:rPr>
        <w:t xml:space="preserve">Tulos</w:t>
      </w:r>
    </w:p>
    <w:p>
      <w:r>
        <w:t xml:space="preserve">Kuka otti Dermot Murnaghanin paikan BBC2:n Eggheads-ohjelman juontajana?</w:t>
      </w:r>
    </w:p>
    <w:p>
      <w:r>
        <w:rPr>
          <w:b/>
        </w:rPr>
        <w:t xml:space="preserve">Tulos</w:t>
      </w:r>
    </w:p>
    <w:p>
      <w:r>
        <w:t xml:space="preserve">Hän liittyi Eggheads-tiimiin vuonna 2008 voitettuaan Are You An Egghead?</w:t>
      </w:r>
    </w:p>
    <w:p>
      <w:r>
        <w:rPr>
          <w:b/>
        </w:rPr>
        <w:t xml:space="preserve">Tulos</w:t>
      </w:r>
    </w:p>
    <w:p>
      <w:r>
        <w:t xml:space="preserve">Kuka jäi eläkkeelle Eggheads-tiimistä toukokuussa 2014?</w:t>
      </w:r>
    </w:p>
    <w:p>
      <w:r>
        <w:rPr>
          <w:b/>
        </w:rPr>
        <w:t xml:space="preserve">Tulos</w:t>
      </w:r>
    </w:p>
    <w:p>
      <w:r>
        <w:t xml:space="preserve">Kuka entinen Kuka haluaa miljonääriksi, Mastermindin ja Brain of Britainin voittaja tuli Eggheads-tietokilpailutiimin seitsemänneksi jäseneksi vuonna 2009?</w:t>
      </w:r>
    </w:p>
    <w:p>
      <w:r>
        <w:rPr>
          <w:b/>
        </w:rPr>
        <w:t xml:space="preserve">Esimerkki 7.3857</w:t>
      </w:r>
    </w:p>
    <w:p>
      <w:r>
        <w:t xml:space="preserve">egon ronay</w:t>
      </w:r>
    </w:p>
    <w:p>
      <w:r>
        <w:rPr>
          <w:b/>
        </w:rPr>
        <w:t xml:space="preserve">Tulos</w:t>
      </w:r>
    </w:p>
    <w:p>
      <w:r>
        <w:t xml:space="preserve">Vuonna 2010 kuollut ruokakirjailija ja -kriitikko Egon Ronay syntyi missä maassa, joka tarjoaa ruokaan liittyvän sanaleikin?</w:t>
      </w:r>
    </w:p>
    <w:p>
      <w:r>
        <w:rPr>
          <w:b/>
        </w:rPr>
        <w:t xml:space="preserve">Esimerkki 7.3858</w:t>
      </w:r>
    </w:p>
    <w:p>
      <w:r>
        <w:t xml:space="preserve">egon spengler</w:t>
      </w:r>
    </w:p>
    <w:p>
      <w:r>
        <w:rPr>
          <w:b/>
        </w:rPr>
        <w:t xml:space="preserve">Tulos</w:t>
      </w:r>
    </w:p>
    <w:p>
      <w:r>
        <w:t xml:space="preserve">Tohtori Egon Spengler esiintyy missä elokuvassa?</w:t>
      </w:r>
    </w:p>
    <w:p>
      <w:r>
        <w:rPr>
          <w:b/>
        </w:rPr>
        <w:t xml:space="preserve">Tulos</w:t>
      </w:r>
    </w:p>
    <w:p>
      <w:r>
        <w:t xml:space="preserve">Missä elokuvissa esiintyvät hahmot Peter Venkman, Ray Stantz, Egon Spengler ja Winston Zeddemore?</w:t>
      </w:r>
    </w:p>
    <w:p>
      <w:r>
        <w:rPr>
          <w:b/>
        </w:rPr>
        <w:t xml:space="preserve">Esimerkki 7.3859</w:t>
      </w:r>
    </w:p>
    <w:p>
      <w:r>
        <w:t xml:space="preserve">Egypti</w:t>
      </w:r>
    </w:p>
    <w:p>
      <w:r>
        <w:rPr>
          <w:b/>
        </w:rPr>
        <w:t xml:space="preserve">Tulos</w:t>
      </w:r>
    </w:p>
    <w:p>
      <w:r>
        <w:t xml:space="preserve">Joulupäivänä 1977 Israelin Menachem Begin tapasi Egyptin Anwar Sadatin aloittaakseen rauhanneuvottelut.  Kuka heistä vietti tuona päivänä syntymäpäiväänsä?</w:t>
      </w:r>
    </w:p>
    <w:p>
      <w:r>
        <w:rPr>
          <w:b/>
        </w:rPr>
        <w:t xml:space="preserve">Tulos</w:t>
      </w:r>
    </w:p>
    <w:p>
      <w:r>
        <w:t xml:space="preserve">Osaatko nimetä Egyptin viimeisen kuninkaan?</w:t>
      </w:r>
    </w:p>
    <w:p>
      <w:r>
        <w:rPr>
          <w:b/>
        </w:rPr>
        <w:t xml:space="preserve">Tulos</w:t>
      </w:r>
    </w:p>
    <w:p>
      <w:r>
        <w:t xml:space="preserve">Kuka valittiin Hosni Mubarakin tilalle Egyptin presidentiksi vuonna 2012, mutta hänet syrjäytettiin myöhemmin heinäkuussa 2013?</w:t>
      </w:r>
    </w:p>
    <w:p>
      <w:r>
        <w:rPr>
          <w:b/>
        </w:rPr>
        <w:t xml:space="preserve">Tulos</w:t>
      </w:r>
    </w:p>
    <w:p>
      <w:r>
        <w:t xml:space="preserve">Mikä oli vuonna 1910 salamurhatun Egyptin pääministerin nimi?</w:t>
      </w:r>
    </w:p>
    <w:p>
      <w:r>
        <w:rPr>
          <w:b/>
        </w:rPr>
        <w:t xml:space="preserve">Tulos</w:t>
      </w:r>
    </w:p>
    <w:p>
      <w:r>
        <w:t xml:space="preserve">Kuka valtiomies, Egyptin kolmas presidentti, syntyi 25.12.1918?</w:t>
      </w:r>
    </w:p>
    <w:p>
      <w:r>
        <w:rPr>
          <w:b/>
        </w:rPr>
        <w:t xml:space="preserve">Tulos</w:t>
      </w:r>
    </w:p>
    <w:p>
      <w:r>
        <w:t xml:space="preserve">Kenestä tuli Egyptin presidentti kesäkuussa 2012?</w:t>
      </w:r>
    </w:p>
    <w:p>
      <w:r>
        <w:rPr>
          <w:b/>
        </w:rPr>
        <w:t xml:space="preserve">Tulos</w:t>
      </w:r>
    </w:p>
    <w:p>
      <w:r>
        <w:t xml:space="preserve">Mikä on Egyptin pääkaupunki?</w:t>
      </w:r>
    </w:p>
    <w:p>
      <w:r>
        <w:rPr>
          <w:b/>
        </w:rPr>
        <w:t xml:space="preserve">Tulos</w:t>
      </w:r>
    </w:p>
    <w:p>
      <w:r>
        <w:t xml:space="preserve">Mikä on Egyptin virallinen kieli?</w:t>
      </w:r>
    </w:p>
    <w:p>
      <w:r>
        <w:rPr>
          <w:b/>
        </w:rPr>
        <w:t xml:space="preserve">Tulos</w:t>
      </w:r>
    </w:p>
    <w:p>
      <w:r>
        <w:t xml:space="preserve">Mitä Egyptissä sijaitsevaa kaupunkia on luonnehdittu "maailman suurimmaksi ulkoilmamuseoksi", ja se sisältää Karnakin temppelikompleksien rauniot sekä muistomerkkejä, joihin kuuluvat Kuninkaiden laakso ja Kuningattarien laakso?</w:t>
      </w:r>
    </w:p>
    <w:p>
      <w:r>
        <w:rPr>
          <w:b/>
        </w:rPr>
        <w:t xml:space="preserve">Tulos</w:t>
      </w:r>
    </w:p>
    <w:p>
      <w:r>
        <w:t xml:space="preserve">Mikä kanava avattiin Egyptissä?</w:t>
      </w:r>
    </w:p>
    <w:p>
      <w:r>
        <w:rPr>
          <w:b/>
        </w:rPr>
        <w:t xml:space="preserve">Tulos</w:t>
      </w:r>
    </w:p>
    <w:p>
      <w:r>
        <w:t xml:space="preserve">Mikä oli Egyptin silloisen presidentin sukunimi?</w:t>
      </w:r>
    </w:p>
    <w:p>
      <w:r>
        <w:rPr>
          <w:b/>
        </w:rPr>
        <w:t xml:space="preserve">Esimerkki 7.3860</w:t>
      </w:r>
    </w:p>
    <w:p>
      <w:r>
        <w:t xml:space="preserve">egyptiläinen mytologia</w:t>
      </w:r>
    </w:p>
    <w:p>
      <w:r>
        <w:rPr>
          <w:b/>
        </w:rPr>
        <w:t xml:space="preserve">Tulos</w:t>
      </w:r>
    </w:p>
    <w:p>
      <w:r>
        <w:t xml:space="preserve">Kuka oli egyptiläisessä mytologiassa balsamoinnin jumala, joka myös valvoi kuolleita?</w:t>
      </w:r>
    </w:p>
    <w:p>
      <w:r>
        <w:rPr>
          <w:b/>
        </w:rPr>
        <w:t xml:space="preserve">Tulos</w:t>
      </w:r>
    </w:p>
    <w:p>
      <w:r>
        <w:t xml:space="preserve">Kuka oli egyptiläisessä mytologiassa balsamoinnin jumala, joka myös valvoi kuolleita?</w:t>
      </w:r>
    </w:p>
    <w:p>
      <w:r>
        <w:rPr>
          <w:b/>
        </w:rPr>
        <w:t xml:space="preserve">Tulos</w:t>
      </w:r>
    </w:p>
    <w:p>
      <w:r>
        <w:t xml:space="preserve">Kuka egyptiläisen mytologian balsamointijumala on yleensä kuvattu sakaalin pään kanssa?</w:t>
      </w:r>
    </w:p>
    <w:p>
      <w:r>
        <w:rPr>
          <w:b/>
        </w:rPr>
        <w:t xml:space="preserve">Tulos</w:t>
      </w:r>
    </w:p>
    <w:p>
      <w:r>
        <w:t xml:space="preserve">Egyptiläisessä mytologiassa Horuksen ja Isiksen veli, joka oli myrskyjen jumala ja jota usein esitettiin virtahevosena?</w:t>
      </w:r>
    </w:p>
    <w:p>
      <w:r>
        <w:rPr>
          <w:b/>
        </w:rPr>
        <w:t xml:space="preserve">Tulos</w:t>
      </w:r>
    </w:p>
    <w:p>
      <w:r>
        <w:t xml:space="preserve">Kenellä egyptiläisen mytologian jumalalla on krokotiilin pää?</w:t>
      </w:r>
    </w:p>
    <w:p>
      <w:r>
        <w:rPr>
          <w:b/>
        </w:rPr>
        <w:t xml:space="preserve">Tulos</w:t>
      </w:r>
    </w:p>
    <w:p>
      <w:r>
        <w:t xml:space="preserve">Mikä oli egyptiläisessä mytologiassa lehmänpäisen rakkauden jumalattaren nimi?</w:t>
      </w:r>
    </w:p>
    <w:p>
      <w:r>
        <w:rPr>
          <w:b/>
        </w:rPr>
        <w:t xml:space="preserve">Esimerkki 7.3861</w:t>
      </w:r>
    </w:p>
    <w:p>
      <w:r>
        <w:t xml:space="preserve">Hei, hei...</w:t>
      </w:r>
    </w:p>
    <w:p>
      <w:r>
        <w:rPr>
          <w:b/>
        </w:rPr>
        <w:t xml:space="preserve">Tulos</w:t>
      </w:r>
    </w:p>
    <w:p>
      <w:r>
        <w:t xml:space="preserve">Kenellä oli hittilevyt Eh Eh, Let's Dance ja Poker Face?</w:t>
      </w:r>
    </w:p>
    <w:p>
      <w:r>
        <w:rPr>
          <w:b/>
        </w:rPr>
        <w:t xml:space="preserve">Esimerkki 7.3862</w:t>
      </w:r>
    </w:p>
    <w:p>
      <w:r>
        <w:t xml:space="preserve">ehud olmert</w:t>
      </w:r>
    </w:p>
    <w:p>
      <w:r>
        <w:rPr>
          <w:b/>
        </w:rPr>
        <w:t xml:space="preserve">Tulos</w:t>
      </w:r>
    </w:p>
    <w:p>
      <w:r>
        <w:t xml:space="preserve">Ehud Olmertista tuli minkä maan pääministeri vuonna 2006?</w:t>
      </w:r>
    </w:p>
    <w:p>
      <w:r>
        <w:rPr>
          <w:b/>
        </w:rPr>
        <w:t xml:space="preserve">Esimerkki 7.3863</w:t>
      </w:r>
    </w:p>
    <w:p>
      <w:r>
        <w:t xml:space="preserve">kahdeksan haltijaa</w:t>
      </w:r>
    </w:p>
    <w:p>
      <w:r>
        <w:rPr>
          <w:b/>
        </w:rPr>
        <w:t xml:space="preserve">Tulos</w:t>
      </w:r>
    </w:p>
    <w:p>
      <w:r>
        <w:t xml:space="preserve">Vuonna 2008 100 miljoonalla dollarilla myyty teos "Eight Elvises" on taiteilijan kallein maalaus.</w:t>
      </w:r>
    </w:p>
    <w:p>
      <w:r>
        <w:rPr>
          <w:b/>
        </w:rPr>
        <w:t xml:space="preserve">Esimerkki 7.3864</w:t>
      </w:r>
    </w:p>
    <w:p>
      <w:r>
        <w:t xml:space="preserve">jalo kahdeksankertainen polku</w:t>
      </w:r>
    </w:p>
    <w:p>
      <w:r>
        <w:rPr>
          <w:b/>
        </w:rPr>
        <w:t xml:space="preserve">Tulos</w:t>
      </w:r>
    </w:p>
    <w:p>
      <w:r>
        <w:t xml:space="preserve">Kuka seuraa 'kahdeksankertaista polkua'?</w:t>
      </w:r>
    </w:p>
    <w:p>
      <w:r>
        <w:rPr>
          <w:b/>
        </w:rPr>
        <w:t xml:space="preserve">Esimerkki 7.3865</w:t>
      </w:r>
    </w:p>
    <w:p>
      <w:r>
        <w:t xml:space="preserve">kahdeksas lääkäri</w:t>
      </w:r>
    </w:p>
    <w:p>
      <w:r>
        <w:rPr>
          <w:b/>
        </w:rPr>
        <w:t xml:space="preserve">Tulos</w:t>
      </w:r>
    </w:p>
    <w:p>
      <w:r>
        <w:t xml:space="preserve">Kuka näyttelijä (kahdeksas Doctor Who) näytteli roolia vain kerran vuoden 1996 tv-elokuvassa?</w:t>
      </w:r>
    </w:p>
    <w:p>
      <w:r>
        <w:rPr>
          <w:b/>
        </w:rPr>
        <w:t xml:space="preserve">Esimerkki 7.3866</w:t>
      </w:r>
    </w:p>
    <w:p>
      <w:r>
        <w:t xml:space="preserve">ich bin ein berliner</w:t>
      </w:r>
    </w:p>
    <w:p>
      <w:r>
        <w:rPr>
          <w:b/>
        </w:rPr>
        <w:t xml:space="preserve">Tulos</w:t>
      </w:r>
    </w:p>
    <w:p>
      <w:r>
        <w:t xml:space="preserve">Kuka Yhdysvaltain presidentti julisti kerran kuuluisasti "Ich bin ein Berliner"?</w:t>
      </w:r>
    </w:p>
    <w:p>
      <w:r>
        <w:rPr>
          <w:b/>
        </w:rPr>
        <w:t xml:space="preserve">Tulos</w:t>
      </w:r>
    </w:p>
    <w:p>
      <w:r>
        <w:t xml:space="preserve">Kuka kuuluisasti julisti 26. kesäkuuta 1963 "Ich bin ein Berliner"?</w:t>
      </w:r>
    </w:p>
    <w:p>
      <w:r>
        <w:rPr>
          <w:b/>
        </w:rPr>
        <w:t xml:space="preserve">Esimerkki 7.3867</w:t>
      </w:r>
    </w:p>
    <w:p>
      <w:r>
        <w:t xml:space="preserve">eine kleine nachtmusik</w:t>
      </w:r>
    </w:p>
    <w:p>
      <w:r>
        <w:rPr>
          <w:b/>
        </w:rPr>
        <w:t xml:space="preserve">Tulos</w:t>
      </w:r>
    </w:p>
    <w:p>
      <w:r>
        <w:t xml:space="preserve">Eine Kleine Nachtmusik on minkä säveltäjän teos?</w:t>
      </w:r>
    </w:p>
    <w:p>
      <w:r>
        <w:rPr>
          <w:b/>
        </w:rPr>
        <w:t xml:space="preserve">Tulos</w:t>
      </w:r>
    </w:p>
    <w:p>
      <w:r>
        <w:t xml:space="preserve">Kuka sävelsi Eine Kleine Nachtmusik -teoksen 1700-luvulla?</w:t>
      </w:r>
    </w:p>
    <w:p>
      <w:r>
        <w:rPr>
          <w:b/>
        </w:rPr>
        <w:t xml:space="preserve">Esimerkki 7.3868</w:t>
      </w:r>
    </w:p>
    <w:p>
      <w:r>
        <w:t xml:space="preserve">irlannin tasavalta</w:t>
      </w:r>
    </w:p>
    <w:p>
      <w:r>
        <w:rPr>
          <w:b/>
        </w:rPr>
        <w:t xml:space="preserve">Tulos</w:t>
      </w:r>
    </w:p>
    <w:p>
      <w:r>
        <w:t xml:space="preserve">Mitä Eiren kreivikuntaa ympäröi kolmelta puolelta Atlantin valtameri, ja sen kreivikunnan kaupunki on Lifford?</w:t>
      </w:r>
    </w:p>
    <w:p>
      <w:r>
        <w:rPr>
          <w:b/>
        </w:rPr>
        <w:t xml:space="preserve">Esimerkki 7.3869</w:t>
      </w:r>
    </w:p>
    <w:p>
      <w:r>
        <w:t xml:space="preserve">ekatin timanttikaivos</w:t>
      </w:r>
    </w:p>
    <w:p>
      <w:r>
        <w:rPr>
          <w:b/>
        </w:rPr>
        <w:t xml:space="preserve">Tulos</w:t>
      </w:r>
    </w:p>
    <w:p>
      <w:r>
        <w:t xml:space="preserve">EKATI-timanttikaivos avattiin vuonna 1998, sinne pääsee yleensä vain ilmateitse ja se on jatkuvasti ikiroudassa. Missä maassa EKATI-timanttikaivos sijaitsee?</w:t>
      </w:r>
    </w:p>
    <w:p>
      <w:r>
        <w:rPr>
          <w:b/>
        </w:rPr>
        <w:t xml:space="preserve">Esimerkki 7.3870</w:t>
      </w:r>
    </w:p>
    <w:p>
      <w:r>
        <w:t xml:space="preserve">el alamein</w:t>
      </w:r>
    </w:p>
    <w:p>
      <w:r>
        <w:rPr>
          <w:b/>
        </w:rPr>
        <w:t xml:space="preserve">Tulos</w:t>
      </w:r>
    </w:p>
    <w:p>
      <w:r>
        <w:t xml:space="preserve">Missä maassa El Alamein sijaitsee?</w:t>
      </w:r>
    </w:p>
    <w:p>
      <w:r>
        <w:rPr>
          <w:b/>
        </w:rPr>
        <w:t xml:space="preserve">Esimerkki 7.3871</w:t>
      </w:r>
    </w:p>
    <w:p>
      <w:r>
        <w:t xml:space="preserve">elbert</w:t>
      </w:r>
    </w:p>
    <w:p>
      <w:r>
        <w:rPr>
          <w:b/>
        </w:rPr>
        <w:t xml:space="preserve">Tulos</w:t>
      </w:r>
    </w:p>
    <w:p>
      <w:r>
        <w:t xml:space="preserve">Missä Yhdysvaltain osavaltiossa Mount Elbert sijaitsee?</w:t>
      </w:r>
    </w:p>
    <w:p>
      <w:r>
        <w:rPr>
          <w:b/>
        </w:rPr>
        <w:t xml:space="preserve">Esimerkki 7.3872</w:t>
      </w:r>
    </w:p>
    <w:p>
      <w:r>
        <w:t xml:space="preserve">vanhempi futhark</w:t>
      </w:r>
    </w:p>
    <w:p>
      <w:r>
        <w:rPr>
          <w:b/>
        </w:rPr>
        <w:t xml:space="preserve">Tulos</w:t>
      </w:r>
    </w:p>
    <w:p>
      <w:r>
        <w:t xml:space="preserve">Elder Futharkin kirjoitusjärjestelmä (joka myöhemmin yksinkertaistettiin Younger Futharkiksi) on minkä aakkoston vanhin muoto?</w:t>
      </w:r>
    </w:p>
    <w:p>
      <w:r>
        <w:rPr>
          <w:b/>
        </w:rPr>
        <w:t xml:space="preserve">Esimerkki 7.3873</w:t>
      </w:r>
    </w:p>
    <w:p>
      <w:r>
        <w:t xml:space="preserve">el dorado</w:t>
      </w:r>
    </w:p>
    <w:p>
      <w:r>
        <w:rPr>
          <w:b/>
        </w:rPr>
        <w:t xml:space="preserve">Tulos</w:t>
      </w:r>
    </w:p>
    <w:p>
      <w:r>
        <w:t xml:space="preserve">Kuka näytteli John Waynen kanssa El Doradossa?</w:t>
      </w:r>
    </w:p>
    <w:p>
      <w:r>
        <w:rPr>
          <w:b/>
        </w:rPr>
        <w:t xml:space="preserve">Esimerkki 7.3874</w:t>
      </w:r>
    </w:p>
    <w:p>
      <w:r>
        <w:t xml:space="preserve">akvitanialainen Eleanori</w:t>
      </w:r>
    </w:p>
    <w:p>
      <w:r>
        <w:rPr>
          <w:b/>
        </w:rPr>
        <w:t xml:space="preserve">Tulos</w:t>
      </w:r>
    </w:p>
    <w:p>
      <w:r>
        <w:t xml:space="preserve">Katherine Hepburn voitti Oscarin roolistaan Henrik II:n vaimona Eleanorina vuoden 1968 elokuvassa.</w:t>
      </w:r>
    </w:p>
    <w:p>
      <w:r>
        <w:rPr>
          <w:b/>
        </w:rPr>
        <w:t xml:space="preserve">Esimerkki 7.3875</w:t>
      </w:r>
    </w:p>
    <w:p>
      <w:r>
        <w:t xml:space="preserve">eleanor h. porter</w:t>
      </w:r>
    </w:p>
    <w:p>
      <w:r>
        <w:rPr>
          <w:b/>
        </w:rPr>
        <w:t xml:space="preserve">Tulos</w:t>
      </w:r>
    </w:p>
    <w:p>
      <w:r>
        <w:t xml:space="preserve">Mikä oli Eleanor H. Porterin kahdessa kirjassa luoman hyväsydämisen orvon nimi?</w:t>
      </w:r>
    </w:p>
    <w:p>
      <w:r>
        <w:rPr>
          <w:b/>
        </w:rPr>
        <w:t xml:space="preserve">Tulos</w:t>
      </w:r>
    </w:p>
    <w:p>
      <w:r>
        <w:t xml:space="preserve">Mikä on epärealistisen optimistinen ihminen Eleanor Porterin kuuluisan, vuonna 1913 ilmestyneen romaanin nimihenkilön mukaan?</w:t>
      </w:r>
    </w:p>
    <w:p>
      <w:r>
        <w:rPr>
          <w:b/>
        </w:rPr>
        <w:t xml:space="preserve">Esimerkki 7.3876</w:t>
      </w:r>
    </w:p>
    <w:p>
      <w:r>
        <w:t xml:space="preserve">eleanor kastilialainen</w:t>
      </w:r>
    </w:p>
    <w:p>
      <w:r>
        <w:rPr>
          <w:b/>
        </w:rPr>
        <w:t xml:space="preserve">Tulos</w:t>
      </w:r>
    </w:p>
    <w:p>
      <w:r>
        <w:t xml:space="preserve">Minkä englantilaisen hallitsijan äiti oli Eleanor Kastilian Eleanor?</w:t>
      </w:r>
    </w:p>
    <w:p>
      <w:r>
        <w:rPr>
          <w:b/>
        </w:rPr>
        <w:t xml:space="preserve">Tulos</w:t>
      </w:r>
    </w:p>
    <w:p>
      <w:r>
        <w:t xml:space="preserve">Minkä kuninkaan kuningatar oli Eleanor Kastilian kuningatar?</w:t>
      </w:r>
    </w:p>
    <w:p>
      <w:r>
        <w:rPr>
          <w:b/>
        </w:rPr>
        <w:t xml:space="preserve">Tulos</w:t>
      </w:r>
    </w:p>
    <w:p>
      <w:r>
        <w:t xml:space="preserve">Kuka Englannin kuningas oli naimisissa Kastilian Eleanorin kanssa?</w:t>
      </w:r>
    </w:p>
    <w:p>
      <w:r>
        <w:rPr>
          <w:b/>
        </w:rPr>
        <w:t xml:space="preserve">Esimerkki 7.3877</w:t>
      </w:r>
    </w:p>
    <w:p>
      <w:r>
        <w:t xml:space="preserve">valinnaiset sidonnaisuudet</w:t>
      </w:r>
    </w:p>
    <w:p>
      <w:r>
        <w:rPr>
          <w:b/>
        </w:rPr>
        <w:t xml:space="preserve">Tulos</w:t>
      </w:r>
    </w:p>
    <w:p>
      <w:r>
        <w:t xml:space="preserve">Minkä taidemaalarin teos on Elective Affinities?</w:t>
      </w:r>
    </w:p>
    <w:p>
      <w:r>
        <w:rPr>
          <w:b/>
        </w:rPr>
        <w:t xml:space="preserve">Esimerkki 7.3878</w:t>
      </w:r>
    </w:p>
    <w:p>
      <w:r>
        <w:t xml:space="preserve">sähkövaraus</w:t>
      </w:r>
    </w:p>
    <w:p>
      <w:r>
        <w:rPr>
          <w:b/>
        </w:rPr>
        <w:t xml:space="preserve">Tulos</w:t>
      </w:r>
    </w:p>
    <w:p>
      <w:r>
        <w:t xml:space="preserve">Mikä on ranskalaisen fyysikon mukaan nimetty sähkövarauksen SI-yksikkö?</w:t>
      </w:r>
    </w:p>
    <w:p>
      <w:r>
        <w:rPr>
          <w:b/>
        </w:rPr>
        <w:t xml:space="preserve">Tulos</w:t>
      </w:r>
    </w:p>
    <w:p>
      <w:r>
        <w:t xml:space="preserve">Mikä on sähkövarauksen SI-yksikkö?</w:t>
      </w:r>
    </w:p>
    <w:p>
      <w:r>
        <w:rPr>
          <w:b/>
        </w:rPr>
        <w:t xml:space="preserve">Tulos</w:t>
      </w:r>
    </w:p>
    <w:p>
      <w:r>
        <w:t xml:space="preserve">Kuka ranskalainen tiedemies (1736 -1806) tunnetaan parhaiten sähköstaattisen voiman laista ja antoi nimensä sähkövarauksen yksikölle ?</w:t>
      </w:r>
    </w:p>
    <w:p>
      <w:r>
        <w:rPr>
          <w:b/>
        </w:rPr>
        <w:t xml:space="preserve">Esimerkki 7.3879</w:t>
      </w:r>
    </w:p>
    <w:p>
      <w:r>
        <w:t xml:space="preserve">sähkövirta</w:t>
      </w:r>
    </w:p>
    <w:p>
      <w:r>
        <w:rPr>
          <w:b/>
        </w:rPr>
        <w:t xml:space="preserve">Tulos</w:t>
      </w:r>
    </w:p>
    <w:p>
      <w:r>
        <w:t xml:space="preserve">Mikä on sähkövirran SI-perusyksikkö?</w:t>
      </w:r>
    </w:p>
    <w:p>
      <w:r>
        <w:rPr>
          <w:b/>
        </w:rPr>
        <w:t xml:space="preserve">Tulos</w:t>
      </w:r>
    </w:p>
    <w:p>
      <w:r>
        <w:t xml:space="preserve">Mikä on SI-järjestelmässä sähkövirran mittauksen perusyksikkö?</w:t>
      </w:r>
    </w:p>
    <w:p>
      <w:r>
        <w:rPr>
          <w:b/>
        </w:rPr>
        <w:t xml:space="preserve">Esimerkki 7.3880</w:t>
      </w:r>
    </w:p>
    <w:p>
      <w:r>
        <w:t xml:space="preserve">sähkövastus ja sähkönjohtavuus</w:t>
      </w:r>
    </w:p>
    <w:p>
      <w:r>
        <w:rPr>
          <w:b/>
        </w:rPr>
        <w:t xml:space="preserve">Tulos</w:t>
      </w:r>
    </w:p>
    <w:p>
      <w:r>
        <w:t xml:space="preserve">Mikä on sähkövastuksen SI-yksikkö?</w:t>
      </w:r>
    </w:p>
    <w:p>
      <w:r>
        <w:rPr>
          <w:b/>
        </w:rPr>
        <w:t xml:space="preserve">Esimerkki 7.3881</w:t>
      </w:r>
    </w:p>
    <w:p>
      <w:r>
        <w:t xml:space="preserve">electric avenue</w:t>
      </w:r>
    </w:p>
    <w:p>
      <w:r>
        <w:rPr>
          <w:b/>
        </w:rPr>
        <w:t xml:space="preserve">Tulos</w:t>
      </w:r>
    </w:p>
    <w:p>
      <w:r>
        <w:t xml:space="preserve">Kuka ei ollut hitti vuonna 1983 kappaleella 'Electric Avenue'?</w:t>
      </w:r>
    </w:p>
    <w:p>
      <w:r>
        <w:rPr>
          <w:b/>
        </w:rPr>
        <w:t xml:space="preserve">Esimerkki 7.3882</w:t>
      </w:r>
    </w:p>
    <w:p>
      <w:r>
        <w:t xml:space="preserve">akku</w:t>
      </w:r>
    </w:p>
    <w:p>
      <w:r>
        <w:rPr>
          <w:b/>
        </w:rPr>
        <w:t xml:space="preserve">Tulos</w:t>
      </w:r>
    </w:p>
    <w:p>
      <w:r>
        <w:t xml:space="preserve">Kuka keksi sähköakun vuonna 1800?</w:t>
      </w:r>
    </w:p>
    <w:p>
      <w:r>
        <w:rPr>
          <w:b/>
        </w:rPr>
        <w:t xml:space="preserve">Tulos</w:t>
      </w:r>
    </w:p>
    <w:p>
      <w:r>
        <w:t xml:space="preserve">Kenen katsotaan yleisesti keksineen ensimmäisen sähköakun vuonna 1800?</w:t>
      </w:r>
    </w:p>
    <w:p>
      <w:r>
        <w:rPr>
          <w:b/>
        </w:rPr>
        <w:t xml:space="preserve">Esimerkki 7.3883</w:t>
      </w:r>
    </w:p>
    <w:p>
      <w:r>
        <w:t xml:space="preserve">sähkötuoli</w:t>
      </w:r>
    </w:p>
    <w:p>
      <w:r>
        <w:rPr>
          <w:b/>
        </w:rPr>
        <w:t xml:space="preserve">Tulos</w:t>
      </w:r>
    </w:p>
    <w:p>
      <w:r>
        <w:t xml:space="preserve">Ann Rulesin kirja The Stranger Beside Me kertoo siitä, minkä sarjamurhaajan oletetaan murhanneen 35 ihmistä, ennen kuin hän joutui sähkötuoliin Floridan Starkeissa 24. tammikuuta 1989?</w:t>
      </w:r>
    </w:p>
    <w:p>
      <w:r>
        <w:rPr>
          <w:b/>
        </w:rPr>
        <w:t xml:space="preserve">Tulos</w:t>
      </w:r>
    </w:p>
    <w:p>
      <w:r>
        <w:t xml:space="preserve">Kuka murhaaja teloitettiin sähkötuolilla tammikuussa 1989 tunnustettuaan noin 30 nuoren naisen murhan 1970-luvulla, enimmäkseen raatelemalla ja kuristamalla?</w:t>
      </w:r>
    </w:p>
    <w:p>
      <w:r>
        <w:rPr>
          <w:b/>
        </w:rPr>
        <w:t xml:space="preserve">Esimerkki 7.3884</w:t>
      </w:r>
    </w:p>
    <w:p>
      <w:r>
        <w:t xml:space="preserve">sähköparranajokone</w:t>
      </w:r>
    </w:p>
    <w:p>
      <w:r>
        <w:rPr>
          <w:b/>
        </w:rPr>
        <w:t xml:space="preserve">Tulos</w:t>
      </w:r>
    </w:p>
    <w:p>
      <w:r>
        <w:t xml:space="preserve">Kuka patentoi sähköparranajokoneen vuonna 1931?</w:t>
      </w:r>
    </w:p>
    <w:p>
      <w:r>
        <w:rPr>
          <w:b/>
        </w:rPr>
        <w:t xml:space="preserve">Esimerkki 7.3885</w:t>
      </w:r>
    </w:p>
    <w:p>
      <w:r>
        <w:t xml:space="preserve">sähkösoturi</w:t>
      </w:r>
    </w:p>
    <w:p>
      <w:r>
        <w:rPr>
          <w:b/>
        </w:rPr>
        <w:t xml:space="preserve">Tulos</w:t>
      </w:r>
    </w:p>
    <w:p>
      <w:r>
        <w:t xml:space="preserve">Mikä brittiläinen yhtye julkaisi vuonna 1971 albumin nimeltä "Electric Warrior"?</w:t>
      </w:r>
    </w:p>
    <w:p>
      <w:r>
        <w:rPr>
          <w:b/>
        </w:rPr>
        <w:t xml:space="preserve">Esimerkki 7.3886</w:t>
      </w:r>
    </w:p>
    <w:p>
      <w:r>
        <w:t xml:space="preserve">elektroniikkateollisuus</w:t>
      </w:r>
    </w:p>
    <w:p>
      <w:r>
        <w:rPr>
          <w:b/>
        </w:rPr>
        <w:t xml:space="preserve">Tulos</w:t>
      </w:r>
    </w:p>
    <w:p>
      <w:r>
        <w:t xml:space="preserve">Mikä elektroniikkayhtiö julkaisi maailman ensimmäisen täyssähköisen kompaktilaskimen vuonna 1957?</w:t>
      </w:r>
    </w:p>
    <w:p>
      <w:r>
        <w:rPr>
          <w:b/>
        </w:rPr>
        <w:t xml:space="preserve">Esimerkki 7.3887</w:t>
      </w:r>
    </w:p>
    <w:p>
      <w:r>
        <w:t xml:space="preserve">maalaiskirkon pihalla kirjoitettu elegia</w:t>
      </w:r>
    </w:p>
    <w:p>
      <w:r>
        <w:rPr>
          <w:b/>
        </w:rPr>
        <w:t xml:space="preserve">Tulos</w:t>
      </w:r>
    </w:p>
    <w:p>
      <w:r>
        <w:t xml:space="preserve">Kuka kirjoitti Elegy in a Country Churchyard?</w:t>
      </w:r>
    </w:p>
    <w:p>
      <w:r>
        <w:rPr>
          <w:b/>
        </w:rPr>
        <w:t xml:space="preserve">Tulos</w:t>
      </w:r>
    </w:p>
    <w:p>
      <w:r>
        <w:t xml:space="preserve">Kuka kirjoitti runon Elegy Written in a Country Churchyard?</w:t>
      </w:r>
    </w:p>
    <w:p>
      <w:r>
        <w:rPr>
          <w:b/>
        </w:rPr>
        <w:t xml:space="preserve">Esimerkki 7.3888</w:t>
      </w:r>
    </w:p>
    <w:p>
      <w:r>
        <w:t xml:space="preserve">electra</w:t>
      </w:r>
    </w:p>
    <w:p>
      <w:r>
        <w:rPr>
          <w:b/>
        </w:rPr>
        <w:t xml:space="preserve">Tulos</w:t>
      </w:r>
    </w:p>
    <w:p>
      <w:r>
        <w:t xml:space="preserve">Kreikkalaisessa mytologiassa Elektra oli minkä kuninkaan tytär?</w:t>
      </w:r>
    </w:p>
    <w:p>
      <w:r>
        <w:rPr>
          <w:b/>
          <w:u w:val="single"/>
        </w:rPr>
        <w:t xml:space="preserve">Tehtävä numero 8</w:t>
      </w:r>
    </w:p>
    <w:p>
      <w:r>
        <w:t xml:space="preserve">Tässä tehtävässä on kyse annetun tekstin ja kysymyksen lukemisesta ja väärän vastauksen palauttamisesta annettuun kysymykseen.</w:t>
      </w:r>
    </w:p>
    <w:p>
      <w:r>
        <w:rPr>
          <w:b/>
        </w:rPr>
        <w:t xml:space="preserve">Esimerkki 8.0</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"Mitä varten kirjasto on olemassa?".</w:t>
      </w:r>
    </w:p>
    <w:p>
      <w:r>
        <w:rPr>
          <w:b/>
        </w:rPr>
        <w:t xml:space="preserve">Tulos</w:t>
      </w:r>
    </w:p>
    <w:p>
      <w:r>
        <w:t xml:space="preserve">Se perustettiin virallisesti vuonna 1475</w:t>
      </w:r>
    </w:p>
    <w:p>
      <w:r>
        <w:rPr>
          <w:b/>
        </w:rPr>
        <w:t xml:space="preserve">Esimerkki 8.1</w:t>
      </w:r>
    </w:p>
    <w:p>
      <w:r>
        <w:t xml:space="preserve">tarina: Huutokaupattiin lauantaina yli 80 Michael Jacksonin keräilyesinettä, mukaan lukien edesmenneen poptähden kuuluisa strassilla koristeltu hanska vuoden 1983 esityksestä, ja niistä saatiin yhteensä 2 miljoonaa dollaria. New Yorkin Times Squarella sijaitsevassa Hard Rock Cafessa järjestetyn huutokaupan tuotto murskasi ennakko-odotukset, joiden mukaan myynti olisi ollut vain 120 000 dollaria. Arvokkaat muistoesineet, joihin kuului esineitä Jacksonin uran monista vaiheista, tulivat yli 30 fanilta, yhteistyökumppanilta ja perheenjäseneltä, jotka ottivat yhteyttä Julien's Auctionsiin myydäkseen lahjojaan ja muistoesineitään laulajasta. Jacksonin räikeä hansikas oli illan kallein esine, ja siitä saatiin 420 000 dollaria Hong Kongissa, Kiinassa asuvalta ostajalta. Jackson käytti käsinettä vuonna 1983 Motown 25 -esityksessä, joka oli NBC:n erikoisohjelma, jossa hän esitteli vallankumouksellisen kuukävelynsä. Motown-tähti Walter "Clyde" Orange Commodoresista, joka myös esiintyi 26 vuotta sitten, kertoi pyytäneensä tuolloin Jacksonilta nimikirjoitusta, mutta Jackson antoi hänelle hanskan. "Perintö, jonka [Jackson] jätti jälkeensä, on minulle elämää suurempi", Orange sanoi. "Toivon, että ihmiset näkevät tuon hanskan kautta, mitä hän yritti sanoa musiikillaan ja mitä hän sanoi musiikillaan." Orange sanoi, että hän aikoo antaa osan tuotosta hyväntekeväisyyteen. Hoffman Ma, joka osti hanskan Macaossa sijaitsevan Ponte 16 Resort -hotellin puolesta, maksoi 25 prosentin ostajan palkkion, joka lisätään kaikkiin yli 50 000 dollarin lopullisiin myynteihin. Alle 50 000 dollarin kohteiden voittajat maksoivat 20 prosentin palkkion. ', kysymys: 'Paljonko he tienasivat?</w:t>
      </w:r>
    </w:p>
    <w:p>
      <w:r>
        <w:rPr>
          <w:b/>
        </w:rPr>
        <w:t xml:space="preserve">Tulos</w:t>
      </w:r>
    </w:p>
    <w:p>
      <w:r>
        <w:t xml:space="preserve">Hard Rock Cafe</w:t>
      </w:r>
    </w:p>
    <w:p>
      <w:r>
        <w:rPr>
          <w:b/>
        </w:rPr>
        <w:t xml:space="preserve">Esimerkki 8.2</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hän ei edes ajatellut sitä. Sitä paitsi, tämän asian lisäksi, jota hän piti pyhänä velvollisuutenaan,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'Kuka pyysi Lassiteria ratsastajaksi?'.</w:t>
      </w:r>
    </w:p>
    <w:p>
      <w:r>
        <w:rPr>
          <w:b/>
        </w:rPr>
        <w:t xml:space="preserve">Tulos</w:t>
      </w:r>
    </w:p>
    <w:p>
      <w:r>
        <w:t xml:space="preserve">gun-man</w:t>
      </w:r>
    </w:p>
    <w:p>
      <w:r>
        <w:rPr>
          <w:b/>
        </w:rPr>
        <w:t xml:space="preserve">Esimerkki 8.3</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taustamusiikkina toimi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läheisensä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kotiinsa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kysymys: 'Miksi Rudolph juoksee karkuun?</w:t>
      </w:r>
    </w:p>
    <w:p>
      <w:r>
        <w:rPr>
          <w:b/>
        </w:rPr>
        <w:t xml:space="preserve">Tulos</w:t>
      </w:r>
    </w:p>
    <w:p>
      <w:r>
        <w:t xml:space="preserve">Donner</w:t>
      </w:r>
    </w:p>
    <w:p>
      <w:r>
        <w:rPr>
          <w:b/>
        </w:rPr>
        <w:t xml:space="preserve">Esimerkki 8.4</w:t>
      </w:r>
    </w:p>
    <w:p>
      <w:r>
        <w:t xml:space="preserve">tarina: LUKU XXIV. KESKEYTETTY MESSU Corpus Christin keskiviikon aamu, joka oli kohtalokas kaikille, joita tämä kronikka koskee, koitti sumuisena ja harmaana, ja mereltä puhaltava tuuli viilenteli ilmaa. Kappelin kello soitti kutsuaan, ja varuskunta marssi uskollisesti messuun. Pian saapui Monna Valentina, jota seurasivat hänen rouvansa ja palvelijattarensa ja viimeisenä Peppe, jonka ohuen hurskauden naamion alta huokui innokas huoli ja levottomuus. Valentina oli hyvin kalpea, ja hänen silmiensä ympärillä oli tummia silmänalusia, jotka kertoivat unettomuudesta, ja kun hän laski päänsä rukoukseen, hänen palvelijattarensa huomasivat, että kyyneleet valuivat valaistuun messukirjaan, jonka yli hän kumartui. Ja nyt Fra Domenico tuli sakastista valkoisessa liivissä, jonka kirkko määrää Corpus Christi -juhlaan, ja häntä seurasi mustaan virkapukuun pukeutunut palvelija, ja messu alkoi. Vain Gonzaga ja Fortemani puuttuivat kokouksesta, lisäksi vartija ja kolme vankia. Francesco ja hänen kaksi seuraajaansa. Gonzaga oli esittänyt Valentinalle uskottavan tarinan, jonka mukaan koska tapahtumat, joista Fanfullan kirje oli antanut heille tiedon, saattoivat milloin tahansa johtaa Gian Marian epätoivoisiin toimenpiteisiin, olisi hyvä, että hän vahvistaisi muureja vartioivaa ainoaa aseistettua miestä. Valentina, joka ei enää juurikaan välittänyt siitä, pysyikö linna pystyssä vai kaatuiko se, eikä varsinkaan sellaisista pikkuseikoista kuin Gonzagan osallistuminen messuun, oli suostunut myöntävästi ottamatta huomioon hänen sanojensa merkitystä. Niinpä Gonzaga, jonka kasvot olivat venähtäneet ja jonka keho värisi siitä, mitä hän aikoi tehdä, oli palannut valleille heti, kun hän oli nähnyt kaikkien olevan turvallisesti kappelissa. Vartijana oli samainen nuorukainen Aventano, joka oli lukenut sotilaille sen kirjeen, jonka Gian Maria oli lähettänyt Gonzagalle. Tämä oli hovimestarin mielestä hyvä enne. Jos Roccaleonen sotilaiden joukossa oli joku mies, jonka kanssa hän katsoi olevansa velkaa, se oli Aventano. ', kysymys: 'Ketä seurasi mustiin pukeutunut virkailija?</w:t>
      </w:r>
    </w:p>
    <w:p>
      <w:r>
        <w:rPr>
          <w:b/>
        </w:rPr>
        <w:t xml:space="preserve">Tulos</w:t>
      </w:r>
    </w:p>
    <w:p>
      <w:r>
        <w:t xml:space="preserve">varuskunta ensin</w:t>
      </w:r>
    </w:p>
    <w:p>
      <w:r>
        <w:rPr>
          <w:b/>
        </w:rPr>
        <w:t xml:space="preserve">Esimerkki 8.5</w:t>
      </w:r>
    </w:p>
    <w:p>
      <w:r>
        <w:t xml:space="preserve">tarina: Oletko koskaan käynyt maailman suurissa kaupungeissa? Alla olevista tiedoista on sinulle hyötyä. Budapest Monien vuosisatojen ajan Budapest oli kaksi kaupunkia, joista Buda sijaitsi Tonavan länsipuolella ja Pest itäpuolella. Budapestistä tuli yksi kaupunki vuonna 1872, ja se on ollut Unkarin pääkaupunki noin kahdeksankymmentä vuotta. Budapestin väkiluku on noin kolme miljoonaa, ja kaupunki on erittäin suosittu matkailukohde. Vierailijat pitävät laivamatkoista Tonavaa pitkin. Budapest tunnetaan myös jännittävästä yöelämästään. Paras aika vierailla on kesä, sillä talvella Budapest on hyvin kylmä. Los Angeles Los Angeles perustettiin vuonna 1781. Nykyään se on 3,5 miljoonalla asukkaallaan Kalifornian suurin kaupunki ja Yhdysvaltojen toiseksi suurin kaupunki. Se on kuuluisa moderneista moottoriteistään, elokuvatähdistään ja savusumustaan. Kun kaupunki on todella savusumuinen, et näe läheisiä vuoria. Sää on yleensä kuiva ja lämmin. Vierailijat käyvät mielellään elokuvastudioilla ja ajavat Hollywood Streetillä. Kaupungin lähellä on monia hyviä rantoja, ja Los Angeles on myös lähellä Disneylandia. Taipei Taipein perustamisen jälkeen 1700-luvulla kaupunki on kasvanut 2,3 miljoonan asukkaan kaupungiksi. Taipei on jännittävä kaupunki, mutta sää on kostea eikä aina miellyttävä. Se on myös hyvin vilkas kaupunki, ja kadut ovat aina täynnä ihmisiä. Siellä on erinomainen museo, jossa monet ihmiset käyvät. Taipei on melko kallis kaupunki, mutta ei kalliimpi kuin jotkut naapurikaupungit, kuten Hongkong ja Tokio. Niinpä yhä useammat matkailijat menevät Taipeihin shoppailemaan.", kysymys: "Kuinka monta oli?</w:t>
      </w:r>
    </w:p>
    <w:p>
      <w:r>
        <w:rPr>
          <w:b/>
        </w:rPr>
        <w:t xml:space="preserve">Tulos</w:t>
      </w:r>
    </w:p>
    <w:p>
      <w:r>
        <w:t xml:space="preserve">ei</w:t>
      </w:r>
    </w:p>
    <w:p>
      <w:r>
        <w:rPr>
          <w:b/>
        </w:rPr>
        <w:t xml:space="preserve">Esimerkki 8.6</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keksimme, miten se korjataan, ja sitten estämme sitä tapahtumasta uudelleen", Chestnut sanoi. Linja-autoyhtiölle ja sen asianajajille Wicker, Smith, O'Hara, McCoy ja Ford, PA, ei ole vastattu puheluihin, joissa pyydettiin kommentteja. ', kysymys: 'KETÄ VASTAAN?</w:t>
      </w:r>
    </w:p>
    <w:p>
      <w:r>
        <w:rPr>
          <w:b/>
        </w:rPr>
        <w:t xml:space="preserve">Tulos</w:t>
      </w:r>
    </w:p>
    <w:p>
      <w:r>
        <w:t xml:space="preserve">Robert Championin perhe</w:t>
      </w:r>
    </w:p>
    <w:p>
      <w:r>
        <w:rPr>
          <w:b/>
        </w:rPr>
        <w:t xml:space="preserve">Esimerkki 8.7</w:t>
      </w:r>
    </w:p>
    <w:p>
      <w:r>
        <w:t xml:space="preserve">tarina: Chicago Transit Authorityn virkamiehet sanoivat tutkivansa asiaa. Äiti oli viemässä lasta, Nicole Hobsonia, keskiviikkona noin kello 23 Children's Memorial Hospitaliin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tiedottajan mukaan kuljettajan olisi pitänyt soittaa radiopuhelu ohjauskeskukseen apua pyytääkseen.", kysymys: "Mitä kuljettajan olisi pitänyt tehdä?</w:t>
      </w:r>
    </w:p>
    <w:p>
      <w:r>
        <w:rPr>
          <w:b/>
        </w:rPr>
        <w:t xml:space="preserve">Tulos</w:t>
      </w:r>
    </w:p>
    <w:p>
      <w:r>
        <w:t xml:space="preserve">Nicole Hobson</w:t>
      </w:r>
    </w:p>
    <w:p>
      <w:r>
        <w:rPr>
          <w:b/>
        </w:rPr>
        <w:t xml:space="preserve">Esimerkki 8.8</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tietojaan verkossa, vaikka sivusto väittäisi olevansa kuinka turvallinen.", kysymys: "Mistä on kyse?</w:t>
      </w:r>
    </w:p>
    <w:p>
      <w:r>
        <w:rPr>
          <w:b/>
        </w:rPr>
        <w:t xml:space="preserve">Tulos</w:t>
      </w:r>
    </w:p>
    <w:p>
      <w:r>
        <w:t xml:space="preserve">kivijalkamyymälät</w:t>
      </w:r>
    </w:p>
    <w:p>
      <w:r>
        <w:rPr>
          <w:b/>
        </w:rPr>
        <w:t xml:space="preserve">Esimerkki 8.9</w:t>
      </w:r>
    </w:p>
    <w:p>
      <w:r>
        <w:t xml:space="preserve">tarina: University of Chicago (UChicago, Chicago tai U of C) on yksityinen tutkimusyliopisto Chicagossa. Vuonna 1890 perustettu yliopisto koostuu The Collegesta, erilaisista jatko-ohjelmista, neljään akateemiseen tutkimusosastoon järjestetyistä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valmistuu arviolta vuonna 2020, ja se tulee sijoittumaan yliopistoon ja sisältää sekä Obaman presidentin kirjaston että Obamasäätiön toimistot.", question: "Kuinka moniin ammattikouluihin se on järjestetty?", question: "How many professionals schools is organized into?</w:t>
      </w:r>
    </w:p>
    <w:p>
      <w:r>
        <w:rPr>
          <w:b/>
        </w:rPr>
        <w:t xml:space="preserve">Tulos</w:t>
      </w:r>
    </w:p>
    <w:p>
      <w:r>
        <w:t xml:space="preserve">1890</w:t>
      </w:r>
    </w:p>
    <w:p>
      <w:r>
        <w:rPr>
          <w:b/>
        </w:rPr>
        <w:t xml:space="preserve">Esimerkki 8.10</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sähkövalaisimet;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hautomot, siipikarjan kasvatuslaatikot, matelijoiden tankkien lämpövalot, infrapunalämmitys teollisuuden lämmitys- ja kuivausprosesseissa, laavalamput ja Easy-Bake Oven -lelu. Hehkulamppujen käyttöikä on tyypillisesti lyhyt verrattuna muihin valaistustyyppeihin; kotitalouksien hehkulampuissa se on noin 1 000 tuntia, kun taas pienloistelampuissa se on tyypillisesti 10 000 tuntia ja LED-valaisimissa 30 000 tuntia.", kysymys: "Onko se kuuma?".</w:t>
      </w:r>
    </w:p>
    <w:p>
      <w:r>
        <w:rPr>
          <w:b/>
        </w:rPr>
        <w:t xml:space="preserve">Tulos</w:t>
      </w:r>
    </w:p>
    <w:p>
      <w:r>
        <w:t xml:space="preserve">lankafilamentti</w:t>
      </w:r>
    </w:p>
    <w:p>
      <w:r>
        <w:rPr>
          <w:b/>
        </w:rPr>
        <w:t xml:space="preserve">Esimerkki 8.11</w:t>
      </w:r>
    </w:p>
    <w:p>
      <w:r>
        <w:t xml:space="preserve">tarina: Tiesitkö, että Albert Einstein osasi puhua vasta nelivuotiaana ja lukea vasta seitsemänvuotiaana? Hänen vanhempansa ja opettajansa olivat huolissaan hänen kyvyistään. Beethovenin musiikinopettaja sanoi hänestä: "Säveltäjänä hän on toivoton". Mitä jos tämä nuori poika uskoi sen? Kun Thomas Edison oli nuori poika, hänen opettajansa sanoivat, että hän oli niin tyhmä, ettei koskaan oppinut mitään. hän sanoi kerran: "Muistan, etten koskaan pärjännyt koulussa. olin aina luokkani häntäpäässä... isäni piti minua tyhmänä, ja olin melkein päättänyt, että olin tyhmä ihminen." Entä jos nuori Thomas uskoi sen, mitä hänestä sanottiin? Kun kuvanveistäjä Auguste Rodin oli nuori, hänellä oli vaikeuksia oppia lukemaan ja kirjoittamaan.:. Nykyään sanotaan, että hänellä oli oppimisvaikeuksia. Hänen isänsä sanoi hänestä: "Minulla on idiootti poikana. "Hänen setänsä oli samaa mieltä. "Hän on kouluttamaton", hän sanoi. Entä jos Rodin olisi epäillyt kykyjään? Sanomalehden päätoimittaja erotti kerran Walt Disneyn, koska hänellä ei mielestään ollut "hyviä ideoita". Eräs musiikinopettaja sanoi Enrico Carusolle: "Et osaa laulaa. Sinulla ei ole lainkaan ääntä. "Ja eräs päätoimittaja sanoi Louisa May Alcottille, että hän ei pysty kirjoittamaan mitään sellaista, jolla olisi kansansuosiota. Entä jos nämä ihmiset olisivat kuunnelleet ja lannistuneet? Missä olisi maailmamme ilman Beethovenin musiikkia, Rodinin taidetta tai Albert Einsteinin ja Walt Disneyn ajatuksia? Kuten Oscar Levant kerran sanoi: "Ei se, mitä olet, vaan se, mitä sinusta ei tule, satuttaa. Kun uskot siihen, mitä voit olla, etkä siihen, mitä sinusta ei voi tulla, löydät paikkasi maan päällä.", kysymys: "Milloin hän alkoi lukea?".</w:t>
      </w:r>
    </w:p>
    <w:p>
      <w:r>
        <w:rPr>
          <w:b/>
        </w:rPr>
        <w:t xml:space="preserve">Tulos</w:t>
      </w:r>
    </w:p>
    <w:p>
      <w:r>
        <w:t xml:space="preserve">Neljä</w:t>
      </w:r>
    </w:p>
    <w:p>
      <w:r>
        <w:rPr>
          <w:b/>
        </w:rPr>
        <w:t xml:space="preserve">Esimerkki 8.12</w:t>
      </w:r>
    </w:p>
    <w:p>
      <w:r>
        <w:t xml:space="preserve">tarina: Neoliittinen kausi on perinteisesti pidetty kivikauden viimeisenä vaiheena, ja se seurasi holoseenin loppupään epipaleoliittista aikaa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ilmastonmuutosten uskotaan pakottaneen ihmiset kehittämään maanviljelyksen.", kysymys: "Millaisena neoliittista aikaa pidettiin?".</w:t>
      </w:r>
    </w:p>
    <w:p>
      <w:r>
        <w:rPr>
          <w:b/>
        </w:rPr>
        <w:t xml:space="preserve">Tulos</w:t>
      </w:r>
    </w:p>
    <w:p>
      <w:r>
        <w:t xml:space="preserve">Holoseeni Epipaleoliittinen kausi</w:t>
      </w:r>
    </w:p>
    <w:p>
      <w:r>
        <w:rPr>
          <w:b/>
        </w:rPr>
        <w:t xml:space="preserve">Esimerkki 8.13</w:t>
      </w:r>
    </w:p>
    <w:p>
      <w:r>
        <w:t xml:space="preserve">tarina: Siipikarja (/ˌpoʊltriː/) on kotieläiminä pidettyjä lintuja, joita ihmiset pitävät muniensa, lihansa, höyhenensä tai joskus lemmikkieläiminä. Nämä linnut kuuluvat tyypillisimmin superjärjestykseen Galloanserae (kanat),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Kaikkea siipikarjanlihaa on käsiteltävä asianmukaisesti ja kypsennettävä riittävästi ruokamyrkytysriskin vähentämiseksi.", kysymys: "Miksi ihmiset ovat saattaneet pitää viiriäisiä vankeudessa ennen niiden käyttämistä ravinnoksi?".</w:t>
      </w:r>
    </w:p>
    <w:p>
      <w:r>
        <w:rPr>
          <w:b/>
        </w:rPr>
        <w:t xml:space="preserve">Tulos</w:t>
      </w:r>
    </w:p>
    <w:p>
      <w:r>
        <w:t xml:space="preserve">useita tuhansia vuosia sitten.</w:t>
      </w:r>
    </w:p>
    <w:p>
      <w:r>
        <w:rPr>
          <w:b/>
        </w:rPr>
        <w:t xml:space="preserve">Esimerkki 8.14</w:t>
      </w:r>
    </w:p>
    <w:p>
      <w:r>
        <w:t xml:space="preserve">tarina: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taas paranemassa. Tämä oli hyvä uutinen, mutta Jo:n kasvot olivat niin tyytymättömät, että Laurie kysyi: "Mikä hätänä?". Onko Bethin vointi huonontunut?" "Olen kutsunut äidin", Jo sanoi ja alkoi itkeä. "Beth ei tunne meitä enää. Laurie piti häntä kädestä kiinni ja kuiskasi: 'Minä olen tässä, Jo. Pidä minusta kiinni. Äitisi tulee pian, ja sitten kaikki on hyvin.", kysymys: "Kuka ei saanut tavata Bethiä?".</w:t>
      </w:r>
    </w:p>
    <w:p>
      <w:r>
        <w:rPr>
          <w:b/>
        </w:rPr>
        <w:t xml:space="preserve">Tulos</w:t>
      </w:r>
    </w:p>
    <w:p>
      <w:r>
        <w:t xml:space="preserve">Meg ei ollut tyytyväinen kirjoittaessaan äidilleen kirjeitä, joissa ei kerrottu mitään Bethin sairaudesta.</w:t>
      </w:r>
    </w:p>
    <w:p>
      <w:r>
        <w:rPr>
          <w:b/>
        </w:rPr>
        <w:t xml:space="preserve">Esimerkki 8.15</w:t>
      </w:r>
    </w:p>
    <w:p>
      <w:r>
        <w:t xml:space="preserve">tarina: Jack Brown -niminen englantilainen lähti kerran Venäjälle lomalle. Hän viipyi siellä useita kuukausia ja palasi sitten takaisin kotiin. Jotkut hänen ystävistään kävivät hänen luonaan muutama päivä hänen paluunsa jälkeen. "Minulla oli hyvin vaarallinen matka Venäjällä ollessani", Jack sanoi heille. "Halusin tavata ystäväni maaseudulla, ja huonon sään vuoksi myöhästyin pahasti. Olin siis vielä matkalla metsän halki reessä, kun aurinko laski. Ystäväni talosta oli vielä pitkä matka, kun noin kaksikymmentä sutta alkoi seurata rekeäni. Metsässä oli hyvin pimeää. Maassa oli paksua lunta. Oli kylmä, eikä taloja näkynyt kilometrien säteellä. Ensin kuulin sudet. Meteli oli kauhea! Hevosetkin kuulivat ne. Ne pelästyivät ja alkoivat juosta nopeammin. Sitten näin pitkiä, harmaita hahmoja puiden välissä, ja pian sudet olivat lähellä meitä. Ne juoksivat hyvin nopeasti, eivätkä ne näyttäneet väsyvän kuten hevoset." "Mitä sinä teit?" yksi Jackin ystävistä kysyi. "Kun sudet tulivat hyvin lähelle", Jack vastasi, "nostin aseeni ja ammuin ensimmäisen suden. Reki liikkui, mutta osuin eläimeen ja tapoin sen. Sitten kaikki muut sudet pysähtyivät ja söivät sen, joten kelkkamme pääsi hetkeksi karkuun niiltä." "Sitten ne söivät ateriansa loppuun, ja kuulin niiden tulevan taas. Kuu paistoi nyt kirkkaasti lumen päällä, ja muutaman minuutin kuluttua näin niiden juoksevan taas puiden välistä. Ne tulivat taas lähemmäs, ja sitten ammuin toisen niistä, ja muut pysähtyivät vielä kerran syömään sitä." "Sama toistui yhä uudelleen ja uudelleen, ja hevoseni väsyivät yhä enemmän ja juoksivat yhä hitaammin, kunnes noin kahden tunnin kuluttua vain yksi susi oli enää elossa ja seurasi meitä." "Eikö se ollut liian lihava juoksemaan?", kysyi eräs kavereista.", kysymys: "Tapettiinko se?</w:t>
      </w:r>
    </w:p>
    <w:p>
      <w:r>
        <w:rPr>
          <w:b/>
        </w:rPr>
        <w:t xml:space="preserve">Tulos</w:t>
      </w:r>
    </w:p>
    <w:p>
      <w:r>
        <w:t xml:space="preserve">Susi</w:t>
      </w:r>
    </w:p>
    <w:p>
      <w:r>
        <w:rPr>
          <w:b/>
        </w:rPr>
        <w:t xml:space="preserve">Esimerkki 8.16</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"ja hänen vaimonsa?".</w:t>
      </w:r>
    </w:p>
    <w:p>
      <w:r>
        <w:rPr>
          <w:b/>
        </w:rPr>
        <w:t xml:space="preserve">Tulos</w:t>
      </w:r>
    </w:p>
    <w:p>
      <w:r>
        <w:t xml:space="preserve">Wang Baoqiang</w:t>
      </w:r>
    </w:p>
    <w:p>
      <w:r>
        <w:rPr>
          <w:b/>
        </w:rPr>
        <w:t xml:space="preserve">Esimerkki 8.17</w:t>
      </w:r>
    </w:p>
    <w:p>
      <w:r>
        <w:t xml:space="preserve">tarina: Olipa kerran Kreikassa nuori mies nimeltä Narkissos. Hän asui pienessä kylässä meren rannalla ja oli kuuluisa koko maassa, koska hän oli varsin komea. Kyläläiset ilmestyivät kaduille tuijottamaan kaunista lasta . Kun hän kasvoi isoksi , ihmiset sanoivat aina: "Kuinka komea Narkissos onkaan!"." Kyläläiset ajattelivat, että Narkissos ei voinut olla enää komeampi kuin hän jo oli. Mutta kun vuodet kuluivat, Narkissuksesta tuli teini-ikäinen. Hänen kauneutensa kasvoi ja hänestä tuli niin suuri, että hänet tunnettiin kaikkialla Kreikassa. Kasvaessaan Narkissos oli hyvin ylpeä komeista kasvoistaan. "Olet niin komea, Narkissos!" Narkissos sanoi eräänä päivänä katsellessaan lammikkoon. "Ei ole ketään komeampaa koko maailmassa ! Haluaisin suudella sinua . Ja juuri sen minä teen !" Hän kumartui lähemmäs vettä . Yhtäkkiä hän menetti tasapainonsa ja putosi altaaseen . Narkissos yritti päästä altaan rantaan, mutta hän ei osannut uida ja hukkui.", kysymys: "Miten ?</w:t>
      </w:r>
    </w:p>
    <w:p>
      <w:r>
        <w:rPr>
          <w:b/>
        </w:rPr>
        <w:t xml:space="preserve">Tulos</w:t>
      </w:r>
    </w:p>
    <w:p>
      <w:r>
        <w:t xml:space="preserve">Kyllä</w:t>
      </w:r>
    </w:p>
    <w:p>
      <w:r>
        <w:rPr>
          <w:b/>
        </w:rPr>
        <w:t xml:space="preserve">Esimerkki 8.18</w:t>
      </w:r>
    </w:p>
    <w:p>
      <w:r>
        <w:t xml:space="preserve">tarina: Laura ja Graham järjestivät juhlat hyvälle ystävälleen Judylle. Judy oli valmistunut lukiosta, ja he halusivat osoittaa, kuinka ylpeitä he olivat hänestä, ja Judy muuttaisi vuoden lopussa kauas pois. Judy aikoi opiskella lääkäriksi. Hän ajatteli ryhtyvänsä lakimieheksi tai insinööriksi. Hän ajatteli jopa ryhtyä tiedemieheksi. Judy toisi mukanaan ystävänsä Miken. Juhlissa ei olisi paljon väkeä, koska kyseessä oli juhlat läheisten ystävien kanssa. Laura laittoi Judylle ja muille vieraille juomia ja välipaloja. Välipalat, jotka hän laittoi esille, olivat suolaisia rinkeleitä.", kysymys: "Kenelle?</w:t>
      </w:r>
    </w:p>
    <w:p>
      <w:r>
        <w:rPr>
          <w:b/>
        </w:rPr>
        <w:t xml:space="preserve">Tulos</w:t>
      </w:r>
    </w:p>
    <w:p>
      <w:r>
        <w:t xml:space="preserve">Laura ja Graham</w:t>
      </w:r>
    </w:p>
    <w:p>
      <w:r>
        <w:rPr>
          <w:b/>
        </w:rPr>
        <w:t xml:space="preserve">Esimerkki 8.19</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lähti lentoon illan voittajana. Kilpailussa oli mukana seitsemän muuta ehdokasta, mukaan lukien toinen ennakoitu voittaja "Boyhood", mutta illan pääpalkinto myönnettiin lopulta elokuvalle "Birdman". Birdmanin ohjaaja sai myös parhaan ohjaajan Oscarin.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Se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"Minkälaisessa ohjelmassa hän tarvitsee itseluottamusta esiintyäkseen?".</w:t>
      </w:r>
    </w:p>
    <w:p>
      <w:r>
        <w:rPr>
          <w:b/>
        </w:rPr>
        <w:t xml:space="preserve">Tulos</w:t>
      </w:r>
    </w:p>
    <w:p>
      <w:r>
        <w:t xml:space="preserve">Michael Keaton</w:t>
      </w:r>
    </w:p>
    <w:p>
      <w:r>
        <w:rPr>
          <w:b/>
        </w:rPr>
        <w:t xml:space="preserve">Esimerkki 8.20</w:t>
      </w:r>
    </w:p>
    <w:p>
      <w:r>
        <w:t xml:space="preserve">tarina: Tšekkoslovakia tai Tšekkoslovakia (; tšekki ja , "Česko-Slovensko") oli suvereeni valtio Keski-Euroopassa,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"Milloin ne olivat osa sitä?".</w:t>
      </w:r>
    </w:p>
    <w:p>
      <w:r>
        <w:rPr>
          <w:b/>
        </w:rPr>
        <w:t xml:space="preserve">Tulos</w:t>
      </w:r>
    </w:p>
    <w:p>
      <w:r>
        <w:t xml:space="preserve">kyllä</w:t>
      </w:r>
    </w:p>
    <w:p>
      <w:r>
        <w:rPr>
          <w:b/>
        </w:rPr>
        <w:t xml:space="preserve">Esimerkki 8.21</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siis nauraa ihmisyyden kanssa ja joskus ihmisyydelle.", kysymys: "Missä on tehty tutkimus, joka osoittaa, että etsimme huumoria seurustellessamme?</w:t>
      </w:r>
    </w:p>
    <w:p>
      <w:r>
        <w:rPr>
          <w:b/>
        </w:rPr>
        <w:t xml:space="preserve">Tulos</w:t>
      </w:r>
    </w:p>
    <w:p>
      <w:r>
        <w:t xml:space="preserve">kyllä</w:t>
      </w:r>
    </w:p>
    <w:p>
      <w:r>
        <w:rPr>
          <w:b/>
        </w:rPr>
        <w:t xml:space="preserve">Esimerkki 8.22</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'Miksi?</w:t>
      </w:r>
    </w:p>
    <w:p>
      <w:r>
        <w:rPr>
          <w:b/>
        </w:rPr>
        <w:t xml:space="preserve">Tulos</w:t>
      </w:r>
    </w:p>
    <w:p>
      <w:r>
        <w:t xml:space="preserve">puunleikkaaja</w:t>
      </w:r>
    </w:p>
    <w:p>
      <w:r>
        <w:rPr>
          <w:b/>
        </w:rPr>
        <w:t xml:space="preserve">Esimerkki 8.23</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'Mikä oli sen henkilön nimi, joka todettiin syylliseksi 10 syytteeseen?</w:t>
      </w:r>
    </w:p>
    <w:p>
      <w:r>
        <w:rPr>
          <w:b/>
        </w:rPr>
        <w:t xml:space="preserve">Tulos</w:t>
      </w:r>
    </w:p>
    <w:p>
      <w:r>
        <w:t xml:space="preserve">Kyllä</w:t>
      </w:r>
    </w:p>
    <w:p>
      <w:r>
        <w:rPr>
          <w:b/>
        </w:rPr>
        <w:t xml:space="preserve">Esimerkki 8.24</w:t>
      </w:r>
    </w:p>
    <w:p>
      <w:r>
        <w:t xml:space="preserve">tarina: Isäni johtaa Blue Streetin eläintarhaa. Kaikki kutsuvat häntä eläintarhakuninkaaksi. Se tarkoittaa, että äiti on eläintarhan kuningatar. Ja se tarkoittaa, että minä olen eläintarhan prinssi! Prinssinä oleminen on hyvin erikoista. Kävelen joka aamu katsomassa eläintarhaa. Se on parempi kuin mikään eläinkirja. Tervehdin leijonia. Sanon "wau" kaikille susille. Teeskentelen pingviineille. Kerran annoin jopa aamusuudelman karhulle! Lempieläimeni on possu. Nimesin sen Simsoniksi. Se tykkää syödä sinappia, joten heitän joka aamu sinappipurkkeja sen häkkiin. En tiedä, miksi se possu pitää niin paljon sinapista. Joskus kävelen eläintarhan kuninkaan ja kuningattaren kanssa. Silloin tervehdimme eläimiä yhdessä! Pidän niistä päivistä todella paljon. Kaikki eläintarhassa työskentelevät tervehtivät meitä, kun kävelemme ohi. Lounasaikaan menemme kaikki eläintarhan ravintolaan syömään porsaankyljyksiä. Toivottavasti Simson ei suutu siitä!", kysymys: "Ja mikä hänen nimensä on?".</w:t>
      </w:r>
    </w:p>
    <w:p>
      <w:r>
        <w:rPr>
          <w:b/>
        </w:rPr>
        <w:t xml:space="preserve">Tulos</w:t>
      </w:r>
    </w:p>
    <w:p>
      <w:r>
        <w:t xml:space="preserve">Isä</w:t>
      </w:r>
    </w:p>
    <w:p>
      <w:r>
        <w:rPr>
          <w:b/>
        </w:rPr>
        <w:t xml:space="preserve">Esimerkki 8.25</w:t>
      </w:r>
    </w:p>
    <w:p>
      <w:r>
        <w:t xml:space="preserve">tarina: Wang Jiaming Pekingin Chenjinglunin lukiosta sanoo olevansa onnekas poika. Hän on onnellinen siitä, että hän suorittaa lukion pääsykokeen vuonna 2014 eikä vuonna 2016. Lokakuun 22. päivänä Pekingin kunnan koulutuskomissio ilmoitti, että vuodesta 2016 alkaen lukion pääsykokeen englannin pistemäärää alennetaan 120:stä 100:aan. 100 pisteestä kuuntelutaidon pistemäärä nousee 50 pisteeseen. Samalla kiinan kielen pistemäärä nousee 120:stä 150:een. "Muutos ei vaikuta minuun. Olen onnekas, koska englanti on vahvin aineeni", Wang sanoi. Miksi tällainen muutos? Se korostaa kiinan kielen merkitystä opinnoissamme ja vähentää opiskelijoiden stressiä, sanoi komission tiedottaja Li Yi. "Muutos saa meidät myös kiinnittämään huomiota englannin kielen käytännön käyttöön", Li sanoi. "Opiskelijoita kannustetaan oppimaan ymmärtämään englanninkielisiä ruokalistoja ja lukemaan englanninkielisiä uutisia matkapuhelimista." Ei ole uutisia siitä, että muissa kaupungeissa tehtäisiin sama muutos. Mutta useissa paikoissa ollaan tekemässä muutoksia englannin kielen kokeisiin korkeakoulujen pääsykokeissa. Esimerkiksi Shandong harkitsee englannin kokeen kuunteluosan poistamista korkeakoulujen pääsykokeista. Mutta "vähemmän pisteitä sisältävä koe ei tarkoita, että aihe olisi _", Bai Ping kirjoitti China Daily -lehdessä. Englanti on jo pitkään ollut maailman käytetyin kieli. Kiinan entinen pääministeri Zhu Rongji sanoi kerran: "Jos globalisoituvassa taloudessa ei voi kommunikoida ulkomaalaisten kanssa, miten voi olla osa maailmantaloutta?". Wang Jiaming sanoi ymmärtävänsä muutoksen. "Äidinkielemme on kiina, ei englanti", hän sanoi. "Mutta silti minusta englanti on sekä mielenkiintoista että hyödyllistä."", kysymys: "Missä hän on koulutettu?".</w:t>
      </w:r>
    </w:p>
    <w:p>
      <w:r>
        <w:rPr>
          <w:b/>
        </w:rPr>
        <w:t xml:space="preserve">Tulos</w:t>
      </w:r>
    </w:p>
    <w:p>
      <w:r>
        <w:t xml:space="preserve">Wang Jiaming</w:t>
      </w:r>
    </w:p>
    <w:p>
      <w:r>
        <w:rPr>
          <w:b/>
        </w:rPr>
        <w:t xml:space="preserve">Esimerkki 8.26</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taisi haluta takaisin pikku väkensä luokse. En seurannut sitä, mutta toivon todella, ettei se palaa hakemaan tavaroitani.", kysymys: "Miten se hoitaa niitä?</w:t>
      </w:r>
    </w:p>
    <w:p>
      <w:r>
        <w:rPr>
          <w:b/>
        </w:rPr>
        <w:t xml:space="preserve">Tulos</w:t>
      </w:r>
    </w:p>
    <w:p>
      <w:r>
        <w:t xml:space="preserve">A jättiläiset</w:t>
      </w:r>
    </w:p>
    <w:p>
      <w:r>
        <w:rPr>
          <w:b/>
        </w:rPr>
        <w:t xml:space="preserve">Esimerkki 8.27</w:t>
      </w:r>
    </w:p>
    <w:p>
      <w:r>
        <w:t xml:space="preserve">tarina: Wales on maa, joka on osa Yhdistynyttä kuningaskuntaa ja Ison-Britannian saarta. Se rajoittuu idässä Englantiin, pohjoisessa ja lännessä Irlanninmereen ja etelässä Bristolin kanaaliin. Sen väkiluku vuonna 2011 oli 3 063 456, ja sen kokonaispinta-ala on . Walesissa on yli rannikkoa, ja se on suurelta osin vuoristoinen, ja sen korkeimmat huiput sijaitsevat pohjois- ja keskiosissa, mukaan lukien Snowdon (), sen korkein huippu. Maa kuuluu pohjoiseen lauhkeaan vyöhykkeeseen, ja sen ilmasto on vaihteleva ja merellinen. Walesin kansallinen identiteetti syntyi kelttiläisten brittien keskuudessa sen jälkeen, kun roomalaiset vetäytyivät Britanniasta 5. vuosisadalla, ja Walesia pidetään yhtenä nykyisistä kelttiläisistä kansoista. Llywelyn ap Gruffuddin kuolema vuonna 1282 merkitsi Englannin Edvard I:n Walesin valloituksen päättymistä, vaikka Owain Glyndŵr palautti Walesin itsenäisyyden lyhyeksi aikaa 1400-luvun alussa. Koko Wales liitettiin Englantiin ja liitettiin Englannin oikeusjärjestelmään vuosina 1535-1542 annettujen Walesin lakien (Laws in Wales Acts 1535-1542) nojalla. Omaleimainen walesilainen politiikka kehittyi 1800-luvulla. Walesin liberalismin, jota 1900-luvun alussa edusti Lloyd George, syrjäytti sosialismin ja työväenpuolueen kasvu. Walesin kansallinen tunne kasvoi vuosisadan aikana; Plaid Cymru perustettiin vuonna 1925 ja Welsh Language Society vuonna 1962. Walesin kansalliskokous on perustettu Walesin hallitusta koskevan lain (Government of Wales Act 1998) nojalla, ja se on vastuussa useista .", kysymys: "Onko se maa?</w:t>
      </w:r>
    </w:p>
    <w:p>
      <w:r>
        <w:rPr>
          <w:b/>
        </w:rPr>
        <w:t xml:space="preserve">Tulos</w:t>
      </w:r>
    </w:p>
    <w:p>
      <w:r>
        <w:t xml:space="preserve">5. vuosisata</w:t>
      </w:r>
    </w:p>
    <w:p>
      <w:r>
        <w:rPr>
          <w:b/>
        </w:rPr>
        <w:t xml:space="preserve">Esimerkki 8.28</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kursiivilla kirjoitettua tekstiä, myös suluissa olevat sulut kirjoitetaan yleensä kursiivilla.", kysymys: "Kuka keksi nimen "lunula"?".</w:t>
      </w:r>
    </w:p>
    <w:p>
      <w:r>
        <w:rPr>
          <w:b/>
        </w:rPr>
        <w:t xml:space="preserve">Tulos</w:t>
      </w:r>
    </w:p>
    <w:p>
      <w:r>
        <w:t xml:space="preserve">Chevronit</w:t>
      </w:r>
    </w:p>
    <w:p>
      <w:r>
        <w:rPr>
          <w:b/>
        </w:rPr>
        <w:t xml:space="preserve">Esimerkki 8.29</w:t>
      </w:r>
    </w:p>
    <w:p>
      <w:r>
        <w:t xml:space="preserve">tarina: (CNN) -- Lewis Hamilton kasvatti Formula ykkösten kuljettajien mestaruuden johtoaan ajettuaan toiseksi Red Bullin Mark Webberin jälkeen Britannian Grand Prix -kisassa. Maailmanmestari Jenson Button, joka jäi Silverstonessa niukasti ensimmäisestä palkintopallisijoituksestaan neljänneksi sijoittuneena, on yhä McLaren-tallitoverinsa Hamiltonin takana toisena. Kolmanneksi sijoittunut Webber rynnisti takaisin mestaruuskisoihin voitettuaan kauden kolmannen kisansa. Australialainen ohitti Red Bull -kuljettajansa Sebastian Vettelin, joka on 24 pisteen päässä Hamiltonista neljäntenä. McLaren johtaa Red Bullia 29 pisteellä myös konepäälliköiden mestaruussarjan kärjessä. Ferrarin Fernando Alonso pysyi kokonaistilanteessa viidentenä, mutta menetti asemiaan, kun hän ei saanut pisteitä ja jäi 14:nneksi saatuaan läpiajorangaistuksen Renaultin Robert Kubican sääntöjenvastaisesta ohittamisesta radan ulkopuolella. Saksalainen Nico Rosberg jatkaa Mercedes-tallitoverinsa Michael Schumacherin ohittamista ja saavutti kauden kolmannen palkintokorokesijoituksensa ja nousi Kubican tilalle kuudenneksi. Kuljettajien mestaruus (10 kierroksen jälkeen): 1. Lewis Hamilton (GB) McLaren 145 pistettä 2. Jenson Button (GB) McLaren 133 3. Mark Webber (Aus) Red Bull 128 4. Sebastian Vettel (Ger) Red Bull 121 5. Fernando Alonso (Sp) Ferrari 98 6. Nico Rosberg (Ger) Mercedes GP 90 Konstruktoreiden mestaruus: 1. McLaren 278 pistettä 2. Red Bull 249 3. Ferrari 165 4. Mercedes GP 126 5. Renault 89 6. Force India 47 ', kysymys: "Kilpailiko hän Britannian Grand Prix'ssä"?</w:t>
      </w:r>
    </w:p>
    <w:p>
      <w:r>
        <w:rPr>
          <w:b/>
        </w:rPr>
        <w:t xml:space="preserve">Tulos</w:t>
      </w:r>
    </w:p>
    <w:p>
      <w:r>
        <w:t xml:space="preserve">Formula 1</w:t>
      </w:r>
    </w:p>
    <w:p>
      <w:r>
        <w:rPr>
          <w:b/>
        </w:rPr>
        <w:t xml:space="preserve">Esimerkki 8.30</w:t>
      </w:r>
    </w:p>
    <w:p>
      <w:r>
        <w:t xml:space="preserve">tarina: LUKU XXIV. PEGGY KOSTAA. Joe Wegg toipui nopeasti, ja hänen voimansa palasivat miellyttävän ympäristön ja Ethelin ja John-sedän kolmen veljentyttären usein tekemien vierailujen vaikutuksesta. Invalidille tai koulunopettajalle ei vihjattu sanaakaan herra Merrickin tiedusteluista, jotka koskivat Boguen metsämaan kauppakirjaa, joka, jos se löytyisi, tekisi nuoresta pariskunnasta itsenäisen. Joe suunnitteli hyödyntävänsä uutta patenttia heti, kun hän ansaitsisi tarpeeksi sen käyttöön ottamiseksi, ja Ethel osoitti ylevää luottamusta pojan kykyihin, jotka tekivät kaikki rahakysymykset merkityksettömiksi. Joen yhtäkkinen ilmestyminen synnyinmaahansa ja hänen yleisesti ottaen rähjäinen olotilansa aiheuttivat Millvillessä yhdeksän päivän ihmetyksen. Juorut halusivat tietää kaikki syyt ja syyt, mutta poika pysyi hotellissa tai käveli ulos vain Ethelin tai jonkin kolmesta sisarentyttärestä saattelemana. Joskus he veivät hänet ratsastamaan, kun hän oli kasvanut, ja se, että Joe "oli käsi kädessä nabobien kanssa", antoi hänelle eroa, jota hänellä ei ollut koskaan aiemmin ollut. McNutt, joka oli aina kiireinen jonkun muun asioiden kanssa, oli hyvin utelias tietämään, mikä oli aiheuttanut Joen kärsimän onnettomuuden. Huolimatta kirjeestä, jossa hän ei ollut esiintynyt erityisen ansiokkaasti, Peggy yritti haastatella nuorta miestä, mikä johti tämän täydelliseen hämmennykseen. Se ei kuitenkaan estänyt häntä esittämästä Joe Weggistä erilaisia eloisia spekulaatioita, joita yksinkertaiset kyläläiset kuuntelivat tarkkaavaisesti. Hän muun muassa tunnusti "pojille" kaupassa, että hänen mielestään kapteeni Weggin murhannut mies oli yrittänyt murhata myös hänen poikansa, eikä ollut todennäköistä, että Joe onnistuisi pakenemaan häntä toista kertaa. Toinen Peggyn hedelmällisestä mielikuvituksesta syntynyt tarina oli, että Joe oli kaupungissa kuolemaisillaan nälkään kuollakseen kääntynyt murtovarkaaksi ja saanut luodin käteensä murtautumisyrityksessä. ', kysymys: 'Mikä auttoi?</w:t>
      </w:r>
    </w:p>
    <w:p>
      <w:r>
        <w:rPr>
          <w:b/>
        </w:rPr>
        <w:t xml:space="preserve">Tulos</w:t>
      </w:r>
    </w:p>
    <w:p>
      <w:r>
        <w:t xml:space="preserve">Joe Wegg</w:t>
      </w:r>
    </w:p>
    <w:p>
      <w:r>
        <w:rPr>
          <w:b/>
        </w:rPr>
        <w:t xml:space="preserve">Esimerkki 8.31</w:t>
      </w:r>
    </w:p>
    <w:p>
      <w:r>
        <w:t xml:space="preserve">tarina: Angie meni kirjastoon äitinsä kanssa. Ensin hänen oli palautettava palauttamansa kirjat palautustiskillä. He tervehtivät siellä olevaa miestä. Hän otti heidän kirjansa. Sitten he menivät aikuisten lukusaliin. Angie istui ruskeaan tuoliin pöydän ääreen. Hän teki piirroksen äidistään. Hänen äitinsä löysi suuren punaisen kirjan. Sitten he menivät Mysteeriosastolle. Angie istui siniseen tuoliin. Hän piirsi kuvan veljestään. Hänen äitinsä löysi kirjan. Se oli vihreä kirja. Lopulta oli aika mennä lastenhuoneeseen. Oli satutunti. Neiti Hudson oli siellä lukemassa kaikille lapsille. Hän luki kirjan ystävyydestä. Tarinan jälkeen Angie istui punaiselle tuolille ja alkoi piirtää. He piirsivät kuvia ystävistä. Angie piirsi kuvan parhaasta ystävästään Lillystä. Neiti Hudson ripusti kuvat seinälle. Sitten Angie ja hänen äitinsä valitsivat 8 kirjaa luettavaksi kotona. He tarkistivat kirjat ja menivät kotiin.", kysymys: "piirsikö hän?</w:t>
      </w:r>
    </w:p>
    <w:p>
      <w:r>
        <w:rPr>
          <w:b/>
        </w:rPr>
        <w:t xml:space="preserve">Tulos</w:t>
      </w:r>
    </w:p>
    <w:p>
      <w:r>
        <w:t xml:space="preserve">ruskea</w:t>
      </w:r>
    </w:p>
    <w:p>
      <w:r>
        <w:rPr>
          <w:b/>
        </w:rPr>
        <w:t xml:space="preserve">Esimerkki 8.32</w:t>
      </w:r>
    </w:p>
    <w:p>
      <w:r>
        <w:t xml:space="preserve">tarina: 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 Kysymys: "Mitä siellä oli silloin paljon?".</w:t>
      </w:r>
    </w:p>
    <w:p>
      <w:r>
        <w:rPr>
          <w:b/>
        </w:rPr>
        <w:t xml:space="preserve">Tulos</w:t>
      </w:r>
    </w:p>
    <w:p>
      <w:r>
        <w:t xml:space="preserve">Rochester</w:t>
      </w:r>
    </w:p>
    <w:p>
      <w:r>
        <w:rPr>
          <w:b/>
        </w:rPr>
        <w:t xml:space="preserve">Esimerkki 8.33</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'Kuka on vastuussa siitä, että heidät on piiritetty?</w:t>
      </w:r>
    </w:p>
    <w:p>
      <w:r>
        <w:rPr>
          <w:b/>
        </w:rPr>
        <w:t xml:space="preserve">Tulos</w:t>
      </w:r>
    </w:p>
    <w:p>
      <w:r>
        <w:t xml:space="preserve">70 päivää</w:t>
      </w:r>
    </w:p>
    <w:p>
      <w:r>
        <w:rPr>
          <w:b/>
        </w:rPr>
        <w:t xml:space="preserve">Esimerkki 8.34</w:t>
      </w:r>
    </w:p>
    <w:p>
      <w:r>
        <w:t xml:space="preserve">tarina: Josh oli innoissaan päästäkseen lempipaikkakunnalleen. Hän oli lähdössä Floridaan mummonsa ja isoisänsä luo.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suolaisen meri-ilman haistelu.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"Kuka sai nimekseen Merimeloni?".</w:t>
      </w:r>
    </w:p>
    <w:p>
      <w:r>
        <w:rPr>
          <w:b/>
        </w:rPr>
        <w:t xml:space="preserve">Tulos</w:t>
      </w:r>
    </w:p>
    <w:p>
      <w:r>
        <w:t xml:space="preserve">Isoisä</w:t>
      </w:r>
    </w:p>
    <w:p>
      <w:r>
        <w:rPr>
          <w:b/>
        </w:rPr>
        <w:t xml:space="preserve">Esimerkki 8.35</w:t>
      </w:r>
    </w:p>
    <w:p>
      <w:r>
        <w:t xml:space="preserve">tarina: Hän kehitti prototyypin laitteelle, jota hän kutsuu Presto Emergency Boat Ladderiksi. Hänen keksintönsä on pienet kokoontaitettavat tikkaat, jotka kiinnitetään veneen kylkeen veteen pudonneiden ihmisten auttamiseksi. Mountain suunnittelee venetikkaiden sarjatuotantoa. Hän loi keksintönsä TechShop-nimisessä työpajassa. Mountain sanoo: "Mielestäni se kannustaa innovointiin. Uskon, että ihmiset, joilla on luultavasti ollut ideoita mielessään jo vuosia, mutta joilla ei ole koskaan ollut tilaisuutta toteuttaa niitä tuotannossa tai edes kokeilla niitä, pitäisivät tätä paikkaa hienona. TechShopin jäsenet käyttävät huipputeknisiä laitteita kehittääkseen ja tuottaakseen keksintöideoitaan." Isabella Musachio johtaa TechShopia Arlingtonissa, Virginiassa. Hän kertoo, että myymälässä on monenlaisia laitteita. "TechShop on tee-se-itse -tekijätila. Kun tulet sisään, meillä on kaikki nämä eri alueet, ja meillä on metallipajoja, puupajoja, lasereita, 3D-tulostimia, elektroniikkaa. Tarkoitan, että meillä on niin monia eri alueita, ja meillä on kaikki laitteet, jotka ovat kaikkien yli 12-vuotiaiden käytettävissä." TechShopin jäsenmaksut alkavat hieman yli 100 dollarista kuukaudessa. Jäsenet voivat käyttää kalliita koneita, kuten 3D-mallinnustyökaluja ja laserleikkureita. Isabella Musachion mukaan TechShop auttaa jäseniään rakentamaan unelmiaan. "Mottomme on 'rakenna unelmasi täällä', koska sinne voi todella tulla pelkän idean kanssa, ja TechShopin avulla voi sitten hypätä ideasta projektin, prototyypin tai jopa yrityksen rakentamiseen." Jim Newton on TechShopin perustaja. Hän esitteli idean teknologiatyöpajoista ensimmäisen kerran Maker Faire -tapahtumassa San Mateossa Kaliforniassa vuonna 2006. Nyt TechShopin toimipisteitä on Yhdysvalloissa kahdeksan. Kaikkiaan jäseniä on yli 6000. Kaksi muuta TechShopin toimipistettä perustetaan St. Louisin ja Look Angelesin kaupunkeihin.", kysymys: "Onko hän ammatiltaan keksijä?".</w:t>
      </w:r>
    </w:p>
    <w:p>
      <w:r>
        <w:rPr>
          <w:b/>
        </w:rPr>
        <w:t xml:space="preserve">Tulos</w:t>
      </w:r>
    </w:p>
    <w:p>
      <w:r>
        <w:t xml:space="preserve">Maurice Mountain</w:t>
      </w:r>
    </w:p>
    <w:p>
      <w:r>
        <w:rPr>
          <w:b/>
        </w:rPr>
        <w:t xml:space="preserve">Esimerkki 8.36</w:t>
      </w:r>
    </w:p>
    <w:p>
      <w:r>
        <w:t xml:space="preserve">(CNN) -- Keskellä Idahon erämaata ratsastava mies keskusteli lyhyesti kahden leiriläisen kanssa. Ratsastajan myöhempi oivallus siitä, että hän saattoi puhua Kalifornian Amber Alert -epäillyn James DiMaggion ja hänen väitetyn teini-ikäisen vangitsijansa kanssa, on nyt keskittänyt maanlaajuisen etsintäkuulutuksen parin etsimiseksi Idahon keskiosassa sijaitsevalle karulle vuoristoalueelle. Ratsastaja näki miehen ja tytön keskiviikkona ja aloitti lyhyen keskustelun heidän kanssaan, Adan piirikunnan seriffin toimiston tiedottaja Andrea Dearden kertoi perjantaina. Hän ei ollut tuolloin tietoinen takaa-ajosta, mutta hän soitti Amber Alert -vihjepuhelimeen nähtyään uutiskatsauksen samana iltana ja tajuttuaan, että pari sopi DiMaggion ja 16-vuotiaan Hannah Andersonin kuvaukseen, Dearden sanoi. Ratsastajan vaikutelma parista oli, että "se vaikutti oudolta, mutta ei mitään hälyttävää", Dearden sanoi. "He puhuivat ja vaihtoivat kohteliaisuuksia. En usko, että he vaihtoivat paljon tietoa", hän sanoi. "Hän jätti keskustelun uskoen, että he olivat leiriytymässä alueella." Ratsastaja sanoi, että mies ja tyttö olivat jalkaisin, retkeilivät retkeilyvarusteiden kanssa, Dearden sanoi. Dearden näytti korjaavan viranomaisten aiempia raportteja, joiden mukaan epäilty ja tyttö oli nähty useamman kuin yhden ratsastajan toimesta. Tutkijat asettivat tarkastuspisteitä, joissa DiMaggion ja Hannahin uskottiin liikkuvan River of No Return Wilderness -alueella, noin 15 mailia Cascaden ulkopuolella, Dearden sanoi. Viranomaiset eivät ole vielä evakuoineet koteja tai yrityksiä, hän sanoi ja lisäsi: "Olemme varmistaneet nuo kulkuväylät." ', kysymys: 'Kuinka vanha hän on?</w:t>
      </w:r>
    </w:p>
    <w:p>
      <w:r>
        <w:rPr>
          <w:b/>
        </w:rPr>
        <w:t xml:space="preserve">Tulos</w:t>
      </w:r>
    </w:p>
    <w:p>
      <w:r>
        <w:t xml:space="preserve">Hannah Anderson</w:t>
      </w:r>
    </w:p>
    <w:p>
      <w:r>
        <w:rPr>
          <w:b/>
        </w:rPr>
        <w:t xml:space="preserve">Esimerkki 8.37</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"Ja mikä se oli?".</w:t>
      </w:r>
    </w:p>
    <w:p>
      <w:r>
        <w:rPr>
          <w:b/>
        </w:rPr>
        <w:t xml:space="preserve">Tulos</w:t>
      </w:r>
    </w:p>
    <w:p>
      <w:r>
        <w:t xml:space="preserve">Annan vanhemmat</w:t>
      </w:r>
    </w:p>
    <w:p>
      <w:r>
        <w:rPr>
          <w:b/>
        </w:rPr>
        <w:t xml:space="preserve">Esimerkki 8.38</w:t>
      </w:r>
    </w:p>
    <w:p>
      <w:r>
        <w:t xml:space="preserve">tarina: Kahden viikon kuluttua Trent ratsasti Attraan kalpeana, laihana ja onttosilmäisenä. Koko noiden päivien historiaa ei koskaan saisi tietää kukaan muu! Trentiin ne olivat jättäneet jälkensä ikuisiksi ajoiksi. Hän piti jokaista tuntia tässä maassa viettämästään ajasta arvokkaana, mutta hän oli käyttänyt neljätoista päivää John Francisin hengen pelastamiseen. Sellaisia päiviä - ja sellaisia öitä! Ne olivat kuljettaneet hänet milloin kuollut tainnoksiin, milloin raivoavana hulluna pitkin villiä pusikkotietä jokien ja soiden halki Garban kaupunkiin, jonne vuosia sitten eräs Kongon kauppias, joka oli tehnyt omaisuuden, oli rakentanut pienen, valkoiseksi kalkitun sairaalan! Hän oli nyt turvassa, mutta kukaan ei varmasti ollut koskaan ennen kävellyt näin lähellä "kuoleman varjon laaksoa". Hetken valppaus olisi hellittänyt, peitto olisi siirtynyt, annos brandya olisi unohtunut, ja Trent olisi saattanut kulkea tämän elämänsä monimiljonäärinä, aatelisena, pienenä jumalana tovereidensa joukossa, vapautuneena ikuisesti kaikesta huolista. Mutta Francisia hoidettiin niin kuin ei koskaan ennen ollut hoidettu ketään. Trent itse oli kantanut oman osuutensa, pitäen katseensa aina kiinnittyneenä heidän taakkansa kuolinvoimaisiin kasvoihin, valmiina torjumaan kuumeen ja kuumeilun etenemisen, kun huulten nykiminen tai raajojen vapina varoittivat muutoksesta. Hän ei ollut nukkunut neljääntoista päivään; ennen kuin he olivat saapuneet Garbaan, hänen vaatteitaan ei ollut vaihdettu kertaakaan sen jälkeen, kun he olivat lähteneet vaaralliselle matkalleen. Attraan ratsastaessaan hän pyörähti hieman satulassaan ja käveli agentin toimistoon enemmän kuin aave kuin ihminen. ', kysymys: 'Oliko hän hyvässä kunnossa?</w:t>
      </w:r>
    </w:p>
    <w:p>
      <w:r>
        <w:rPr>
          <w:b/>
        </w:rPr>
        <w:t xml:space="preserve">Tulos</w:t>
      </w:r>
    </w:p>
    <w:p>
      <w:r>
        <w:t xml:space="preserve">Attraan</w:t>
      </w:r>
    </w:p>
    <w:p>
      <w:r>
        <w:rPr>
          <w:b/>
        </w:rPr>
        <w:t xml:space="preserve">Esimerkki 8.39</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'Mikä joukkue?</w:t>
      </w:r>
    </w:p>
    <w:p>
      <w:r>
        <w:rPr>
          <w:b/>
        </w:rPr>
        <w:t xml:space="preserve">Tulos</w:t>
      </w:r>
    </w:p>
    <w:p>
      <w:r>
        <w:t xml:space="preserve">Jeremy Lin,</w:t>
      </w:r>
    </w:p>
    <w:p>
      <w:r>
        <w:rPr>
          <w:b/>
        </w:rPr>
        <w:t xml:space="preserve">Esimerkki 8.40</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oikeudenkäynnistä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edustalle,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'Mistä maasta hän on kotoisin?</w:t>
      </w:r>
    </w:p>
    <w:p>
      <w:r>
        <w:rPr>
          <w:b/>
        </w:rPr>
        <w:t xml:space="preserve">Tulos</w:t>
      </w:r>
    </w:p>
    <w:p>
      <w:r>
        <w:t xml:space="preserve">Beatrice Munyenyezi</w:t>
      </w:r>
    </w:p>
    <w:p>
      <w:r>
        <w:rPr>
          <w:b/>
        </w:rPr>
        <w:t xml:space="preserve">Esimerkki 8.41</w:t>
      </w:r>
    </w:p>
    <w:p>
      <w:r>
        <w:t xml:space="preserve">tarina: LUKU XXIII: Majava Paddy kuunteli kaiken, mitä hänen pieni serkkunsa Jerry Muskrat kertoi Paddyn padon aiheuttamista ongelmista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mitä niin rakastamme, vain siksi, että sinä, muukalainen, satut haluta asua täällä. Minäpä kerron teille jotain!"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'Mitä hän oli tehnyt?</w:t>
      </w:r>
    </w:p>
    <w:p>
      <w:r>
        <w:rPr>
          <w:b/>
        </w:rPr>
        <w:t xml:space="preserve">Tulos</w:t>
      </w:r>
    </w:p>
    <w:p>
      <w:r>
        <w:t xml:space="preserve">Jerry Muskrat.</w:t>
      </w:r>
    </w:p>
    <w:p>
      <w:r>
        <w:rPr>
          <w:b/>
        </w:rPr>
        <w:t xml:space="preserve">Esimerkki 8.42</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"Minne he menivät?</w:t>
      </w:r>
    </w:p>
    <w:p>
      <w:r>
        <w:rPr>
          <w:b/>
        </w:rPr>
        <w:t xml:space="preserve">Tulos</w:t>
      </w:r>
    </w:p>
    <w:p>
      <w:r>
        <w:t xml:space="preserve">Englannin sisällissota</w:t>
      </w:r>
    </w:p>
    <w:p>
      <w:r>
        <w:rPr>
          <w:b/>
        </w:rPr>
        <w:t xml:space="preserve">Esimerkki 8.43</w:t>
      </w:r>
    </w:p>
    <w:p>
      <w:r>
        <w:t xml:space="preserve">tarina: SEITSEMÄS LUKU. OPITTU RIITA. Bartolommeo Scala, Firenzen tasavallan sihteeri, johon Tito Melema oli näin saanut toiveensa kiinnittymään, asui komeassa palatsissa lähellä Porta Pintiä, joka nykyään tunnetaan nimellä Casa Gherardesca. Hänen vaakunansa - siniset tikapuut poikittain kultaisessa kentässä, ja sisäänkäynnin yläpuolella oli tunnuslause _Gradatim_ - kertoi kaikille tulijoille, että myllärin poika piti nousuaan kunniatehtäviin omilla ponnistuksillaan tosiasiana, jota voitiin julistaa ilman nyrpistyksiä. Sihteeri oli turhamainen ja mahtipontinen mies, mutta hän oli myös rehellinen: hän oli vilpittömästi vakuuttunut omista ansioistaan eikä nähnyt mitään syytä teeskennellä. Hänen sinipunaisen tikapuunsa ylimmän kierroksen hän oli jo saavuttanut: hän oli hoitanut sihteerin virkaansa jo kaksikymmentä vuotta - hän oli jo kauan sitten pitänyt puheensa _ringhiera_:lla eli vanhan palatsin korokkeella, kuten oli tapana, ruhtinaallisten vieraiden läsnä ollessa, kun Marzocco, tasavaltalainen leijona, kantoi tilaisuudessa kultakruunuaan, ja koko kansa huusi: "Eläköön Messer Bartolommeo!"." - oli ollut lähetystössä Roomassa, ja siellä hänestä oli tehty senaattori, apostolinen sihteeri, kultaisen kannuksen ritari, ja kahdeksan vuotta sitten hänestä oli tullut Gonfaloniere - firenzeläisen kansalaisen kunnianhimon viimeinen päämäärä. Sillä välin hän oli rikastunut ja rikastunut, ja hän oli menestyksekkään kuolevaisuuden tapaan yhä kihtisemmäksi, ja Kultaisen kannuksen ritarin oli usein istuttava avuttomana pehmustettu kantapää komean loggian alla, jonka hän oli rakentanut itselleen ja josta avautui näkymä palatsinsa takapuolella olevaan tilavaan puutarhaan ja nurmikolle. ', kysymys: 'Millainen mies hän oli?</w:t>
      </w:r>
    </w:p>
    <w:p>
      <w:r>
        <w:rPr>
          <w:b/>
        </w:rPr>
        <w:t xml:space="preserve">Tulos</w:t>
      </w:r>
    </w:p>
    <w:p>
      <w:r>
        <w:t xml:space="preserve">ei</w:t>
      </w:r>
    </w:p>
    <w:p>
      <w:r>
        <w:rPr>
          <w:b/>
        </w:rPr>
        <w:t xml:space="preserve">Esimerkki 8.44</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'Mistä raportti on peräisin?</w:t>
      </w:r>
    </w:p>
    <w:p>
      <w:r>
        <w:rPr>
          <w:b/>
        </w:rPr>
        <w:t xml:space="preserve">Tulos</w:t>
      </w:r>
    </w:p>
    <w:p>
      <w:r>
        <w:t xml:space="preserve">Fake Cultural Development Ltd.</w:t>
      </w:r>
    </w:p>
    <w:p>
      <w:r>
        <w:rPr>
          <w:b/>
        </w:rPr>
        <w:t xml:space="preserve">Esimerkki 8.45</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'Ketä hän etsi?</w:t>
      </w:r>
    </w:p>
    <w:p>
      <w:r>
        <w:rPr>
          <w:b/>
        </w:rPr>
        <w:t xml:space="preserve">Tulos</w:t>
      </w:r>
    </w:p>
    <w:p>
      <w:r>
        <w:t xml:space="preserve">Signor Andrea D'Arbino</w:t>
      </w:r>
    </w:p>
    <w:p>
      <w:r>
        <w:rPr>
          <w:b/>
        </w:rPr>
        <w:t xml:space="preserve">Esimerkki 8.46</w:t>
      </w:r>
    </w:p>
    <w:p>
      <w:r>
        <w:t xml:space="preserve">tarina: 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mitään. Se on pöyristyttävää." "Ajatukset tulevat ja menevät, lapseni - ne tulevat ja menevät kuin viinamme", hän vastasi ja täytti piippuaan. "Sitä paitsi", hän kumartui työntääkseen roiskeen arinaan, "Apollo ei aina venytä----Oh, hitto vieköön kömpelöt pilailusi, Nilghai!" Hän sanoi: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 kysymys: 'Mitä hän selaili...</w:t>
      </w:r>
    </w:p>
    <w:p>
      <w:r>
        <w:rPr>
          <w:b/>
        </w:rPr>
        <w:t xml:space="preserve">Tulos</w:t>
      </w:r>
    </w:p>
    <w:p>
      <w:r>
        <w:t xml:space="preserve">Torpenhow</w:t>
      </w:r>
    </w:p>
    <w:p>
      <w:r>
        <w:rPr>
          <w:b/>
        </w:rPr>
        <w:t xml:space="preserve">Esimerkki 8.47</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vaatteet vaatimattomasti vaihtamassa vaatteita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'Kuka ryntäsi taloon?</w:t>
      </w:r>
    </w:p>
    <w:p>
      <w:r>
        <w:rPr>
          <w:b/>
        </w:rPr>
        <w:t xml:space="preserve">Tulos</w:t>
      </w:r>
    </w:p>
    <w:p>
      <w:r>
        <w:t xml:space="preserve">Minniemashie-järvi</w:t>
      </w:r>
    </w:p>
    <w:p>
      <w:r>
        <w:rPr>
          <w:b/>
        </w:rPr>
        <w:t xml:space="preserve">Esimerkki 8.48</w:t>
      </w:r>
    </w:p>
    <w:p>
      <w:r>
        <w:t xml:space="preserve">tarina: (CNN)17-vuotias mies ampui kuolettavasti irakilaisen miehen, joka katseli ensimmäistä lumisadettaan uudessa amerikkalaisessa kotikaupungissaan, tähdäten häneen ja jatkaen tulitusta, kun maahanmuuttaja ryntäsi sisälle, kertoi Dallasin poliisi perjantaina. Viranomaiset eivät usko epäillyn ampujan tunteneen uhria, Ahmed Al-Jumailia, Dallasin poliisin majuri Jeff Cotner sanoi toimittajille, eivätkä he usko hänen tienneen Al-Jumailin etnistä alkuperää. He eivät myöskään ole antaneet mitään viitteitä siitä, että Al-Jumaililla olisi ollut mitään tekemistä sen kanssa, mikä sai teinin lähtemään aseistautuneena liikkeelle - väitetty ampuminen hänen tyttöystävänsä asunnossa, jos se todella tapahtui. Cotner sanoi, että vaikka lähistöllä on tapahtunut ampumisia, jotka saattavat liittyä jengeihin, "emme (ole) pystyneet vahvistamaan ... oliko asunnossa todella ammuskeltu vai ei". Se, mitä poliisi uskoo silminnäkijöiden lausuntojen ja muiden todisteiden perusteella, on se, että teini-ikäinen ampui ja tappoi Al-Jumailin, mistä syystä tahansa. "Kun hän näki herra Al-Jumailin ja heidän perheensä, hän tähtäsi heihin, hän ampui heitä tarkoituksella", Cotner sanoi epäillystä, joka on pidätetty. "Ja kun herra Al-Jumaili juoksi takaisin kohti asuntoaan, hän seurasi häntä kiväärillään ja jatkoi tulitusta." Dallasin poliisi nimesi epäillyn ampujan, vaikka CNN ei vielä tunnista häntä, koska hän on alaikäinen, eikä ole selvää, nostetaanko hänestä syyte aikuisena. Teini täyttää toukokuussa 18 vuotta, poliisi kertoi. Ennen kuin kohtalokkaat laukaukset päättivät Al-Jumallin elämän, maaliskuun 4. päivä oli ollut Al-Jumailille ja hänen perheelleen hauska ja iloinen päivä. ', kysymys: 'Oliko se hyvä päivä ennen rikosta?</w:t>
      </w:r>
    </w:p>
    <w:p>
      <w:r>
        <w:rPr>
          <w:b/>
        </w:rPr>
        <w:t xml:space="preserve">Tulos</w:t>
      </w:r>
    </w:p>
    <w:p>
      <w:r>
        <w:t xml:space="preserve">4. maaliskuuta</w:t>
      </w:r>
    </w:p>
    <w:p>
      <w:r>
        <w:rPr>
          <w:b/>
        </w:rPr>
        <w:t xml:space="preserve">Esimerkki 8.49</w:t>
      </w:r>
    </w:p>
    <w:p>
      <w:r>
        <w:t xml:space="preserve">(CNN) -- Steve Jobsin viimeisinä elinvuosinaan tilaama megajahti on takavarikoitu Amsterdamissa suunnittelijan Philippe Starckin kanssa käydyn maksukiistan jälkeen. Venus, 100 miljoonaa euroa (137,5 miljoonaa dollaria) maksava, 260-jalkainen jahti, teki epävirallisen ensiesittelynsä lokakuun lopulla. Se on tällä hetkellä jumissa Amsterdamin satamassa sen jälkeen, kun Starck palkkasi perintätoimiston yrittämään viimeisen maksun maksamista suunnittelemastaan huvijahdista. Starckin suunnittelutoimiston Ubikin lakimiesten mukaan, jotka puhuivat Reutersin kanssa, suunnittelija on saanut vain 6 miljoonaa yhdeksän miljoonan euron palkkiosta, ja hän vaatii loputkin maksut ennen kuin Venus vapautetaan. "Nämä kaverit [Jobs ja Starck] luottivat toisiinsa, joten sopimusta ei ollut kovin yksityiskohtaista", Ubik-yhtiön lakimies Roelant Klaassen sanoi Reutersille. Venus on kelluva oodi sekä Jobsin että Starckin minimalistiselle estetiikalle. Se on valmistettu kokonaan alumiinista, ja matkustajatilaa reunustavat 40 metriä pitkät lattiasta kattoon ulottuvat ikkunat, ja seitsemän 27-tuumaista iMac-tietokonetta muodostavat komentokeskuksen. Walter Isaacsonin kirjoittamassa Jobs-elämäkerrassa Applen edesmennyt toimitusjohtaja sanoo: "Tiedän, että on mahdollista, että kuolen ja jätän Laureneen puoliksi rakennetun veneen, mutta minun on jatkettava eteenpäin. Jos en jatka, se on tunnustus siitä, että olen kuolemassa." Tilaa WIRED-lehti alle 1 dollarilla numerolta ja saat ILMAISEN LAHJAN! Klikkaa tästä! Copyright 2011 Wired.com. ', kysymys: 'Kuka pyysi sen keräämistä?</w:t>
      </w:r>
    </w:p>
    <w:p>
      <w:r>
        <w:rPr>
          <w:b/>
        </w:rPr>
        <w:t xml:space="preserve">Tulos</w:t>
      </w:r>
    </w:p>
    <w:p>
      <w:r>
        <w:t xml:space="preserve">Steve Jobs</w:t>
      </w:r>
    </w:p>
    <w:p>
      <w:r>
        <w:rPr>
          <w:b/>
        </w:rPr>
        <w:t xml:space="preserve">Esimerkki 8.50</w:t>
      </w:r>
    </w:p>
    <w:p>
      <w:r>
        <w:t xml:space="preserve">tarina: (PEOPLE.com) -- Theodore "Teddy" Forstmann, veteraani yritysjohtaja ja hyväntekijä, joka oli romanttisesti yhteydessä Padma Lakshmi, kuoli sunnuntaina. Hän oli 71-vuotias. Forstmann kärsi aivosyövästä, hänen tiedottajansa kertoo New York Timesille. Vaikka kuuluisa miljardööri ei koskaan mennyt naimisiin, hän seurusteli Top Chef -ohjelman juontajan Lakshmin, 41, kanssa useiden vuosien ajan. Heidän suhteensa nousi otsikoihin, kun hän synnytti nyt 1-vuotiaan Krishna-tyttären helmikuussa 2010, mikä herätti spekulaatioita isän henkilöllisyydestä. (Pääomasijoittaja Adam Dell paljastui myöhemmin isäksi.) Forstmann yhdistettiin myös hetkeksi prinsessa Dianaan. Newsweekin ja The Daily Beastin toimittajan Tina Brownin The Diana Chronicles -kirjan mukaan he suunnittelivat naimisiinmenoa prinsessan viimeisinä elinviikkoina. Forstmann, joka sijoitti yrityksiin Gulfstream Aerospacesta Dr. Pepperiin, on jäänyt jälkeen kahdesta pojasta, Siyasta ja Everestistä, veljistä Anthonysta ja Johnista sekä siskoista Marina Forstmann Daysta ja Elissa Forstmann Moranista. Katso koko artikkeli PEOPLE.com-sivustolta. © 2011 People ja Time Inc. Kaikki oikeudet pidätetään. ', kysymys: 'Kuka hän oli?</w:t>
      </w:r>
    </w:p>
    <w:p>
      <w:r>
        <w:rPr>
          <w:b/>
        </w:rPr>
        <w:t xml:space="preserve">Tulos</w:t>
      </w:r>
    </w:p>
    <w:p>
      <w:r>
        <w:t xml:space="preserve">Theodore Forstmann</w:t>
      </w:r>
    </w:p>
    <w:p>
      <w:r>
        <w:rPr>
          <w:b/>
        </w:rPr>
        <w:t xml:space="preserve">Esimerkki 8.51</w:t>
      </w:r>
    </w:p>
    <w:p>
      <w:r>
        <w:t xml:space="preserve">tarina: XVIII LUKU. _TIILI NOUSEE ESIIN_. Lunta oli satanut koko yön hiljaa Springdalen pitkien jalavakujien yli. Se oli yksi niistä pehmeistä, kosteista, unenomaisista lumisateista, jotka laskeutuvat alas suurina irtonaisina höyheninä ja lepäävät maagisessa pakkasessa jokaisen puun, pensaan ja kasvin päällä ja näyttävät tuovan mukanaan ylämaailman puhtauden ja rauhan. Gracen pieni mökki Elm Streetillä oli upotettu, kuten uusenglantilaiset mökit yleensä ovat, pensaiden, ikivihreiden, siirappien ja syreenien sekamelskaan, joka tällaisissa tilanteissa muuttuu lumoavaksi kukkulaksi, kun aamuaurinko katsoo sen läpi. Grace tuli olohuoneeseensa, joka oli iloinen häikäisevästä auringonpaisteesta, ja juoksi ikkunan luo ja alkoi tutkia huolestuneena eri viherkasviensa tilaa pysähtyen välillä katsomaan ihaillen ulos ihmeellistä lumimaisemaa, jossa oli monia värikkäitä ruusun, syreenin ja ametistin sävyjä. Ainoa asia, mitä hän kaipasi, oli joku, jolle puhua siitä, ja puolihuokaisten hän ajatteli vanhoja hyviä aikoja, jolloin Johannes tuli aamulla hänen kamarinsa ovelle saadakseen hänet ulos katselemaan tällaisia maisemia. "Ehdottomasti", hän sanoi itsekseen, "minun on kutsuttava joku käymään luonani. Tarvitsee ystävän, joka auttaa nauttimaan yksinäisyydestä." Springdalen seurapiirielämän varasto oli itse asiassa käymässä vähiin. Lennoxit ja Wilcoxit olivat lähteneet bostonilaisiin koteihinsa, ja Rose Ferguson oli vierailulla New Yorkissa, ja Letitialla oli niin paljon tekemistä isänsä ja äitinsä tilalle, että hänellä oli tavallista vähemmän aikaa jakaa aikaa Gracen kanssa. Toisaalta Elm-streetin mökille oli melkoinen kävelymatka, kun taas Gracen asuessa vanhalla kotitilalla Fergusonit olivat niin lähellä, että he näyttivät olevan yhtä perhettä, ja he kävivät kotona kaikkina vuorokauden aikoina. ', kysymys: 'Kenen mökki se oli?</w:t>
      </w:r>
    </w:p>
    <w:p>
      <w:r>
        <w:rPr>
          <w:b/>
        </w:rPr>
        <w:t xml:space="preserve">Tulos</w:t>
      </w:r>
    </w:p>
    <w:p>
      <w:r>
        <w:t xml:space="preserve">koko yön</w:t>
      </w:r>
    </w:p>
    <w:p>
      <w:r>
        <w:rPr>
          <w:b/>
        </w:rPr>
        <w:t xml:space="preserve">Esimerkki 8.52</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Niitä tunneleita pitkin se saattoi mennä minne ja milloin halusi kenenkään näkemättä. Se oli hauskaa! Joka suuntaan se teki pienen pyöreän oviaukon jykevän ruohonvarren viereen. Siitä se saattoi kurkistaa valkoiseen maailmaan ja hengittää raikasta kylmää ilmaa. Joskus, kun se oli aivan varma, ettei ketään ollut lähistöllä, se kiipesi lumen päällä oviaukosta toiseen, ja silloin se jätti kauniimpia pieniä jalanjälkiä. ', kysymys: 'Onko se pieni vai suuri?</w:t>
      </w:r>
    </w:p>
    <w:p>
      <w:r>
        <w:rPr>
          <w:b/>
        </w:rPr>
        <w:t xml:space="preserve">Tulos</w:t>
      </w:r>
    </w:p>
    <w:p>
      <w:r>
        <w:t xml:space="preserve">a Niittyhiiri</w:t>
      </w:r>
    </w:p>
    <w:p>
      <w:r>
        <w:rPr>
          <w:b/>
        </w:rPr>
        <w:t xml:space="preserve">Esimerkki 8.53</w:t>
      </w:r>
    </w:p>
    <w:p>
      <w:r>
        <w:t xml:space="preserve">tarina: Teksasilainen teini-ikäinen, joka on ollut vankilassa yli neljä kuukautta videopeliväittelyn aikana tekemänsä Facebook-kommentin vuoksi, saa vihdoin oikeuden istunnon, jonka jälkeen hän voi päästä kotiin. Justin Carter, joka oli 18-vuotias, kun hänet pidätettiin, saapuu Comalin piirikunnan (Texas) käräjäoikeuteen tiistaina 16. heinäkuuta takuukäsittelyyn, kertoo hänen asianajajansa Don Flanary. Flanary kertoi CNN:lle, että hän aikoo vaatia Carterin 500 000 dollarin takuusumman alentamista, jota hänen perheellään ei ole varaa maksaa. Flanary, joka hoitaa tapausta ilmaiseksi, tapasi Carterin ensimmäisen kerran tiistaina. Hänen mukaansa Carter ei voi hyvin, ja hänen perheensä mukaan hänet on asetettu itsemurhavalvontaan. "Justin on huonossa kunnossa, ja hän on kärsinyt vankilassa ollessaan melkoisesta pahoinpitelystä", Flanary sanoi sähköpostitse. "Tuomme nämä asiat todennäköisesti esiin takuukäsittelyssä." Hän ei kertonut tarkemmin, millaista hyväksikäyttöä nyt 19-vuotias Carter väittää tapahtuneen. Helmikuussa Carter ja eräs ystävänsä riitelivät Facebookissa jonkun toisen henkilön kanssa nettivideopelistä "League of Legends". Hänen isänsä kertoi CNN:lle, että toinen pelaaja kutsui Justinia hulluksi ja hänen poikansa vastasi sarkasmilla. Oikeuden asiakirjojen mukaan Justin kirjoitti: "I'm f***ed in the head alright. Luulen, että tulen (sic) ampumaan päiväkodin ja katsomaan, kun viattomien verta sataa alas ja syön yhden heistä sykkivän sydämen." Jack Carter sanoi, että hänen poikansa seurasi väitettä sanoilla "LOL" ja "J/K" - osoittaen, että kommentti ei ollut vakava. ', kysymys: 'Kuinka kauan?</w:t>
      </w:r>
    </w:p>
    <w:p>
      <w:r>
        <w:rPr>
          <w:b/>
        </w:rPr>
        <w:t xml:space="preserve">Tulos</w:t>
      </w:r>
    </w:p>
    <w:p>
      <w:r>
        <w:t xml:space="preserve">Teksasilainen teini</w:t>
      </w:r>
    </w:p>
    <w:p>
      <w:r>
        <w:rPr>
          <w:b/>
        </w:rPr>
        <w:t xml:space="preserve">Esimerkki 8.54</w:t>
      </w:r>
    </w:p>
    <w:p>
      <w:r>
        <w:t xml:space="preserve">tarina: George Del Barrio haluaa tehdä elokuvan Kambodžassa, Jeff Edwards haluaa kirjoittaa kirjan: he haluavat, että rahoitat heidän unelmiaan. Kickstarter.com-niminen verkkosivusto mahdollistaa sen, että tällaiset ihmiset voivat kerätä rahaa muutamasta sadasta dollarista kymmeniin tuhansiin dollareihin ja rahoittaa kaikkea, mikä herättää mielikuvituksen internetin käyttäjissä, joilla on vähän rahaa säästettävänä. Se toimi Los Angelesissa asuvan 24-vuotiaan Emily Richmondin kohdalla, joka aikoo purjehtia yksin maailman ympäri kahden vuoden ajan. Hän on kerännyt 8 142 dollaria 148 ihmiseltä, jotka saavat lahjaksi esimerkiksi valokuvia matkalta tai puhelinsoiton, kun hän ylittää päiväntasaajan. "Tämä oli täydellinen oppimiskokemus tyttärelleni", Landon Ray sanoi ja lisäsi haaveilevansa itsekin purjehtimisesta maailman ympäri. Jason Bitnerin 7 500 dollarin suunnitelma La Porten keskilännen pikkukaupungista kertovan elokuvan kustantamiseksi oli niin suosittu, että se keräsi 12 153 dollaria. Kyse on vuonna 1971 kuolleen valokuvaajan kuvatallenteesta. Noin kolmannes hänen tukijoistaan oli ystäviä ja perheenjäseniä. Muiden joukossa oli La Porten asukkaita mutta myös ihmisiä jopa Australiasta asti. "Se on luova markkinapaikka", sanoi Jonathan Scott Chinn, joka kerää 16 500 dollaria lyhytelokuvan tekemistä varten. "Saat mahdollisuuden tehdä itsesi tunnetuksi, ja jos se on todella kiinnostava, se lähtee lentoon." Itsenäinen laulaja ja lauluntekijä Brad Skistimas, 26, on käyttänyt internetiä kahdeksan vuoden ajan mainostaakseen yhden miehen yhtyettään Five Times Augustia. Hän käytti Kickstarteria kerätäkseen 20 000 dollaria uuden Life As A Song -albuminsa tueksi. "Se on loistava tapa saada yhteys faneihin", Skistimas sanoi. "Markkinoin omille faneilleni, joten sanoin: 'Jos haluatte lisää musiikkia minulta, nyt on hyvä hetki auttaa minua'." .", kysymys: 'Minkä avustajan avulla?</w:t>
      </w:r>
    </w:p>
    <w:p>
      <w:r>
        <w:rPr>
          <w:b/>
        </w:rPr>
        <w:t xml:space="preserve">Tulos</w:t>
      </w:r>
    </w:p>
    <w:p>
      <w:r>
        <w:t xml:space="preserve">Kilimanjaro</w:t>
      </w:r>
    </w:p>
    <w:p>
      <w:r>
        <w:rPr>
          <w:b/>
        </w:rPr>
        <w:t xml:space="preserve">Esimerkki 8.55</w:t>
      </w:r>
    </w:p>
    <w:p>
      <w:r>
        <w:t xml:space="preserve">tarina: Yang Hongwei kulkee joka päivä bussilla töistä kotiin tuijottaen hiljaa ikkunasta näkemiään eurooppalaistyylisiä huviloita , luksusautoja ja ostoskeskuksen tuikkivia valoja. Yang työskentelee ohjelmistoyrityksessä Zhongguancunissa. Hän haaveilee tällaisesta elämästä, kaukana köyhyydestä, ja tämä toivo on pitänyt hänet Pekingissä kolme vuotta sen jälkeen, kun hän valmistui yliopistosta. Pian Yang puristuu bussista elämänsä todellisuuteen: kotiinsa - 10 neliömetrin huoneeseen, jonka kuukausivuokra on 550 juania (81 Yhdysvaltain dollaria) eli noin viidennes hänen palkastaan. Talossa on hyvin kylmä, sillä siinä ei ole keskuslämmitystä. Hän joutuu kestämään pitkän ja kylmän talven. Yang on päättänyt saavuttaa unelmansa ja sanoo vaihtaneensa työpaikkaa "lukuisia" kertoja viimeisten kolmen vuoden aikana ja harkitsee nykyisen työnsä lopettamista. Yangin turhautuminen elämäänsä siirtolaisena on samanlaista kuin monilla muilla suurkaupunkeihin muuttaneilla valmistuneilla. Kiinalaiset sosiologit ovat luoneet termin kuvaamaan nuorten maahanmuuttajien kamppailua, kun he tutkintotodistustensa kanssa varustautuneina lähtevät suurkaupunkeihin paremman elämän toivossa ja joutuvat tyytymään matalapalkkaisiin töihin ja huonoihin elinoloihin. Heillä on kaikki yhtäläisyydet muurahaisten kanssa. Ne elävät yhdyskunnissa ahtailla alueilla. He ovat älykkäitä ja ahkeria, mutta tuntemattomia ja alipalkattuja. Sosiologien mukaan termi kuvastaa myös heidän avuttomuuttaan maailmassa, jota hallitsee betoniviidakon laki - vain vahvimmat selviytyvät. Ant TribeII -lehdessä julkaistun tutkimuksen mukaan lähes 30 prosenttia "muurahaisista" on valmistunut kuuluisista avainyliopistoista - lähes kolminkertainen osuus vuoden 2009 vastaavaan määrään verrattuna. Useimmilla on tutkinto suosituista pääaineista, kuten lääketieteestä, insinööritieteistä, taloustieteistä ja johtamisesta. Lisäksi 7,2 prosentilla muurahaisista on vähintään maisterin tutkinto, kun vuonna 2009 vastaava luku oli 1,6 prosenttia. Useimmat sanoivat, että talouden elpyminen ei oikeastaan parantanut heidän taloudellista tilannettaan, ja 66 prosenttia sanoi, että heidän tulonsa eivät vastanneet heidän odotuksiaan, tutkimuksessa todettiin myös. Ilmiötä tutkinut Lian Si, Pekingin yliopiston Kiinan ja globaalien asioiden keskuksen väitöskirjatutkija, johti kahden vuoden ajan yli sadan jatko-opiskelijan ryhmää, joka seurasi ryhmiä yliopistokaupungeissa, kuten Pekingissä, Shanghaissa, Guangzhoussa, Wuhanissa ja Xi'anissa. Lian arvioi "muurahaisyhteisön" kokonaispopulaatioksi suurimmissa kaupungeissa miljoona eri puolilla Kiinaa, ja pelkästään Pekingissä on noin 100 000. Lian ennustaa, että yhä haastavammat työmarkkinat kasvattavat muurahaisheimon määrää entisestään. Siirtotyöläisten ja muiden työnhakijoiden rinnalle odotetaan vielä 6,3 miljoonaa korkeakoulututkinnon suorittanutta henkilöä, mikä lupaa kovaa työvoimakilpailua. Muurahaisheimon kiusallisesta elämäntilanteesta on tullut vakava sosiaalinen ongelma, ja hallituksen pitäisi kehittää "toisen ja kolmannen tason kaupunkeja" houkutellakseen lisää valmistuneita suurkaupungeista. "Muurahaiset" odottavat kuitenkin enemmän opiskelu- ja koulutusmahdollisuuksia suurissa kaupungeissa, mikä pitää heidät positiivisessa mielentilassa tilanteestaan huolimatta. Yang on optimistinen uuden työpaikan saamisen suhteen, sillä hän on saanut kahdeksan haastattelutarjousta viikon sisällä ansioluettelonsa lähettämisestä. Mahdollisuus saada paremmin palkattu työ pitää hänet toiveikkaana siitä, että hän voi pian muuttaa pois slummialueelta. Mitä pikemmin, sen parempi.", kysymys: "Miten hän kulkee töihin ja takaisin?</w:t>
      </w:r>
    </w:p>
    <w:p>
      <w:r>
        <w:rPr>
          <w:b/>
        </w:rPr>
        <w:t xml:space="preserve">Tulos</w:t>
      </w:r>
    </w:p>
    <w:p>
      <w:r>
        <w:t xml:space="preserve">Yang Hongwei</w:t>
      </w:r>
    </w:p>
    <w:p>
      <w:r>
        <w:rPr>
          <w:b/>
        </w:rPr>
        <w:t xml:space="preserve">Esimerkki 8.56</w:t>
      </w:r>
    </w:p>
    <w:p>
      <w:r>
        <w:t xml:space="preserve">tarina: Aamupostissa Gus Plum sai Lontooseen postileimatun kirjeen, jonka hän luki suurella mielenkiinnolla. Sitten hän soitti Davelle. "Sain juuri kirjeen, jonka haluan sinun lukevan", hän sanoi. "Se on Nick Jasniffilta, ja siinä mainitaan sinut." Ja hän ojensi viestin. Se oli pitkä, harhaileva kirje, jossa Plumia moitittiin kovasti siitä, että hän oli "pettänyt hänet", kuten Jasniff asian ilmaisi. Kirjoittaja kertoi olevansa nyt "Euroopassa" ja viihtyvänsä yleisesti ottaen hyvin. Yksi osa kirjeestä kuului seuraavasti: "Viranomaisten ei tarvitse etsiä minua, sillä he eivät koskaan löydä minua. Olen iskenyt pehmeästi täällä ja olen noin seitsemänkymmentä puntaa voitolla. Kerro Dave Porterille, että voisin kertoa hänelle jotain, mitä hän haluaisi kuulla - hänen vanhemmistaan - mutta en aio tehdä sitä. En usko, että hän tapaa vielä isäänsä tai siskoaan. Hänellä olisi kaikki hyvin, jos hänellä ei olisi niin typerää veljeä. Sano hänelle, että jonain päivänä minä tapaan hänet ja pistän hänet isompaan ahdinkoon kuin mihin hän on minut saanut. Ilman häntä minun ei tarvitsisi olla poissa niin kuin nyt teen - ei muuta kuin että minulla on hauskaa - parempi kuin jauhaa Oak Hallissa." Kuten voi kuvitella, Dave luki tämän kirjeen vielä suuremmalla mielenkiinnolla kuin Gus Plum. Se, mitä siinä sanottiin hänen isästään ja sisarestaan, hämmensi häntä. ', kysymys: 'Kenelle hän kirjoitti?</w:t>
      </w:r>
    </w:p>
    <w:p>
      <w:r>
        <w:rPr>
          <w:b/>
        </w:rPr>
        <w:t xml:space="preserve">Tulos</w:t>
      </w:r>
    </w:p>
    <w:p>
      <w:r>
        <w:t xml:space="preserve">Nick Jasniff</w:t>
      </w:r>
    </w:p>
    <w:p>
      <w:r>
        <w:rPr>
          <w:b/>
        </w:rPr>
        <w:t xml:space="preserve">Esimerkki 8.57</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Mutta Priestley uskoo, että vastaava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 kysymys: 'Kuinka monta vuotta?</w:t>
      </w:r>
    </w:p>
    <w:p>
      <w:r>
        <w:rPr>
          <w:b/>
        </w:rPr>
        <w:t xml:space="preserve">Tulos</w:t>
      </w:r>
    </w:p>
    <w:p>
      <w:r>
        <w:t xml:space="preserve">Jason Priestley</w:t>
      </w:r>
    </w:p>
    <w:p>
      <w:r>
        <w:rPr>
          <w:b/>
        </w:rPr>
        <w:t xml:space="preserve">Esimerkki 8.58</w:t>
      </w:r>
    </w:p>
    <w:p>
      <w:r>
        <w:t xml:space="preserve">tarina: Pian sen jälkeen monsignore käytti tilaisuutta hyväkseen saadakseen kumppaninsa muistelemaan menneisyyttä ja tuntemaan, miten hyvin hän nyt ymmärsi ne tapahtumat, jotka välittömästi edelsivät hänen saapumistaan kaupunkiin. Mutta Lothar ei halunnut pysähtyä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Hieronymus vuokraa." Hän jatkoi.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murahti Lothair, "ja nyt olen täällä." "Tuo kutsu oli jumalallinen", Catesby sanoi, "ja vain sen suuren tapahtuman sanansaattaja, joka oli määrätty ja joka on sittemmin tapahtunut. Tässä pyhässä kaupungissa neiti Arundelia on aina pidettävä sukupuolensa pyhimpänä." ', kysymys: 'Kenen kotona hän oli?</w:t>
      </w:r>
    </w:p>
    <w:p>
      <w:r>
        <w:rPr>
          <w:b/>
        </w:rPr>
        <w:t xml:space="preserve">Tulos</w:t>
      </w:r>
    </w:p>
    <w:p>
      <w:r>
        <w:t xml:space="preserve">Lothair</w:t>
      </w:r>
    </w:p>
    <w:p>
      <w:r>
        <w:rPr>
          <w:b/>
        </w:rPr>
        <w:t xml:space="preserve">Esimerkki 8.59</w:t>
      </w:r>
    </w:p>
    <w:p>
      <w:r>
        <w:t xml:space="preserve">tarina: LUKU XII. Madame Colonna, joka oli etelän asukkaille ominaista reipasta tarmokkuutta, oli nähnyt Coningsbyn ja kuullut isoisän ylistävän häntä, kun hän oli päättänyt, että Coningsby ja hänen tytärpuolensa liittoutuisivat ennemmin tai myöhemmin. Hän kertoi suunnitelmistaan viipymättä Lucretialle, joka otti ne vastaan eri hengessä kuin ne oli kerrottu. Lucretia muistutti äitipuoltaan yhtä vähän luonteeltaan kuin henkilöllisyydeltään. Jos hänellä ei ollutkaan hänen kauneuttaan, hän oli syntyessään älyllisesti paljon kyvykkäämpi ja tavoittavampi. Hänellä oli syvä arvostelukyky. Hätäinen liitto nuorukaisen kanssa, jonka heidän keskinäiset sukulaisensa olivat järjestäneet, saattoi sopia hyvin Italian ilmastoon ja tapoihin, mutta Lucretia tiesi hyvin, että se oli täysin vastoin tämän maan tapoja ja tunteita. Hän ei ollut vakuuttunut siitä, että Coningsby haluaisi naimisiin hänen kanssaan tai, jos hän haluaisi, että hänen isoisänsä hyväksyisi tällaisen askeleen, kun hän oli vasta maailman kynnyksellä. Lucretia suhtautui Madarne Colonnan ehdotuksiin ja kosintoihin kylmästi ja välinpitämättömästi; voisi jopa sanoa, että halveksuen, sillä hän ei tuntenut kunnioitusta tätä naista kohtaan eikä pyrkinyt osoittamaan sitä. Vaikka Lucretia olikin Coningsbyä nuorempi, hänestä tuntui, että kahdeksantoista-vuotias nainen on kaikissa maallisissa asioissa kymmenen vuotta vanhempi kuin samanikäinen nuori. Hän arveli, että saattoi kulua paljonkin aikaa, ennen kuin Coningsby kokisi tarpeelliseksi sinetöidä kohtalonsa avioliitolla, kun taas toisaalta hän ei vain halunnut, vaan oli myös päättänyt, ettei viivyttelisi omalta osaltaan vapautumistaan siitä kiusallisesta tilanteesta, jossa hän hyvin usein oli. ', kysymys: 'Ketä nuorempi hän on?</w:t>
      </w:r>
    </w:p>
    <w:p>
      <w:r>
        <w:rPr>
          <w:b/>
        </w:rPr>
        <w:t xml:space="preserve">Tulos</w:t>
      </w:r>
    </w:p>
    <w:p>
      <w:r>
        <w:t xml:space="preserve">kahdeksantoista</w:t>
      </w:r>
    </w:p>
    <w:p>
      <w:r>
        <w:rPr>
          <w:b/>
        </w:rPr>
        <w:t xml:space="preserve">Esimerkki 8.60</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maailmaa.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"Minkä mukaan se on nimetty?".</w:t>
      </w:r>
    </w:p>
    <w:p>
      <w:r>
        <w:rPr>
          <w:b/>
        </w:rPr>
        <w:t xml:space="preserve">Tulos</w:t>
      </w:r>
    </w:p>
    <w:p>
      <w:r>
        <w:t xml:space="preserve">Yan Ran Angel -säätiö</w:t>
      </w:r>
    </w:p>
    <w:p>
      <w:r>
        <w:rPr>
          <w:b/>
        </w:rPr>
        <w:t xml:space="preserve">Esimerkki 8.61</w:t>
      </w:r>
    </w:p>
    <w:p>
      <w:r>
        <w:t xml:space="preserve">tarina: Varmaan mikään muu soitin ei ole niin suosittu kuin kitara ympäri maailmaa. Muusikot käyttävät kitaraa lähes kaikenlaiseen musiikkiin. Country- ja lännenmusiikki ei olisi samanlaista ilman kitaraa. Perinteistä espanjalaista kansanmusiikkia nimeltä flamenco ei voisi olla olemassa ilman kitaraa. Amerikkalaisen blues-musiikin ääni ei olisi sama ilman kitaran surullista huutoa. Ja rock and roll -musiikki olisi lähes mahdotonta ilman tätä instrumenttia. Musiikin asiantuntijat eivät ole yhtä mieltä siitä, missä kitaraa soitettiin ensimmäisen kerran. Useimmat ovat yhtä mieltä siitä, että se on ikivanha. Joidenkin asiantuntijoiden mukaan kitaraa hyvin paljon muistuttavaa soitinta soitettiin Egyptissä yli 1 000 vuotta sitten. Useimmat asiantuntijat sanovat, että nykyaikaisen kitaran esi-isä tuotiin Espanjaan Persiasta joskus 1200-luvulla. Kitaran kehitys jatkui Espanjassa. 1700-luvulla siitä tuli samanlainen kuin nykyisin tuntemamme soitin. Monet kuuluisat muusikot soittivat sitä. Kuuluisa italialainen viulisti Niccole Paganism soitti ja kirjoitti musiikkia kitaralle 1800-luvun alussa. Franz Schubert käytti kitaraa kirjoittaessaan joitakin kuuluisia teoksiaan. Nykyaikana espanjalainen kitaristi Andres Segovia auttoi tekemään soittimesta erittäin suositun. 1930-luvulla Les Paul alkoi kokeilla sähkökitaran valmistamista. Hän keksi kiinteärunkoisen sähkökitaran vuonna 1946. Gibson Guitar Company alkoi valmistaa kuuluisaa Les Paul -kitaraansa vuonna 1952. Siitä tuli voimakas vaikuttaja populaarimusiikissa. Soittimessa on sama muoto ja samat kuusi jousisoittoa kuin perinteisessä kitarassa, mutta se kuulostaa hyvin erilaiselta. Les Paul tuotti sarjan erittäin suosittuja äänitteitä, jotka tutustuttivat yleisön tähän musiikkiin. Kuuntele tämä Les Paulin äänite. Se oli viidenneksi suosituin kappale Yhdysvalloissa vuonna 1952. Sen nimi on "Meet Mister Callaghan."", kysymys: "Millaisessa musiikissa yleensä kuulet kitaraa?</w:t>
      </w:r>
    </w:p>
    <w:p>
      <w:r>
        <w:rPr>
          <w:b/>
        </w:rPr>
        <w:t xml:space="preserve">Tulos</w:t>
      </w:r>
    </w:p>
    <w:p>
      <w:r>
        <w:t xml:space="preserve">kitara</w:t>
      </w:r>
    </w:p>
    <w:p>
      <w:r>
        <w:rPr>
          <w:b/>
        </w:rPr>
        <w:t xml:space="preserve">Esimerkki 8.62</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"Keitä teinit ovat?".</w:t>
      </w:r>
    </w:p>
    <w:p>
      <w:r>
        <w:rPr>
          <w:b/>
        </w:rPr>
        <w:t xml:space="preserve">Tulos</w:t>
      </w:r>
    </w:p>
    <w:p>
      <w:r>
        <w:t xml:space="preserve">uudet ja käytetyt käsineet</w:t>
      </w:r>
    </w:p>
    <w:p>
      <w:r>
        <w:rPr>
          <w:b/>
        </w:rPr>
        <w:t xml:space="preserve">Esimerkki 8.63</w:t>
      </w:r>
    </w:p>
    <w:p>
      <w:r>
        <w:t xml:space="preserve">tarina: (CNN) -- "L.A. Law" oli suosittu heti sen ensi-illasta lähtien vuonna 1986. Sarjan oli luonut Steven Bochco, joka oli menestynyt menestyksekkäästi Hill Street Bluesin parissa, ja se sijoittui Los Angelesin kalliiseen lakitoimistoon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latinalaisamerikkalaista asianajajaa Victor Sifuentesia, ja Alan Rachinsille, joka näytteli pohjalaislähtöistä osakkuutta Douglas Brackman Jr:ta ja näytteli myöhemmin "Dharma and Gregissä". ', kysymys: 'Minkä suhteen sarja oli tasapainossa?</w:t>
      </w:r>
    </w:p>
    <w:p>
      <w:r>
        <w:rPr>
          <w:b/>
        </w:rPr>
        <w:t xml:space="preserve">Tulos</w:t>
      </w:r>
    </w:p>
    <w:p>
      <w:r>
        <w:t xml:space="preserve">raiskaus, kuolemanrangaistus, suuryritykset</w:t>
      </w:r>
    </w:p>
    <w:p>
      <w:r>
        <w:rPr>
          <w:b/>
        </w:rPr>
        <w:t xml:space="preserve">Esimerkki 8.64</w:t>
      </w:r>
    </w:p>
    <w:p>
      <w:r>
        <w:t xml:space="preserve">tarina: Kiss of Death on romanttinen dekkari, jonka perusaihe keskittyy täysin koiriin. Whitney Marshall oli juuri käynyt läpi avioeron ja esiintyi käytännössä pennittömänä,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trainerin sieppaamana; talonmiehen mökki pommitetaan; ja mikä tärkeintä, he huomaavat, että mies, jonka kanssa Mirandan oli määrä mennä naimisiin, ei ollut koskaan kuullutkaan hänestä, ja hän vaikuttaa kadonneelta. Juoni tuntuu pyörivän kaikkien näiden ihmisten keskellä, eikä johda mihinkään, kunnes kirjan lopussa se ottaa vauhtia, ja kaikki paljastuu. Kuoleman suudelma on unohtumaton vain lukijoille, jotka nauttivat koirien salaperäisten faktojen oppimisesta.", kysymys: "Kuka on hänen setänsä?".</w:t>
      </w:r>
    </w:p>
    <w:p>
      <w:r>
        <w:rPr>
          <w:b/>
        </w:rPr>
        <w:t xml:space="preserve">Tulos</w:t>
      </w:r>
    </w:p>
    <w:p>
      <w:r>
        <w:t xml:space="preserve">Adam Hunter</w:t>
      </w:r>
    </w:p>
    <w:p>
      <w:r>
        <w:rPr>
          <w:b/>
        </w:rPr>
        <w:t xml:space="preserve">Esimerkki 8.65</w:t>
      </w:r>
    </w:p>
    <w:p>
      <w:r>
        <w:t xml:space="preserve">tarina: Jamie Oliver on kutsunut Gordon Brownin valmistamaan juhlaillallisen No.10:ssä presidentti Barack Obamalle ja muille G20-maiden johtajille ja tarjoamaan alennetun menun, joka kuvastaa aikoja, jolloin kauppa ja teollisuus eivät ole läheskään vauraita ja työllisyysaste laskee. Downing Streetin lähteet kertovat, että tunnettu kokki Oliver aikoo käyttää ruoanlaitossa "rehellisiä high-street-tuotteita" ja välttää kalliita tai "hienoja" ainesosia. Pääministeri yrittää välttää viime vuoden nolon tilanteen toistumista, kun hän istui 18 ruokalajin juhlaillalliselle Japanin huippukokouksessa keskustellakseen maailman elintarvikepulasta. Obaman, Ranskan presidentin Nicolas Sarkozyn, Saksan liittokanslerin Angela Merkelin ja muiden johtajien ruokailun tarjoilevat lontoolaisen Fifteen-ravintolan oppipojat. Fifteen-ravintola on Oliverin perustama ravintola, jonka tarkoituksena on auttaa kouluttamaan köyhyydessä eläviä nuoria, jotta he voisivat hankkia elantonsa oppimalla jonkin taidon. Brown haluaa, että illallinen heijastelee Lontoon huippukokouksen painopistettä, jonka hän toivoo johtavan sopimukseen maailman nostamiseksi taantumasta. "On todella etuoikeus saada kutsu kokata näin tärkeälle ihmisryhmälle, joka yrittää ratkaista joitakin maailman suurimmista ongelmista", Oliver sanoi. "Toivon, että ruokalista, jonka parissa työskentelen, osoittaa, että brittiläinen ruoka ja brittiläiset tuotteet ovat maailman parhaita, mutta myös sen, että Fifteen Londonissa on otettu käyttöön laadukas oppisopimusjärjestelmä, joka antaa nuorille taitoja, joista he voivat olla ylpeitä." Kokki ei ole vielä viimeistellyt ruokalistaani, mutta hänen odotetaan ammentavan inspiraatiota viimeisimmästä kirjastaan Jamie's Ministry of Food, jossa on budjetti reseptejä naudanliha- ja ale-muhennokseen ja "vaikuttavaan" suklaakakkuun. ( )", kysymys: "Minkä vuoksi?</w:t>
      </w:r>
    </w:p>
    <w:p>
      <w:r>
        <w:rPr>
          <w:b/>
        </w:rPr>
        <w:t xml:space="preserve">Tulos</w:t>
      </w:r>
    </w:p>
    <w:p>
      <w:r>
        <w:t xml:space="preserve">Gordon Brown</w:t>
      </w:r>
    </w:p>
    <w:p>
      <w:r>
        <w:rPr>
          <w:b/>
        </w:rPr>
        <w:t xml:space="preserve">Esimerkki 8.66</w:t>
      </w:r>
    </w:p>
    <w:p>
      <w:r>
        <w:t xml:space="preserve">tarina: Ultratop on organisaatio, joka laatii ja julkaisee Belgian viralliset levytystaulukot, ja se on myös useimpien levytystaulukoiden nimi. Ultratop on voittoa tavoittelematon järjestö, joka on perustettu Belgian viihdejärjestön (BEA) aloitteesta, joka on kansainvälisen ääniteollisuusjärjestön Belgian jäsenjärjestö.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 kysymys: "Kuinka monta viikoittaista kuuntelijaa yrityksellä on?".</w:t>
      </w:r>
    </w:p>
    <w:p>
      <w:r>
        <w:rPr>
          <w:b/>
        </w:rPr>
        <w:t xml:space="preserve">Tulos</w:t>
      </w:r>
    </w:p>
    <w:p>
      <w:r>
        <w:t xml:space="preserve">noin 500</w:t>
      </w:r>
    </w:p>
    <w:p>
      <w:r>
        <w:rPr>
          <w:b/>
        </w:rPr>
        <w:t xml:space="preserve">Esimerkki 8.67</w:t>
      </w:r>
    </w:p>
    <w:p>
      <w:r>
        <w:t xml:space="preserve">tarina: (NEW YORK) Ranskalainen turisti, joka sai paljon kiitosta kaksivuotiaan tytön pelastamisesta Manhattanilla, sanoi,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päässyt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 kysymys: "Mitä he raportoivat?".</w:t>
      </w:r>
    </w:p>
    <w:p>
      <w:r>
        <w:rPr>
          <w:b/>
        </w:rPr>
        <w:t xml:space="preserve">Tulos</w:t>
      </w:r>
    </w:p>
    <w:p>
      <w:r>
        <w:t xml:space="preserve">The Daily News</w:t>
      </w:r>
    </w:p>
    <w:p>
      <w:r>
        <w:rPr>
          <w:b/>
        </w:rPr>
        <w:t xml:space="preserve">Esimerkki 8.68</w:t>
      </w:r>
    </w:p>
    <w:p>
      <w:r>
        <w:t xml:space="preserve">tarina: Kerran eräs seikkailijaryhmä lähti seikkailulle Hyperion-nimiseen paikkaan, jossa oli paljon lunta. Heidän nimensä olivat Thor, Bravos ja Pierre. Thor ja Bravos olivat kotoisin Norjasta, mutta Pierre oli kotoisin Pariisista, Ranskasta. Koska hän oli kotoisin, hän ei ollut tottunut kylmään. Pysyäkseen lämpimänä Pierre käytti kolmea takkia. Eräänä päivänä seikkailunsa aikana miehet näkivät oudon luolan. Thor ja Bravos halusivat mennä sisään, mutta Pierre pelkäsi. Hän oli kuullut, että Hyperionin luolissa asui kauhea ötökkähirviö nimeltä Vlastos. Thor ja Bravos kertoivat hänelle, että se oli vain satua. He kertoivat, että ainoa asia, josta hänen olisi syytä pelätä, oli päänsä lyöminen luolassa olevaan kiveen. Lopulta he saivat Pierren menemään luolaan. Sisällä oli paljon tunneleita. He valitsivat keskimmäisen tunnelin. Tunneli meni maan sisään. Pitkän ajan kuluttua se päättyi. Miehet olivat valtavassa huoneessa. Seinillä oli kauniita jään muotoja.", kysymys: "Kävivätkö he seikkailussa?".</w:t>
      </w:r>
    </w:p>
    <w:p>
      <w:r>
        <w:rPr>
          <w:b/>
        </w:rPr>
        <w:t xml:space="preserve">Tulos</w:t>
      </w:r>
    </w:p>
    <w:p>
      <w:r>
        <w:t xml:space="preserve">seikkailijat</w:t>
      </w:r>
    </w:p>
    <w:p>
      <w:r>
        <w:rPr>
          <w:b/>
        </w:rPr>
        <w:t xml:space="preserve">Esimerkki 8.69</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asui vuodesta 1603 lähtien Englannissa (suurimmassa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"Mikä on hänen nimensä?".</w:t>
      </w:r>
    </w:p>
    <w:p>
      <w:r>
        <w:rPr>
          <w:b/>
        </w:rPr>
        <w:t xml:space="preserve">Tulos</w:t>
      </w:r>
    </w:p>
    <w:p>
      <w:r>
        <w:t xml:space="preserve">Kyllä</w:t>
      </w:r>
    </w:p>
    <w:p>
      <w:r>
        <w:rPr>
          <w:b/>
        </w:rPr>
        <w:t xml:space="preserve">Esimerkki 8.70</w:t>
      </w:r>
    </w:p>
    <w:p>
      <w:r>
        <w:t xml:space="preserve">tarina: Intel Corporation (tunnetaan myös nimellä Intel, lyhenteenä intel) on yhdysvaltalainen monikansallinen yritys ja teknologiayhtiö, jonka pääkonttori sijaitsee Santa Clarassa, Kaliforniassa (jota kutsutaan myös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taktiikoistaan markkina-asemansa puolustamiseksi erityisesti Advanced Micro Devicesiä (AMD) vastaan sekä kamppailustaan Microsoftin kanssa PC-teollisuuden suunnan hallinnasta.", kysymys: "Missä on yrityksen pääkonttori?".</w:t>
      </w:r>
    </w:p>
    <w:p>
      <w:r>
        <w:rPr>
          <w:b/>
        </w:rPr>
        <w:t xml:space="preserve">Tulos</w:t>
      </w:r>
    </w:p>
    <w:p>
      <w:r>
        <w:t xml:space="preserve">Tietoja Intel Corporationista</w:t>
      </w:r>
    </w:p>
    <w:p>
      <w:r>
        <w:rPr>
          <w:b/>
        </w:rPr>
        <w:t xml:space="preserve">Esimerkki 8.71</w:t>
      </w:r>
    </w:p>
    <w:p>
      <w:r>
        <w:t xml:space="preserve">tarina: (CNN) -- ISIS on julkaissut uuden videon brittivanki John Cantliesta, joka näyttää hänet tällä kertaa Syyrian rajakaupungissa Kobanissa. Yli viisi minuuttia kestävässä pätkässä Cantlie väittää, että - toisin kuin länsimaisen median viime päivien kertomukset - Kobani on suurimmaksi osaksi islamilaiseksi valtioksi itseään kutsuvan terroristiryhmän hallinnassa. Hän väittää, että ISIS-taistelijat ovat siivoamassa ja että taistelu kaupungista on ohi. Syyrian kurdijoukot ovat sanoneet, että taistelu ei ole vielä läheskään päättynyt ja että Irakin kurdijoukot liittyvät niihin pian. Kurdijoukot ja ISIS-taistelijat ovat taistelleet keskeisessä rajakaupungissa yli kuukauden ajan. Sunnuntaina Syrian Observatory for Human Rights -järjestö kertoi, että ainakin 800 ihmistä on saanut surmansa siellä taistelujen alkamisen jälkeen. Maanantaina verkossa julkaistu video on viimeisin ISIS:n julkaisema video Cantliesta, jota on pidetty panttivankina lähes kaksi vuotta. Brittiläinen kuvajournalisti, joka kirjoitti myös useita artikkeleita suuriin brittiläisiin sanomalehtiin, siepattiin marraskuussa 2012 yhdessä amerikkalaistoimittaja James Foleyn kanssa. Ryhmän viime kuussa julkaisemalla ensimmäisellä videolla Cantlie teki selväksi, että hänet pakotettiin jakamaan ISIS:n viestiä. Maanantaina julkaistulla videolla Cantlie kuvataan Kobania kuvaavana toimittajana kentällä. Mustiin pukeutunut panttivanki esiintyy niin lähellä rajaa, että taustalla näkyy Turkin lippuja. "Se vaikutti melkein standupilta, jonka CNN:n kirjeenvaihtaja tekisi vieraassa kaupungissa", CNN:n kansallisen turvallisuuden analyytikko Peter Bergen sanoi. "Sen tarkoituksena oli osoittaa, että hän on rento ja että hänen sanomansa on totta. Mutta hän on selvästi paineen alla." ', kysymys: 'Onko hän siellä vastoin tahtoaan?</w:t>
      </w:r>
    </w:p>
    <w:p>
      <w:r>
        <w:rPr>
          <w:b/>
        </w:rPr>
        <w:t xml:space="preserve">Tulos</w:t>
      </w:r>
    </w:p>
    <w:p>
      <w:r>
        <w:t xml:space="preserve">ISIS</w:t>
      </w:r>
    </w:p>
    <w:p>
      <w:r>
        <w:rPr>
          <w:b/>
        </w:rPr>
        <w:t xml:space="preserve">Esimerkki 8.72</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Ranskalta ja Britannialta tukilupauksia ottomaanit julistivat virallisesti sodan Venäjälle lokakuussa 1853.", kysymys: "Mitkä kaksi ihmistä eivät?</w:t>
      </w:r>
    </w:p>
    <w:p>
      <w:r>
        <w:rPr>
          <w:b/>
        </w:rPr>
        <w:t xml:space="preserve">Tulos</w:t>
      </w:r>
    </w:p>
    <w:p>
      <w:r>
        <w:t xml:space="preserve">kyllä</w:t>
      </w:r>
    </w:p>
    <w:p>
      <w:r>
        <w:rPr>
          <w:b/>
        </w:rPr>
        <w:t xml:space="preserve">Esimerkki 8.73</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'Mihin vankilaan hän on menossa?</w:t>
      </w:r>
    </w:p>
    <w:p>
      <w:r>
        <w:rPr>
          <w:b/>
        </w:rPr>
        <w:t xml:space="preserve">Tulos</w:t>
      </w:r>
    </w:p>
    <w:p>
      <w:r>
        <w:t xml:space="preserve">Aaron Hernandez</w:t>
      </w:r>
    </w:p>
    <w:p>
      <w:r>
        <w:rPr>
          <w:b/>
        </w:rPr>
        <w:t xml:space="preserve">Esimerkki 8.74</w:t>
      </w:r>
    </w:p>
    <w:p>
      <w:r>
        <w:t xml:space="preserve">tarina: LUKU KAHDESTOISTA. KUMMELITURSKAN JA BERTHAN VÄLINEN VIISAS KESKUSTELU - BIARNE HUIJATAAN - HIRVIÖ TAPETAAN, JA PAIKALLE ILMESTYY VILLEJÄ. Pian tämän jälkeen tapahtui tapahtuma, joka aiheutti suurta levottomuutta uudessa siirtokunnassa, nimittäin alkuasukkaiden ilmestyminen metsään. Se tapahtui seuraavissa olosuhteissa. Eräänä aamuna Karlsefin antoi käskyn, että yksi tutkimusretkikunnista oli saatava valmiiksi ja lähdettävä välittömästi liikkeelle. Karlsefinin suunnitelmana oli alusta alkaen ollut jakaa miehensä kahteen osastoon. Toinen puoli jäi kotiin työskentelemään, toinen puoli tutki maata, - huolehtien kuitenkin aina siitä, etteivät he matkusta niin kauas, että he voisivat palata kotiin illalla. He varoivat myös kulkemasta kaukana toisistaan. Joskus Karlsefin lähti tutkimusretkelle, toisinaan hän jäi kotiin valvomaan töitä, ja Biarne tai Thorward hoiti hänen paikkansa. Tässä tapauksessa Biarne oli johdossa. Pian sen jälkeen, kun ryhmä oli lähtenyt liikkeelle, Hake, joka oli yksi ryhmän jäsenistä, havaitsi naishahmon katoavan järven rannan tuntumassa olevan metsikön taakse. He olivat juuri lähdössä tiheään metsään, joten Hake meni Biarnen luo ja pyysi lupaa kulkea järven rannalla sanoen, että hän voisi tavoittaa seurueen uudelleen ennen kuin he ehtivät Willow Gleniin, joka oli siirtokunnan metsästäjien ja tutkimusmatkailijoiden tunnettu tapaamispaikka. "Mene vain, Hake", vastasi Biarne, "huolehdi vain siitä, että tavoitat meidät ennen puoltapäivää, sillä aion kulkea tänään aivan uutta polkua." "Mene vain, Hake", vastasi Biarne, "mutta pidä huoli, että tavoitat meidät ennen puoltapäivää, sillä aion kulkea tänään aivan uutta polkua." ', kysymys: 'Mitä ne olivat?</w:t>
      </w:r>
    </w:p>
    <w:p>
      <w:r>
        <w:rPr>
          <w:b/>
        </w:rPr>
        <w:t xml:space="preserve">Tulos</w:t>
      </w:r>
    </w:p>
    <w:p>
      <w:r>
        <w:t xml:space="preserve">Karlsefin</w:t>
      </w:r>
    </w:p>
    <w:p>
      <w:r>
        <w:rPr>
          <w:b/>
        </w:rPr>
        <w:t xml:space="preserve">Esimerkki 8.75</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koko Pohjois-Kalifornian ja Yhdysvaltojen viidenneksi vilkkain satama. Kaupunki liitettiin osaksi kaupunkia vuonna 1852. Oaklandin alue kattaa alueen, joka oli aikoinaan Kalifornian rannikon terassipreerian, tammimetsän ja pohjoisen rannikon pensaikon mosaiikkia. Oaklandin maa oli rikas resurssi, kun sen rinteiltä hakattiin tammea ja punapuuta San Franciscon rakentamiseksi,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Kaupunki jatkoi kasvuaan 1900-luvulla vilkkaan sataman, telakoiden ja kukoistavan autoteollisuuden ansiosta.", kysymys: "Milloin kaupunki perustettiin?".</w:t>
      </w:r>
    </w:p>
    <w:p>
      <w:r>
        <w:rPr>
          <w:b/>
        </w:rPr>
        <w:t xml:space="preserve">Tulos</w:t>
      </w:r>
    </w:p>
    <w:p>
      <w:r>
        <w:t xml:space="preserve">Ne ovat satamia, telakoita ja kukoistava autoteollisuus...</w:t>
      </w:r>
    </w:p>
    <w:p>
      <w:r>
        <w:rPr>
          <w:b/>
        </w:rPr>
        <w:t xml:space="preserve">Esimerkki 8.76</w:t>
      </w:r>
    </w:p>
    <w:p>
      <w:r>
        <w:t xml:space="preserve">tarina: Hämähäkkimies on yksi kaikkien aikojen tunnetuimmista sarjakuvasankareista. Hänet loi Stan Lee vuonna 1963, ja hänet esiteltiin maailmalle ensimmäisen kerran Marvelin sarjakuvien sivuilla. Hämähäkkimiehen tarina kertoo Peter Parkerista, lapsesta, joka on menettänyt vanhempansa ja asuu tätinsä ja setänsä kanssa. Peter on ujo, hiljainen silmälasipäinen poika, jolla on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 kysymys: "Kenen toimesta?".</w:t>
      </w:r>
    </w:p>
    <w:p>
      <w:r>
        <w:rPr>
          <w:b/>
        </w:rPr>
        <w:t xml:space="preserve">Tulos</w:t>
      </w:r>
    </w:p>
    <w:p>
      <w:r>
        <w:t xml:space="preserve">Hämähäkkimies</w:t>
      </w:r>
    </w:p>
    <w:p>
      <w:r>
        <w:rPr>
          <w:b/>
        </w:rPr>
        <w:t xml:space="preserve">Esimerkki 8.77</w:t>
      </w:r>
    </w:p>
    <w:p>
      <w:r>
        <w:t xml:space="preserve">tarina: Termi muslimimaailma, joka tunnetaan myös nimillä islamilainen maailma ja Ummah (arabiaksi: أمة, tarkoittaa "kansaa" tai "yhteisöä"), on eri merkityksissä. Uskonnollisessa merkityksessä islamilainen umma viittaa islamin opetuksia noudattaviin, muslimeiksi kutsuttuihin henkilöihin. Kulttuurisessa mielessä muslimien umma viittaa islamilaiseen sivilisaatioon lukuun ottamatta siinä eläviä muita kuin muslimeja. Nykyaikaisessa geopoliittisessa merkityksessä termi "islamilainen kansakunta" viittaa yleensä kollektiivisesti muslimienemmistöisiin maihin, valtioihin, alueisiin tai kaupunkeihin. Islamin kultakausi osui samaan aikaan muslimimaailman keskiajan kanssa, joka alkoi islamin noususta ja ensimmäisen islamilaisen valtion perustamisesta vuonna 622. Aikakauden päättymisajankohdaksi on ilmoitettu joko vuosi 1258, jolloin mongolit ryöstivät Bagdadin, tai vuosi 1492, jolloin Iberian niemimaalla Al-Andaluksessa sijaitsevan Granadan emiraatin kristillinen takaisinvaltaus saatiin päätökseen. Abbasidikalifi Harun ar-Rashidin (786-809) aikana Bagdadiin avattiin legendaarinen Viisauden talo,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kulttuurien kokoelma; ne kokosivat yhteen ja kehittivät antiikin kreikkalaisesta, roomalaisesta, persialaisesta, kiinalaisesta, intialaisesta, egyptiläisestä ja foinikialaisesta sivilisaatiosta saatua tietoa.", kysymys: "Onko olemassa toista termiä?".</w:t>
      </w:r>
    </w:p>
    <w:p>
      <w:r>
        <w:rPr>
          <w:b/>
        </w:rPr>
        <w:t xml:space="preserve">Tulos</w:t>
      </w:r>
    </w:p>
    <w:p>
      <w:r>
        <w:t xml:space="preserve">Islamilainen maailma</w:t>
      </w:r>
    </w:p>
    <w:p>
      <w:r>
        <w:rPr>
          <w:b/>
        </w:rPr>
        <w:t xml:space="preserve">Esimerkki 8.78</w:t>
      </w:r>
    </w:p>
    <w:p>
      <w:r>
        <w:t xml:space="preserve">tarina: (CNN) -- Entinen sairaalatyöntekijä ampui ja tappoi järjestelmällisesti neljä ihmistä New Yorkin osavaltion pohjoisosassa lauantaina, kertoivat kahden piirikunnan viranomaiset. Entistä sairaalatyöntekijää Frank Garciaa, 34, on syytetty ampumavälikohtauksesta. Frank Garcia, 34, pidätettiin lauantaina iltapäivällä. Garcia tunsi kaikki neljä uhria, poliisi kertoi, mutta ei paljastanut yksityiskohtia suhteista. "Ammutut henkilöt olivat epäillyn tuttuja. Se ei välttämättä ollut sattumanvarainen teko", Monroen piirikunnan seriffi Patrick O'Flynn sanoi. Kaksi ensimmäistä uhria - Mary Sillman, 23, ja Randall Norman, 41 - ammuttiin kuolettavasti ennen aamuviittä Lakeside Memorial Hospitalissa Brockportissa, jossa Garcia oli aikoinaan töissä, O'Flynn sanoi. Toinen nainen haavoittui ja on hoidettavana läheisessä sairaalassa, hän sanoi. Toinen ampuminen tapahtui talossa läheisessä Ontarion piirikunnassa lauantaina iltapäivällä. Christopher Glatz, 45, ja hänen vaimonsa Kim, 38, surmattiin "teloitustyyliin", kun heidän kaksi teini-ikäistä lastaan olivat Rochesterin esikaupunkikodissa, Ontarion piirikunnan seriffi Philip Povero sanoi. Teinit eivät haavoittuneet, mutta on epäselvää, näkivätkö he tapahtuman. Poveron mukaan naapurit kertoivat, että Garcia kävi ovelta ovelle etsimässä Glatzien kotia. "Hän itse asiassa etsi asuinpaikkaa", Povero sanoi. "Hän sanoi eri ihmisille eri asioita, mutta hän selvästi etsi sitä kotia." Ballistiset todisteet ovat yhdistäneet nämä kaksi rikospaikkaa, Povero sanoi. Tutkijat löysivät Garcialta pidätyksen yhteydessä löytyneestä pistoolin messinkipatruunoita, hän sanoi. Garcia pidätettiin ravintolassa lauantaina iltapäivällä, kertoi CNN:n Rochesterissa toimiva R-News. ', kysymys: 'Keitä olivat Brockportin uhrit?</w:t>
      </w:r>
    </w:p>
    <w:p>
      <w:r>
        <w:rPr>
          <w:b/>
        </w:rPr>
        <w:t xml:space="preserve">Tulos</w:t>
      </w:r>
    </w:p>
    <w:p>
      <w:r>
        <w:t xml:space="preserve">neljä</w:t>
      </w:r>
    </w:p>
    <w:p>
      <w:r>
        <w:rPr>
          <w:b/>
        </w:rPr>
        <w:t xml:space="preserve">Esimerkki 8.79</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yhdistyttyä vuonna 1990 Berliinistä tuli jälleen koko Saksan pääkaupunki.", kysymys: "Mikä on yksi niistä?".</w:t>
      </w:r>
    </w:p>
    <w:p>
      <w:r>
        <w:rPr>
          <w:b/>
        </w:rPr>
        <w:t xml:space="preserve">Tulos</w:t>
      </w:r>
    </w:p>
    <w:p>
      <w:r>
        <w:t xml:space="preserve">16</w:t>
      </w:r>
    </w:p>
    <w:p>
      <w:r>
        <w:rPr>
          <w:b/>
        </w:rPr>
        <w:t xml:space="preserve">Esimerkki 8.80</w:t>
      </w:r>
    </w:p>
    <w:p>
      <w:r>
        <w:t xml:space="preserve">tarina: (CNN) -- Samantha Stosur pysäytti Caroline Wozniackin nousemasta vuoden lopun naisten tenniksen ykköseksi järkyttävällä 6-4 6-3-voitolla Qatarin WTA-mestaruuskilpailuissa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question: 'Totta vai väärin: Stosur pelasi Wozniackia vastaan perjantaiaamuna.</w:t>
      </w:r>
    </w:p>
    <w:p>
      <w:r>
        <w:rPr>
          <w:b/>
        </w:rPr>
        <w:t xml:space="preserve">Tulos</w:t>
      </w:r>
    </w:p>
    <w:p>
      <w:r>
        <w:t xml:space="preserve">Kosto voittaa</w:t>
      </w:r>
    </w:p>
    <w:p>
      <w:r>
        <w:rPr>
          <w:b/>
        </w:rPr>
        <w:t xml:space="preserve">Esimerkki 8.81</w:t>
      </w:r>
    </w:p>
    <w:p>
      <w:r>
        <w:t xml:space="preserve">tarina: Mikä on Mona Lisan hymyn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tietokonetekniikkaa, jotta hän voi puhua ja liikkua." Mitä Mona Lisa siis sanoo, jos häneltä kysytään, miksi hän hymyilee?", kysymys: "Kuka sen maalasi?</w:t>
      </w:r>
    </w:p>
    <w:p>
      <w:r>
        <w:rPr>
          <w:b/>
        </w:rPr>
        <w:t xml:space="preserve">Tulos</w:t>
      </w:r>
    </w:p>
    <w:p>
      <w:r>
        <w:t xml:space="preserve">salaisuus Mona Lisan hymyn takana</w:t>
      </w:r>
    </w:p>
    <w:p>
      <w:r>
        <w:rPr>
          <w:b/>
        </w:rPr>
        <w:t xml:space="preserve">Esimerkki 8.82</w:t>
      </w:r>
    </w:p>
    <w:p>
      <w:r>
        <w:t xml:space="preserve">tarina: LUKU XXXIII. VIIMEINEN JAAKOBILAISTEN NOUSU. Samaan aikaan kun Kirkko turhaan yritti rauhoitella herra Erskinen ja hänen ystäviensä mielialoja, jakobiitit valmistautuivat kalastamaan levottomilla vesillä. Vuonna 1739 Walpolen oli pakko julistaa sota Espanjaa vastaan, ja Walpole oli jo aiemmin luotaillut Jaakobia sen suhteen, miten hyvin tämä maanpaossa oleva ruhtinas voisi luottaa häneen. James ajatteli, että Walpole vain kalasteli tietoja. Sillä välin jakobiittien asioita hoiti kaksi kilpailijaa, Balhaldyn Macgregor (joka kutsui itseään Drummondiksi) ja Broughtonin Murray. Balhaldy sai Ranskan luulemaan, että Englannin ja Skotlannin jakobiitit olivat paljon yhtenäisempiä, voimakkaampia ja toimintavalmiimpia kuin mitä ne todellisuudessa olivat, kun Argyll jätti tehtävänsä vuonna 1742 ja Walpole putosi vallasta, ja Carteret ja Newcastlen herttua tulivat hänen seuraajikseen. Vuonna 1743 Murray huomasi, että vaikka Ranska oli nyt sodassa Englannin kanssa Espanjan perimyssodan vuoksi, se pysytteli kaukana jakobiittien aatteesta, vaikka se sai Balhaldyltä ja jakobiittilordi Sempilliltä kukoistavia ja satumaisia raportteja. Joulukuussa 1743 Balhaldy sai kuitenkin Englannissa väitetyn jakobiittivoiman perusteella Ranskalta luvan vierailla Roomassa ja tuoda mukanaan prinssi Kaarle. Prinssi oli pitänyt itsensä sotakoulutuksessa ja oli innokas. Kaarle jätti isänsä viimeisen kerran, ja hän lähti Roomasta 9. tammikuuta 1744; hän vältti naamioituneena jokaisen hänelle asetetun ansan, nousi maihin Antibesissa ja saapui Pariisiin 10. helmikuuta. Ludvig ei ottanut häntä avoimesti vastaan, jos otti ylipäätään vastaan; prinssi lymyili Gravelinesissa valepuvussa jaarli Marischalin kanssa, kun tuulet ja aallot puoliksi tuhosivat ja brittiläisen laivaston lähestyminen ajoi satamaan Roquevillen johtaman ranskalaisen hyökkäyslaivaston (6. ja 7. maaliskuuta 1744). ', kysymys: 'Mikä oli hänen tittelinsä?</w:t>
      </w:r>
    </w:p>
    <w:p>
      <w:r>
        <w:rPr>
          <w:b/>
        </w:rPr>
        <w:t xml:space="preserve">Tulos</w:t>
      </w:r>
    </w:p>
    <w:p>
      <w:r>
        <w:t xml:space="preserve">Charles</w:t>
      </w:r>
    </w:p>
    <w:p>
      <w:r>
        <w:rPr>
          <w:b/>
        </w:rPr>
        <w:t xml:space="preserve">Esimerkki 8.83</w:t>
      </w:r>
    </w:p>
    <w:p>
      <w:r>
        <w:t xml:space="preserve">tarina: (CNN) -- Serbia kohtaa Davis Cupin loppuottelussa Ranskan voitettuaan välierässä Tšekin tasavallan jännittävällä 3-2-voitolla intohimoisen kotiyleisön edessä Belgradissa. Tšekit johtivat 2-1 voitettuaan lauantain kaksinpelin, mikä tarkoitti, että isäntien oli voitettava molemmat käänteiset kaksinpelit varmistaakseen historiansa ensimmäisen finaalipaikan. Maailmanlistan kakkonen Novak Djokovic, joka jätti perjantain avauserän väliin vatsavaivan vuoksi, tasoitti otteluvoitot 2-2:een, kun hän toipui avauserän tappiosta ja voitti Tshekin ykkösnimen Tomas Berdychin 4-6 6-3 6-2 6-2 6-4. Se päätti surkean viikonlopun Wimbledonin finaaliin päässeelle Berdychille, joka hävisi molemmat kaksinpelinsä. Tämä tulos tarkoittaa sitä, että Janko Tipsarevicin piti voittaa aiemmin voittamaton Radek Stepanek sinetöidäkseen Serbian finaalipaikan, ja hän teki juuri niin voittaen 6-0 7-6 6-4 ja saaden 15 000 kotiyleisön haltioitumaan. Toisessa välieräottelussa oli vähemmän draamaa, sillä Ranska päätti Argentiinan hallinnan 5-0-voitolla Lyonissa. Ranskalaiset johtivat loppuottelussa 3-0, joten mikään ei ollut kiinni käänteisten kaksinpelien tuloksista. Gilles Simonin 7-6 6-7 6-3-tappio Eduardo Schwankia vastaan merkitsi kuitenkin sitä, että voitosta tuli mahdollinen - ja se toteutui, kun Arnaud Clement voitti Horacio Zeballosin 7-5 6-1. Voiton ansiosta Ranska, joka pudotti edellisellä kierroksella hallitsevan Espanjan, pääsi ensimmäiseen Davis Cup -finaaliinsa sitten vuoden 2002. ', kysymys: 'Mikä turnaus tämä on?</w:t>
      </w:r>
    </w:p>
    <w:p>
      <w:r>
        <w:rPr>
          <w:b/>
        </w:rPr>
        <w:t xml:space="preserve">Tulos</w:t>
      </w:r>
    </w:p>
    <w:p>
      <w:r>
        <w:t xml:space="preserve">Ranska</w:t>
      </w:r>
    </w:p>
    <w:p>
      <w:r>
        <w:rPr>
          <w:b/>
        </w:rPr>
        <w:t xml:space="preserve">Esimerkki 8.84</w:t>
      </w:r>
    </w:p>
    <w:p>
      <w:r>
        <w:t xml:space="preserve">tarina: Washington (CNN) -- Susan Rice näytti aikoinaan olevan matkalla kohti ulkoministerin virkaa presidentti Barack Obaman toisella kaudella. Mutta tämä kehityskaari muuttui torstaina, kun Yhdysvaltain YK-suurlähettiläs veti nimensä pois harkinnasta nykyisen ulkoministerin Hillary Clintonin seuraajaksi. Presidentille lähettämässään kirjeessä Rice perusteli päätöstään vetäytyä ehdokkuudesta. "Minulle on suuri kunnia, että harkitsette minua ulkoministeriksi nimittämistä", kirjeessä luki. "Jos minut kuitenkin nimitettäisiin, olen nyt vakuuttunut siitä, että vahvistusprosessi olisi pitkä, häiritsevä ja kallis - teille ja kiireellisimmille kansallisille ja kansainvälisille painopisteillemme. Tämä kompromissi ei yksinkertaisesti ole maamme kannalta sen arvoinen. ... Siksi pyydän kunnioittavasti, ettette enää harkitsisi ehdokkuuttani tällä hetkellä."" Entinen hallinnon virkamies, jolla on tietoa Ricen päätöksestä, sanoi, että tämä oli Ricen päätös; Valkoinen talo ei pyytänyt häntä vetäytymään. Obama sanoi, että vaikka hän pahoitteli Ricen vetäytymispäätöstä, hän luottaa jatkossakin Ricen neuvoihin. Ricen tie alkoi vuosikymmeniä sitten perheen ystävän Madeleine Albrightin avulla, josta tuli ensimmäinen naispuolinen ulkoministeri. Benghazi-puhekohdista jätettiin pois yhteys al-Qaidaan Albright suositteli presidentti Bill Clintonin alaisuudessa työskennellessään Ricelle korkean tason virkaa ulkoministeriössä Afrikan asioiden parissa 1990-luvun lopulla. Albright oli aiemmin toiminut Ricen äidin, Lois Ricen, kanssa koululautakunnassa Washingtonissa ja seurannut Ricen kasvamista omien tyttäriensä kanssa. ', kysymys: 'Kuka vetäytyi pois ehdokkuudesta?</w:t>
      </w:r>
    </w:p>
    <w:p>
      <w:r>
        <w:rPr>
          <w:b/>
        </w:rPr>
        <w:t xml:space="preserve">Tulos</w:t>
      </w:r>
    </w:p>
    <w:p>
      <w:r>
        <w:t xml:space="preserve">Madeleine Albright</w:t>
      </w:r>
    </w:p>
    <w:p>
      <w:r>
        <w:rPr>
          <w:b/>
        </w:rPr>
        <w:t xml:space="preserve">Esimerkki 8.85</w:t>
      </w:r>
    </w:p>
    <w:p>
      <w:r>
        <w:t xml:space="preserve">tarina: Tänä kesänä Frank ja hänen ystävänsä menivät kahdeksi viikoksi partioleirille.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Niinpä Frankin äiti antoi lopulta Frankin mennä leirille.", kysymys: "Milloin he lähtivät?".</w:t>
      </w:r>
    </w:p>
    <w:p>
      <w:r>
        <w:rPr>
          <w:b/>
        </w:rPr>
        <w:t xml:space="preserve">Tulos</w:t>
      </w:r>
    </w:p>
    <w:p>
      <w:r>
        <w:t xml:space="preserve">Frank ja hänen ystävänsä</w:t>
      </w:r>
    </w:p>
    <w:p>
      <w:r>
        <w:rPr>
          <w:b/>
        </w:rPr>
        <w:t xml:space="preserve">Esimerkki 8.86</w:t>
      </w:r>
    </w:p>
    <w:p>
      <w:r>
        <w:t xml:space="preserve">tarina: Loganilla oli paljon leluja. Hänellä oli palloja, dinosauruksia, kilpa-autoja ja jopa robotteja! Loganilla oli niin paljon leluja, että hänellä oli oma huone leluilleen. Siellä hän saattoi leikkiä sillä, millä ja milloin halusi, eikä hänen tarvinnut edes hakea niitä takaisin. Loganilla oli kaikenlaisia palloja. Hänellä oli punaisia, vihreitä, sinisiä ja jopa vaaleanpunainen, jonka hän piilotti siskoltaan. Hänen robottinsa olivat niin siistejä, että ne pystyivät muuttamaan muotoaan, lentämään tai ajamaan kilpaa. Jotkut jopa pelastivat maailman hänen mielikuvituksessaan. Logan rakasti dinosauruksiaan. Hänellä oli yksi, jolla oli isot terävät hampaat, yksi, jolla oli pienet kädet, yksi, jolla oli violetteja täpliä, ja jopa yksi, jonka isä sanoi, ettei se syönyt muuta kuin kasveja ja vihanneksia. Loganin lempileluja olivat kilpa-autot. Se johtui siitä, että kun hänen isänsä tuli töistä kotiin, hän meni aina Loganin kanssa leluhuoneeseen leikkimään kilpa-autoillaan. Loganilla oli niin hauskaa, että hän jopa päästi siskonsa leluhuoneeseen, jotta hänkin voi leikkiä isää! Leluhuone oli Loganin lempihuone talossa. Hän viettää huoneessaan kaiken mahdollisen ajan ystäviensä ja perheensä kanssa, ja hänellä on niin hauskaa.", kysymys: "Oliko hänellä kilpa-autoja?".</w:t>
      </w:r>
    </w:p>
    <w:p>
      <w:r>
        <w:rPr>
          <w:b/>
        </w:rPr>
        <w:t xml:space="preserve">Tulos</w:t>
      </w:r>
    </w:p>
    <w:p>
      <w:r>
        <w:t xml:space="preserve">leluhuone</w:t>
      </w:r>
    </w:p>
    <w:p>
      <w:r>
        <w:rPr>
          <w:b/>
        </w:rPr>
        <w:t xml:space="preserve">Esimerkki 8.87</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näiden Alburyn kaltaisten "ulvovien pörriäisten" keskellä. Jos he kutsuisivat hänet taloonsa, asia olisi pahempi sillä kuin toisella tavalla. Hän ei luottanut puvun takkiinsa, jonka hän tiesi vaurioituneen yöllisissä orgioissa. On ihan hyvä kehoittaa kaveria olemaan yhtä "iso pamppu" kuin kuka tahansa muukin,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vastausta, jonka mukaan eversti Stubbs oli lähtenyt edellisenä päivänä jonnekin - hän ei välittänyt, mihin - kaukaiseen kolkkaan maapallolla. Mutta eversti Stubbs ei ollut lähtenyt. Eversti Stubbs oli talossa. ', kysymys: 'Kuka otti työpaikan Alburyn asemalta?</w:t>
      </w:r>
    </w:p>
    <w:p>
      <w:r>
        <w:rPr>
          <w:b/>
        </w:rPr>
        <w:t xml:space="preserve">Tulos</w:t>
      </w:r>
    </w:p>
    <w:p>
      <w:r>
        <w:t xml:space="preserve">TOM TRINGLE SAA VASTAUKSEN.</w:t>
      </w:r>
    </w:p>
    <w:p>
      <w:r>
        <w:rPr>
          <w:b/>
        </w:rPr>
        <w:t xml:space="preserve">Esimerkki 8.88</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riisuutumassa pensaiden takana toistellen jatkuvasti: "Juku, toivottavasti emme törmää myrkkysumakkeeseen"), Dave roiskutti vettä heidän päälleen ja sukelsi tarttumaan vaimonsa nilkkaan. Hän tartutti muut. Erik imitoi kreikkalaisia tanssijoita, joita hän oli nähnyt vaudevillessä, ja kun he istuutuivat syömään ruohikolle sylitakkiin levitettyä piknik-illallista, Cy kiipesi puuhun heittämään heitä tammenterhoilla. ', kysymys: 'Milloin?</w:t>
      </w:r>
    </w:p>
    <w:p>
      <w:r>
        <w:rPr>
          <w:b/>
        </w:rPr>
        <w:t xml:space="preserve">Tulos</w:t>
      </w:r>
    </w:p>
    <w:p>
      <w:r>
        <w:t xml:space="preserve">FERN Mullins</w:t>
      </w:r>
    </w:p>
    <w:p>
      <w:r>
        <w:rPr>
          <w:b/>
        </w:rPr>
        <w:t xml:space="preserve">Esimerkki 8.89</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valtakunnallisen tutkimuksen mukaan Utah on kokonaisuudessaan "paras osavaltio elää" 13 tulevaisuuteen suuntautuvan mittauksen perusteella, mukaan lukien erilaiset taloudelliset, elämäntapaan ja terveyteen liittyvät mittarit.", kysymys: "Millä alueella Yhdysvalloissa se sijaitsee?".</w:t>
      </w:r>
    </w:p>
    <w:p>
      <w:r>
        <w:rPr>
          <w:b/>
        </w:rPr>
        <w:t xml:space="preserve">Tulos</w:t>
      </w:r>
    </w:p>
    <w:p>
      <w:r>
        <w:t xml:space="preserve">Kyllä</w:t>
      </w:r>
    </w:p>
    <w:p>
      <w:r>
        <w:rPr>
          <w:b/>
        </w:rPr>
        <w:t xml:space="preserve">Esimerkki 8.90</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korkeimmille heistä erittäin runsaasti:", kysymys: "Minä vuonna?</w:t>
      </w:r>
    </w:p>
    <w:p>
      <w:r>
        <w:rPr>
          <w:b/>
        </w:rPr>
        <w:t xml:space="preserve">Tulos</w:t>
      </w:r>
    </w:p>
    <w:p>
      <w:r>
        <w:t xml:space="preserve">Napoléon Bonaparte.</w:t>
      </w:r>
    </w:p>
    <w:p>
      <w:r>
        <w:rPr>
          <w:b/>
        </w:rPr>
        <w:t xml:space="preserve">Esimerkki 8.91</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noussut populaarimusiikkitutkimuksen alaryhmästä melkeinpä kaikkialle levinneeksi kehykseksi musiikillisten tutkimuskohteiden muodostamisessa ja arvioinnissa.", kysymys: "Ovatko nämä objektiivisia luokitteluja?".</w:t>
      </w:r>
    </w:p>
    <w:p>
      <w:r>
        <w:rPr>
          <w:b/>
        </w:rPr>
        <w:t xml:space="preserve">Tulos</w:t>
      </w:r>
    </w:p>
    <w:p>
      <w:r>
        <w:t xml:space="preserve">eri tyylilajit</w:t>
      </w:r>
    </w:p>
    <w:p>
      <w:r>
        <w:rPr>
          <w:b/>
        </w:rPr>
        <w:t xml:space="preserve">Esimerkki 8.92</w:t>
      </w:r>
    </w:p>
    <w:p>
      <w:r>
        <w:t xml:space="preserve">(CNN) -- Yoshinobu Miyake on ehkä ainoa urheilija Dick Fosburyn lisäksi, jonka mukaan on nimetty tekniikka. Miyake: kaikkien aikojen vahvin mies? Kun Fosbury heittäytyi takaperin riman yli korkeushypyssä Mexico Cityssä 1968, Miyake asetti nilkkansa yhteen eikä erilleen nostoheitossa. Miyaken vetoa kutsuttiin myös "sammakkotyyliksi" nostajan ennen vetoa ottaman asennon mukaan: kantapäät yhdessä ja polvet noin kuudenkymmenen asteen kulmassa ulospäin ja leveä ote tangosta, mikä muistuttaa sammakkoa nostettaessa. Tekniikka osoittautui fysiologisesti tehokkaaksi noin 60 kilon (132 paunan) rasitusta kantavalle keholle. Miyaken olympiakultaa vuonna 1968 ei tunneta yhtä hyvin kuin Fosburyn olympiakultaa, mutta omassa lajissaan häntä pidetään yhtenä kaikkien aikojen vahvimmista miehistä - ja Japanin parhaana painonnostajan edustajana. Mitali vahvisti Miyaken etulyöntiasemaa höyhensarjan sarjassa ja osoitti, että hän pystyi matkustamaan. Vuonna 1964 hän oli voittanut kultaa myös Tokiossa kotiyleisön edessä ja parantanut Roomassa vuonna 1960 saavutettua hopeaa. Miyagi Miyagin prefektuurissa Honshussa Tokion pohjoispuolella vuonna 1939 syntynyt Miyake oli lähes pysäyttämätön 1960-luvun puolivälissä. Tuona aikana hän teki 25 maailmanennätystä, joista monet peräkkäin, kun hän paransi omia standardejaan. Hän oli maailmanmestari vuosina 1962-1963 ja 1964-1965. Kun Miyake oli tullut neljänneksi Münchenin kisoissa 1972, hän vetäytyi kilpailutoiminnasta ja siirtyi valmentamaan Japanin painonnostomaajoukkuetta. Hän auttoi veljeään Yoshiyukia maailmanmestariksi vuosina 1969 ja 1971. ', kysymys: 'Missä?</w:t>
      </w:r>
    </w:p>
    <w:p>
      <w:r>
        <w:rPr>
          <w:b/>
        </w:rPr>
        <w:t xml:space="preserve">Tulos</w:t>
      </w:r>
    </w:p>
    <w:p>
      <w:r>
        <w:t xml:space="preserve">1939</w:t>
      </w:r>
    </w:p>
    <w:p>
      <w:r>
        <w:rPr>
          <w:b/>
        </w:rPr>
        <w:t xml:space="preserve">Esimerkki 8.93</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"Missä maassa?</w:t>
      </w:r>
    </w:p>
    <w:p>
      <w:r>
        <w:rPr>
          <w:b/>
        </w:rPr>
        <w:t xml:space="preserve">Tulos</w:t>
      </w:r>
    </w:p>
    <w:p>
      <w:r>
        <w:t xml:space="preserve">Sindh</w:t>
      </w:r>
    </w:p>
    <w:p>
      <w:r>
        <w:rPr>
          <w:b/>
        </w:rPr>
        <w:t xml:space="preserve">Esimerkki 8.94</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"Kuka kirjoittaa kirjeen?".</w:t>
      </w:r>
    </w:p>
    <w:p>
      <w:r>
        <w:rPr>
          <w:b/>
        </w:rPr>
        <w:t xml:space="preserve">Tulos</w:t>
      </w:r>
    </w:p>
    <w:p>
      <w:r>
        <w:t xml:space="preserve">20 mailin säteellä kotoa</w:t>
      </w:r>
    </w:p>
    <w:p>
      <w:r>
        <w:rPr>
          <w:b/>
        </w:rPr>
        <w:t xml:space="preserve">Esimerkki 8.95</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"Millä saarella tuo on?".</w:t>
      </w:r>
    </w:p>
    <w:p>
      <w:r>
        <w:rPr>
          <w:b/>
        </w:rPr>
        <w:t xml:space="preserve">Tulos</w:t>
      </w:r>
    </w:p>
    <w:p>
      <w:r>
        <w:t xml:space="preserve">Palikir</w:t>
      </w:r>
    </w:p>
    <w:p>
      <w:r>
        <w:rPr>
          <w:b/>
        </w:rPr>
        <w:t xml:space="preserve">Esimerkki 8.96</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viitoittivat tietä Aristoteleen popularisoinnille.", kysymys: "Missä maassa tämä on nykyään?".</w:t>
      </w:r>
    </w:p>
    <w:p>
      <w:r>
        <w:rPr>
          <w:b/>
        </w:rPr>
        <w:t xml:space="preserve">Tulos</w:t>
      </w:r>
    </w:p>
    <w:p>
      <w:r>
        <w:t xml:space="preserve">Córdoba, Al Andalus</w:t>
      </w:r>
    </w:p>
    <w:p>
      <w:r>
        <w:rPr>
          <w:b/>
        </w:rPr>
        <w:t xml:space="preserve">Esimerkki 8.97</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"Mistä he olivat kotoisin?</w:t>
      </w:r>
    </w:p>
    <w:p>
      <w:r>
        <w:rPr>
          <w:b/>
        </w:rPr>
        <w:t xml:space="preserve">Tulos</w:t>
      </w:r>
    </w:p>
    <w:p>
      <w:r>
        <w:t xml:space="preserve">keinottelijat</w:t>
      </w:r>
    </w:p>
    <w:p>
      <w:r>
        <w:rPr>
          <w:b/>
        </w:rPr>
        <w:t xml:space="preserve">Esimerkki 8.98</w:t>
      </w:r>
    </w:p>
    <w:p>
      <w:r>
        <w:t xml:space="preserve">tarina: Colin McCorpuodale on käynyt 50-vuotisen matkustelun aikana kaikissa maailman maissa kolmea lukuun ottamatta. Ja kaikkialta hän lähettää itselleen postikortin. Hän valitsee aina postikortin, jossa on kauniita maisemia . Yleensä hän kirjoittaa vain lyhyen viestin itselleen. Viimeisimpään, Malin saarelta lähetettyyn postikorttiin hän kuitenkin kirjoitti mielenkiintoisen tarinan. McCorpuodale asuu Lontoossa. Yhdellä hänen huoneensa seinällä on suuri maailmankartta. Siihen on kiinnitetty satoja pieniä punaisia nuppineuloja. "Nämä nastat merkitsevät minulle paljon", sanoo herra McCorpuodale, "noudatan sääntöä. Saan pistää yhden vain, jos olen ollut jossakin paikassa yli 24 tuntia." McCorpuodalella on luonnollisesti suosikkipaikkansa. Uutta-Seelantia hän kuvailee "ihanaksi maaksi". Kiinasta hän sanoo: "Tämä on maa maailmassa, joka on täysin erilainen. Siellä ei ole eurooppalaista vaikutusta." Minne tahansa hän meneekin, McCorpuodale ottaa mukaansa valokuvan vaimostaan, kynttilän, paidan, jossa on salainen tasku, ja kynän. Miksi hän sitten tekee niin? Postikorttien vai matkojen takia? Herra McCorpuodale nauraa: "Ei kumpaakaan. Ainoastaan mielekkään elämän vuoksi.", kysymys: "Missä hän asuu?</w:t>
      </w:r>
    </w:p>
    <w:p>
      <w:r>
        <w:rPr>
          <w:b/>
        </w:rPr>
        <w:t xml:space="preserve">Tulos</w:t>
      </w:r>
    </w:p>
    <w:p>
      <w:r>
        <w:t xml:space="preserve">Malilaiset</w:t>
      </w:r>
    </w:p>
    <w:p>
      <w:r>
        <w:rPr>
          <w:b/>
        </w:rPr>
        <w:t xml:space="preserve">Esimerkki 8.99</w:t>
      </w:r>
    </w:p>
    <w:p>
      <w:r>
        <w:t xml:space="preserve">(CNN) -- Alexis Murphy nähtiin viimeksi huoltoasemalla aiemmin tässä kuussa, ja vaikka poliisi on pidättänyt epäillyn hänen sieppauksestaan, hänen asianajajansa kertoo CNN:n tytäryhtiölle, että hänen asiakkaansa erosi 17-vuotiaasta tytöstä huumekaupan jälkeen. Murphyn katoaminen käynnisti etsinnät, jotka ulottuivat 30 mailin päähän Virginian Lovingstonin ulkopuolelle ja joihin osallistui helikoptereita, koirayksiköillä varustettuja etsintäpartioita, Nelsonin piirikunnan sheriffin toimisto, Virginian osavaltion poliisi ja FBI. Alexis lähti Virginian Shipmanissa sijaitsevasta kodistaan Lynchburgiin 3. elokuuta, ja poliisilla on valvontakameravideoita, jotka näyttävät hänet Lovingstonin huoltoasemalla, kertoo Charlottesvillen WVIR-TV. Randy Taylor, 48, nähtiin videolla ja hänet pidätettiin hänen sieppauksestaan sunnuntaina, poliisi kertoi CNN:n tytäryhtiölle WRC-TV:lle, mutta Taylorin asianajaja Michael Hallahan kertoi WVIR:lle, että Taylor pidätettiin, koska hänen matkailuautostaan löytyi yksi Alexisin hiuksista. Asianajaja kertoi myös WVIR:lle, että hänen päämiehensä ei ollut viimeinen henkilö, joka näki Alexisin, ja että poliisin on etsittävä "mustaa miestä, parikymppinen tai parikymppinen, kulmakarvat ja 20-vuotias viininpunainen Caprice, jossa on 22-tuumaiset pyörät". Taylor näki tytön katoamisiltana, asianajaja sanoi. He olivat molemmat parkkeeranneet bensapumppujen luona, ja Alexis viittasi marihuanan polttamiseen, Hallahan sanoi. Taylor sanoi tytölle, että hän haluaisi marihuanaa, asianajaja sanoi. "Hän sanoi: 'Tunnen erään tyypin.' Hän käski tavata hänet toisessa paikassa Lovingstonissa, ja he ajoivat sinne molemmilla autoilla", asianajaja kertoi asemalle. Tuo "kaveri", Alexis ja Taylor ajoivat kaikki eri autoilla Taylorin asuntoautolle Lovingstoniin, josta Taylor osti marihuanaa 60 dollarin edestä. Miehet polttivat ja joivat yhdessä, mutta Murphy ei, asianajaja sanoi. ', kysymys: 'Mihin kaupunkiin hän katosi?</w:t>
      </w:r>
    </w:p>
    <w:p>
      <w:r>
        <w:rPr>
          <w:b/>
        </w:rPr>
        <w:t xml:space="preserve">Tulos</w:t>
      </w:r>
    </w:p>
    <w:p>
      <w:r>
        <w:t xml:space="preserve">Alexis Murphy</w:t>
      </w:r>
    </w:p>
    <w:p>
      <w:r>
        <w:rPr>
          <w:b/>
        </w:rPr>
        <w:t xml:space="preserve">Esimerkki 8.100</w:t>
      </w:r>
    </w:p>
    <w:p>
      <w:r>
        <w:t xml:space="preserve">tarina: Vihasin kiitoskirjeiden kirjoittamista lapsena, mutta minulla ei ollut vaihtoehtoja: Äitini piti ehdottomasti kunnioittaa muiden ihmisten ystävällisyyttä ja anteliaisuutta. Mutta nyt, kun lapsuus on kulunut kiitoskirjeiden laatimiseen, kiitollisuuden musiikki virtaa minusta luonnostaan. Palkkasin Brantin rakentamaan lehtimajan ulko-oveni ympärille. Piirsin sen juuri sellaiseksi kuin halusin, ja hän toteutti näkemykseni täydellisesti. Yllätyksekseni siitä, miten lehtimajan kauneus kohotti minua joka kerta, kun astuin talooni, soitin Brantille muutama viikko sen jälkeen, kun lehtimajan pystytys oli alkanut. Hän vastasi puhelimeen puolustautuvasti. "Miten voin auttaa?" hän kysyi, ääni kylmä ja etäinen. "Voit sanoa: 'Ole hyvä'", vastasin. "En ymmärrä", Brant vastasi. "Minä soitan sanoakseni 'kiitos'. '' Hiljaisuus. "Mitä tarkoitat?" hän kysyi. "Rakastan lehtimajaani ja halusin sinun tietävän, miten paljon arvostan työtäsi." Lisää hiljaisuutta. "Olen tehnyt tätä työtä 20 vuotta, eikä kukaan ole koskaan soittanut kiittäen minua siitä", Brant sanoi. "Ihmiset soittavat minulle vain silloin, kun heillä on ongelmia." Hän oli epäileväinen. Minulla oli samanlainen kokemus myös L.J:n kanssa. Hän vastasi kysymyksiini, ei painostanut ja antoi minulle tilaa miettiä ja päättää. Kirjoitin hänelle kertoakseni, että hän ylitti täysin odotukseni siitä, millainen olisi autokauppa, ja että olin tyytyväinen autovalintaani. L.J. soitti minulle muutamaa päivää myöhemmin. Hän sanoi, että tämä oli ensimmäinen kiitoskirje autoliikkeen historiassa. Elämmekö todella aikakautta, jolloin palaute päättyy vain valitukseen? Minusta tuntuu, että kun keskitymme ongelmiin, meillä on vain tyytymättömyyttä ja valituksia. Mutta kun keskitymme juhlistamaan hyvää, muutamme sen todennäköisesti myönteiseksi.", kysymys: "Kuinka kauan hän on tehnyt tätä?".</w:t>
      </w:r>
    </w:p>
    <w:p>
      <w:r>
        <w:rPr>
          <w:b/>
        </w:rPr>
        <w:t xml:space="preserve">Tulos</w:t>
      </w:r>
    </w:p>
    <w:p>
      <w:r>
        <w:t xml:space="preserve">Hän rakentaa</w:t>
      </w:r>
    </w:p>
    <w:p>
      <w:r>
        <w:rPr>
          <w:b/>
        </w:rPr>
        <w:t xml:space="preserve">Esimerkki 8.101</w:t>
      </w:r>
    </w:p>
    <w:p>
      <w:r>
        <w:t xml:space="preserve">tarina: Koska kasvit eivät voi liikkua tai puhua, useimmat ihmiset uskovat, ettei niillä ole tunteita eivätkä ne voi vastaanottaa signaaleja ulkopuolelta. Tämä ei kuitenkaan välttämättä ole täysin totta. Kasveja tutkineet ihmiset ovat havainneet, että kasveissa on pieni sähkövaraus . Tämä varaus on mahdollista mitata pienellä laitteella, jota kutsutaan "galvanometriksi". Galvanometri asetetaan kasvin lehteen, ja se rekisteröi muutokset lehden sähkökentässä. Ihmisillä on samanlainen sähkökenttä, joka voi muuttua, kun saamme sähköiskun tai pelästymme. Mies nimeltä Backster käytti galvanometriä kasvitutkimuksissaan ja oli hyvin yllättynyt tuloksistaan. Hän havaitsi, että jos hänellä oli kaksi tai useampia kasveja huoneessa ja hän alkoi tuhota yhtä niistä - ehkä repimällä sen lehdet irti tai vetämällä sen ulos ruukusta - muiden kasvien lehtien galvanometri osoitti sähkökentän muutosta. Näytti siltä, että kasvit viestivät sokin tunteesta. Näin tapahtui paitsi silloin, kun Backster alkoi tuhota kasveja, myös silloin, kun hän tuhosi muita eläviä olentoja, kuten hyönteisiä. Backster sanoi, että kasvit tiesivät myös, jos joku oli tuhonnut jonkin elävän olennon jonkin matkan päässä, koska ne antoivat merkin, kun mies, joka oli juuri kaatanut puun, astui huoneeseen. Toinen tiedemies nimeltä Sauvin saavutti samanlaisia tuloksia kuin Backster. Hän piti galvanometrejä kiinnitettynä kasveihinsa koko ajan ja tarkisti säännöllisesti, mitä kasvit tekivät. Jos hän oli poissa toimistosta, hän soitti saadakseen selville kasvien lähettämät signaalit. Näin hän huomasi, että kasvit lähettivät signaaleja juuri silloin, kun hän tunsi voimakasta mielihyvää tai kipua. Itse asiassa Sauvin pystyi aiheuttamaan muutoksia kasviensa sähkökenttään muutaman kilometrin etäisyydellä pelkästään ajattelemalla niitä.", kysymys: "Mitä laitetta Backster käytti?".</w:t>
      </w:r>
    </w:p>
    <w:p>
      <w:r>
        <w:rPr>
          <w:b/>
        </w:rPr>
        <w:t xml:space="preserve">Tulos</w:t>
      </w:r>
    </w:p>
    <w:p>
      <w:r>
        <w:t xml:space="preserve">Kyllä.</w:t>
      </w:r>
    </w:p>
    <w:p>
      <w:r>
        <w:rPr>
          <w:b/>
        </w:rPr>
        <w:t xml:space="preserve">Esimerkki 8.102</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On tärkeää, että jokainen oppii säästämään rahaa ja käyttämään sitä oikein.", kysymys: "Kuinka vanha Wang Ming on?</w:t>
      </w:r>
    </w:p>
    <w:p>
      <w:r>
        <w:rPr>
          <w:b/>
        </w:rPr>
        <w:t xml:space="preserve">Tulos</w:t>
      </w:r>
    </w:p>
    <w:p>
      <w:r>
        <w:t xml:space="preserve">opiskelija</w:t>
      </w:r>
    </w:p>
    <w:p>
      <w:r>
        <w:rPr>
          <w:b/>
        </w:rPr>
        <w:t xml:space="preserve">Esimerkki 8.103</w:t>
      </w:r>
    </w:p>
    <w:p>
      <w:r>
        <w:t xml:space="preserve">tarina: Oliver on kissa. Sillä on sisko nimeltä Spike. Oliver ja Spike tykkäävät leikkiä ulkona. He jahtaavat ötököitä takapihalla. Kun ne väsyvät, ne nukkuvat auringossa. Ne eivät halua mennä ulos, kun sataa. Sateisina päivinä Oliver ja Spike istuvat ikkunassa. Ne katselevat sadetta ikkunasta. Oliver on iso, ja hänellä on harmaa ja valkoinen turkki. Sen nenä on vaaleanpunainen. Spike on pieni ja sillä on harmaa turkki. Hänen nenänsä on samanvärinen kuin hänen turkkinsa. Spike on pyöreä. Oliver on pitkä. Oliver tykkää syödä. Se on huolissaan, kun sen kulhossa ei ole ruokaa. Spike tykkää kieriskellä liassa. Joskus hän on haiseva. Jouluna ne tykkäävät leikkiä joulukuusella ja lahjoilla. Oliver kiipeää joulukuusen päälle ja rikkoo koristeita. Spike leikkii lahjoilla ja purkaa niitä kynsillään.", kysymys: "Mikä on Oliver ?</w:t>
      </w:r>
    </w:p>
    <w:p>
      <w:r>
        <w:rPr>
          <w:b/>
        </w:rPr>
        <w:t xml:space="preserve">Tulos</w:t>
      </w:r>
    </w:p>
    <w:p>
      <w:r>
        <w:t xml:space="preserve">Oliver</w:t>
      </w:r>
    </w:p>
    <w:p>
      <w:r>
        <w:rPr>
          <w:b/>
        </w:rPr>
        <w:t xml:space="preserve">Esimerkki 8.104</w:t>
      </w:r>
    </w:p>
    <w:p>
      <w:r>
        <w:t xml:space="preserve">tarina: LUKU XXV TULVAN TAPAHTUMAT "Dave! Dave!" Ben huusi, kun hän näki sankarimme katoavan nopeasti virtaavaan jokeen. "Varokaa, tai hukutte molemmat!" "Varokaa, tai hukutte molemmat!" "Mikä hätänä?" Jerry Blutt huusi kääntyessään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päänsä päähän, kun hän kaatui",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iskun päähäni. Minua huimaa niin, etten tiedä, mitä teen... teen... teen..." Virta repi nyt Busterin irti kalliosta, ja hän ja Dave ajelehtivat joen uomassa viitisenkymmentä metriä. Uiminen oli mahdotonta tuossa hurjasti virtaavassa virrassa, ja Dave ohjasi viisaasti kohti rantaa. Hän jatkoi ystävänsä tukemista, joka näytti olevan kykenemätön tekemään mitään omasta puolestaan. ', kysymys: 'Mitä hänelle oli tapahtunut?</w:t>
      </w:r>
    </w:p>
    <w:p>
      <w:r>
        <w:rPr>
          <w:b/>
        </w:rPr>
        <w:t xml:space="preserve">Tulos</w:t>
      </w:r>
    </w:p>
    <w:p>
      <w:r>
        <w:t xml:space="preserve">kyllä</w:t>
      </w:r>
    </w:p>
    <w:p>
      <w:r>
        <w:rPr>
          <w:b/>
        </w:rPr>
        <w:t xml:space="preserve">Esimerkki 8.105</w:t>
      </w:r>
    </w:p>
    <w:p>
      <w:r>
        <w:t xml:space="preserve">tarina: LUKU XXVII. LEONARD DE CARTIENNE. Me kaikki kolme seisoimme ja katsoimme toisiamme hetken, Milly Hart osoitti yhä sormellaan tyhjää paikkaa, jossa valokuva oli ollut. Sitten Cecil purskahti lyhyeen nauruun. "Näytämme kovin traagisilta", hän sanoi kevyesti. "Leonard de Cartiennen ja herra Hartin valokuvan salaperäinen yhteinen katoaminen. Jos kyseessä olisi ollut keski-ikäisen miehen sijasta kauniin tytön valokuva, olisimme ehkä yhdistäneet nämä kaksi. Haloo!" Hän keskeytti puheensa ja kääntyi ympäri. Oviaukossa seisoi ja katsoi meitä Leonard de Cartienne, ja hänen ohuilla huulillaan oli hento hymy. "Katsokaa puuttuvaa lenkkiä - tarkoitan miestä!" Cecil huudahti. "Vanha kunnon Leonard! Tiedätkö, säikäytit meidät melkoisesti. Odotimme löytävämme teidät täältä, ja huone oli tyhjä. Voitko paremmin?" "Kyllä, kiitos! Olen nyt kunnossa", hän vastasi. "Olin pihalla ja sain iskun. Miksi Milly näyttää niin pelokkaalta? Ja mitä minä kuulin sinun sanovan valokuvasta?" "Isän kuva on kadonnut", Milly selitti ja kääntyi ympäri kyyneleet silmissään. "Se oli takanreunalla iltapäivällä, ja nyt, kun tulimme sisään katsomaan sitä, se on kadonnut!" Hän sanoi. "Luulisi, että jos se todella on kadonnut", de Cartienne huomautti epäuskoisena, "palvelijan on täytynyt siirtää se. Kysykää häneltä." Neiti Hart soitti kelloa, ja sillä välin me katselimme huoneessa. Kaikki oli turhaa. Emme löytäneet siitä jälkeäkään, eikä palvelija, joka oli vastannut kutsuun, voinut antaa meille mitään tietoja. Hän oli nähnyt sen tavallisella paikallaan varhain aamulla, kun hän oli pyyhkinyt pölyjä. Sen jälkeen hän ei ollut mennyt huoneeseen. ', kysymys: 'Minne Milly Hartin sormi osoitti?</w:t>
      </w:r>
    </w:p>
    <w:p>
      <w:r>
        <w:rPr>
          <w:b/>
        </w:rPr>
        <w:t xml:space="preserve">Tulos</w:t>
      </w:r>
    </w:p>
    <w:p>
      <w:r>
        <w:t xml:space="preserve">Cecil</w:t>
      </w:r>
    </w:p>
    <w:p>
      <w:r>
        <w:rPr>
          <w:b/>
        </w:rPr>
        <w:t xml:space="preserve">Esimerkki 8.106</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syytteessä sanotaan.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'Millainen viharikos?</w:t>
      </w:r>
    </w:p>
    <w:p>
      <w:r>
        <w:rPr>
          <w:b/>
        </w:rPr>
        <w:t xml:space="preserve">Tulos</w:t>
      </w:r>
    </w:p>
    <w:p>
      <w:r>
        <w:t xml:space="preserve">Viharikokset</w:t>
      </w:r>
    </w:p>
    <w:p>
      <w:r>
        <w:rPr>
          <w:b/>
        </w:rPr>
        <w:t xml:space="preserve">Esimerkki 8.107</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 kysymys: "Mikä tekee siitä kolmion?".</w:t>
      </w:r>
    </w:p>
    <w:p>
      <w:r>
        <w:rPr>
          <w:b/>
        </w:rPr>
        <w:t xml:space="preserve">Tulos</w:t>
      </w:r>
    </w:p>
    <w:p>
      <w:r>
        <w:t xml:space="preserve">Pohjois-Carolinan valtionyliopiston koti</w:t>
      </w:r>
    </w:p>
    <w:p>
      <w:r>
        <w:rPr>
          <w:b/>
        </w:rPr>
        <w:t xml:space="preserve">Esimerkki 8.108</w:t>
      </w:r>
    </w:p>
    <w:p>
      <w:r>
        <w:t xml:space="preserve">tarina: Tony Hawken, 57, on eroamassa vaimostaan Xiu Li:stä, 51, Britannian rikkaimmasta naisyrittäjästä, koska hän sanoo, ettei pidä rikkaana olemisesta eikä hänellä ole "tapana" tuhlata paljon rahaa. Pariskunta vaihtoi paritalonsa South Norwoodissa Lontoossa ja osti 1,5 miljoonan punnan talon Surreystä. Li, joka Forbesin mukaan on nyt 1,2 miljardin dollarin (700 miljoonan punnan) arvoinen, asettui nopeasti elämään, johon kuului muun muassa 900 punnan viinipullon siemailu ylellisellä jahdilla. Hawkenin mukaan hän kuitenkin tunsi olonsa mukavammaksi lounaalla paikallisessa Wetherspoon'sissa. Äkillisestä varallisuudestaan huolimatta hän jatkoi kirjojen ostamista hyväntekeväisyyskaupoista ja _ kalliita vaatteita. The Timesin haastattelussa hän sanoi: "Luulen, että se teki minusta epämukavan, koska minulla ei ole tapana, en pidä rahan tuhlaamisesta -- olen saanut sellaisen kasvatuksen. "Viime aikoihin asti en ole koskaan ollut varakas ihminen. Olen viihtynyt kohtalaisen hyvin, koska olen ollut varovainen rahojeni kanssa. Nyt kun pariskunta on päättänyt erota, Hawken saa vain miljoona psalmia, mutta se riittää hänen mielestään. Hän lisäsi: "Olen saanut korvauksen, joka ei ole suuri, mutta se riittää minulle, koska minulla ei ole ylellistä elämäntyyliä. Minun ei tarvitse tehdä töitä, jos olen varovainen. Äskettäisellä Kiinan-matkallaan Hawken kertoi vaimonsa vieneen hänet jahdille ja tarjoilleen hänelle 900 PS:n hintaisen viinipullon, mutta hän suosii paikallista Wetherspoon-pubia. 'Minulle maksetaan vähän palkkaa, kun ottaa huomioon hänen mahdollisen varallisuutensa, mutta en todellakaan halua taistella sitä vastaan.' Hawken tapasi Li:n sokkotreffeillä, kun hän oli vielä opettajana ja Li opiskeli englantia. Pariskunta meni naimisiin, mutta kun Li:n liiketoiminta lähti nousuun, pariskunta vietti yhä enemmän aikaa erillään. Hawkenin mukaan pariskunta on viettänyt suurimman osan suhteestaan erillään. Hawken uskoo, että välimatka ei suinkaan ajanut heitä erilleen, vaan piti heidät yhdessä, ja sanoo, että he olisivat eronneet jo kauan sitten, jos he olisivat olleet saman katon alla. Hawken sanoo katuvansa vain sitä, ettei hän saanut avioeroa aikaisemmin, mutta hän ei vaatinut sitä, koska pelkäsi sen vaikuttavan pariskunnan teini-ikäiseen poikaan Williamiin, joka on nyt 17-vuotias. Hawken ei enää opeta päätoimisesti, vaan antaa ilmaista opetusta vähäosaisille lapsille.", kysymys: "Missä he asuvat?".</w:t>
      </w:r>
    </w:p>
    <w:p>
      <w:r>
        <w:rPr>
          <w:b/>
        </w:rPr>
        <w:t xml:space="preserve">Tulos</w:t>
      </w:r>
    </w:p>
    <w:p>
      <w:r>
        <w:t xml:space="preserve">Tony Hawken ja Xiu Li</w:t>
      </w:r>
    </w:p>
    <w:p>
      <w:r>
        <w:rPr>
          <w:b/>
        </w:rPr>
        <w:t xml:space="preserve">Esimerkki 8.109</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kaupallisten, uskonnollisten ja poliittisten yhteyksien kautta näiltä Välimeren alueen alueilta.", kysymys: "Oliko niitä koristeltu?".</w:t>
      </w:r>
    </w:p>
    <w:p>
      <w:r>
        <w:rPr>
          <w:b/>
        </w:rPr>
        <w:t xml:space="preserve">Tulos</w:t>
      </w:r>
    </w:p>
    <w:p>
      <w:r>
        <w:t xml:space="preserve">strutsi</w:t>
      </w:r>
    </w:p>
    <w:p>
      <w:r>
        <w:rPr>
          <w:b/>
        </w:rPr>
        <w:t xml:space="preserve">Esimerkki 8.110</w:t>
      </w:r>
    </w:p>
    <w:p>
      <w:r>
        <w:t xml:space="preserve">tarina: Viikon kuluttua Dave oli huolissaan enemmän kuin koskaan. Joka päivä hän ja hänen kaverinsa kävivät laivatoimistoissa ja palasivat joka päivä pettyneinä hotelliin. Kadonneesta aluksesta ja aluksella olleista ei ollut kuulunut sanaakaan. _Golden Eagle_ oli valmis lähtemään paluumatkalle Yhdysvaltoihin, mutta Phil käski kapteeni Sandersin odottaa. "Ehkä kuulemme tänään", hän sanoi, ja tämä toistui päivästä toiseen. Oli hyvin lämmintä, ja pojat olivat iloisia, että he olivat ottaneet mukaan ohuita vaatteita. He tuskin tiesivät, mitä tekisivät itselleen, ja Dave oli erityisen raitis. "Herra Wadsworth ja muut varmaan odottavat kuulla minusta", hän sanoi kavereilleen. "Mutta mitä järkeä on lähettää viestiä, kun minulla ei ole mitään sanottavaa?" Toinen sunnuntai kului, ja maanantaina pojat kävivät _Golden Eagle_ -aluksella ja menivät sitten kapteeni Sandersin kanssa lähimpään laivatoimistoon. "Jotain on tekeillä!" senaattorin poika huusi, kun hän huomasi epätavallisen väkijoukon kokoontuneen. "Täytyy olla jonkinlaisia uutisia." "Otetaan selvää, mitä se on!" sankarimme vastasi nopeasti. "_Emma Browerista_ on kuultu", sanoi eräs lähellä seisova mies. "Se on se alus, joka oli kadonnut, ettekö tiedä", hän lisäsi. "Entä se?" Dave kysyi. "Se upposi siinä kauheassa myrskyssä, joka oli noin kymmenen päivää sitten." "Uponnut!" kaikki pojat haukkoivat henkeään, kun taas kapteeni Sanders näytti huolestuneelta. ', kysymys: 'Kuka oli pukeutunut ohuisiin vaatteisiin?</w:t>
      </w:r>
    </w:p>
    <w:p>
      <w:r>
        <w:rPr>
          <w:b/>
        </w:rPr>
        <w:t xml:space="preserve">Tulos</w:t>
      </w:r>
    </w:p>
    <w:p>
      <w:r>
        <w:t xml:space="preserve">Kyllä</w:t>
      </w:r>
    </w:p>
    <w:p>
      <w:r>
        <w:rPr>
          <w:b/>
        </w:rPr>
        <w:t xml:space="preserve">Esimerkki 8.111</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enimmäisajan kuudesta kuukaudesta piirikunnan vankilassa vuoteen piirikunnan vankilassa". ', kysymys: 'Onko se tyttö vai poika?</w:t>
      </w:r>
    </w:p>
    <w:p>
      <w:r>
        <w:rPr>
          <w:b/>
        </w:rPr>
        <w:t xml:space="preserve">Tulos</w:t>
      </w:r>
    </w:p>
    <w:p>
      <w:r>
        <w:t xml:space="preserve">Yksi</w:t>
      </w:r>
    </w:p>
    <w:p>
      <w:r>
        <w:rPr>
          <w:b/>
        </w:rPr>
        <w:t xml:space="preserve">Esimerkki 8.112</w:t>
      </w:r>
    </w:p>
    <w:p>
      <w:r>
        <w:t xml:space="preserve">tarina: John oli kolmannella luokalla ja yhdeksänvuotias. Joka päivä hänen täytyi kävellä koulusta kotiin. Hänen luokallaan oli lapsia, jotka olivat ilkeitä hänelle, ja talvella he heittelivät häntä lumipalloilla. John olisi voinut kertoa opettajalle, mutta yksi lapsista oli hyvin kaunis tyttö. Hän oli ilkeä, mutta John piti hänestä, koska hän oli kaunis, eikä halunnut hänen joutuvan vaikeuksiin. Eräänä päivänä opettaja pyysi Johnia jäämään tunnin jälkeen pyyhkimään liitutaulun ja tyhjentämään teroittimen. Kun hän oli valmis, muut lapset olivat jo menneet kotiin. He eivät enää voineet heittää häntä lumipalloilla. Johnia ei haitannut auttaa opettajaansa, ja pian hän jäi tunnin jälkeen joka päivä. John ei ollut kovin hyvä matematiikassa, ja joskus hänen opettajansa auttoi häntä, kun hän jäi koulun jälkeen. Opettaja sanoi, että jos John auttaisi häntä ainakin kaksi viikkoa, hän voisi läpäistä matematiikan kurssin. John piti sitä hyvänä diilinä, ja lopulta hänestä tuli paljon parempi matematiikassa.", kysymys: "Kertoiko hän opettajalle?".</w:t>
      </w:r>
    </w:p>
    <w:p>
      <w:r>
        <w:rPr>
          <w:b/>
        </w:rPr>
        <w:t xml:space="preserve">Tulos</w:t>
      </w:r>
    </w:p>
    <w:p>
      <w:r>
        <w:t xml:space="preserve">heittää häntä lumipalloilla</w:t>
      </w:r>
    </w:p>
    <w:p>
      <w:r>
        <w:rPr>
          <w:b/>
        </w:rPr>
        <w:t xml:space="preserve">Esimerkki 8.113</w:t>
      </w:r>
    </w:p>
    <w:p>
      <w:r>
        <w:t xml:space="preserve">tarina: Kööpenhamina on Tanskan pääkaupunki ja väkirikkain kaupunki. Kaupungin väkiluku on 763 908 (), joista 601 448 asuu Kööpenhaminan kunnassa. Suuremmalla kaupunkialueella asuu 1 280 371 asukasta (), ja Kööpenhaminan metropolialueella on hieman yli 2 miljoonaa asukasta. Kööpenhamina sijaitsee Seelannin saaren itärannikolla; toinen pieni osa kaupungista sijaitsee Amagerissa, ja sen erottaa Ruotsin Malmöstä Öresundin salmi. Öresundin silta yhdistää nämä kaksi kaupunkia rautatie- ja maantieyhteyksin. Kööpenhamina oli alun perin viikinkien 10. vuosisadalla perustama kalastajakylä, ja siitä tuli Tanskan pääkaupunki 1400-luvun alussa. Se vahvisti asemaansa alueellisena valtakeskuksena 1600-luvulta alkaen instituutioineen, puolustuksineen ja asevoimineen. Kaupunki kärsi rutto- ja tulipalon vaikutuksista 1700-luvulla, minkä jälkeen se koki uudelleenrakentamisen. Siihen kuului Frederiksstadenin arvostetun kaupunginosan rakentaminen ja sellaisten kulttuurilaitosten kuten Kuninkaallisen teatterin ja Kuninkaallisen taideakatemian perustaminen. Kun Nelson hyökkäsi tanskalais-norjalaisen laivaston kimppuun ja pommitti kaupunkia 1800-luvun alussa, Tanskan kultakauden jälleenrakentaminen toi Kööpenhaminan arkkitehtuuriin uusklassisen ilmeen. Myöhemmin, toisen maailmansodan jälkeen, Finger Plan edisti asuntojen ja yritysten kehittämistä kaupungin keskustasta lähtevien viiden kaupunkiradan varrella.", kysymys: "Millainen kylä Kööpenhamina oli alun perin?".</w:t>
      </w:r>
    </w:p>
    <w:p>
      <w:r>
        <w:rPr>
          <w:b/>
        </w:rPr>
        <w:t xml:space="preserve">Tulos</w:t>
      </w:r>
    </w:p>
    <w:p>
      <w:r>
        <w:t xml:space="preserve">Kööpenhamina</w:t>
      </w:r>
    </w:p>
    <w:p>
      <w:r>
        <w:rPr>
          <w:b/>
        </w:rPr>
        <w:t xml:space="preserve">Esimerkki 8.114</w:t>
      </w:r>
    </w:p>
    <w:p>
      <w:r>
        <w:t xml:space="preserve">tarina: Nimeni on Sandra. Kerron teille tarinan parhaasta ateriasta, jonka olen koskaan syönyt. Istuin koulun penkillä Springfieldin ala-asteen ulkopuolella odottamassa lapsenlapseni hakua. Hän on todella söpöläinen, ja olen hyvin ylpeä hänen arvosanoistaan. Vietin aikaa soittamalla triangelia. Nuoruudessani soitin triangelia suuressa newyorkilaisessa bändissä, Black Trianglesissa. Meillä kaikilla oli täydet mustat puvut aina kun soitimme. "Miten ihanaa triangelimusiikkia! Muistutan erästä ystävää, joka minulla oli kerran." Vieressäni seisoi vieressäni outo nainen, suunnilleen minun ikäiseni, ja puhui! Hänellä oli kädessään trumpetti. Kävi ilmi, että outo nainen oli vanha ystäväni ja Black Triangle -trumpetisti Matilda. Emme olleet nähneet toisiamme sitten New Yorkin. Matilda kertoi haluavansa pitää yhteyttä, mutta ei muistanut, miltä näytin! Selvisi, että kaikki mitä muistimme olivat mustat puvut, joita käytimme aina! Kävi ilmi, että Matilda oli myös hakemassa jotakuta koulusta. "No, Sandra, mikset liittyisi minun ja pojanpoikani seuraan lounaalle?", kysyi hän. Tien varrella on ihana thaimaalainen ravintola. Menimme sinne tyttärentyttäreni ja hänen pojanpoikansa kanssa, ja söimme herkullisen aterian. Lapsenlapsemme menivät naimisiin 15 vuotta myöhemmin.", kysymys: "Mistä hänen tarinansa kertoo?</w:t>
      </w:r>
    </w:p>
    <w:p>
      <w:r>
        <w:rPr>
          <w:b/>
        </w:rPr>
        <w:t xml:space="preserve">Tulos</w:t>
      </w:r>
    </w:p>
    <w:p>
      <w:r>
        <w:t xml:space="preserve">Sandra.</w:t>
      </w:r>
    </w:p>
    <w:p>
      <w:r>
        <w:rPr>
          <w:b/>
        </w:rPr>
        <w:t xml:space="preserve">Esimerkki 8.115</w:t>
      </w:r>
    </w:p>
    <w:p>
      <w:r>
        <w:t xml:space="preserve">tarina: LUKU NELJÄNNEKYMMENTÄ KAKSI PROJEKTI TAITEIDEN JA TIETEIDEN LÄÄKETIETEEN SANAKIRJAKSI - PETTÄMINEN - ANOMUS ELÄKKEESTÄ - BEATTIE:n tutkielma totuudesta - JULKINEN HÄIRIÖITYS - KORKEA-ÄLYINEN REBUKE Teokset, jotka Goldsmithillä oli vielä käsissään, oli jo maksettu, ja rahat olivat loppu, oli keksittävä jokin uusi suunnitelma, jolla voitaisiin huolehtia menneestä ja tulevasta - uhkaavista veloista, jotka uhkasivat murskata hänet, ja jatkuvasti kasvavista kuluista. Hän suunnitteli nyt laajempaa teosta kuin mitään muuta, mihin hän oli aiemmin ryhtynyt; laaja-alaista Taiteiden ja tieteiden sanakirjaa, jonka oli määrä viedä useita niteitä. Tätä varten hän sai lupauksia avusta useilta vaikutusvaltaisilta tahoilta. Johnsonin oli määrä toimittaa artikkeli etiikasta; Burken oli määrä toimittaa tiivistelmä esseestään "Essee ylevästä ja kauniista", essee Berkleyn filosofisesta järjestelmästä ja muita valtiotieteellisiä aiheita; Sir Joshua Reynoldsin oli määrä toimittaa essee maalaustaiteesta; ja Garrick sitoutui itse toimittamaan esseen näyttelemisestä, mutta tohtori Burney sitoutui toimittamaan artikkelin musiikista. Tässä oli suuri joukko lahjakkuuksia, jotka oli otettu positiivisesti käyttöön, kun taas muita arvostettuja kirjoittajia oli etsittävä tieteen eri aloille. Goldsmithin oli määrä toimittaa koko teos. Vaikka tämänkaltainen tehtävä ei vaatinut ja uuvuttanut Goldsmidtin kekseliäisyyttä ja kekseliäisyyttä omaperäisessä säveltämisessä, se antaisi hänen maulleen ja arvostelukyvylleen miellyttävää ja hyödyllistä harjoitusta valinnassa, kokoamisessa ja järjestämisessä, ja hän laskeskeli levittävänsä kokonaisuuteen hänen tyylinsä tunnettuja piirteitä. Hän laati suunnitelmasta esitteen, jonka piispa Percy, joka näki sen, sanoi sen olevan kirjoitettu harvinaisen taitavasti ja siinä oli sitä tarkkanäköisyyttä ja eleganssia, jonka vuoksi hänen kirjoituksensa ovat merkittäviä. Tätä asiakirjaa ei valitettavasti ole enää olemassa. ', kysymys: 'Oliko se hänen mielestään hyvä?</w:t>
      </w:r>
    </w:p>
    <w:p>
      <w:r>
        <w:rPr>
          <w:b/>
        </w:rPr>
        <w:t xml:space="preserve">Tulos</w:t>
      </w:r>
    </w:p>
    <w:p>
      <w:r>
        <w:t xml:space="preserve">Piispa Percy</w:t>
      </w:r>
    </w:p>
    <w:p>
      <w:r>
        <w:rPr>
          <w:b/>
        </w:rPr>
        <w:t xml:space="preserve">Esimerkki 8.116</w:t>
      </w:r>
    </w:p>
    <w:p>
      <w:r>
        <w:t xml:space="preserve">tarina: Olipa kerran pieni valkoinen hiiri, joka asui maatilalla. Se tykkäsi piileskellä heinäkasoissa, joissa oli lämmintä päivin ja öin. Kylminä talvipäivinä se kiemurteli ulos heinäkasasta päästäkseen lähemmäs navetan lamppua ja saadakseen lisää lämpöä. Eräänä talvipäivänä hiirellä oli hyvin kylmä, mutta se tarvitsi jotain syötävää. Se lähti heinänipusta ja juoksi lampun ohi. Se törmäsi vanhaan puulautaan, joka makasi lumen päällä - hiirellä ei ollut lapasia, ja se halusi pitää jalkansa lämpiminä. Se juoksi ja juoksi, kunnes se ei enää pystynyt. Kylmä sää piti kaikki elävät olennot sisällä, joten hiiri oli aivan yksin. Se käveli kohti taloa ja tapasi pienen ötökän nimeltä Fred. Fred kertoi hiirelle, että se meni sisälle ja löysi keittiön lattialta paljon muruja syötäväksi. Hiiri odotti, kunnes maanviljelijän vaimo Julie tuli takaovesta ulos, ja sitten hiiri juoksi keittiöön. Leivänmuruja oli kaikkialla! Hiiri söi niin monta kuin pystyi ennen kuin kukaan löysi sen. Se kuuli takaoven taas aukeavan ja piiloutui uunin alle. Siellä oli lämmintä - siellä oli varmaan paistumassa piirakka. Farmer Bill piti piirakoista enemmän kuin leivästä, kakusta tai kekseistä. Hiiri jäi sinne lämmittelemään ja juoksi sitten takaisin latoon nukkumaan yöksi.", kysymys: "Mikä on maanviljelijän nimi?</w:t>
      </w:r>
    </w:p>
    <w:p>
      <w:r>
        <w:rPr>
          <w:b/>
        </w:rPr>
        <w:t xml:space="preserve">Tulos</w:t>
      </w:r>
    </w:p>
    <w:p>
      <w:r>
        <w:t xml:space="preserve">leivänmurut</w:t>
      </w:r>
    </w:p>
    <w:p>
      <w:r>
        <w:rPr>
          <w:b/>
        </w:rPr>
        <w:t xml:space="preserve">Esimerkki 8.117</w:t>
      </w:r>
    </w:p>
    <w:p>
      <w:r>
        <w:t xml:space="preserve">tarina: Hunter Adam oli teini-ikäisenä hyvin onneton, ja hän vietti useita vuosia mielenterveysongelmaisille tarkoitetussa erikoissairaalassa. Sairaalasta päästyään Adam päätti ryhtyä lääkäriksi, joten hän lähti lääketieteelliseen kouluun Virginiassa, Yhdysvalloissa. Mutta siellä hän teki asioita eri tavalla. Hän ei esimerkiksi pitänyt lääkäreiden valkoisista takkeista, joten hän käytti potilaidensa luona käydessään kukkapaitoja ja yritti saada heidät nauramaan. Lääkärikoulun lääkärit eivät pitäneet Adamsista, koska hän oli liian erilainen. Mutta Adams uskoi, että sairaalassa olevat ihmiset tarvitsevat muutakin kuin lääkkeitä. Hän näki onnettomia ja yksinäisiä ihmisiä ja yritti auttaa heitä potilaina, mutta myös ihmisinä. Hän vietti paljon aikaa sairaalassa olevien lasten kanssa ja pukeutui usein klovniksi saadakseen lapset nauramaan Kun hän valmistui lääketieteellisestä tiedekunnasta ja hänestä tuli lääkäri, Adams avasi oman sairaalansa, jota kutsuttiin "Gusundheit-instituutiksi",yhdessä joidenkin muiden lääkäreiden kanssa. He halusivat sen olevan paikka, jossa työskenneltäisiin sairaiden ihmisten kanssa eri tavalla. Hunter Adamsista tuli kuuluisa 1980-luvulla, ja vuonna 1988 Universal Pictures teki hänen elämästään elokuvan. Se oli erittäin menestyksekäs. Elokuvassa Robin Williams esitti Adamsia. Williams sanoi: "Hunter on todella lämmin ihminen, joka uskoo, että potilaat tarvitsevat lääkärin, joka on ystävä. Nautin hänen roolistaan.", kysymys: "Miksi?</w:t>
      </w:r>
    </w:p>
    <w:p>
      <w:r>
        <w:rPr>
          <w:b/>
        </w:rPr>
        <w:t xml:space="preserve">Tulos</w:t>
      </w:r>
    </w:p>
    <w:p>
      <w:r>
        <w:t xml:space="preserve">Lääkäri</w:t>
      </w:r>
    </w:p>
    <w:p>
      <w:r>
        <w:rPr>
          <w:b/>
          <w:u w:val="single"/>
        </w:rPr>
        <w:t xml:space="preserve">Tehtävä numero 9</w:t>
      </w:r>
    </w:p>
    <w:p>
      <w:r>
        <w:t xml:space="preserve">Tässä tehtävässä sinulle annetaan lause, ja tehtäväsi on luoda yksinkertaistettu lause, jossa keskitytään leksikaaliseen parafraasointiin syötteessä annetusta alkuperäisestä lauseesta.</w:t>
      </w:r>
    </w:p>
    <w:p>
      <w:r>
        <w:rPr>
          <w:b/>
        </w:rPr>
        <w:t xml:space="preserve">Esimerkki 9.0</w:t>
      </w:r>
    </w:p>
    <w:p>
      <w:r>
        <w:t xml:space="preserve">viereiset piirikunnat ovat Marin -lrb- etelässä -rrb- , Mendocino -lrb- pohjoisessa -rrb- , Lake -lrb- koillisessa -rrb- , Napa -lrb- idässä -rrb- sekä Solano ja contra Costa -lrb- kaakossa -rrb-.</w:t>
      </w:r>
    </w:p>
    <w:p>
      <w:r>
        <w:rPr>
          <w:b/>
        </w:rPr>
        <w:t xml:space="preserve">Tulos</w:t>
      </w:r>
    </w:p>
    <w:p>
      <w:r>
        <w:t xml:space="preserve">naapurimaakunnat -lrb- osavaltion poliittinen ja hallinnollinen jako , joka tarjoaa tiettyjä paikallishallinnon palveluja -lrb- Yhdysvalloissa -rrb- -rrb- ovat Marin -lrb- etelässä -rrb- , Mendocino -lrb- pohjoisessa -rrb- , Lake -lrb- koillisessa -rrb- , Napa -lrb- idässä -rrb- ja Solano ja contra costa -lrb- kaakossa -rrb-.</w:t>
      </w:r>
    </w:p>
    <w:p>
      <w:r>
        <w:rPr>
          <w:b/>
        </w:rPr>
        <w:t xml:space="preserve">Tulos</w:t>
      </w:r>
    </w:p>
    <w:p>
      <w:r>
        <w:t xml:space="preserve">Naapurimaita ovat Marin etelässä, Mendocino pohjoisessa, järvi koillisessa, Napa idässä sekä Solano ja Contrakosta kaakossa.</w:t>
      </w:r>
    </w:p>
    <w:p>
      <w:r>
        <w:rPr>
          <w:b/>
        </w:rPr>
        <w:t xml:space="preserve">Tulos</w:t>
      </w:r>
    </w:p>
    <w:p>
      <w:r>
        <w:t xml:space="preserve">Marin , Mendocino , Lake , Napa , Solano ja Contrakosta ovat kaikki naapurimaita.</w:t>
      </w:r>
    </w:p>
    <w:p>
      <w:r>
        <w:rPr>
          <w:b/>
        </w:rPr>
        <w:t xml:space="preserve">Tulos</w:t>
      </w:r>
    </w:p>
    <w:p>
      <w:r>
        <w:t xml:space="preserve">Viereiset piirikunnat ovat Marin , Mendocino , Lake , Napa ja Solano.</w:t>
      </w:r>
    </w:p>
    <w:p>
      <w:r>
        <w:rPr>
          <w:b/>
        </w:rPr>
        <w:t xml:space="preserve">Tulos</w:t>
      </w:r>
    </w:p>
    <w:p>
      <w:r>
        <w:t xml:space="preserve">Naapurikunnat ovat Marin -lrb- etelässä -rrb- , Mendocino -lrb- pohjoisessa -rrb- , Lake -lrb- koillisessa -rrb- , Napa -lrb- idässä -rrb- ja Solano ja contra Costa -lrb- kaakossa -rrb-.</w:t>
      </w:r>
    </w:p>
    <w:p>
      <w:r>
        <w:rPr>
          <w:b/>
        </w:rPr>
        <w:t xml:space="preserve">Tulos</w:t>
      </w:r>
    </w:p>
    <w:p>
      <w:r>
        <w:t xml:space="preserve">Viereiset piirikunnat ovat Marin -lrb- etelässä -rrb- , Mendocino -lrb- pohjoisessa -rrb- , Lake -lrb- koillisessa -rrb- , Napa -lrb- idässä -rrb- ja Solano ja Contra Costa -lrb- kaakossa -rr.</w:t>
      </w:r>
    </w:p>
    <w:p>
      <w:r>
        <w:rPr>
          <w:b/>
        </w:rPr>
        <w:t xml:space="preserve">Esimerkki 9.1</w:t>
      </w:r>
    </w:p>
    <w:p>
      <w:r>
        <w:t xml:space="preserve">Ne palasivat myöhemmin elvytettyyn sarjaan vuoden 2008 joulun erikoisjaksossa "seuraava tohtori", jossa esiteltiin kaksi uutta rotumuunnelmaa: cyber-sävyt ja cyber-kuningas.</w:t>
      </w:r>
    </w:p>
    <w:p>
      <w:r>
        <w:rPr>
          <w:b/>
        </w:rPr>
        <w:t xml:space="preserve">Tulos</w:t>
      </w:r>
    </w:p>
    <w:p>
      <w:r>
        <w:t xml:space="preserve">Ne palasivat myöhemmin takaisin eloon herätettyyn sarjaan vuoden 2008 joulun erikoisjaksossa "seuraava tohtori", jossa esiteltiin kaksi uutta versiota rodusta: tietokoneen varjot ja tietokonekuningas.</w:t>
      </w:r>
    </w:p>
    <w:p>
      <w:r>
        <w:rPr>
          <w:b/>
        </w:rPr>
        <w:t xml:space="preserve">Tulos</w:t>
      </w:r>
    </w:p>
    <w:p>
      <w:r>
        <w:t xml:space="preserve">he palaisivat sarjaan vuoden 2008 joulun erikoisohjelmassa "seuraava lääkäri", jossa esiteltiin kaksi uutta rotuvaihtoehtoa.</w:t>
      </w:r>
    </w:p>
    <w:p>
      <w:r>
        <w:rPr>
          <w:b/>
        </w:rPr>
        <w:t xml:space="preserve">Tulos</w:t>
      </w:r>
    </w:p>
    <w:p>
      <w:r>
        <w:t xml:space="preserve">Ne palasivat myöhemmin takaisin sarjaan vuoden 2008 joulun erikoisjaksossa "seuraava tohtori", jossa esiteltiin kaksi uutta lajityyppiä; kybervarjot ja kyberkuningas.</w:t>
      </w:r>
    </w:p>
    <w:p>
      <w:r>
        <w:rPr>
          <w:b/>
        </w:rPr>
        <w:t xml:space="preserve">Tulos</w:t>
      </w:r>
    </w:p>
    <w:p>
      <w:r>
        <w:t xml:space="preserve">Ne palaisivat elvytettyyn sarjaan vuoden 2008 joulun erikoisjaksossa "seuraava tohtori", jossa esiteltiin kaksi uutta rotumuotoa, kybervarjot ja kyberkuningas.</w:t>
      </w:r>
    </w:p>
    <w:p>
      <w:r>
        <w:rPr>
          <w:b/>
        </w:rPr>
        <w:t xml:space="preserve">Tulos</w:t>
      </w:r>
    </w:p>
    <w:p>
      <w:r>
        <w:t xml:space="preserve">he myöhemmin palaisivat elvytettyyn -lrb- tehdä joitakin muutoksia n jo olemassa olevan työn -rrb- sarjan vuonna 2008 joulun erikoisohjelma " seuraava lääkäri " , esittelemällä kaksi uutta muunnelmia rodun ; cyber-varjoja ja cyber-kuningas.</w:t>
      </w:r>
    </w:p>
    <w:p>
      <w:r>
        <w:rPr>
          <w:b/>
        </w:rPr>
        <w:t xml:space="preserve">Tulos</w:t>
      </w:r>
    </w:p>
    <w:p>
      <w:r>
        <w:t xml:space="preserve">he myöhemmin palasivat takaisin tuli uudelleen numero, järjestys, ryhmä, linja 2008 joulun erityinen "yksi jälkeen asiantuntija", käyttöön ensimmäistä kertaa kaksi uutta asiaa muuttunut ryhmän saman veren ; cyber-sävyt ja cyber-ki.</w:t>
      </w:r>
    </w:p>
    <w:p>
      <w:r>
        <w:rPr>
          <w:b/>
        </w:rPr>
        <w:t xml:space="preserve">Esimerkki 9.2</w:t>
      </w:r>
    </w:p>
    <w:p>
      <w:r>
        <w:t xml:space="preserve">jamesonin omaelämäkerta , how to make love like a porn star : a cautionary tale julkaistiin 17. elokuuta 2004.</w:t>
      </w:r>
    </w:p>
    <w:p>
      <w:r>
        <w:rPr>
          <w:b/>
        </w:rPr>
        <w:t xml:space="preserve">Tulos</w:t>
      </w:r>
    </w:p>
    <w:p>
      <w:r>
        <w:t xml:space="preserve">jamesonin omaelämäkerta , how to make love like a porn star : a cautionary tale julkaistiin 17. elokuuta 2004.</w:t>
      </w:r>
    </w:p>
    <w:p>
      <w:r>
        <w:rPr>
          <w:b/>
        </w:rPr>
        <w:t xml:space="preserve">Tulos</w:t>
      </w:r>
    </w:p>
    <w:p>
      <w:r>
        <w:t xml:space="preserve">jamesonin omaelämäkerta , how to make love like a porn star : a cautionary tale , julkaistiin 17. elokuuta 2004.</w:t>
      </w:r>
    </w:p>
    <w:p>
      <w:r>
        <w:rPr>
          <w:b/>
        </w:rPr>
        <w:t xml:space="preserve">Tulos</w:t>
      </w:r>
    </w:p>
    <w:p>
      <w:r>
        <w:t xml:space="preserve">Jamesonin omaelämäkerta , miten rakastella.</w:t>
      </w:r>
    </w:p>
    <w:p>
      <w:r>
        <w:rPr>
          <w:b/>
        </w:rPr>
        <w:t xml:space="preserve">Tulos</w:t>
      </w:r>
    </w:p>
    <w:p>
      <w:r>
        <w:t xml:space="preserve">jamesonin omaelämäkerta , " How to make love like a porn star , a cautionary tale " julkaistiin 17. elokuuta 2004.</w:t>
      </w:r>
    </w:p>
    <w:p>
      <w:r>
        <w:rPr>
          <w:b/>
        </w:rPr>
        <w:t xml:space="preserve">Tulos</w:t>
      </w:r>
    </w:p>
    <w:p>
      <w:r>
        <w:t xml:space="preserve">jamesonin omaelämäkerta , how to make love like a porn star : a cautionary tale , julkaistiin 17. elokuuta 2004.</w:t>
      </w:r>
    </w:p>
    <w:p>
      <w:r>
        <w:rPr>
          <w:b/>
        </w:rPr>
        <w:t xml:space="preserve">Esimerkki 9.3</w:t>
      </w:r>
    </w:p>
    <w:p>
      <w:r>
        <w:t xml:space="preserve">Yksilökilpailu -lrb- 2002 - 2003 -rrb- oltuaan vuosia tag team -divisioonassa Hardy otti vastaan hautausurakoitsijan tikapuuottelussa kiistattomasta mestaruudesta.</w:t>
      </w:r>
    </w:p>
    <w:p>
      <w:r>
        <w:rPr>
          <w:b/>
        </w:rPr>
        <w:t xml:space="preserve">Tulos</w:t>
      </w:r>
    </w:p>
    <w:p>
      <w:r>
        <w:t xml:space="preserve">one on one -kilpailu -lrb- 2002-2003 -rrb- , oltuaan vuosia kaksi vastaan kaksi -divisioonassa Hardy otteli hautausurakoitsijaa vastaan tikapuuottelussa kiistattomasta mestaruudesta.</w:t>
      </w:r>
    </w:p>
    <w:p>
      <w:r>
        <w:rPr>
          <w:b/>
        </w:rPr>
        <w:t xml:space="preserve">Tulos</w:t>
      </w:r>
    </w:p>
    <w:p>
      <w:r>
        <w:t xml:space="preserve">hardy , joka oli ollut vuosia tag team -divisioonassa, otti vastaan hautausurakoitsijan tikapuuottelussa mestaruudesta.</w:t>
      </w:r>
    </w:p>
    <w:p>
      <w:r>
        <w:rPr>
          <w:b/>
        </w:rPr>
        <w:t xml:space="preserve">Tulos</w:t>
      </w:r>
    </w:p>
    <w:p>
      <w:r>
        <w:t xml:space="preserve">oltuaan vuosia tag team -divisioonassa Hardy otti vastaan hautausurakoitsijan tikapuuottelussa kiistattomasta mestaruudesta.</w:t>
      </w:r>
    </w:p>
    <w:p>
      <w:r>
        <w:rPr>
          <w:b/>
        </w:rPr>
        <w:t xml:space="preserve">Tulos</w:t>
      </w:r>
    </w:p>
    <w:p>
      <w:r>
        <w:t xml:space="preserve">Yksilökilpailu -lrb- 2002 - 2003 -rrb- : oltuaan vuosikausia tag team -divisioonassa Hardy otti vastaan hautausurakoitsijan tikapuuottelussa kiistattomasta mestaruudesta.</w:t>
      </w:r>
    </w:p>
    <w:p>
      <w:r>
        <w:rPr>
          <w:b/>
        </w:rPr>
        <w:t xml:space="preserve">Tulos</w:t>
      </w:r>
    </w:p>
    <w:p>
      <w:r>
        <w:t xml:space="preserve">Yksilökilpailu kiistattomasta mestaruudesta, joka käytiin kaksituhatta-kaksituhatta-kolme ja kaksituhatta-kolme välisenä aikana Hardyn ja hautausurakoitsijan välisenä tikapuuotteluna.</w:t>
      </w:r>
    </w:p>
    <w:p>
      <w:r>
        <w:rPr>
          <w:b/>
        </w:rPr>
        <w:t xml:space="preserve">Tulos</w:t>
      </w:r>
    </w:p>
    <w:p>
      <w:r>
        <w:t xml:space="preserve">oltuaan vuosikausia tag team -divisioonassa Hardy kohtasi hautausurakoitsijan tikapuuottelussa kiistattomasta mestaruudesta.</w:t>
      </w:r>
    </w:p>
    <w:p>
      <w:r>
        <w:rPr>
          <w:b/>
        </w:rPr>
        <w:t xml:space="preserve">Esimerkki 9.4</w:t>
      </w:r>
    </w:p>
    <w:p>
      <w:r>
        <w:t xml:space="preserve">monet seurakunnat tekevät yhteistyötä kaupungin laajuisissa hankkeissa "Churches together in stevenage" -nimellä.</w:t>
      </w:r>
    </w:p>
    <w:p>
      <w:r>
        <w:rPr>
          <w:b/>
        </w:rPr>
        <w:t xml:space="preserve">Tulos</w:t>
      </w:r>
    </w:p>
    <w:p>
      <w:r>
        <w:t xml:space="preserve">monet seurakunnat tekevät yhteistyötä eri puolilla kaupunkia toteutettavien hankkeiden parissa tunnuslauseen "Churches together in stevenage" alla.</w:t>
      </w:r>
    </w:p>
    <w:p>
      <w:r>
        <w:rPr>
          <w:b/>
        </w:rPr>
        <w:t xml:space="preserve">Tulos</w:t>
      </w:r>
    </w:p>
    <w:p>
      <w:r>
        <w:t xml:space="preserve">useat seurakunnat tekevät yhteistyötä kaupungin laajuisissa hankkeissa "Churches together in stevenage" -nimellä.</w:t>
      </w:r>
    </w:p>
    <w:p>
      <w:r>
        <w:rPr>
          <w:b/>
        </w:rPr>
        <w:t xml:space="preserve">Tulos</w:t>
      </w:r>
    </w:p>
    <w:p>
      <w:r>
        <w:t xml:space="preserve">monet kirkot tekevät yhteistyötä kaupunkihankkeissa "Churches together in stevenage" -järjestön alla.</w:t>
      </w:r>
    </w:p>
    <w:p>
      <w:r>
        <w:rPr>
          <w:b/>
        </w:rPr>
        <w:t xml:space="preserve">Tulos</w:t>
      </w:r>
    </w:p>
    <w:p>
      <w:r>
        <w:t xml:space="preserve">monet seurakunnat tekevät yhteistyötä kaupunkihankkeissa "Churches together in stevenage" -järjestön alla.</w:t>
      </w:r>
    </w:p>
    <w:p>
      <w:r>
        <w:rPr>
          <w:b/>
        </w:rPr>
        <w:t xml:space="preserve">Tulos</w:t>
      </w:r>
    </w:p>
    <w:p>
      <w:r>
        <w:t xml:space="preserve">Käyttämällä banneria "Churches together in stevenage" monet seurakunnat työskentelevät yhdessä kaupungin laajuisissa hankkeissa.</w:t>
      </w:r>
    </w:p>
    <w:p>
      <w:r>
        <w:rPr>
          <w:b/>
        </w:rPr>
        <w:t xml:space="preserve">Tulos</w:t>
      </w:r>
    </w:p>
    <w:p>
      <w:r>
        <w:t xml:space="preserve">1 . monet seurakunnat tekevät yhteistyötä kaupungin laajuisten hankkeiden parissa "Churches together in stevenage" -järjestön alla.</w:t>
      </w:r>
    </w:p>
    <w:p>
      <w:r>
        <w:rPr>
          <w:b/>
        </w:rPr>
        <w:t xml:space="preserve">Tulos</w:t>
      </w:r>
    </w:p>
    <w:p>
      <w:r>
        <w:t xml:space="preserve">monet seurakunnat tekevät yhteistyötä kaupungin laajuisissa hankkeissa nimellä "Churches together in stevenage".</w:t>
      </w:r>
    </w:p>
    <w:p>
      <w:r>
        <w:rPr>
          <w:b/>
        </w:rPr>
        <w:t xml:space="preserve">Tulos</w:t>
      </w:r>
    </w:p>
    <w:p>
      <w:r>
        <w:t xml:space="preserve">monet seurakunnat tekevät yhteistyötä koko kaupungin laajuisissa hankkeissa ja kutsuvat itseään nimellä "Churches together in stevenage".</w:t>
      </w:r>
    </w:p>
    <w:p>
      <w:r>
        <w:rPr>
          <w:b/>
        </w:rPr>
        <w:t xml:space="preserve">Esimerkki 9.5</w:t>
      </w:r>
    </w:p>
    <w:p>
      <w:r>
        <w:t xml:space="preserve">tekstinkäsittelymallit mahdollistavat sen, että voit ohittaa standardoitujen asiakirjojen, kuten ansioluettelon, luomiseen tarvittavan alkuasennus- ja konfigurointiajan.</w:t>
      </w:r>
    </w:p>
    <w:p>
      <w:r>
        <w:rPr>
          <w:b/>
        </w:rPr>
        <w:t xml:space="preserve">Tulos</w:t>
      </w:r>
    </w:p>
    <w:p>
      <w:r>
        <w:t xml:space="preserve">tekstinkäsittelymallien avulla voit ohittaa asiakirjojen, kuten ansioluettelon, luomiseen tarvittavat asetukset.</w:t>
      </w:r>
    </w:p>
    <w:p>
      <w:r>
        <w:rPr>
          <w:b/>
        </w:rPr>
        <w:t xml:space="preserve">Tulos</w:t>
      </w:r>
    </w:p>
    <w:p>
      <w:r>
        <w:t xml:space="preserve">tekstinkäsittelyn mallit mahdollistavat sen, että voidaan kiertää alkuperäiset asetukset ja muotoiluaika, jotka ovat tarpeen säänneltyjen asiakirjojen, kuten ansioluettelon, luomiseksi.</w:t>
      </w:r>
    </w:p>
    <w:p>
      <w:r>
        <w:rPr>
          <w:b/>
        </w:rPr>
        <w:t xml:space="preserve">Tulos</w:t>
      </w:r>
    </w:p>
    <w:p>
      <w:r>
        <w:t xml:space="preserve">tekstinkäsittelyn mallit mahdollistavat sen, että voidaan ohittaa ensimmäinen asetus- ja asetteluaika, joka on tarpeen systematisoitujen asiakirjojen, kuten resu:n, luomiseksi.</w:t>
      </w:r>
    </w:p>
    <w:p>
      <w:r>
        <w:rPr>
          <w:b/>
        </w:rPr>
        <w:t xml:space="preserve">Tulos</w:t>
      </w:r>
    </w:p>
    <w:p>
      <w:r>
        <w:t xml:space="preserve">tekstinkäsittely -lrb- esimerkit, jotka olisi kopioitava -rrb- mahdollistavat sen, että voidaan kiertää standardoitujen asiakirjojen, kuten ansioluettelon, luomiseen tarvittava alkuasennus- ja asennusaika.</w:t>
      </w:r>
    </w:p>
    <w:p>
      <w:r>
        <w:rPr>
          <w:b/>
        </w:rPr>
        <w:t xml:space="preserve">Tulos</w:t>
      </w:r>
    </w:p>
    <w:p>
      <w:r>
        <w:t xml:space="preserve">tekstinkäsittelymallit mahdollistavat sen, että voit ohittaa ensimmäisen asennus- ja konfigurointiajan, joka on tarpeen standardoitujen asiakirjojen, kuten ansioluettelon, luomiseksi.</w:t>
      </w:r>
    </w:p>
    <w:p>
      <w:r>
        <w:rPr>
          <w:b/>
        </w:rPr>
        <w:t xml:space="preserve">Tulos</w:t>
      </w:r>
    </w:p>
    <w:p>
      <w:r>
        <w:t xml:space="preserve">tekstinkäsittelymallit yksinkertaistavat standardoitujen asiakirjojen, kuten ansioluetteloiden, luomista ohittamalla alkuasennus- ja konfigurointiajan.</w:t>
      </w:r>
    </w:p>
    <w:p>
      <w:r>
        <w:rPr>
          <w:b/>
        </w:rPr>
        <w:t xml:space="preserve">Esimerkki 9.6</w:t>
      </w:r>
    </w:p>
    <w:p>
      <w:r>
        <w:t xml:space="preserve">historia Landsbergin vankila , joka sijaitsee kaupungin länsireunalla, valmistui vuonna 1910.</w:t>
      </w:r>
    </w:p>
    <w:p>
      <w:r>
        <w:rPr>
          <w:b/>
        </w:rPr>
        <w:t xml:space="preserve">Tulos</w:t>
      </w:r>
    </w:p>
    <w:p>
      <w:r>
        <w:t xml:space="preserve">historia landsbergin vankila valmistui vuonna 1910 ja sijaitsee kaupungin länsipuolella.</w:t>
      </w:r>
    </w:p>
    <w:p>
      <w:r>
        <w:rPr>
          <w:b/>
        </w:rPr>
        <w:t xml:space="preserve">Tulos</w:t>
      </w:r>
    </w:p>
    <w:p>
      <w:r>
        <w:t xml:space="preserve">kaupungin länsireunalla sijaitsevan historiallisen Landsbergin vankilan rakentaminen päättyi vuonna 1910.</w:t>
      </w:r>
    </w:p>
    <w:p>
      <w:r>
        <w:rPr>
          <w:b/>
        </w:rPr>
        <w:t xml:space="preserve">Tulos</w:t>
      </w:r>
    </w:p>
    <w:p>
      <w:r>
        <w:t xml:space="preserve">kaupungin länsiosassa sijaitseva Landsbergin vankila valmistui vuonna 1910.</w:t>
      </w:r>
    </w:p>
    <w:p>
      <w:r>
        <w:rPr>
          <w:b/>
        </w:rPr>
        <w:t xml:space="preserve">Tulos</w:t>
      </w:r>
    </w:p>
    <w:p>
      <w:r>
        <w:t xml:space="preserve">historia landsbergin vankila , joka sijaitsee kaupungin ulkopuolella länteen, valmistui vuonna 1910.</w:t>
      </w:r>
    </w:p>
    <w:p>
      <w:r>
        <w:rPr>
          <w:b/>
        </w:rPr>
        <w:t xml:space="preserve">Tulos</w:t>
      </w:r>
    </w:p>
    <w:p>
      <w:r>
        <w:t xml:space="preserve">Landsbergin vankila , joka sijaitsee kaupungin länsireunalla, valmistui vuonna 1910.</w:t>
      </w:r>
    </w:p>
    <w:p>
      <w:r>
        <w:rPr>
          <w:b/>
        </w:rPr>
        <w:t xml:space="preserve">Tulos</w:t>
      </w:r>
    </w:p>
    <w:p>
      <w:r>
        <w:t xml:space="preserve">1 . historia Landsbergin vankila , joka sijaitsee kaupungin läntisellä ulkoreunalla , valmistui vuonna 1910.</w:t>
      </w:r>
    </w:p>
    <w:p>
      <w:r>
        <w:rPr>
          <w:b/>
        </w:rPr>
        <w:t xml:space="preserve">Tulos</w:t>
      </w:r>
    </w:p>
    <w:p>
      <w:r>
        <w:t xml:space="preserve">Landsbergin vankila, joka sijaitsee kaupungin länsipäässä, valmistui vuonna 1910.</w:t>
      </w:r>
    </w:p>
    <w:p>
      <w:r>
        <w:rPr>
          <w:b/>
        </w:rPr>
        <w:t xml:space="preserve">Tulos</w:t>
      </w:r>
    </w:p>
    <w:p>
      <w:r>
        <w:t xml:space="preserve">historia landsbergin vankila , joka sijaitsee kaupungin länsipuolella, valmistui vuonna 1910.</w:t>
      </w:r>
    </w:p>
    <w:p>
      <w:r>
        <w:rPr>
          <w:b/>
        </w:rPr>
        <w:t xml:space="preserve">Esimerkki 9.7</w:t>
      </w:r>
    </w:p>
    <w:p>
      <w:r>
        <w:t xml:space="preserve">metsästyskoiralla tarkoitetaan mitä tahansa koiraa, joka avustaa ihmistä metsästyksessä.</w:t>
      </w:r>
    </w:p>
    <w:p>
      <w:r>
        <w:rPr>
          <w:b/>
        </w:rPr>
        <w:t xml:space="preserve">Tulos</w:t>
      </w:r>
    </w:p>
    <w:p>
      <w:r>
        <w:t xml:space="preserve">metsästyskoiralla tarkoitetaan koiraa, joka avustaa ihmistä metsästyksessä.</w:t>
      </w:r>
    </w:p>
    <w:p>
      <w:r>
        <w:rPr>
          <w:b/>
        </w:rPr>
        <w:t xml:space="preserve">Tulos</w:t>
      </w:r>
    </w:p>
    <w:p>
      <w:r>
        <w:t xml:space="preserve">metsästyskoiralla tarkoitetaan koiraa, joka auttaa ihmistä metsästyksessä.</w:t>
      </w:r>
    </w:p>
    <w:p>
      <w:r>
        <w:rPr>
          <w:b/>
        </w:rPr>
        <w:t xml:space="preserve">Tulos</w:t>
      </w:r>
    </w:p>
    <w:p>
      <w:r>
        <w:t xml:space="preserve">metsästyskoira on koira, joka auttaa ihmistä metsästämään.</w:t>
      </w:r>
    </w:p>
    <w:p>
      <w:r>
        <w:rPr>
          <w:b/>
        </w:rPr>
        <w:t xml:space="preserve">Tulos</w:t>
      </w:r>
    </w:p>
    <w:p>
      <w:r>
        <w:t xml:space="preserve">metsästyskoira on koira, joka avustaa ihmistä metsästyksessä.</w:t>
      </w:r>
    </w:p>
    <w:p>
      <w:r>
        <w:rPr>
          <w:b/>
        </w:rPr>
        <w:t xml:space="preserve">Tulos</w:t>
      </w:r>
    </w:p>
    <w:p>
      <w:r>
        <w:t xml:space="preserve">metsästyskoira on koira, joka auttaa ihmistä metsästyksessä.</w:t>
      </w:r>
    </w:p>
    <w:p>
      <w:r>
        <w:rPr>
          <w:b/>
        </w:rPr>
        <w:t xml:space="preserve">Tulos</w:t>
      </w:r>
    </w:p>
    <w:p>
      <w:r>
        <w:t xml:space="preserve">metsästyskoira on koira, joka auttaa ihmistä metsästyksessä.</w:t>
      </w:r>
    </w:p>
    <w:p>
      <w:r>
        <w:rPr>
          <w:b/>
        </w:rPr>
        <w:t xml:space="preserve">Esimerkki 9.8</w:t>
      </w:r>
    </w:p>
    <w:p>
      <w:r>
        <w:t xml:space="preserve">Nikean valtakunta onnistui valloittamaan Konstantinopolin ja loput Latinalaisen valtakunnan alueista ja siten perustamaan uudelleen Bysantin valtakunnan.</w:t>
      </w:r>
    </w:p>
    <w:p>
      <w:r>
        <w:rPr>
          <w:b/>
        </w:rPr>
        <w:t xml:space="preserve">Tulos</w:t>
      </w:r>
    </w:p>
    <w:p>
      <w:r>
        <w:t xml:space="preserve">Bysantin valtakunta palasi takaisin, kun Nikean valtakunta valloitti Konstantinopolin ja Latinan valtakunnan.</w:t>
      </w:r>
    </w:p>
    <w:p>
      <w:r>
        <w:rPr>
          <w:b/>
        </w:rPr>
        <w:t xml:space="preserve">Tulos</w:t>
      </w:r>
    </w:p>
    <w:p>
      <w:r>
        <w:t xml:space="preserve">Bysantin valtakunta perustettiin uudelleen sen jälkeen, kun Nikean valtakunta oli onnistunut valloittamaan Konstantinopolin ja muun Latinalaisen valtakunnan.</w:t>
      </w:r>
    </w:p>
    <w:p>
      <w:r>
        <w:rPr>
          <w:b/>
        </w:rPr>
        <w:t xml:space="preserve">Tulos</w:t>
      </w:r>
    </w:p>
    <w:p>
      <w:r>
        <w:t xml:space="preserve">Nikean keisarikunta onnistui valloittamaan Konstantinopolin ja loput Latinalaisen valtakunnan alueesta Bysantin keisarikuntana ja perusti sen uudelleen.</w:t>
      </w:r>
    </w:p>
    <w:p>
      <w:r>
        <w:rPr>
          <w:b/>
        </w:rPr>
        <w:t xml:space="preserve">Tulos</w:t>
      </w:r>
    </w:p>
    <w:p>
      <w:r>
        <w:t xml:space="preserve">Nikean valtakunta otti haltuunsa Konstantinopolin ja muun Latinalaisen valtakunnan, jolloin Bysantin valtakunta sai jälleen vallan.</w:t>
      </w:r>
    </w:p>
    <w:p>
      <w:r>
        <w:rPr>
          <w:b/>
        </w:rPr>
        <w:t xml:space="preserve">Tulos</w:t>
      </w:r>
    </w:p>
    <w:p>
      <w:r>
        <w:t xml:space="preserve">Nikean valtakunta pystyi valloittamaan Konstantinopolin ja loput Latinalaisen valtakunnan alueista ja siten perustamaan uudelleen Bysantin valtakunnan.</w:t>
      </w:r>
    </w:p>
    <w:p>
      <w:r>
        <w:rPr>
          <w:b/>
        </w:rPr>
        <w:t xml:space="preserve">Tulos</w:t>
      </w:r>
    </w:p>
    <w:p>
      <w:r>
        <w:t xml:space="preserve">Nikean valtakunta onnistui valloittamaan Konstantinopolin ja loput Latinalaisen valtakunnan alueista ja perustamaan uudelleen Bysantin valtakunnan.</w:t>
      </w:r>
    </w:p>
    <w:p>
      <w:r>
        <w:rPr>
          <w:b/>
        </w:rPr>
        <w:t xml:space="preserve">Esimerkki 9.9</w:t>
      </w:r>
    </w:p>
    <w:p>
      <w:r>
        <w:t xml:space="preserve">Tämä sai tutkijat tutkimaan vanhoja kuvia uudelleen, ja satelliitti löytyi lopulta kuvista.</w:t>
      </w:r>
    </w:p>
    <w:p>
      <w:r>
        <w:rPr>
          <w:b/>
        </w:rPr>
        <w:t xml:space="preserve">Tulos</w:t>
      </w:r>
    </w:p>
    <w:p>
      <w:r>
        <w:t xml:space="preserve">Tämä sai tutkijat tarkastelemaan vanhoja kuvia uudelleen, ja satelliitti löytyi lopulta kuvista.</w:t>
      </w:r>
    </w:p>
    <w:p>
      <w:r>
        <w:rPr>
          <w:b/>
        </w:rPr>
        <w:t xml:space="preserve">Tulos</w:t>
      </w:r>
    </w:p>
    <w:p>
      <w:r>
        <w:t xml:space="preserve">satelliitti löytyi lopulta kuvista, kun tutkijat tutkivat vanhoja kuvia uudelleen.</w:t>
      </w:r>
    </w:p>
    <w:p>
      <w:r>
        <w:rPr>
          <w:b/>
        </w:rPr>
        <w:t xml:space="preserve">Tulos</w:t>
      </w:r>
    </w:p>
    <w:p>
      <w:r>
        <w:t xml:space="preserve">Tämä sai tutkijat katsomaan vanhoja kuvia uudelleen , ja satelliitti löytyi lopulta kuvista.</w:t>
      </w:r>
    </w:p>
    <w:p>
      <w:r>
        <w:rPr>
          <w:b/>
        </w:rPr>
        <w:t xml:space="preserve">Tulos</w:t>
      </w:r>
    </w:p>
    <w:p>
      <w:r>
        <w:t xml:space="preserve">tutkijat katsoivat vanhoja kuvia uudelleen , ja satelliitti löytyi lopulta kuvista.</w:t>
      </w:r>
    </w:p>
    <w:p>
      <w:r>
        <w:rPr>
          <w:b/>
        </w:rPr>
        <w:t xml:space="preserve">Tulos</w:t>
      </w:r>
    </w:p>
    <w:p>
      <w:r>
        <w:t xml:space="preserve">Tämä sai tutkijat katsomaan vanhoja kuvia uudelleen , ja satelliitti löytyi lopulta kuvista.</w:t>
      </w:r>
    </w:p>
    <w:p>
      <w:r>
        <w:rPr>
          <w:b/>
        </w:rPr>
        <w:t xml:space="preserve">Esimerkki 9.10</w:t>
      </w:r>
    </w:p>
    <w:p>
      <w:r>
        <w:t xml:space="preserve">marcel junod -lrb- 1904-1961 -rrb- , genevalainen lääkäri , oli toinen kuuluisa edustaja toisen maailmansodan aikana.</w:t>
      </w:r>
    </w:p>
    <w:p>
      <w:r>
        <w:rPr>
          <w:b/>
        </w:rPr>
        <w:t xml:space="preserve">Tulos</w:t>
      </w:r>
    </w:p>
    <w:p>
      <w:r>
        <w:t xml:space="preserve">marcel junod -lrb- 1904-1961 -rrb- , genevalainen lääkäri, oli toinen tunnettu edustaja toisen maailmansodan aikana.</w:t>
      </w:r>
    </w:p>
    <w:p>
      <w:r>
        <w:rPr>
          <w:b/>
        </w:rPr>
        <w:t xml:space="preserve">Tulos</w:t>
      </w:r>
    </w:p>
    <w:p>
      <w:r>
        <w:t xml:space="preserve">marcel junod , genevalainen lääkäri , oli toinen kuuluisa edustaja toisen maailmansodan aikana.</w:t>
      </w:r>
    </w:p>
    <w:p>
      <w:r>
        <w:rPr>
          <w:b/>
        </w:rPr>
        <w:t xml:space="preserve">Tulos</w:t>
      </w:r>
    </w:p>
    <w:p>
      <w:r>
        <w:t xml:space="preserve">marcel junod -lrb- 1904-1961 -rrb- , genevalainen lääkäri , oli toinen kuuluisa edustaja toisen maailmansodan aikana.</w:t>
      </w:r>
    </w:p>
    <w:p>
      <w:r>
        <w:rPr>
          <w:b/>
        </w:rPr>
        <w:t xml:space="preserve">Tulos</w:t>
      </w:r>
    </w:p>
    <w:p>
      <w:r>
        <w:t xml:space="preserve">marcel junod -lrb- 1904-1961 -rrb- , genevalainen lääkäri , oli toinen kuuluisa edustaja toisen maailmansodan aikana.</w:t>
      </w:r>
    </w:p>
    <w:p>
      <w:r>
        <w:rPr>
          <w:b/>
        </w:rPr>
        <w:t xml:space="preserve">Tulos</w:t>
      </w:r>
    </w:p>
    <w:p>
      <w:r>
        <w:t xml:space="preserve">marcel junod -lrb- 1904-1961 -rrb- , genevalainen lääkäri , oli toinen kuuluisa edustaja toisen maailmansodan aikana.</w:t>
      </w:r>
    </w:p>
    <w:p>
      <w:r>
        <w:rPr>
          <w:b/>
        </w:rPr>
        <w:t xml:space="preserve">Tulos</w:t>
      </w:r>
    </w:p>
    <w:p>
      <w:r>
        <w:t xml:space="preserve">Genevasta kotoisin oleva lääkäri Margel Juod 1904-1961 oli toinen fa , ous-delegaatti toisen maailmansodan aikana.</w:t>
      </w:r>
    </w:p>
    <w:p>
      <w:r>
        <w:rPr>
          <w:b/>
        </w:rPr>
        <w:t xml:space="preserve">Tulos</w:t>
      </w:r>
    </w:p>
    <w:p>
      <w:r>
        <w:t xml:space="preserve">marcel junod -lrb- 1904- 1961 -rrb- oli genevalainen lääkäri ja toinen kuuluisa edustaja toisen maailmansodan aikana.</w:t>
      </w:r>
    </w:p>
    <w:p>
      <w:r>
        <w:rPr>
          <w:b/>
        </w:rPr>
        <w:t xml:space="preserve">Tulos</w:t>
      </w:r>
    </w:p>
    <w:p>
      <w:r>
        <w:t xml:space="preserve">marcel junod -lrb- yhdeksänsataa neljä - yhdeksänsataa kuusikymmentäyksi -rrb- on toinen tunnettu lääkäri, joka kuului valtuuskuntaan toisen maailmansodan aikana.</w:t>
      </w:r>
    </w:p>
    <w:p>
      <w:r>
        <w:rPr>
          <w:b/>
        </w:rPr>
        <w:t xml:space="preserve">Esimerkki 9.11</w:t>
      </w:r>
    </w:p>
    <w:p>
      <w:r>
        <w:t xml:space="preserve">whisenhuntin pelaajauraan kuului neljä vuotta -lrb- 1985-88 -rrb- tiukkana pelaajana Atlanta Falconsissa, joka valitsi hänet kahdellatoista kierroksella, ja sen jälkeen kausia Washington Redskinsissä ja New York Jetissä.</w:t>
      </w:r>
    </w:p>
    <w:p>
      <w:r>
        <w:rPr>
          <w:b/>
        </w:rPr>
        <w:t xml:space="preserve">Tulos</w:t>
      </w:r>
    </w:p>
    <w:p>
      <w:r>
        <w:t xml:space="preserve">kahdellatoista kierroksella luonnosteltu whisenhunt pelasi neljä vuotta tiukkana päätyyn Atlanta Falconsissa, sitten Washington Redskinsissä ja New York Jetissä.</w:t>
      </w:r>
    </w:p>
    <w:p>
      <w:r>
        <w:rPr>
          <w:b/>
        </w:rPr>
        <w:t xml:space="preserve">Tulos</w:t>
      </w:r>
    </w:p>
    <w:p>
      <w:r>
        <w:t xml:space="preserve">Whisenhuntin pelaajauraan kuului neljä vuotta -lrb- 1985-88 -rrb- tiukkana pääty pelaajana Atlanta Falconsissa, joka teki hänestä varauksen kahdellatoista kierroksella, ja sen jälkeen hän pelasi Washington Redskinsissä ja New York Jetissä.</w:t>
      </w:r>
    </w:p>
    <w:p>
      <w:r>
        <w:rPr>
          <w:b/>
        </w:rPr>
        <w:t xml:space="preserve">Tulos</w:t>
      </w:r>
    </w:p>
    <w:p>
      <w:r>
        <w:t xml:space="preserve">Whisenhuntin pelaajauraan kuului neljä vuotta tiukkana päätyjen kanssa Atlanta Falcons , joka laati hänet kahdellatoista kierroksella , ja loitsuja Washington Redskins ja New York Jets.</w:t>
      </w:r>
    </w:p>
    <w:p>
      <w:r>
        <w:rPr>
          <w:b/>
        </w:rPr>
        <w:t xml:space="preserve">Tulos</w:t>
      </w:r>
    </w:p>
    <w:p>
      <w:r>
        <w:t xml:space="preserve">Whisenhuntin pelaajauraan kuului neljä vuotta Atlanta Falconsissa ja sen jälkeen kausia Washington Redskinsissä ja New York Jetissä.</w:t>
      </w:r>
    </w:p>
    <w:p>
      <w:r>
        <w:rPr>
          <w:b/>
        </w:rPr>
        <w:t xml:space="preserve">Tulos</w:t>
      </w:r>
    </w:p>
    <w:p>
      <w:r>
        <w:t xml:space="preserve">whisenhunt 's ura pelaajana sisältää 4 vuotta -lrb- 1985-88 -rrb- kuin tiukka pää atlanta falcons , hänet laadittiin hänet kahdellatoista kierroksella , ja sitten loitsuja washington redskins ja new york jets.</w:t>
      </w:r>
    </w:p>
    <w:p>
      <w:r>
        <w:rPr>
          <w:b/>
        </w:rPr>
        <w:t xml:space="preserve">Tulos</w:t>
      </w:r>
    </w:p>
    <w:p>
      <w:r>
        <w:t xml:space="preserve">whisenhunts ura pelaajana alkoi 4 vuotta tiukka pää kanssa Atlanta Falcons 1985-1988, kun he laativat hänet kahdestoista kierros. sitten hän työskenteli jonkin aikaa Washington Redskins ja New York Jets.</w:t>
      </w:r>
    </w:p>
    <w:p>
      <w:r>
        <w:rPr>
          <w:b/>
        </w:rPr>
        <w:t xml:space="preserve">Tulos</w:t>
      </w:r>
    </w:p>
    <w:p>
      <w:r>
        <w:t xml:space="preserve">Whisenhuntin pelaajauraan kuului neljä vuotta tiukkana pelaajana Atlanta Falconsissa, jossa hän pelasi kahdellatoista kierroksella, sekä kausia Washington Redskinsissä ja New York Jetissä.</w:t>
      </w:r>
    </w:p>
    <w:p>
      <w:r>
        <w:rPr>
          <w:b/>
        </w:rPr>
        <w:t xml:space="preserve">Esimerkki 9.12</w:t>
      </w:r>
    </w:p>
    <w:p>
      <w:r>
        <w:t xml:space="preserve">vastineeksi Romania luovutti kolme eteläistä Bessarabian aluetta Venäjälle ja sai Dobrujan.</w:t>
      </w:r>
    </w:p>
    <w:p>
      <w:r>
        <w:rPr>
          <w:b/>
        </w:rPr>
        <w:t xml:space="preserve">Tulos</w:t>
      </w:r>
    </w:p>
    <w:p>
      <w:r>
        <w:t xml:space="preserve">romania luovutti kolme eteläistä bessarabian aluetta venäläisille vastineeksi dorbujasta.</w:t>
      </w:r>
    </w:p>
    <w:p>
      <w:r>
        <w:rPr>
          <w:b/>
        </w:rPr>
        <w:t xml:space="preserve">Tulos</w:t>
      </w:r>
    </w:p>
    <w:p>
      <w:r>
        <w:t xml:space="preserve">vastineeksi Romania luopui kolmesta Bessarabian eteläisestä alueesta Venäjälle ja sai Dobrujan.</w:t>
      </w:r>
    </w:p>
    <w:p>
      <w:r>
        <w:rPr>
          <w:b/>
        </w:rPr>
        <w:t xml:space="preserve">Tulos</w:t>
      </w:r>
    </w:p>
    <w:p>
      <w:r>
        <w:t xml:space="preserve">Vastauksena tähän Romania luovutti kolme Bessarabian eteläistä aluetta Venäjälle ja otti haltuunsa Dobrun.</w:t>
      </w:r>
    </w:p>
    <w:p>
      <w:r>
        <w:rPr>
          <w:b/>
        </w:rPr>
        <w:t xml:space="preserve">Tulos</w:t>
      </w:r>
    </w:p>
    <w:p>
      <w:r>
        <w:t xml:space="preserve">vastineeksi Romania vaihtoi kolme Bessarabian eteläistä aluetta Venäjälle Dobrujaan.</w:t>
      </w:r>
    </w:p>
    <w:p>
      <w:r>
        <w:rPr>
          <w:b/>
        </w:rPr>
        <w:t xml:space="preserve">Tulos</w:t>
      </w:r>
    </w:p>
    <w:p>
      <w:r>
        <w:t xml:space="preserve">vastineeksi Romania luovutti kolme Bessarabian eteläistä aluetta Venäjälle ja sai vastineeksi Dobrujan.</w:t>
      </w:r>
    </w:p>
    <w:p>
      <w:r>
        <w:rPr>
          <w:b/>
        </w:rPr>
        <w:t xml:space="preserve">Tulos</w:t>
      </w:r>
    </w:p>
    <w:p>
      <w:r>
        <w:t xml:space="preserve">vastineeksi Romania luovutti kolme Bessarabian eteläistä aluetta Venäjälle ja sai Dobrujan.</w:t>
      </w:r>
    </w:p>
    <w:p>
      <w:r>
        <w:rPr>
          <w:b/>
        </w:rPr>
        <w:t xml:space="preserve">Tulos</w:t>
      </w:r>
    </w:p>
    <w:p>
      <w:r>
        <w:t xml:space="preserve">vastineeksi Romania luopui kolmesta Bessarabian eteläisestä alueesta Venäjälle ja sai Dobrujan.</w:t>
      </w:r>
    </w:p>
    <w:p>
      <w:r>
        <w:rPr>
          <w:b/>
        </w:rPr>
        <w:t xml:space="preserve">Esimerkki 9.13</w:t>
      </w:r>
    </w:p>
    <w:p>
      <w:r>
        <w:t xml:space="preserve">maaliskuussa 2001 World Wrestling Federation osti World Championship Wrestlingin.</w:t>
      </w:r>
    </w:p>
    <w:p>
      <w:r>
        <w:rPr>
          <w:b/>
        </w:rPr>
        <w:t xml:space="preserve">Tulos</w:t>
      </w:r>
    </w:p>
    <w:p>
      <w:r>
        <w:t xml:space="preserve">maaliskuussa 2001 World Wrestling Federation osti World Championship Wrestlingin.</w:t>
      </w:r>
    </w:p>
    <w:p>
      <w:r>
        <w:rPr>
          <w:b/>
        </w:rPr>
        <w:t xml:space="preserve">Tulos</w:t>
      </w:r>
    </w:p>
    <w:p>
      <w:r>
        <w:t xml:space="preserve">World Wrestling Federation osti World Championship Wrestlingin maaliskuussa 2001.</w:t>
      </w:r>
    </w:p>
    <w:p>
      <w:r>
        <w:rPr>
          <w:b/>
        </w:rPr>
        <w:t xml:space="preserve">Tulos</w:t>
      </w:r>
    </w:p>
    <w:p>
      <w:r>
        <w:t xml:space="preserve">Maaliskuussa 2001 maailman kamppailuliitto sai oman maailman urheilutapahtuman kamppailun.</w:t>
      </w:r>
    </w:p>
    <w:p>
      <w:r>
        <w:rPr>
          <w:b/>
        </w:rPr>
        <w:t xml:space="preserve">Tulos</w:t>
      </w:r>
    </w:p>
    <w:p>
      <w:r>
        <w:t xml:space="preserve">maaliskuussa 2001 World Wrestling Federation osti World Championship Wrestlingin.</w:t>
      </w:r>
    </w:p>
    <w:p>
      <w:r>
        <w:rPr>
          <w:b/>
        </w:rPr>
        <w:t xml:space="preserve">Tulos</w:t>
      </w:r>
    </w:p>
    <w:p>
      <w:r>
        <w:t xml:space="preserve">maaliskuussa 2001 World Wrestling Federation osti World Championship Wrestlingin.</w:t>
      </w:r>
    </w:p>
    <w:p>
      <w:r>
        <w:rPr>
          <w:b/>
        </w:rPr>
        <w:t xml:space="preserve">Tulos</w:t>
      </w:r>
    </w:p>
    <w:p>
      <w:r>
        <w:t xml:space="preserve">World Wrestling Federation osti World Championship Wrestlingin maaliskuussa 2001.</w:t>
      </w:r>
    </w:p>
    <w:p>
      <w:r>
        <w:rPr>
          <w:b/>
        </w:rPr>
        <w:t xml:space="preserve">Tulos</w:t>
      </w:r>
    </w:p>
    <w:p>
      <w:r>
        <w:t xml:space="preserve">maaliskuussa 2001 World Wrestling Federation osti World Championship Wrestlingin.</w:t>
      </w:r>
    </w:p>
    <w:p>
      <w:r>
        <w:rPr>
          <w:b/>
        </w:rPr>
        <w:t xml:space="preserve">Esimerkki 9.14</w:t>
      </w:r>
    </w:p>
    <w:p>
      <w:r>
        <w:t xml:space="preserve">länsirannikkoblues on bluesmusiikin laji, jolle ovat ominaisia jazz- ja jump blues -vaikutteet , voimakkaat pianovaltaiset soundit ja jazzahtavat kitarasoolot ja joka sai alkunsa texasilaisilta bluesin soittajilta, jotka siirtyivät Kaliforniaan 1940-luvulla.</w:t>
      </w:r>
    </w:p>
    <w:p>
      <w:r>
        <w:rPr>
          <w:b/>
        </w:rPr>
        <w:t xml:space="preserve">Tulos</w:t>
      </w:r>
    </w:p>
    <w:p>
      <w:r>
        <w:t xml:space="preserve">länsirannikon blues, joka on eräänlainen musiikki blues ominaista jazz ja jump blues vaikutteita vahva piano - hallitsee ääniä ja jazzahtavia kitarasooloja, joka on peräisin texaz blues soittajat, jotka on siirretty Kaliforniaan vuonna 1940.</w:t>
      </w:r>
    </w:p>
    <w:p>
      <w:r>
        <w:rPr>
          <w:b/>
        </w:rPr>
        <w:t xml:space="preserve">Tulos</w:t>
      </w:r>
    </w:p>
    <w:p>
      <w:r>
        <w:t xml:space="preserve">länsirannikkoblues on bluesmusiikin laji, jolle ovat ominaisia jazz- ja jump blues -vaikutteet , voimakkaat pianovaltaiset soundit ja jazzahtavat kitarasoolot , ja joka on saanut alkunsa texasilaisilta blues-soittajilta.</w:t>
      </w:r>
    </w:p>
    <w:p>
      <w:r>
        <w:rPr>
          <w:b/>
        </w:rPr>
        <w:t xml:space="preserve">Tulos</w:t>
      </w:r>
    </w:p>
    <w:p>
      <w:r>
        <w:t xml:space="preserve">länsirannikkoblues on bluesmusiikin laji, jossa on jazz- ja jump blues -vaikutteita , vahvoja pianopainotteisia ääniä ja jazzahtavia kitarasooloja , ja joka on peräisin 1940-luvulla Kaliforniaan muuttaneilta texasilaisilta bluesin soittajilta.</w:t>
      </w:r>
    </w:p>
    <w:p>
      <w:r>
        <w:rPr>
          <w:b/>
        </w:rPr>
        <w:t xml:space="preserve">Tulos</w:t>
      </w:r>
    </w:p>
    <w:p>
      <w:r>
        <w:t xml:space="preserve">länsirannikkoblues on bluesmusiikkityyppi, jossa on jazz- ja jump blues -vaikutteita , voimakkaita pianosoundeja ja jazzahtavia kitarasooloja ja joka sai alkunsa 1940-luvulla Kaliforniaan siirtyneistä texasilaisista bluesin soittajista.</w:t>
      </w:r>
    </w:p>
    <w:p>
      <w:r>
        <w:rPr>
          <w:b/>
        </w:rPr>
        <w:t xml:space="preserve">Tulos</w:t>
      </w:r>
    </w:p>
    <w:p>
      <w:r>
        <w:t xml:space="preserve">länsirannikon blues on eräänlainen blues-musiikki, jota edustavat jazz- ja jump blues -efektit , voimakkaat piano-valtaiset äänet ja jazzahtava musiikkisoitin, jossa on 6-kielisiä sooloja, ja joka sai alkunsa texasilaisilta blues-soittajilta, jotka sijoitettiin eri paikkaan kuin Kaliforniaan 1940-luvulla.</w:t>
      </w:r>
    </w:p>
    <w:p>
      <w:r>
        <w:rPr>
          <w:b/>
        </w:rPr>
        <w:t xml:space="preserve">Tulos</w:t>
      </w:r>
    </w:p>
    <w:p>
      <w:r>
        <w:t xml:space="preserve">länsirannikkoblues on bluesmusiikin laji, jonka tunnusmerkkejä ovat jazz- ja jump blues -vaikutteet , vahva pianovaltainen sointi ja jazzahtavat kitarasoolot. blues sai alkunsa 1940-luvulla Kaliforniaan muuttaneista texasilaisista bluesin soittajista.</w:t>
      </w:r>
    </w:p>
    <w:p>
      <w:r>
        <w:rPr>
          <w:b/>
        </w:rPr>
        <w:t xml:space="preserve">Tulos</w:t>
      </w:r>
    </w:p>
    <w:p>
      <w:r>
        <w:t xml:space="preserve">länsirannikon blues on eräänlainen blues-musiikki, jossa on jazz- ja jump blues -vaikutteita. musiikkia rikastuttavat voimakkaat pianovaltaiset äänet ja jazzahtavat kitarasoolot. se on peräisin texasilaisilta bluesin soittajilta, jotka siirtyivät kaliforniaan 1940-luvulla.</w:t>
      </w:r>
    </w:p>
    <w:p>
      <w:r>
        <w:rPr>
          <w:b/>
        </w:rPr>
        <w:t xml:space="preserve">Tulos</w:t>
      </w:r>
    </w:p>
    <w:p>
      <w:r>
        <w:t xml:space="preserve">länsirannikkoblues on eräänlainen bluesmusiikki, jolle on ominaista jazz- ja jump blues -vaikutteet vahvat pianovaltaiset soundit ja jazzahtavat kitarasoolot.</w:t>
      </w:r>
    </w:p>
    <w:p>
      <w:r>
        <w:rPr>
          <w:b/>
        </w:rPr>
        <w:t xml:space="preserve">Esimerkki 9.15</w:t>
      </w:r>
    </w:p>
    <w:p>
      <w:r>
        <w:t xml:space="preserve">myöhemmillä vierailuilla raportoitiin, että lippu liehui kunniapaikoilla.</w:t>
      </w:r>
    </w:p>
    <w:p>
      <w:r>
        <w:rPr>
          <w:b/>
        </w:rPr>
        <w:t xml:space="preserve">Tulos</w:t>
      </w:r>
    </w:p>
    <w:p>
      <w:r>
        <w:t xml:space="preserve">useilla vierailuilla raportoitiin, että lippu liehui kunniapaikoilla.</w:t>
      </w:r>
    </w:p>
    <w:p>
      <w:r>
        <w:rPr>
          <w:b/>
        </w:rPr>
        <w:t xml:space="preserve">Tulos</w:t>
      </w:r>
    </w:p>
    <w:p>
      <w:r>
        <w:t xml:space="preserve">myöhemmät vierailijat ilmoittivat nähneensä lipun liehuvan kunniakkailta paikoilta.</w:t>
      </w:r>
    </w:p>
    <w:p>
      <w:r>
        <w:rPr>
          <w:b/>
        </w:rPr>
        <w:t xml:space="preserve">Tulos</w:t>
      </w:r>
    </w:p>
    <w:p>
      <w:r>
        <w:t xml:space="preserve">Myöhemmin tulleet vierailijat kertoivat nähneensä lipun liehuvan kunniakkailta paikoilta.</w:t>
      </w:r>
    </w:p>
    <w:p>
      <w:r>
        <w:rPr>
          <w:b/>
        </w:rPr>
        <w:t xml:space="preserve">Tulos</w:t>
      </w:r>
    </w:p>
    <w:p>
      <w:r>
        <w:t xml:space="preserve">useilla vierailuilla lippu on liehunut kunniapaikoilla.</w:t>
      </w:r>
    </w:p>
    <w:p>
      <w:r>
        <w:rPr>
          <w:b/>
        </w:rPr>
        <w:t xml:space="preserve">Tulos</w:t>
      </w:r>
    </w:p>
    <w:p>
      <w:r>
        <w:t xml:space="preserve">seurantakäynneillä raportoitiin, että lippu liehui kunniapaikoilta.</w:t>
      </w:r>
    </w:p>
    <w:p>
      <w:r>
        <w:rPr>
          <w:b/>
        </w:rPr>
        <w:t xml:space="preserve">Tulos</w:t>
      </w:r>
    </w:p>
    <w:p>
      <w:r>
        <w:t xml:space="preserve">myöhempien vierailujen aikana lippu liehui kuulemma kunniakkailta paikoilta.</w:t>
      </w:r>
    </w:p>
    <w:p>
      <w:r>
        <w:rPr>
          <w:b/>
        </w:rPr>
        <w:t xml:space="preserve">Esimerkki 9.16</w:t>
      </w:r>
    </w:p>
    <w:p>
      <w:r>
        <w:t xml:space="preserve">maataloudessa paikalliset viljelevät kausiviljelykasveja, kuten maissia -lrb- makai -rrb- ja vehnää -lrb- kanak -rrb-.</w:t>
      </w:r>
    </w:p>
    <w:p>
      <w:r>
        <w:rPr>
          <w:b/>
        </w:rPr>
        <w:t xml:space="preserve">Tulos</w:t>
      </w:r>
    </w:p>
    <w:p>
      <w:r>
        <w:t xml:space="preserve">Paikalliset viljelevät maissin ja vehnän kaltaisia kasveja.</w:t>
      </w:r>
    </w:p>
    <w:p>
      <w:r>
        <w:rPr>
          <w:b/>
        </w:rPr>
        <w:t xml:space="preserve">Tulos</w:t>
      </w:r>
    </w:p>
    <w:p>
      <w:r>
        <w:t xml:space="preserve">Paikalliset viljelevät kausiviljelykasveja, kuten maissia ja vehnää.</w:t>
      </w:r>
    </w:p>
    <w:p>
      <w:r>
        <w:rPr>
          <w:b/>
        </w:rPr>
        <w:t xml:space="preserve">Tulos</w:t>
      </w:r>
    </w:p>
    <w:p>
      <w:r>
        <w:t xml:space="preserve">paikalliset viljelijät kasvattavat kausiviljelykasveja, kuten maissia ja vehnää -rrb-.</w:t>
      </w:r>
    </w:p>
    <w:p>
      <w:r>
        <w:rPr>
          <w:b/>
        </w:rPr>
        <w:t xml:space="preserve">Tulos</w:t>
      </w:r>
    </w:p>
    <w:p>
      <w:r>
        <w:t xml:space="preserve">maanviljelijät kasvattavat kausikasveja, kuten maissia -lrb- makai -rrb- ja vehnää -lrb- kanak -rrb-.</w:t>
      </w:r>
    </w:p>
    <w:p>
      <w:r>
        <w:rPr>
          <w:b/>
        </w:rPr>
        <w:t xml:space="preserve">Tulos</w:t>
      </w:r>
    </w:p>
    <w:p>
      <w:r>
        <w:t xml:space="preserve">Paikalliset viljelevät kausiviljelykasveja, kuten maissia ja vehnää.</w:t>
      </w:r>
    </w:p>
    <w:p>
      <w:r>
        <w:rPr>
          <w:b/>
        </w:rPr>
        <w:t xml:space="preserve">Tulos</w:t>
      </w:r>
    </w:p>
    <w:p>
      <w:r>
        <w:t xml:space="preserve">Paikalliset viljelevät kausiviljelykasveja, kuten maissia -lrb- makai -rrb- ja vehnää -lrb- kanak -rrb-.</w:t>
      </w:r>
    </w:p>
    <w:p>
      <w:r>
        <w:rPr>
          <w:b/>
        </w:rPr>
        <w:t xml:space="preserve">Tulos</w:t>
      </w:r>
    </w:p>
    <w:p>
      <w:r>
        <w:t xml:space="preserve">paikalliset kasvattavat esimerkiksi maissia -lrb- makai -rrb- ja vehnää -lrb- kanak -rrb-.</w:t>
      </w:r>
    </w:p>
    <w:p>
      <w:r>
        <w:rPr>
          <w:b/>
        </w:rPr>
        <w:t xml:space="preserve">Esimerkki 9.17</w:t>
      </w:r>
    </w:p>
    <w:p>
      <w:r>
        <w:t xml:space="preserve">vuonna 2004 Roy valittiin 41 kirjoittajan paneeli ja samanaikainen fanien äänestys 41:n kirjoittajan toimesta NHL:n historian parhaaksi maalivahdiksi.</w:t>
      </w:r>
    </w:p>
    <w:p>
      <w:r>
        <w:rPr>
          <w:b/>
        </w:rPr>
        <w:t xml:space="preserve">Tulos</w:t>
      </w:r>
    </w:p>
    <w:p>
      <w:r>
        <w:t xml:space="preserve">Vuonna 2004 Roy valittiin 41 kirjoittajan paneeli ja samanaikainen fanikysely valitsivat hänet NHL:n historian parhaaksi maalivahdiksi.</w:t>
      </w:r>
    </w:p>
    <w:p>
      <w:r>
        <w:rPr>
          <w:b/>
        </w:rPr>
        <w:t xml:space="preserve">Tulos</w:t>
      </w:r>
    </w:p>
    <w:p>
      <w:r>
        <w:t xml:space="preserve">vuonna 2004, Roy poimittiin ulos kuin suurin maalivahti NHL-historian paneeli 41 kirjailijoiden sekä fanikysely, joka otettiin samaan aikaan.</w:t>
      </w:r>
    </w:p>
    <w:p>
      <w:r>
        <w:rPr>
          <w:b/>
        </w:rPr>
        <w:t xml:space="preserve">Tulos</w:t>
      </w:r>
    </w:p>
    <w:p>
      <w:r>
        <w:t xml:space="preserve">Vuonna 2004 Roy valittiin 41 kirjoittajan paneeli ja samaan aikaan fanien tekemä äänestys NHL:n historian parhaaksi maalivahdiksi.</w:t>
      </w:r>
    </w:p>
    <w:p>
      <w:r>
        <w:rPr>
          <w:b/>
        </w:rPr>
        <w:t xml:space="preserve">Tulos</w:t>
      </w:r>
    </w:p>
    <w:p>
      <w:r>
        <w:t xml:space="preserve">vuonna 2004 Roy valittiin parhaaksi maalivahdiksi.</w:t>
      </w:r>
    </w:p>
    <w:p>
      <w:r>
        <w:rPr>
          <w:b/>
        </w:rPr>
        <w:t xml:space="preserve">Tulos</w:t>
      </w:r>
    </w:p>
    <w:p>
      <w:r>
        <w:t xml:space="preserve">vuonna 2004 41 kirjoittajasta koostuva paneeli ja fanien samanaikainen kysely valitsivat Roy'n NHL-historian parhaaksi maalivahdiksi.</w:t>
      </w:r>
    </w:p>
    <w:p>
      <w:r>
        <w:rPr>
          <w:b/>
        </w:rPr>
        <w:t xml:space="preserve">Tulos</w:t>
      </w:r>
    </w:p>
    <w:p>
      <w:r>
        <w:t xml:space="preserve">vuonna 2004 roy valittiin parhaaksi maalivahdiksi NHL:n historiassa 41 kirjoittajan ja fanien äänestyksen perusteella.</w:t>
      </w:r>
    </w:p>
    <w:p>
      <w:r>
        <w:rPr>
          <w:b/>
        </w:rPr>
        <w:t xml:space="preserve">Tulos</w:t>
      </w:r>
    </w:p>
    <w:p>
      <w:r>
        <w:t xml:space="preserve">41 kirjoittajan paneeli ja afan-äänestys valitsivat Royn parhaaksi NHL-maalivahdiksi vuonna 2004.</w:t>
      </w:r>
    </w:p>
    <w:p>
      <w:r>
        <w:rPr>
          <w:b/>
        </w:rPr>
        <w:t xml:space="preserve">Esimerkki 9.18</w:t>
      </w:r>
    </w:p>
    <w:p>
      <w:r>
        <w:t xml:space="preserve">Frances imeytyi myöhemmin ekstra-trooppiseen sykloniin 21. marraskuuta.</w:t>
      </w:r>
    </w:p>
    <w:p>
      <w:r>
        <w:rPr>
          <w:b/>
        </w:rPr>
        <w:t xml:space="preserve">Tulos</w:t>
      </w:r>
    </w:p>
    <w:p>
      <w:r>
        <w:t xml:space="preserve">21. marraskuuta ekstra-trooppinen sykloni imi mukaansa Francesin.</w:t>
      </w:r>
    </w:p>
    <w:p>
      <w:r>
        <w:rPr>
          <w:b/>
        </w:rPr>
        <w:t xml:space="preserve">Tulos</w:t>
      </w:r>
    </w:p>
    <w:p>
      <w:r>
        <w:t xml:space="preserve">ekstra-trooppinen sykloni imi Francesin 21. marraskuuta.</w:t>
      </w:r>
    </w:p>
    <w:p>
      <w:r>
        <w:rPr>
          <w:b/>
        </w:rPr>
        <w:t xml:space="preserve">Tulos</w:t>
      </w:r>
    </w:p>
    <w:p>
      <w:r>
        <w:t xml:space="preserve">frances muuttui myöhemmin ei-trooppiseksi hurrikaaniksi 21. marraskuuta.</w:t>
      </w:r>
    </w:p>
    <w:p>
      <w:r>
        <w:rPr>
          <w:b/>
        </w:rPr>
        <w:t xml:space="preserve">Tulos</w:t>
      </w:r>
    </w:p>
    <w:p>
      <w:r>
        <w:t xml:space="preserve">ekstratrooppinen sykloni imi Francesin myöhemmin kuin pyyhkeen 21. marraskuuta.</w:t>
      </w:r>
    </w:p>
    <w:p>
      <w:r>
        <w:rPr>
          <w:b/>
        </w:rPr>
        <w:t xml:space="preserve">Esimerkki 9.19</w:t>
      </w:r>
    </w:p>
    <w:p>
      <w:r>
        <w:t xml:space="preserve">Seuratessaan luoteeseen painajainen rantautui Fort Walton Beachin lähelle varhain 22. syyskuuta, ja pian sen jälkeen se haihtui Kaakkois-Alabaman ylle.</w:t>
      </w:r>
    </w:p>
    <w:p>
      <w:r>
        <w:rPr>
          <w:b/>
        </w:rPr>
        <w:t xml:space="preserve">Tulos</w:t>
      </w:r>
    </w:p>
    <w:p>
      <w:r>
        <w:t xml:space="preserve">lama liikkui maihin Fort Walton Beachin lähellä 22. syyskuuta, ja pian se haihtui Kaakkois-Alabaman yli.</w:t>
      </w:r>
    </w:p>
    <w:p>
      <w:r>
        <w:rPr>
          <w:b/>
        </w:rPr>
        <w:t xml:space="preserve">Tulos</w:t>
      </w:r>
    </w:p>
    <w:p>
      <w:r>
        <w:t xml:space="preserve">Luoteeseen suuntautuva myrsky rantautui aluksi Fort Walton Beachin lähelle 22. syyskuuta, ja pian sen jälkeen se hajaantui Kaakkois-Alabaman ylle.</w:t>
      </w:r>
    </w:p>
    <w:p>
      <w:r>
        <w:rPr>
          <w:b/>
        </w:rPr>
        <w:t xml:space="preserve">Tulos</w:t>
      </w:r>
    </w:p>
    <w:p>
      <w:r>
        <w:t xml:space="preserve">syyskuun 22. päivän alussa lama liikkui luoteeseen ja rantautui Fort Walton Beachin lähelle, minkä jälkeen se kuoli nopeasti Kaakkois-Alabaman yllä.</w:t>
      </w:r>
    </w:p>
    <w:p>
      <w:r>
        <w:rPr>
          <w:b/>
        </w:rPr>
        <w:t xml:space="preserve">Tulos</w:t>
      </w:r>
    </w:p>
    <w:p>
      <w:r>
        <w:t xml:space="preserve">Seuratessaan luoteeseen painajainen rantautui lähelle Fort Walton Beachia 22. syyskuuta, minkä jälkeen se haihtui Kaakkois-Alabaman yli.</w:t>
      </w:r>
    </w:p>
    <w:p>
      <w:r>
        <w:rPr>
          <w:b/>
        </w:rPr>
        <w:t xml:space="preserve">Tulos</w:t>
      </w:r>
    </w:p>
    <w:p>
      <w:r>
        <w:t xml:space="preserve">Seuratessaan luoteeseen painovoima siirtyi rantaan Fort Walton Beachin lähelle varhain 22. syyskuuta, ja pian sen jälkeen se katosi -lrb- tai hävisi -rrb- Kaakkois-Alabaman yli.</w:t>
      </w:r>
    </w:p>
    <w:p>
      <w:r>
        <w:rPr>
          <w:b/>
        </w:rPr>
        <w:t xml:space="preserve">Tulos</w:t>
      </w:r>
    </w:p>
    <w:p>
      <w:r>
        <w:t xml:space="preserve">varhain 22. syyskuuta matalapaine siirtyi maihin luoteeseen Fort Walton Beachin lähellä, ja pian sen jälkeen se levisi ja katosi Kaakkois-Alabaman ylle.</w:t>
      </w:r>
    </w:p>
    <w:p>
      <w:r>
        <w:rPr>
          <w:b/>
        </w:rPr>
        <w:t xml:space="preserve">Tulos</w:t>
      </w:r>
    </w:p>
    <w:p>
      <w:r>
        <w:t xml:space="preserve">Seuratessaan luoteeseen painovoima siirtyi maihin Fort Walton Beachin lähelle varhain 22. syyskuuta, ja pian sen jälkeen se hajosi Kaakkois-Alabaman yllä.</w:t>
      </w:r>
    </w:p>
    <w:p>
      <w:r>
        <w:rPr>
          <w:b/>
        </w:rPr>
        <w:t xml:space="preserve">Esimerkki 9.20</w:t>
      </w:r>
    </w:p>
    <w:p>
      <w:r>
        <w:t xml:space="preserve">anthony mcgill on Metropolitan-oopperan pääklarinetisti.</w:t>
      </w:r>
    </w:p>
    <w:p>
      <w:r>
        <w:rPr>
          <w:b/>
        </w:rPr>
        <w:t xml:space="preserve">Tulos</w:t>
      </w:r>
    </w:p>
    <w:p>
      <w:r>
        <w:t xml:space="preserve">anthony mcgill on Metropolitan-oopperan pääklarinetisti.</w:t>
      </w:r>
    </w:p>
    <w:p>
      <w:r>
        <w:rPr>
          <w:b/>
        </w:rPr>
        <w:t xml:space="preserve">Tulos</w:t>
      </w:r>
    </w:p>
    <w:p>
      <w:r>
        <w:t xml:space="preserve">anthony mcgill on Metropolitan-oopperan pääklarinetisti.</w:t>
      </w:r>
    </w:p>
    <w:p>
      <w:r>
        <w:rPr>
          <w:b/>
        </w:rPr>
        <w:t xml:space="preserve">Tulos</w:t>
      </w:r>
    </w:p>
    <w:p>
      <w:r>
        <w:t xml:space="preserve">anthony mcgill on päähenkilö, joka soittaa klarinettia Metropolitan-oopperassa.</w:t>
      </w:r>
    </w:p>
    <w:p>
      <w:r>
        <w:rPr>
          <w:b/>
        </w:rPr>
        <w:t xml:space="preserve">Tulos</w:t>
      </w:r>
    </w:p>
    <w:p>
      <w:r>
        <w:t xml:space="preserve">anthony mcgill on Metropolitan-oopperan johtava klarinetisti.</w:t>
      </w:r>
    </w:p>
    <w:p>
      <w:r>
        <w:rPr>
          <w:b/>
        </w:rPr>
        <w:t xml:space="preserve">Tulos</w:t>
      </w:r>
    </w:p>
    <w:p>
      <w:r>
        <w:t xml:space="preserve">anthony mcgill on Metropolitan-oopperan pääklarinetisti.</w:t>
      </w:r>
    </w:p>
    <w:p>
      <w:r>
        <w:rPr>
          <w:b/>
        </w:rPr>
        <w:t xml:space="preserve">Tulos</w:t>
      </w:r>
    </w:p>
    <w:p>
      <w:r>
        <w:t xml:space="preserve">anthony mcgill on Metropolitan-oopperan pääklarinetisti.</w:t>
      </w:r>
    </w:p>
    <w:p>
      <w:r>
        <w:rPr>
          <w:b/>
        </w:rPr>
        <w:t xml:space="preserve">Esimerkki 9.21</w:t>
      </w:r>
    </w:p>
    <w:p>
      <w:r>
        <w:t xml:space="preserve">asiakirjan kirjoittaja -lrb- s -rrb- ja julkaisija -lrb- s -rrb- eivät tällä lisenssillä anna lupaa käyttää nimiään julkisuudessa tai väittää tai antaa ymmärtää minkään muutetun version hyväksyntää.</w:t>
      </w:r>
    </w:p>
    <w:p>
      <w:r>
        <w:rPr>
          <w:b/>
        </w:rPr>
        <w:t xml:space="preserve">Tulos</w:t>
      </w:r>
    </w:p>
    <w:p>
      <w:r>
        <w:t xml:space="preserve">asiakirjan luoja -lrb- s -rrb- ja asiakirjan omistajan edustaja -lrb- s -rrb- eivät tällä lisenssillä anna lupaa käyttää nimeään huomionosoituksena tai väittää tai antaa ymmärtää hyväksyntää mille tahansa muutetulle versiolle.</w:t>
      </w:r>
    </w:p>
    <w:p>
      <w:r>
        <w:rPr>
          <w:b/>
        </w:rPr>
        <w:t xml:space="preserve">Tulos</w:t>
      </w:r>
    </w:p>
    <w:p>
      <w:r>
        <w:t xml:space="preserve">tällä lisenssillä asiakirjan laatijat ja julkaisijat eivät anna lupaa käyttää nimeään mainonnassa tai väittää tai antaa ymmärtää minkään muutetun version hyväksyntää.</w:t>
      </w:r>
    </w:p>
    <w:p>
      <w:r>
        <w:rPr>
          <w:b/>
        </w:rPr>
        <w:t xml:space="preserve">Tulos</w:t>
      </w:r>
    </w:p>
    <w:p>
      <w:r>
        <w:t xml:space="preserve">asiakirjan kirjoittaja ja kustantaja eivät tällä lisenssillä anna lupaa käyttää nimeään mainonnassa tai väittää hyväksyvänsä mitään muutettua versiota.</w:t>
      </w:r>
    </w:p>
    <w:p>
      <w:r>
        <w:rPr>
          <w:b/>
        </w:rPr>
        <w:t xml:space="preserve">Tulos</w:t>
      </w:r>
    </w:p>
    <w:p>
      <w:r>
        <w:t xml:space="preserve">asiakirjan laatijat/julkaisijat eivät lisenssillä anna lupaa käyttää nimeään julkisuuteen tai väittää tai antaa ymmärtää monien muutettujen versioiden hyväksyntää.</w:t>
      </w:r>
    </w:p>
    <w:p>
      <w:r>
        <w:rPr>
          <w:b/>
        </w:rPr>
        <w:t xml:space="preserve">Tulos</w:t>
      </w:r>
    </w:p>
    <w:p>
      <w:r>
        <w:t xml:space="preserve">asiakirjan kirjoittaja -lrb- s -rrb- ja julkaisija -lrb- s -rrb- eivät tällä lisenssillä anna lupaa käyttää nimiään julkisuudessa tai sanoa tai ehdottaa minkään muutetun version tukemista.</w:t>
      </w:r>
    </w:p>
    <w:p>
      <w:r>
        <w:rPr>
          <w:b/>
        </w:rPr>
        <w:t xml:space="preserve">Tulos</w:t>
      </w:r>
    </w:p>
    <w:p>
      <w:r>
        <w:t xml:space="preserve">asiakirjan laatija -lrb- s -rrb- ja julkaisija -lrb- s -rrb- eivät tällä lisenssillä anna lupaa käyttää nimeään julkiseen käyttöön tai hyväksyä muutettua versiota.</w:t>
      </w:r>
    </w:p>
    <w:p>
      <w:r>
        <w:rPr>
          <w:b/>
        </w:rPr>
        <w:t xml:space="preserve">Tulos</w:t>
      </w:r>
    </w:p>
    <w:p>
      <w:r>
        <w:t xml:space="preserve">kirjoittajat ja kustantajat eivät anna lupaa käyttää heidän nimiään julkisuudessa tai väittää, että heidän nimensä ovat julkisia.</w:t>
      </w:r>
    </w:p>
    <w:p>
      <w:r>
        <w:rPr>
          <w:b/>
        </w:rPr>
        <w:t xml:space="preserve">Esimerkki 9.22</w:t>
      </w:r>
    </w:p>
    <w:p>
      <w:r>
        <w:t xml:space="preserve">british rail -luokka 91 on 140 mph -lrb- 225 km / h -rrb- , 4,54mw / 6300 hv sähkövetureiden luokka, joka tilattiin osana itärannikon pääradan modernisointi- ja sähköistysohjelmaa 1980-luvun lopulla.</w:t>
      </w:r>
    </w:p>
    <w:p>
      <w:r>
        <w:rPr>
          <w:b/>
        </w:rPr>
        <w:t xml:space="preserve">Tulos</w:t>
      </w:r>
    </w:p>
    <w:p>
      <w:r>
        <w:t xml:space="preserve">british rail -luokka 91 on 140 mailin tuntinopeudella kulkevien sähköveturien luokka, joka tilattiin osana itärannikon pääradan nykyaikaistamis- ja sähköistysohjelmaa 1980-luvulla.</w:t>
      </w:r>
    </w:p>
    <w:p>
      <w:r>
        <w:rPr>
          <w:b/>
        </w:rPr>
        <w:t xml:space="preserve">Tulos</w:t>
      </w:r>
    </w:p>
    <w:p>
      <w:r>
        <w:t xml:space="preserve">british rail 91 on luokka 140mph , 4,5mw / 6300hv loocomotives, joka tilattiin osana itärannikon pääradan modernisointi- ja sähköistysohjelmaa vuonna 198.</w:t>
      </w:r>
    </w:p>
    <w:p>
      <w:r>
        <w:rPr>
          <w:b/>
        </w:rPr>
        <w:t xml:space="preserve">Tulos</w:t>
      </w:r>
    </w:p>
    <w:p>
      <w:r>
        <w:t xml:space="preserve">british rail class 91 on 140 mph -lrb- 225 km / h -rrb- , 4,54mw / 6300 hv sähkövetureiden luokka -lrb- junien vetämiseen käytetty moottorikäyttöinen raideliikenneajoneuvo -rrb- tilattu osana itärannikon pääradan nykyaikaistamista -lrb- ulkonäöltään nykyaikaiseksi tekemistä -rrb- ja sähköistämistä -lrb- sähköistämisohjelmaa 1980-luvun lopulla -rrb-.</w:t>
      </w:r>
    </w:p>
    <w:p>
      <w:r>
        <w:rPr>
          <w:b/>
        </w:rPr>
        <w:t xml:space="preserve">Tulos</w:t>
      </w:r>
    </w:p>
    <w:p>
      <w:r>
        <w:t xml:space="preserve">british rail -luokka 91 on ryhmä 140 mph -lrb- 225 km / h -rrb- , 4,54 mw / 6300 hv sähköjunia, jotka tilattiin osana itärannikon pääradan 1980-luvun lopun modernisointi- ja sähköistämistoimia.</w:t>
      </w:r>
    </w:p>
    <w:p>
      <w:r>
        <w:rPr>
          <w:b/>
        </w:rPr>
        <w:t xml:space="preserve">Tulos</w:t>
      </w:r>
    </w:p>
    <w:p>
      <w:r>
        <w:t xml:space="preserve">british rail -luokka 91 koostuu 140 mph -lrb- 225 km / h -rrb- , 4,54mw -lrb- 6 300hv -rrb- , sähkövetureista, jotka tilattiin osana itärannikon pääradan modernisointi- ja sähköistysohjelmaa 1980-luvun lopulla.</w:t>
      </w:r>
    </w:p>
    <w:p>
      <w:r>
        <w:rPr>
          <w:b/>
        </w:rPr>
        <w:t xml:space="preserve">Tulos</w:t>
      </w:r>
    </w:p>
    <w:p>
      <w:r>
        <w:t xml:space="preserve">british rail -luokka 91 on 140 mph:n ja 4054 mw:n / 6300 hpf:n sähkövetureiden luokka, joka tilattiin osana itärannikon pääradan modernisointi- ja sähköistysohjelmaa 1980-luvun lopulla.</w:t>
      </w:r>
    </w:p>
    <w:p>
      <w:r>
        <w:rPr>
          <w:b/>
        </w:rPr>
        <w:t xml:space="preserve">Tulos</w:t>
      </w:r>
    </w:p>
    <w:p>
      <w:r>
        <w:t xml:space="preserve">british rail -luokka 91 on 140 mph , 4,54 mw / 6300 hv sähkövetureiden luokka, joka tilattiin osana itärannikon pääradan modernisointi- ja sähköistysohjelmaa 1980-luvun lopulla.</w:t>
      </w:r>
    </w:p>
    <w:p>
      <w:r>
        <w:rPr>
          <w:b/>
        </w:rPr>
        <w:t xml:space="preserve">Esimerkki 9.23</w:t>
      </w:r>
    </w:p>
    <w:p>
      <w:r>
        <w:t xml:space="preserve">ensi-ilta sai 2,79 katsojaluvun, mikä teki siitä kaapelikanavan korkeimman katsojaluvun sarjan omalla aikavälialueellaan.</w:t>
      </w:r>
    </w:p>
    <w:p>
      <w:r>
        <w:rPr>
          <w:b/>
        </w:rPr>
        <w:t xml:space="preserve">Tulos</w:t>
      </w:r>
    </w:p>
    <w:p>
      <w:r>
        <w:t xml:space="preserve">Ensi-ilta oli 2,79 katsojaluvullaan kaapelikanavan korkein sarjan katsotuin ohjelma.</w:t>
      </w:r>
    </w:p>
    <w:p>
      <w:r>
        <w:rPr>
          <w:b/>
        </w:rPr>
        <w:t xml:space="preserve">Tulos</w:t>
      </w:r>
    </w:p>
    <w:p>
      <w:r>
        <w:t xml:space="preserve">1 . ensi-ilta sai 2,79 katsojaluvun , mikä teki siitä kaapelikanavan korkeimman katsojaluvun sarjan omalla aikavälialueellaan.</w:t>
      </w:r>
    </w:p>
    <w:p>
      <w:r>
        <w:rPr>
          <w:b/>
        </w:rPr>
        <w:t xml:space="preserve">Tulos</w:t>
      </w:r>
    </w:p>
    <w:p>
      <w:r>
        <w:t xml:space="preserve">Ensi-ilta oli kaapelikanavan korkeimmalle katsotuin ohjelma aikajaksollaan 2,79 rati.</w:t>
      </w:r>
    </w:p>
    <w:p>
      <w:r>
        <w:rPr>
          <w:b/>
        </w:rPr>
        <w:t xml:space="preserve">Tulos</w:t>
      </w:r>
    </w:p>
    <w:p>
      <w:r>
        <w:t xml:space="preserve">Ensi-ilta on kaapelikanavan korkein katsotuin ohjelma aikajaksollaan, katsojaluvut 2,79.</w:t>
      </w:r>
    </w:p>
    <w:p>
      <w:r>
        <w:rPr>
          <w:b/>
        </w:rPr>
        <w:t xml:space="preserve">Tulos</w:t>
      </w:r>
    </w:p>
    <w:p>
      <w:r>
        <w:t xml:space="preserve">ensimmäinen ohjelma sai 2,79 katsojaluvun, mikä teki siitä kaapelikanavan suosituimman ohjelman omalla aikajaksollaan.</w:t>
      </w:r>
    </w:p>
    <w:p>
      <w:r>
        <w:rPr>
          <w:b/>
        </w:rPr>
        <w:t xml:space="preserve">Tulos</w:t>
      </w:r>
    </w:p>
    <w:p>
      <w:r>
        <w:t xml:space="preserve">Ensi-ilta sai 2,79 katsojaluvun, joka oli kaapelikanavan korkein katsojaluku kyseisellä ajanjaksolla.</w:t>
      </w:r>
    </w:p>
    <w:p>
      <w:r>
        <w:rPr>
          <w:b/>
        </w:rPr>
        <w:t xml:space="preserve">Tulos</w:t>
      </w:r>
    </w:p>
    <w:p>
      <w:r>
        <w:t xml:space="preserve">Ensimmäinen ohjelma sai 2,79 katsojaluvun, mikä teki siitä kaapelikanavan katsotuimman ohjelman omalla aikajaksollaan.</w:t>
      </w:r>
    </w:p>
    <w:p>
      <w:r>
        <w:rPr>
          <w:b/>
        </w:rPr>
        <w:t xml:space="preserve">Esimerkki 9.24</w:t>
      </w:r>
    </w:p>
    <w:p>
      <w:r>
        <w:t xml:space="preserve">On väitetty, että tuhansia ihmisiä olisi puukotettu kerralla.</w:t>
      </w:r>
    </w:p>
    <w:p>
      <w:r>
        <w:rPr>
          <w:b/>
        </w:rPr>
        <w:t xml:space="preserve">Tulos</w:t>
      </w:r>
    </w:p>
    <w:p>
      <w:r>
        <w:t xml:space="preserve">väitetään, että tuhansia ihmisiä puukotettiin kerralla.</w:t>
      </w:r>
    </w:p>
    <w:p>
      <w:r>
        <w:rPr>
          <w:b/>
        </w:rPr>
        <w:t xml:space="preserve">Tulos</w:t>
      </w:r>
    </w:p>
    <w:p>
      <w:r>
        <w:t xml:space="preserve">väitetään, että tuhansia ihmisiä seivästettiin samaan aikaan.</w:t>
      </w:r>
    </w:p>
    <w:p>
      <w:r>
        <w:rPr>
          <w:b/>
        </w:rPr>
        <w:t xml:space="preserve">Tulos</w:t>
      </w:r>
    </w:p>
    <w:p>
      <w:r>
        <w:t xml:space="preserve">väitetään, että tuhansia ihmisiä puukotettiin kerralla.</w:t>
      </w:r>
    </w:p>
    <w:p>
      <w:r>
        <w:rPr>
          <w:b/>
        </w:rPr>
        <w:t xml:space="preserve">Tulos</w:t>
      </w:r>
    </w:p>
    <w:p>
      <w:r>
        <w:t xml:space="preserve">Jotkut sanovat, että tuhansia puukotettiin kerralla läpi.</w:t>
      </w:r>
    </w:p>
    <w:p>
      <w:r>
        <w:rPr>
          <w:b/>
        </w:rPr>
        <w:t xml:space="preserve">Tulos</w:t>
      </w:r>
    </w:p>
    <w:p>
      <w:r>
        <w:t xml:space="preserve">väitetään, että yli tuhat ihmistä on puukotettu kerralla.</w:t>
      </w:r>
    </w:p>
    <w:p>
      <w:r>
        <w:rPr>
          <w:b/>
        </w:rPr>
        <w:t xml:space="preserve">Esimerkki 9.25</w:t>
      </w:r>
    </w:p>
    <w:p>
      <w:r>
        <w:t xml:space="preserve">nimitystä "hornet" käytetään tästä ja sukulaislajeista pääasiassa siksi, että niillä on tapana tehdä ilmapesiä -lrb-, jotka muistuttavat aitoja hornetteja -rrb-, maanalaisten pesien sijaan.</w:t>
      </w:r>
    </w:p>
    <w:p>
      <w:r>
        <w:rPr>
          <w:b/>
        </w:rPr>
        <w:t xml:space="preserve">Tulos</w:t>
      </w:r>
    </w:p>
    <w:p>
      <w:r>
        <w:t xml:space="preserve">Tätä ja muita samankaltaisia lajeja kutsutaan usein horneteiksi, koska ne tekevät pesiä, jotka muistuttavat varsinaisia hornetteja, eivätkä pesiä maassa.</w:t>
      </w:r>
    </w:p>
    <w:p>
      <w:r>
        <w:rPr>
          <w:b/>
        </w:rPr>
        <w:t xml:space="preserve">Tulos</w:t>
      </w:r>
    </w:p>
    <w:p>
      <w:r>
        <w:t xml:space="preserve">kuten todelliset hornetit , niitä kutsutaan.</w:t>
      </w:r>
    </w:p>
    <w:p>
      <w:r>
        <w:rPr>
          <w:b/>
        </w:rPr>
        <w:t xml:space="preserve">Tulos</w:t>
      </w:r>
    </w:p>
    <w:p>
      <w:r>
        <w:t xml:space="preserve">nimitystä "hornet" käytetään tästä ja sukulaislajeista lähinnä siksi, että niillä on tapana tehdä maanalaisten pesien sijasta ulkoilmapesiä -lrb-, jotka muistuttavat aitoja hornetteja -rrb-.</w:t>
      </w:r>
    </w:p>
    <w:p>
      <w:r>
        <w:rPr>
          <w:b/>
        </w:rPr>
        <w:t xml:space="preserve">Tulos</w:t>
      </w:r>
    </w:p>
    <w:p>
      <w:r>
        <w:t xml:space="preserve">nimitystä "hornet" käytetään tästä ja sukulaislajeista lähinnä siksi, että niillä on tapana tehdä ilmassa pesiä -lrb-, jotka muistuttavat aitoja hornetteja -rrb-, eikä maanpäällisiä pesiä.</w:t>
      </w:r>
    </w:p>
    <w:p>
      <w:r>
        <w:rPr>
          <w:b/>
        </w:rPr>
        <w:t xml:space="preserve">Tulos</w:t>
      </w:r>
    </w:p>
    <w:p>
      <w:r>
        <w:t xml:space="preserve">hornet käytetään tästä ja siihen liittyvistä lajeista lähinnä siksi, että niillä on tapana tehdä ilmasta nes.</w:t>
      </w:r>
    </w:p>
    <w:p>
      <w:r>
        <w:rPr>
          <w:b/>
        </w:rPr>
        <w:t xml:space="preserve">Tulos</w:t>
      </w:r>
    </w:p>
    <w:p>
      <w:r>
        <w:t xml:space="preserve">Tästä ja sukulaislajeista käytetään nimitystä "hornet", koska ne tekevät maanalaisten pesien sijasta ilmapesiä -lrb-, jotka muistuttavat aitoja hornetteja -rrb-.</w:t>
      </w:r>
    </w:p>
    <w:p>
      <w:r>
        <w:rPr>
          <w:b/>
        </w:rPr>
        <w:t xml:space="preserve">Tulos</w:t>
      </w:r>
    </w:p>
    <w:p>
      <w:r>
        <w:t xml:space="preserve">nimitystä "hornet" käytetään tästä ja sukulaislajeista lähinnä siksi, että niillä on tapana tehdä ilmapesiä maanalaisten pesien sijaan.</w:t>
      </w:r>
    </w:p>
    <w:p>
      <w:r>
        <w:rPr>
          <w:b/>
        </w:rPr>
        <w:t xml:space="preserve">Esimerkki 9.26</w:t>
      </w:r>
    </w:p>
    <w:p>
      <w:r>
        <w:t xml:space="preserve">vuonna 1589 sunderlandissa alettiin valmistaa suolaa.</w:t>
      </w:r>
    </w:p>
    <w:p>
      <w:r>
        <w:rPr>
          <w:b/>
        </w:rPr>
        <w:t xml:space="preserve">Tulos</w:t>
      </w:r>
    </w:p>
    <w:p>
      <w:r>
        <w:t xml:space="preserve">vuonna 1589 sunderlandissa alettiin valmistaa suolaa.</w:t>
      </w:r>
    </w:p>
    <w:p>
      <w:r>
        <w:rPr>
          <w:b/>
        </w:rPr>
        <w:t xml:space="preserve">Tulos</w:t>
      </w:r>
    </w:p>
    <w:p>
      <w:r>
        <w:t xml:space="preserve">suolaa alettiin valmistaa sunderlandissa vuonna 1589.</w:t>
      </w:r>
    </w:p>
    <w:p>
      <w:r>
        <w:rPr>
          <w:b/>
        </w:rPr>
        <w:t xml:space="preserve">Tulos</w:t>
      </w:r>
    </w:p>
    <w:p>
      <w:r>
        <w:t xml:space="preserve">vuonna 1589 sunderlandissa valmistettiin ensimmäistä kertaa suolaa.</w:t>
      </w:r>
    </w:p>
    <w:p>
      <w:r>
        <w:rPr>
          <w:b/>
        </w:rPr>
        <w:t xml:space="preserve">Tulos</w:t>
      </w:r>
    </w:p>
    <w:p>
      <w:r>
        <w:t xml:space="preserve">suola sai alkunsa Sunderlandissa vuonna 1589.</w:t>
      </w:r>
    </w:p>
    <w:p>
      <w:r>
        <w:rPr>
          <w:b/>
        </w:rPr>
        <w:t xml:space="preserve">Esimerkki 9.27</w:t>
      </w:r>
    </w:p>
    <w:p>
      <w:r>
        <w:t xml:space="preserve">Jotkin polut on nimetty luontopoluiksi, ja niitä käyttävät luontoa opettelevat ihmiset.</w:t>
      </w:r>
    </w:p>
    <w:p>
      <w:r>
        <w:rPr>
          <w:b/>
        </w:rPr>
        <w:t xml:space="preserve">Tulos</w:t>
      </w:r>
    </w:p>
    <w:p>
      <w:r>
        <w:t xml:space="preserve">ihmiset oppivat luonnollisesta maailmasta kulkiessaan luontopolkuiksi kutsuttuja polkuja pitkin.</w:t>
      </w:r>
    </w:p>
    <w:p>
      <w:r>
        <w:rPr>
          <w:b/>
        </w:rPr>
        <w:t xml:space="preserve">Tulos</w:t>
      </w:r>
    </w:p>
    <w:p>
      <w:r>
        <w:t xml:space="preserve">jotkut polut on nimetty luontopoluiksi . ihmiset käyttävät niitä oppiakseen luonnosta.</w:t>
      </w:r>
    </w:p>
    <w:p>
      <w:r>
        <w:rPr>
          <w:b/>
        </w:rPr>
        <w:t xml:space="preserve">Tulos</w:t>
      </w:r>
    </w:p>
    <w:p>
      <w:r>
        <w:t xml:space="preserve">jotkut polut on merkitty luontopoluksi , ja niitä käyttävät luontoa opettelevat ihmiset.</w:t>
      </w:r>
    </w:p>
    <w:p>
      <w:r>
        <w:rPr>
          <w:b/>
        </w:rPr>
        <w:t xml:space="preserve">Tulos</w:t>
      </w:r>
    </w:p>
    <w:p>
      <w:r>
        <w:t xml:space="preserve">Jotkin polut on merkitty luontopoluiksi, ja niitä käyttävät luontoa ja ympäristöä opettelevat ihmiset.</w:t>
      </w:r>
    </w:p>
    <w:p>
      <w:r>
        <w:rPr>
          <w:b/>
        </w:rPr>
        <w:t xml:space="preserve">Tulos</w:t>
      </w:r>
    </w:p>
    <w:p>
      <w:r>
        <w:t xml:space="preserve">1 . jotkin polut on varattu ja nimetty luontopoluiksi , ja niitä käyttävät luontoa opettelevat ihmiset.</w:t>
      </w:r>
    </w:p>
    <w:p>
      <w:r>
        <w:rPr>
          <w:b/>
        </w:rPr>
        <w:t xml:space="preserve">Tulos</w:t>
      </w:r>
    </w:p>
    <w:p>
      <w:r>
        <w:t xml:space="preserve">jotkut polut on nimetty luontopoluksi.</w:t>
      </w:r>
    </w:p>
    <w:p>
      <w:r>
        <w:rPr>
          <w:b/>
        </w:rPr>
        <w:t xml:space="preserve">Tulos</w:t>
      </w:r>
    </w:p>
    <w:p>
      <w:r>
        <w:t xml:space="preserve">Jotkin polut ovat luontopolkuja, ja niitä käyttävät ihmiset, jotka oppivat tuntemaan luontoa.</w:t>
      </w:r>
    </w:p>
    <w:p>
      <w:r>
        <w:rPr>
          <w:b/>
        </w:rPr>
        <w:t xml:space="preserve">Esimerkki 9.28</w:t>
      </w:r>
    </w:p>
    <w:p>
      <w:r>
        <w:t xml:space="preserve">elokuussa 2007 Hager siirrettiin Floridan mestaruuspainiin, jossa hän aloitti riidan TJ Wilsonin kanssa.</w:t>
      </w:r>
    </w:p>
    <w:p>
      <w:r>
        <w:rPr>
          <w:b/>
        </w:rPr>
        <w:t xml:space="preserve">Tulos</w:t>
      </w:r>
    </w:p>
    <w:p>
      <w:r>
        <w:t xml:space="preserve">hager aloittaa riidan tj wilsonin kanssa sen jälkeen, kun hänet oli määrätty floridan mestaruuspainiin.</w:t>
      </w:r>
    </w:p>
    <w:p>
      <w:r>
        <w:rPr>
          <w:b/>
        </w:rPr>
        <w:t xml:space="preserve">Tulos</w:t>
      </w:r>
    </w:p>
    <w:p>
      <w:r>
        <w:t xml:space="preserve">Elokuussa 2007 Hager lähetettiin takaisin Floridan mestaruuspainiin, jossa hän aloitti jatkuvan riidan TJ Wilsonin kanssa.</w:t>
      </w:r>
    </w:p>
    <w:p>
      <w:r>
        <w:rPr>
          <w:b/>
        </w:rPr>
        <w:t xml:space="preserve">Tulos</w:t>
      </w:r>
    </w:p>
    <w:p>
      <w:r>
        <w:t xml:space="preserve">Elokuussa 2007 Hager nimitettiin uudelleen Floridan mestaruuspainiin, jossa hän aloitti konfliktin T. J. Wilsonin kanssa.</w:t>
      </w:r>
    </w:p>
    <w:p>
      <w:r>
        <w:rPr>
          <w:b/>
        </w:rPr>
        <w:t xml:space="preserve">Tulos</w:t>
      </w:r>
    </w:p>
    <w:p>
      <w:r>
        <w:t xml:space="preserve">Elokuussa 2007 Hager lähetettiin Floridan mestaruuspainiin, jossa hän alkoi riidellä TJ Wilsonin kanssa.</w:t>
      </w:r>
    </w:p>
    <w:p>
      <w:r>
        <w:rPr>
          <w:b/>
        </w:rPr>
        <w:t xml:space="preserve">Tulos</w:t>
      </w:r>
    </w:p>
    <w:p>
      <w:r>
        <w:t xml:space="preserve">Elokuussa 2007 Hager siirrettiin Floridan mestaruuspainiin, jossa hän aloitti riidan TJ Wilsonin kanssa.</w:t>
      </w:r>
    </w:p>
    <w:p>
      <w:r>
        <w:rPr>
          <w:b/>
        </w:rPr>
        <w:t xml:space="preserve">Tulos</w:t>
      </w:r>
    </w:p>
    <w:p>
      <w:r>
        <w:t xml:space="preserve">hager aloitti riidan tj wilsonin kanssa elokuussa 2007 sen jälkeen, kun hänet siirrettiin Floridan mestaruuspainiin.</w:t>
      </w:r>
    </w:p>
    <w:p>
      <w:r>
        <w:rPr>
          <w:b/>
        </w:rPr>
        <w:t xml:space="preserve">Tulos</w:t>
      </w:r>
    </w:p>
    <w:p>
      <w:r>
        <w:t xml:space="preserve">Elokuussa 2007 Hager siirrettiin Florida taistelee forhip paini, jossa hän aloitti taistelun TJ Wilson.</w:t>
      </w:r>
    </w:p>
    <w:p>
      <w:r>
        <w:rPr>
          <w:b/>
        </w:rPr>
        <w:t xml:space="preserve">Esimerkki 9.29</w:t>
      </w:r>
    </w:p>
    <w:p>
      <w:r>
        <w:t xml:space="preserve">Nämä kivimuodostumat koostuvat tyypillisesti hiekkakivestä, jossa on kvartsikerroksia.</w:t>
      </w:r>
    </w:p>
    <w:p>
      <w:r>
        <w:rPr>
          <w:b/>
        </w:rPr>
        <w:t xml:space="preserve">Tulos</w:t>
      </w:r>
    </w:p>
    <w:p>
      <w:r>
        <w:t xml:space="preserve">Nämä kivimuodostumat koostuvat tyypillisesti hiekkakivestä, jossa on kvartsikerroksia.</w:t>
      </w:r>
    </w:p>
    <w:p>
      <w:r>
        <w:rPr>
          <w:b/>
        </w:rPr>
        <w:t xml:space="preserve">Tulos</w:t>
      </w:r>
    </w:p>
    <w:p>
      <w:r>
        <w:t xml:space="preserve">Näiden kivimuodostumien ominaispiirteet ovat hiekkakivikoostumusta, jossa on kvartsikerroksia.</w:t>
      </w:r>
    </w:p>
    <w:p>
      <w:r>
        <w:rPr>
          <w:b/>
        </w:rPr>
        <w:t xml:space="preserve">Tulos</w:t>
      </w:r>
    </w:p>
    <w:p>
      <w:r>
        <w:t xml:space="preserve">Nämä kivimuodostumat ovat yleensä hiekkakiveä, jossa on kvartsikerroksia.</w:t>
      </w:r>
    </w:p>
    <w:p>
      <w:r>
        <w:rPr>
          <w:b/>
        </w:rPr>
        <w:t xml:space="preserve">Tulos</w:t>
      </w:r>
    </w:p>
    <w:p>
      <w:r>
        <w:t xml:space="preserve">Nämä kivimuodostumat on tehty hiekkakivestä, jossa on kvartsikerroksia.</w:t>
      </w:r>
    </w:p>
    <w:p>
      <w:r>
        <w:rPr>
          <w:b/>
        </w:rPr>
        <w:t xml:space="preserve">Tulos</w:t>
      </w:r>
    </w:p>
    <w:p>
      <w:r>
        <w:t xml:space="preserve">Nämä kivet ovat yleensä hiekkakiveä, jossa on kvartsilevyjä.</w:t>
      </w:r>
    </w:p>
    <w:p>
      <w:r>
        <w:rPr>
          <w:b/>
        </w:rPr>
        <w:t xml:space="preserve">Tulos</w:t>
      </w:r>
    </w:p>
    <w:p>
      <w:r>
        <w:t xml:space="preserve">Nämä kivimuodostumat koostuvat tyypillisesti hiekkakivestä, jossa on lasimaista piidioksidia sisältäviä kerroksia.</w:t>
      </w:r>
    </w:p>
    <w:p>
      <w:r>
        <w:rPr>
          <w:b/>
        </w:rPr>
        <w:t xml:space="preserve">Esimerkki 9.30</w:t>
      </w:r>
    </w:p>
    <w:p>
      <w:r>
        <w:t xml:space="preserve">Kaupungista puuttuvat erityisesti linnoitukset ja sotilasrakenteet.</w:t>
      </w:r>
    </w:p>
    <w:p>
      <w:r>
        <w:rPr>
          <w:b/>
        </w:rPr>
        <w:t xml:space="preserve">Tulos</w:t>
      </w:r>
    </w:p>
    <w:p>
      <w:r>
        <w:t xml:space="preserve">kaupungilla ei ole linnoituksia tai sotilaallisia rakenteita.</w:t>
      </w:r>
    </w:p>
    <w:p>
      <w:r>
        <w:rPr>
          <w:b/>
        </w:rPr>
        <w:t xml:space="preserve">Tulos</w:t>
      </w:r>
    </w:p>
    <w:p>
      <w:r>
        <w:t xml:space="preserve">Kaupungista puuttuvat erityisesti esteet ja sotilasrakenteet.</w:t>
      </w:r>
    </w:p>
    <w:p>
      <w:r>
        <w:rPr>
          <w:b/>
        </w:rPr>
        <w:t xml:space="preserve">Tulos</w:t>
      </w:r>
    </w:p>
    <w:p>
      <w:r>
        <w:t xml:space="preserve">kaupungissa ei ole linnoituksia tai sotilasrakenteita.</w:t>
      </w:r>
    </w:p>
    <w:p>
      <w:r>
        <w:rPr>
          <w:b/>
        </w:rPr>
        <w:t xml:space="preserve">Tulos</w:t>
      </w:r>
    </w:p>
    <w:p>
      <w:r>
        <w:t xml:space="preserve">kaupungista puuttuu joitakin tärkeitä asioita, kuten suojelurakennuksia ja sotilasrakennuksia.</w:t>
      </w:r>
    </w:p>
    <w:p>
      <w:r>
        <w:rPr>
          <w:b/>
        </w:rPr>
        <w:t xml:space="preserve">Tulos</w:t>
      </w:r>
    </w:p>
    <w:p>
      <w:r>
        <w:t xml:space="preserve">Erityisesti tai tunnetusti kaupungista puuttuvat vahvistukset ja sotilasrakenteet.</w:t>
      </w:r>
    </w:p>
    <w:p>
      <w:r>
        <w:rPr>
          <w:b/>
        </w:rPr>
        <w:t xml:space="preserve">Esimerkki 9.31</w:t>
      </w:r>
    </w:p>
    <w:p>
      <w:r>
        <w:t xml:space="preserve">San Franciscon lahti sijaitsee yhdysvaltojen Kalifornian osavaltiossa, jota ympäröi San Franciscon lahden alueena tunnettu yhtenäinen alue, jota hallitsevat suuret kaupungit San Francisco, Oakland ja San Jose.</w:t>
      </w:r>
    </w:p>
    <w:p>
      <w:r>
        <w:rPr>
          <w:b/>
        </w:rPr>
        <w:t xml:space="preserve">Tulos</w:t>
      </w:r>
    </w:p>
    <w:p>
      <w:r>
        <w:t xml:space="preserve">San Franciscon lahti sijaitsee yhdysvaltojen Kalifornian osavaltiossa , jota ympäröi San Franciscon lahden alueena tunnettu yhtenäinen alue, johon vaikuttavat suuret kaupungit San Francisco, Oakland ja San Jose.</w:t>
      </w:r>
    </w:p>
    <w:p>
      <w:r>
        <w:rPr>
          <w:b/>
        </w:rPr>
        <w:t xml:space="preserve">Tulos</w:t>
      </w:r>
    </w:p>
    <w:p>
      <w:r>
        <w:t xml:space="preserve">San Franciscon lahti sijaitsee yhdysvaltojen Kalifornian osavaltiossa, jota ympäröi San Franciscon lahden alueena tunnettu rajaseutu, jota hallitsevat suuret kaupungit San Francisco, Oakland ja San Jose.</w:t>
      </w:r>
    </w:p>
    <w:p>
      <w:r>
        <w:rPr>
          <w:b/>
        </w:rPr>
        <w:t xml:space="preserve">Tulos</w:t>
      </w:r>
    </w:p>
    <w:p>
      <w:r>
        <w:t xml:space="preserve">San Franciscon lahti sijaitsee yhdysvaltojen osavaltiossa kaliforniassa , jota ympäröi San Franciscon lahden alue , joka on yhtenäinen alue . suuria kaupunkeja kuten San Francisco , Oakland ja San Jose hallitsevat tätä aluetta .</w:t>
      </w:r>
    </w:p>
    <w:p>
      <w:r>
        <w:rPr>
          <w:b/>
        </w:rPr>
        <w:t xml:space="preserve">Tulos</w:t>
      </w:r>
    </w:p>
    <w:p>
      <w:r>
        <w:t xml:space="preserve">San Franciscon lahti sijaitsee yhdysvaltojen kalifornian osavaltiossa . sitä ympäröi viereinen alue, joka tunnetaan nimellä San Franciscon lahden alue . lahtea hallitsevat suuret kaupungit san francisco , oakland ja san jose .</w:t>
      </w:r>
    </w:p>
    <w:p>
      <w:r>
        <w:rPr>
          <w:b/>
        </w:rPr>
        <w:t xml:space="preserve">Tulos</w:t>
      </w:r>
    </w:p>
    <w:p>
      <w:r>
        <w:t xml:space="preserve">San Franciscon lahti sijaitsee Kaliforniassa, jota ympäröi San Franciscon lahden alue, jota hallitsevat kaupungit San Francisco, Oakland ja San Jose.</w:t>
      </w:r>
    </w:p>
    <w:p>
      <w:r>
        <w:rPr>
          <w:b/>
        </w:rPr>
        <w:t xml:space="preserve">Tulos</w:t>
      </w:r>
    </w:p>
    <w:p>
      <w:r>
        <w:t xml:space="preserve">San Franciscon lahti sijaitsee yhdysvaltojen Kalifornian osavaltiossa , jota ympäröi San Franciscon lahden alueena tunnettu koskettava alue , jota hallitsevat suuret kaupungit San Francisco, Oakland ja San Jose.</w:t>
      </w:r>
    </w:p>
    <w:p>
      <w:r>
        <w:rPr>
          <w:b/>
        </w:rPr>
        <w:t xml:space="preserve">Tulos</w:t>
      </w:r>
    </w:p>
    <w:p>
      <w:r>
        <w:t xml:space="preserve">San Franciscon lahti sijaitsee yhdysvaltojen Kalifornian osavaltiossa , jota ympäröi San Franciscon lahtialueena tunnettu koskettava alue , jota hallitsevat suuret kaupungit San Francisco , Oakland ja San Jose .</w:t>
      </w:r>
    </w:p>
    <w:p>
      <w:r>
        <w:rPr>
          <w:b/>
        </w:rPr>
        <w:t xml:space="preserve">Tulos</w:t>
      </w:r>
    </w:p>
    <w:p>
      <w:r>
        <w:t xml:space="preserve">San Franciscon lahti sijaitsee Kalifornian osavaltiossa , jota ympäröi läheinen alue, joka tunnetaan nimellä San Franciscon lahden alue , jota hallitsevat suuret kaupungit San Francisco , Oakland ja San Jose .</w:t>
      </w:r>
    </w:p>
    <w:p>
      <w:r>
        <w:rPr>
          <w:b/>
        </w:rPr>
        <w:t xml:space="preserve">Esimerkki 9.32</w:t>
      </w:r>
    </w:p>
    <w:p>
      <w:r>
        <w:t xml:space="preserve">adrastean löysivät david c. jewitt ja g. edward danielson voyager 2 -luotaimen 8. heinäkuuta 1979 ottamissa valokuvissa, ja se sai nimityksen.</w:t>
      </w:r>
    </w:p>
    <w:p>
      <w:r>
        <w:rPr>
          <w:b/>
        </w:rPr>
        <w:t xml:space="preserve">Tulos</w:t>
      </w:r>
    </w:p>
    <w:p>
      <w:r>
        <w:t xml:space="preserve">david c. jewitt ja g. edward danielson löysivät adrastean Voyager 2 -luotaimen 8. heinäkuuta 1979 ottamissa valokuvissa, ja se sai nimityksen.</w:t>
      </w:r>
    </w:p>
    <w:p>
      <w:r>
        <w:rPr>
          <w:b/>
        </w:rPr>
        <w:t xml:space="preserve">Tulos</w:t>
      </w:r>
    </w:p>
    <w:p>
      <w:r>
        <w:t xml:space="preserve">david c. jewitt ja g. edward danielson löysivät adrastean kuvissa, jotka otettiin 8. heinäkuuta 1979 voyager 2 pro -laitteella.</w:t>
      </w:r>
    </w:p>
    <w:p>
      <w:r>
        <w:rPr>
          <w:b/>
        </w:rPr>
        <w:t xml:space="preserve">Tulos</w:t>
      </w:r>
    </w:p>
    <w:p>
      <w:r>
        <w:t xml:space="preserve">adrastean löysivät david jewitt ja g. edward danielson voyager 2 -luotaimen 8. heinäkuuta 1979 ottamissa valokuvissa, ja se sai nimityksen.</w:t>
      </w:r>
    </w:p>
    <w:p>
      <w:r>
        <w:rPr>
          <w:b/>
        </w:rPr>
        <w:t xml:space="preserve">Tulos</w:t>
      </w:r>
    </w:p>
    <w:p>
      <w:r>
        <w:t xml:space="preserve">kunnia Adrastean löytämisestä, joka jatkui, menee David C. Jewittille ja G. Edward Danielsonille, jotka ottivat valokuvia Voyager 2:n luotaimen aikana heinäkuun kahdeksantena päivänä vuonna yhdeksänkymmentäseitsemänkymmentäyhdeksän.</w:t>
      </w:r>
    </w:p>
    <w:p>
      <w:r>
        <w:rPr>
          <w:b/>
        </w:rPr>
        <w:t xml:space="preserve">Tulos</w:t>
      </w:r>
    </w:p>
    <w:p>
      <w:r>
        <w:t xml:space="preserve">adrastean löysivät david c. jewitt ja g. edward danielson 8. heinäkuuta 1979 otetuissa traveler 2 -luotaimen valokuvissa, ja se sai nimen tai etiketin.</w:t>
      </w:r>
    </w:p>
    <w:p>
      <w:r>
        <w:rPr>
          <w:b/>
        </w:rPr>
        <w:t xml:space="preserve">Tulos</w:t>
      </w:r>
    </w:p>
    <w:p>
      <w:r>
        <w:t xml:space="preserve">adrastean löysivät david c. jewitt ja g. edward danielson voyager 2 -luotaimen 8. heinäkuuta 1979 ottamissa valokuvissa, ja se sai nimen.</w:t>
      </w:r>
    </w:p>
    <w:p>
      <w:r>
        <w:rPr>
          <w:b/>
        </w:rPr>
        <w:t xml:space="preserve">Esimerkki 9.33</w:t>
      </w:r>
    </w:p>
    <w:p>
      <w:r>
        <w:t xml:space="preserve">picasa web albums julkaistiin ensimmäisen kerran 6. kesäkuuta 2006.</w:t>
      </w:r>
    </w:p>
    <w:p>
      <w:r>
        <w:rPr>
          <w:b/>
        </w:rPr>
        <w:t xml:space="preserve">Tulos</w:t>
      </w:r>
    </w:p>
    <w:p>
      <w:r>
        <w:t xml:space="preserve">kesäkuun 6. päivänä 2006 julkaistiin ensimmäisen kerran Picasa-verkkokuva-albumit.</w:t>
      </w:r>
    </w:p>
    <w:p>
      <w:r>
        <w:rPr>
          <w:b/>
        </w:rPr>
        <w:t xml:space="preserve">Tulos</w:t>
      </w:r>
    </w:p>
    <w:p>
      <w:r>
        <w:t xml:space="preserve">picasa web albums tuli ensimmäisen kerran tunnetuksi 6. kesäkuuta 2006.</w:t>
      </w:r>
    </w:p>
    <w:p>
      <w:r>
        <w:rPr>
          <w:b/>
        </w:rPr>
        <w:t xml:space="preserve">Tulos</w:t>
      </w:r>
    </w:p>
    <w:p>
      <w:r>
        <w:t xml:space="preserve">picasa-verkkolehtiä alettiin levittää laittomasti 6. kesäkuuta 2006.</w:t>
      </w:r>
    </w:p>
    <w:p>
      <w:r>
        <w:rPr>
          <w:b/>
        </w:rPr>
        <w:t xml:space="preserve">Tulos</w:t>
      </w:r>
    </w:p>
    <w:p>
      <w:r>
        <w:t xml:space="preserve">picasa web albums oli depute vuoti 6. kesäkuuta 2006.</w:t>
      </w:r>
    </w:p>
    <w:p>
      <w:r>
        <w:rPr>
          <w:b/>
        </w:rPr>
        <w:t xml:space="preserve">Tulos</w:t>
      </w:r>
    </w:p>
    <w:p>
      <w:r>
        <w:t xml:space="preserve">6. kesäkuuta 2006 ensimmäiset Picasa-verkkosalbumit vuotivat julkisuuteen.</w:t>
      </w:r>
    </w:p>
    <w:p>
      <w:r>
        <w:rPr>
          <w:b/>
        </w:rPr>
        <w:t xml:space="preserve">Tulos</w:t>
      </w:r>
    </w:p>
    <w:p>
      <w:r>
        <w:t xml:space="preserve">picasa web albums tuli ensimmäisen kerran julkisuuteen 6. kesäkuuta 2006.</w:t>
      </w:r>
    </w:p>
    <w:p>
      <w:r>
        <w:rPr>
          <w:b/>
        </w:rPr>
        <w:t xml:space="preserve">Esimerkki 9.34</w:t>
      </w:r>
    </w:p>
    <w:p>
      <w:r>
        <w:t xml:space="preserve">se on todennäköisesti karbonaateista koostuva alkukantainen kappale.</w:t>
      </w:r>
    </w:p>
    <w:p>
      <w:r>
        <w:rPr>
          <w:b/>
        </w:rPr>
        <w:t xml:space="preserve">Tulos</w:t>
      </w:r>
    </w:p>
    <w:p>
      <w:r>
        <w:t xml:space="preserve">1 . se on todennäköisesti karbonaateista koostuva alkukantainen kappale.</w:t>
      </w:r>
    </w:p>
    <w:p>
      <w:r>
        <w:rPr>
          <w:b/>
        </w:rPr>
        <w:t xml:space="preserve">Tulos</w:t>
      </w:r>
    </w:p>
    <w:p>
      <w:r>
        <w:t xml:space="preserve">se on todennäköisesti karbonaateista koostuva alkukantainen kappale.</w:t>
      </w:r>
    </w:p>
    <w:p>
      <w:r>
        <w:rPr>
          <w:b/>
        </w:rPr>
        <w:t xml:space="preserve">Tulos</w:t>
      </w:r>
    </w:p>
    <w:p>
      <w:r>
        <w:t xml:space="preserve">se on karbonaateista koostuva alkukantainen kappale.</w:t>
      </w:r>
    </w:p>
    <w:p>
      <w:r>
        <w:rPr>
          <w:b/>
        </w:rPr>
        <w:t xml:space="preserve">Tulos</w:t>
      </w:r>
    </w:p>
    <w:p>
      <w:r>
        <w:t xml:space="preserve">se on luultavasti alkukantainen kappale , se koostuu karbonaateista.</w:t>
      </w:r>
    </w:p>
    <w:p>
      <w:r>
        <w:rPr>
          <w:b/>
        </w:rPr>
        <w:t xml:space="preserve">Tulos</w:t>
      </w:r>
    </w:p>
    <w:p>
      <w:r>
        <w:t xml:space="preserve">se voisi olla yksinkertainen karbonaateista koostuva kappale.</w:t>
      </w:r>
    </w:p>
    <w:p>
      <w:r>
        <w:rPr>
          <w:b/>
        </w:rPr>
        <w:t xml:space="preserve">Tulos</w:t>
      </w:r>
    </w:p>
    <w:p>
      <w:r>
        <w:t xml:space="preserve">se on todennäköisesti yksinkertainen karbonaateista koostuva kappale.</w:t>
      </w:r>
    </w:p>
    <w:p>
      <w:r>
        <w:rPr>
          <w:b/>
        </w:rPr>
        <w:t xml:space="preserve">Esimerkki 9.35</w:t>
      </w:r>
    </w:p>
    <w:p>
      <w:r>
        <w:t xml:space="preserve">Joka tapauksessa Artemis syntyi ensin ja auttoi sitten Apollon syntymässä.</w:t>
      </w:r>
    </w:p>
    <w:p>
      <w:r>
        <w:rPr>
          <w:b/>
        </w:rPr>
        <w:t xml:space="preserve">Tulos</w:t>
      </w:r>
    </w:p>
    <w:p>
      <w:r>
        <w:t xml:space="preserve">Artemis syntyi ensimmäisenä ja auttoi Apollon syntymässä.</w:t>
      </w:r>
    </w:p>
    <w:p>
      <w:r>
        <w:rPr>
          <w:b/>
        </w:rPr>
        <w:t xml:space="preserve">Tulos</w:t>
      </w:r>
    </w:p>
    <w:p>
      <w:r>
        <w:t xml:space="preserve">Joka tapauksessa Artemis syntyi ensin ja auttoi sitten Apollon syntymisessä.</w:t>
      </w:r>
    </w:p>
    <w:p>
      <w:r>
        <w:rPr>
          <w:b/>
        </w:rPr>
        <w:t xml:space="preserve">Tulos</w:t>
      </w:r>
    </w:p>
    <w:p>
      <w:r>
        <w:t xml:space="preserve">Joka tapauksessa Artemis syntyi ensin ja auttoi sitten Apollon syntymisessä.</w:t>
      </w:r>
    </w:p>
    <w:p>
      <w:r>
        <w:rPr>
          <w:b/>
        </w:rPr>
        <w:t xml:space="preserve">Tulos</w:t>
      </w:r>
    </w:p>
    <w:p>
      <w:r>
        <w:t xml:space="preserve">tapahtui se miten tahansa, Artemis syntyi ensin ja auttoi sitten Apollon syntymisessä.</w:t>
      </w:r>
    </w:p>
    <w:p>
      <w:r>
        <w:rPr>
          <w:b/>
        </w:rPr>
        <w:t xml:space="preserve">Tulos</w:t>
      </w:r>
    </w:p>
    <w:p>
      <w:r>
        <w:t xml:space="preserve">Artemis syntyi ensin ja avusti sitten Apollon syntymässä.</w:t>
      </w:r>
    </w:p>
    <w:p>
      <w:r>
        <w:rPr>
          <w:b/>
        </w:rPr>
        <w:t xml:space="preserve">Tulos</w:t>
      </w:r>
    </w:p>
    <w:p>
      <w:r>
        <w:t xml:space="preserve">Artemis syntyi ensin ja auttoi sitten Apollon syntymässä.</w:t>
      </w:r>
    </w:p>
    <w:p>
      <w:r>
        <w:rPr>
          <w:b/>
        </w:rPr>
        <w:t xml:space="preserve">Tulos</w:t>
      </w:r>
    </w:p>
    <w:p>
      <w:r>
        <w:t xml:space="preserve">Joka tapauksessa Artemis syntyi ensin ja auttoi sitten Apollon syntymisessä.</w:t>
      </w:r>
    </w:p>
    <w:p>
      <w:r>
        <w:rPr>
          <w:b/>
        </w:rPr>
        <w:t xml:space="preserve">Esimerkki 9.36</w:t>
      </w:r>
    </w:p>
    <w:p>
      <w:r>
        <w:t xml:space="preserve">puistosta on tullut perinteinen paikka joukkomielenosoituksille.</w:t>
      </w:r>
    </w:p>
    <w:p>
      <w:r>
        <w:rPr>
          <w:b/>
        </w:rPr>
        <w:t xml:space="preserve">Tulos</w:t>
      </w:r>
    </w:p>
    <w:p>
      <w:r>
        <w:t xml:space="preserve">puistosta on tullut yleinen paikka joukkomielenosoituksille.</w:t>
      </w:r>
    </w:p>
    <w:p>
      <w:r>
        <w:rPr>
          <w:b/>
        </w:rPr>
        <w:t xml:space="preserve">Tulos</w:t>
      </w:r>
    </w:p>
    <w:p>
      <w:r>
        <w:t xml:space="preserve">puistosta on tullut säännöllinen joukkomielenosoitusten paikka.</w:t>
      </w:r>
    </w:p>
    <w:p>
      <w:r>
        <w:rPr>
          <w:b/>
        </w:rPr>
        <w:t xml:space="preserve">Tulos</w:t>
      </w:r>
    </w:p>
    <w:p>
      <w:r>
        <w:t xml:space="preserve">puisto on nyt usein käytetty paikka suurille mielenosoituksille.</w:t>
      </w:r>
    </w:p>
    <w:p>
      <w:r>
        <w:rPr>
          <w:b/>
        </w:rPr>
        <w:t xml:space="preserve">Tulos</w:t>
      </w:r>
    </w:p>
    <w:p>
      <w:r>
        <w:t xml:space="preserve">puistosta on tullut tavanomainen paikka suurille mielenosoituksille.</w:t>
      </w:r>
    </w:p>
    <w:p>
      <w:r>
        <w:rPr>
          <w:b/>
        </w:rPr>
        <w:t xml:space="preserve">Esimerkki 9.37</w:t>
      </w:r>
    </w:p>
    <w:p>
      <w:r>
        <w:t xml:space="preserve">Breaking Dawn on Stephenie Meyerin Twilight-sarjan neljäs ja viimeinen romaani.</w:t>
      </w:r>
    </w:p>
    <w:p>
      <w:r>
        <w:rPr>
          <w:b/>
        </w:rPr>
        <w:t xml:space="preserve">Tulos</w:t>
      </w:r>
    </w:p>
    <w:p>
      <w:r>
        <w:t xml:space="preserve">stephenie meyerin twilight-sarjan neljäs ja viimeinen romaani on "Breaking dawn".</w:t>
      </w:r>
    </w:p>
    <w:p>
      <w:r>
        <w:rPr>
          <w:b/>
        </w:rPr>
        <w:t xml:space="preserve">Tulos</w:t>
      </w:r>
    </w:p>
    <w:p>
      <w:r>
        <w:t xml:space="preserve">Breaking Dawn on Stephenie Meyerin Twilight-sarjan viimeinen romaani.</w:t>
      </w:r>
    </w:p>
    <w:p>
      <w:r>
        <w:rPr>
          <w:b/>
        </w:rPr>
        <w:t xml:space="preserve">Tulos</w:t>
      </w:r>
    </w:p>
    <w:p>
      <w:r>
        <w:t xml:space="preserve">Breaking Dawn on Stephenie Meyerin Twilight-sarjan neljäs ja viimeinen kirja.</w:t>
      </w:r>
    </w:p>
    <w:p>
      <w:r>
        <w:rPr>
          <w:b/>
        </w:rPr>
        <w:t xml:space="preserve">Esimerkki 9.38</w:t>
      </w:r>
    </w:p>
    <w:p>
      <w:r>
        <w:t xml:space="preserve">pääkaupunki on Abingdon , muita paikkoja ovat Faringdon ja Wantage.</w:t>
      </w:r>
    </w:p>
    <w:p>
      <w:r>
        <w:rPr>
          <w:b/>
        </w:rPr>
        <w:t xml:space="preserve">Tulos</w:t>
      </w:r>
    </w:p>
    <w:p>
      <w:r>
        <w:t xml:space="preserve">pääkaupunki on Abingdon , muita paikkoja ovat Faringdon ja Wantage.</w:t>
      </w:r>
    </w:p>
    <w:p>
      <w:r>
        <w:rPr>
          <w:b/>
        </w:rPr>
        <w:t xml:space="preserve">Tulos</w:t>
      </w:r>
    </w:p>
    <w:p>
      <w:r>
        <w:t xml:space="preserve">Alueen kaupunkeja ovat Faringon, Wantage ja pääkaupunki Abingdon.</w:t>
      </w:r>
    </w:p>
    <w:p>
      <w:r>
        <w:rPr>
          <w:b/>
        </w:rPr>
        <w:t xml:space="preserve">Tulos</w:t>
      </w:r>
    </w:p>
    <w:p>
      <w:r>
        <w:t xml:space="preserve">Abingdon on pääkaupunki, muita ovat Faringdon ja Wantage.</w:t>
      </w:r>
    </w:p>
    <w:p>
      <w:r>
        <w:rPr>
          <w:b/>
        </w:rPr>
        <w:t xml:space="preserve">Tulos</w:t>
      </w:r>
    </w:p>
    <w:p>
      <w:r>
        <w:t xml:space="preserve">Abingdon on suurempi kaupunki, mutta lähellä sijaitsevat myös Faringdon ja Wantage.</w:t>
      </w:r>
    </w:p>
    <w:p>
      <w:r>
        <w:rPr>
          <w:b/>
        </w:rPr>
        <w:t xml:space="preserve">Tulos</w:t>
      </w:r>
    </w:p>
    <w:p>
      <w:r>
        <w:t xml:space="preserve">pääkaupunki on Abingdon , ja muita kaupunkeja ovat Faringdon ja Wantage.</w:t>
      </w:r>
    </w:p>
    <w:p>
      <w:r>
        <w:rPr>
          <w:b/>
        </w:rPr>
        <w:t xml:space="preserve">Esimerkki 9.39</w:t>
      </w:r>
    </w:p>
    <w:p>
      <w:r>
        <w:t xml:space="preserve">kunnassa on noin 5700 asukasta.</w:t>
      </w:r>
    </w:p>
    <w:p>
      <w:r>
        <w:rPr>
          <w:b/>
        </w:rPr>
        <w:t xml:space="preserve">Tulos</w:t>
      </w:r>
    </w:p>
    <w:p>
      <w:r>
        <w:t xml:space="preserve">kaupungissa asuu noin 5700 ihmistä.</w:t>
      </w:r>
    </w:p>
    <w:p>
      <w:r>
        <w:rPr>
          <w:b/>
        </w:rPr>
        <w:t xml:space="preserve">Tulos</w:t>
      </w:r>
    </w:p>
    <w:p>
      <w:r>
        <w:t xml:space="preserve">kunnassa on noin 5700 asukasta.</w:t>
      </w:r>
    </w:p>
    <w:p>
      <w:r>
        <w:rPr>
          <w:b/>
        </w:rPr>
        <w:t xml:space="preserve">Tulos</w:t>
      </w:r>
    </w:p>
    <w:p>
      <w:r>
        <w:t xml:space="preserve">kunnassa on noin 5700 asukasta.</w:t>
      </w:r>
    </w:p>
    <w:p>
      <w:r>
        <w:rPr>
          <w:b/>
        </w:rPr>
        <w:t xml:space="preserve">Tulos</w:t>
      </w:r>
    </w:p>
    <w:p>
      <w:r>
        <w:t xml:space="preserve">kaupungissa on noin 5700 asukasta.</w:t>
      </w:r>
    </w:p>
    <w:p>
      <w:r>
        <w:rPr>
          <w:b/>
        </w:rPr>
        <w:t xml:space="preserve">Tulos</w:t>
      </w:r>
    </w:p>
    <w:p>
      <w:r>
        <w:t xml:space="preserve">kunnassa asuu noin 5700 ihmistä.</w:t>
      </w:r>
    </w:p>
    <w:p>
      <w:r>
        <w:rPr>
          <w:b/>
        </w:rPr>
        <w:t xml:space="preserve">Tulos</w:t>
      </w:r>
    </w:p>
    <w:p>
      <w:r>
        <w:t xml:space="preserve">kaupungissa asuu noin 5700 ihmistä.</w:t>
      </w:r>
    </w:p>
    <w:p>
      <w:r>
        <w:rPr>
          <w:b/>
        </w:rPr>
        <w:t xml:space="preserve">Esimerkki 9.40</w:t>
      </w:r>
    </w:p>
    <w:p>
      <w:r>
        <w:t xml:space="preserve">42 - 59 ulkoiset linkit 2001 census , tarkasteltu marraskuussa . 29 , 2006 geo.</w:t>
      </w:r>
    </w:p>
    <w:p>
      <w:r>
        <w:rPr>
          <w:b/>
        </w:rPr>
        <w:t xml:space="preserve">Tulos</w:t>
      </w:r>
    </w:p>
    <w:p>
      <w:r>
        <w:t xml:space="preserve">42 - 59 ulkoiset linkit Vuoden 2001 väestönlaskenta , käytetty marraskuu . 29 , 2006 geo.</w:t>
      </w:r>
    </w:p>
    <w:p>
      <w:r>
        <w:rPr>
          <w:b/>
        </w:rPr>
        <w:t xml:space="preserve">Tulos</w:t>
      </w:r>
    </w:p>
    <w:p>
      <w:r>
        <w:t xml:space="preserve">42 - 59 ulkoiset linkit Vuoden 2001 väestönlaskenta , tarkastettu marraskuu . 29 , 2006 geo.</w:t>
      </w:r>
    </w:p>
    <w:p>
      <w:r>
        <w:rPr>
          <w:b/>
        </w:rPr>
        <w:t xml:space="preserve">Tulos</w:t>
      </w:r>
    </w:p>
    <w:p>
      <w:r>
        <w:t xml:space="preserve">42 - 59 ulkoiset linkit Vuoden 2001 väestölaskenta , nähty marraskuussa . 29 , 2006 geo.</w:t>
      </w:r>
    </w:p>
    <w:p>
      <w:r>
        <w:rPr>
          <w:b/>
        </w:rPr>
        <w:t xml:space="preserve">Tulos</w:t>
      </w:r>
    </w:p>
    <w:p>
      <w:r>
        <w:t xml:space="preserve">42-59 ulkoiset linkit Vuoden 2001 väestönlaskenta , kerätty marraskuu . 29 , 2006 geo.</w:t>
      </w:r>
    </w:p>
    <w:p>
      <w:r>
        <w:rPr>
          <w:b/>
        </w:rPr>
        <w:t xml:space="preserve">Tulos</w:t>
      </w:r>
    </w:p>
    <w:p>
      <w:r>
        <w:t xml:space="preserve">42 - 59 ulkoiset linkit . 2001 census , viitattu marraskuu . 29 , 2006 geo.</w:t>
      </w:r>
    </w:p>
    <w:p>
      <w:r>
        <w:rPr>
          <w:b/>
        </w:rPr>
        <w:t xml:space="preserve">Tulos</w:t>
      </w:r>
    </w:p>
    <w:p>
      <w:r>
        <w:t xml:space="preserve">42-59 ulkoiset linkit 2001 census , tarkasteltu marraskuussa . 29 , 2006 geo.</w:t>
      </w:r>
    </w:p>
    <w:p>
      <w:r>
        <w:rPr>
          <w:b/>
        </w:rPr>
        <w:t xml:space="preserve">Tulos</w:t>
      </w:r>
    </w:p>
    <w:p>
      <w:r>
        <w:t xml:space="preserve">2001 census ' 42-59 external links accessed on nov 20, 20.</w:t>
      </w:r>
    </w:p>
    <w:p>
      <w:r>
        <w:rPr>
          <w:b/>
        </w:rPr>
        <w:t xml:space="preserve">Tulos</w:t>
      </w:r>
    </w:p>
    <w:p>
      <w:r>
        <w:t xml:space="preserve">42 - 59 linkkien ulkopuolella 2001 census , käytetty marraskuu . 29 , 2006 geo.</w:t>
      </w:r>
    </w:p>
    <w:p>
      <w:r>
        <w:rPr>
          <w:b/>
        </w:rPr>
        <w:t xml:space="preserve">Esimerkki 9.41</w:t>
      </w:r>
    </w:p>
    <w:p>
      <w:r>
        <w:t xml:space="preserve">sen löysi Havaiin yliopiston tähtitieteilijöiden ryhmä, jota johti Scott S. Sheppard ja muut.</w:t>
      </w:r>
    </w:p>
    <w:p>
      <w:r>
        <w:rPr>
          <w:b/>
        </w:rPr>
        <w:t xml:space="preserve">Tulos</w:t>
      </w:r>
    </w:p>
    <w:p>
      <w:r>
        <w:t xml:space="preserve">sen löysivät Havaiin yliopiston tähtitieteilijät Scott S. Sheppardin johdolla.</w:t>
      </w:r>
    </w:p>
    <w:p>
      <w:r>
        <w:rPr>
          <w:b/>
        </w:rPr>
        <w:t xml:space="preserve">Tulos</w:t>
      </w:r>
    </w:p>
    <w:p>
      <w:r>
        <w:t xml:space="preserve">sen löysi Hawain yliopiston tähtitieteilijöistä koostuva Scott S. Sheppardin ryhmä.</w:t>
      </w:r>
    </w:p>
    <w:p>
      <w:r>
        <w:rPr>
          <w:b/>
        </w:rPr>
        <w:t xml:space="preserve">Tulos</w:t>
      </w:r>
    </w:p>
    <w:p>
      <w:r>
        <w:t xml:space="preserve">sen löysi Havaiin yliopiston tähtitieteilijöistä koostuva ryhmä, jota johti Scott S. Sheppard ja muut.</w:t>
      </w:r>
    </w:p>
    <w:p>
      <w:r>
        <w:rPr>
          <w:b/>
        </w:rPr>
        <w:t xml:space="preserve">Tulos</w:t>
      </w:r>
    </w:p>
    <w:p>
      <w:r>
        <w:t xml:space="preserve">sen löysi Havaiin yliopiston tähtitieteilijöistä koostuva ryhmä, jota johti Scott S. Sheppard ja muut.</w:t>
      </w:r>
    </w:p>
    <w:p>
      <w:r>
        <w:rPr>
          <w:b/>
        </w:rPr>
        <w:t xml:space="preserve">Tulos</w:t>
      </w:r>
    </w:p>
    <w:p>
      <w:r>
        <w:t xml:space="preserve">sen keksi Hawain yliopiston tähtitieteilijöiden ryhmä, jota johti Scott S. Sheppard ja muut.</w:t>
      </w:r>
    </w:p>
    <w:p>
      <w:r>
        <w:rPr>
          <w:b/>
        </w:rPr>
        <w:t xml:space="preserve">Tulos</w:t>
      </w:r>
    </w:p>
    <w:p>
      <w:r>
        <w:t xml:space="preserve">sen löysi tähtitieteilijäryhmä, jota johti muun muassa Scott S. Sheppard Havaiin yliopistosta.</w:t>
      </w:r>
    </w:p>
    <w:p>
      <w:r>
        <w:rPr>
          <w:b/>
        </w:rPr>
        <w:t xml:space="preserve">Tulos</w:t>
      </w:r>
    </w:p>
    <w:p>
      <w:r>
        <w:t xml:space="preserve">sen löysi Hawaiin yliopiston avaruustutkijaryhmä, jota johti Scott S. Sheppard ja muut.</w:t>
      </w:r>
    </w:p>
    <w:p>
      <w:r>
        <w:rPr>
          <w:b/>
        </w:rPr>
        <w:t xml:space="preserve">Esimerkki 9.42</w:t>
      </w:r>
    </w:p>
    <w:p>
      <w:r>
        <w:t xml:space="preserve">Nocturnes on ranskalaisen säveltäjän Claude Debussyn kolmiosainen orkesterisävellys.</w:t>
      </w:r>
    </w:p>
    <w:p>
      <w:r>
        <w:rPr>
          <w:b/>
        </w:rPr>
        <w:t xml:space="preserve">Tulos</w:t>
      </w:r>
    </w:p>
    <w:p>
      <w:r>
        <w:t xml:space="preserve">Nocturnes on ranskalaisen säveltäjän Claude Debussyn säveltämä orkesteriteos.</w:t>
      </w:r>
    </w:p>
    <w:p>
      <w:r>
        <w:rPr>
          <w:b/>
        </w:rPr>
        <w:t xml:space="preserve">Tulos</w:t>
      </w:r>
    </w:p>
    <w:p>
      <w:r>
        <w:t xml:space="preserve">Nocturnes on ranskalaisen säveltäjän Claude Debussyn kolmiosainen orkesteriteos.</w:t>
      </w:r>
    </w:p>
    <w:p>
      <w:r>
        <w:rPr>
          <w:b/>
        </w:rPr>
        <w:t xml:space="preserve">Tulos</w:t>
      </w:r>
    </w:p>
    <w:p>
      <w:r>
        <w:t xml:space="preserve">Tunnettu ranskalainen säveltäjä Claude Debussy on säveltänyt kolmiosaisen Nocturnes-teoksen orkesterikompositiona.</w:t>
      </w:r>
    </w:p>
    <w:p>
      <w:r>
        <w:rPr>
          <w:b/>
        </w:rPr>
        <w:t xml:space="preserve">Tulos</w:t>
      </w:r>
    </w:p>
    <w:p>
      <w:r>
        <w:t xml:space="preserve">Nocturnes on ranskalaisen säveltäjän Claude Debussyn kolmiosainen orkesteriteos.</w:t>
      </w:r>
    </w:p>
    <w:p>
      <w:r>
        <w:rPr>
          <w:b/>
        </w:rPr>
        <w:t xml:space="preserve">Tulos</w:t>
      </w:r>
    </w:p>
    <w:p>
      <w:r>
        <w:t xml:space="preserve">Nocturnes on ranskalaisen säveltäjän Claude Debussyn kolmiosainen orkesteriteos.</w:t>
      </w:r>
    </w:p>
    <w:p>
      <w:r>
        <w:rPr>
          <w:b/>
        </w:rPr>
        <w:t xml:space="preserve">Tulos</w:t>
      </w:r>
    </w:p>
    <w:p>
      <w:r>
        <w:t xml:space="preserve">Nocturnes on ranskalaisen säveltäjän Claude Debussyn kolmiosainen musiikkikappale.</w:t>
      </w:r>
    </w:p>
    <w:p>
      <w:r>
        <w:rPr>
          <w:b/>
        </w:rPr>
        <w:t xml:space="preserve">Tulos</w:t>
      </w:r>
    </w:p>
    <w:p>
      <w:r>
        <w:t xml:space="preserve">pieces of music on ranskalaisen säveltäjän Claude Debussyn kolmiosainen orkesterisävellys.</w:t>
      </w:r>
    </w:p>
    <w:p>
      <w:r>
        <w:rPr>
          <w:b/>
        </w:rPr>
        <w:t xml:space="preserve">Esimerkki 9.43</w:t>
      </w:r>
    </w:p>
    <w:p>
      <w:r>
        <w:t xml:space="preserve">alexandrialaisen Aiskhyloksen elämästä käy ilmi, että näytelmäkirjailija voitti ensimmäisen palkinnon kaupungin dionysioissa kolmetoista kertaa.</w:t>
      </w:r>
    </w:p>
    <w:p>
      <w:r>
        <w:rPr>
          <w:b/>
        </w:rPr>
        <w:t xml:space="preserve">Tulos</w:t>
      </w:r>
    </w:p>
    <w:p>
      <w:r>
        <w:t xml:space="preserve">alexandrialaisen Aiskhyloksen elämästä käy ilmi, että näytelmäkirjailija voitti ensimmäisen palkinnon kaupungin dionysiassa kolmetoista kertaa.</w:t>
      </w:r>
    </w:p>
    <w:p>
      <w:r>
        <w:rPr>
          <w:b/>
        </w:rPr>
        <w:t xml:space="preserve">Tulos</w:t>
      </w:r>
    </w:p>
    <w:p>
      <w:r>
        <w:t xml:space="preserve">alexandrialaisessa Aiskhyloksen elämässä huomautetaan, että näytelmäkirjailija voitti ensimmäisen palkinnon kaupungin dionysioissa kolmetoista kertaa.</w:t>
      </w:r>
    </w:p>
    <w:p>
      <w:r>
        <w:rPr>
          <w:b/>
        </w:rPr>
        <w:t xml:space="preserve">Tulos</w:t>
      </w:r>
    </w:p>
    <w:p>
      <w:r>
        <w:t xml:space="preserve">alexandrialaisen Aiskhyloksen elämässä kerrotaan, että näytelmäkirjailija voitti kolmetoista kertaa ensimmäisen palkinnon kaupungin Dionysiassa.</w:t>
      </w:r>
    </w:p>
    <w:p>
      <w:r>
        <w:rPr>
          <w:b/>
        </w:rPr>
        <w:t xml:space="preserve">Tulos</w:t>
      </w:r>
    </w:p>
    <w:p>
      <w:r>
        <w:t xml:space="preserve">Aleksandrian Aiskhyloksen elämänkerran mukaan näytelmäkirjailija voitti ensimmäisen palkinnon kaupungin dionysiassa kolmetoista kertaa.</w:t>
      </w:r>
    </w:p>
    <w:p>
      <w:r>
        <w:rPr>
          <w:b/>
        </w:rPr>
        <w:t xml:space="preserve">Tulos</w:t>
      </w:r>
    </w:p>
    <w:p>
      <w:r>
        <w:t xml:space="preserve">alexandrialaisessa Aiskhyloksen elämässä todetaan, että näytelmäkirjailija voitti 13 kertaa ensimmäisen palkinnon kaupungin Dionysiassa.</w:t>
      </w:r>
    </w:p>
    <w:p>
      <w:r>
        <w:rPr>
          <w:b/>
        </w:rPr>
        <w:t xml:space="preserve">Tulos</w:t>
      </w:r>
    </w:p>
    <w:p>
      <w:r>
        <w:t xml:space="preserve">kirjassa , Aleksandrialainen Aiskhyloksen elämä , sanotaan, että näytelmäkirjailija sai ensimmäisen palkinnon kaupungin Dionysiassa 13 kertaa.</w:t>
      </w:r>
    </w:p>
    <w:p>
      <w:r>
        <w:rPr>
          <w:b/>
        </w:rPr>
        <w:t xml:space="preserve">Esimerkki 9.44</w:t>
      </w:r>
    </w:p>
    <w:p>
      <w:r>
        <w:t xml:space="preserve">kalvinismi saavutti jonkin verran suosiota Skandinaviassa, erityisesti Ruotsissa, mutta se hylättiin luterilaisuuden hyväksi Upsalan synodin jälkeen vuonna 1593.</w:t>
      </w:r>
    </w:p>
    <w:p>
      <w:r>
        <w:rPr>
          <w:b/>
        </w:rPr>
        <w:t xml:space="preserve">Tulos</w:t>
      </w:r>
    </w:p>
    <w:p>
      <w:r>
        <w:t xml:space="preserve">kalvinismi saavutti jonkin verran suosiota Skandinaviassa, erityisesti Ruotsissa, mutta se hylättiin luterilaisuuden hyväksi Upsalan kirkon virkamiesten kokouksen jälkeen vuonna 1593.</w:t>
      </w:r>
    </w:p>
    <w:p>
      <w:r>
        <w:rPr>
          <w:b/>
        </w:rPr>
        <w:t xml:space="preserve">Tulos</w:t>
      </w:r>
    </w:p>
    <w:p>
      <w:r>
        <w:t xml:space="preserve">kalvinismi saavutti jonkin verran suosiota Skandinaviassa, erityisesti Ruotsissa, mutta se hylättiin luterilaisuuden hyväksi Upsalan virkamiesryhmän jälkeen vuonna 1593.</w:t>
      </w:r>
    </w:p>
    <w:p>
      <w:r>
        <w:rPr>
          <w:b/>
        </w:rPr>
        <w:t xml:space="preserve">Tulos</w:t>
      </w:r>
    </w:p>
    <w:p>
      <w:r>
        <w:t xml:space="preserve">kalvinismi saavutti suosiota Skandinaviassa, erityisesti Ruotsissa, mutta syrjäytyi luterilaisuuden vuoksi Upsalan synodin jälkeen vuonna 1593.</w:t>
      </w:r>
    </w:p>
    <w:p>
      <w:r>
        <w:rPr>
          <w:b/>
        </w:rPr>
        <w:t xml:space="preserve">Tulos</w:t>
      </w:r>
    </w:p>
    <w:p>
      <w:r>
        <w:t xml:space="preserve">Ruotsissa vuonna 1593 pidetyn Upsalan synodin jälkeen luterilaisuudesta tuli kalvinismia suositumpi, erityisesti Ruotsissa ja Skandinavian maissa.</w:t>
      </w:r>
    </w:p>
    <w:p>
      <w:r>
        <w:rPr>
          <w:b/>
        </w:rPr>
        <w:t xml:space="preserve">Tulos</w:t>
      </w:r>
    </w:p>
    <w:p>
      <w:r>
        <w:t xml:space="preserve">kalvinismi sai lisää suosiota Skandinaviassa, lähinnä Ruotsissa, mutta se hylättiin luterilaisuuden hyväksi Upsalan kirkolliskokouksen jälkeen vuonna 1593.</w:t>
      </w:r>
    </w:p>
    <w:p>
      <w:r>
        <w:rPr>
          <w:b/>
        </w:rPr>
        <w:t xml:space="preserve">Tulos</w:t>
      </w:r>
    </w:p>
    <w:p>
      <w:r>
        <w:t xml:space="preserve">kalvinismi saavutti suosiota Skandinaviassa, mutta se hylättiin luterilaisuuden hyväksi Upsalan synodin jälkeen vuonna 1593.</w:t>
      </w:r>
    </w:p>
    <w:p>
      <w:r>
        <w:rPr>
          <w:b/>
        </w:rPr>
        <w:t xml:space="preserve">Tulos</w:t>
      </w:r>
    </w:p>
    <w:p>
      <w:r>
        <w:t xml:space="preserve">kalvinismi yleistyi Skandinaviassa, erityisesti Ruotsissa, mutta siitä luovuttiin luterilaisuuden hyväksi Upsalan kokouksen jälkeen vuonna 1593.</w:t>
      </w:r>
    </w:p>
    <w:p>
      <w:r>
        <w:rPr>
          <w:b/>
        </w:rPr>
        <w:t xml:space="preserve">Esimerkki 9.45</w:t>
      </w:r>
    </w:p>
    <w:p>
      <w:r>
        <w:t xml:space="preserve">hän lomaili Saksassa seuraavana kesänä, kun ensimmäinen maailmansota syttyi.</w:t>
      </w:r>
    </w:p>
    <w:p>
      <w:r>
        <w:rPr>
          <w:b/>
        </w:rPr>
        <w:t xml:space="preserve">Tulos</w:t>
      </w:r>
    </w:p>
    <w:p>
      <w:r>
        <w:t xml:space="preserve">hän lomaili Saksassa seuraavana kesänä, kun ensimmäinen maailmansota syttyi.</w:t>
      </w:r>
    </w:p>
    <w:p>
      <w:r>
        <w:rPr>
          <w:b/>
        </w:rPr>
        <w:t xml:space="preserve">Tulos</w:t>
      </w:r>
    </w:p>
    <w:p>
      <w:r>
        <w:t xml:space="preserve">hän lomaili Saksassa seuraavana kesänä.</w:t>
      </w:r>
    </w:p>
    <w:p>
      <w:r>
        <w:rPr>
          <w:b/>
        </w:rPr>
        <w:t xml:space="preserve">Tulos</w:t>
      </w:r>
    </w:p>
    <w:p>
      <w:r>
        <w:t xml:space="preserve">Ensimmäisen maailmansodan syttyminen tapahtui seuraavana kesänä, kun hän oli lomalla Saksassa.</w:t>
      </w:r>
    </w:p>
    <w:p>
      <w:r>
        <w:rPr>
          <w:b/>
        </w:rPr>
        <w:t xml:space="preserve">Tulos</w:t>
      </w:r>
    </w:p>
    <w:p>
      <w:r>
        <w:t xml:space="preserve">hän lomaili Saksassa seuraavana kesänä, kun ensimmäinen maailmansota syttyi.</w:t>
      </w:r>
    </w:p>
    <w:p>
      <w:r>
        <w:rPr>
          <w:b/>
        </w:rPr>
        <w:t xml:space="preserve">Tulos</w:t>
      </w:r>
    </w:p>
    <w:p>
      <w:r>
        <w:t xml:space="preserve">hän oli lomalla Saksassa seuraavana kesänä, kun ensimmäinen maailmansota alkoi.</w:t>
      </w:r>
    </w:p>
    <w:p>
      <w:r>
        <w:rPr>
          <w:b/>
        </w:rPr>
        <w:t xml:space="preserve">Tulos</w:t>
      </w:r>
    </w:p>
    <w:p>
      <w:r>
        <w:t xml:space="preserve">hän oli kesälomalla Saksassa , kun ensimmäinen maailmansota syttyi.</w:t>
      </w:r>
    </w:p>
    <w:p>
      <w:r>
        <w:rPr>
          <w:b/>
        </w:rPr>
        <w:t xml:space="preserve">Tulos</w:t>
      </w:r>
    </w:p>
    <w:p>
      <w:r>
        <w:t xml:space="preserve">hän oli tauolla Saksassa seuraavana kesänä, kun ensimmäinen maailmansota syttyi.</w:t>
      </w:r>
    </w:p>
    <w:p>
      <w:r>
        <w:rPr>
          <w:b/>
        </w:rPr>
        <w:t xml:space="preserve">Tulos</w:t>
      </w:r>
    </w:p>
    <w:p>
      <w:r>
        <w:t xml:space="preserve">ensimmäisen maailmansodan syttymisen jälkeisenä kesänä hän lomaili Saksassa.</w:t>
      </w:r>
    </w:p>
    <w:p>
      <w:r>
        <w:rPr>
          <w:b/>
        </w:rPr>
        <w:t xml:space="preserve">Esimerkki 9.46</w:t>
      </w:r>
    </w:p>
    <w:p>
      <w:r>
        <w:t xml:space="preserve">Tavoitteensa saavuttamiseksi maanmittarit käyttävät geometrian , tekniikan , trigonometrian , matematiikan , fysiikan ja lain elementtejä.</w:t>
      </w:r>
    </w:p>
    <w:p>
      <w:r>
        <w:rPr>
          <w:b/>
        </w:rPr>
        <w:t xml:space="preserve">Tulos</w:t>
      </w:r>
    </w:p>
    <w:p>
      <w:r>
        <w:t xml:space="preserve">Tavoitteensa saavuttamiseksi maanmittarit käyttävät geometrian , tekniikan , trigonometrian , matematiikan , fysiikan ja lain elementtejä.</w:t>
      </w:r>
    </w:p>
    <w:p>
      <w:r>
        <w:rPr>
          <w:b/>
        </w:rPr>
        <w:t xml:space="preserve">Tulos</w:t>
      </w:r>
    </w:p>
    <w:p>
      <w:r>
        <w:t xml:space="preserve">Maanmittarit käyttävät geometriaa , tekniikkaa , trigonometriaa , matematiikkaa , fysiikkaa ja lakia saavuttaakseen tavoitteensa.</w:t>
      </w:r>
    </w:p>
    <w:p>
      <w:r>
        <w:rPr>
          <w:b/>
        </w:rPr>
        <w:t xml:space="preserve">Tulos</w:t>
      </w:r>
    </w:p>
    <w:p>
      <w:r>
        <w:t xml:space="preserve">Maanmittaajat käyttävät geometriaa, insinööritaitoja, trigonometriaa, matematiikkaa, fysiikkaa ja lakia maanmittaukseen.</w:t>
      </w:r>
    </w:p>
    <w:p>
      <w:r>
        <w:rPr>
          <w:b/>
        </w:rPr>
        <w:t xml:space="preserve">Tulos</w:t>
      </w:r>
    </w:p>
    <w:p>
      <w:r>
        <w:t xml:space="preserve">Tavoitteensa saavuttamiseksi maanmittarit käyttävät geometrian, tekniikan, trigonometrian, matematiikan, fysiikan ja lain elementtejä.</w:t>
      </w:r>
    </w:p>
    <w:p>
      <w:r>
        <w:rPr>
          <w:b/>
        </w:rPr>
        <w:t xml:space="preserve">Tulos</w:t>
      </w:r>
    </w:p>
    <w:p>
      <w:r>
        <w:t xml:space="preserve">Tavoitteensa saavuttamiseksi maanmittarit käyttävät geometrian, tekniikan, trigonometrian, matematiikan, fysiikan ja lain elementtejä.</w:t>
      </w:r>
    </w:p>
    <w:p>
      <w:r>
        <w:rPr>
          <w:b/>
        </w:rPr>
        <w:t xml:space="preserve">Tulos</w:t>
      </w:r>
    </w:p>
    <w:p>
      <w:r>
        <w:t xml:space="preserve">Tavoitteensa saavuttamiseksi maanmittarit käyttävät geometrian , tekniikan , -lrb- kolmiotutkimuksen -rrb- , matematiikan , fysiikan ja lain elementtejä.</w:t>
      </w:r>
    </w:p>
    <w:p>
      <w:r>
        <w:rPr>
          <w:b/>
        </w:rPr>
        <w:t xml:space="preserve">Tulos</w:t>
      </w:r>
    </w:p>
    <w:p>
      <w:r>
        <w:t xml:space="preserve">Maanmittarit käyttävät työssään geometrian , tekniikan , trigonometrian , matematiikan , fysiikan ja lain elementtejä.</w:t>
      </w:r>
    </w:p>
    <w:p>
      <w:r>
        <w:rPr>
          <w:b/>
        </w:rPr>
        <w:t xml:space="preserve">Esimerkki 9.47</w:t>
      </w:r>
    </w:p>
    <w:p>
      <w:r>
        <w:t xml:space="preserve">Koska vampyyrikalmarin aineenvaihduntanopeus on alhainen ja saaliin tiheys on alhainen näissä syvyyksissä, sen on käytettävä innovatiivisia saalistajien välttämistaktiikoita säästääkseen energiaa.</w:t>
      </w:r>
    </w:p>
    <w:p>
      <w:r>
        <w:rPr>
          <w:b/>
        </w:rPr>
        <w:t xml:space="preserve">Tulos</w:t>
      </w:r>
    </w:p>
    <w:p>
      <w:r>
        <w:t xml:space="preserve">Koska vampyyrikalmarin aineenvaihduntanopeus on alhainen ja saaliin tiheys on alhainen näissä syvyyksissä, sen on käytettävä saalistajien välttelytaktiikkaa säästääkseen energiaa.</w:t>
      </w:r>
    </w:p>
    <w:p>
      <w:r>
        <w:rPr>
          <w:b/>
        </w:rPr>
        <w:t xml:space="preserve">Tulos</w:t>
      </w:r>
    </w:p>
    <w:p>
      <w:r>
        <w:t xml:space="preserve">Vampyyrikalan on käytettävä innovatiivista saalistajaa säästääkseen energiaa alhaisen aineenvaihduntanopeuden ja alhaisen tiheyden vuoksi.</w:t>
      </w:r>
    </w:p>
    <w:p>
      <w:r>
        <w:rPr>
          <w:b/>
        </w:rPr>
        <w:t xml:space="preserve">Tulos</w:t>
      </w:r>
    </w:p>
    <w:p>
      <w:r>
        <w:t xml:space="preserve">Koska vampyyrikalmarin aineenvaihduntanopeus on alhainen ja saaliin tiheys alhainen tällaisissa syvyyksissä, sen on käytettävä innovatiivisia saalistajien välttämistaktiikoita säästääkseen energiaa.</w:t>
      </w:r>
    </w:p>
    <w:p>
      <w:r>
        <w:rPr>
          <w:b/>
        </w:rPr>
        <w:t xml:space="preserve">Tulos</w:t>
      </w:r>
    </w:p>
    <w:p>
      <w:r>
        <w:t xml:space="preserve">1 . Koska vampyyrikalan aineenvaihduntanopeus on alhainen ja saaliin tiheys on alhainen näissä syvyyksissä, sen on käytettävä uusia ja huippuluokan petojen välttämisstrategioita säästääkseen energiaa.</w:t>
      </w:r>
    </w:p>
    <w:p>
      <w:r>
        <w:rPr>
          <w:b/>
        </w:rPr>
        <w:t xml:space="preserve">Tulos</w:t>
      </w:r>
    </w:p>
    <w:p>
      <w:r>
        <w:t xml:space="preserve">koska valtamerten syvyyksissä elävien vampyyrikalmarien aineenvaihdunta ja tiheys ovat alhaiset, niiden on käytettävä innovatiivisia saalistajien välttämistaktiikoita energian säästämiseksi.</w:t>
      </w:r>
    </w:p>
    <w:p>
      <w:r>
        <w:rPr>
          <w:b/>
        </w:rPr>
        <w:t xml:space="preserve">Tulos</w:t>
      </w:r>
    </w:p>
    <w:p>
      <w:r>
        <w:t xml:space="preserve">koska niiden aineenvaihdunta on vähäistä ja saaliin tiheys on alhainen näissä syvyyksissä, vampyyrikalmareiden on käytettävä nykyaikaisia saalistajien välttämistaktiikoita energian säästämiseksi.</w:t>
      </w:r>
    </w:p>
    <w:p>
      <w:r>
        <w:rPr>
          <w:b/>
        </w:rPr>
        <w:t xml:space="preserve">Esimerkki 9.48</w:t>
      </w:r>
    </w:p>
    <w:p>
      <w:r>
        <w:t xml:space="preserve">1950-luvulla camus omistautui ihmisoikeuksille.</w:t>
      </w:r>
    </w:p>
    <w:p>
      <w:r>
        <w:rPr>
          <w:b/>
        </w:rPr>
        <w:t xml:space="preserve">Tulos</w:t>
      </w:r>
    </w:p>
    <w:p>
      <w:r>
        <w:t xml:space="preserve">1950-luvulla camus antaa tai varattu hänen pyrkimyksensä ihmisoikeuksien.</w:t>
      </w:r>
    </w:p>
    <w:p>
      <w:r>
        <w:rPr>
          <w:b/>
        </w:rPr>
        <w:t xml:space="preserve">Tulos</w:t>
      </w:r>
    </w:p>
    <w:p>
      <w:r>
        <w:t xml:space="preserve">1950-luvulla camus omistautui ihmisoikeuksille.</w:t>
      </w:r>
    </w:p>
    <w:p>
      <w:r>
        <w:rPr>
          <w:b/>
        </w:rPr>
        <w:t xml:space="preserve">Tulos</w:t>
      </w:r>
    </w:p>
    <w:p>
      <w:r>
        <w:t xml:space="preserve">1950-luvulla Camus kiinnitti kaiken huomionsa ihmisten oikeuksiin.</w:t>
      </w:r>
    </w:p>
    <w:p>
      <w:r>
        <w:rPr>
          <w:b/>
        </w:rPr>
        <w:t xml:space="preserve">Tulos</w:t>
      </w:r>
    </w:p>
    <w:p>
      <w:r>
        <w:t xml:space="preserve">camus omistautui 1950-luvulla ihmisoikeuksille.</w:t>
      </w:r>
    </w:p>
    <w:p>
      <w:r>
        <w:rPr>
          <w:b/>
        </w:rPr>
        <w:t xml:space="preserve">Tulos</w:t>
      </w:r>
    </w:p>
    <w:p>
      <w:r>
        <w:t xml:space="preserve">camus ryhtyy toimiin ihmisoikeuksien puolesta vuonna 19.</w:t>
      </w:r>
    </w:p>
    <w:p>
      <w:r>
        <w:rPr>
          <w:b/>
        </w:rPr>
        <w:t xml:space="preserve">Tulos</w:t>
      </w:r>
    </w:p>
    <w:p>
      <w:r>
        <w:t xml:space="preserve">camus ponnisteli ihmisoikeuksien puolesta 1950-luvulla.</w:t>
      </w:r>
    </w:p>
    <w:p>
      <w:r>
        <w:rPr>
          <w:b/>
        </w:rPr>
        <w:t xml:space="preserve">Esimerkki 9.49</w:t>
      </w:r>
    </w:p>
    <w:p>
      <w:r>
        <w:t xml:space="preserve">iron maiden , joka julkaistiin 14. huhtikuuta 1980, on heavy metal -yhtye iron maidenin debyyttialbumi.</w:t>
      </w:r>
    </w:p>
    <w:p>
      <w:r>
        <w:rPr>
          <w:b/>
        </w:rPr>
        <w:t xml:space="preserve">Tulos</w:t>
      </w:r>
    </w:p>
    <w:p>
      <w:r>
        <w:t xml:space="preserve">iron maiden julkaisi ensimmäisen samannimisen albuminsa 14. huhtikuuta 1980.</w:t>
      </w:r>
    </w:p>
    <w:p>
      <w:r>
        <w:rPr>
          <w:b/>
        </w:rPr>
        <w:t xml:space="preserve">Tulos</w:t>
      </w:r>
    </w:p>
    <w:p>
      <w:r>
        <w:t xml:space="preserve">iron young unmarried woman , julkaistu 14. huhtikuuta 1980, on heavy metal -yhtyeen iron young unmarried woman ensimmäinen albumi.</w:t>
      </w:r>
    </w:p>
    <w:p>
      <w:r>
        <w:rPr>
          <w:b/>
        </w:rPr>
        <w:t xml:space="preserve">Tulos</w:t>
      </w:r>
    </w:p>
    <w:p>
      <w:r>
        <w:t xml:space="preserve">1 . 14. huhtikuuta 1980 julkaistu Iron Maiden on heavy metal -yhtye Iron Maidenin debyyttialbumi.</w:t>
      </w:r>
    </w:p>
    <w:p>
      <w:r>
        <w:rPr>
          <w:b/>
        </w:rPr>
        <w:t xml:space="preserve">Tulos</w:t>
      </w:r>
    </w:p>
    <w:p>
      <w:r>
        <w:t xml:space="preserve">1 . 14. huhtikuuta 1980 julkaistu Iron Maiden on heavy metal -yhtye Iron Maidenin ensimmäinen albumi.</w:t>
      </w:r>
    </w:p>
    <w:p>
      <w:r>
        <w:rPr>
          <w:b/>
        </w:rPr>
        <w:t xml:space="preserve">Tulos</w:t>
      </w:r>
    </w:p>
    <w:p>
      <w:r>
        <w:t xml:space="preserve">Iron Maidenin debyyttialbumi julkaistiin 14. huhtikuuta 1980.</w:t>
      </w:r>
    </w:p>
    <w:p>
      <w:r>
        <w:rPr>
          <w:b/>
        </w:rPr>
        <w:t xml:space="preserve">Tulos</w:t>
      </w:r>
    </w:p>
    <w:p>
      <w:r>
        <w:t xml:space="preserve">iron maiden , joka julkaistiin 14. huhtikuuta 1980, on heavy metal -yhtye iron maidenin ensimmäinen albumi.</w:t>
      </w:r>
    </w:p>
    <w:p>
      <w:r>
        <w:rPr>
          <w:b/>
        </w:rPr>
        <w:t xml:space="preserve">Tulos</w:t>
      </w:r>
    </w:p>
    <w:p>
      <w:r>
        <w:t xml:space="preserve">iron maiden julkaisi debyyttialbuminsa 14. huhtikuuta 1980.</w:t>
      </w:r>
    </w:p>
    <w:p>
      <w:r>
        <w:rPr>
          <w:b/>
        </w:rPr>
        <w:t xml:space="preserve">Esimerkki 9.50</w:t>
      </w:r>
    </w:p>
    <w:p>
      <w:r>
        <w:t xml:space="preserve">vezina-pokaali myönnetään vuosittain kansallisen jääkiekkoliigan maalivahdille, joka on "arvioitu parhaaksi tässä asemassa".</w:t>
      </w:r>
    </w:p>
    <w:p>
      <w:r>
        <w:rPr>
          <w:b/>
        </w:rPr>
        <w:t xml:space="preserve">Tulos</w:t>
      </w:r>
    </w:p>
    <w:p>
      <w:r>
        <w:t xml:space="preserve">vezina-pokaali myönnetään vuosittain kansallisessa jääkiekkoliigassa parhaalle maalivahdille.</w:t>
      </w:r>
    </w:p>
    <w:p>
      <w:r>
        <w:rPr>
          <w:b/>
        </w:rPr>
        <w:t xml:space="preserve">Tulos</w:t>
      </w:r>
    </w:p>
    <w:p>
      <w:r>
        <w:t xml:space="preserve">vezina-pokaali myönnetään vuosittain kansalliselle jääkiekkoliigalle.</w:t>
      </w:r>
    </w:p>
    <w:p>
      <w:r>
        <w:rPr>
          <w:b/>
        </w:rPr>
        <w:t xml:space="preserve">Tulos</w:t>
      </w:r>
    </w:p>
    <w:p>
      <w:r>
        <w:t xml:space="preserve">vezina-pokaali myönnetään kerran vuodessa kansalliselle jääkiekkoliigan maalivahdille, joka on "julistettu parhaaksi kyseisessä asemassa".</w:t>
      </w:r>
    </w:p>
    <w:p>
      <w:r>
        <w:rPr>
          <w:b/>
        </w:rPr>
        <w:t xml:space="preserve">Tulos</w:t>
      </w:r>
    </w:p>
    <w:p>
      <w:r>
        <w:t xml:space="preserve">vezina-pokaali myönnetään joka vuosi kansallisen jääkiekkoliigan maalivahdille, joka on "tuomittu parhaaksi tässä asemassa".</w:t>
      </w:r>
    </w:p>
    <w:p>
      <w:r>
        <w:rPr>
          <w:b/>
        </w:rPr>
        <w:t xml:space="preserve">Tulos</w:t>
      </w:r>
    </w:p>
    <w:p>
      <w:r>
        <w:t xml:space="preserve">vezina-pokaali annetaan joka vuosi kansallisen jääkiekkoliigan maalivahdille, joka on "todettu parhaaksi tässä asemassa".</w:t>
      </w:r>
    </w:p>
    <w:p>
      <w:r>
        <w:rPr>
          <w:b/>
        </w:rPr>
        <w:t xml:space="preserve">Tulos</w:t>
      </w:r>
    </w:p>
    <w:p>
      <w:r>
        <w:t xml:space="preserve">vezina-pokaali annetaan joka vuosi kansalliselle jääkiekkoliigan maalivahdille, jonka "uskotaan olevan paras tässä asemassa".</w:t>
      </w:r>
    </w:p>
    <w:p>
      <w:r>
        <w:rPr>
          <w:b/>
        </w:rPr>
        <w:t xml:space="preserve">Tulos</w:t>
      </w:r>
    </w:p>
    <w:p>
      <w:r>
        <w:t xml:space="preserve">vezina-pokaali myönnetään vuosittain kansallisen jääkiekkoliigan parhaalle maalille.</w:t>
      </w:r>
    </w:p>
    <w:p>
      <w:r>
        <w:rPr>
          <w:b/>
        </w:rPr>
        <w:t xml:space="preserve">Tulos</w:t>
      </w:r>
    </w:p>
    <w:p>
      <w:r>
        <w:t xml:space="preserve">vezina-pokaali myönnetään vuosittain kansallisen jääkiekkoliigan parhaaksi arvioidulle maalivahdille.</w:t>
      </w:r>
    </w:p>
    <w:p>
      <w:r>
        <w:rPr>
          <w:b/>
        </w:rPr>
        <w:t xml:space="preserve">Esimerkki 9.51</w:t>
      </w:r>
    </w:p>
    <w:p>
      <w:r>
        <w:t xml:space="preserve">Sen löysi Scott S. Sheppardin johtama Havaiin yliopiston tähtitieteilijäryhmä vuonna 2000, ja sille annettiin väliaikainen nimitys.</w:t>
      </w:r>
    </w:p>
    <w:p>
      <w:r>
        <w:rPr>
          <w:b/>
        </w:rPr>
        <w:t xml:space="preserve">Tulos</w:t>
      </w:r>
    </w:p>
    <w:p>
      <w:r>
        <w:t xml:space="preserve">Sen perusti vuonna 2000 Hawaiin yliopiston tähtitieteilijöistä koostuva ryhmä, jota johti Scott S. Sheppard, ja sille annettiin väliaikainen nimitys.</w:t>
      </w:r>
    </w:p>
    <w:p>
      <w:r>
        <w:rPr>
          <w:b/>
        </w:rPr>
        <w:t xml:space="preserve">Tulos</w:t>
      </w:r>
    </w:p>
    <w:p>
      <w:r>
        <w:t xml:space="preserve">Sen löysi Scott Sheppardin johtama Havaiin yliopiston tähtitieteilijäryhmä vuonna 2000, ja sille annettiin väliaikainen nimitys.</w:t>
      </w:r>
    </w:p>
    <w:p>
      <w:r>
        <w:rPr>
          <w:b/>
        </w:rPr>
        <w:t xml:space="preserve">Tulos</w:t>
      </w:r>
    </w:p>
    <w:p>
      <w:r>
        <w:t xml:space="preserve">Hawain yliopiston tähtitieteilijöiden ryhmä Scott S. Sheppardin johdolla löysi sen vuonna 2000 ja antoi sille väliaikaisen nimen.</w:t>
      </w:r>
    </w:p>
    <w:p>
      <w:r>
        <w:rPr>
          <w:b/>
        </w:rPr>
        <w:t xml:space="preserve">Tulos</w:t>
      </w:r>
    </w:p>
    <w:p>
      <w:r>
        <w:t xml:space="preserve">scott s sheppard johti tähtitieteilijöitä Hawaiin yliopistosta löysi sen ja sai väliaikaisen nimityksen.</w:t>
      </w:r>
    </w:p>
    <w:p>
      <w:r>
        <w:rPr>
          <w:b/>
        </w:rPr>
        <w:t xml:space="preserve">Tulos</w:t>
      </w:r>
    </w:p>
    <w:p>
      <w:r>
        <w:t xml:space="preserve">Vuonna 2000 Hawain yliopiston tähtitieteilijöiden ryhmä Scott S , Sheppardin johdolla löysi sen ja nimesi sen temporaksi.</w:t>
      </w:r>
    </w:p>
    <w:p>
      <w:r>
        <w:rPr>
          <w:b/>
        </w:rPr>
        <w:t xml:space="preserve">Tulos</w:t>
      </w:r>
    </w:p>
    <w:p>
      <w:r>
        <w:t xml:space="preserve">Se havaittiin vuonna 2000, ja sille annettiin väliaikainen nimi , jonka antoi Scott S. Sheppardin johtama Hawaiin yliopiston tähtitieteilijäryhmä.</w:t>
      </w:r>
    </w:p>
    <w:p>
      <w:r>
        <w:rPr>
          <w:b/>
        </w:rPr>
        <w:t xml:space="preserve">Tulos</w:t>
      </w:r>
    </w:p>
    <w:p>
      <w:r>
        <w:t xml:space="preserve">Sen löysi Scott S. Sheppardin johtama Havaiin yliopiston tähtitieteilijäryhmä vuonna 2000 , ja sille annettiin väliaikainen nimi.</w:t>
      </w:r>
    </w:p>
    <w:p>
      <w:r>
        <w:rPr>
          <w:b/>
        </w:rPr>
        <w:t xml:space="preserve">Tulos</w:t>
      </w:r>
    </w:p>
    <w:p>
      <w:r>
        <w:t xml:space="preserve">Sen löysi Hawaiin yliopiston avaruustutkijaryhmä Scott S. Sheppardin johdolla vuonna 2000 , ja sille annettiin väliaikainen nimi.</w:t>
      </w:r>
    </w:p>
    <w:p>
      <w:r>
        <w:rPr>
          <w:b/>
        </w:rPr>
        <w:t xml:space="preserve">Esimerkki 9.52</w:t>
      </w:r>
    </w:p>
    <w:p>
      <w:r>
        <w:t xml:space="preserve">Hydra näyttää olevan spektrisesti neutraali kuten Charon ja Nix , vaikka Pluto onkin punertava.</w:t>
      </w:r>
    </w:p>
    <w:p>
      <w:r>
        <w:rPr>
          <w:b/>
        </w:rPr>
        <w:t xml:space="preserve">Tulos</w:t>
      </w:r>
    </w:p>
    <w:p>
      <w:r>
        <w:t xml:space="preserve">Hydran ilmakehän läpi kulkevat valohiukkaset eivät näytä luovan väriä, kuten Pluton kaksi muuta kuuta, Charon ja Nix, vaikka Pluto itse on punertava.</w:t>
      </w:r>
    </w:p>
    <w:p>
      <w:r>
        <w:rPr>
          <w:b/>
        </w:rPr>
        <w:t xml:space="preserve">Tulos</w:t>
      </w:r>
    </w:p>
    <w:p>
      <w:r>
        <w:t xml:space="preserve">Pluto on punertava, kun taas Charonilla ja Nixillä ei näytä olevan mitään erityistä väriä.</w:t>
      </w:r>
    </w:p>
    <w:p>
      <w:r>
        <w:rPr>
          <w:b/>
        </w:rPr>
        <w:t xml:space="preserve">Tulos</w:t>
      </w:r>
    </w:p>
    <w:p>
      <w:r>
        <w:t xml:space="preserve">Hydra näyttää olevan spektrisesti neutraali kuten Charon ja Nix , vaikka Pluto on punertava.</w:t>
      </w:r>
    </w:p>
    <w:p>
      <w:r>
        <w:rPr>
          <w:b/>
        </w:rPr>
        <w:t xml:space="preserve">Tulos</w:t>
      </w:r>
    </w:p>
    <w:p>
      <w:r>
        <w:t xml:space="preserve">hydra näyttää olevan -lrb- joka liittyy aaveisiin tai sateenkaaren väreihin -rrb- neutraali kuten charon ja end tai cancel , vaikka pluto on reddi.</w:t>
      </w:r>
    </w:p>
    <w:p>
      <w:r>
        <w:rPr>
          <w:b/>
        </w:rPr>
        <w:t xml:space="preserve">Tulos</w:t>
      </w:r>
    </w:p>
    <w:p>
      <w:r>
        <w:t xml:space="preserve">Hydra , Charon ja Nix ovat spektrisesti neutraaleja , Pluto on punertava.</w:t>
      </w:r>
    </w:p>
    <w:p>
      <w:r>
        <w:rPr>
          <w:b/>
        </w:rPr>
        <w:t xml:space="preserve">Esimerkki 9.53</w:t>
      </w:r>
    </w:p>
    <w:p>
      <w:r>
        <w:t xml:space="preserve">rtos:n avaintekijöitä ovat siis mahdollisimman pieni keskeytysviive ja mahdollisimman pieni säikeenvaihtoviive.</w:t>
      </w:r>
    </w:p>
    <w:p>
      <w:r>
        <w:rPr>
          <w:b/>
        </w:rPr>
        <w:t xml:space="preserve">Tulos</w:t>
      </w:r>
    </w:p>
    <w:p>
      <w:r>
        <w:t xml:space="preserve">rtos:n avaintekijät ovat mahdollisimman vähän keskeytyksiä ja mahdollisimman vähän säikeiden viiveitä.</w:t>
      </w:r>
    </w:p>
    <w:p>
      <w:r>
        <w:rPr>
          <w:b/>
        </w:rPr>
        <w:t xml:space="preserve">Tulos</w:t>
      </w:r>
    </w:p>
    <w:p>
      <w:r>
        <w:t xml:space="preserve">rtos:n avaintekijät ovat siis minimaalinen keskeytysviive -lrb-, minimaalinen välitysaika -rrb- ja minimaalinen säikeenvaihtoviive.</w:t>
      </w:r>
    </w:p>
    <w:p>
      <w:r>
        <w:rPr>
          <w:b/>
        </w:rPr>
        <w:t xml:space="preserve">Tulos</w:t>
      </w:r>
    </w:p>
    <w:p>
      <w:r>
        <w:t xml:space="preserve">rtos:n avaintekijät ovat minimaalinen keskeytysviive ja minimaalinen säikeenvaihtoviive.</w:t>
      </w:r>
    </w:p>
    <w:p>
      <w:r>
        <w:rPr>
          <w:b/>
        </w:rPr>
        <w:t xml:space="preserve">Tulos</w:t>
      </w:r>
    </w:p>
    <w:p>
      <w:r>
        <w:t xml:space="preserve">rtos:n avaintekijät ovat minimaalinen keskeytysviive ja minimaalinen säikeenvaihtoviive.</w:t>
      </w:r>
    </w:p>
    <w:p>
      <w:r>
        <w:rPr>
          <w:b/>
        </w:rPr>
        <w:t xml:space="preserve">Tulos</w:t>
      </w:r>
    </w:p>
    <w:p>
      <w:r>
        <w:t xml:space="preserve">rtos:n avaintekijät ovat minimaalinen keskeytysviive ja minimaalinen säikeenvaihtoviive.</w:t>
      </w:r>
    </w:p>
    <w:p>
      <w:r>
        <w:rPr>
          <w:b/>
        </w:rPr>
        <w:t xml:space="preserve">Tulos</w:t>
      </w:r>
    </w:p>
    <w:p>
      <w:r>
        <w:t xml:space="preserve">rtos:lla on kaksi keskeistä minimaalista viivettä ; keskeytys ja säikeen vaihto.</w:t>
      </w:r>
    </w:p>
    <w:p>
      <w:r>
        <w:rPr>
          <w:b/>
        </w:rPr>
        <w:t xml:space="preserve">Esimerkki 9.54</w:t>
      </w:r>
    </w:p>
    <w:p>
      <w:r>
        <w:t xml:space="preserve">kasvava kuunsirppi " edustaa nuorta kansakuntaa, joka on nousussa ".</w:t>
      </w:r>
    </w:p>
    <w:p>
      <w:r>
        <w:rPr>
          <w:b/>
        </w:rPr>
        <w:t xml:space="preserve">Tulos</w:t>
      </w:r>
    </w:p>
    <w:p>
      <w:r>
        <w:t xml:space="preserve">kasvava kuu edustaa kansakuntaa, joka on nousemassa.</w:t>
      </w:r>
    </w:p>
    <w:p>
      <w:r>
        <w:rPr>
          <w:b/>
        </w:rPr>
        <w:t xml:space="preserve">Tulos</w:t>
      </w:r>
    </w:p>
    <w:p>
      <w:r>
        <w:t xml:space="preserve">kasvava kuunsirppi edustaa nousevaa nuorta kansakuntaa.</w:t>
      </w:r>
    </w:p>
    <w:p>
      <w:r>
        <w:rPr>
          <w:b/>
        </w:rPr>
        <w:t xml:space="preserve">Tulos</w:t>
      </w:r>
    </w:p>
    <w:p>
      <w:r>
        <w:t xml:space="preserve">nousevaa nuorta kansakuntaa edustaa kasvava puolikuu mo.</w:t>
      </w:r>
    </w:p>
    <w:p>
      <w:r>
        <w:rPr>
          <w:b/>
        </w:rPr>
        <w:t xml:space="preserve">Tulos</w:t>
      </w:r>
    </w:p>
    <w:p>
      <w:r>
        <w:t xml:space="preserve">kasvava -lrb- kasvattaa näennäistä kokoaan -rrb- kaareva kuun muoto " edustaa nuorta kansakuntaa, joka on nousussa -lrb- nousee valtaan tai vaikutusvaltaan -rrb- ".</w:t>
      </w:r>
    </w:p>
    <w:p>
      <w:r>
        <w:rPr>
          <w:b/>
        </w:rPr>
        <w:t xml:space="preserve">Tulos</w:t>
      </w:r>
    </w:p>
    <w:p>
      <w:r>
        <w:t xml:space="preserve">Singaporen lipun kasvava kuunsirppi symboloi nousevaa nuorta kansakuntaa.</w:t>
      </w:r>
    </w:p>
    <w:p>
      <w:r>
        <w:rPr>
          <w:b/>
        </w:rPr>
        <w:t xml:space="preserve">Tulos</w:t>
      </w:r>
    </w:p>
    <w:p>
      <w:r>
        <w:t xml:space="preserve">kasvava kuunsirppi edustaa nuorta kansakuntaa, joka on nousussa.</w:t>
      </w:r>
    </w:p>
    <w:p>
      <w:r>
        <w:rPr>
          <w:b/>
        </w:rPr>
        <w:t xml:space="preserve">Esimerkki 9.55</w:t>
      </w:r>
    </w:p>
    <w:p>
      <w:r>
        <w:t xml:space="preserve">alu on tietokoneen keskusyksikön -lrb- cpu -rrb- perusrakenneosa, ja yksinkertaisimmissakin mikroprosessoreissa on sellainen esimerkiksi ajastimien ylläpitoa varten.</w:t>
      </w:r>
    </w:p>
    <w:p>
      <w:r>
        <w:rPr>
          <w:b/>
        </w:rPr>
        <w:t xml:space="preserve">Tulos</w:t>
      </w:r>
    </w:p>
    <w:p>
      <w:r>
        <w:t xml:space="preserve">aritmeettinen logiikkayksikkö on tietokoneen keskusyksikön perusrakenneosa, ja yksinkertaisimmissakin mikroprosessoreissa on sellainen esimerkiksi ajastimien ylläpitoa varten.</w:t>
      </w:r>
    </w:p>
    <w:p>
      <w:r>
        <w:rPr>
          <w:b/>
        </w:rPr>
        <w:t xml:space="preserve">Tulos</w:t>
      </w:r>
    </w:p>
    <w:p>
      <w:r>
        <w:t xml:space="preserve">jopa yksinkertaisimmissa mikroprosessoreissa on alu esimerkiksi ajastimien ylläpitoa varten, vaikka se on pohjimmiltaan keskusyksikön -lrb- cpu -rrb- rakennusosa.</w:t>
      </w:r>
    </w:p>
    <w:p>
      <w:r>
        <w:rPr>
          <w:b/>
        </w:rPr>
        <w:t xml:space="preserve">Tulos</w:t>
      </w:r>
    </w:p>
    <w:p>
      <w:r>
        <w:t xml:space="preserve">Alu on tietokoneen keskusyksikön rakennuspalikka.</w:t>
      </w:r>
    </w:p>
    <w:p>
      <w:r>
        <w:rPr>
          <w:b/>
        </w:rPr>
        <w:t xml:space="preserve">Tulos</w:t>
      </w:r>
    </w:p>
    <w:p>
      <w:r>
        <w:t xml:space="preserve">alu on tietokoneen keskusyksikön -lrb- central processing unit -rrb- perusrakenneosa . yksinkertaisimmissakin mikroprosessoreissa on yksi alu, joka on tarkoitettu esimerkiksi ajastimien ylläpitoon.</w:t>
      </w:r>
    </w:p>
    <w:p>
      <w:r>
        <w:rPr>
          <w:b/>
        </w:rPr>
        <w:t xml:space="preserve">Tulos</w:t>
      </w:r>
    </w:p>
    <w:p>
      <w:r>
        <w:t xml:space="preserve">Alu on tietokoneen keskusyksikön -lrb- cpu -rrb- kannalta olennainen, ja yksinkertaisimmissakin mikroprosessoreissa on yksi keskusyksikkö esimerkiksi ajastimien ylläpitoa varten.</w:t>
      </w:r>
    </w:p>
    <w:p>
      <w:r>
        <w:rPr>
          <w:b/>
        </w:rPr>
        <w:t xml:space="preserve">Tulos</w:t>
      </w:r>
    </w:p>
    <w:p>
      <w:r>
        <w:t xml:space="preserve">Alu on tietokoneen keskusyksikön perustavanlaatuinen rakennuspalikka. jopa yksinkertaisimmissa mikroprosessoreissa on Alu esimerkiksi ajastimien ylläpitoa varten.</w:t>
      </w:r>
    </w:p>
    <w:p>
      <w:r>
        <w:rPr>
          <w:b/>
        </w:rPr>
        <w:t xml:space="preserve">Tulos</w:t>
      </w:r>
    </w:p>
    <w:p>
      <w:r>
        <w:t xml:space="preserve">alu , tietokoneen keskusyksikön -lrb- cpu -rrb- perusrakenneyksikkö, joka sisältyy yksinkertaisimpiinkin mikroprosessoreihin, ja se sisältää yhden, joka on tarkoitettu esimerkiksi ajastimien ylläpitoon.</w:t>
      </w:r>
    </w:p>
    <w:p>
      <w:r>
        <w:rPr>
          <w:b/>
        </w:rPr>
        <w:t xml:space="preserve">Esimerkki 9.56</w:t>
      </w:r>
    </w:p>
    <w:p>
      <w:r>
        <w:t xml:space="preserve">luultavasti yhdeksännellä vuosisadalla kylästä tuli osa reichenaun luostarin aluetta.</w:t>
      </w:r>
    </w:p>
    <w:p>
      <w:r>
        <w:rPr>
          <w:b/>
        </w:rPr>
        <w:t xml:space="preserve">Tulos</w:t>
      </w:r>
    </w:p>
    <w:p>
      <w:r>
        <w:t xml:space="preserve">luultavasti yhdeksännellä vuosisadalla kylästä tuli osa reichenaun luostarin aluetta.</w:t>
      </w:r>
    </w:p>
    <w:p>
      <w:r>
        <w:rPr>
          <w:b/>
        </w:rPr>
        <w:t xml:space="preserve">Tulos</w:t>
      </w:r>
    </w:p>
    <w:p>
      <w:r>
        <w:t xml:space="preserve">todennäköisesti yhdeksännellä vuosisadalla kylästä tuli osa reichenaun luostarin aluetta.</w:t>
      </w:r>
    </w:p>
    <w:p>
      <w:r>
        <w:rPr>
          <w:b/>
        </w:rPr>
        <w:t xml:space="preserve">Tulos</w:t>
      </w:r>
    </w:p>
    <w:p>
      <w:r>
        <w:t xml:space="preserve">mahdollisesti yhdeksännellä vuosisadalla kylästä tuli osa reichenaun luostarin aluetta.</w:t>
      </w:r>
    </w:p>
    <w:p>
      <w:r>
        <w:rPr>
          <w:b/>
        </w:rPr>
        <w:t xml:space="preserve">Tulos</w:t>
      </w:r>
    </w:p>
    <w:p>
      <w:r>
        <w:t xml:space="preserve">yhdeksännellä vuosisadalla kylästä tuli osa reichenaun luostarin aluetta.</w:t>
      </w:r>
    </w:p>
    <w:p>
      <w:r>
        <w:rPr>
          <w:b/>
        </w:rPr>
        <w:t xml:space="preserve">Tulos</w:t>
      </w:r>
    </w:p>
    <w:p>
      <w:r>
        <w:t xml:space="preserve">kylästä tuli todennäköisesti yhdeksännellä vuosisadalla osa reichenaun luostarin muodostamaa maa-aluetta.</w:t>
      </w:r>
    </w:p>
    <w:p>
      <w:r>
        <w:rPr>
          <w:b/>
        </w:rPr>
        <w:t xml:space="preserve">Tulos</w:t>
      </w:r>
    </w:p>
    <w:p>
      <w:r>
        <w:t xml:space="preserve">yhdeksännellä vuosisadalla kylästä tuli osa reichenin luostarin aluetta.</w:t>
      </w:r>
    </w:p>
    <w:p>
      <w:r>
        <w:rPr>
          <w:b/>
        </w:rPr>
        <w:t xml:space="preserve">Esimerkki 9.57</w:t>
      </w:r>
    </w:p>
    <w:p>
      <w:r>
        <w:t xml:space="preserve">vuoden 2008 cannesin elokuvajuhlilla alain siritzky ilmoitti, että maailmanlaajuisesti etsitään uutta emmanuellea, joka tähdittäisi uutta elokuvasarjaa.</w:t>
      </w:r>
    </w:p>
    <w:p>
      <w:r>
        <w:rPr>
          <w:b/>
        </w:rPr>
        <w:t xml:space="preserve">Tulos</w:t>
      </w:r>
    </w:p>
    <w:p>
      <w:r>
        <w:t xml:space="preserve">vuoden 2008 cannesin elokuvajuhlilla alain siritzky ilmoitti, että maailmanlaajuisesti etsitään uutta emmanuellea, joka tähdittäisi uutta elokuvasarjaa.</w:t>
      </w:r>
    </w:p>
    <w:p>
      <w:r>
        <w:rPr>
          <w:b/>
        </w:rPr>
        <w:t xml:space="preserve">Tulos</w:t>
      </w:r>
    </w:p>
    <w:p>
      <w:r>
        <w:t xml:space="preserve">alain siritzky ilmoitti vuoden 2008 cannesin elokuvajuhlilla , että maailmanlaajuisesti etsitään uutta emmanuellea, joka tähdittäisi uutta elokuvasarjaa.</w:t>
      </w:r>
    </w:p>
    <w:p>
      <w:r>
        <w:rPr>
          <w:b/>
        </w:rPr>
        <w:t xml:space="preserve">Tulos</w:t>
      </w:r>
    </w:p>
    <w:p>
      <w:r>
        <w:t xml:space="preserve">vuoden 2008 cannesin elokuvajuhlilla alain siritzky kertoi, että maailmanlaajuisesti etsitään uutta emmanuellea, joka tähdittäisi uusia elokuvia.</w:t>
      </w:r>
    </w:p>
    <w:p>
      <w:r>
        <w:rPr>
          <w:b/>
        </w:rPr>
        <w:t xml:space="preserve">Tulos</w:t>
      </w:r>
    </w:p>
    <w:p>
      <w:r>
        <w:t xml:space="preserve">vuoden 2008 cannesin elokuvajuhlilla alain siritzky kertoi, että maailmanlaajuisesti etsitään uutta emmanuellea, joka tähdittäisi uutta elokuvasarjaa.</w:t>
      </w:r>
    </w:p>
    <w:p>
      <w:r>
        <w:rPr>
          <w:b/>
        </w:rPr>
        <w:t xml:space="preserve">Tulos</w:t>
      </w:r>
    </w:p>
    <w:p>
      <w:r>
        <w:t xml:space="preserve">vuoden 2008 cannesin elokuvajuhlilla alain siritzky kertoi, että sarjan pääosaan etsitään maailmanlaajuisesti uutta emmanuellea.</w:t>
      </w:r>
    </w:p>
    <w:p>
      <w:r>
        <w:rPr>
          <w:b/>
        </w:rPr>
        <w:t xml:space="preserve">Tulos</w:t>
      </w:r>
    </w:p>
    <w:p>
      <w:r>
        <w:t xml:space="preserve">alain sirtizky ilmoitti, että uutta emmaniellea etsitään vuoden 2008 cannesin elokuvajuhlilla esitettävää fols-sarjaa varten.</w:t>
      </w:r>
    </w:p>
    <w:p>
      <w:r>
        <w:rPr>
          <w:b/>
        </w:rPr>
        <w:t xml:space="preserve">Tulos</w:t>
      </w:r>
    </w:p>
    <w:p>
      <w:r>
        <w:t xml:space="preserve">vuoden 2008 Cannesin elokuvajuhlilla oli käynnissä.</w:t>
      </w:r>
    </w:p>
    <w:p>
      <w:r>
        <w:rPr>
          <w:b/>
        </w:rPr>
        <w:t xml:space="preserve">Tulos</w:t>
      </w:r>
    </w:p>
    <w:p>
      <w:r>
        <w:t xml:space="preserve">vuoden 2008 cannesin elokuvajuhlilla alan siritzky ilmoitti, että maailmanlaajuisesti etsitään uutta emmanuellea, joka tähdittäisi uutta elokuvasarjaa.</w:t>
      </w:r>
    </w:p>
    <w:p>
      <w:r>
        <w:rPr>
          <w:b/>
        </w:rPr>
        <w:t xml:space="preserve">Esimerkki 9.58</w:t>
      </w:r>
    </w:p>
    <w:p>
      <w:r>
        <w:t xml:space="preserve">hardy mainitsee myös "loppuun palamisen" ja vapaiden tarpeet syinä wwe:n jättämiseen.</w:t>
      </w:r>
    </w:p>
    <w:p>
      <w:r>
        <w:rPr>
          <w:b/>
        </w:rPr>
        <w:t xml:space="preserve">Tulos</w:t>
      </w:r>
    </w:p>
    <w:p>
      <w:r>
        <w:t xml:space="preserve">hardy mainitsee myös "loppuun palamisen" ja vapaa-ajan tarpeen syinä wwf:n jättämiseen.</w:t>
      </w:r>
    </w:p>
    <w:p>
      <w:r>
        <w:rPr>
          <w:b/>
        </w:rPr>
        <w:t xml:space="preserve">Tulos</w:t>
      </w:r>
    </w:p>
    <w:p>
      <w:r>
        <w:t xml:space="preserve">painija Harley jätti wwe:n, koska hän sanoi olevansa väsynyt ja kyllästynyt lajiin.</w:t>
      </w:r>
    </w:p>
    <w:p>
      <w:r>
        <w:rPr>
          <w:b/>
        </w:rPr>
        <w:t xml:space="preserve">Tulos</w:t>
      </w:r>
    </w:p>
    <w:p>
      <w:r>
        <w:t xml:space="preserve">wwe:stä lähteminen johtui siitä, että Hardy tarvitsi vapaata "burn outin" vuoksi.</w:t>
      </w:r>
    </w:p>
    <w:p>
      <w:r>
        <w:rPr>
          <w:b/>
        </w:rPr>
        <w:t xml:space="preserve">Tulos</w:t>
      </w:r>
    </w:p>
    <w:p>
      <w:r>
        <w:t xml:space="preserve">hardy mainitsee "loppuun palamisen" ja vapaa-ajan tarpeen syinä wwe:n jättämiseen.</w:t>
      </w:r>
    </w:p>
    <w:p>
      <w:r>
        <w:rPr>
          <w:b/>
        </w:rPr>
        <w:t xml:space="preserve">Tulos</w:t>
      </w:r>
    </w:p>
    <w:p>
      <w:r>
        <w:t xml:space="preserve">hardy mainitsee loppuunpalamisen ja vapaa-ajan tarpeen syinä wwe:n jättämiselle.</w:t>
      </w:r>
    </w:p>
    <w:p>
      <w:r>
        <w:rPr>
          <w:b/>
        </w:rPr>
        <w:t xml:space="preserve">Tulos</w:t>
      </w:r>
    </w:p>
    <w:p>
      <w:r>
        <w:t xml:space="preserve">Hardy mainitsee myös "loppuun palamisen" ja vapaa-ajan tarpeen syinä wwe:n jättämiseen.</w:t>
      </w:r>
    </w:p>
    <w:p>
      <w:r>
        <w:rPr>
          <w:b/>
        </w:rPr>
        <w:t xml:space="preserve">Esimerkki 9.59</w:t>
      </w:r>
    </w:p>
    <w:p>
      <w:r>
        <w:t xml:space="preserve">q on nykyaikaisten latinalaisten perusaakkosten seitsemästoista kirjain.</w:t>
      </w:r>
    </w:p>
    <w:p>
      <w:r>
        <w:rPr>
          <w:b/>
        </w:rPr>
        <w:t xml:space="preserve">Tulos</w:t>
      </w:r>
    </w:p>
    <w:p>
      <w:r>
        <w:t xml:space="preserve">q on yjr modernin latinalaisen aakkoston 17. kirjain.</w:t>
      </w:r>
    </w:p>
    <w:p>
      <w:r>
        <w:rPr>
          <w:b/>
        </w:rPr>
        <w:t xml:space="preserve">Tulos</w:t>
      </w:r>
    </w:p>
    <w:p>
      <w:r>
        <w:t xml:space="preserve">q on viime aikojen latinalaisen perusaakkoston seitsemästoista kirjain.</w:t>
      </w:r>
    </w:p>
    <w:p>
      <w:r>
        <w:rPr>
          <w:b/>
        </w:rPr>
        <w:t xml:space="preserve">Tulos</w:t>
      </w:r>
    </w:p>
    <w:p>
      <w:r>
        <w:t xml:space="preserve">q on nykyisen latinalaisen aakkoston seitsemästoista kirjain.</w:t>
      </w:r>
    </w:p>
    <w:p>
      <w:r>
        <w:rPr>
          <w:b/>
        </w:rPr>
        <w:t xml:space="preserve">Tulos</w:t>
      </w:r>
    </w:p>
    <w:p>
      <w:r>
        <w:t xml:space="preserve">q on nykyaikaisten latinalaisten aakkosten seitsemästoista kirjain.</w:t>
      </w:r>
    </w:p>
    <w:p>
      <w:r>
        <w:rPr>
          <w:b/>
        </w:rPr>
        <w:t xml:space="preserve">Tulos</w:t>
      </w:r>
    </w:p>
    <w:p>
      <w:r>
        <w:t xml:space="preserve">q on nykyaikaisten latinalaisten aakkosten seitsemästoista kirjain.</w:t>
      </w:r>
    </w:p>
    <w:p>
      <w:r>
        <w:rPr>
          <w:b/>
        </w:rPr>
        <w:t xml:space="preserve">Tulos</w:t>
      </w:r>
    </w:p>
    <w:p>
      <w:r>
        <w:t xml:space="preserve">q on nykyaikaisen aakkoston seitsemästoista kirjain.</w:t>
      </w:r>
    </w:p>
    <w:p>
      <w:r>
        <w:rPr>
          <w:b/>
        </w:rPr>
        <w:t xml:space="preserve">Tulos</w:t>
      </w:r>
    </w:p>
    <w:p>
      <w:r>
        <w:t xml:space="preserve">q on aakkosten seitsemästoista kirjain.</w:t>
      </w:r>
    </w:p>
    <w:p>
      <w:r>
        <w:rPr>
          <w:b/>
        </w:rPr>
        <w:t xml:space="preserve">Esimerkki 9.60</w:t>
      </w:r>
    </w:p>
    <w:p>
      <w:r>
        <w:t xml:space="preserve">Kuolonuhrien joukossa oli kaksi kalastajaa, jotka ilmoitettiin kadonneiksi.</w:t>
      </w:r>
    </w:p>
    <w:p>
      <w:r>
        <w:rPr>
          <w:b/>
        </w:rPr>
        <w:t xml:space="preserve">Tulos</w:t>
      </w:r>
    </w:p>
    <w:p>
      <w:r>
        <w:t xml:space="preserve">Kuolleiden joukossa oli kaksi kadonneeksi ilmoitettua kalastajaa.</w:t>
      </w:r>
    </w:p>
    <w:p>
      <w:r>
        <w:rPr>
          <w:b/>
        </w:rPr>
        <w:t xml:space="preserve">Tulos</w:t>
      </w:r>
    </w:p>
    <w:p>
      <w:r>
        <w:t xml:space="preserve">Kuolleiden joukossa oli kaksi kalastajaa, jotka oli ilmoitettu kadonneiksi.</w:t>
      </w:r>
    </w:p>
    <w:p>
      <w:r>
        <w:rPr>
          <w:b/>
        </w:rPr>
        <w:t xml:space="preserve">Tulos</w:t>
      </w:r>
    </w:p>
    <w:p>
      <w:r>
        <w:t xml:space="preserve">kaksi kalastajaa on kateissa niiden ihmisten joukossa, jotka ovat saattaneet loukkaantua tai kuolla.</w:t>
      </w:r>
    </w:p>
    <w:p>
      <w:r>
        <w:rPr>
          <w:b/>
        </w:rPr>
        <w:t xml:space="preserve">Tulos</w:t>
      </w:r>
    </w:p>
    <w:p>
      <w:r>
        <w:t xml:space="preserve">Kuolleiden joukossa oli kaksi kalastajaa, jotka nimettiin kadonneiksi.</w:t>
      </w:r>
    </w:p>
    <w:p>
      <w:r>
        <w:rPr>
          <w:b/>
        </w:rPr>
        <w:t xml:space="preserve">Tulos</w:t>
      </w:r>
    </w:p>
    <w:p>
      <w:r>
        <w:t xml:space="preserve">kaksi kadonneeksi ilmoitettua kalastajaa löydettiin kuolleina, ja heidät löydettiin uhrien joukosta.</w:t>
      </w:r>
    </w:p>
    <w:p>
      <w:r>
        <w:rPr>
          <w:b/>
        </w:rPr>
        <w:t xml:space="preserve">Tulos</w:t>
      </w:r>
    </w:p>
    <w:p>
      <w:r>
        <w:t xml:space="preserve">Kuolleiden joukossa oli kaksi kadonneeksi ilmoitettua kalastajaa.</w:t>
      </w:r>
    </w:p>
    <w:p>
      <w:r>
        <w:rPr>
          <w:b/>
        </w:rPr>
        <w:t xml:space="preserve">Tulos</w:t>
      </w:r>
    </w:p>
    <w:p>
      <w:r>
        <w:t xml:space="preserve">uhrien joukossa oli kaksi kadonneeksi ilmoitettua kalastajaa.</w:t>
      </w:r>
    </w:p>
    <w:p>
      <w:r>
        <w:rPr>
          <w:b/>
        </w:rPr>
        <w:t xml:space="preserve">Tulos</w:t>
      </w:r>
    </w:p>
    <w:p>
      <w:r>
        <w:t xml:space="preserve">Kuolleiden joukossa oli kaksi kadonneeksi ilmoitettua kalastajaa.</w:t>
      </w:r>
    </w:p>
    <w:p>
      <w:r>
        <w:rPr>
          <w:b/>
        </w:rPr>
        <w:t xml:space="preserve">Esimerkki 9.61</w:t>
      </w:r>
    </w:p>
    <w:p>
      <w:r>
        <w:t xml:space="preserve">tämä kirja on itsessään loppuunmyyty, sillä se on julkaistu yhdessä yhdeksän novellin kanssa kokoelmassa the worthing saga -lrb- 1990 -rrb-.</w:t>
      </w:r>
    </w:p>
    <w:p>
      <w:r>
        <w:rPr>
          <w:b/>
        </w:rPr>
        <w:t xml:space="preserve">Tulos</w:t>
      </w:r>
    </w:p>
    <w:p>
      <w:r>
        <w:t xml:space="preserve">tämä kirja itsessään on loppuunmyyty, sillä se on painettu yhdessä yhdeksän novellin kanssa kokoelmassa the worthing saga -lrb- 1990 -rrb-.</w:t>
      </w:r>
    </w:p>
    <w:p>
      <w:r>
        <w:rPr>
          <w:b/>
        </w:rPr>
        <w:t xml:space="preserve">Tulos</w:t>
      </w:r>
    </w:p>
    <w:p>
      <w:r>
        <w:t xml:space="preserve">tämä kirja itsessään on loppuunmyyty, sillä se on julkaistu yhdessä yhdeksän novellin kanssa kokoelmassa the worthing saga -lrb- 1990 -rrb-.</w:t>
      </w:r>
    </w:p>
    <w:p>
      <w:r>
        <w:rPr>
          <w:b/>
        </w:rPr>
        <w:t xml:space="preserve">Tulos</w:t>
      </w:r>
    </w:p>
    <w:p>
      <w:r>
        <w:t xml:space="preserve">tämä kirja on itsessään loppuunmyyty, sillä se on julkaistu yhdessä yhdeksän novellin kanssa kokoelmassa The worthing saga.</w:t>
      </w:r>
    </w:p>
    <w:p>
      <w:r>
        <w:rPr>
          <w:b/>
        </w:rPr>
        <w:t xml:space="preserve">Tulos</w:t>
      </w:r>
    </w:p>
    <w:p>
      <w:r>
        <w:t xml:space="preserve">tämä kirja itsessään on loppuunmyyty, sillä se on julkaistu yhdessä yhdeksän novellin kanssa kokoelmassa the worthing long , detailed story -lrb- 1990 -rrb-.</w:t>
      </w:r>
    </w:p>
    <w:p>
      <w:r>
        <w:rPr>
          <w:b/>
        </w:rPr>
        <w:t xml:space="preserve">Tulos</w:t>
      </w:r>
    </w:p>
    <w:p>
      <w:r>
        <w:t xml:space="preserve">tätä kirjaa ei ole enää saatavilla, sillä se on julkaistu yhdessä yhdeksän novellin kanssa kokoelmassa the worthing saga -lrb- 1990 -rrb-.</w:t>
      </w:r>
    </w:p>
    <w:p>
      <w:r>
        <w:rPr>
          <w:b/>
        </w:rPr>
        <w:t xml:space="preserve">Tulos</w:t>
      </w:r>
    </w:p>
    <w:p>
      <w:r>
        <w:t xml:space="preserve">Se julkaistiin yhdeksän novellin ohella kokoelmassa worthingin saaga vuonna 1990, mutta kirja on nyt loppunut painosta.</w:t>
      </w:r>
    </w:p>
    <w:p>
      <w:r>
        <w:rPr>
          <w:b/>
        </w:rPr>
        <w:t xml:space="preserve">Tulos</w:t>
      </w:r>
    </w:p>
    <w:p>
      <w:r>
        <w:t xml:space="preserve">tämä kirja itsessään on loppuunmyyty, sillä se on painettu yhdessä yhdeksän novellin kanssa kokoelmassa the worthing saga -lrb- 1990 -rrb-.</w:t>
      </w:r>
    </w:p>
    <w:p>
      <w:r>
        <w:rPr>
          <w:b/>
        </w:rPr>
        <w:t xml:space="preserve">Esimerkki 9.62</w:t>
      </w:r>
    </w:p>
    <w:p>
      <w:r>
        <w:t xml:space="preserve">Atlantin hurrikaanikausi 1977 alkoi virallisesti 1. kesäkuuta 1977 ja kesti 30. marraskuuta 1977 saakka.</w:t>
      </w:r>
    </w:p>
    <w:p>
      <w:r>
        <w:rPr>
          <w:b/>
        </w:rPr>
        <w:t xml:space="preserve">Tulos</w:t>
      </w:r>
    </w:p>
    <w:p>
      <w:r>
        <w:t xml:space="preserve">Atlantin hurrikaanikausi 1977 alkoi 1. kesäkuuta ja päättyi 30. marraskuuta.</w:t>
      </w:r>
    </w:p>
    <w:p>
      <w:r>
        <w:rPr>
          <w:b/>
        </w:rPr>
        <w:t xml:space="preserve">Tulos</w:t>
      </w:r>
    </w:p>
    <w:p>
      <w:r>
        <w:t xml:space="preserve">Atlantin hurrikaanikausi 1977 alkoi 1. kesäkuuta 1977 ja kesti 30. marraskuuta 1977 saakka.</w:t>
      </w:r>
    </w:p>
    <w:p>
      <w:r>
        <w:rPr>
          <w:b/>
        </w:rPr>
        <w:t xml:space="preserve">Tulos</w:t>
      </w:r>
    </w:p>
    <w:p>
      <w:r>
        <w:t xml:space="preserve">Atlantin hurrikaanikausi 1977 alkoi virallisesti 1. kesäkuuta ja kesti 30. marraskuuta asti.</w:t>
      </w:r>
    </w:p>
    <w:p>
      <w:r>
        <w:rPr>
          <w:b/>
        </w:rPr>
        <w:t xml:space="preserve">Tulos</w:t>
      </w:r>
    </w:p>
    <w:p>
      <w:r>
        <w:t xml:space="preserve">vuonna 1977 Atlantin hurrikaanikausi kesti kesäkuun ensimmäisestä päivästä marraskuun viimeiseen päivään.</w:t>
      </w:r>
    </w:p>
    <w:p>
      <w:r>
        <w:rPr>
          <w:b/>
        </w:rPr>
        <w:t xml:space="preserve">Tulos</w:t>
      </w:r>
    </w:p>
    <w:p>
      <w:r>
        <w:t xml:space="preserve">Atlantin hurrikaanikausi 1977 virallisesti.</w:t>
      </w:r>
    </w:p>
    <w:p>
      <w:r>
        <w:rPr>
          <w:b/>
        </w:rPr>
        <w:t xml:space="preserve">Tulos</w:t>
      </w:r>
    </w:p>
    <w:p>
      <w:r>
        <w:t xml:space="preserve">Atlantin hurrikaanikausi 1977 alkoi 1. kesäkuuta 1977 ja kesti 30. marraskuuta 1977 saakka.</w:t>
      </w:r>
    </w:p>
    <w:p>
      <w:r>
        <w:rPr>
          <w:b/>
        </w:rPr>
        <w:t xml:space="preserve">Esimerkki 9.63</w:t>
      </w:r>
    </w:p>
    <w:p>
      <w:r>
        <w:t xml:space="preserve">Kylmän sodan vuoksi myöhempiä oikeudenkäyntejä ei koskaan järjestetty.</w:t>
      </w:r>
    </w:p>
    <w:p>
      <w:r>
        <w:rPr>
          <w:b/>
        </w:rPr>
        <w:t xml:space="preserve">Tulos</w:t>
      </w:r>
    </w:p>
    <w:p>
      <w:r>
        <w:t xml:space="preserve">kylmän sodan vuoksi myöhempiä oikeudenkäyntejä ei koskaan järjestetty.</w:t>
      </w:r>
    </w:p>
    <w:p>
      <w:r>
        <w:rPr>
          <w:b/>
        </w:rPr>
        <w:t xml:space="preserve">Tulos</w:t>
      </w:r>
    </w:p>
    <w:p>
      <w:r>
        <w:t xml:space="preserve">kylmän sodan vuoksi seuraavia oikeudenkäyntejä ei koskaan järjestetty.</w:t>
      </w:r>
    </w:p>
    <w:p>
      <w:r>
        <w:rPr>
          <w:b/>
        </w:rPr>
        <w:t xml:space="preserve">Tulos</w:t>
      </w:r>
    </w:p>
    <w:p>
      <w:r>
        <w:t xml:space="preserve">kylmän sodan vuoksi myöhempiä oikeudenkäyntejä ei järjestetty.</w:t>
      </w:r>
    </w:p>
    <w:p>
      <w:r>
        <w:rPr>
          <w:b/>
        </w:rPr>
        <w:t xml:space="preserve">Tulos</w:t>
      </w:r>
    </w:p>
    <w:p>
      <w:r>
        <w:t xml:space="preserve">kylmän sodan vuoksi peräkkäisiä oikeudenkäyntejä ei koskaan järjestetty.</w:t>
      </w:r>
    </w:p>
    <w:p>
      <w:r>
        <w:rPr>
          <w:b/>
        </w:rPr>
        <w:t xml:space="preserve">Tulos</w:t>
      </w:r>
    </w:p>
    <w:p>
      <w:r>
        <w:t xml:space="preserve">kylmän sodan seurauksena seurantakokeet eivät käynnistyneet.</w:t>
      </w:r>
    </w:p>
    <w:p>
      <w:r>
        <w:rPr>
          <w:b/>
        </w:rPr>
        <w:t xml:space="preserve">Esimerkki 9.64</w:t>
      </w:r>
    </w:p>
    <w:p>
      <w:r>
        <w:t xml:space="preserve">dundeessa on kaksi yliopistoa - abertay-dundeen yliopisto ja dundeen yliopisto.</w:t>
      </w:r>
    </w:p>
    <w:p>
      <w:r>
        <w:rPr>
          <w:b/>
        </w:rPr>
        <w:t xml:space="preserve">Tulos</w:t>
      </w:r>
    </w:p>
    <w:p>
      <w:r>
        <w:t xml:space="preserve">Dundeessa on kaksi yliopistoa, joista toinen on Abertay Dundee University ja toinen University of Dund.</w:t>
      </w:r>
    </w:p>
    <w:p>
      <w:r>
        <w:rPr>
          <w:b/>
        </w:rPr>
        <w:t xml:space="preserve">Tulos</w:t>
      </w:r>
    </w:p>
    <w:p>
      <w:r>
        <w:t xml:space="preserve">dundeessa on kaksi yliopistoa: univeersity of abertay dundee ja university of dundee.</w:t>
      </w:r>
    </w:p>
    <w:p>
      <w:r>
        <w:rPr>
          <w:b/>
        </w:rPr>
        <w:t xml:space="preserve">Tulos</w:t>
      </w:r>
    </w:p>
    <w:p>
      <w:r>
        <w:t xml:space="preserve">Dundeen kaksi yliopistoa ovat Abertay Dundeen yliopisto ja Dundeen yliopisto.</w:t>
      </w:r>
    </w:p>
    <w:p>
      <w:r>
        <w:rPr>
          <w:b/>
        </w:rPr>
        <w:t xml:space="preserve">Tulos</w:t>
      </w:r>
    </w:p>
    <w:p>
      <w:r>
        <w:t xml:space="preserve">Dundeessa on kaksi yliopistoa, Dundeen yliopisto ja Abertayn yliopisto Dundeessa.</w:t>
      </w:r>
    </w:p>
    <w:p>
      <w:r>
        <w:rPr>
          <w:b/>
        </w:rPr>
        <w:t xml:space="preserve">Tulos</w:t>
      </w:r>
    </w:p>
    <w:p>
      <w:r>
        <w:t xml:space="preserve">Dundeessa on kaksi yliopistoa: University of Abertay Dundee ja University of Dundee.</w:t>
      </w:r>
    </w:p>
    <w:p>
      <w:r>
        <w:rPr>
          <w:b/>
        </w:rPr>
        <w:t xml:space="preserve">Esimerkki 9.65</w:t>
      </w:r>
    </w:p>
    <w:p>
      <w:r>
        <w:t xml:space="preserve">john paul stevens -lrb- syntynyt 20. huhtikuuta 1920 -rrb- on Yhdysvaltain korkeimman oikeuden vanhempi apulaisoikeusjäsen.</w:t>
      </w:r>
    </w:p>
    <w:p>
      <w:r>
        <w:rPr>
          <w:b/>
        </w:rPr>
        <w:t xml:space="preserve">Tulos</w:t>
      </w:r>
    </w:p>
    <w:p>
      <w:r>
        <w:t xml:space="preserve">John Paul Stevens on Yhdysvaltain korkeimman oikeuden vanhempi apulaisoikeusasiamies.</w:t>
      </w:r>
    </w:p>
    <w:p>
      <w:r>
        <w:rPr>
          <w:b/>
        </w:rPr>
        <w:t xml:space="preserve">Tulos</w:t>
      </w:r>
    </w:p>
    <w:p>
      <w:r>
        <w:t xml:space="preserve">John Paul Stevens syntyi 20. huhtikuuta 1920 ja oli Yhdysvaltain korkeimman oikeuden vanhempi apulaisoikeusasiamies.</w:t>
      </w:r>
    </w:p>
    <w:p>
      <w:r>
        <w:rPr>
          <w:b/>
        </w:rPr>
        <w:t xml:space="preserve">Tulos</w:t>
      </w:r>
    </w:p>
    <w:p>
      <w:r>
        <w:t xml:space="preserve">yhdysvaltojen korkeimman oikeuden vanhempi avustava tuomari on john paul stevens . hän on syntynyt 20. huhtikuuta 1920.</w:t>
      </w:r>
    </w:p>
    <w:p>
      <w:r>
        <w:rPr>
          <w:b/>
        </w:rPr>
        <w:t xml:space="preserve">Tulos</w:t>
      </w:r>
    </w:p>
    <w:p>
      <w:r>
        <w:t xml:space="preserve">John Paul Stevens on Yhdysvaltain korkeimman oikeuden vanhempi apulaisoikeusasiamies.</w:t>
      </w:r>
    </w:p>
    <w:p>
      <w:r>
        <w:rPr>
          <w:b/>
        </w:rPr>
        <w:t xml:space="preserve">Tulos</w:t>
      </w:r>
    </w:p>
    <w:p>
      <w:r>
        <w:t xml:space="preserve">John Paul Stevens syntyi 20. huhtikuuta 1920, ja hän on Yhdysvaltain korkeimman oikeuden apulaisoikeusjäsen.</w:t>
      </w:r>
    </w:p>
    <w:p>
      <w:r>
        <w:rPr>
          <w:b/>
        </w:rPr>
        <w:t xml:space="preserve">Tulos</w:t>
      </w:r>
    </w:p>
    <w:p>
      <w:r>
        <w:t xml:space="preserve">John Paul Stevens , syntynyt 20. huhtikuuta 1920, on Yhdysvaltain korkeimman oikeuden vanhempi apulaisoikeusasiamies.</w:t>
      </w:r>
    </w:p>
    <w:p>
      <w:r>
        <w:rPr>
          <w:b/>
        </w:rPr>
        <w:t xml:space="preserve">Esimerkki 9.66</w:t>
      </w:r>
    </w:p>
    <w:p>
      <w:r>
        <w:t xml:space="preserve">Sekä vanhan että uuden aseman laiturit toimivat jonkin aikaa, ennen kuin alkuperäinen asema lopulta suljettiin ja purettiin.</w:t>
      </w:r>
    </w:p>
    <w:p>
      <w:r>
        <w:rPr>
          <w:b/>
        </w:rPr>
        <w:t xml:space="preserve">Tulos</w:t>
      </w:r>
    </w:p>
    <w:p>
      <w:r>
        <w:t xml:space="preserve">sekä vanhan että uuden aseman laiturit toimivat jonkin aikaa ennen kuin alkuperäinen asema suljettiin ja tuhoutui.</w:t>
      </w:r>
    </w:p>
    <w:p>
      <w:r>
        <w:rPr>
          <w:b/>
        </w:rPr>
        <w:t xml:space="preserve">Tulos</w:t>
      </w:r>
    </w:p>
    <w:p>
      <w:r>
        <w:t xml:space="preserve">Sekä vanhan että uuden aseman laiturit toimivat jonkin aikaa, ennen kuin alkuperäinen asema lopulta suljettiin ja purettiin.</w:t>
      </w:r>
    </w:p>
    <w:p>
      <w:r>
        <w:rPr>
          <w:b/>
        </w:rPr>
        <w:t xml:space="preserve">Tulos</w:t>
      </w:r>
    </w:p>
    <w:p>
      <w:r>
        <w:t xml:space="preserve">historiallisen vaiheen ajan sekä vanhan että uuden aseman tasorakenteet toimivat , ennen kuin harvinainen , huomattava asema lopulta suljettiin ja tuhoutui.</w:t>
      </w:r>
    </w:p>
    <w:p>
      <w:r>
        <w:rPr>
          <w:b/>
        </w:rPr>
        <w:t xml:space="preserve">Tulos</w:t>
      </w:r>
    </w:p>
    <w:p>
      <w:r>
        <w:t xml:space="preserve">ennen vanhan aseman purkamista sekä vanhan että uuden aseman laiturit olivat toiminnassa.</w:t>
      </w:r>
    </w:p>
    <w:p>
      <w:r>
        <w:rPr>
          <w:b/>
        </w:rPr>
        <w:t xml:space="preserve">Tulos</w:t>
      </w:r>
    </w:p>
    <w:p>
      <w:r>
        <w:t xml:space="preserve">Sekä vanhan että uuden aseman laiturit olivat jonkin aikaa toiminnassa, ennen kuin ensimmäinen asema lopulta suljettiin ja purettiin.</w:t>
      </w:r>
    </w:p>
    <w:p>
      <w:r>
        <w:rPr>
          <w:b/>
        </w:rPr>
        <w:t xml:space="preserve">Tulos</w:t>
      </w:r>
    </w:p>
    <w:p>
      <w:r>
        <w:t xml:space="preserve">jonkin aikaa sekä vanhan että uuden aseman laiturit toimivat. sitten ensimmäinen asema suljettiin ja tuhoutui.</w:t>
      </w:r>
    </w:p>
    <w:p>
      <w:r>
        <w:rPr>
          <w:b/>
        </w:rPr>
        <w:t xml:space="preserve">Tulos</w:t>
      </w:r>
    </w:p>
    <w:p>
      <w:r>
        <w:t xml:space="preserve">sekä vanhan että uuden aseman laiturit toimivat ennen alkuperäisen aseman purkamista.</w:t>
      </w:r>
    </w:p>
    <w:p>
      <w:r>
        <w:rPr>
          <w:b/>
        </w:rPr>
        <w:t xml:space="preserve">Tulos</w:t>
      </w:r>
    </w:p>
    <w:p>
      <w:r>
        <w:t xml:space="preserve">Jonkin aikaa sekä vanhan että uuden aseman laiturit olivat toiminnassa, ennen kuin alkuperäinen asema lopulta suljettiin ja tuhoutui.</w:t>
      </w:r>
    </w:p>
    <w:p>
      <w:r>
        <w:rPr>
          <w:b/>
        </w:rPr>
        <w:t xml:space="preserve">Esimerkki 9.67</w:t>
      </w:r>
    </w:p>
    <w:p>
      <w:r>
        <w:t xml:space="preserve">Kaikki Arizonaan vaikuttaneet myrskyt ovat kuitenkin muodostuneet Tyynenmeren hurrikaanikauden loppupuolella, ja vain myrskyn jäänteet ovat vaikuttaneet osavaltioon ennen elokuuta.</w:t>
      </w:r>
    </w:p>
    <w:p>
      <w:r>
        <w:rPr>
          <w:b/>
        </w:rPr>
        <w:t xml:space="preserve">Tulos</w:t>
      </w:r>
    </w:p>
    <w:p>
      <w:r>
        <w:t xml:space="preserve">Kaikki Arizonaan voimakkaasti vaikuttaneet myrskyt ovat kuitenkin muodostuneet Tyynenmeren hurrikaanikauden loppupuolella, ja vain myrskyn jäänteet ovat vaikuttaneet osavaltioon ennen elokuuta.</w:t>
      </w:r>
    </w:p>
    <w:p>
      <w:r>
        <w:rPr>
          <w:b/>
        </w:rPr>
        <w:t xml:space="preserve">Tulos</w:t>
      </w:r>
    </w:p>
    <w:p>
      <w:r>
        <w:t xml:space="preserve">Kaikki Arizonaan iskeneet myrskyt ovat kuitenkin muodostuneet Tyynenmeren hurrikaanikauden myöhemmissä osissa, ja vain myrskyjen jäänteet ovat vaikuttaneet osavaltioon ennen elokuuta.</w:t>
      </w:r>
    </w:p>
    <w:p>
      <w:r>
        <w:rPr>
          <w:b/>
        </w:rPr>
        <w:t xml:space="preserve">Tulos</w:t>
      </w:r>
    </w:p>
    <w:p>
      <w:r>
        <w:t xml:space="preserve">Kaikki Arizonaan vaikuttaneet myrskyt ovat kuitenkin muodostuneet Tyynenmeren hurrikaanikauden loppupuolella, ja vain myrskyn jäänteet ovat vaikuttaneet osavaltioon ennen elokuuta.</w:t>
      </w:r>
    </w:p>
    <w:p>
      <w:r>
        <w:rPr>
          <w:b/>
        </w:rPr>
        <w:t xml:space="preserve">Tulos</w:t>
      </w:r>
    </w:p>
    <w:p>
      <w:r>
        <w:t xml:space="preserve">Kaikki Arizonaan iskeneet myrskyt ovat kuitenkin muodostuneet Tyynenmeren hurrikaanikauden loppupuolella, ja vain osa myrskyistä on iskenyt osavaltioon ennen elokuuta.</w:t>
      </w:r>
    </w:p>
    <w:p>
      <w:r>
        <w:rPr>
          <w:b/>
        </w:rPr>
        <w:t xml:space="preserve">Tulos</w:t>
      </w:r>
    </w:p>
    <w:p>
      <w:r>
        <w:t xml:space="preserve">Kaikki Arizonaan iskeneet myrskyt muodostuivat myöhään Tyynenmeren hurrikaanikaudella, ja vain pienet myrskyt ovat vaikuttaneet osavaltioon ennen elokuuta.</w:t>
      </w:r>
    </w:p>
    <w:p>
      <w:r>
        <w:rPr>
          <w:b/>
        </w:rPr>
        <w:t xml:space="preserve">Tulos</w:t>
      </w:r>
    </w:p>
    <w:p>
      <w:r>
        <w:t xml:space="preserve">Kaikki Arizonaan iskeneet myrskyt ovat kuitenkin alkaneet Tyynenmeren hurrikaanikauden loppupuolella, ja osavaltioon on ennen elokuuta iskenyt vain myrskyjen jäänteitä.</w:t>
      </w:r>
    </w:p>
    <w:p>
      <w:r>
        <w:rPr>
          <w:b/>
        </w:rPr>
        <w:t xml:space="preserve">Tulos</w:t>
      </w:r>
    </w:p>
    <w:p>
      <w:r>
        <w:t xml:space="preserve">Kaikki Arizonaan vaikuttaneet myrskyt ovat kuitenkin muodostuneet Tyynenmeren hurrikaanikauden myöhemmissä osissa, ja vain loput myrskyt ovat vaikuttaneet osavaltioon ennen elokuuta.</w:t>
      </w:r>
    </w:p>
    <w:p>
      <w:r>
        <w:rPr>
          <w:b/>
        </w:rPr>
        <w:t xml:space="preserve">Tulos</w:t>
      </w:r>
    </w:p>
    <w:p>
      <w:r>
        <w:t xml:space="preserve">Silti kaikki Arizonaan vaikuttaneet myrskyt ovat muodostuneet Tyynenmeren hurrikaanikauden loppupuolella, ja vain jäljelle jääneet myrskyt ovat vaikuttaneet osavaltioon ennen elokuuta.</w:t>
      </w:r>
    </w:p>
    <w:p>
      <w:r>
        <w:rPr>
          <w:b/>
        </w:rPr>
        <w:t xml:space="preserve">Esimerkki 9.68</w:t>
      </w:r>
    </w:p>
    <w:p>
      <w:r>
        <w:t xml:space="preserve">Kaksi Bysantin 8. ja 9. vuosisadan aikana tapahtunutta kiistakapinaa olivat epätavallisia siinä mielessä, että kuvien käyttö oli kiistan pääkysymys eikä laajempien huolenaiheiden sivutuote.</w:t>
      </w:r>
    </w:p>
    <w:p>
      <w:r>
        <w:rPr>
          <w:b/>
        </w:rPr>
        <w:t xml:space="preserve">Tulos</w:t>
      </w:r>
    </w:p>
    <w:p>
      <w:r>
        <w:t xml:space="preserve">Bysantin 8. ja 9. vuosisadalla puhjenneet kiistat olivat epätavallisia siinä mielessä, että kuvien käyttö oli kiistan pääkysymys eikä laajempien huolenaiheiden sivutuote.</w:t>
      </w:r>
    </w:p>
    <w:p>
      <w:r>
        <w:rPr>
          <w:b/>
        </w:rPr>
        <w:t xml:space="preserve">Tulos</w:t>
      </w:r>
    </w:p>
    <w:p>
      <w:r>
        <w:t xml:space="preserve">kuvien käyttö oli kiistan pääkysymys enemmän kuin laajempien huolenaiheiden sivutuote, mikä oli epätavallinen asia, joka oli 8. ja 9. vuosisadan kahden bysanttilaisen purkauksen epätavallinen asia.</w:t>
      </w:r>
    </w:p>
    <w:p>
      <w:r>
        <w:rPr>
          <w:b/>
        </w:rPr>
        <w:t xml:space="preserve">Tulos</w:t>
      </w:r>
    </w:p>
    <w:p>
      <w:r>
        <w:t xml:space="preserve">1 . kaksi Bysantin 800- ja 900-luvuilla tapahtunutta taistelupurkausta olivat epätavallisia sikäli, että kuvien käyttö oli taistelun pääasia eikä seurausta suuremmista ongelmista.</w:t>
      </w:r>
    </w:p>
    <w:p>
      <w:r>
        <w:rPr>
          <w:b/>
        </w:rPr>
        <w:t xml:space="preserve">Tulos</w:t>
      </w:r>
    </w:p>
    <w:p>
      <w:r>
        <w:t xml:space="preserve">Kaksi Bysantin 8. ja 9. vuosisadalla tapahtunutta kiistapurkausta olivat epätavallisia siinä mielessä, että tärkein kiistanaihe oli kuvien käyttö.</w:t>
      </w:r>
    </w:p>
    <w:p>
      <w:r>
        <w:rPr>
          <w:b/>
        </w:rPr>
        <w:t xml:space="preserve">Tulos</w:t>
      </w:r>
    </w:p>
    <w:p>
      <w:r>
        <w:t xml:space="preserve">Kaksi Bysantin äkillistä tai väkivaltaista alkua 800- ja 900-luvuilla olivat epätavallisia siinä mielessä, että kuvien käyttö oli kiistan pääasia eikä laajempien huolenaiheiden sivutuote.</w:t>
      </w:r>
    </w:p>
    <w:p>
      <w:r>
        <w:rPr>
          <w:b/>
        </w:rPr>
        <w:t xml:space="preserve">Tulos</w:t>
      </w:r>
    </w:p>
    <w:p>
      <w:r>
        <w:t xml:space="preserve">Bysantin kaksi epidemiaa 800- ja 900-luvuilla.</w:t>
      </w:r>
    </w:p>
    <w:p>
      <w:r>
        <w:rPr>
          <w:b/>
        </w:rPr>
        <w:t xml:space="preserve">Tulos</w:t>
      </w:r>
    </w:p>
    <w:p>
      <w:r>
        <w:t xml:space="preserve">Kaksi sekavaa puhkeamista 800- ja 900-luvuilla olivat epätavallisia siinä mielessä, että kuvien käyttö oli kiistan pääasia eikä laajempien huolenaiheiden sivutuote.</w:t>
      </w:r>
    </w:p>
    <w:p>
      <w:r>
        <w:rPr>
          <w:b/>
        </w:rPr>
        <w:t xml:space="preserve">Tulos</w:t>
      </w:r>
    </w:p>
    <w:p>
      <w:r>
        <w:t xml:space="preserve">Kaksi Bysantin 8. ja 9. vuosisadan aikana tapahtunutta konfliktin puhkeamista olivat epätavallisia siinä mielessä, että kuvien käyttö oli kiistan pääkysymys eikä laajempien huolenaiheiden sivutuote.</w:t>
      </w:r>
    </w:p>
    <w:p>
      <w:r>
        <w:rPr>
          <w:b/>
        </w:rPr>
        <w:t xml:space="preserve">Esimerkki 9.69</w:t>
      </w:r>
    </w:p>
    <w:p>
      <w:r>
        <w:t xml:space="preserve">Sen löysi Scott S. Sheppardin johtama Havaiin yliopiston tähtitieteilijäryhmä vuonna 2003, jolloin se sai väliaikaisen nimityksen.</w:t>
      </w:r>
    </w:p>
    <w:p>
      <w:r>
        <w:rPr>
          <w:b/>
        </w:rPr>
        <w:t xml:space="preserve">Tulos</w:t>
      </w:r>
    </w:p>
    <w:p>
      <w:r>
        <w:t xml:space="preserve">Sen löysi Scott S. Sheppardin johtama Havaiin yliopiston tähtitieteilijäryhmä vuonna 2003 , jolloin sille annettiin väliaikainen nimi.</w:t>
      </w:r>
    </w:p>
    <w:p>
      <w:r>
        <w:rPr>
          <w:b/>
        </w:rPr>
        <w:t xml:space="preserve">Tulos</w:t>
      </w:r>
    </w:p>
    <w:p>
      <w:r>
        <w:t xml:space="preserve">sen löysi scott s. sheppardin johtama Hawaiin yliopiston ulkoavaruuden tutkijaryhmä vuonna 2003 , saaden vain lyhyen aikaa kestävän nimen tai merkinnän.</w:t>
      </w:r>
    </w:p>
    <w:p>
      <w:r>
        <w:rPr>
          <w:b/>
        </w:rPr>
        <w:t xml:space="preserve">Tulos</w:t>
      </w:r>
    </w:p>
    <w:p>
      <w:r>
        <w:t xml:space="preserve">Scott S. Sheppardin johtama Hawain yliopiston tähtitieteilijäryhmä löysi sen vuonna 2003.</w:t>
      </w:r>
    </w:p>
    <w:p>
      <w:r>
        <w:rPr>
          <w:b/>
        </w:rPr>
        <w:t xml:space="preserve">Tulos</w:t>
      </w:r>
    </w:p>
    <w:p>
      <w:r>
        <w:t xml:space="preserve">scott s sheppard johti ryhmää tähtitieteilijöitä Hawaiin yliopistosta, joka sai väliaikaisen nimityksen, löysi th.</w:t>
      </w:r>
    </w:p>
    <w:p>
      <w:r>
        <w:rPr>
          <w:b/>
        </w:rPr>
        <w:t xml:space="preserve">Tulos</w:t>
      </w:r>
    </w:p>
    <w:p>
      <w:r>
        <w:t xml:space="preserve">Sen löysi Scott S. Sheppardin johtama Havaiin yliopiston tähtitieteilijäryhmä vuonna 2003, jolloin se sai väliaikaisen nimen.</w:t>
      </w:r>
    </w:p>
    <w:p>
      <w:r>
        <w:rPr>
          <w:b/>
        </w:rPr>
        <w:t xml:space="preserve">Tulos</w:t>
      </w:r>
    </w:p>
    <w:p>
      <w:r>
        <w:t xml:space="preserve">sen löysi Scott Sheppardin johtama Hawain yliopiston tähtitieteilijäryhmä vuonna 2003.</w:t>
      </w:r>
    </w:p>
    <w:p>
      <w:r>
        <w:rPr>
          <w:b/>
        </w:rPr>
        <w:t xml:space="preserve">Esimerkki 9.70</w:t>
      </w:r>
    </w:p>
    <w:p>
      <w:r>
        <w:t xml:space="preserve">ranskan sana bourgeois kehittyi vanhasta ranskan sanasta burgeis , joka tarkoittaa " kaupungin asukasta " -lrb- vrt.</w:t>
      </w:r>
    </w:p>
    <w:p>
      <w:r>
        <w:rPr>
          <w:b/>
        </w:rPr>
        <w:t xml:space="preserve">Tulos</w:t>
      </w:r>
    </w:p>
    <w:p>
      <w:r>
        <w:t xml:space="preserve">ranskan sana bourgeois tulee vanhasta ranskan sanasta burgeis, joka tarkoittaa "kaupungin asukasta".</w:t>
      </w:r>
    </w:p>
    <w:p>
      <w:r>
        <w:rPr>
          <w:b/>
        </w:rPr>
        <w:t xml:space="preserve">Tulos</w:t>
      </w:r>
    </w:p>
    <w:p>
      <w:r>
        <w:t xml:space="preserve">sana bourgeois tulee vanhasta ranskalaisesta sanasta burgeis , joka tarkoittaa "kaupungin asukasta".</w:t>
      </w:r>
    </w:p>
    <w:p>
      <w:r>
        <w:rPr>
          <w:b/>
        </w:rPr>
        <w:t xml:space="preserve">Tulos</w:t>
      </w:r>
    </w:p>
    <w:p>
      <w:r>
        <w:t xml:space="preserve">ranskan sana bourgeois tulee vanhasta ranskan sanasta burgeis , joka tarkoittaa "kaupungin kansalaista" -lrb- vrt. esim.</w:t>
      </w:r>
    </w:p>
    <w:p>
      <w:r>
        <w:rPr>
          <w:b/>
        </w:rPr>
        <w:t xml:space="preserve">Tulos</w:t>
      </w:r>
    </w:p>
    <w:p>
      <w:r>
        <w:t xml:space="preserve">ranskan sana bourgeois on peräisin vanhasta ranskan sanasta burgeis, joka tarkoittaa "kaupungin asukasta".</w:t>
      </w:r>
    </w:p>
    <w:p>
      <w:r>
        <w:rPr>
          <w:b/>
        </w:rPr>
        <w:t xml:space="preserve">Tulos</w:t>
      </w:r>
    </w:p>
    <w:p>
      <w:r>
        <w:t xml:space="preserve">Ranskan sana bourgeois on peräisin vanhasta ranskalaisesta sanasta burgeis , joka tarkoittaa "kaupungin asukasta".</w:t>
      </w:r>
    </w:p>
    <w:p>
      <w:r>
        <w:rPr>
          <w:b/>
        </w:rPr>
        <w:t xml:space="preserve">Tulos</w:t>
      </w:r>
    </w:p>
    <w:p>
      <w:r>
        <w:t xml:space="preserve">ranskan sana bourgeois on peräisin vanhasta ranskan sanasta burgeis , joka tarkoittaa "kaupungin asukasta".</w:t>
      </w:r>
    </w:p>
    <w:p>
      <w:r>
        <w:rPr>
          <w:b/>
        </w:rPr>
        <w:t xml:space="preserve">Tulos</w:t>
      </w:r>
    </w:p>
    <w:p>
      <w:r>
        <w:t xml:space="preserve">ranskan sana bourgeois tulee vanhasta ranskan sanasta burgeis , joka tarkoittaa "kaupungissa asuvaa henkilöä" -lrb- vrt. esim.</w:t>
      </w:r>
    </w:p>
    <w:p>
      <w:r>
        <w:rPr>
          <w:b/>
        </w:rPr>
        <w:t xml:space="preserve">Esimerkki 9.71</w:t>
      </w:r>
    </w:p>
    <w:p>
      <w:r>
        <w:t xml:space="preserve">Nehemian kirja on hepreankielisen Raamatun kirja, jota on historiallisesti pidetty Ezran kirjan jatkona, ja sitä kutsutaan joskus Ezran toiseksi kirjaksi.</w:t>
      </w:r>
    </w:p>
    <w:p>
      <w:r>
        <w:rPr>
          <w:b/>
        </w:rPr>
        <w:t xml:space="preserve">Tulos</w:t>
      </w:r>
    </w:p>
    <w:p>
      <w:r>
        <w:t xml:space="preserve">Nehemian kirja on hepreankielisen Raamatun kirja, jota on pidetty Ezran kirjan jatkona, ja sitä kutsutaan joskus Ezran toiseksi kirjaksi.</w:t>
      </w:r>
    </w:p>
    <w:p>
      <w:r>
        <w:rPr>
          <w:b/>
        </w:rPr>
        <w:t xml:space="preserve">Tulos</w:t>
      </w:r>
    </w:p>
    <w:p>
      <w:r>
        <w:t xml:space="preserve">Nehemian kirjan -lrb-, joka tunnetaan myös nimellä Ezran toinen kirja -rrb-, uskotaan olevan jatkoa heprealaisen Raamatun Ezran kirjalle.</w:t>
      </w:r>
    </w:p>
    <w:p>
      <w:r>
        <w:rPr>
          <w:b/>
        </w:rPr>
        <w:t xml:space="preserve">Tulos</w:t>
      </w:r>
    </w:p>
    <w:p>
      <w:r>
        <w:t xml:space="preserve">Nehemian kirja on hepreankielisen Raamatun kirja, jota on historiallisesti pidetty Ezran kirjan jatkona, ja sitä kutsutaan myös Ezran toiseksi kirjaksi.</w:t>
      </w:r>
    </w:p>
    <w:p>
      <w:r>
        <w:rPr>
          <w:b/>
        </w:rPr>
        <w:t xml:space="preserve">Tulos</w:t>
      </w:r>
    </w:p>
    <w:p>
      <w:r>
        <w:t xml:space="preserve">Nehemian kirja on heprealaisen Raamatun kirja, ja sitä kutsutaan joskus Ezran toiseksi kirjaksi.</w:t>
      </w:r>
    </w:p>
    <w:p>
      <w:r>
        <w:rPr>
          <w:b/>
        </w:rPr>
        <w:t xml:space="preserve">Tulos</w:t>
      </w:r>
    </w:p>
    <w:p>
      <w:r>
        <w:t xml:space="preserve">Nehemian kirja on hepreankielisen Raamatun kirja, jota pidetään usein lisäosana Ezran kirjaan, ja siksi sitä kutsutaankin joskus toiseksi Ezran kirjaksi.</w:t>
      </w:r>
    </w:p>
    <w:p>
      <w:r>
        <w:rPr>
          <w:b/>
        </w:rPr>
        <w:t xml:space="preserve">Tulos</w:t>
      </w:r>
    </w:p>
    <w:p>
      <w:r>
        <w:t xml:space="preserve">Nehemian kirja on hepreankielisen Raamatun kirja, joka on historiallisesti katsottu Ezran kirjan jatkoksi, ja sitä kutsutaan joskus Ezran toiseksi kirjaksi.</w:t>
      </w:r>
    </w:p>
    <w:p>
      <w:r>
        <w:rPr>
          <w:b/>
        </w:rPr>
        <w:t xml:space="preserve">Tulos</w:t>
      </w:r>
    </w:p>
    <w:p>
      <w:r>
        <w:t xml:space="preserve">Nehemian kirja on Raamatun kirja, jota on historiallisesti pidetty Ezran kirjan jatkona ja jota on joskus kutsuttu Ezran toiseksi kirjaksi.</w:t>
      </w:r>
    </w:p>
    <w:p>
      <w:r>
        <w:rPr>
          <w:b/>
        </w:rPr>
        <w:t xml:space="preserve">Tulos</w:t>
      </w:r>
    </w:p>
    <w:p>
      <w:r>
        <w:t xml:space="preserve">Nehemian kirja on hepreankielisen Raamatun kirja, jota on aiemmin pidetty Ezran kirjan jatkona, ja sitä on joskus kutsuttu Ezran toiseksi kirjaksi.</w:t>
      </w:r>
    </w:p>
    <w:p>
      <w:r>
        <w:rPr>
          <w:b/>
        </w:rPr>
        <w:t xml:space="preserve">Esimerkki 9.72</w:t>
      </w:r>
    </w:p>
    <w:p>
      <w:r>
        <w:t xml:space="preserve">Erotian pintapainovoima vaihtelee suuresti , koska Eroos ei ole pallo vaan pitkänomainen maapähkinän muotoinen -lrb- tai perunan- tai kengän muotoinen -rrb- esine.</w:t>
      </w:r>
    </w:p>
    <w:p>
      <w:r>
        <w:rPr>
          <w:b/>
        </w:rPr>
        <w:t xml:space="preserve">Tulos</w:t>
      </w:r>
    </w:p>
    <w:p>
      <w:r>
        <w:t xml:space="preserve">Erotian pintapainovoima vaihtelee suuresti , koska Eroos ei ole pallo vaan pitkänomainen kappale.</w:t>
      </w:r>
    </w:p>
    <w:p>
      <w:r>
        <w:rPr>
          <w:b/>
        </w:rPr>
        <w:t xml:space="preserve">Tulos</w:t>
      </w:r>
    </w:p>
    <w:p>
      <w:r>
        <w:t xml:space="preserve">Koska Eroos ei ole pallo , sen pintapainovoima vaihtelee suuresti.</w:t>
      </w:r>
    </w:p>
    <w:p>
      <w:r>
        <w:rPr>
          <w:b/>
        </w:rPr>
        <w:t xml:space="preserve">Tulos</w:t>
      </w:r>
    </w:p>
    <w:p>
      <w:r>
        <w:t xml:space="preserve">1 . erosin pintapainovoima on monin paikoin erilainen , koska eros ei ole pallo vaan pitkänomainen maapähkinän muotoinen -lrb- tai perunan- tai kengän muotoinen -rrb- esine.</w:t>
      </w:r>
    </w:p>
    <w:p>
      <w:r>
        <w:rPr>
          <w:b/>
        </w:rPr>
        <w:t xml:space="preserve">Tulos</w:t>
      </w:r>
    </w:p>
    <w:p>
      <w:r>
        <w:t xml:space="preserve">Erotian pintapainovoima muuttuu huomattavasti , koska Eroos ei ole pallo vaan pitkänomainen maapähkinän -lrb- tai perunan- tai kengän -rrb- muotoinen esine.</w:t>
      </w:r>
    </w:p>
    <w:p>
      <w:r>
        <w:rPr>
          <w:b/>
        </w:rPr>
        <w:t xml:space="preserve">Tulos</w:t>
      </w:r>
    </w:p>
    <w:p>
      <w:r>
        <w:t xml:space="preserve">Eroksen pintapainovoima vaihtelee suuresti, koska Eroos on pallonmuotoisen planeetan sijasta pitkänomainen maapähkinän tai perunan muotoinen.</w:t>
      </w:r>
    </w:p>
    <w:p>
      <w:r>
        <w:rPr>
          <w:b/>
        </w:rPr>
        <w:t xml:space="preserve">Tulos</w:t>
      </w:r>
    </w:p>
    <w:p>
      <w:r>
        <w:t xml:space="preserve">Erotian pintapainovoima vaihtelee suuresti , koska Eroos ei ole pallo vaan pitkänomainen maapähkinän muotoinen kappale.</w:t>
      </w:r>
    </w:p>
    <w:p>
      <w:r>
        <w:rPr>
          <w:b/>
        </w:rPr>
        <w:t xml:space="preserve">Tulos</w:t>
      </w:r>
    </w:p>
    <w:p>
      <w:r>
        <w:t xml:space="preserve">Erotian pinnan painovoima muuttuu paljon , koska Erotian pinta ei ole pallo vaan pitkän pwanutin muotoinen kappale.</w:t>
      </w:r>
    </w:p>
    <w:p>
      <w:r>
        <w:rPr>
          <w:b/>
        </w:rPr>
        <w:t xml:space="preserve">Tulos</w:t>
      </w:r>
    </w:p>
    <w:p>
      <w:r>
        <w:t xml:space="preserve">Erotiikan pintapainovoima vaihtelee suuresti.</w:t>
      </w:r>
    </w:p>
    <w:p>
      <w:r>
        <w:rPr>
          <w:b/>
        </w:rPr>
        <w:t xml:space="preserve">Esimerkki 9.73</w:t>
      </w:r>
    </w:p>
    <w:p>
      <w:r>
        <w:t xml:space="preserve">määrittelyn yleiskatsaus reed-solomon-koodin keskeinen idea on, että koodattu tieto esitetään ensin polynomina.</w:t>
      </w:r>
    </w:p>
    <w:p>
      <w:r>
        <w:rPr>
          <w:b/>
        </w:rPr>
        <w:t xml:space="preserve">Tulos</w:t>
      </w:r>
    </w:p>
    <w:p>
      <w:r>
        <w:t xml:space="preserve">määritelmän yleiskatsaus: Reed-Solomon-koodin keskeinen ajatus on, että tieto nähdään ensin polynomina.</w:t>
      </w:r>
    </w:p>
    <w:p>
      <w:r>
        <w:rPr>
          <w:b/>
        </w:rPr>
        <w:t xml:space="preserve">Tulos</w:t>
      </w:r>
    </w:p>
    <w:p>
      <w:r>
        <w:t xml:space="preserve">reed-solomon-koodin keskeinen ajatus on, että koodattu tieto esitetään polynomina.</w:t>
      </w:r>
    </w:p>
    <w:p>
      <w:r>
        <w:rPr>
          <w:b/>
        </w:rPr>
        <w:t xml:space="preserve">Tulos</w:t>
      </w:r>
    </w:p>
    <w:p>
      <w:r>
        <w:t xml:space="preserve">Reed-Solomon-koodi visualisoidaan ensin polynomina.</w:t>
      </w:r>
    </w:p>
    <w:p>
      <w:r>
        <w:rPr>
          <w:b/>
        </w:rPr>
        <w:t xml:space="preserve">Tulos</w:t>
      </w:r>
    </w:p>
    <w:p>
      <w:r>
        <w:t xml:space="preserve">Reed-Solmon-koodien pääidea on, että koodattu data nähdään ensin polynomina.</w:t>
      </w:r>
    </w:p>
    <w:p>
      <w:r>
        <w:rPr>
          <w:b/>
        </w:rPr>
        <w:t xml:space="preserve">Tulos</w:t>
      </w:r>
    </w:p>
    <w:p>
      <w:r>
        <w:t xml:space="preserve">määrittelyn yleiskatsaus Reed-Solomon-koodin pääidea on, että koodattava tieto nähdään ensin polynomina.</w:t>
      </w:r>
    </w:p>
    <w:p>
      <w:r>
        <w:rPr>
          <w:b/>
        </w:rPr>
        <w:t xml:space="preserve">Tulos</w:t>
      </w:r>
    </w:p>
    <w:p>
      <w:r>
        <w:t xml:space="preserve">määritelmän yleiskatsaus reed-solomon-koodin keskeinen ajatus on, että koodattu tieto nähdään ensin -lrb- mielessäsi -rrb- polynomina.</w:t>
      </w:r>
    </w:p>
    <w:p>
      <w:r>
        <w:rPr>
          <w:b/>
        </w:rPr>
        <w:t xml:space="preserve">Tulos</w:t>
      </w:r>
    </w:p>
    <w:p>
      <w:r>
        <w:t xml:space="preserve">Ruovikon keskeinen ajatus on, että koodattu tieto visualisoidaan ensin polynomina.</w:t>
      </w:r>
    </w:p>
    <w:p>
      <w:r>
        <w:rPr>
          <w:b/>
        </w:rPr>
        <w:t xml:space="preserve">Tulos</w:t>
      </w:r>
    </w:p>
    <w:p>
      <w:r>
        <w:t xml:space="preserve">reed-solomon-koodin ideana on, että data visualisoidaan ensin polynomina.</w:t>
      </w:r>
    </w:p>
    <w:p>
      <w:r>
        <w:rPr>
          <w:b/>
        </w:rPr>
        <w:t xml:space="preserve">Esimerkki 9.74</w:t>
      </w:r>
    </w:p>
    <w:p>
      <w:r>
        <w:t xml:space="preserve">wwf koostui Stone Cold Steve Austinista, Kurt Anglesta, Chris Jerichosta, Kanesta ja Undertakerista, jotka kaikki ottivat yhteen ddp:n, Booker T:n, Rhynon ja Dudley Boysin muodostamaa tiimiä vastaan.</w:t>
      </w:r>
    </w:p>
    <w:p>
      <w:r>
        <w:rPr>
          <w:b/>
        </w:rPr>
        <w:t xml:space="preserve">Tulos</w:t>
      </w:r>
    </w:p>
    <w:p>
      <w:r>
        <w:t xml:space="preserve">wwf:n muodostivat Stone Cold Steve Austin , Kurt Angle , Chris Jericho , Kane ja Undertaker , jotka kaikki liittoutuivat ddp:tä , Booker T:tä , Rhynoa ja Dudley Boysia vastaan.</w:t>
      </w:r>
    </w:p>
    <w:p>
      <w:r>
        <w:rPr>
          <w:b/>
        </w:rPr>
        <w:t xml:space="preserve">Tulos</w:t>
      </w:r>
    </w:p>
    <w:p>
      <w:r>
        <w:t xml:space="preserve">wwf koostui Stone Cold Steve Austinista, Kurt Anglesta, Chris Jerichosta, Kanesta ja Funeral Directorista, jotka kaikki ottivat yhteen ddp:n, Booker T:n, Rhynon ja Dudley Boysin tiimiä vastaan.</w:t>
      </w:r>
    </w:p>
    <w:p>
      <w:r>
        <w:rPr>
          <w:b/>
        </w:rPr>
        <w:t xml:space="preserve">Tulos</w:t>
      </w:r>
    </w:p>
    <w:p>
      <w:r>
        <w:t xml:space="preserve">wwf:n muodostivat Stone Cold Steve Austin , Kurt Angle , Chris Jericho , Kane ja Undertaker , jotka kaikki ottivat yhteen ddp:n , Booker T:n , Rhynon ja Dudley Boysin tiimiä vastaan.</w:t>
      </w:r>
    </w:p>
    <w:p>
      <w:r>
        <w:rPr>
          <w:b/>
        </w:rPr>
        <w:t xml:space="preserve">Tulos</w:t>
      </w:r>
    </w:p>
    <w:p>
      <w:r>
        <w:t xml:space="preserve">wwf koostui stone cold steve austinista, kurt anglesta, chris jerichosta, kanesta ja undertakerista, jotka kaikki ottivat yhteen ddp:n, booker t:n, rhynon ja dudley boysin muodostamaa tiimiä vastaan.</w:t>
      </w:r>
    </w:p>
    <w:p>
      <w:r>
        <w:rPr>
          <w:b/>
        </w:rPr>
        <w:t xml:space="preserve">Tulos</w:t>
      </w:r>
    </w:p>
    <w:p>
      <w:r>
        <w:t xml:space="preserve">wwf koostui Stone Cold Steve Austinista, Kurt Anglesta, Chris Jerichosta, Kanesta ja Undertakerista, jotka kaikki kohtasivat ddp:n, Booker T:n, Rhynon ja Dudley Boysin.</w:t>
      </w:r>
    </w:p>
    <w:p>
      <w:r>
        <w:rPr>
          <w:b/>
        </w:rPr>
        <w:t xml:space="preserve">Tulos</w:t>
      </w:r>
    </w:p>
    <w:p>
      <w:r>
        <w:t xml:space="preserve">1 . wwf koostui Stone Cold Steve Austinista , Kurt Anglesta , Chris Jerichosta , Kanesta ja Undertakerista , jotka kaikki kilpailivat ddp:n , Booker T:n , Rhynon ja Dudley Boysin muodostamaa tiimiä vastaan.</w:t>
      </w:r>
    </w:p>
    <w:p>
      <w:r>
        <w:rPr>
          <w:b/>
        </w:rPr>
        <w:t xml:space="preserve">Tulos</w:t>
      </w:r>
    </w:p>
    <w:p>
      <w:r>
        <w:t xml:space="preserve">wwf:ssä olivat Stone Cold Steve Austin , Kurt Angle , Chris Jericho , Kane ja Undertaker , jotka kaikki taistelivat ddp:n , Booker T:n , Rhynon ja Dudley Boysin muodostamaa tiimiä vastaan.</w:t>
      </w:r>
    </w:p>
    <w:p>
      <w:r>
        <w:rPr>
          <w:b/>
        </w:rPr>
        <w:t xml:space="preserve">Esimerkki 9.75</w:t>
      </w:r>
    </w:p>
    <w:p>
      <w:r>
        <w:t xml:space="preserve">Muistipaikkoja voidaan myös nimetä uudelleen, vaikka sitä ei yleisesti tehdä siinä määrin kuin rekisterien uudelleennimeämisessä.</w:t>
      </w:r>
    </w:p>
    <w:p>
      <w:r>
        <w:rPr>
          <w:b/>
        </w:rPr>
        <w:t xml:space="preserve">Tulos</w:t>
      </w:r>
    </w:p>
    <w:p>
      <w:r>
        <w:t xml:space="preserve">Muistipaikoille voidaan myös antaa uusia nimiä , mutta rekisterit nimetään useammin uudelleen.</w:t>
      </w:r>
    </w:p>
    <w:p>
      <w:r>
        <w:rPr>
          <w:b/>
        </w:rPr>
        <w:t xml:space="preserve">Tulos</w:t>
      </w:r>
    </w:p>
    <w:p>
      <w:r>
        <w:t xml:space="preserve">Muistipaikkoja voidaan myös nimetä uudelleen, mutta sitä ei tehdä samassa määrin kuin rekisterien uudelleen nimeämistä.</w:t>
      </w:r>
    </w:p>
    <w:p>
      <w:r>
        <w:rPr>
          <w:b/>
        </w:rPr>
        <w:t xml:space="preserve">Tulos</w:t>
      </w:r>
    </w:p>
    <w:p>
      <w:r>
        <w:t xml:space="preserve">Muistipaikoille voidaan antaa muita nimiä , mutta ei niin paljon kuin rekisterien uudelleennimeämisessä.</w:t>
      </w:r>
    </w:p>
    <w:p>
      <w:r>
        <w:rPr>
          <w:b/>
        </w:rPr>
        <w:t xml:space="preserve">Tulos</w:t>
      </w:r>
    </w:p>
    <w:p>
      <w:r>
        <w:t xml:space="preserve">Muistipaikkojen uudelleennimeäminen ei ole yhtä yleistä kuin rekisterien uudelleennimeäminen.</w:t>
      </w:r>
    </w:p>
    <w:p>
      <w:r>
        <w:rPr>
          <w:b/>
        </w:rPr>
        <w:t xml:space="preserve">Tulos</w:t>
      </w:r>
    </w:p>
    <w:p>
      <w:r>
        <w:t xml:space="preserve">Muistipaikoille voidaan myös antaa uusi nimi , vaikka sitä ei yleensä tehdä siinä määrin kuin rekisterien uudelleennimeämisessä.</w:t>
      </w:r>
    </w:p>
    <w:p>
      <w:r>
        <w:rPr>
          <w:b/>
        </w:rPr>
        <w:t xml:space="preserve">Esimerkki 9.76</w:t>
      </w:r>
    </w:p>
    <w:p>
      <w:r>
        <w:t xml:space="preserve">eurooppalaisten ja kiinalaisten kaivostyöläisten väliset riidat kärjistyivät tappeluiksi Daylesfordissa ja Castlemainessa.</w:t>
      </w:r>
    </w:p>
    <w:p>
      <w:r>
        <w:rPr>
          <w:b/>
        </w:rPr>
        <w:t xml:space="preserve">Tulos</w:t>
      </w:r>
    </w:p>
    <w:p>
      <w:r>
        <w:t xml:space="preserve">eurooppalaisten ja kiinalaisten kaivostyöläisten väliset riidat kärjistyivät tappeluiksi Daylesfordissa ja Castlemainessa.</w:t>
      </w:r>
    </w:p>
    <w:p>
      <w:r>
        <w:rPr>
          <w:b/>
        </w:rPr>
        <w:t xml:space="preserve">Tulos</w:t>
      </w:r>
    </w:p>
    <w:p>
      <w:r>
        <w:t xml:space="preserve">eurooppalaisten ja kiinalaisten kaivostyöläisten väliset erimielisyydet muuttuivat suoranaisiksi taisteluiksi Daylesfordissa ja Castlemainessa.</w:t>
      </w:r>
    </w:p>
    <w:p>
      <w:r>
        <w:rPr>
          <w:b/>
        </w:rPr>
        <w:t xml:space="preserve">Tulos</w:t>
      </w:r>
    </w:p>
    <w:p>
      <w:r>
        <w:t xml:space="preserve">eurooppalaisten ja kiinalaisten kaivostyöläisten välinen kiista kärjistyi nyrkkitappeluiksi Daylesfordissa ja Castlemainessa.</w:t>
      </w:r>
    </w:p>
    <w:p>
      <w:r>
        <w:rPr>
          <w:b/>
        </w:rPr>
        <w:t xml:space="preserve">Tulos</w:t>
      </w:r>
    </w:p>
    <w:p>
      <w:r>
        <w:t xml:space="preserve">eurooppalaisten ja kiinalaisten kaivostyöläisten väliset riidat kärjistyivät tappeluiksi Daylesfordissa ja Castlemainessa.</w:t>
      </w:r>
    </w:p>
    <w:p>
      <w:r>
        <w:rPr>
          <w:b/>
        </w:rPr>
        <w:t xml:space="preserve">Tulos</w:t>
      </w:r>
    </w:p>
    <w:p>
      <w:r>
        <w:t xml:space="preserve">eurooppalaisten ja kiinalaisten kaivostyöläisten väliset riidat kärjistyivät tappeluiksi Daylesfordissa ja Castlemainessa.</w:t>
      </w:r>
    </w:p>
    <w:p>
      <w:r>
        <w:rPr>
          <w:b/>
        </w:rPr>
        <w:t xml:space="preserve">Tulos</w:t>
      </w:r>
    </w:p>
    <w:p>
      <w:r>
        <w:t xml:space="preserve">eurooppalaisten ja kiinalaisten kaivostyöläisten väliset ristiriidat puhkesivat riidoiksi Daylesfordissa ja Castlemainessa.</w:t>
      </w:r>
    </w:p>
    <w:p>
      <w:r>
        <w:rPr>
          <w:b/>
        </w:rPr>
        <w:t xml:space="preserve">Tulos</w:t>
      </w:r>
    </w:p>
    <w:p>
      <w:r>
        <w:t xml:space="preserve">eurooppalaisten ja kiinalaisten kaivostyöläisten väliset riidat muuttuivat tappeluiksi Daylesfordissa ja Castlemainessa.</w:t>
      </w:r>
    </w:p>
    <w:p>
      <w:r>
        <w:rPr>
          <w:b/>
        </w:rPr>
        <w:t xml:space="preserve">Tulos</w:t>
      </w:r>
    </w:p>
    <w:p>
      <w:r>
        <w:t xml:space="preserve">eurooppalaisten ja kiinalaisten kaivostyöläisten väliset riidat aiheuttivat tappeluita Daylesfordissa ja Castlemainessa.</w:t>
      </w:r>
    </w:p>
    <w:p>
      <w:r>
        <w:rPr>
          <w:b/>
        </w:rPr>
        <w:t xml:space="preserve">Esimerkki 9.77</w:t>
      </w:r>
    </w:p>
    <w:p>
      <w:r>
        <w:t xml:space="preserve">Matkailu keskittyy vuoristoon, erityisesti Davosin / Arosan, Laaxin ja St. Moritzin / Pontresinan kaupunkien ympärille.</w:t>
      </w:r>
    </w:p>
    <w:p>
      <w:r>
        <w:rPr>
          <w:b/>
        </w:rPr>
        <w:t xml:space="preserve">Tulos</w:t>
      </w:r>
    </w:p>
    <w:p>
      <w:r>
        <w:t xml:space="preserve">Vuoristoalueilla käy paljon turisteja, erityisesti Davosin, Arosan, Laakson, St. Moritzin ja Pontresinan alueilla.</w:t>
      </w:r>
    </w:p>
    <w:p>
      <w:r>
        <w:rPr>
          <w:b/>
        </w:rPr>
        <w:t xml:space="preserve">Tulos</w:t>
      </w:r>
    </w:p>
    <w:p>
      <w:r>
        <w:t xml:space="preserve">Matkailu on keskittynyt kaupunkia ympäröiville vuorille.</w:t>
      </w:r>
    </w:p>
    <w:p>
      <w:r>
        <w:rPr>
          <w:b/>
        </w:rPr>
        <w:t xml:space="preserve">Tulos</w:t>
      </w:r>
    </w:p>
    <w:p>
      <w:r>
        <w:t xml:space="preserve">Matkailua löytyy lähinnä vuoristosta ja lähinnä Davosin / Arosan, Laaxin ja St. Moritzin / Pontresinan kaupunkien ympäriltä.</w:t>
      </w:r>
    </w:p>
    <w:p>
      <w:r>
        <w:rPr>
          <w:b/>
        </w:rPr>
        <w:t xml:space="preserve">Tulos</w:t>
      </w:r>
    </w:p>
    <w:p>
      <w:r>
        <w:t xml:space="preserve">Matkailu on voimakasta vuoristossa, erityisesti Davosin / Arosan, Laaxin ja St. Moritzin / Pontresinan ympärillä.</w:t>
      </w:r>
    </w:p>
    <w:p>
      <w:r>
        <w:rPr>
          <w:b/>
        </w:rPr>
        <w:t xml:space="preserve">Tulos</w:t>
      </w:r>
    </w:p>
    <w:p>
      <w:r>
        <w:t xml:space="preserve">matkailu on runsasta vuoristossa, erityisesti Davosin / Arosan, Laaxin ja St. Moritzin / Pontresinan kaupunkien ympäristössä.</w:t>
      </w:r>
    </w:p>
    <w:p>
      <w:r>
        <w:rPr>
          <w:b/>
        </w:rPr>
        <w:t xml:space="preserve">Tulos</w:t>
      </w:r>
    </w:p>
    <w:p>
      <w:r>
        <w:t xml:space="preserve">Matkailua harjoitetaan pääasiassa vuoristossa, erityisesti Davosin / Arosan, Laaxin ja St. Moritzin / Pontresinan kaupunkien ympäristössä.</w:t>
      </w:r>
    </w:p>
    <w:p>
      <w:r>
        <w:rPr>
          <w:b/>
        </w:rPr>
        <w:t xml:space="preserve">Tulos</w:t>
      </w:r>
    </w:p>
    <w:p>
      <w:r>
        <w:t xml:space="preserve">Matkailu keskittyy vuoristoon, erityisesti Davosin, Laaxin ja St. Moritzin kaupunkeihin.</w:t>
      </w:r>
    </w:p>
    <w:p>
      <w:r>
        <w:rPr>
          <w:b/>
        </w:rPr>
        <w:t xml:space="preserve">Tulos</w:t>
      </w:r>
    </w:p>
    <w:p>
      <w:r>
        <w:t xml:space="preserve">Suurin osa matkailusta tapahtuu vuoristossa, erityisesti Davosin / Arosan, Laaxin ja St. Moritzin / Pontresinan kaupunkien ympäristössä.</w:t>
      </w:r>
    </w:p>
    <w:p>
      <w:r>
        <w:rPr>
          <w:b/>
        </w:rPr>
        <w:t xml:space="preserve">Esimerkki 9.78</w:t>
      </w:r>
    </w:p>
    <w:p>
      <w:r>
        <w:t xml:space="preserve">Se löydettiin 27. helmikuuta 1995.</w:t>
      </w:r>
    </w:p>
    <w:p>
      <w:r>
        <w:rPr>
          <w:b/>
        </w:rPr>
        <w:t xml:space="preserve">Tulos</w:t>
      </w:r>
    </w:p>
    <w:p>
      <w:r>
        <w:t xml:space="preserve">1 . se löydettiin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helmikuun 27. päivänä 1995 se havaittiin.</w:t>
      </w:r>
    </w:p>
    <w:p>
      <w:r>
        <w:rPr>
          <w:b/>
        </w:rPr>
        <w:t xml:space="preserve">Esimerkki 9.79</w:t>
      </w:r>
    </w:p>
    <w:p>
      <w:r>
        <w:t xml:space="preserve">robert fortune , Lontoon puutarhayhdistyksen keräilijä, toi ne Eurooppaan vuonna 1846 ja pian sen jälkeen Pohjois-Amerikkaan.</w:t>
      </w:r>
    </w:p>
    <w:p>
      <w:r>
        <w:rPr>
          <w:b/>
        </w:rPr>
        <w:t xml:space="preserve">Tulos</w:t>
      </w:r>
    </w:p>
    <w:p>
      <w:r>
        <w:t xml:space="preserve">lontoon puutarhayhdistyksen keräilijä robert fortune toi ne Eurooppaan vuonna 1846 ja pian sen jälkeen Pohjois-Amerikkaan.</w:t>
      </w:r>
    </w:p>
    <w:p>
      <w:r>
        <w:rPr>
          <w:b/>
        </w:rPr>
        <w:t xml:space="preserve">Tulos</w:t>
      </w:r>
    </w:p>
    <w:p>
      <w:r>
        <w:t xml:space="preserve">Ne tulivat Eurooppaan vuonna 1846 lontoolaisen hortikulttuuriseuran keräilijän Robert Fortunen toimesta, ja pian sen jälkeen Pohjois-Amerikkaan.</w:t>
      </w:r>
    </w:p>
    <w:p>
      <w:r>
        <w:rPr>
          <w:b/>
        </w:rPr>
        <w:t xml:space="preserve">Tulos</w:t>
      </w:r>
    </w:p>
    <w:p>
      <w:r>
        <w:t xml:space="preserve">robert fortune , Lontoon puutarhayhdistyksen keräilijä, toi ne Eurooppaan vuonna 1846 ja pian myös Pohjois-Amerikkaan.</w:t>
      </w:r>
    </w:p>
    <w:p>
      <w:r>
        <w:rPr>
          <w:b/>
        </w:rPr>
        <w:t xml:space="preserve">Tulos</w:t>
      </w:r>
    </w:p>
    <w:p>
      <w:r>
        <w:t xml:space="preserve">Vuonna 1846 ne tulivat tunnetuksi Euroopassa Lontoon puutarhayhdistyksen keräilijän Robert Fortunen toimesta ja sen jälkeen Pohjois-Amerikassa.</w:t>
      </w:r>
    </w:p>
    <w:p>
      <w:r>
        <w:rPr>
          <w:b/>
        </w:rPr>
        <w:t xml:space="preserve">Tulos</w:t>
      </w:r>
    </w:p>
    <w:p>
      <w:r>
        <w:t xml:space="preserve">Ne toi Eurooppaan vuonna 1846 Robert Fortune , Lontoon puutarhayhdistyksen keräilijä.</w:t>
      </w:r>
    </w:p>
    <w:p>
      <w:r>
        <w:rPr>
          <w:b/>
        </w:rPr>
        <w:t xml:space="preserve">Tulos</w:t>
      </w:r>
    </w:p>
    <w:p>
      <w:r>
        <w:t xml:space="preserve">Ne toi Eurooppaan vuonna 1846 Robert Fortune , joka oli tuolloin puutarhayhdistyksen keräilijä, ja myöhemmin ne siirtyivät Pohjois-Amerikkaan.</w:t>
      </w:r>
    </w:p>
    <w:p>
      <w:r>
        <w:rPr>
          <w:b/>
        </w:rPr>
        <w:t xml:space="preserve">Tulos</w:t>
      </w:r>
    </w:p>
    <w:p>
      <w:r>
        <w:t xml:space="preserve">robert fortune , lontoolaisen -lrb- related to the study of plants -rrb- seuran keräilijä, toi ne Eurooppaan vuonna 1846, ja pian sen jälkeen Pohjois-Amerikkaan.</w:t>
      </w:r>
    </w:p>
    <w:p>
      <w:r>
        <w:rPr>
          <w:b/>
        </w:rPr>
        <w:t xml:space="preserve">Esimerkki 9.80</w:t>
      </w:r>
    </w:p>
    <w:p>
      <w:r>
        <w:t xml:space="preserve">hän aloitti tämän palvelumuodon vuonna 1947 ja jatkoi sitä viime aikoihin asti.</w:t>
      </w:r>
    </w:p>
    <w:p>
      <w:r>
        <w:rPr>
          <w:b/>
        </w:rPr>
        <w:t xml:space="preserve">Tulos</w:t>
      </w:r>
    </w:p>
    <w:p>
      <w:r>
        <w:t xml:space="preserve">hän aloitti tämän saarnamuodon vuonna 1947 ja jatkoi sitä viime aikoihin asti.</w:t>
      </w:r>
    </w:p>
    <w:p>
      <w:r>
        <w:rPr>
          <w:b/>
        </w:rPr>
        <w:t xml:space="preserve">Tulos</w:t>
      </w:r>
    </w:p>
    <w:p>
      <w:r>
        <w:t xml:space="preserve">hän aloitti tämän palvelumuodon vuonna 1947 ja jatkoi sitä vielä vähän aikaa sitten.</w:t>
      </w:r>
    </w:p>
    <w:p>
      <w:r>
        <w:rPr>
          <w:b/>
        </w:rPr>
        <w:t xml:space="preserve">Tulos</w:t>
      </w:r>
    </w:p>
    <w:p>
      <w:r>
        <w:t xml:space="preserve">hän aloitti tämän saarnaamisen vuonna 1947 ja jatkoi sitä viime aikoihin asti.</w:t>
      </w:r>
    </w:p>
    <w:p>
      <w:r>
        <w:rPr>
          <w:b/>
        </w:rPr>
        <w:t xml:space="preserve">Tulos</w:t>
      </w:r>
    </w:p>
    <w:p>
      <w:r>
        <w:t xml:space="preserve">hän oli palveluksessa vuodesta 1947 viime aikoihin.</w:t>
      </w:r>
    </w:p>
    <w:p>
      <w:r>
        <w:rPr>
          <w:b/>
        </w:rPr>
        <w:t xml:space="preserve">Tulos</w:t>
      </w:r>
    </w:p>
    <w:p>
      <w:r>
        <w:t xml:space="preserve">tämä työ aloitettiin vuonna 1947.</w:t>
      </w:r>
    </w:p>
    <w:p>
      <w:r>
        <w:rPr>
          <w:b/>
        </w:rPr>
        <w:t xml:space="preserve">Tulos</w:t>
      </w:r>
    </w:p>
    <w:p>
      <w:r>
        <w:t xml:space="preserve">hän aloitti tämän palvelumuodon vuonna 1947 ja jatkoi sitä nykyhetkeen asti.</w:t>
      </w:r>
    </w:p>
    <w:p>
      <w:r>
        <w:rPr>
          <w:b/>
        </w:rPr>
        <w:t xml:space="preserve">Tulos</w:t>
      </w:r>
    </w:p>
    <w:p>
      <w:r>
        <w:t xml:space="preserve">hän aloitti tämän palvelumuodon vuonna 1947 ja jatkoi sitä viime aikoihin asti.</w:t>
      </w:r>
    </w:p>
    <w:p>
      <w:r>
        <w:rPr>
          <w:b/>
        </w:rPr>
        <w:t xml:space="preserve">Tulos</w:t>
      </w:r>
    </w:p>
    <w:p>
      <w:r>
        <w:t xml:space="preserve">Hän harjoitti tätä palvelumuotoa vuodesta 1947 aivan viime aikoihin asti.</w:t>
      </w:r>
    </w:p>
    <w:p>
      <w:r>
        <w:rPr>
          <w:b/>
        </w:rPr>
        <w:t xml:space="preserve">Esimerkki 9.81</w:t>
      </w:r>
    </w:p>
    <w:p>
      <w:r>
        <w:t xml:space="preserve">Anne Frank karkotettiin viimeisellä junalla Westerborkista.</w:t>
      </w:r>
    </w:p>
    <w:p>
      <w:r>
        <w:rPr>
          <w:b/>
        </w:rPr>
        <w:t xml:space="preserve">Tulos</w:t>
      </w:r>
    </w:p>
    <w:p>
      <w:r>
        <w:t xml:space="preserve">Anne Frank lähetettiin pois viimeisellä junalla Westerborkista.</w:t>
      </w:r>
    </w:p>
    <w:p>
      <w:r>
        <w:rPr>
          <w:b/>
        </w:rPr>
        <w:t xml:space="preserve">Tulos</w:t>
      </w:r>
    </w:p>
    <w:p>
      <w:r>
        <w:t xml:space="preserve">anne frank lähetettiin pois maasta viimeisellä junalla westerborkista.</w:t>
      </w:r>
    </w:p>
    <w:p>
      <w:r>
        <w:rPr>
          <w:b/>
        </w:rPr>
        <w:t xml:space="preserve">Tulos</w:t>
      </w:r>
    </w:p>
    <w:p>
      <w:r>
        <w:t xml:space="preserve">Anne Frank potkaistiin ulos maasta viimeisessä junassa Westerborkista.</w:t>
      </w:r>
    </w:p>
    <w:p>
      <w:r>
        <w:rPr>
          <w:b/>
        </w:rPr>
        <w:t xml:space="preserve">Tulos</w:t>
      </w:r>
    </w:p>
    <w:p>
      <w:r>
        <w:t xml:space="preserve">Anne Frank lähetettiin viimeisellä junalla Westerborkista.</w:t>
      </w:r>
    </w:p>
    <w:p>
      <w:r>
        <w:rPr>
          <w:b/>
        </w:rPr>
        <w:t xml:space="preserve">Tulos</w:t>
      </w:r>
    </w:p>
    <w:p>
      <w:r>
        <w:t xml:space="preserve">1 . anne frank karkotettiin maasta viimeisessä junassa westerborkista.</w:t>
      </w:r>
    </w:p>
    <w:p>
      <w:r>
        <w:rPr>
          <w:b/>
        </w:rPr>
        <w:t xml:space="preserve">Tulos</w:t>
      </w:r>
    </w:p>
    <w:p>
      <w:r>
        <w:t xml:space="preserve">Anne Frank lähetettiin pois viimeisellä junalla Westerborkista.</w:t>
      </w:r>
    </w:p>
    <w:p>
      <w:r>
        <w:rPr>
          <w:b/>
        </w:rPr>
        <w:t xml:space="preserve">Tulos</w:t>
      </w:r>
    </w:p>
    <w:p>
      <w:r>
        <w:t xml:space="preserve">1 . anne frank karkotettiin viimeisellä junalla westerborkista.</w:t>
      </w:r>
    </w:p>
    <w:p>
      <w:r>
        <w:rPr>
          <w:b/>
        </w:rPr>
        <w:t xml:space="preserve">Tulos</w:t>
      </w:r>
    </w:p>
    <w:p>
      <w:r>
        <w:t xml:space="preserve">Anne Frank lähetettiin pois viimeisellä junalla Westerborkista.</w:t>
      </w:r>
    </w:p>
    <w:p>
      <w:r>
        <w:rPr>
          <w:b/>
        </w:rPr>
        <w:t xml:space="preserve">Esimerkki 9.82</w:t>
      </w:r>
    </w:p>
    <w:p>
      <w:r>
        <w:t xml:space="preserve">ylävartalon hihaton paita tank top , wife beater , singlet t-paidan kaltainen hihaton vaate.</w:t>
      </w:r>
    </w:p>
    <w:p>
      <w:r>
        <w:rPr>
          <w:b/>
        </w:rPr>
        <w:t xml:space="preserve">Tulos</w:t>
      </w:r>
    </w:p>
    <w:p>
      <w:r>
        <w:t xml:space="preserve">hihaton paita tai säiliöpaita , jota kutsutaan myös nimellä wife-beater , on samanlainen kuin t-paita.</w:t>
      </w:r>
    </w:p>
    <w:p>
      <w:r>
        <w:rPr>
          <w:b/>
        </w:rPr>
        <w:t xml:space="preserve">Tulos</w:t>
      </w:r>
    </w:p>
    <w:p>
      <w:r>
        <w:t xml:space="preserve">ylävartalon hihaton tank top , wife beater , on t-paidan kaltainen hihaton vaate.</w:t>
      </w:r>
    </w:p>
    <w:p>
      <w:r>
        <w:rPr>
          <w:b/>
        </w:rPr>
        <w:t xml:space="preserve">Tulos</w:t>
      </w:r>
    </w:p>
    <w:p>
      <w:r>
        <w:t xml:space="preserve">samanlainen kuin t-paita , singlet on hihaton vaate.</w:t>
      </w:r>
    </w:p>
    <w:p>
      <w:r>
        <w:rPr>
          <w:b/>
        </w:rPr>
        <w:t xml:space="preserve">Tulos</w:t>
      </w:r>
    </w:p>
    <w:p>
      <w:r>
        <w:t xml:space="preserve">ylävartalon hihaton paita tank top , wife beater , t-paidan kaltainen hihaton vaate.</w:t>
      </w:r>
    </w:p>
    <w:p>
      <w:r>
        <w:rPr>
          <w:b/>
        </w:rPr>
        <w:t xml:space="preserve">Tulos</w:t>
      </w:r>
    </w:p>
    <w:p>
      <w:r>
        <w:t xml:space="preserve">ylävartalon hihaton paita , joka tunnetaan myös nimellä tank top ja wife beater , on t-paidan kaltainen vaate.</w:t>
      </w:r>
    </w:p>
    <w:p>
      <w:r>
        <w:rPr>
          <w:b/>
        </w:rPr>
        <w:t xml:space="preserve">Tulos</w:t>
      </w:r>
    </w:p>
    <w:p>
      <w:r>
        <w:t xml:space="preserve">ylävartalon hihaton paita tank top , wife beater , singlet t-paidan kaltainen hihaton vaatekappale.</w:t>
      </w:r>
    </w:p>
    <w:p>
      <w:r>
        <w:rPr>
          <w:b/>
        </w:rPr>
        <w:t xml:space="preserve">Tulos</w:t>
      </w:r>
    </w:p>
    <w:p>
      <w:r>
        <w:t xml:space="preserve">ylävartalon hihaton paita tank top , wife beater , singlet t-paidan kaltainen hihaton vaatekappale.</w:t>
      </w:r>
    </w:p>
    <w:p>
      <w:r>
        <w:rPr>
          <w:b/>
        </w:rPr>
        <w:t xml:space="preserve">Esimerkki 9.83</w:t>
      </w:r>
    </w:p>
    <w:p>
      <w:r>
        <w:t xml:space="preserve">Kuu on hyvin pitkänomainen , ja sen lyhyt akseli on 0,5 ± 0,1 kertaa pitkä akseli.</w:t>
      </w:r>
    </w:p>
    <w:p>
      <w:r>
        <w:rPr>
          <w:b/>
        </w:rPr>
        <w:t xml:space="preserve">Tulos</w:t>
      </w:r>
    </w:p>
    <w:p>
      <w:r>
        <w:t xml:space="preserve">Kuu on pitkänomainen, ja sen lyhyt akseli on 0,5 ja 0,1 kertaa pitkä akseli.</w:t>
      </w:r>
    </w:p>
    <w:p>
      <w:r>
        <w:rPr>
          <w:b/>
        </w:rPr>
        <w:t xml:space="preserve">Tulos</w:t>
      </w:r>
    </w:p>
    <w:p>
      <w:r>
        <w:t xml:space="preserve">Kuu on hyvin pitkä , ja sen lyhyt akseli on 0,5 ± 0,1 kertaa pitkä akseli.</w:t>
      </w:r>
    </w:p>
    <w:p>
      <w:r>
        <w:rPr>
          <w:b/>
        </w:rPr>
        <w:t xml:space="preserve">Tulos</w:t>
      </w:r>
    </w:p>
    <w:p>
      <w:r>
        <w:t xml:space="preserve">Kuu on hyvin pitkän muotoinen , ja sen lyhyt akseli on 0,5 ± 0,1 kertaa pitkä akseli.</w:t>
      </w:r>
    </w:p>
    <w:p>
      <w:r>
        <w:rPr>
          <w:b/>
        </w:rPr>
        <w:t xml:space="preserve">Tulos</w:t>
      </w:r>
    </w:p>
    <w:p>
      <w:r>
        <w:t xml:space="preserve">1 . kuu on hyvin pitkänomainen , ja sen lyhyt akseli on 0,5 ± 0,1 kertaa pitkä akseli.</w:t>
      </w:r>
    </w:p>
    <w:p>
      <w:r>
        <w:rPr>
          <w:b/>
        </w:rPr>
        <w:t xml:space="preserve">Esimerkki 9.84</w:t>
      </w:r>
    </w:p>
    <w:p>
      <w:r>
        <w:t xml:space="preserve">He väittivät tekevänsä aprillipilaa, mutta useimmat kyltit nähneet ihmiset eivät tunteneet kyseistä ilmaisua.</w:t>
      </w:r>
    </w:p>
    <w:p>
      <w:r>
        <w:rPr>
          <w:b/>
        </w:rPr>
        <w:t xml:space="preserve">Tulos</w:t>
      </w:r>
    </w:p>
    <w:p>
      <w:r>
        <w:t xml:space="preserve">he ilmoittivat tekevänsä aprillipilaa , mutta useimmat ihmiset, jotka näkivät kyltit, eivät tunteneet lausetta.</w:t>
      </w:r>
    </w:p>
    <w:p>
      <w:r>
        <w:rPr>
          <w:b/>
        </w:rPr>
        <w:t xml:space="preserve">Tulos</w:t>
      </w:r>
    </w:p>
    <w:p>
      <w:r>
        <w:t xml:space="preserve">He sanoivat tekevänsä aprillipilaa, mutta useimmat kyltit nähneet ihmiset eivät tienneet sanontaa.</w:t>
      </w:r>
    </w:p>
    <w:p>
      <w:r>
        <w:rPr>
          <w:b/>
        </w:rPr>
        <w:t xml:space="preserve">Tulos</w:t>
      </w:r>
    </w:p>
    <w:p>
      <w:r>
        <w:t xml:space="preserve">He sanoivat tekevänsä aprillipilaa, mutta useimmat kyltit nähneet ihmiset eivät tienneet, mitä ne tarkoittavat.</w:t>
      </w:r>
    </w:p>
    <w:p>
      <w:r>
        <w:rPr>
          <w:b/>
        </w:rPr>
        <w:t xml:space="preserve">Tulos</w:t>
      </w:r>
    </w:p>
    <w:p>
      <w:r>
        <w:t xml:space="preserve">He väittivät tekevänsä aprillipilaa, mutta useimmat kyltit nähneet ihmiset eivät tunteneet sanontaa.</w:t>
      </w:r>
    </w:p>
    <w:p>
      <w:r>
        <w:rPr>
          <w:b/>
        </w:rPr>
        <w:t xml:space="preserve">Tulos</w:t>
      </w:r>
    </w:p>
    <w:p>
      <w:r>
        <w:t xml:space="preserve">he sanoivat tekevänsä aprillipilaa , mutta useimmat kyltit nähneet ihmiset eivät tienneet sanontaa.</w:t>
      </w:r>
    </w:p>
    <w:p>
      <w:r>
        <w:rPr>
          <w:b/>
        </w:rPr>
        <w:t xml:space="preserve">Tulos</w:t>
      </w:r>
    </w:p>
    <w:p>
      <w:r>
        <w:t xml:space="preserve">He sanoivat tekevänsä aprillipilaa, mutta useimmat kyltit nähneet ihmiset eivät olleet kuulleet kyseisestä sanonnasta.</w:t>
      </w:r>
    </w:p>
    <w:p>
      <w:r>
        <w:rPr>
          <w:b/>
        </w:rPr>
        <w:t xml:space="preserve">Tulos</w:t>
      </w:r>
    </w:p>
    <w:p>
      <w:r>
        <w:t xml:space="preserve">Useimmat kyltit nähneet ihmiset eivät tunteneet sanontaa, vaikka he väittivätkin, että kyseessä oli aprillipila.</w:t>
      </w:r>
    </w:p>
    <w:p>
      <w:r>
        <w:rPr>
          <w:b/>
        </w:rPr>
        <w:t xml:space="preserve">Esimerkki 9.85</w:t>
      </w:r>
    </w:p>
    <w:p>
      <w:r>
        <w:t xml:space="preserve">sivujoen rinnalla on joki, joka haarautuu päävirrasta ja virtaa siitä poispäin.</w:t>
      </w:r>
    </w:p>
    <w:p>
      <w:r>
        <w:rPr>
          <w:b/>
        </w:rPr>
        <w:t xml:space="preserve">Tulos</w:t>
      </w:r>
    </w:p>
    <w:p>
      <w:r>
        <w:t xml:space="preserve">sivujokien rinnalla -lrb- pääjoki tai -virta, joka virtaa suurempaan jokeen tai järveen -rrb- on sivujoki , joki, joka haarautuu päävirrasta ja virtaa siitä poispäin.</w:t>
      </w:r>
    </w:p>
    <w:p>
      <w:r>
        <w:rPr>
          <w:b/>
        </w:rPr>
        <w:t xml:space="preserve">Tulos</w:t>
      </w:r>
    </w:p>
    <w:p>
      <w:r>
        <w:t xml:space="preserve">sivujoen kaltainen joki, joka haarautuu päävirrasta ja virtaa siitä poispäin, on jakovirta.</w:t>
      </w:r>
    </w:p>
    <w:p>
      <w:r>
        <w:rPr>
          <w:b/>
        </w:rPr>
        <w:t xml:space="preserve">Tulos</w:t>
      </w:r>
    </w:p>
    <w:p>
      <w:r>
        <w:t xml:space="preserve">distributary , joki, joka haarautuu päävirrasta ja virtaa siitä poispäin , on rinnakkainen sivujokien kanssa.</w:t>
      </w:r>
    </w:p>
    <w:p>
      <w:r>
        <w:rPr>
          <w:b/>
        </w:rPr>
        <w:t xml:space="preserve">Tulos</w:t>
      </w:r>
    </w:p>
    <w:p>
      <w:r>
        <w:t xml:space="preserve">pienten purojen rinnalla on jakovirta, joki, joka haarautuu päävirrasta ja virtaa siitä poispäin.</w:t>
      </w:r>
    </w:p>
    <w:p>
      <w:r>
        <w:rPr>
          <w:b/>
        </w:rPr>
        <w:t xml:space="preserve">Tulos</w:t>
      </w:r>
    </w:p>
    <w:p>
      <w:r>
        <w:t xml:space="preserve">sivujoki on sivujokien rinnakkaisjoki ja se on joki, joka haarautuu ja virtaa päävirrasta.</w:t>
      </w:r>
    </w:p>
    <w:p>
      <w:r>
        <w:rPr>
          <w:b/>
        </w:rPr>
        <w:t xml:space="preserve">Tulos</w:t>
      </w:r>
    </w:p>
    <w:p>
      <w:r>
        <w:t xml:space="preserve">sivujokien rinnalla on sivujoki , joki, joka haarautuu ja virtaa pois päävirrasta.</w:t>
      </w:r>
    </w:p>
    <w:p>
      <w:r>
        <w:rPr>
          <w:b/>
        </w:rPr>
        <w:t xml:space="preserve">Tulos</w:t>
      </w:r>
    </w:p>
    <w:p>
      <w:r>
        <w:t xml:space="preserve">sivujoen rinnalla on joki, joka erkanee päävirrasta ja kulkee siitä poispäin.</w:t>
      </w:r>
    </w:p>
    <w:p>
      <w:r>
        <w:rPr>
          <w:b/>
        </w:rPr>
        <w:t xml:space="preserve">Esimerkki 9.86</w:t>
      </w:r>
    </w:p>
    <w:p>
      <w:r>
        <w:t xml:space="preserve">sisempi silmäseinä hajosi, kun 23 mailin -lrb- 37 km -rrb- ulompi silmäseinä tuli hallitsevaksi, ja samanaikaisesti hurrikaanin yleinen organisaatio parani.</w:t>
      </w:r>
    </w:p>
    <w:p>
      <w:r>
        <w:rPr>
          <w:b/>
        </w:rPr>
        <w:t xml:space="preserve">Tulos</w:t>
      </w:r>
    </w:p>
    <w:p>
      <w:r>
        <w:t xml:space="preserve">silmäseinä sisempi on hajonnut tuli ulompi 23 mailin , concurently yleistä organisaatiota hurrikaani parantaa.</w:t>
      </w:r>
    </w:p>
    <w:p>
      <w:r>
        <w:rPr>
          <w:b/>
        </w:rPr>
        <w:t xml:space="preserve">Tulos</w:t>
      </w:r>
    </w:p>
    <w:p>
      <w:r>
        <w:t xml:space="preserve">sisempi silmäseinä katosi, kun 23 mailin -lrb- 37 km -rrb- ulompi silmäseinä vahvistui, ja samaan aikaan hurrikaanin yleinen organisaatio parani.</w:t>
      </w:r>
    </w:p>
    <w:p>
      <w:r>
        <w:rPr>
          <w:b/>
        </w:rPr>
        <w:t xml:space="preserve">Tulos</w:t>
      </w:r>
    </w:p>
    <w:p>
      <w:r>
        <w:t xml:space="preserve">sisempi silmäseinä katosi -lrb- tai hävisi -rrb- kun 23 mailin -lrb- 37 km -rrb- ulompi silmäseinä tuli eniten hallintaan , ja samaan aikaan tai yhdessä hurrikaanin yleinen organisaatio parani.</w:t>
      </w:r>
    </w:p>
    <w:p>
      <w:r>
        <w:rPr>
          <w:b/>
        </w:rPr>
        <w:t xml:space="preserve">Tulos</w:t>
      </w:r>
    </w:p>
    <w:p>
      <w:r>
        <w:t xml:space="preserve">sisempi silmäseinä heikkeni, kun 23 mailin -lrb- 37 km -rrb- ulompi silmäseinä voimistui, ja samaan aikaan hurrikaani muuttui kokonaisuudessaan organisoidummaksi.</w:t>
      </w:r>
    </w:p>
    <w:p>
      <w:r>
        <w:rPr>
          <w:b/>
        </w:rPr>
        <w:t xml:space="preserve">Tulos</w:t>
      </w:r>
    </w:p>
    <w:p>
      <w:r>
        <w:t xml:space="preserve">hallitsevammaksi, 25 mailin sisäinen silmäseinä korvasi ulomman silmäseinämän, jolloin hurrikaani järjestäytyi paremmin.</w:t>
      </w:r>
    </w:p>
    <w:p>
      <w:r>
        <w:rPr>
          <w:b/>
        </w:rPr>
        <w:t xml:space="preserve">Tulos</w:t>
      </w:r>
    </w:p>
    <w:p>
      <w:r>
        <w:t xml:space="preserve">sisempi silmäseinä hajosi 23 mailin -lrb- 37 km -rrb- ulomman silmäseinämän tullessa voimakkaaksi , ja yhtäkkiä hurrikaanin yleinen organisaatio parani.</w:t>
      </w:r>
    </w:p>
    <w:p>
      <w:r>
        <w:rPr>
          <w:b/>
        </w:rPr>
        <w:t xml:space="preserve">Esimerkki 9.87</w:t>
      </w:r>
    </w:p>
    <w:p>
      <w:r>
        <w:t xml:space="preserve">White Sox pelaa amerikkalaisen liigan Central-divisioonassa.</w:t>
      </w:r>
    </w:p>
    <w:p>
      <w:r>
        <w:rPr>
          <w:b/>
        </w:rPr>
        <w:t xml:space="preserve">Tulos</w:t>
      </w:r>
    </w:p>
    <w:p>
      <w:r>
        <w:t xml:space="preserve">1 . white soxit pelaavat amerikkalaisen liigan keskusdivisioonassa.</w:t>
      </w:r>
    </w:p>
    <w:p>
      <w:r>
        <w:rPr>
          <w:b/>
        </w:rPr>
        <w:t xml:space="preserve">Esimerkki 9.88</w:t>
      </w:r>
    </w:p>
    <w:p>
      <w:r>
        <w:t xml:space="preserve">Kun Robert H. McNaught löysi Damoclesin vuonna 1991, sen havaittiin olevan radalla, joka oli täysin erilainen kuin kaikki muut tunnetut.</w:t>
      </w:r>
    </w:p>
    <w:p>
      <w:r>
        <w:rPr>
          <w:b/>
        </w:rPr>
        <w:t xml:space="preserve">Tulos</w:t>
      </w:r>
    </w:p>
    <w:p>
      <w:r>
        <w:t xml:space="preserve">Kun Robert H. McNaught näki Damoclesin ensimmäisen kerran vuonna 1991, sen havaittiin olevan kiertoradalla, joka poikkesi huomattavasti kaikista muista tunnetuista.</w:t>
      </w:r>
    </w:p>
    <w:p>
      <w:r>
        <w:rPr>
          <w:b/>
        </w:rPr>
        <w:t xml:space="preserve">Tulos</w:t>
      </w:r>
    </w:p>
    <w:p>
      <w:r>
        <w:t xml:space="preserve">Kun Robert H. McNaught löysi Damoclesin vuonna 1991, sen havaittiin olevan radalla, joka poikkesi täysin kaikista tunnetuista radoista.</w:t>
      </w:r>
    </w:p>
    <w:p>
      <w:r>
        <w:rPr>
          <w:b/>
        </w:rPr>
        <w:t xml:space="preserve">Tulos</w:t>
      </w:r>
    </w:p>
    <w:p>
      <w:r>
        <w:t xml:space="preserve">Kun Robert McNaught löysi Damoclesin vuonna 1991, sen havaittiin olevan kaikista muista poikkeava kiertorata.</w:t>
      </w:r>
    </w:p>
    <w:p>
      <w:r>
        <w:rPr>
          <w:b/>
        </w:rPr>
        <w:t xml:space="preserve">Tulos</w:t>
      </w:r>
    </w:p>
    <w:p>
      <w:r>
        <w:t xml:space="preserve">1 . kun Robert H. McNaught löysi Damoclesin vuonna 1991, sen havaittiin olevan kiertoradalla, joka oli hyvin erilainen kuin kaikki muut tunnetut.</w:t>
      </w:r>
    </w:p>
    <w:p>
      <w:r>
        <w:rPr>
          <w:b/>
        </w:rPr>
        <w:t xml:space="preserve">Tulos</w:t>
      </w:r>
    </w:p>
    <w:p>
      <w:r>
        <w:t xml:space="preserve">kun robert h. mcnaught löysi damokleen vuonna 1991, se oli kiertoradalla, joka oli hyvin erilainen kuin kaikki muut tunnetut.</w:t>
      </w:r>
    </w:p>
    <w:p>
      <w:r>
        <w:rPr>
          <w:b/>
        </w:rPr>
        <w:t xml:space="preserve">Tulos</w:t>
      </w:r>
    </w:p>
    <w:p>
      <w:r>
        <w:t xml:space="preserve">Vuonna 1991 Robert H. McNaught löysi Damoclesin, jonka nähtiin olevan täysin erilaisella radalla kuin kaikki muut tunnetut.</w:t>
      </w:r>
    </w:p>
    <w:p>
      <w:r>
        <w:rPr>
          <w:b/>
        </w:rPr>
        <w:t xml:space="preserve">Esimerkki 9.89</w:t>
      </w:r>
    </w:p>
    <w:p>
      <w:r>
        <w:t xml:space="preserve">blake riverin megakalderakompleksia pidetään supertulivuorena sen suuren koon ja monien patojen ja aukkojen vuoksi.</w:t>
      </w:r>
    </w:p>
    <w:p>
      <w:r>
        <w:rPr>
          <w:b/>
        </w:rPr>
        <w:t xml:space="preserve">Tulos</w:t>
      </w:r>
    </w:p>
    <w:p>
      <w:r>
        <w:t xml:space="preserve">blake riverin megakalderakompleksia pidetään supertulivuorena sen suuren koon ja lukuisten dikejen ja aukkojen vuoksi.</w:t>
      </w:r>
    </w:p>
    <w:p>
      <w:r>
        <w:rPr>
          <w:b/>
        </w:rPr>
        <w:t xml:space="preserve">Tulos</w:t>
      </w:r>
    </w:p>
    <w:p>
      <w:r>
        <w:t xml:space="preserve">Suuren kokonsa, monien dikenien ja aukkojensa vuoksi Blaken megakalderakompleksia pidetään supervolconona.</w:t>
      </w:r>
    </w:p>
    <w:p>
      <w:r>
        <w:rPr>
          <w:b/>
        </w:rPr>
        <w:t xml:space="preserve">Tulos</w:t>
      </w:r>
    </w:p>
    <w:p>
      <w:r>
        <w:t xml:space="preserve">blake riverin megakalderakompleksia pidetään supertulivuorena sen suuren koon sekä monien patojen ja aukkojen vuoksi.</w:t>
      </w:r>
    </w:p>
    <w:p>
      <w:r>
        <w:rPr>
          <w:b/>
        </w:rPr>
        <w:t xml:space="preserve">Esimerkki 9.90</w:t>
      </w:r>
    </w:p>
    <w:p>
      <w:r>
        <w:t xml:space="preserve">Karibian alueella elää kuusi lajia, mukaan lukien kuningatar- ja länsi-intialainen kampasimpukka, strombus pugilis.</w:t>
      </w:r>
    </w:p>
    <w:p>
      <w:r>
        <w:rPr>
          <w:b/>
        </w:rPr>
        <w:t xml:space="preserve">Tulos</w:t>
      </w:r>
    </w:p>
    <w:p>
      <w:r>
        <w:t xml:space="preserve">Karibian alueella elää kuusi lajia, mukaan lukien kuningatar- ja länsi-intialainen kampasimpukka , strombus pugilis.</w:t>
      </w:r>
    </w:p>
    <w:p>
      <w:r>
        <w:rPr>
          <w:b/>
        </w:rPr>
        <w:t xml:space="preserve">Tulos</w:t>
      </w:r>
    </w:p>
    <w:p>
      <w:r>
        <w:t xml:space="preserve">Karibian alueella elää kuusi lajia, mukaan lukien kuningatar- ja länsi-intialainen kampasimpukka, strombus pugilis.</w:t>
      </w:r>
    </w:p>
    <w:p>
      <w:r>
        <w:rPr>
          <w:b/>
        </w:rPr>
        <w:t xml:space="preserve">Tulos</w:t>
      </w:r>
    </w:p>
    <w:p>
      <w:r>
        <w:t xml:space="preserve">Karibianmeren alueella elää kuusi lajia, mukaan lukien kuningatar- ja länsi-intialainen kampasimpukka -lrb- strombus pugilis -rrb-.</w:t>
      </w:r>
    </w:p>
    <w:p>
      <w:r>
        <w:rPr>
          <w:b/>
        </w:rPr>
        <w:t xml:space="preserve">Tulos</w:t>
      </w:r>
    </w:p>
    <w:p>
      <w:r>
        <w:t xml:space="preserve">Suur-Karibian alueella elää kuusi lajia , mukaan luettuina kuningatarkimpukka ja länsi-intialainen taistelukimpukka, strombus pugilis.</w:t>
      </w:r>
    </w:p>
    <w:p>
      <w:r>
        <w:rPr>
          <w:b/>
        </w:rPr>
        <w:t xml:space="preserve">Tulos</w:t>
      </w:r>
    </w:p>
    <w:p>
      <w:r>
        <w:t xml:space="preserve">Karibianmeren alueella elää kuusi lajia, mukaan lukien kuningatar- ja länsi-intialainen kampasimpukka , strombus pugilis.</w:t>
      </w:r>
    </w:p>
    <w:p>
      <w:r>
        <w:rPr>
          <w:b/>
        </w:rPr>
        <w:t xml:space="preserve">Tulos</w:t>
      </w:r>
    </w:p>
    <w:p>
      <w:r>
        <w:t xml:space="preserve">Kuusi lajia elää Karibian alueella ja Länsi-Intian kampasimpukka , strombus pugilis.</w:t>
      </w:r>
    </w:p>
    <w:p>
      <w:r>
        <w:rPr>
          <w:b/>
        </w:rPr>
        <w:t xml:space="preserve">Tulos</w:t>
      </w:r>
    </w:p>
    <w:p>
      <w:r>
        <w:t xml:space="preserve">Karibian alueella elää kuusi lajia, mukaan lukien kuningatar- ja länsi-intialainen kampasimpukka, strombus pugilis.</w:t>
      </w:r>
    </w:p>
    <w:p>
      <w:r>
        <w:rPr>
          <w:b/>
        </w:rPr>
        <w:t xml:space="preserve">Esimerkki 9.91</w:t>
      </w:r>
    </w:p>
    <w:p>
      <w:r>
        <w:t xml:space="preserve">sen valmistumisen myötä vuonna 1992 Pohjanmeren ja Mustanmeren väliset keskeytymättömät vesikuljetukset tulivat mahdollisiksi.</w:t>
      </w:r>
    </w:p>
    <w:p>
      <w:r>
        <w:rPr>
          <w:b/>
        </w:rPr>
        <w:t xml:space="preserve">Tulos</w:t>
      </w:r>
    </w:p>
    <w:p>
      <w:r>
        <w:t xml:space="preserve">sen valmistuttua vuonna 1992 se mahdollisti jatkuvan vesiliikenteen Pohjanmeren ja Mustanmeren välillä.</w:t>
      </w:r>
    </w:p>
    <w:p>
      <w:r>
        <w:rPr>
          <w:b/>
        </w:rPr>
        <w:t xml:space="preserve">Tulos</w:t>
      </w:r>
    </w:p>
    <w:p>
      <w:r>
        <w:t xml:space="preserve">sen valmistumisen myötä vuonna 1992 mahdollistettiin keskeytymätön vedensiirto Pohjanmeren ja Mustanmeren välillä.</w:t>
      </w:r>
    </w:p>
    <w:p>
      <w:r>
        <w:rPr>
          <w:b/>
        </w:rPr>
        <w:t xml:space="preserve">Tulos</w:t>
      </w:r>
    </w:p>
    <w:p>
      <w:r>
        <w:t xml:space="preserve">sen valmistuttua vuonna 1992 se mahdollisti jatkuvan vesiliikenteen Pohjanmeren ja Mustanmeren välillä.</w:t>
      </w:r>
    </w:p>
    <w:p>
      <w:r>
        <w:rPr>
          <w:b/>
        </w:rPr>
        <w:t xml:space="preserve">Tulos</w:t>
      </w:r>
    </w:p>
    <w:p>
      <w:r>
        <w:t xml:space="preserve">Kun se valmistui vuonna 1992, se mahdollisti keskeytymättömän vesiliikenteen Pohjanmeren ja Mustanmeren välillä.</w:t>
      </w:r>
    </w:p>
    <w:p>
      <w:r>
        <w:rPr>
          <w:b/>
        </w:rPr>
        <w:t xml:space="preserve">Tulos</w:t>
      </w:r>
    </w:p>
    <w:p>
      <w:r>
        <w:t xml:space="preserve">sen valmistumisen myötä vuonna 1992 mahdollistettiin keskeytymätön vesiliikenne pohjoisen ja mustanmeren välillä.</w:t>
      </w:r>
    </w:p>
    <w:p>
      <w:r>
        <w:rPr>
          <w:b/>
        </w:rPr>
        <w:t xml:space="preserve">Tulos</w:t>
      </w:r>
    </w:p>
    <w:p>
      <w:r>
        <w:t xml:space="preserve">sen valmistuttua vuonna 1992 keskeytymätön vesiliikenne Pohjanmeren ja Mustanmeren välillä mahdollistui jälleen.</w:t>
      </w:r>
    </w:p>
    <w:p>
      <w:r>
        <w:rPr>
          <w:b/>
        </w:rPr>
        <w:t xml:space="preserve">Tulos</w:t>
      </w:r>
    </w:p>
    <w:p>
      <w:r>
        <w:t xml:space="preserve">Pohjoisen ja Mustanmeren välinen jatkuva vesiliikenne mahdollistui, kun hanke saatiin päätökseen vuonna 1992.</w:t>
      </w:r>
    </w:p>
    <w:p>
      <w:r>
        <w:rPr>
          <w:b/>
        </w:rPr>
        <w:t xml:space="preserve">Esimerkki 9.92</w:t>
      </w:r>
    </w:p>
    <w:p>
      <w:r>
        <w:t xml:space="preserve">maailman lämpötila voi nousta 1,1-6,4 celsiusastetta -lrb- 2,0-11,5 celsiusastetta -rrb- 21. vuosisadan aikana -lrb- taulukko 3 -rrb- ja että : merenpinta nousee todennäköisesti 18-59 cm -lrb- 7,08-23,22 in -rrb- -lsb- taulukko 3 -rsb-.</w:t>
      </w:r>
    </w:p>
    <w:p>
      <w:r>
        <w:rPr>
          <w:b/>
        </w:rPr>
        <w:t xml:space="preserve">Tulos</w:t>
      </w:r>
    </w:p>
    <w:p>
      <w:r>
        <w:t xml:space="preserve">maailman lämpötila voi nousta 1,1 ja 6,4 ° c -lrb- 2,0 ja 11,5 ° f -rrb- 21. vuosisadalla -lrb- taulukko 3 -rrb- : merenpinta voi nousta 18-59 cm -lrb- 7,08-23,22 in -rrb- -lsb- taulukko 3 -rsb-.</w:t>
      </w:r>
    </w:p>
    <w:p>
      <w:r>
        <w:rPr>
          <w:b/>
        </w:rPr>
        <w:t xml:space="preserve">Tulos</w:t>
      </w:r>
    </w:p>
    <w:p>
      <w:r>
        <w:t xml:space="preserve">maailman lämpötila voi nousta 1,1-6,4 celsiusastetta -lrb- 2,0-11,5 celsiusastetta -rrb- 21. vuosisadan aikana -lrb- taulukko 3 -rrb- ja että : merenpinta nousee todennäköisesti 18-59 cm -lrb- 7,08-23,22 in -rrb- -lsb- taulukko 3 -rsb-.</w:t>
      </w:r>
    </w:p>
    <w:p>
      <w:r>
        <w:rPr>
          <w:b/>
        </w:rPr>
        <w:t xml:space="preserve">Tulos</w:t>
      </w:r>
    </w:p>
    <w:p>
      <w:r>
        <w:t xml:space="preserve">maailman lämpötila voi nousta 1,1-6,4 celsiusastetta -lrb- 2,0-11,5 celsiusastetta -rrb- 21. vuosisadan aikana -lrb- taulukko 3 -rrb- ja että : merenpinta nousee todennäköisesti 18-59 cm -lrb- 7,08-23,22 in -rrb- -lsb- taulukko 3 -rsb-.</w:t>
      </w:r>
    </w:p>
    <w:p>
      <w:r>
        <w:rPr>
          <w:b/>
        </w:rPr>
        <w:t xml:space="preserve">Tulos</w:t>
      </w:r>
    </w:p>
    <w:p>
      <w:r>
        <w:t xml:space="preserve">maailman lämpötila voi nousta 1,1-6,4 celsiusastetta 21. vuosisadan aikana.</w:t>
      </w:r>
    </w:p>
    <w:p>
      <w:r>
        <w:rPr>
          <w:b/>
        </w:rPr>
        <w:t xml:space="preserve">Tulos</w:t>
      </w:r>
    </w:p>
    <w:p>
      <w:r>
        <w:t xml:space="preserve">maailman lämpötila voi nousta 1,1-6,4 celsiusastetta ja merenpinta todennäköisesti nousee 18-59 senttimetriä.</w:t>
      </w:r>
    </w:p>
    <w:p>
      <w:r>
        <w:rPr>
          <w:b/>
        </w:rPr>
        <w:t xml:space="preserve">Esimerkki 9.93</w:t>
      </w:r>
    </w:p>
    <w:p>
      <w:r>
        <w:t xml:space="preserve">Todellisuudessa Angle ilmoitti, että hänelle tehdään niskaleikkaus toukokuussa ja että hän olisi poissa pelistä elokuuhun asti.</w:t>
      </w:r>
    </w:p>
    <w:p>
      <w:r>
        <w:rPr>
          <w:b/>
        </w:rPr>
        <w:t xml:space="preserve">Tulos</w:t>
      </w:r>
    </w:p>
    <w:p>
      <w:r>
        <w:t xml:space="preserve">kulma ilmoitti, että hänelle tehdään niskaleikkaus toukokuussa ja että hän on poissa pelistä elokuuhun asti.</w:t>
      </w:r>
    </w:p>
    <w:p>
      <w:r>
        <w:rPr>
          <w:b/>
        </w:rPr>
        <w:t xml:space="preserve">Tulos</w:t>
      </w:r>
    </w:p>
    <w:p>
      <w:r>
        <w:t xml:space="preserve">kulma sanoi, että hän joutuisi niskaleikkaukseen toukokuussa ja olisi poissa elokuuhun asti.</w:t>
      </w:r>
    </w:p>
    <w:p>
      <w:r>
        <w:rPr>
          <w:b/>
        </w:rPr>
        <w:t xml:space="preserve">Tulos</w:t>
      </w:r>
    </w:p>
    <w:p>
      <w:r>
        <w:t xml:space="preserve">olennaisena tosiasiana Angle ilmoitti, että hänelle tehdään niskaleikkaus toukokuussa ja että hän on poissa näyttelemästä elokuuhun asti.</w:t>
      </w:r>
    </w:p>
    <w:p>
      <w:r>
        <w:rPr>
          <w:b/>
        </w:rPr>
        <w:t xml:space="preserve">Tulos</w:t>
      </w:r>
    </w:p>
    <w:p>
      <w:r>
        <w:t xml:space="preserve">todellisuudessa kulma olisi poissa toiminnasta elokuuhun asti, koska hän ilmoitti ottaa niskaleikkaus m.</w:t>
      </w:r>
    </w:p>
    <w:p>
      <w:r>
        <w:rPr>
          <w:b/>
        </w:rPr>
        <w:t xml:space="preserve">Tulos</w:t>
      </w:r>
    </w:p>
    <w:p>
      <w:r>
        <w:t xml:space="preserve">kulma olisi poissa toiminnasta elokuuhun asti käytyään läpi niskaleikkaus toukokuussa , jonka hän ilmoitti yleisesti.</w:t>
      </w:r>
    </w:p>
    <w:p>
      <w:r>
        <w:rPr>
          <w:b/>
        </w:rPr>
        <w:t xml:space="preserve">Tulos</w:t>
      </w:r>
    </w:p>
    <w:p>
      <w:r>
        <w:t xml:space="preserve">Todellisuudessa Angle ilmoitti, että hänelle tehdään niskaleikkaus toukokuussa ja että hän olisi poissa pelistä elokuuhun asti.</w:t>
      </w:r>
    </w:p>
    <w:p>
      <w:r>
        <w:rPr>
          <w:b/>
        </w:rPr>
        <w:t xml:space="preserve">Tulos</w:t>
      </w:r>
    </w:p>
    <w:p>
      <w:r>
        <w:t xml:space="preserve">angle ilmoitti, että hänelle tehdään niskaleikkaus ja hän on poissa pelistä elokuuhun asti.</w:t>
      </w:r>
    </w:p>
    <w:p>
      <w:r>
        <w:rPr>
          <w:b/>
        </w:rPr>
        <w:t xml:space="preserve">Esimerkki 9.94</w:t>
      </w:r>
    </w:p>
    <w:p>
      <w:r>
        <w:t xml:space="preserve">Nämä kärpäset ovat pukeutuneet mustiin tai vaalean -lrb- valkoisiin tai kultaisiin -rrb- karvoihin , ja ne ovat itse joko mustia tai metallisen vihreitä tai sinisiä.</w:t>
      </w:r>
    </w:p>
    <w:p>
      <w:r>
        <w:rPr>
          <w:b/>
        </w:rPr>
        <w:t xml:space="preserve">Tulos</w:t>
      </w:r>
    </w:p>
    <w:p>
      <w:r>
        <w:t xml:space="preserve">Nämä kärpäset ovat pukeutuneet mustiin, vaaleanvalkoisiin tai kultaisiin karvoihin, ja ne ovat itse joko mustia, metallinvihreitä tai sinisiä.</w:t>
      </w:r>
    </w:p>
    <w:p>
      <w:r>
        <w:rPr>
          <w:b/>
        </w:rPr>
        <w:t xml:space="preserve">Tulos</w:t>
      </w:r>
    </w:p>
    <w:p>
      <w:r>
        <w:t xml:space="preserve">Nämä kärpäset ovat joko mustia tai metallinvihreitä tai sinisiä, ja niiden vaatteet ovat vaaleanvalkoisia ja kultaisia karvoja.</w:t>
      </w:r>
    </w:p>
    <w:p>
      <w:r>
        <w:rPr>
          <w:b/>
        </w:rPr>
        <w:t xml:space="preserve">Tulos</w:t>
      </w:r>
    </w:p>
    <w:p>
      <w:r>
        <w:t xml:space="preserve">Nämä kärpäset ovat pukeutuneet mustiin tai vaaleisiin karvoihin ja ovat joko mustia tai metallisen vihreitä tai sinisiä.</w:t>
      </w:r>
    </w:p>
    <w:p>
      <w:r>
        <w:rPr>
          <w:b/>
        </w:rPr>
        <w:t xml:space="preserve">Tulos</w:t>
      </w:r>
    </w:p>
    <w:p>
      <w:r>
        <w:t xml:space="preserve">Nämä kärpäset ovat pukeutuneet mustiin tai vaaleisiin karvoihin, ja ne ovat itse joko mustia tai metallisen vihreitä tai sinisiä.</w:t>
      </w:r>
    </w:p>
    <w:p>
      <w:r>
        <w:rPr>
          <w:b/>
        </w:rPr>
        <w:t xml:space="preserve">Tulos</w:t>
      </w:r>
    </w:p>
    <w:p>
      <w:r>
        <w:t xml:space="preserve">nämä kärpäset ovat pukeutuneet mustaan ja siniseen.</w:t>
      </w:r>
    </w:p>
    <w:p>
      <w:r>
        <w:rPr>
          <w:b/>
        </w:rPr>
        <w:t xml:space="preserve">Tulos</w:t>
      </w:r>
    </w:p>
    <w:p>
      <w:r>
        <w:t xml:space="preserve">Nämä kärpäset ovat pukeutuneet mustiin tai vaaleisiin karvoihin, ja ne ovat itse joko mustia tai metallisen vihreitä tai sinisiä.</w:t>
      </w:r>
    </w:p>
    <w:p>
      <w:r>
        <w:rPr>
          <w:b/>
        </w:rPr>
        <w:t xml:space="preserve">Esimerkki 9.95</w:t>
      </w:r>
    </w:p>
    <w:p>
      <w:r>
        <w:t xml:space="preserve">Pakattuja pikakeittoja on useita eri lajikkeita : paketti kuivakeittolientä -lrb- kuten alla olevassa ramen-kuvassa -rrb-.</w:t>
      </w:r>
    </w:p>
    <w:p>
      <w:r>
        <w:rPr>
          <w:b/>
        </w:rPr>
        <w:t xml:space="preserve">Tulos</w:t>
      </w:r>
    </w:p>
    <w:p>
      <w:r>
        <w:t xml:space="preserve">Pakattuja pikakeittoja on useita eri lajikkeita, kuten kuivakeittoliemipaketti.</w:t>
      </w:r>
    </w:p>
    <w:p>
      <w:r>
        <w:rPr>
          <w:b/>
        </w:rPr>
        <w:t xml:space="preserve">Tulos</w:t>
      </w:r>
    </w:p>
    <w:p>
      <w:r>
        <w:t xml:space="preserve">Pakattuja pikakeittoja on useita erilaisia : paketti kuivakeittolientä -lrb- kuten alla olevassa ramen-kuvassa -rrb-.</w:t>
      </w:r>
    </w:p>
    <w:p>
      <w:r>
        <w:rPr>
          <w:b/>
        </w:rPr>
        <w:t xml:space="preserve">Tulos</w:t>
      </w:r>
    </w:p>
    <w:p>
      <w:r>
        <w:t xml:space="preserve">Pakattuja pikakeittoja on useita eri lajikkeita : paketti kuivakeittoruokaa -lrb- kuten alla olevassa ramen-kuvassa -rr.</w:t>
      </w:r>
    </w:p>
    <w:p>
      <w:r>
        <w:rPr>
          <w:b/>
        </w:rPr>
        <w:t xml:space="preserve">Tulos</w:t>
      </w:r>
    </w:p>
    <w:p>
      <w:r>
        <w:t xml:space="preserve">on olemassa useita erilaisia pakattuja pikakeittoja, kuten paketti kuivakeittolientä -lrb- kuten alla olevassa ramen-kuvassa -rr.</w:t>
      </w:r>
    </w:p>
    <w:p>
      <w:r>
        <w:rPr>
          <w:b/>
        </w:rPr>
        <w:t xml:space="preserve">Tulos</w:t>
      </w:r>
    </w:p>
    <w:p>
      <w:r>
        <w:t xml:space="preserve">pakattuja pikakeittoja on useita eri lajikkeita : paketti kuivakeittolientä, kuten alla olevassa ramen-kuvassa.</w:t>
      </w:r>
    </w:p>
    <w:p>
      <w:r>
        <w:rPr>
          <w:b/>
        </w:rPr>
        <w:t xml:space="preserve">Tulos</w:t>
      </w:r>
    </w:p>
    <w:p>
      <w:r>
        <w:t xml:space="preserve">Pakattuja pikakeittoja on useita eri lajikkeita, kuten alla oleva ramen.</w:t>
      </w:r>
    </w:p>
    <w:p>
      <w:r>
        <w:rPr>
          <w:b/>
        </w:rPr>
        <w:t xml:space="preserve">Tulos</w:t>
      </w:r>
    </w:p>
    <w:p>
      <w:r>
        <w:t xml:space="preserve">pakattuja pikakeittoja on monenlaisia.</w:t>
      </w:r>
    </w:p>
    <w:p>
      <w:r>
        <w:rPr>
          <w:b/>
        </w:rPr>
        <w:t xml:space="preserve">Tulos</w:t>
      </w:r>
    </w:p>
    <w:p>
      <w:r>
        <w:t xml:space="preserve">pakattuja valmiskeittoja on useita eri lajikkeita : paketti kuivakeittolientä -lrb- kuten alla olevassa ramen-kuvassa -rrb-.</w:t>
      </w:r>
    </w:p>
    <w:p>
      <w:r>
        <w:rPr>
          <w:b/>
        </w:rPr>
        <w:t xml:space="preserve">Esimerkki 9.96</w:t>
      </w:r>
    </w:p>
    <w:p>
      <w:r>
        <w:t xml:space="preserve">Vuodesta 1980 lähtien johtavana pastorina on toiminut John Piper.</w:t>
      </w:r>
    </w:p>
    <w:p>
      <w:r>
        <w:rPr>
          <w:b/>
        </w:rPr>
        <w:t xml:space="preserve">Tulos</w:t>
      </w:r>
    </w:p>
    <w:p>
      <w:r>
        <w:t xml:space="preserve">vuodesta 1980 lähtien pääpastorina on toiminut John Piper.</w:t>
      </w:r>
    </w:p>
    <w:p>
      <w:r>
        <w:rPr>
          <w:b/>
        </w:rPr>
        <w:t xml:space="preserve">Tulos</w:t>
      </w:r>
    </w:p>
    <w:p>
      <w:r>
        <w:t xml:space="preserve">John Piper on ollut seurakunnan johtava pastori vuodesta 1980.</w:t>
      </w:r>
    </w:p>
    <w:p>
      <w:r>
        <w:rPr>
          <w:b/>
        </w:rPr>
        <w:t xml:space="preserve">Tulos</w:t>
      </w:r>
    </w:p>
    <w:p>
      <w:r>
        <w:t xml:space="preserve">vuodesta 1980 alkaen vanhin pastori -lrb- kristillisen kirkon tai seurakunnan johtava pappi -rrb- on ollut John Piper.</w:t>
      </w:r>
    </w:p>
    <w:p>
      <w:r>
        <w:rPr>
          <w:b/>
        </w:rPr>
        <w:t xml:space="preserve">Tulos</w:t>
      </w:r>
    </w:p>
    <w:p>
      <w:r>
        <w:t xml:space="preserve">John Piper on ollut seurakunnan johtava pastori vuodesta 1980.</w:t>
      </w:r>
    </w:p>
    <w:p>
      <w:r>
        <w:rPr>
          <w:b/>
        </w:rPr>
        <w:t xml:space="preserve">Tulos</w:t>
      </w:r>
    </w:p>
    <w:p>
      <w:r>
        <w:t xml:space="preserve">heti vuodesta yhdeksästäkahdeksankymmentä kahdeksankymmentä alkaen johtavasta pastorista on käytetty nimitystä John Piper.</w:t>
      </w:r>
    </w:p>
    <w:p>
      <w:r>
        <w:rPr>
          <w:b/>
        </w:rPr>
        <w:t xml:space="preserve">Tulos</w:t>
      </w:r>
    </w:p>
    <w:p>
      <w:r>
        <w:t xml:space="preserve">1 . vuodesta 1980 lähtien johtava ja vanhin pastori on ollut John Piper.</w:t>
      </w:r>
    </w:p>
    <w:p>
      <w:r>
        <w:rPr>
          <w:b/>
        </w:rPr>
        <w:t xml:space="preserve">Esimerkki 9.97</w:t>
      </w:r>
    </w:p>
    <w:p>
      <w:r>
        <w:t xml:space="preserve">sen tavoitteena on olla nopea ja kevyt, mutta silti visuaalisesti houkutteleva ja helppokäyttöinen.</w:t>
      </w:r>
    </w:p>
    <w:p>
      <w:r>
        <w:rPr>
          <w:b/>
        </w:rPr>
        <w:t xml:space="preserve">Tulos</w:t>
      </w:r>
    </w:p>
    <w:p>
      <w:r>
        <w:t xml:space="preserve">sen tavoitteena on olla nopea ja kevyt, mutta silti visuaalisesti houkutteleva ja helppokäyttöinen.</w:t>
      </w:r>
    </w:p>
    <w:p>
      <w:r>
        <w:rPr>
          <w:b/>
        </w:rPr>
        <w:t xml:space="preserve">Tulos</w:t>
      </w:r>
    </w:p>
    <w:p>
      <w:r>
        <w:t xml:space="preserve">sen on tarkoitus olla nopea ja kevyt, mutta samalla houkutteleva ja helppokäyttöinen.</w:t>
      </w:r>
    </w:p>
    <w:p>
      <w:r>
        <w:rPr>
          <w:b/>
        </w:rPr>
        <w:t xml:space="preserve">Tulos</w:t>
      </w:r>
    </w:p>
    <w:p>
      <w:r>
        <w:t xml:space="preserve">se yrittää olla nopea, helppokäyttöinen ja kevyt, mutta samalla helppokäyttöinen.</w:t>
      </w:r>
    </w:p>
    <w:p>
      <w:r>
        <w:rPr>
          <w:b/>
        </w:rPr>
        <w:t xml:space="preserve">Tulos</w:t>
      </w:r>
    </w:p>
    <w:p>
      <w:r>
        <w:t xml:space="preserve">sen tavoitteena on olla nopea ja kevyt, mutta silti houkutteleva ja helppokäyttöinen.</w:t>
      </w:r>
    </w:p>
    <w:p>
      <w:r>
        <w:rPr>
          <w:b/>
        </w:rPr>
        <w:t xml:space="preserve">Tulos</w:t>
      </w:r>
    </w:p>
    <w:p>
      <w:r>
        <w:t xml:space="preserve">sen tavoitteena on olla nopea ja kevyt, mutta silti visuaalisesti miellyttävä ja helppokäyttöinen.</w:t>
      </w:r>
    </w:p>
    <w:p>
      <w:r>
        <w:rPr>
          <w:b/>
        </w:rPr>
        <w:t xml:space="preserve">Tulos</w:t>
      </w:r>
    </w:p>
    <w:p>
      <w:r>
        <w:t xml:space="preserve">sen tavoitteena on olla nopea ja painoton, mutta silti visuaalisesti houkutteleva ja helppokäyttöinen.</w:t>
      </w:r>
    </w:p>
    <w:p>
      <w:r>
        <w:rPr>
          <w:b/>
        </w:rPr>
        <w:t xml:space="preserve">Tulos</w:t>
      </w:r>
    </w:p>
    <w:p>
      <w:r>
        <w:t xml:space="preserve">se on nopea ja kevyt ja samalla visuaalisesti houkutteleva ja helppokäyttöinen.</w:t>
      </w:r>
    </w:p>
    <w:p>
      <w:r>
        <w:rPr>
          <w:b/>
        </w:rPr>
        <w:t xml:space="preserve">Tulos</w:t>
      </w:r>
    </w:p>
    <w:p>
      <w:r>
        <w:t xml:space="preserve">sen tavoitteena on olla nopea, kevyt, houkutteleva ja helppokäyttöinen.</w:t>
      </w:r>
    </w:p>
    <w:p>
      <w:r>
        <w:rPr>
          <w:b/>
        </w:rPr>
        <w:t xml:space="preserve">Esimerkki 9.98</w:t>
      </w:r>
    </w:p>
    <w:p>
      <w:r>
        <w:t xml:space="preserve">myöhemmät sotaretket olivat enemmän tai vähemmän onnistuneita, ja ravennaan perustettiin keisarillinen eksarkaatti valvomaan italiaa, vaikka keisarillinen vaikutusvalta olikin usein rajallinen.</w:t>
      </w:r>
    </w:p>
    <w:p>
      <w:r>
        <w:rPr>
          <w:b/>
        </w:rPr>
        <w:t xml:space="preserve">Tulos</w:t>
      </w:r>
    </w:p>
    <w:p>
      <w:r>
        <w:t xml:space="preserve">kampanjat olivat menestyksekkäitä, ja Ravennaan perustettiin keisarillinen eksarkaatti valvomaan Italiaa.</w:t>
      </w:r>
    </w:p>
    <w:p>
      <w:r>
        <w:rPr>
          <w:b/>
        </w:rPr>
        <w:t xml:space="preserve">Tulos</w:t>
      </w:r>
    </w:p>
    <w:p>
      <w:r>
        <w:t xml:space="preserve">Seuraavat sotaretket olivat enemmän tai vähemmän menestyksekkäitä , ja Ravennaan perustettiin keisarillinen eksarkaatti valvomaan Italiaa , vaikka hallituksen vaikutusvalta olikin usein rajallinen.</w:t>
      </w:r>
    </w:p>
    <w:p>
      <w:r>
        <w:rPr>
          <w:b/>
        </w:rPr>
        <w:t xml:space="preserve">Tulos</w:t>
      </w:r>
    </w:p>
    <w:p>
      <w:r>
        <w:t xml:space="preserve">myöhemmät kampanjat olivat enemmän tai vähemmän onnistuneita , ja -lrb- liittyi kuninkaisiin , kuningattariin , keisareihin jne . Ravennaan perustettiin -rrb-eksarkaatti valvomaan Italiaa , vaikka varsinainen -lrb- liittyi kuninkaisiin , kuningattariin , keisareihin jne . -rrb- vaikutusvalta oli usein rajallinen.</w:t>
      </w:r>
    </w:p>
    <w:p>
      <w:r>
        <w:rPr>
          <w:b/>
        </w:rPr>
        <w:t xml:space="preserve">Tulos</w:t>
      </w:r>
    </w:p>
    <w:p>
      <w:r>
        <w:t xml:space="preserve">Säännöllisen ajanjakson kuluessa peräkkäin toteutetut sotilasoperaatiot onnistuivat enemmän tai vähemmän hyvin, ja Ravennaan perustettiin keisarillinen eksarkaatti valvomaan Italiaa, vaikka keisarillinen vaikutus olikin usein rajallinen.</w:t>
      </w:r>
    </w:p>
    <w:p>
      <w:r>
        <w:rPr>
          <w:b/>
        </w:rPr>
        <w:t xml:space="preserve">Tulos</w:t>
      </w:r>
    </w:p>
    <w:p>
      <w:r>
        <w:t xml:space="preserve">Seuraavat sotaretket olivat enimmäkseen menestyksekkäitä , ja Ravennaan perustettiin keisarillinen eksarkaatti valvomaan Italiaa, vaikka keisarillinen vaikutusvalta ei useinkaan ollutkaan vahva.</w:t>
      </w:r>
    </w:p>
    <w:p>
      <w:r>
        <w:rPr>
          <w:b/>
        </w:rPr>
        <w:t xml:space="preserve">Tulos</w:t>
      </w:r>
    </w:p>
    <w:p>
      <w:r>
        <w:t xml:space="preserve">keisarillinen eksarkaatti perustettiin valvomaan Italiaa, mutta sen valta oli rajallinen.</w:t>
      </w:r>
    </w:p>
    <w:p>
      <w:r>
        <w:rPr>
          <w:b/>
        </w:rPr>
        <w:t xml:space="preserve">Tulos</w:t>
      </w:r>
    </w:p>
    <w:p>
      <w:r>
        <w:t xml:space="preserve">Seuraavat kampanjat olivat jokseenkin menestyksekkäitä, ja Ravennassa aloitettiin keisarillinen eksarkaatti valvomaan Italiaa, vaikka keisarillinen valvonta olikin usein rajallista.</w:t>
      </w:r>
    </w:p>
    <w:p>
      <w:r>
        <w:rPr>
          <w:b/>
        </w:rPr>
        <w:t xml:space="preserve">Esimerkki 9.99</w:t>
      </w:r>
    </w:p>
    <w:p>
      <w:r>
        <w:t xml:space="preserve">13. syyskuuta - Euroopan eteläisen observatorion -lrb- eso -rrb- tähtitieteilijät julkistavat kuvia, jotka näyttävät osoittavan planeetan kiertävän ruskeaa kääpiötä noin 230 valovuoden päässä.</w:t>
      </w:r>
    </w:p>
    <w:p>
      <w:r>
        <w:rPr>
          <w:b/>
        </w:rPr>
        <w:t xml:space="preserve">Tulos</w:t>
      </w:r>
    </w:p>
    <w:p>
      <w:r>
        <w:t xml:space="preserve">1 . 13. syyskuuta - Euroopan eteläisen observatorion -lrb- eso -rrb- tähtitieteilijät julkistavat kuvia, jotka näyttävät osoittavan planeetan kiertävän ruskeaa kääpiötä noin 230 valovuoden päässä.</w:t>
      </w:r>
    </w:p>
    <w:p>
      <w:r>
        <w:rPr>
          <w:b/>
        </w:rPr>
        <w:t xml:space="preserve">Tulos</w:t>
      </w:r>
    </w:p>
    <w:p>
      <w:r>
        <w:t xml:space="preserve">13. syyskuuta - Euroopan eteläisen observatorion -lrb- eso -rrb- avaruustutkijat kertovat kuvista, jotka näyttävät osoittavan planeetan liikkuvan ruskean kääpiön ympärillä noin 230 valovuoden päässä.</w:t>
      </w:r>
    </w:p>
    <w:p>
      <w:r>
        <w:rPr>
          <w:b/>
        </w:rPr>
        <w:t xml:space="preserve">Tulos</w:t>
      </w:r>
    </w:p>
    <w:p>
      <w:r>
        <w:t xml:space="preserve">13. syyskuuta tähtitieteilijät näkevät kuvia, joissa näkyy planeetta pienen auringon ympärillä 230 valovuoden päässä.</w:t>
      </w:r>
    </w:p>
    <w:p>
      <w:r>
        <w:rPr>
          <w:b/>
        </w:rPr>
        <w:t xml:space="preserve">Tulos</w:t>
      </w:r>
    </w:p>
    <w:p>
      <w:r>
        <w:t xml:space="preserve">13. syyskuuta euraopean eteläisen observatorion -lrb- eso -rrb- tähtitieteilijät julkistivat kuvia, jotka näyttävät osoittavan planeetan liikkuvan ruskean kääpiön ympärillä noin 230 valovuoden päässä.</w:t>
      </w:r>
    </w:p>
    <w:p>
      <w:r>
        <w:rPr>
          <w:b/>
        </w:rPr>
        <w:t xml:space="preserve">Tulos</w:t>
      </w:r>
    </w:p>
    <w:p>
      <w:r>
        <w:t xml:space="preserve">Euroopan eteläisen observatorion tähtitieteilijät julkistavat kuvia, jotka näyttävät osoittavan planeetan kiertävän ruskeaa kääpiötä noin 230 valovuoden päässä.</w:t>
      </w:r>
    </w:p>
    <w:p>
      <w:r>
        <w:rPr>
          <w:b/>
        </w:rPr>
        <w:t xml:space="preserve">Tulos</w:t>
      </w:r>
    </w:p>
    <w:p>
      <w:r>
        <w:t xml:space="preserve">13. syyskuuta - Euroopan eteläisen observatorion -lrb- eso -rrb- avaruustutkijat julkistavat kuvia, jotka näyttävät osoittavan planeetan kiertävän ruskeaa kääpiötä noin 230 valovuoden päässä.</w:t>
      </w:r>
    </w:p>
    <w:p>
      <w:r>
        <w:rPr>
          <w:b/>
        </w:rPr>
        <w:t xml:space="preserve">Tulos</w:t>
      </w:r>
    </w:p>
    <w:p>
      <w:r>
        <w:t xml:space="preserve">13. syyskuuta - Euroopan eteläisen observatorion -lrb- eso -rrb- tutkijat julkistavat kuvia, jotka näyttävät osoittavan planeetan kiertävän ruskeaa kääpiötä noin 230 valovuoden päässä.</w:t>
      </w:r>
    </w:p>
    <w:p>
      <w:r>
        <w:rPr>
          <w:b/>
        </w:rPr>
        <w:t xml:space="preserve">Esimerkki 9.100</w:t>
      </w:r>
    </w:p>
    <w:p>
      <w:r>
        <w:t xml:space="preserve">vuonna 1919 kaikki tärkeimmät itsenäisyyttä kannattavat ryhmittymät muodostivat Shanghaissa väliaikaisen hallituksen.</w:t>
      </w:r>
    </w:p>
    <w:p>
      <w:r>
        <w:rPr>
          <w:b/>
        </w:rPr>
        <w:t xml:space="preserve">Tulos</w:t>
      </w:r>
    </w:p>
    <w:p>
      <w:r>
        <w:t xml:space="preserve">Vuonna 1919 kaikki itsenäisyyttä halunneet suuret ryhmät perustivat Shanghaissa väliaikaisen hallituksen.</w:t>
      </w:r>
    </w:p>
    <w:p>
      <w:r>
        <w:rPr>
          <w:b/>
        </w:rPr>
        <w:t xml:space="preserve">Tulos</w:t>
      </w:r>
    </w:p>
    <w:p>
      <w:r>
        <w:t xml:space="preserve">vuonna 1919 kaikki tärkeimmät itsenäisyyttä kannattavat ryhmittymät muodostivat Shanghaissa väliaikaisen hallituksen.</w:t>
      </w:r>
    </w:p>
    <w:p>
      <w:r>
        <w:rPr>
          <w:b/>
        </w:rPr>
        <w:t xml:space="preserve">Tulos</w:t>
      </w:r>
    </w:p>
    <w:p>
      <w:r>
        <w:t xml:space="preserve">vuonna 1919 shanghain väliaikainen hallitus, johon kuuluivat kaikki tärkeimmät itsenäisyyttä kannattavat ryhmittymät.</w:t>
      </w:r>
    </w:p>
    <w:p>
      <w:r>
        <w:rPr>
          <w:b/>
        </w:rPr>
        <w:t xml:space="preserve">Tulos</w:t>
      </w:r>
    </w:p>
    <w:p>
      <w:r>
        <w:t xml:space="preserve">tärkeimmät itsenäisyyttä kannattavat ryhmittymät liittyivät yhteen muodostaakseen väliaikaisen hallituksen shanghaissa vuonna 19.</w:t>
      </w:r>
    </w:p>
    <w:p>
      <w:r>
        <w:rPr>
          <w:b/>
        </w:rPr>
        <w:t xml:space="preserve">Tulos</w:t>
      </w:r>
    </w:p>
    <w:p>
      <w:r>
        <w:t xml:space="preserve">vuonna 1919 kaikki tärkeimmät itsenäisyyttä kannattaneet hajaannusryhmät olivat liittyneet yhteen ja muodostaneet shanghain väliaikaisen hallituksen.</w:t>
      </w:r>
    </w:p>
    <w:p>
      <w:r>
        <w:rPr>
          <w:b/>
        </w:rPr>
        <w:t xml:space="preserve">Tulos</w:t>
      </w:r>
    </w:p>
    <w:p>
      <w:r>
        <w:t xml:space="preserve">tärkeimmät itsenäisyyttä kannattavat ryhmittymät muodostivat Shanghaissa väliaikaisen hallituksen vuonna 1919.</w:t>
      </w:r>
    </w:p>
    <w:p>
      <w:r>
        <w:rPr>
          <w:b/>
        </w:rPr>
        <w:t xml:space="preserve">Tulos</w:t>
      </w:r>
    </w:p>
    <w:p>
      <w:r>
        <w:t xml:space="preserve">vuonna 1919 kaikki tärkeimmät itsenäisyyttä kannattavat ryhmät muodostivat Shanghaissa väliaikaisen hallituksen.</w:t>
      </w:r>
    </w:p>
    <w:p>
      <w:r>
        <w:rPr>
          <w:b/>
        </w:rPr>
        <w:t xml:space="preserve">Esimerkki 9.101</w:t>
      </w:r>
    </w:p>
    <w:p>
      <w:r>
        <w:t xml:space="preserve">Tämän etuna on tasaisesti jakautunut alueellinen resoluutio ilman singulariteetteja -lrb- eli napoja -rrb-, mutta se aiheuttaa hieman suurempia numeerisia vaikeuksia.</w:t>
      </w:r>
    </w:p>
    <w:p>
      <w:r>
        <w:rPr>
          <w:b/>
        </w:rPr>
        <w:t xml:space="preserve">Tulos</w:t>
      </w:r>
    </w:p>
    <w:p>
      <w:r>
        <w:t xml:space="preserve">Tämän etuna on tasaisesti jakautunut alueellinen resoluutio ilman singulariteetteja -lrb- eli napoja -rrb- hieman suuremman numeerisen difficul kustannuksella.</w:t>
      </w:r>
    </w:p>
    <w:p>
      <w:r>
        <w:rPr>
          <w:b/>
        </w:rPr>
        <w:t xml:space="preserve">Tulos</w:t>
      </w:r>
    </w:p>
    <w:p>
      <w:r>
        <w:t xml:space="preserve">Tämän etuna on tasaisesti jakautunut alueellinen resoluutio ilman singulariteetteja -lrb- eli napoja -rrb-, mutta sen kustannuksella on melko suuri numeerinen vaikeus.</w:t>
      </w:r>
    </w:p>
    <w:p>
      <w:r>
        <w:rPr>
          <w:b/>
        </w:rPr>
        <w:t xml:space="preserve">Tulos</w:t>
      </w:r>
    </w:p>
    <w:p>
      <w:r>
        <w:t xml:space="preserve">Tämän etuna on tasainen avaruudellinen resoluutio ilman singulariteetteja -lrb- eli napoja -rrb-, mutta hieman suurempien numeeristen ongelmien kustannuksella.</w:t>
      </w:r>
    </w:p>
    <w:p>
      <w:r>
        <w:rPr>
          <w:b/>
        </w:rPr>
        <w:t xml:space="preserve">Tulos</w:t>
      </w:r>
    </w:p>
    <w:p>
      <w:r>
        <w:t xml:space="preserve">tasaisesti jakautuneen alueellisen resoluution etu ilman singulariteetteja -lrb- eli napoja -rrb- saavutetaan suuremman numeerisen vaikeuden kustannuksella.</w:t>
      </w:r>
    </w:p>
    <w:p>
      <w:r>
        <w:rPr>
          <w:b/>
        </w:rPr>
        <w:t xml:space="preserve">Tulos</w:t>
      </w:r>
    </w:p>
    <w:p>
      <w:r>
        <w:t xml:space="preserve">Tästä on etuna tasaisesti jakautunut alueellinen resoluutio ilman singulariteetteja -lrb- eli napoja -rrb- hieman suuremman numeerisen vaikeuden kustannuksella.</w:t>
      </w:r>
    </w:p>
    <w:p>
      <w:r>
        <w:rPr>
          <w:b/>
        </w:rPr>
        <w:t xml:space="preserve">Tulos</w:t>
      </w:r>
    </w:p>
    <w:p>
      <w:r>
        <w:t xml:space="preserve">Tämän etuna on tasaisesti jakautunut alueellinen resoluutio ilman singulariteetteja, mutta numeerisesti tämä on hieman vaikeampaa.</w:t>
      </w:r>
    </w:p>
    <w:p>
      <w:r>
        <w:rPr>
          <w:b/>
        </w:rPr>
        <w:t xml:space="preserve">Tulos</w:t>
      </w:r>
    </w:p>
    <w:p>
      <w:r>
        <w:t xml:space="preserve">tämän etuna on, että välit jakautuvat tasaisesti ilman singulariteetteja -lrb- eli napoja -rrb-, mutta numeroiden kanssa on enemmän vaikeuksia.</w:t>
      </w:r>
    </w:p>
    <w:p>
      <w:r>
        <w:rPr>
          <w:b/>
        </w:rPr>
        <w:t xml:space="preserve">Esimerkki 9.102</w:t>
      </w:r>
    </w:p>
    <w:p>
      <w:r>
        <w:t xml:space="preserve">eräänä talviyönä hän jäi yksin, kun hänen poikansa ja tämän vaimo lähtivät koripallopeliin.</w:t>
      </w:r>
    </w:p>
    <w:p>
      <w:r>
        <w:rPr>
          <w:b/>
        </w:rPr>
        <w:t xml:space="preserve">Tulos</w:t>
      </w:r>
    </w:p>
    <w:p>
      <w:r>
        <w:t xml:space="preserve">hän jäi yksin eräänä talviyönä , kun hänen poikansa ja tämän vaimo lähtivät koripallopeliin.</w:t>
      </w:r>
    </w:p>
    <w:p>
      <w:r>
        <w:rPr>
          <w:b/>
        </w:rPr>
        <w:t xml:space="preserve">Tulos</w:t>
      </w:r>
    </w:p>
    <w:p>
      <w:r>
        <w:t xml:space="preserve">hänet jätettiin yksin, kun hänen poikansa ja tämän vaimo lähtivät koripallopeliin.</w:t>
      </w:r>
    </w:p>
    <w:p>
      <w:r>
        <w:rPr>
          <w:b/>
        </w:rPr>
        <w:t xml:space="preserve">Tulos</w:t>
      </w:r>
    </w:p>
    <w:p>
      <w:r>
        <w:t xml:space="preserve">eräänä talviyönä hän jäi yksin, kun hänen poikansa ja miniänsä lähtivät koripallopeliin.</w:t>
      </w:r>
    </w:p>
    <w:p>
      <w:r>
        <w:rPr>
          <w:b/>
        </w:rPr>
        <w:t xml:space="preserve">Esimerkki 9.103</w:t>
      </w:r>
    </w:p>
    <w:p>
      <w:r>
        <w:t xml:space="preserve">Sen jälkeen mitali on myönnetty 1356 kertaa 1353 yksittäiselle saajalle.</w:t>
      </w:r>
    </w:p>
    <w:p>
      <w:r>
        <w:rPr>
          <w:b/>
        </w:rPr>
        <w:t xml:space="preserve">Tulos</w:t>
      </w:r>
    </w:p>
    <w:p>
      <w:r>
        <w:t xml:space="preserve">Sen jälkeen mitali on myönnetty 1356 kertaa 1353 yksittäiselle saajalle.</w:t>
      </w:r>
    </w:p>
    <w:p>
      <w:r>
        <w:rPr>
          <w:b/>
        </w:rPr>
        <w:t xml:space="preserve">Tulos</w:t>
      </w:r>
    </w:p>
    <w:p>
      <w:r>
        <w:t xml:space="preserve">Sen jälkeen mitali on myönnetty 1356 kertaa 1353 eri henkilölle.</w:t>
      </w:r>
    </w:p>
    <w:p>
      <w:r>
        <w:rPr>
          <w:b/>
        </w:rPr>
        <w:t xml:space="preserve">Tulos</w:t>
      </w:r>
    </w:p>
    <w:p>
      <w:r>
        <w:t xml:space="preserve">Sen jälkeen mitali on jaettu 1356 kertaa 1353 yksittäiselle vastaanottajalle.</w:t>
      </w:r>
    </w:p>
    <w:p>
      <w:r>
        <w:rPr>
          <w:b/>
        </w:rPr>
        <w:t xml:space="preserve">Tulos</w:t>
      </w:r>
    </w:p>
    <w:p>
      <w:r>
        <w:t xml:space="preserve">Sen jälkeen mitali on myönnetty 1356 kertaa 1353 yksittäiselle henkilölle.</w:t>
      </w:r>
    </w:p>
    <w:p>
      <w:r>
        <w:rPr>
          <w:b/>
        </w:rPr>
        <w:t xml:space="preserve">Tulos</w:t>
      </w:r>
    </w:p>
    <w:p>
      <w:r>
        <w:t xml:space="preserve">mitali on myönnetty 1356 kertaa 1353 yksittäiselle saajalle.</w:t>
      </w:r>
    </w:p>
    <w:p>
      <w:r>
        <w:rPr>
          <w:b/>
        </w:rPr>
        <w:t xml:space="preserve">Tulos</w:t>
      </w:r>
    </w:p>
    <w:p>
      <w:r>
        <w:t xml:space="preserve">siitä lähtien mitali on myönnetty 1353 yksittäiselle vastaanottajalle 1356 kertaa.</w:t>
      </w:r>
    </w:p>
    <w:p>
      <w:r>
        <w:rPr>
          <w:b/>
        </w:rPr>
        <w:t xml:space="preserve">Tulos</w:t>
      </w:r>
    </w:p>
    <w:p>
      <w:r>
        <w:t xml:space="preserve">Sen jälkeen mitali on myönnetty 1 353 yksittäiselle vastaanottajalle.</w:t>
      </w:r>
    </w:p>
    <w:p>
      <w:r>
        <w:rPr>
          <w:b/>
        </w:rPr>
        <w:t xml:space="preserve">Tulos</w:t>
      </w:r>
    </w:p>
    <w:p>
      <w:r>
        <w:t xml:space="preserve">Sen jälkeen mitali on myönnetty 1356 kertaa 1353 yksittäiselle saajalle.</w:t>
      </w:r>
    </w:p>
    <w:p>
      <w:r>
        <w:rPr>
          <w:b/>
        </w:rPr>
        <w:t xml:space="preserve">Esimerkki 9.104</w:t>
      </w:r>
    </w:p>
    <w:p>
      <w:r>
        <w:t xml:space="preserve">Protestantit pitävät vanhurskauttamista teologisena kuiluna, joka jakoi roomalaiskatoliset ja protestantit reformaation aikana, esimerkiksi Kurt Aland , A History of Christianity , vol.</w:t>
      </w:r>
    </w:p>
    <w:p>
      <w:r>
        <w:rPr>
          <w:b/>
        </w:rPr>
        <w:t xml:space="preserve">Tulos</w:t>
      </w:r>
    </w:p>
    <w:p>
      <w:r>
        <w:t xml:space="preserve">oikeutus on linja, joka erotti roomalaiskatoliset protestanteista uskonpuhdistuksen aikana.</w:t>
      </w:r>
    </w:p>
    <w:p>
      <w:r>
        <w:rPr>
          <w:b/>
        </w:rPr>
        <w:t xml:space="preserve">Tulos</w:t>
      </w:r>
    </w:p>
    <w:p>
      <w:r>
        <w:t xml:space="preserve">-lrb- hyvä syy : ajatella tai tehdä jotakin, tai jonkin olemassaololle -rrb- protestantit näkevät sen uskonnollisena kuiluna, joka erotti roomalaiskatoliset ja protestantit uskonpuhdistuksen aikana esimerkiksi Kurt Aland , a history of christianity , vol.</w:t>
      </w:r>
    </w:p>
    <w:p>
      <w:r>
        <w:rPr>
          <w:b/>
        </w:rPr>
        <w:t xml:space="preserve">Tulos</w:t>
      </w:r>
    </w:p>
    <w:p>
      <w:r>
        <w:t xml:space="preserve">protestantit pitävät vanhurskauttamista teologisena linjana, joka erotti roomalaiskatoliset ja protestantit reformaation aikana.</w:t>
      </w:r>
    </w:p>
    <w:p>
      <w:r>
        <w:rPr>
          <w:b/>
        </w:rPr>
        <w:t xml:space="preserve">Tulos</w:t>
      </w:r>
    </w:p>
    <w:p>
      <w:r>
        <w:t xml:space="preserve">. protestantit näkevät vanhurskauttamisen olevan se teologinen kuilulinja, joka erotti roomalaiskatoliset ja protestantit reformaation aikana -lrb- esimerkiksi , Kurt Aland , a history of christianity , vol . -rrb- ..</w:t>
      </w:r>
    </w:p>
    <w:p>
      <w:r>
        <w:rPr>
          <w:b/>
        </w:rPr>
        <w:t xml:space="preserve">Tulos</w:t>
      </w:r>
    </w:p>
    <w:p>
      <w:r>
        <w:t xml:space="preserve">protestantit pitävät vanhurskauttamista uskonnollisena teoriana, joka erotti roomalaiskatoliset ja protestantit toisistaan uskonpuhdistuksen aikana . esimerkiksi Kurt Aland , a history of christianity , vol.</w:t>
      </w:r>
    </w:p>
    <w:p>
      <w:r>
        <w:rPr>
          <w:b/>
        </w:rPr>
        <w:t xml:space="preserve">Tulos</w:t>
      </w:r>
    </w:p>
    <w:p>
      <w:r>
        <w:t xml:space="preserve">protestantit pitävät vanhurskauttamista teologisena tekijänä, joka erotti roomalaiskatoliset ja protestantit reformaation aikana.</w:t>
      </w:r>
    </w:p>
    <w:p>
      <w:r>
        <w:rPr>
          <w:b/>
        </w:rPr>
        <w:t xml:space="preserve">Tulos</w:t>
      </w:r>
    </w:p>
    <w:p>
      <w:r>
        <w:t xml:space="preserve">protestantit pitävät vanhurskauttamista teologisena kuiluna, joka erotti roomalaiskatoliset ja protestantit reformaation aikana.</w:t>
      </w:r>
    </w:p>
    <w:p>
      <w:r>
        <w:rPr>
          <w:b/>
        </w:rPr>
        <w:t xml:space="preserve">Tulos</w:t>
      </w:r>
    </w:p>
    <w:p>
      <w:r>
        <w:t xml:space="preserve">protestantit löysivät oikeutuksen sille, että he olivat uskonpuhdistuksen aikana roomalaiskatolisia ja protestantteja erottava kuilulinja . tämä on kurt alandin kirjoittaman kristinuskon historia , vol , mukaan.</w:t>
      </w:r>
    </w:p>
    <w:p>
      <w:r>
        <w:rPr>
          <w:b/>
        </w:rPr>
        <w:t xml:space="preserve">Esimerkki 9.105</w:t>
      </w:r>
    </w:p>
    <w:p>
      <w:r>
        <w:t xml:space="preserve">tornado tuhosi 20 taloa, jätti 30 muuta pahoin vaurioituneeksi, haavoitti yhtä ihmistä ja aiheutti sähkökatkoksia noin 300 ihmiselle.</w:t>
      </w:r>
    </w:p>
    <w:p>
      <w:r>
        <w:rPr>
          <w:b/>
        </w:rPr>
        <w:t xml:space="preserve">Tulos</w:t>
      </w:r>
    </w:p>
    <w:p>
      <w:r>
        <w:t xml:space="preserve">pyörremyrsky tuhosi 20 kotia, jätti 30 muuta pahoin vaurioituneeksi, haavoitti yhtä ihmistä ja aiheutti sähkökatkon noin 300 ihmiselle.</w:t>
      </w:r>
    </w:p>
    <w:p>
      <w:r>
        <w:rPr>
          <w:b/>
        </w:rPr>
        <w:t xml:space="preserve">Tulos</w:t>
      </w:r>
    </w:p>
    <w:p>
      <w:r>
        <w:t xml:space="preserve">tornado tuhosi 20 taloa, jätti 30 muuta pahoin vaurioituneeksi, haavoitti yhtä ihmistä ja katkaisi sähköt noin 300 ihmiseltä.</w:t>
      </w:r>
    </w:p>
    <w:p>
      <w:r>
        <w:rPr>
          <w:b/>
        </w:rPr>
        <w:t xml:space="preserve">Tulos</w:t>
      </w:r>
    </w:p>
    <w:p>
      <w:r>
        <w:t xml:space="preserve">tornado tuhosi 20 kotia, 30 muuta kotia vaurioitui vakavasti ja yksi henkilö loukkaantui. se aiheutti myös sähkökatkoksen, jonka vuoksi 300 ihmistä jäi ilman sähköä.</w:t>
      </w:r>
    </w:p>
    <w:p>
      <w:r>
        <w:rPr>
          <w:b/>
        </w:rPr>
        <w:t xml:space="preserve">Tulos</w:t>
      </w:r>
    </w:p>
    <w:p>
      <w:r>
        <w:t xml:space="preserve">tornado tuhosi 20 taloa, jätti 30 muuta pahoin vaurioituneeksi, haavoitti yhtä ihmistä ja aiheutti sähkökatkon noin 300 ihmiselle.</w:t>
      </w:r>
    </w:p>
    <w:p>
      <w:r>
        <w:rPr>
          <w:b/>
        </w:rPr>
        <w:t xml:space="preserve">Tulos</w:t>
      </w:r>
    </w:p>
    <w:p>
      <w:r>
        <w:t xml:space="preserve">tornado tuhosi 20 taloa, jätti 30 muuta erittäin pahoin vaurioituneeksi, haavoitti yhtä ihmistä ja aiheutti sähkökatkoksia noin 300 ihmiselle.</w:t>
      </w:r>
    </w:p>
    <w:p>
      <w:r>
        <w:rPr>
          <w:b/>
        </w:rPr>
        <w:t xml:space="preserve">Tulos</w:t>
      </w:r>
    </w:p>
    <w:p>
      <w:r>
        <w:t xml:space="preserve">tornado tuhosi 20 taloa , vahingoitti 30 muuta taloa , vahingoitti yhtä ihmistä ja aiheutti sähkökatkon 300 ihmiselle.</w:t>
      </w:r>
    </w:p>
    <w:p>
      <w:r>
        <w:rPr>
          <w:b/>
        </w:rPr>
        <w:t xml:space="preserve">Tulos</w:t>
      </w:r>
    </w:p>
    <w:p>
      <w:r>
        <w:t xml:space="preserve">Tornado tuhosi 20 kotia, 30 muuta tuhoutui vakavasti ja 300:n sähköt katkesivat.</w:t>
      </w:r>
    </w:p>
    <w:p>
      <w:r>
        <w:rPr>
          <w:b/>
        </w:rPr>
        <w:t xml:space="preserve">Esimerkki 9.106</w:t>
      </w:r>
    </w:p>
    <w:p>
      <w:r>
        <w:t xml:space="preserve">ban osallistui aktiivisesti Koreoiden välisiin suhteisiin liittyviin kysymyksiin.</w:t>
      </w:r>
    </w:p>
    <w:p>
      <w:r>
        <w:rPr>
          <w:b/>
        </w:rPr>
        <w:t xml:space="preserve">Tulos</w:t>
      </w:r>
    </w:p>
    <w:p>
      <w:r>
        <w:t xml:space="preserve">kielto aktivoitui korealaisten välisiä suhteita koskevissa kysymyksissä.</w:t>
      </w:r>
    </w:p>
    <w:p>
      <w:r>
        <w:rPr>
          <w:b/>
        </w:rPr>
        <w:t xml:space="preserve">Tulos</w:t>
      </w:r>
    </w:p>
    <w:p>
      <w:r>
        <w:t xml:space="preserve">ban ki-moon osallistui aktiivisesti Koreoiden välisiin suhteisiin liittyviin kysymyksiin.</w:t>
      </w:r>
    </w:p>
    <w:p>
      <w:r>
        <w:rPr>
          <w:b/>
        </w:rPr>
        <w:t xml:space="preserve">Tulos</w:t>
      </w:r>
    </w:p>
    <w:p>
      <w:r>
        <w:t xml:space="preserve">ben sekaantui korealaisten välisiin suhteisiin liittyviin kysymyksiin.</w:t>
      </w:r>
    </w:p>
    <w:p>
      <w:r>
        <w:rPr>
          <w:b/>
        </w:rPr>
        <w:t xml:space="preserve">Tulos</w:t>
      </w:r>
    </w:p>
    <w:p>
      <w:r>
        <w:t xml:space="preserve">ban osallistui aktiivisesti korealaisten välisiin suhteisiin liittyviin kysymyksiin.</w:t>
      </w:r>
    </w:p>
    <w:p>
      <w:r>
        <w:rPr>
          <w:b/>
        </w:rPr>
        <w:t xml:space="preserve">Tulos</w:t>
      </w:r>
    </w:p>
    <w:p>
      <w:r>
        <w:t xml:space="preserve">kielto tuli aktiivisesti mukaan korealaisten välisiin suhteisiin liittyviin kysymyksiin.</w:t>
      </w:r>
    </w:p>
    <w:p>
      <w:r>
        <w:rPr>
          <w:b/>
        </w:rPr>
        <w:t xml:space="preserve">Esimerkki 9.107</w:t>
      </w:r>
    </w:p>
    <w:p>
      <w:r>
        <w:t xml:space="preserve">varmistaa, että elintarvikehuolto on puhdasta saastumisesta.</w:t>
      </w:r>
    </w:p>
    <w:p>
      <w:r>
        <w:rPr>
          <w:b/>
        </w:rPr>
        <w:t xml:space="preserve">Tulos</w:t>
      </w:r>
    </w:p>
    <w:p>
      <w:r>
        <w:t xml:space="preserve">Näin varmistetaan, että elintarvikehuollossa ei esiinny saastumista.</w:t>
      </w:r>
    </w:p>
    <w:p>
      <w:r>
        <w:rPr>
          <w:b/>
        </w:rPr>
        <w:t xml:space="preserve">Tulos</w:t>
      </w:r>
    </w:p>
    <w:p>
      <w:r>
        <w:t xml:space="preserve">sen varmistaminen, että elintarvikehuollossa ei esiinny saastumista.</w:t>
      </w:r>
    </w:p>
    <w:p>
      <w:r>
        <w:rPr>
          <w:b/>
        </w:rPr>
        <w:t xml:space="preserve">Tulos</w:t>
      </w:r>
    </w:p>
    <w:p>
      <w:r>
        <w:t xml:space="preserve">varmistaa, että elintarvikehuolto ei saastu.</w:t>
      </w:r>
    </w:p>
    <w:p>
      <w:r>
        <w:rPr>
          <w:b/>
        </w:rPr>
        <w:t xml:space="preserve">Tulos</w:t>
      </w:r>
    </w:p>
    <w:p>
      <w:r>
        <w:t xml:space="preserve">varmistaa, että elintarvikehuolto on saasteetonta.</w:t>
      </w:r>
    </w:p>
    <w:p>
      <w:r>
        <w:rPr>
          <w:b/>
        </w:rPr>
        <w:t xml:space="preserve">Tulos</w:t>
      </w:r>
    </w:p>
    <w:p>
      <w:r>
        <w:t xml:space="preserve">varmista, että elintarvikehuolto on puhdasta.</w:t>
      </w:r>
    </w:p>
    <w:p>
      <w:r>
        <w:rPr>
          <w:b/>
        </w:rPr>
        <w:t xml:space="preserve">Tulos</w:t>
      </w:r>
    </w:p>
    <w:p>
      <w:r>
        <w:t xml:space="preserve">varmistaa, että elintarvikehuolto on puhdasta saastumisesta.</w:t>
      </w:r>
    </w:p>
    <w:p>
      <w:r>
        <w:rPr>
          <w:b/>
        </w:rPr>
        <w:t xml:space="preserve">Tulos</w:t>
      </w:r>
    </w:p>
    <w:p>
      <w:r>
        <w:t xml:space="preserve">Lukuisat elintarviketurvallisuusjärjestöt ja -elimet varmistavat, että elintarviketuotannossa ei ole saastumista.</w:t>
      </w:r>
    </w:p>
    <w:p>
      <w:r>
        <w:rPr>
          <w:b/>
        </w:rPr>
        <w:t xml:space="preserve">Tulos</w:t>
      </w:r>
    </w:p>
    <w:p>
      <w:r>
        <w:t xml:space="preserve">tämä auttaa varmistamaan, että elintarvikehuollossa ei esiinny saasteita.</w:t>
      </w:r>
    </w:p>
    <w:p>
      <w:r>
        <w:rPr>
          <w:b/>
        </w:rPr>
        <w:t xml:space="preserve">Esimerkki 9.108</w:t>
      </w:r>
    </w:p>
    <w:p>
      <w:r>
        <w:t xml:space="preserve">Sarja palasi tauolta 7. helmikuuta 2007, ja se esitettiin klo 22.00.</w:t>
      </w:r>
    </w:p>
    <w:p>
      <w:r>
        <w:rPr>
          <w:b/>
        </w:rPr>
        <w:t xml:space="preserve">Tulos</w:t>
      </w:r>
    </w:p>
    <w:p>
      <w:r>
        <w:t xml:space="preserve">sarja palasi tauolta 7. helmikuuta 2007, ja se esitettiin klo 22.00.</w:t>
      </w:r>
    </w:p>
    <w:p>
      <w:r>
        <w:rPr>
          <w:b/>
        </w:rPr>
        <w:t xml:space="preserve">Tulos</w:t>
      </w:r>
    </w:p>
    <w:p>
      <w:r>
        <w:t xml:space="preserve">sarja palasi 7. helmikuuta 2007 ja esitettiin klo 22.00 tauon jälkeen.</w:t>
      </w:r>
    </w:p>
    <w:p>
      <w:r>
        <w:rPr>
          <w:b/>
        </w:rPr>
        <w:t xml:space="preserve">Tulos</w:t>
      </w:r>
    </w:p>
    <w:p>
      <w:r>
        <w:t xml:space="preserve">sarja palasi tauolta 7. helmikuuta 2007, ja se esitettiin klo 22.00.</w:t>
      </w:r>
    </w:p>
    <w:p>
      <w:r>
        <w:rPr>
          <w:b/>
        </w:rPr>
        <w:t xml:space="preserve">Tulos</w:t>
      </w:r>
    </w:p>
    <w:p>
      <w:r>
        <w:t xml:space="preserve">sarja palasi 7. helmikuuta 2007 klo 22.00.</w:t>
      </w:r>
    </w:p>
    <w:p>
      <w:r>
        <w:rPr>
          <w:b/>
        </w:rPr>
        <w:t xml:space="preserve">Tulos</w:t>
      </w:r>
    </w:p>
    <w:p>
      <w:r>
        <w:t xml:space="preserve">sarja palasi tauolta 7. helmikuuta 2007, ja se esitettiin klo 22.00.</w:t>
      </w:r>
    </w:p>
    <w:p>
      <w:r>
        <w:rPr>
          <w:b/>
        </w:rPr>
        <w:t xml:space="preserve">Tulos</w:t>
      </w:r>
    </w:p>
    <w:p>
      <w:r>
        <w:t xml:space="preserve">sarja palasi tauolta 7. helmikuuta 2007, ja se lähetettiin tai esitettiin klo 22.00.</w:t>
      </w:r>
    </w:p>
    <w:p>
      <w:r>
        <w:rPr>
          <w:b/>
        </w:rPr>
        <w:t xml:space="preserve">Esimerkki 9.109</w:t>
      </w:r>
    </w:p>
    <w:p>
      <w:r>
        <w:t xml:space="preserve">kuuma metallinen suoristusrauta liukui helposti hiusten läpi , aiheuttaen vähemmän vahinkoa ja kuivumista kuin aiemmin käytetyt tekniikat.</w:t>
      </w:r>
    </w:p>
    <w:p>
      <w:r>
        <w:rPr>
          <w:b/>
        </w:rPr>
        <w:t xml:space="preserve">Tulos</w:t>
      </w:r>
    </w:p>
    <w:p>
      <w:r>
        <w:t xml:space="preserve">Kuuma metallinen suoristusrauta liukui helposti hiusten läpi , aiheuttaen vähemmän vahinkoa ja kuivumista kuin aiemmin käytetyt menetelmät.</w:t>
      </w:r>
    </w:p>
    <w:p>
      <w:r>
        <w:rPr>
          <w:b/>
        </w:rPr>
        <w:t xml:space="preserve">Tulos</w:t>
      </w:r>
    </w:p>
    <w:p>
      <w:r>
        <w:t xml:space="preserve">suoristusrauta liukui helposti hänen hiustensa läpi ja aiheutti vähemmän vahinkoa ja kuivuutta.</w:t>
      </w:r>
    </w:p>
    <w:p>
      <w:r>
        <w:rPr>
          <w:b/>
        </w:rPr>
        <w:t xml:space="preserve">Tulos</w:t>
      </w:r>
    </w:p>
    <w:p>
      <w:r>
        <w:t xml:space="preserve">Kuuma metallinen suoristusrauta liukuu hiusten läpi aiheuttaen vähemmän vahinkoa ja kuivumista kuin aiemmin käytetyt tekniikat.</w:t>
      </w:r>
    </w:p>
    <w:p>
      <w:r>
        <w:rPr>
          <w:b/>
        </w:rPr>
        <w:t xml:space="preserve">Tulos</w:t>
      </w:r>
    </w:p>
    <w:p>
      <w:r>
        <w:t xml:space="preserve">kuuma metalli suoristusrauta -lrb- laite, jota käytetään litistää ja suoristaa hiukset -rrb- liikkuvat sujuvasti ja helposti hiusten läpi, aiheuttaen vähemmän vahinkoa ja kuivumista kuin aiemmin käytetyt tekniikat.</w:t>
      </w:r>
    </w:p>
    <w:p>
      <w:r>
        <w:rPr>
          <w:b/>
        </w:rPr>
        <w:t xml:space="preserve">Tulos</w:t>
      </w:r>
    </w:p>
    <w:p>
      <w:r>
        <w:t xml:space="preserve">lämmin metallinen suoristusrauta liukui helposti hiusten läpi , aiheuttaen vähemmän vahinkoa ja kuivumista kuin aiemmin käytetty tekniikka.</w:t>
      </w:r>
    </w:p>
    <w:p>
      <w:r>
        <w:rPr>
          <w:b/>
        </w:rPr>
        <w:t xml:space="preserve">Tulos</w:t>
      </w:r>
    </w:p>
    <w:p>
      <w:r>
        <w:t xml:space="preserve">Kuuma metallinen suoristusrauta liikkui sujuvasti ja helposti hiusten läpi , aiheuttaen vähemmän vahinkoa ja kuivumista kuin aiemmin käytetyt tekniikat.</w:t>
      </w:r>
    </w:p>
    <w:p>
      <w:r>
        <w:rPr>
          <w:b/>
        </w:rPr>
        <w:t xml:space="preserve">Esimerkki 9.110</w:t>
      </w:r>
    </w:p>
    <w:p>
      <w:r>
        <w:t xml:space="preserve">kumppanuudet vuodesta 1990 lähtien piirillä on ollut kumppanuus Hessenissä Saksassa sijaitsevan Main-Kinzigin piirin kanssa.</w:t>
      </w:r>
    </w:p>
    <w:p>
      <w:r>
        <w:rPr>
          <w:b/>
        </w:rPr>
        <w:t xml:space="preserve">Tulos</w:t>
      </w:r>
    </w:p>
    <w:p>
      <w:r>
        <w:t xml:space="preserve">vuodesta 1990 lähtien heillä on ollut yhteistyökumppanuus Hessenin (Saksa) Main-Kinzigin piirin kanssa.</w:t>
      </w:r>
    </w:p>
    <w:p>
      <w:r>
        <w:rPr>
          <w:b/>
        </w:rPr>
        <w:t xml:space="preserve">Tulos</w:t>
      </w:r>
    </w:p>
    <w:p>
      <w:r>
        <w:t xml:space="preserve">vuodesta 1990 lähtien piirillä on ollut kumppanuus Hessenissä Saksassa sijaitsevan Main-Kinzigin piirin kanssa.</w:t>
      </w:r>
    </w:p>
    <w:p>
      <w:r>
        <w:rPr>
          <w:b/>
        </w:rPr>
        <w:t xml:space="preserve">Tulos</w:t>
      </w:r>
    </w:p>
    <w:p>
      <w:r>
        <w:t xml:space="preserve">Vuodesta 1990 lähtien piirillä on ollut kumppanuus hessenissä Saksassa sijaitsevan main-kinzigin kanssa.</w:t>
      </w:r>
    </w:p>
    <w:p>
      <w:r>
        <w:rPr>
          <w:b/>
        </w:rPr>
        <w:t xml:space="preserve">Tulos</w:t>
      </w:r>
    </w:p>
    <w:p>
      <w:r>
        <w:t xml:space="preserve">kumppanuudet vuodesta 1990 alkaen piirillä on ollut kumppanuus Hessenissä Saksassa sijaitsevan Main-Kinzigin piirin kanssa.</w:t>
      </w:r>
    </w:p>
    <w:p>
      <w:r>
        <w:rPr>
          <w:b/>
        </w:rPr>
        <w:t xml:space="preserve">Tulos</w:t>
      </w:r>
    </w:p>
    <w:p>
      <w:r>
        <w:t xml:space="preserve">vuodesta 1990 lähtien piirillä on ollut kumppanuus Hessenissä sijaitsevan Main-Kinzigin piirin kanssa, Germa.</w:t>
      </w:r>
    </w:p>
    <w:p>
      <w:r>
        <w:rPr>
          <w:b/>
        </w:rPr>
        <w:t xml:space="preserve">Tulos</w:t>
      </w:r>
    </w:p>
    <w:p>
      <w:r>
        <w:t xml:space="preserve">Kumppanuudet vuodesta 1990 alkaen: piirillä on kumppanuus Hessenissä Saksassa sijaitsevan Main-Kinzigin piirin kanssa.</w:t>
      </w:r>
    </w:p>
    <w:p>
      <w:r>
        <w:rPr>
          <w:b/>
        </w:rPr>
        <w:t xml:space="preserve">Tulos</w:t>
      </w:r>
    </w:p>
    <w:p>
      <w:r>
        <w:t xml:space="preserve">Main-Kinzigin piirillä on kumppanuus Hessesnissä Saksassa.</w:t>
      </w:r>
    </w:p>
    <w:p>
      <w:r>
        <w:rPr>
          <w:b/>
        </w:rPr>
        <w:t xml:space="preserve">Tulos</w:t>
      </w:r>
    </w:p>
    <w:p>
      <w:r>
        <w:t xml:space="preserve">Kumppanuudet vuodesta 1990: piirillä on kumppanuus Hessenissä Saksassa sijaitsevan Main-Kinzigin piirin kanssa.</w:t>
      </w:r>
    </w:p>
    <w:p>
      <w:r>
        <w:rPr>
          <w:b/>
        </w:rPr>
        <w:t xml:space="preserve">Esimerkki 9.111</w:t>
      </w:r>
    </w:p>
    <w:p>
      <w:r>
        <w:t xml:space="preserve">sen artikkelit ovat nyt mukana lehdistötiedotearkistoissa, kuten world news , scoop.</w:t>
      </w:r>
    </w:p>
    <w:p>
      <w:r>
        <w:rPr>
          <w:b/>
        </w:rPr>
        <w:t xml:space="preserve">Tulos</w:t>
      </w:r>
    </w:p>
    <w:p>
      <w:r>
        <w:t xml:space="preserve">sen artikkelit ovat nyt saatavilla lehdistötiedotearkistoissa, kuten world news ja scoop.</w:t>
      </w:r>
    </w:p>
    <w:p>
      <w:r>
        <w:rPr>
          <w:b/>
        </w:rPr>
        <w:t xml:space="preserve">Tulos</w:t>
      </w:r>
    </w:p>
    <w:p>
      <w:r>
        <w:t xml:space="preserve">sen artikkelit ovat arkistoissa, kuten World News , Scoop.</w:t>
      </w:r>
    </w:p>
    <w:p>
      <w:r>
        <w:rPr>
          <w:b/>
        </w:rPr>
        <w:t xml:space="preserve">Tulos</w:t>
      </w:r>
    </w:p>
    <w:p>
      <w:r>
        <w:t xml:space="preserve">sen artikkelit ovat nyt mukana lehdistötiedotearkistoissa, kuten World News ja Scoop.</w:t>
      </w:r>
    </w:p>
    <w:p>
      <w:r>
        <w:rPr>
          <w:b/>
        </w:rPr>
        <w:t xml:space="preserve">Tulos</w:t>
      </w:r>
    </w:p>
    <w:p>
      <w:r>
        <w:t xml:space="preserve">lehdistötiedotteiden arkistoissa on nyt sen artikkeleita.</w:t>
      </w:r>
    </w:p>
    <w:p>
      <w:r>
        <w:rPr>
          <w:b/>
        </w:rPr>
        <w:t xml:space="preserve">Tulos</w:t>
      </w:r>
    </w:p>
    <w:p>
      <w:r>
        <w:t xml:space="preserve">sen artikkeleita julkaistaan nyt lehdistötiedotearkistoissa, kuten world newsissa.</w:t>
      </w:r>
    </w:p>
    <w:p>
      <w:r>
        <w:rPr>
          <w:b/>
        </w:rPr>
        <w:t xml:space="preserve">Tulos</w:t>
      </w:r>
    </w:p>
    <w:p>
      <w:r>
        <w:t xml:space="preserve">sen artikkelit julkaistaan lehdistötiedotearkistoissa, kuten World Newsissa.</w:t>
      </w:r>
    </w:p>
    <w:p>
      <w:r>
        <w:rPr>
          <w:b/>
        </w:rPr>
        <w:t xml:space="preserve">Tulos</w:t>
      </w:r>
    </w:p>
    <w:p>
      <w:r>
        <w:t xml:space="preserve">sen artikkeleita tuetaan nyt lehdistötiedotejärjestelmillä, kuten world news , scoop.</w:t>
      </w:r>
    </w:p>
    <w:p>
      <w:r>
        <w:rPr>
          <w:b/>
        </w:rPr>
        <w:t xml:space="preserve">Esimerkki 9.112</w:t>
      </w:r>
    </w:p>
    <w:p>
      <w:r>
        <w:t xml:space="preserve">maantiede Kaukasusvuoristoa pidetään yleisesti Aasian ja Euroopan välisenä rajana, ja Kaukasian alueita pidetään vuorotellen jompaankumpaan tai molempiin maanosiin kuuluvina.</w:t>
      </w:r>
    </w:p>
    <w:p>
      <w:r>
        <w:rPr>
          <w:b/>
        </w:rPr>
        <w:t xml:space="preserve">Tulos</w:t>
      </w:r>
    </w:p>
    <w:p>
      <w:r>
        <w:t xml:space="preserve">Kaukasusvuoristoa pidetään yleisesti Aasian ja Euroopan välisenä jakolinjana.</w:t>
      </w:r>
    </w:p>
    <w:p>
      <w:r>
        <w:rPr>
          <w:b/>
        </w:rPr>
        <w:t xml:space="preserve">Tulos</w:t>
      </w:r>
    </w:p>
    <w:p>
      <w:r>
        <w:t xml:space="preserve">Kaukasusvuoristo , joka sijaitsee Aasiassa ja Euroopassa , jakaa kaksi maanosaa ja alueita Kaukasiassa.</w:t>
      </w:r>
    </w:p>
    <w:p>
      <w:r>
        <w:rPr>
          <w:b/>
        </w:rPr>
        <w:t xml:space="preserve">Tulos</w:t>
      </w:r>
    </w:p>
    <w:p>
      <w:r>
        <w:t xml:space="preserve">kaukasusvuoristo on sukelluslinja aasian ja euroopan välillä, ja kaukasian alueiden sanotaan sijaitsevan jommallakummalla tai molemmilla mantereilla.</w:t>
      </w:r>
    </w:p>
    <w:p>
      <w:r>
        <w:rPr>
          <w:b/>
        </w:rPr>
        <w:t xml:space="preserve">Tulos</w:t>
      </w:r>
    </w:p>
    <w:p>
      <w:r>
        <w:t xml:space="preserve">Kaukasian alueita pidetään vuorotellen jompaankumpaan tai molempiin mantereisiin kuuluvina Kaukasusvuoriston alueella, jota yleisesti pidetään Aasian ja Euroopan välisenä jakolinjana.</w:t>
      </w:r>
    </w:p>
    <w:p>
      <w:r>
        <w:rPr>
          <w:b/>
        </w:rPr>
        <w:t xml:space="preserve">Tulos</w:t>
      </w:r>
    </w:p>
    <w:p>
      <w:r>
        <w:t xml:space="preserve">maantiede - Kaukasusvuoristoa pidetään yleisesti Aasian ja Euroopan välisenä jakolinjana, ja Kaukasian alueita pidetään vuorotellen jompaankumpaan tai molempiin maanosiin kuuluvina.</w:t>
      </w:r>
    </w:p>
    <w:p>
      <w:r>
        <w:rPr>
          <w:b/>
        </w:rPr>
        <w:t xml:space="preserve">Tulos</w:t>
      </w:r>
    </w:p>
    <w:p>
      <w:r>
        <w:t xml:space="preserve">maantiede ; Kaukasusvuorten ajatellaan olevan Aasian ja Euroopan välinen jakolinja, ja Kaukasian alueiden katsotaan myös sijaitsevan jommallakummalla tai molemmilla mantereilla.</w:t>
      </w:r>
    </w:p>
    <w:p>
      <w:r>
        <w:rPr>
          <w:b/>
        </w:rPr>
        <w:t xml:space="preserve">Tulos</w:t>
      </w:r>
    </w:p>
    <w:p>
      <w:r>
        <w:t xml:space="preserve">Kaukasusvuoristoa pidetään periaatteessa Aasian ja Euroopan välisenä jakolinjana, ja Kaukasian alueita pidetään vuorotellen joko jompaankumpaan tai molempiin maanosiin kuuluvina.</w:t>
      </w:r>
    </w:p>
    <w:p>
      <w:r>
        <w:rPr>
          <w:b/>
        </w:rPr>
        <w:t xml:space="preserve">Esimerkki 9.113</w:t>
      </w:r>
    </w:p>
    <w:p>
      <w:r>
        <w:t xml:space="preserve">Kuvaus Sardellit ovat pieniä vihreitä kaloja, joissa on sinisiä heijastuksia, jotka johtuvat pyrstöevän tyvestä lähtevästä hopeisesta pitkittäisjuovasta.</w:t>
      </w:r>
    </w:p>
    <w:p>
      <w:r>
        <w:rPr>
          <w:b/>
        </w:rPr>
        <w:t xml:space="preserve">Tulos</w:t>
      </w:r>
    </w:p>
    <w:p>
      <w:r>
        <w:t xml:space="preserve">Kuvaus Sardellit ovat pieniä vihreitä kaloja, joissa on sinisiä heijastuksia, jotka johtuvat pyrstöevän tyvestä lähtevästä hopeisesta pitkittäisjuovasta.</w:t>
      </w:r>
    </w:p>
    <w:p>
      <w:r>
        <w:rPr>
          <w:b/>
        </w:rPr>
        <w:t xml:space="preserve">Tulos</w:t>
      </w:r>
    </w:p>
    <w:p>
      <w:r>
        <w:t xml:space="preserve">Kuvaus Sardellit ovat pieniä vihreitä kaloja, joissa on sinisiä heijastuksia, jotka johtuvat pitkästä hopearaidasta, joka kulkee pyrstöevän tyvestä.</w:t>
      </w:r>
    </w:p>
    <w:p>
      <w:r>
        <w:rPr>
          <w:b/>
        </w:rPr>
        <w:t xml:space="preserve">Tulos</w:t>
      </w:r>
    </w:p>
    <w:p>
      <w:r>
        <w:t xml:space="preserve">kuvaus Pienet kalat ovat pieniä vihreitä kaloja, joissa on sinisiä heijastuksia, jotka johtuvat pyrstöevän tyvestä lähtevästä hopeisesta pitkittäisjuovasta.</w:t>
      </w:r>
    </w:p>
    <w:p>
      <w:r>
        <w:rPr>
          <w:b/>
        </w:rPr>
        <w:t xml:space="preserve">Tulos</w:t>
      </w:r>
    </w:p>
    <w:p>
      <w:r>
        <w:t xml:space="preserve">Kuvaus Sardellit ovat pieniä vihreitä kaloja, joissa on sinisiä raitoja, jotka johtuvat pyrstöevän tyvestä lähtevästä hopeanvärisestä pituussuuntaisesta raidasta.</w:t>
      </w:r>
    </w:p>
    <w:p>
      <w:r>
        <w:rPr>
          <w:b/>
        </w:rPr>
        <w:t xml:space="preserve">Tulos</w:t>
      </w:r>
    </w:p>
    <w:p>
      <w:r>
        <w:t xml:space="preserve">Sardellit ovat pieniä vihreitä kaloja, joissa on sinisiä heijastuksia, jotka johtuvat pyrstöevän tyvestä lähtevästä hopearaidasta.</w:t>
      </w:r>
    </w:p>
    <w:p>
      <w:r>
        <w:rPr>
          <w:b/>
        </w:rPr>
        <w:t xml:space="preserve">Tulos</w:t>
      </w:r>
    </w:p>
    <w:p>
      <w:r>
        <w:t xml:space="preserve">Sardellit ovat pieniä vihreitä kaloja, joiden kyljessä on hopeinen raita.</w:t>
      </w:r>
    </w:p>
    <w:p>
      <w:r>
        <w:rPr>
          <w:b/>
        </w:rPr>
        <w:t xml:space="preserve">Tulos</w:t>
      </w:r>
    </w:p>
    <w:p>
      <w:r>
        <w:t xml:space="preserve">sardellit ovat pieniä vihreitä kaloja, joissa on sinisiä heijastuksia, jotka ulottuvat pyrstöevän tyvestä.</w:t>
      </w:r>
    </w:p>
    <w:p>
      <w:r>
        <w:rPr>
          <w:b/>
        </w:rPr>
        <w:t xml:space="preserve">Esimerkki 9.114</w:t>
      </w:r>
    </w:p>
    <w:p>
      <w:r>
        <w:t xml:space="preserve">muut käyttäjät ja botit voivat muokata sivuja käyttäjäalueellasi, vaikka tavallisesti muut eivät muokkaa käyttäjäsivuasi.</w:t>
      </w:r>
    </w:p>
    <w:p>
      <w:r>
        <w:rPr>
          <w:b/>
        </w:rPr>
        <w:t xml:space="preserve">Tulos</w:t>
      </w:r>
    </w:p>
    <w:p>
      <w:r>
        <w:t xml:space="preserve">muut käyttäjät ja botit voivat muokata sivujasi tilassasi, vaikka muut eivät yleensä muokkaa sivujasi.</w:t>
      </w:r>
    </w:p>
    <w:p>
      <w:r>
        <w:rPr>
          <w:b/>
        </w:rPr>
        <w:t xml:space="preserve">Tulos</w:t>
      </w:r>
    </w:p>
    <w:p>
      <w:r>
        <w:t xml:space="preserve">muut käyttäjät ja botsit tai web-robotit voivat muokata sivuja käyttäjätilassasi, vaikka pääsääntöisesti muut eivät muokkaa käyttäjäsivuasi.</w:t>
      </w:r>
    </w:p>
    <w:p>
      <w:r>
        <w:rPr>
          <w:b/>
        </w:rPr>
        <w:t xml:space="preserve">Tulos</w:t>
      </w:r>
    </w:p>
    <w:p>
      <w:r>
        <w:t xml:space="preserve">Vaikka muut käyttäjät ja botit voivat muokata sivuja käyttäjäalueellasi, on epätavallista, että muut voivat muokata käyttäjäsivuasi.</w:t>
      </w:r>
    </w:p>
    <w:p>
      <w:r>
        <w:rPr>
          <w:b/>
        </w:rPr>
        <w:t xml:space="preserve">Tulos</w:t>
      </w:r>
    </w:p>
    <w:p>
      <w:r>
        <w:t xml:space="preserve">vaikka sopimuksen mukaan muut eivät voi muokata käyttäjäsivuasi, botit ja jopa roskapostittajat voivat muokata käyttäjätilaasi.</w:t>
      </w:r>
    </w:p>
    <w:p>
      <w:r>
        <w:rPr>
          <w:b/>
        </w:rPr>
        <w:t xml:space="preserve">Tulos</w:t>
      </w:r>
    </w:p>
    <w:p>
      <w:r>
        <w:t xml:space="preserve">vaikka muut käyttäjät tai virtuaaliset käyttäjät voivat muokata sivuja käyttäjäalueellasi, yhteisön tavanomaisen toiminnan mukaisesti muut eivät yleensä muokkaa käyttäjäsivuasi.</w:t>
      </w:r>
    </w:p>
    <w:p>
      <w:r>
        <w:rPr>
          <w:b/>
        </w:rPr>
        <w:t xml:space="preserve">Tulos</w:t>
      </w:r>
    </w:p>
    <w:p>
      <w:r>
        <w:t xml:space="preserve">muut käyttäjät ja botit voivat muokata sivuja käyttäjäalueellasi, vaikka sopimuksen mukaan muut eivät voi muokata käyttäjäsivuasi.</w:t>
      </w:r>
    </w:p>
    <w:p>
      <w:r>
        <w:rPr>
          <w:b/>
        </w:rPr>
        <w:t xml:space="preserve">Tulos</w:t>
      </w:r>
    </w:p>
    <w:p>
      <w:r>
        <w:t xml:space="preserve">muut käyttäjät ja botit voivat muokata sivuja käyttäjäalueellasi, mutta yleensä muut eivät muokkaa käyttäjäsivuasi.</w:t>
      </w:r>
    </w:p>
    <w:p>
      <w:r>
        <w:rPr>
          <w:b/>
        </w:rPr>
        <w:t xml:space="preserve">Tulos</w:t>
      </w:r>
    </w:p>
    <w:p>
      <w:r>
        <w:t xml:space="preserve">muut käyttäjät ja botit voivat muokata sivuja käyttäjätilassasi, mutta useimmissa tapauksissa muut eivät voi muokata käyttäjäsivuasi.</w:t>
      </w:r>
    </w:p>
    <w:p>
      <w:r>
        <w:rPr>
          <w:b/>
        </w:rPr>
        <w:t xml:space="preserve">Esimerkki 9.115</w:t>
      </w:r>
    </w:p>
    <w:p>
      <w:r>
        <w:t xml:space="preserve">diakriittiset merkit ja muut kuin englanninkieliset kirjaimet jätetään huomiotta, kun taas numeeriset merkinnät, kuten " 1812 , sota of ", aakkostetaan ikään kuin numero olisi kirjoitettu ulos -lrb- " kahdeksantoista-kaksitoista , sota of " -rrb-.</w:t>
      </w:r>
    </w:p>
    <w:p>
      <w:r>
        <w:rPr>
          <w:b/>
        </w:rPr>
        <w:t xml:space="preserve">Tulos</w:t>
      </w:r>
    </w:p>
    <w:p>
      <w:r>
        <w:t xml:space="preserve">Aksenttimerkit ja muut kuin englanninkieliset kirjaimet jätetään huomiotta, kun taas numeroita sisältävät merkinnät, kuten " 1812 , sota of ", asetetaan aakkosjärjestykseen ikään kuin numero olisi kirjoitettu ulos -lrb- " kahdeksantoista-kaksitoista , sota of " -rrb-.</w:t>
      </w:r>
    </w:p>
    <w:p>
      <w:r>
        <w:rPr>
          <w:b/>
        </w:rPr>
        <w:t xml:space="preserve">Tulos</w:t>
      </w:r>
    </w:p>
    <w:p>
      <w:r>
        <w:t xml:space="preserve">diakriittiset merkit ja muut kuin englanninkieliset kirjaimet jätetään huomiotta, kun taas numerot, kuten " 1812 , sota of ", aakkostetaan ikään kuin numero olisi kirjoitettu -lrb- " kahdeksantoista-kaksitoista , sota of " -rrb-.</w:t>
      </w:r>
    </w:p>
    <w:p>
      <w:r>
        <w:rPr>
          <w:b/>
        </w:rPr>
        <w:t xml:space="preserve">Tulos</w:t>
      </w:r>
    </w:p>
    <w:p>
      <w:r>
        <w:t xml:space="preserve">diakriittisiä merkkejä ja muita kuin englanninkielisiä kirjaimia ei huomioida, kun taas numeroita sisältävät merkinnät, kuten " 1812 , sota of ", merkitään aakkosjärjestykseen ikään kuin numero olisi kirjoitettu ulos -lrb- " 1812 , sota of " -rrb-.</w:t>
      </w:r>
    </w:p>
    <w:p>
      <w:r>
        <w:rPr>
          <w:b/>
        </w:rPr>
        <w:t xml:space="preserve">Tulos</w:t>
      </w:r>
    </w:p>
    <w:p>
      <w:r>
        <w:t xml:space="preserve">kirjaimiin lisättyjä symboleja eri ääntämisen merkitsemiseksi ja muita kuin englanninkielisiä kirjaimia ei oteta huomioon, kun taas numeromerkinnät, kuten " 1812 , sota of ", järjestetään aakkosjärjestykseen ikään kuin numero olisi kirjoitettu ulos -lrb- " kahdeksantoista-kaksitoista , sota of " -rrb-.</w:t>
      </w:r>
    </w:p>
    <w:p>
      <w:r>
        <w:rPr>
          <w:b/>
        </w:rPr>
        <w:t xml:space="preserve">Tulos</w:t>
      </w:r>
    </w:p>
    <w:p>
      <w:r>
        <w:t xml:space="preserve">erityismerkkejä, jotka on tarkoitettu erottamaan toisiinsa läheisesti liittyvät kirjaimet, kuten tilde , ja muut kuin englanninkieliset kirjaimet jätetään huomiotta, kun taas numeromerkinnät alfetisoidaan ikään kuin numero olisi kirjoitettu ulos, jolloin esimerkiksi " 1812 , sota , " muuttuu " kahdeksantoista- kaksitoista , sota ...</w:t>
      </w:r>
    </w:p>
    <w:p>
      <w:r>
        <w:rPr>
          <w:b/>
        </w:rPr>
        <w:t xml:space="preserve">Tulos</w:t>
      </w:r>
    </w:p>
    <w:p>
      <w:r>
        <w:t xml:space="preserve">diakriittiset merkit ja muut kuin englanninkieliset kirjaimet jätetään huomiotta, kun taas numeeriset merkinnät, kuten " 1812 , sota of ", aakkostetaan - ikään kuin numero olisi kirjoitettu ulos -lrb- " 1812 , sota of " -rrb-.</w:t>
      </w:r>
    </w:p>
    <w:p>
      <w:r>
        <w:rPr>
          <w:b/>
        </w:rPr>
        <w:t xml:space="preserve">Esimerkki 9.116</w:t>
      </w:r>
    </w:p>
    <w:p>
      <w:r>
        <w:t xml:space="preserve">luis suárez miramontes -lrb- s. 2. toukokuuta 1935 -rrb- on espanjalainen entinen jalkapalloilija ja manageri.</w:t>
      </w:r>
    </w:p>
    <w:p>
      <w:r>
        <w:rPr>
          <w:b/>
        </w:rPr>
        <w:t xml:space="preserve">Tulos</w:t>
      </w:r>
    </w:p>
    <w:p>
      <w:r>
        <w:t xml:space="preserve">luis suárez miramontes syntyi 2. toukokuuta 1935 ja on entinen jalkapalloilija ja manageri.</w:t>
      </w:r>
    </w:p>
    <w:p>
      <w:r>
        <w:rPr>
          <w:b/>
        </w:rPr>
        <w:t xml:space="preserve">Tulos</w:t>
      </w:r>
    </w:p>
    <w:p>
      <w:r>
        <w:t xml:space="preserve">louis suarez miramontes on espanjalainen entinen jalkapalloilija ja manageri.</w:t>
      </w:r>
    </w:p>
    <w:p>
      <w:r>
        <w:rPr>
          <w:b/>
        </w:rPr>
        <w:t xml:space="preserve">Tulos</w:t>
      </w:r>
    </w:p>
    <w:p>
      <w:r>
        <w:t xml:space="preserve">luis suárez miramontes on espanjalainen entinen jalkapalloilija ja manageri.</w:t>
      </w:r>
    </w:p>
    <w:p>
      <w:r>
        <w:rPr>
          <w:b/>
        </w:rPr>
        <w:t xml:space="preserve">Tulos</w:t>
      </w:r>
    </w:p>
    <w:p>
      <w:r>
        <w:t xml:space="preserve">luis suárez miramontes -lrb- s. 2. toukokuuta 1935 -rrb- on entinen espanjalainen jalkapalloilija ja manageri.</w:t>
      </w:r>
    </w:p>
    <w:p>
      <w:r>
        <w:rPr>
          <w:b/>
        </w:rPr>
        <w:t xml:space="preserve">Tulos</w:t>
      </w:r>
    </w:p>
    <w:p>
      <w:r>
        <w:t xml:space="preserve">luis suárez miramontes -lrb- s. 2. toukokuuta 1935 -rrb- oli espanjalainen jalkapalloilija ja manageri.</w:t>
      </w:r>
    </w:p>
    <w:p>
      <w:r>
        <w:rPr>
          <w:b/>
        </w:rPr>
        <w:t xml:space="preserve">Tulos</w:t>
      </w:r>
    </w:p>
    <w:p>
      <w:r>
        <w:t xml:space="preserve">luis suárez miramontes -lrb- s. 2. toukokuuta 1935 -rrb- oli espanjalainen jalkapalloilija ja manageri .</w:t>
      </w:r>
    </w:p>
    <w:p>
      <w:r>
        <w:rPr>
          <w:b/>
        </w:rPr>
        <w:t xml:space="preserve">Tulos</w:t>
      </w:r>
    </w:p>
    <w:p>
      <w:r>
        <w:t xml:space="preserve">luis suárez miramontes -lrb- s. 2. toukokuuta 1935 -rrb- oli espanjalainen jalkapalloilija ja manageri.</w:t>
      </w:r>
    </w:p>
    <w:p>
      <w:r>
        <w:rPr>
          <w:b/>
        </w:rPr>
        <w:t xml:space="preserve">Esimerkki 9.117</w:t>
      </w:r>
    </w:p>
    <w:p>
      <w:r>
        <w:t xml:space="preserve">Aggressiivisen laajentumisen ja laajennetun ruokalistan myötä leipomotuotteet ulkoistettiin.</w:t>
      </w:r>
    </w:p>
    <w:p>
      <w:r>
        <w:rPr>
          <w:b/>
        </w:rPr>
        <w:t xml:space="preserve">Tulos</w:t>
      </w:r>
    </w:p>
    <w:p>
      <w:r>
        <w:t xml:space="preserve">sekä toisesta maasta tuotuja leivonnaisia , aggressiivinen laajentuminen ja suurempi ruokalista.</w:t>
      </w:r>
    </w:p>
    <w:p>
      <w:r>
        <w:rPr>
          <w:b/>
        </w:rPr>
        <w:t xml:space="preserve">Tulos</w:t>
      </w:r>
    </w:p>
    <w:p>
      <w:r>
        <w:t xml:space="preserve">koska se oli tulossa kuuluisaksi ja sitä valmistettiin enemmän , monet heidän tarjoamansa elintarvikkeet annettiin pois markkinoille.</w:t>
      </w:r>
    </w:p>
    <w:p>
      <w:r>
        <w:rPr>
          <w:b/>
        </w:rPr>
        <w:t xml:space="preserve">Tulos</w:t>
      </w:r>
    </w:p>
    <w:p>
      <w:r>
        <w:t xml:space="preserve">leipomotuotteiden ulkoistaminen tuli aggressiivisen laajentumisen ja laajennetun ruokalistan myötä.</w:t>
      </w:r>
    </w:p>
    <w:p>
      <w:r>
        <w:rPr>
          <w:b/>
        </w:rPr>
        <w:t xml:space="preserve">Tulos</w:t>
      </w:r>
    </w:p>
    <w:p>
      <w:r>
        <w:t xml:space="preserve">yhdessä tuhoisan laajentumisen ja laajenevan ruokalistan kanssa leipomotuotteiden ulkoistaminen tapahtui.</w:t>
      </w:r>
    </w:p>
    <w:p>
      <w:r>
        <w:rPr>
          <w:b/>
        </w:rPr>
        <w:t xml:space="preserve">Tulos</w:t>
      </w:r>
    </w:p>
    <w:p>
      <w:r>
        <w:t xml:space="preserve">nopean laajentumisen ja laajennetun ruokalistan myötä leipomotuotteet ulkoistettiin.</w:t>
      </w:r>
    </w:p>
    <w:p>
      <w:r>
        <w:rPr>
          <w:b/>
        </w:rPr>
        <w:t xml:space="preserve">Tulos</w:t>
      </w:r>
    </w:p>
    <w:p>
      <w:r>
        <w:t xml:space="preserve">Nopeasti kasvavan ja laajenevan ruokalistan mukana tuli leipomotuotteiden ulkoistaminen.</w:t>
      </w:r>
    </w:p>
    <w:p>
      <w:r>
        <w:rPr>
          <w:b/>
        </w:rPr>
        <w:t xml:space="preserve">Tulos</w:t>
      </w:r>
    </w:p>
    <w:p>
      <w:r>
        <w:t xml:space="preserve">Yhdessä voimakkaan laajentumisen ja laajennetun ruokalistan kanssa tuli ulkoistaminen -lrb- tavaroiden myyminen ulkopuoliselle henkilölle tai yritykselle -rrb- valmistettujen tavaroiden ulkoistaminen.</w:t>
      </w:r>
    </w:p>
    <w:p>
      <w:r>
        <w:rPr>
          <w:b/>
        </w:rPr>
        <w:t xml:space="preserve">Esimerkki 9.118</w:t>
      </w:r>
    </w:p>
    <w:p>
      <w:r>
        <w:t xml:space="preserve">Nämä hyödyt ovat tietyllä tavalla samankaltaisia kuin ne, joita useampia hyödykkeitä tuottavan infrastruktuuripääoman omistajat saavat, esimerkiksi tehdas, joka tuottaa autoja, aivan kuten omenapuu tuottaa omenoita.</w:t>
      </w:r>
    </w:p>
    <w:p>
      <w:r>
        <w:rPr>
          <w:b/>
        </w:rPr>
        <w:t xml:space="preserve">Tulos</w:t>
      </w:r>
    </w:p>
    <w:p>
      <w:r>
        <w:t xml:space="preserve">Nämä hyödyt ovat tietyllä tavalla samankaltaisia kuin ne, joita infrastruktuuripääoman omistajat saavuttavat, kun infrastruktuuripääoma tuottaa enemmän tavaroita, esim. tehdas, joka tuottaa autoja aivan kuten omenapuu tuottaa omenoita.</w:t>
      </w:r>
    </w:p>
    <w:p>
      <w:r>
        <w:rPr>
          <w:b/>
        </w:rPr>
        <w:t xml:space="preserve">Tulos</w:t>
      </w:r>
    </w:p>
    <w:p>
      <w:r>
        <w:t xml:space="preserve">Nämä hyödyt ovat tietyllä tavalla samankaltaisia kuin ne, joita useampia hyödykkeitä tuottavan infrastruktuuripääoman omistajat saavat, esimerkiksi tehdas, joka tuottaa autoja samalla tavalla kuin omenapuu tuottaa omenoita.</w:t>
      </w:r>
    </w:p>
    <w:p>
      <w:r>
        <w:rPr>
          <w:b/>
        </w:rPr>
        <w:t xml:space="preserve">Tulos</w:t>
      </w:r>
    </w:p>
    <w:p>
      <w:r>
        <w:t xml:space="preserve">hyödyt ovat samankaltaisia kuin infrastruktuuripääoman omistajilla, jotka tuottavat enemmän tavaroita.</w:t>
      </w:r>
    </w:p>
    <w:p>
      <w:r>
        <w:rPr>
          <w:b/>
        </w:rPr>
        <w:t xml:space="preserve">Tulos</w:t>
      </w:r>
    </w:p>
    <w:p>
      <w:r>
        <w:t xml:space="preserve">Nämä edut ovat tietyllä tavalla samankaltaisia kuin ne, joita infrastruktuuripääoman omistajat ymmärtävät, kun se tuottaa enemmän tavaroita, esimerkiksi autotehtaan, joka tuottaa autoja aivan kuten omenapuu tuottaa omenoita.</w:t>
      </w:r>
    </w:p>
    <w:p>
      <w:r>
        <w:rPr>
          <w:b/>
        </w:rPr>
        <w:t xml:space="preserve">Tulos</w:t>
      </w:r>
    </w:p>
    <w:p>
      <w:r>
        <w:t xml:space="preserve">Nämä hyödyt ovat tietyllä tavalla samankaltaisia kuin ne, joita infrastruktuuripääoman omistajat saavuttavat, sillä infrastruktuuripääoma tuottaa enemmän hyödykkeitä; esimerkiksi tehdas tuottaa autoja aivan kuten omenapuu tuottaa omenoita.</w:t>
      </w:r>
    </w:p>
    <w:p>
      <w:r>
        <w:rPr>
          <w:b/>
        </w:rPr>
        <w:t xml:space="preserve">Tulos</w:t>
      </w:r>
    </w:p>
    <w:p>
      <w:r>
        <w:t xml:space="preserve">nämä hyödyt ovat tietyllä tavalla samankaltaisia kuin ne, joita useampia hyödykkeitä tuottavan infrastruktuuripääoman omistajat saavat.</w:t>
      </w:r>
    </w:p>
    <w:p>
      <w:r>
        <w:rPr>
          <w:b/>
        </w:rPr>
        <w:t xml:space="preserve">Tulos</w:t>
      </w:r>
    </w:p>
    <w:p>
      <w:r>
        <w:t xml:space="preserve">Nämä hyödyt ovat tietyllä tavalla samankaltaisia kuin ne, joita infrastruktuuripääoman omistajat saavat, kun infrastruktuuripääoma tuottaa enemmän tavaroita, esim. tehdas, joka valmistaa autoja, aivan kuten omenapuu tuottaa omenoita.</w:t>
      </w:r>
    </w:p>
    <w:p>
      <w:r>
        <w:rPr>
          <w:b/>
        </w:rPr>
        <w:t xml:space="preserve">Tulos</w:t>
      </w:r>
    </w:p>
    <w:p>
      <w:r>
        <w:t xml:space="preserve">Nämä hyödyt ovat tietyllä tavalla samankaltaisia kuin ne, jotka infrastruktuuripääoman omistajat ymmärtävät, kun infrastruktuuripääoma tuottaa enemmän hyödykkeitä, esim. tehdas, joka tuottaa autoja, aivan kuten omenapuu tuottaa omenoita.</w:t>
      </w:r>
    </w:p>
    <w:p>
      <w:r>
        <w:rPr>
          <w:b/>
        </w:rPr>
        <w:t xml:space="preserve">Esimerkki 9.119</w:t>
      </w:r>
    </w:p>
    <w:p>
      <w:r>
        <w:t xml:space="preserve">Grönlanti harkitsi ensimmäistä kertaa omaa lippua vuonna 1973, kun viisi grönlantilaista ehdotti vihreää, valkoista ja sinistä lippua.</w:t>
      </w:r>
    </w:p>
    <w:p>
      <w:r>
        <w:rPr>
          <w:b/>
        </w:rPr>
        <w:t xml:space="preserve">Tulos</w:t>
      </w:r>
    </w:p>
    <w:p>
      <w:r>
        <w:t xml:space="preserve">Vuonna 1973 grönlantilaiset ehdottivat ensimmäistä kertaa omaa lippuaan, joka sisälsi vihreän, valkoisen ja sinisen.</w:t>
      </w:r>
    </w:p>
    <w:p>
      <w:r>
        <w:rPr>
          <w:b/>
        </w:rPr>
        <w:t xml:space="preserve">Tulos</w:t>
      </w:r>
    </w:p>
    <w:p>
      <w:r>
        <w:t xml:space="preserve">vuonna 1973 viisi grönlantilaista ehdotti vihreää, valkoista ja sinistä lippua, ja maa harkitsi ensimmäistä kertaa omaa lippua.</w:t>
      </w:r>
    </w:p>
    <w:p>
      <w:r>
        <w:rPr>
          <w:b/>
        </w:rPr>
        <w:t xml:space="preserve">Tulos</w:t>
      </w:r>
    </w:p>
    <w:p>
      <w:r>
        <w:t xml:space="preserve">Grönlanti harkitsi ensimmäistä kertaa omaa lippua vuonna 1973, kun viisi grönlantilaista teki vihreän, valkoisen ja sinisen lipun.</w:t>
      </w:r>
    </w:p>
    <w:p>
      <w:r>
        <w:rPr>
          <w:b/>
        </w:rPr>
        <w:t xml:space="preserve">Tulos</w:t>
      </w:r>
    </w:p>
    <w:p>
      <w:r>
        <w:t xml:space="preserve">vihreä, valkoinen ja sininen lippu oli viiden grönlantilaisen idea, ensimmäisen kerran vuonna 1973.</w:t>
      </w:r>
    </w:p>
    <w:p>
      <w:r>
        <w:rPr>
          <w:b/>
        </w:rPr>
        <w:t xml:space="preserve">Tulos</w:t>
      </w:r>
    </w:p>
    <w:p>
      <w:r>
        <w:t xml:space="preserve">Grönlanti keksi ensimmäisen kerran ajatuksen omasta lipusta vuonna 1973, kun viisi grönlantilaista ehdotti vihreää, valkoista ja sinistä lippua.</w:t>
      </w:r>
    </w:p>
    <w:p>
      <w:r>
        <w:rPr>
          <w:b/>
        </w:rPr>
        <w:t xml:space="preserve">Tulos</w:t>
      </w:r>
    </w:p>
    <w:p>
      <w:r>
        <w:t xml:space="preserve">Viisi grönlantilaista ehdotti vihreää, valkoista ja sinistä lippua, kun Grönlanti kehitti ensimmäisen kerran ajatuksen omasta lipusta vuonna 1973.</w:t>
      </w:r>
    </w:p>
    <w:p>
      <w:r>
        <w:rPr>
          <w:b/>
        </w:rPr>
        <w:t xml:space="preserve">Tulos</w:t>
      </w:r>
    </w:p>
    <w:p>
      <w:r>
        <w:t xml:space="preserve">Grönlanti harkitsi ensimmäisen kerran oman lipun käyttöönottoa vuonna 1973, kun viisi grönlantilaista ehdotti vihreää, valkoista ja sinistä lippua.</w:t>
      </w:r>
    </w:p>
    <w:p>
      <w:r>
        <w:rPr>
          <w:b/>
        </w:rPr>
        <w:t xml:space="preserve">Tulos</w:t>
      </w:r>
    </w:p>
    <w:p>
      <w:r>
        <w:t xml:space="preserve">1 . Grönlanti harkitsi ensimmäistä kertaa omaa lippua vuonna 1973, kun viisi grönlantilaista ehdotti vihreää, valkoista ja sinistä lippua.</w:t>
      </w:r>
    </w:p>
    <w:p>
      <w:r>
        <w:rPr>
          <w:b/>
        </w:rPr>
        <w:t xml:space="preserve">Esimerkki 9.120</w:t>
      </w:r>
    </w:p>
    <w:p>
      <w:r>
        <w:t xml:space="preserve">niitä voidaan käyttää myös yleisenä koeputken korvikkeena erityisesti silloin, kun halutaan suurempi tilavuus.</w:t>
      </w:r>
    </w:p>
    <w:p>
      <w:r>
        <w:rPr>
          <w:b/>
        </w:rPr>
        <w:t xml:space="preserve">Tulos</w:t>
      </w:r>
    </w:p>
    <w:p>
      <w:r>
        <w:t xml:space="preserve">niitä voidaan käyttää yleisenä koeputken korvikkeena erityisesti silloin, kun halutaan suurempi tilavuus.</w:t>
      </w:r>
    </w:p>
    <w:p>
      <w:r>
        <w:rPr>
          <w:b/>
        </w:rPr>
        <w:t xml:space="preserve">Tulos</w:t>
      </w:r>
    </w:p>
    <w:p>
      <w:r>
        <w:t xml:space="preserve">kun halutaan suurempi tilavuus, niitä voidaan käyttää yleisenä testiputken korvikkeena.</w:t>
      </w:r>
    </w:p>
    <w:p>
      <w:r>
        <w:rPr>
          <w:b/>
        </w:rPr>
        <w:t xml:space="preserve">Tulos</w:t>
      </w:r>
    </w:p>
    <w:p>
      <w:r>
        <w:t xml:space="preserve">niitä voidaan käyttää myös koeputken korvikkeena, kun halutaan suurempi tilavuus.</w:t>
      </w:r>
    </w:p>
    <w:p>
      <w:r>
        <w:rPr>
          <w:b/>
        </w:rPr>
        <w:t xml:space="preserve">Tulos</w:t>
      </w:r>
    </w:p>
    <w:p>
      <w:r>
        <w:t xml:space="preserve">1 . niitä voidaan käyttää myös yleisenä koeputken korvikkeena erityisesti silloin, kun halutaan käyttää suurempaa tilavuutta.</w:t>
      </w:r>
    </w:p>
    <w:p>
      <w:r>
        <w:rPr>
          <w:b/>
        </w:rPr>
        <w:t xml:space="preserve">Tulos</w:t>
      </w:r>
    </w:p>
    <w:p>
      <w:r>
        <w:t xml:space="preserve">niitä voidaan käyttää myös koeputkena, joka täytetään, kun halutaan suurempi tilavuus.</w:t>
      </w:r>
    </w:p>
    <w:p>
      <w:r>
        <w:rPr>
          <w:b/>
        </w:rPr>
        <w:t xml:space="preserve">Tulos</w:t>
      </w:r>
    </w:p>
    <w:p>
      <w:r>
        <w:t xml:space="preserve">niitä voidaan käyttää myös tavallisen koeputken yleisenä korvikkeena, erityisesti silloin, kun halutaan suurempi määrä.</w:t>
      </w:r>
    </w:p>
    <w:p>
      <w:r>
        <w:rPr>
          <w:b/>
        </w:rPr>
        <w:t xml:space="preserve">Tulos</w:t>
      </w:r>
    </w:p>
    <w:p>
      <w:r>
        <w:t xml:space="preserve">suurille tilavuuksille, niitä voidaan käyttää yleisenä koeputken korvikkeena.</w:t>
      </w:r>
    </w:p>
    <w:p>
      <w:r>
        <w:rPr>
          <w:b/>
        </w:rPr>
        <w:t xml:space="preserve">Esimerkki 9.121</w:t>
      </w:r>
    </w:p>
    <w:p>
      <w:r>
        <w:t xml:space="preserve">grosse ile township on Waynen piirikunnan siviilipitäjä Yhdysvalloissa Michiganin osavaltiossa.</w:t>
      </w:r>
    </w:p>
    <w:p>
      <w:r>
        <w:rPr>
          <w:b/>
        </w:rPr>
        <w:t xml:space="preserve">Tulos</w:t>
      </w:r>
    </w:p>
    <w:p>
      <w:r>
        <w:t xml:space="preserve">grosse ile township on yhteiskunnallinen kunta Waynen piirikunnassa yhdysvaltalaisessa Michigin osavaltiossa.</w:t>
      </w:r>
    </w:p>
    <w:p>
      <w:r>
        <w:rPr>
          <w:b/>
        </w:rPr>
        <w:t xml:space="preserve">Tulos</w:t>
      </w:r>
    </w:p>
    <w:p>
      <w:r>
        <w:t xml:space="preserve">grosse ile on Waynen piirikunnan siviilipitäjä Michiganissa.</w:t>
      </w:r>
    </w:p>
    <w:p>
      <w:r>
        <w:rPr>
          <w:b/>
        </w:rPr>
        <w:t xml:space="preserve">Tulos</w:t>
      </w:r>
    </w:p>
    <w:p>
      <w:r>
        <w:t xml:space="preserve">grosse ile township sijaitsee Waynen piirikunnassa, Michiganissa, Yhdysvalloissa.</w:t>
      </w:r>
    </w:p>
    <w:p>
      <w:r>
        <w:rPr>
          <w:b/>
        </w:rPr>
        <w:t xml:space="preserve">Tulos</w:t>
      </w:r>
    </w:p>
    <w:p>
      <w:r>
        <w:t xml:space="preserve">grosse ile township on osa siviilipitäjäkuntaa, joka sijaitsee Waynen piirikunnassa Michiganissa, Yhdysvalloissa.</w:t>
      </w:r>
    </w:p>
    <w:p>
      <w:r>
        <w:rPr>
          <w:b/>
        </w:rPr>
        <w:t xml:space="preserve">Tulos</w:t>
      </w:r>
    </w:p>
    <w:p>
      <w:r>
        <w:t xml:space="preserve">groose lle on siviilipitäjä, joka sijaitsee Michiganissa, Yhdysvalloissa.</w:t>
      </w:r>
    </w:p>
    <w:p>
      <w:r>
        <w:rPr>
          <w:b/>
        </w:rPr>
        <w:t xml:space="preserve">Esimerkki 9.122</w:t>
      </w:r>
    </w:p>
    <w:p>
      <w:r>
        <w:t xml:space="preserve">John Cena voitti Sabun Extreme Lumberjack -ottelussa, jossa kehän vieressä oli raw- ja ecw-brändien supertähtiä.</w:t>
      </w:r>
    </w:p>
    <w:p>
      <w:r>
        <w:rPr>
          <w:b/>
        </w:rPr>
        <w:t xml:space="preserve">Tulos</w:t>
      </w:r>
    </w:p>
    <w:p>
      <w:r>
        <w:t xml:space="preserve">erillisissä yksittäisissä otteluissa John Cena voitti Sabun extreme lumberjack -ottelussa, jossa kehän vieressä oli supertähtiä raw- ja ecw-brändeistä.</w:t>
      </w:r>
    </w:p>
    <w:p>
      <w:r>
        <w:rPr>
          <w:b/>
        </w:rPr>
        <w:t xml:space="preserve">Tulos</w:t>
      </w:r>
    </w:p>
    <w:p>
      <w:r>
        <w:t xml:space="preserve">erillisissä yksittäisissä otteluissa John Cena voitti Sabun extreme lumberjack -ottelussa, jossa kehän vieressä nähtiin raw- ja ecw-brändien supertähtiä.</w:t>
      </w:r>
    </w:p>
    <w:p>
      <w:r>
        <w:rPr>
          <w:b/>
        </w:rPr>
        <w:t xml:space="preserve">Tulos</w:t>
      </w:r>
    </w:p>
    <w:p>
      <w:r>
        <w:t xml:space="preserve">Yksittäisissä otteluissa John Cena voitti Sabun.</w:t>
      </w:r>
    </w:p>
    <w:p>
      <w:r>
        <w:rPr>
          <w:b/>
        </w:rPr>
        <w:t xml:space="preserve">Tulos</w:t>
      </w:r>
    </w:p>
    <w:p>
      <w:r>
        <w:t xml:space="preserve">john cena voitti sabun extreme lumberjack -ottelussa , joka oli osa kummankin omaa yksittäistä ottelua ja jossa esiintyivät myös raw- ja ecw-tapahtumapaikkojen supertähdet kehän vieressä.</w:t>
      </w:r>
    </w:p>
    <w:p>
      <w:r>
        <w:rPr>
          <w:b/>
        </w:rPr>
        <w:t xml:space="preserve">Tulos</w:t>
      </w:r>
    </w:p>
    <w:p>
      <w:r>
        <w:t xml:space="preserve">Myöhemmin seuranneissa yksittäisissä otteluissa John Cena voitti Sabun äärimmäisessä lumberjack-ottelussa, jossa oli mukana tunnettuja tähtiä, jotka kuuluivat kehän äärellä oleviin tuotemerkkeihin, kuten raw ja ecw.</w:t>
      </w:r>
    </w:p>
    <w:p>
      <w:r>
        <w:rPr>
          <w:b/>
        </w:rPr>
        <w:t xml:space="preserve">Tulos</w:t>
      </w:r>
    </w:p>
    <w:p>
      <w:r>
        <w:t xml:space="preserve">john cena voitti sabun extreme lumberjack -ottelussa.</w:t>
      </w:r>
    </w:p>
    <w:p>
      <w:r>
        <w:rPr>
          <w:b/>
        </w:rPr>
        <w:t xml:space="preserve">Tulos</w:t>
      </w:r>
    </w:p>
    <w:p>
      <w:r>
        <w:t xml:space="preserve">john cena voitti sabun extreme lumberjack -ottelussa, jossa oli mukana painijoita raw- ja ecw-brändeistä.</w:t>
      </w:r>
    </w:p>
    <w:p>
      <w:r>
        <w:rPr>
          <w:b/>
        </w:rPr>
        <w:t xml:space="preserve">Tulos</w:t>
      </w:r>
    </w:p>
    <w:p>
      <w:r>
        <w:t xml:space="preserve">hyvässä yksittäisottelussa John Cena voitti Sabun äärimmäisessä lumberjack-ottelussa, jossa kehän vieressä oli supertähtiä raw- ja ecw-brändeistä.</w:t>
      </w:r>
    </w:p>
    <w:p>
      <w:r>
        <w:rPr>
          <w:b/>
        </w:rPr>
        <w:t xml:space="preserve">Esimerkki 9.123</w:t>
      </w:r>
    </w:p>
    <w:p>
      <w:r>
        <w:t xml:space="preserve">tiko united fc on kamerunilainen jalkapalloseura, jonka kotipaikka on Tiko.</w:t>
      </w:r>
    </w:p>
    <w:p>
      <w:r>
        <w:rPr>
          <w:b/>
        </w:rPr>
        <w:t xml:space="preserve">Tulos</w:t>
      </w:r>
    </w:p>
    <w:p>
      <w:r>
        <w:t xml:space="preserve">tiko united fc on kamerunilainen jalkapalloseura, joka pelaa muiden muassa Tiko.</w:t>
      </w:r>
    </w:p>
    <w:p>
      <w:r>
        <w:rPr>
          <w:b/>
        </w:rPr>
        <w:t xml:space="preserve">Tulos</w:t>
      </w:r>
    </w:p>
    <w:p>
      <w:r>
        <w:t xml:space="preserve">tiko united fc on jalkapallojoukkue, jonka kotipaikka on Tiko , Kamerun.</w:t>
      </w:r>
    </w:p>
    <w:p>
      <w:r>
        <w:rPr>
          <w:b/>
        </w:rPr>
        <w:t xml:space="preserve">Tulos</w:t>
      </w:r>
    </w:p>
    <w:p>
      <w:r>
        <w:t xml:space="preserve">united fc on kamerunilainen jalkapalloseura, jonka kotipaikka on Tiko.</w:t>
      </w:r>
    </w:p>
    <w:p>
      <w:r>
        <w:rPr>
          <w:b/>
        </w:rPr>
        <w:t xml:space="preserve">Tulos</w:t>
      </w:r>
    </w:p>
    <w:p>
      <w:r>
        <w:t xml:space="preserve">tiko united fc on kamerunilainen jalkapalloseura, jonka kotipaikka on Tiko.</w:t>
      </w:r>
    </w:p>
    <w:p>
      <w:r>
        <w:rPr>
          <w:b/>
        </w:rPr>
        <w:t xml:space="preserve">Tulos</w:t>
      </w:r>
    </w:p>
    <w:p>
      <w:r>
        <w:t xml:space="preserve">tiko united fc on kamerunilainen jalkapalloseura.</w:t>
      </w:r>
    </w:p>
    <w:p>
      <w:r>
        <w:rPr>
          <w:b/>
        </w:rPr>
        <w:t xml:space="preserve">Esimerkki 9.124</w:t>
      </w:r>
    </w:p>
    <w:p>
      <w:r>
        <w:t xml:space="preserve">vuonna 1998 hän lauloi taustalauluja pakolaisleirin " it 's too late " -biisissä, joka oli Carroll Kingin cover.</w:t>
      </w:r>
    </w:p>
    <w:p>
      <w:r>
        <w:rPr>
          <w:b/>
        </w:rPr>
        <w:t xml:space="preserve">Tulos</w:t>
      </w:r>
    </w:p>
    <w:p>
      <w:r>
        <w:t xml:space="preserve">vuonna 1998 hän lauloi taustalauluja pakolaisleirin " it 's too late " -biisissä, joka oli uusi versio Carroll Kingin laulusta.</w:t>
      </w:r>
    </w:p>
    <w:p>
      <w:r>
        <w:rPr>
          <w:b/>
        </w:rPr>
        <w:t xml:space="preserve">Tulos</w:t>
      </w:r>
    </w:p>
    <w:p>
      <w:r>
        <w:t xml:space="preserve">vuonna 1998 hän lauloi taustalauluja pakolaisleirin "it's too late" -nimisessä Carroll Kingin alkuperäiskappaleessa.</w:t>
      </w:r>
    </w:p>
    <w:p>
      <w:r>
        <w:rPr>
          <w:b/>
        </w:rPr>
        <w:t xml:space="preserve">Tulos</w:t>
      </w:r>
    </w:p>
    <w:p>
      <w:r>
        <w:t xml:space="preserve">vuonna 1998 hän auttoi laulamaan taustalauluja pakolaisleirin "it's too late" -nimisessä Carol Kingin kappaleessa.</w:t>
      </w:r>
    </w:p>
    <w:p>
      <w:r>
        <w:rPr>
          <w:b/>
        </w:rPr>
        <w:t xml:space="preserve">Tulos</w:t>
      </w:r>
    </w:p>
    <w:p>
      <w:r>
        <w:t xml:space="preserve">vuonna 1998 hän lauloi pakolaisleirillä laulun "It's too late", jonka lauloi Carroll King.</w:t>
      </w:r>
    </w:p>
    <w:p>
      <w:r>
        <w:rPr>
          <w:b/>
        </w:rPr>
        <w:t xml:space="preserve">Tulos</w:t>
      </w:r>
    </w:p>
    <w:p>
      <w:r>
        <w:t xml:space="preserve">vuonna 1998 hän oli taustalaulajana pakolaisleirin " it 's too late " -biisissä, joka oli Carroll Kingin cover.</w:t>
      </w:r>
    </w:p>
    <w:p>
      <w:r>
        <w:rPr>
          <w:b/>
        </w:rPr>
        <w:t xml:space="preserve">Tulos</w:t>
      </w:r>
    </w:p>
    <w:p>
      <w:r>
        <w:t xml:space="preserve">vuonna 1998 hän antoi taustalauluja pakolaisleirin " it 's too late " -biisiin, joka oli Carroll Kingin cover.</w:t>
      </w:r>
    </w:p>
    <w:p>
      <w:r>
        <w:rPr>
          <w:b/>
        </w:rPr>
        <w:t xml:space="preserve">Tulos</w:t>
      </w:r>
    </w:p>
    <w:p>
      <w:r>
        <w:t xml:space="preserve">n 1998 hän jakoi taustalauluja pakolaisleirin " it 's too late " -biisiin, joka oli Carroll Kingin cover.</w:t>
      </w:r>
    </w:p>
    <w:p>
      <w:r>
        <w:rPr>
          <w:b/>
        </w:rPr>
        <w:t xml:space="preserve">Esimerkki 9.125</w:t>
      </w:r>
    </w:p>
    <w:p>
      <w:r>
        <w:t xml:space="preserve">putkiääni -lrb- tai venttiiliääni -rrb- on tyypillinen ääni, joka liittyy tyhjiöputkiin perustuvaan audiovahvistimeen.</w:t>
      </w:r>
    </w:p>
    <w:p>
      <w:r>
        <w:rPr>
          <w:b/>
        </w:rPr>
        <w:t xml:space="preserve">Tulos</w:t>
      </w:r>
    </w:p>
    <w:p>
      <w:r>
        <w:t xml:space="preserve">putkiääni -lrb- tai venttiiliääni -rrb- on ääni, joka tulee tyhjiöputkiin perustuvasta audiovahvistimesta.</w:t>
      </w:r>
    </w:p>
    <w:p>
      <w:r>
        <w:rPr>
          <w:b/>
        </w:rPr>
        <w:t xml:space="preserve">Tulos</w:t>
      </w:r>
    </w:p>
    <w:p>
      <w:r>
        <w:t xml:space="preserve">putkiääni on tyypillinen ääni, joka liittyy tyhjiöputkipohjaiseen audiovahvistimeen.</w:t>
      </w:r>
    </w:p>
    <w:p>
      <w:r>
        <w:rPr>
          <w:b/>
        </w:rPr>
        <w:t xml:space="preserve">Tulos</w:t>
      </w:r>
    </w:p>
    <w:p>
      <w:r>
        <w:t xml:space="preserve">putkiääni -lrb- tai venttiiliääni -rrb- on normaali ääni, joka kuuluu tyhjiöputkipohjaisessa audiovahvistimessa.</w:t>
      </w:r>
    </w:p>
    <w:p>
      <w:r>
        <w:rPr>
          <w:b/>
        </w:rPr>
        <w:t xml:space="preserve">Tulos</w:t>
      </w:r>
    </w:p>
    <w:p>
      <w:r>
        <w:t xml:space="preserve">putkiääni -lrb- tai venttiiliääni -rrb- on ääni, jonka tyhjiöputkipohjaiset audiovahvistimet tunnetusti tuottavat.</w:t>
      </w:r>
    </w:p>
    <w:p>
      <w:r>
        <w:rPr>
          <w:b/>
        </w:rPr>
        <w:t xml:space="preserve">Tulos</w:t>
      </w:r>
    </w:p>
    <w:p>
      <w:r>
        <w:t xml:space="preserve">putkiääni -lrb- tai venttiiliääni -rrb- on normaali ääni, joka liittyy tyhjiöputkiin perustuvaan audiovahvistimeen.</w:t>
      </w:r>
    </w:p>
    <w:p>
      <w:r>
        <w:rPr>
          <w:b/>
        </w:rPr>
        <w:t xml:space="preserve">Tulos</w:t>
      </w:r>
    </w:p>
    <w:p>
      <w:r>
        <w:t xml:space="preserve">putkiääni -lrb- tai venttiiliääni -rrb- on tyypillinen ääni, joka liittyy tyhjiöputkiin perustuvaan äänenvahvistimeen -lrb- sähköisten signaalien amplitudin kasvattamiseen tarkoitettu elektroninen laite, jota käytetään pääasiassa äänentoistossa -rrb-.</w:t>
      </w:r>
    </w:p>
    <w:p>
      <w:r>
        <w:rPr>
          <w:b/>
        </w:rPr>
        <w:t xml:space="preserve">Tulos</w:t>
      </w:r>
    </w:p>
    <w:p>
      <w:r>
        <w:t xml:space="preserve">putkiääni -lrb- tai venttiiliääni -rrb- on tyypillinen ääni, joka on viettänyt aikaa tyhjiöputkipohjaisen äänentoistolaitteiston / lisälaitteen kanssa / liittyy siihen.</w:t>
      </w:r>
    </w:p>
    <w:p>
      <w:r>
        <w:rPr>
          <w:b/>
        </w:rPr>
        <w:t xml:space="preserve">Esimerkki 9.126</w:t>
      </w:r>
    </w:p>
    <w:p>
      <w:r>
        <w:t xml:space="preserve">yhdysvaltojen suuri sinetti francis hopkinson avusti toista komiteaa, joka suunnitteli yhdysvaltojen suuren sinetin.</w:t>
      </w:r>
    </w:p>
    <w:p>
      <w:r>
        <w:rPr>
          <w:b/>
        </w:rPr>
        <w:t xml:space="preserve">Tulos</w:t>
      </w:r>
    </w:p>
    <w:p>
      <w:r>
        <w:t xml:space="preserve">yhdysvaltojen suuri sinetti francis hopkinson luovutti apua toiselle komitealle, joka rakensi yhdysvaltojen suuren sinetin.</w:t>
      </w:r>
    </w:p>
    <w:p>
      <w:r>
        <w:rPr>
          <w:b/>
        </w:rPr>
        <w:t xml:space="preserve">Tulos</w:t>
      </w:r>
    </w:p>
    <w:p>
      <w:r>
        <w:t xml:space="preserve">francis hopkinson avusti toista komiteaa, joka suunnitteli Yhdysvaltain suuren sinetin.</w:t>
      </w:r>
    </w:p>
    <w:p>
      <w:r>
        <w:rPr>
          <w:b/>
        </w:rPr>
        <w:t xml:space="preserve">Tulos</w:t>
      </w:r>
    </w:p>
    <w:p>
      <w:r>
        <w:t xml:space="preserve">francis hopkinson avusti toista komiteaa, joka suunnitteli Yhdysvaltojen suuren sinetin.</w:t>
      </w:r>
    </w:p>
    <w:p>
      <w:r>
        <w:rPr>
          <w:b/>
        </w:rPr>
        <w:t xml:space="preserve">Tulos</w:t>
      </w:r>
    </w:p>
    <w:p>
      <w:r>
        <w:t xml:space="preserve">francis hopkinson avusti komiteaa, joka suunnitteli Yhdysvaltojen suuren sinetin.</w:t>
      </w:r>
    </w:p>
    <w:p>
      <w:r>
        <w:rPr>
          <w:b/>
        </w:rPr>
        <w:t xml:space="preserve">Tulos</w:t>
      </w:r>
    </w:p>
    <w:p>
      <w:r>
        <w:t xml:space="preserve">yhdysvaltojen suuri sinetti francis hopkinson auttoi toista komiteaa, joka suunnitteli yhdysvaltojen suuren sinetin.</w:t>
      </w:r>
    </w:p>
    <w:p>
      <w:r>
        <w:rPr>
          <w:b/>
        </w:rPr>
        <w:t xml:space="preserve">Tulos</w:t>
      </w:r>
    </w:p>
    <w:p>
      <w:r>
        <w:t xml:space="preserve">yhdysvaltojen suuri sinetti francis hopkinson auttoi toista komiteaa, joka teki yhdysvaltojen suuren sinetin.</w:t>
      </w:r>
    </w:p>
    <w:p>
      <w:r>
        <w:rPr>
          <w:b/>
        </w:rPr>
        <w:t xml:space="preserve">Tulos</w:t>
      </w:r>
    </w:p>
    <w:p>
      <w:r>
        <w:t xml:space="preserve">yhdysvaltojen suuri sinetti francis hopkinson auttoi toista ihmisryhmää, joka suunnitteli yhdysvaltojen suuren sinetin.</w:t>
      </w:r>
    </w:p>
    <w:p>
      <w:r>
        <w:rPr>
          <w:b/>
        </w:rPr>
        <w:t xml:space="preserve">Tulos</w:t>
      </w:r>
    </w:p>
    <w:p>
      <w:r>
        <w:t xml:space="preserve">francis hopkins avusti toista komiteaa, joka suunnitteli yhdistyneen valtion suuren sinetin.</w:t>
      </w:r>
    </w:p>
    <w:p>
      <w:r>
        <w:rPr>
          <w:b/>
        </w:rPr>
        <w:t xml:space="preserve">Esimerkki 9.127</w:t>
      </w:r>
    </w:p>
    <w:p>
      <w:r>
        <w:t xml:space="preserve">hän oli siellä vastuussa musiikista, uruista, laulujen ja kuoron johtamisesta jne.</w:t>
      </w:r>
    </w:p>
    <w:p>
      <w:r>
        <w:rPr>
          <w:b/>
        </w:rPr>
        <w:t xml:space="preserve">Tulos</w:t>
      </w:r>
    </w:p>
    <w:p>
      <w:r>
        <w:t xml:space="preserve">hän oli vastuussa musiikista, uruista, laulujen ohjaamisesta ja kuorosta.</w:t>
      </w:r>
    </w:p>
    <w:p>
      <w:r>
        <w:rPr>
          <w:b/>
        </w:rPr>
        <w:t xml:space="preserve">Tulos</w:t>
      </w:r>
    </w:p>
    <w:p>
      <w:r>
        <w:t xml:space="preserve">hän oli vastuussa musiikista, uruista, laulujen ohjaamisesta ja kuorosta.</w:t>
      </w:r>
    </w:p>
    <w:p>
      <w:r>
        <w:rPr>
          <w:b/>
        </w:rPr>
        <w:t xml:space="preserve">Tulos</w:t>
      </w:r>
    </w:p>
    <w:p>
      <w:r>
        <w:t xml:space="preserve">Hän oli siellä vastuussa musiikista, uruista, managiinilauluista ja kuorosta jne.</w:t>
      </w:r>
    </w:p>
    <w:p>
      <w:r>
        <w:rPr>
          <w:b/>
        </w:rPr>
        <w:t xml:space="preserve">Tulos</w:t>
      </w:r>
    </w:p>
    <w:p>
      <w:r>
        <w:t xml:space="preserve">hän oli vastuussa musiikista, uruista, laulujen ja kuoron johtamisesta jne.</w:t>
      </w:r>
    </w:p>
    <w:p>
      <w:r>
        <w:rPr>
          <w:b/>
        </w:rPr>
        <w:t xml:space="preserve">Tulos</w:t>
      </w:r>
    </w:p>
    <w:p>
      <w:r>
        <w:t xml:space="preserve">hän oli vastuussa musiikista , uruista ja laulujen ja kuoron johtamisesta.</w:t>
      </w:r>
    </w:p>
    <w:p>
      <w:r>
        <w:rPr>
          <w:b/>
        </w:rPr>
        <w:t xml:space="preserve">Tulos</w:t>
      </w:r>
    </w:p>
    <w:p>
      <w:r>
        <w:t xml:space="preserve">hän oli vastuussa musiikista, uruista, laulujen ohjaamisesta ja kuorosta.</w:t>
      </w:r>
    </w:p>
    <w:p>
      <w:r>
        <w:rPr>
          <w:b/>
        </w:rPr>
        <w:t xml:space="preserve">Tulos</w:t>
      </w:r>
    </w:p>
    <w:p>
      <w:r>
        <w:t xml:space="preserve">musiikinjohtaja esiintyi siellä.</w:t>
      </w:r>
    </w:p>
    <w:p>
      <w:r>
        <w:rPr>
          <w:b/>
        </w:rPr>
        <w:t xml:space="preserve">Tulos</w:t>
      </w:r>
    </w:p>
    <w:p>
      <w:r>
        <w:t xml:space="preserve">hän vastasi musiikista, uruista, laulujen ja kuoron johtamisesta jne.</w:t>
      </w:r>
    </w:p>
    <w:p>
      <w:r>
        <w:rPr>
          <w:b/>
        </w:rPr>
        <w:t xml:space="preserve">Esimerkki 9.128</w:t>
      </w:r>
    </w:p>
    <w:p>
      <w:r>
        <w:t xml:space="preserve">renault vel satis on ranskalaisen renault-valmistajan valmistama henkilöauto.</w:t>
      </w:r>
    </w:p>
    <w:p>
      <w:r>
        <w:rPr>
          <w:b/>
        </w:rPr>
        <w:t xml:space="preserve">Tulos</w:t>
      </w:r>
    </w:p>
    <w:p>
      <w:r>
        <w:t xml:space="preserve">renault vel satis on ranskalaisen Renault-valmistajan valmistama henkilöauto.</w:t>
      </w:r>
    </w:p>
    <w:p>
      <w:r>
        <w:rPr>
          <w:b/>
        </w:rPr>
        <w:t xml:space="preserve">Tulos</w:t>
      </w:r>
    </w:p>
    <w:p>
      <w:r>
        <w:t xml:space="preserve">renault vel satis on ranskalaisen autonvalmistajan renaultin valmistama henkilöauto.</w:t>
      </w:r>
    </w:p>
    <w:p>
      <w:r>
        <w:rPr>
          <w:b/>
        </w:rPr>
        <w:t xml:space="preserve">Tulos</w:t>
      </w:r>
    </w:p>
    <w:p>
      <w:r>
        <w:t xml:space="preserve">renault vel satis sattuu olemaan renault-yhtiön Ranskassa valmistama huippuluokan ajoneuvo.</w:t>
      </w:r>
    </w:p>
    <w:p>
      <w:r>
        <w:rPr>
          <w:b/>
        </w:rPr>
        <w:t xml:space="preserve">Tulos</w:t>
      </w:r>
    </w:p>
    <w:p>
      <w:r>
        <w:t xml:space="preserve">renault vel satis on ranskalaisen valmistajan renaultin valmistama henkilöauto.</w:t>
      </w:r>
    </w:p>
    <w:p>
      <w:r>
        <w:rPr>
          <w:b/>
        </w:rPr>
        <w:t xml:space="preserve">Tulos</w:t>
      </w:r>
    </w:p>
    <w:p>
      <w:r>
        <w:t xml:space="preserve">renault vel satis on ranskalaisen renault-yhtiön valmistama auto.</w:t>
      </w:r>
    </w:p>
    <w:p>
      <w:r>
        <w:rPr>
          <w:b/>
        </w:rPr>
        <w:t xml:space="preserve">Tulos</w:t>
      </w:r>
    </w:p>
    <w:p>
      <w:r>
        <w:t xml:space="preserve">renault vel satis on ranskalaisen valmistajan renaultin valmistama henkilöauto.</w:t>
      </w:r>
    </w:p>
    <w:p>
      <w:r>
        <w:rPr>
          <w:b/>
        </w:rPr>
        <w:t xml:space="preserve">Esimerkki 9.129</w:t>
      </w:r>
    </w:p>
    <w:p>
      <w:r>
        <w:t xml:space="preserve">Neptunus on aurinkokunnan kahdeksas ja auringosta uloin tunnettu planeetta.</w:t>
      </w:r>
    </w:p>
    <w:p>
      <w:r>
        <w:rPr>
          <w:b/>
        </w:rPr>
        <w:t xml:space="preserve">Tulos</w:t>
      </w:r>
    </w:p>
    <w:p>
      <w:r>
        <w:t xml:space="preserve">Neptunus on kahdeksas ja uloin tunnettu planeetta auringosta.</w:t>
      </w:r>
    </w:p>
    <w:p>
      <w:r>
        <w:rPr>
          <w:b/>
        </w:rPr>
        <w:t xml:space="preserve">Tulos</w:t>
      </w:r>
    </w:p>
    <w:p>
      <w:r>
        <w:t xml:space="preserve">Neptunus on aurinkokunnan kahdeksas planeetta auringosta, eikä sen kauempana tiedetä olevan yhtään planeettaa.</w:t>
      </w:r>
    </w:p>
    <w:p>
      <w:r>
        <w:rPr>
          <w:b/>
        </w:rPr>
        <w:t xml:space="preserve">Tulos</w:t>
      </w:r>
    </w:p>
    <w:p>
      <w:r>
        <w:t xml:space="preserve">Neptunus on aurinkokunnan kahdeksas ja kauimpana auringosta oleva planeetta.</w:t>
      </w:r>
    </w:p>
    <w:p>
      <w:r>
        <w:rPr>
          <w:b/>
        </w:rPr>
        <w:t xml:space="preserve">Tulos</w:t>
      </w:r>
    </w:p>
    <w:p>
      <w:r>
        <w:t xml:space="preserve">Neptunus on aurinkokunnan kahdeksas ja auringosta uloin planeetta.</w:t>
      </w:r>
    </w:p>
    <w:p>
      <w:r>
        <w:rPr>
          <w:b/>
        </w:rPr>
        <w:t xml:space="preserve">Tulos</w:t>
      </w:r>
    </w:p>
    <w:p>
      <w:r>
        <w:t xml:space="preserve">Neptunus on aurinkokunnan kahdeksas ja kauimpana auringosta sijaitseva tunnettu planeetta.</w:t>
      </w:r>
    </w:p>
    <w:p>
      <w:r>
        <w:rPr>
          <w:b/>
        </w:rPr>
        <w:t xml:space="preserve">Esimerkki 9.130</w:t>
      </w:r>
    </w:p>
    <w:p>
      <w:r>
        <w:t xml:space="preserve">rilutsoli ei kumoa motoneuroneille jo aiheutuneita vaurioita, ja lääkettä käyttäviä potilaita on seurattava maksavaurioiden ja muiden mahdollisten sivuvaikutusten varalta.</w:t>
      </w:r>
    </w:p>
    <w:p>
      <w:r>
        <w:rPr>
          <w:b/>
        </w:rPr>
        <w:t xml:space="preserve">Tulos</w:t>
      </w:r>
    </w:p>
    <w:p>
      <w:r>
        <w:t xml:space="preserve">rilutsoli ei kumoa liikehermosoluille jo aiheutuneita vaurioita, ja lääkettä käyttäviä potilaita on seurattava maksavaurioiden ja muiden mahdollisten sivuvaikutusten varalta.</w:t>
      </w:r>
    </w:p>
    <w:p>
      <w:r>
        <w:rPr>
          <w:b/>
        </w:rPr>
        <w:t xml:space="preserve">Tulos</w:t>
      </w:r>
    </w:p>
    <w:p>
      <w:r>
        <w:t xml:space="preserve">rilutsoli ei kumoa liikehermosoluille jo aiheutuneita vaurioita, ja lääkettä käyttäviä potilaita on seurattava maksavaurioiden ja muiden mahdollisten sivuvaikutusten varalta.</w:t>
      </w:r>
    </w:p>
    <w:p>
      <w:r>
        <w:rPr>
          <w:b/>
        </w:rPr>
        <w:t xml:space="preserve">Tulos</w:t>
      </w:r>
    </w:p>
    <w:p>
      <w:r>
        <w:t xml:space="preserve">rilutsoli ei kumoa motoneuroneille jo aiheutuneita vaurioita, ja lääkettä käyttäviä potilaita on testattava maksavaurioiden ja muiden mahdollisesti ilmenevien sivuvaikutusten varalta.</w:t>
      </w:r>
    </w:p>
    <w:p>
      <w:r>
        <w:rPr>
          <w:b/>
        </w:rPr>
        <w:t xml:space="preserve">Tulos</w:t>
      </w:r>
    </w:p>
    <w:p>
      <w:r>
        <w:t xml:space="preserve">rilutsoli ei kumoa motoneuronien vaurioitumista, ja potilaan lääkettä on seurattava maksavaurioiden ja muiden sivuvaikutusten varalta.</w:t>
      </w:r>
    </w:p>
    <w:p>
      <w:r>
        <w:rPr>
          <w:b/>
        </w:rPr>
        <w:t xml:space="preserve">Tulos</w:t>
      </w:r>
    </w:p>
    <w:p>
      <w:r>
        <w:t xml:space="preserve">rilutsoli ei poista motoneuroneille jo aiheutuneita vaurioita, ja lääkettä käyttäviä potilaita on tarkistettava säännöllisesti maksavaurioiden ja muiden mahdollisten sivuvaikutusten varalta.</w:t>
      </w:r>
    </w:p>
    <w:p>
      <w:r>
        <w:rPr>
          <w:b/>
        </w:rPr>
        <w:t xml:space="preserve">Tulos</w:t>
      </w:r>
    </w:p>
    <w:p>
      <w:r>
        <w:t xml:space="preserve">1 . rilutsoli ei kumoa motoneuroneille jo aiheutuneita vaurioita, ja lääkettä käyttäviä potilaita on seurattava maksavaurioiden ja muiden mahdollisten haittavaikutusten varalta.</w:t>
      </w:r>
    </w:p>
    <w:p>
      <w:r>
        <w:rPr>
          <w:b/>
        </w:rPr>
        <w:t xml:space="preserve">Tulos</w:t>
      </w:r>
    </w:p>
    <w:p>
      <w:r>
        <w:t xml:space="preserve">rilutsolia käyttävien potilaiden maksa on tarkistettava vaurioiden ja muiden haittavaikutusten varalta.</w:t>
      </w:r>
    </w:p>
    <w:p>
      <w:r>
        <w:rPr>
          <w:b/>
        </w:rPr>
        <w:t xml:space="preserve">Tulos</w:t>
      </w:r>
    </w:p>
    <w:p>
      <w:r>
        <w:t xml:space="preserve">rilutsoli ei kumoa motoneuroneille jo aiheutuneita vaurioita, ja lääkettä käyttäviä potilaita on tarkistettava maksavaurioiden ja muiden mahdollisten sivuvaikutusten varalta.</w:t>
      </w:r>
    </w:p>
    <w:p>
      <w:r>
        <w:rPr>
          <w:b/>
        </w:rPr>
        <w:t xml:space="preserve">Esimerkki 9.131</w:t>
      </w:r>
    </w:p>
    <w:p>
      <w:r>
        <w:t xml:space="preserve">hurwicz valittiin Amerikan taide- ja tiedeakatemian jäseneksi vuonna 1965.</w:t>
      </w:r>
    </w:p>
    <w:p>
      <w:r>
        <w:rPr>
          <w:b/>
        </w:rPr>
        <w:t xml:space="preserve">Tulos</w:t>
      </w:r>
    </w:p>
    <w:p>
      <w:r>
        <w:t xml:space="preserve">1 . hurwicz valittiin Amerikan taide- ja tiedeakatemian jäseneksi vuonna 1965.</w:t>
      </w:r>
    </w:p>
    <w:p>
      <w:r>
        <w:rPr>
          <w:b/>
        </w:rPr>
        <w:t xml:space="preserve">Tulos</w:t>
      </w:r>
    </w:p>
    <w:p>
      <w:r>
        <w:t xml:space="preserve">hurwicz valittiin Amerikan taide- ja tiedeakatemian jäseneksi vuonna 1965.</w:t>
      </w:r>
    </w:p>
    <w:p>
      <w:r>
        <w:rPr>
          <w:b/>
        </w:rPr>
        <w:t xml:space="preserve">Tulos</w:t>
      </w:r>
    </w:p>
    <w:p>
      <w:r>
        <w:t xml:space="preserve">hurwicz valittiin Amerikan taide- ja tiedeakatemian jäseneksi vuonna 19.</w:t>
      </w:r>
    </w:p>
    <w:p>
      <w:r>
        <w:rPr>
          <w:b/>
        </w:rPr>
        <w:t xml:space="preserve">Esimerkki 9.132</w:t>
      </w:r>
    </w:p>
    <w:p>
      <w:r>
        <w:t xml:space="preserve">Vuonna 1997 le monde diplomatique -lehden päätoimittaja Ignacio Ramonet käynnisti Tobinin verosta käytävän keskustelun pääkirjoituksellaan "Markkinoiden riisuminen aseista".</w:t>
      </w:r>
    </w:p>
    <w:p>
      <w:r>
        <w:rPr>
          <w:b/>
        </w:rPr>
        <w:t xml:space="preserve">Tulos</w:t>
      </w:r>
    </w:p>
    <w:p>
      <w:r>
        <w:t xml:space="preserve">Vuonna 1997 lemonde diplomatique -lehden päätoimittaja Ignacio Ramonet käynnisti Tobinin verokeskustelun pääkirjoituksellaan "Markkinoiden riisuminen aseista".</w:t>
      </w:r>
    </w:p>
    <w:p>
      <w:r>
        <w:rPr>
          <w:b/>
        </w:rPr>
        <w:t xml:space="preserve">Tulos</w:t>
      </w:r>
    </w:p>
    <w:p>
      <w:r>
        <w:t xml:space="preserve">vuonna 1997 ignacio ramonet , le monde diplomatique -lehden päätoimittaja.</w:t>
      </w:r>
    </w:p>
    <w:p>
      <w:r>
        <w:rPr>
          <w:b/>
        </w:rPr>
        <w:t xml:space="preserve">Tulos</w:t>
      </w:r>
    </w:p>
    <w:p>
      <w:r>
        <w:t xml:space="preserve">le monde diplomatique -lehden päätoimittaja Ignacio Ramonet käynnisti uudelleen Tobinin veroa koskevan keskustelun pääkirjoituksellaan "Markkinoiden riisuminen aseista: 19. joulukuuta 2006".</w:t>
      </w:r>
    </w:p>
    <w:p>
      <w:r>
        <w:rPr>
          <w:b/>
        </w:rPr>
        <w:t xml:space="preserve">Tulos</w:t>
      </w:r>
    </w:p>
    <w:p>
      <w:r>
        <w:t xml:space="preserve">vuonna 1997 le monde peacekeeperique -lehden päätoimittaja Ignacio Ramonet käynnisti uudelleen keskustelun Tobinin verosta pääkirjoituksella, jonka otsikko oli " -lrb- vie aseet pois / lopeta aseiden käyttö -rrb- markkinoilla ".</w:t>
      </w:r>
    </w:p>
    <w:p>
      <w:r>
        <w:rPr>
          <w:b/>
        </w:rPr>
        <w:t xml:space="preserve">Tulos</w:t>
      </w:r>
    </w:p>
    <w:p>
      <w:r>
        <w:t xml:space="preserve">Vuonna 1997 le monde diplomatique -lehden päätoimittaja Ignacio Ramonet käynnisti Tobinin verosta käytävän keskustelun pääkirjoituksellaan "Markkinoiden riisuminen aseista". ".</w:t>
      </w:r>
    </w:p>
    <w:p>
      <w:r>
        <w:rPr>
          <w:b/>
        </w:rPr>
        <w:t xml:space="preserve">Tulos</w:t>
      </w:r>
    </w:p>
    <w:p>
      <w:r>
        <w:t xml:space="preserve">Vuonna 1997 le monde diplomatique -lehden päätoimittaja Ignacio Ramonet käynnisti uudelleen keskustelun Tobinin verosta artikkelillaan "Markkinoiden riisuminen aseista".</w:t>
      </w:r>
    </w:p>
    <w:p>
      <w:r>
        <w:rPr>
          <w:b/>
        </w:rPr>
        <w:t xml:space="preserve">Tulos</w:t>
      </w:r>
    </w:p>
    <w:p>
      <w:r>
        <w:t xml:space="preserve">1 . vuonna 1997 le monde diplomatique -lehden päätoimittaja Ignacio Ramonet aloitti Tobinin verosta käytävän keskustelun artikkelilla, jossa hän esitti mielipiteensä otsikolla "markkinoiden riisuminen aseista".</w:t>
      </w:r>
    </w:p>
    <w:p>
      <w:r>
        <w:rPr>
          <w:b/>
        </w:rPr>
        <w:t xml:space="preserve">Esimerkki 9.133</w:t>
      </w:r>
    </w:p>
    <w:p>
      <w:r>
        <w:t xml:space="preserve">kuvaus laukkurotat ovat yleisiä Yhdysvaltojen länsiosien ja Pohjois-Meksikon aavikoilla ja ylängöillä.</w:t>
      </w:r>
    </w:p>
    <w:p>
      <w:r>
        <w:rPr>
          <w:b/>
        </w:rPr>
        <w:t xml:space="preserve">Tulos</w:t>
      </w:r>
    </w:p>
    <w:p>
      <w:r>
        <w:t xml:space="preserve">kuvaus laukkurotat ovat yleisiä Yhdysvaltojen länsiosien ja Pohjois-Meksikon aavikoilla ja ylängöillä.</w:t>
      </w:r>
    </w:p>
    <w:p>
      <w:r>
        <w:rPr>
          <w:b/>
        </w:rPr>
        <w:t xml:space="preserve">Tulos</w:t>
      </w:r>
    </w:p>
    <w:p>
      <w:r>
        <w:t xml:space="preserve">kuvaus laukkurotat ovat laajalle levinneitä Yhdysvaltojen länsiosien ja Pohjois-Meksikon aavikoilla ja ylängöillä.</w:t>
      </w:r>
    </w:p>
    <w:p>
      <w:r>
        <w:rPr>
          <w:b/>
        </w:rPr>
        <w:t xml:space="preserve">Tulos</w:t>
      </w:r>
    </w:p>
    <w:p>
      <w:r>
        <w:t xml:space="preserve">laukkurotat ovat yleisiä Länsi-Yhdysvaltojen ja Pohjois-Meksikon aavikoilla ja ylängöillä.</w:t>
      </w:r>
    </w:p>
    <w:p>
      <w:r>
        <w:rPr>
          <w:b/>
        </w:rPr>
        <w:t xml:space="preserve">Tulos</w:t>
      </w:r>
    </w:p>
    <w:p>
      <w:r>
        <w:t xml:space="preserve">kuvaus : laumaurotat elävät pääasiassa Yhdysvaltojen länsiosien ja Pohjois-Meksikon aavikoilla ja ylängöillä.</w:t>
      </w:r>
    </w:p>
    <w:p>
      <w:r>
        <w:rPr>
          <w:b/>
        </w:rPr>
        <w:t xml:space="preserve">Tulos</w:t>
      </w:r>
    </w:p>
    <w:p>
      <w:r>
        <w:t xml:space="preserve">laumaurotat elävät Yhdysvaltojen länsiosien ja Pohjois-Meksikon aavikoilla ja ylängöillä.</w:t>
      </w:r>
    </w:p>
    <w:p>
      <w:r>
        <w:rPr>
          <w:b/>
        </w:rPr>
        <w:t xml:space="preserve">Tulos</w:t>
      </w:r>
    </w:p>
    <w:p>
      <w:r>
        <w:t xml:space="preserve">kuvaus Länsi-Yhdysvaltojen ja Pohjois-Meksikon aavikoilla ja ylängöillä on paljon laumaurottia.</w:t>
      </w:r>
    </w:p>
    <w:p>
      <w:r>
        <w:rPr>
          <w:b/>
        </w:rPr>
        <w:t xml:space="preserve">Tulos</w:t>
      </w:r>
    </w:p>
    <w:p>
      <w:r>
        <w:t xml:space="preserve">kuvaus : laumaurottia tavataan yleensä Yhdysvaltojen länsiosien ja Pohjois-Meksikon aavikoilla ja ylängöillä.</w:t>
      </w:r>
    </w:p>
    <w:p>
      <w:r>
        <w:rPr>
          <w:b/>
        </w:rPr>
        <w:t xml:space="preserve">Esimerkki 9.134</w:t>
      </w:r>
    </w:p>
    <w:p>
      <w:r>
        <w:t xml:space="preserve">ancien régime -Ranskan parlamenttituomioistuimet perustetaan.</w:t>
      </w:r>
    </w:p>
    <w:p>
      <w:r>
        <w:rPr>
          <w:b/>
        </w:rPr>
        <w:t xml:space="preserve">Tulos</w:t>
      </w:r>
    </w:p>
    <w:p>
      <w:r>
        <w:t xml:space="preserve">perustetaan muinaishallinnon Ranskan parlamenttituomioistuimet.</w:t>
      </w:r>
    </w:p>
    <w:p>
      <w:r>
        <w:rPr>
          <w:b/>
        </w:rPr>
        <w:t xml:space="preserve">Tulos</w:t>
      </w:r>
    </w:p>
    <w:p>
      <w:r>
        <w:t xml:space="preserve">muodostetaan ancien régime -Ranskan parlamenttituomioistuimet.</w:t>
      </w:r>
    </w:p>
    <w:p>
      <w:r>
        <w:rPr>
          <w:b/>
        </w:rPr>
        <w:t xml:space="preserve">Tulos</w:t>
      </w:r>
    </w:p>
    <w:p>
      <w:r>
        <w:t xml:space="preserve">ancien régime -Ranskan parlamenttituomioistuimet on tehty.</w:t>
      </w:r>
    </w:p>
    <w:p>
      <w:r>
        <w:rPr>
          <w:b/>
        </w:rPr>
        <w:t xml:space="preserve">Tulos</w:t>
      </w:r>
    </w:p>
    <w:p>
      <w:r>
        <w:t xml:space="preserve">ancien régime -Ranskan parlamenttituomioistuimet on asetettu.</w:t>
      </w:r>
    </w:p>
    <w:p>
      <w:r>
        <w:rPr>
          <w:b/>
        </w:rPr>
        <w:t xml:space="preserve">Tulos</w:t>
      </w:r>
    </w:p>
    <w:p>
      <w:r>
        <w:t xml:space="preserve">Ranskan muinaishallinnossa on parlamenttituomioistuimia.</w:t>
      </w:r>
    </w:p>
    <w:p>
      <w:r>
        <w:rPr>
          <w:b/>
        </w:rPr>
        <w:t xml:space="preserve">Tulos</w:t>
      </w:r>
    </w:p>
    <w:p>
      <w:r>
        <w:t xml:space="preserve">vanhan hallinnon Ranskan parlamenttituomioistuimet ovat virallisia.</w:t>
      </w:r>
    </w:p>
    <w:p>
      <w:r>
        <w:rPr>
          <w:b/>
        </w:rPr>
        <w:t xml:space="preserve">Tulos</w:t>
      </w:r>
    </w:p>
    <w:p>
      <w:r>
        <w:t xml:space="preserve">parlamenttituomioistuimet ancien järjestelmän asioita Ranskan laitetaan .</w:t>
      </w:r>
    </w:p>
    <w:p>
      <w:r>
        <w:rPr>
          <w:b/>
        </w:rPr>
        <w:t xml:space="preserve">Esimerkki 9.135</w:t>
      </w:r>
    </w:p>
    <w:p>
      <w:r>
        <w:t xml:space="preserve">wilbur maksaa Charlottelle takaisin tuomalla kotiinsa munapussin -lrb- hänen "pääteoksensa" -rrb- jonka hän oli muninut messuilla ennen kuolemaansa.</w:t>
      </w:r>
    </w:p>
    <w:p>
      <w:r>
        <w:rPr>
          <w:b/>
        </w:rPr>
        <w:t xml:space="preserve">Tulos</w:t>
      </w:r>
    </w:p>
    <w:p>
      <w:r>
        <w:t xml:space="preserve">wilbur maksaa Charlottelle takaisin tuomalla kotiinsa munapussin, jonka Charlotte oli muninut messuilla ennen kuolemaansa.</w:t>
      </w:r>
    </w:p>
    <w:p>
      <w:r>
        <w:rPr>
          <w:b/>
        </w:rPr>
        <w:t xml:space="preserve">Tulos</w:t>
      </w:r>
    </w:p>
    <w:p>
      <w:r>
        <w:t xml:space="preserve">Wilbur maksaa Charlottelle takaisin tuomalla kotiin mukanaan munapussin -lrb- hänen "pääteoksensa" -rrb- jonka hän oli muninut messuilla ennen kuolemaansa.</w:t>
      </w:r>
    </w:p>
    <w:p>
      <w:r>
        <w:rPr>
          <w:b/>
        </w:rPr>
        <w:t xml:space="preserve">Tulos</w:t>
      </w:r>
    </w:p>
    <w:p>
      <w:r>
        <w:t xml:space="preserve">Wilbur maksaa Charlottelle takaisin ottamalla kotiinsa munapussin -lrb- hänen "pääteoksensa" -rrb- jonka hän oli muninut messuilla ennen kuolemaansa.</w:t>
      </w:r>
    </w:p>
    <w:p>
      <w:r>
        <w:rPr>
          <w:b/>
        </w:rPr>
        <w:t xml:space="preserve">Tulos</w:t>
      </w:r>
    </w:p>
    <w:p>
      <w:r>
        <w:t xml:space="preserve">wilbur maksaa Charlottelle takaisin tuomalla kotiinsa munapussin -lrb- hänen "suuren työnsä" -rrb- jonka hän oli muninut messuilla ennen kuolemaansa.</w:t>
      </w:r>
    </w:p>
    <w:p>
      <w:r>
        <w:rPr>
          <w:b/>
        </w:rPr>
        <w:t xml:space="preserve">Tulos</w:t>
      </w:r>
    </w:p>
    <w:p>
      <w:r>
        <w:t xml:space="preserve">Wilbur maksaa Charlottelle takaisin tuomalla kotiin munapussin, -lrb- hänen "pääteoksensa" -rrb-, jonka hän oli muninut messuilla ennen kuolemaansa.</w:t>
      </w:r>
    </w:p>
    <w:p>
      <w:r>
        <w:rPr>
          <w:b/>
        </w:rPr>
        <w:t xml:space="preserve">Tulos</w:t>
      </w:r>
    </w:p>
    <w:p>
      <w:r>
        <w:t xml:space="preserve">wilbur maksaa Charlottelle takaisin tuomalla kotiin munapussin, jonka tämä oli muninut messuilla ennen kuolemaansa.</w:t>
      </w:r>
    </w:p>
    <w:p>
      <w:r>
        <w:rPr>
          <w:b/>
        </w:rPr>
        <w:t xml:space="preserve">Esimerkki 9.136</w:t>
      </w:r>
    </w:p>
    <w:p>
      <w:r>
        <w:t xml:space="preserve">hän auttoi Theseusta voittamaan minotauroksen ja tuli myöhemmin jumala Dionysoksen morsiameksi.</w:t>
      </w:r>
    </w:p>
    <w:p>
      <w:r>
        <w:rPr>
          <w:b/>
        </w:rPr>
        <w:t xml:space="preserve">Tulos</w:t>
      </w:r>
    </w:p>
    <w:p>
      <w:r>
        <w:t xml:space="preserve">hän auttoi Theseusta voittamaan minotauroksen ja tuli myöhemmin jumala Dionysoksen morsiameksi.</w:t>
      </w:r>
    </w:p>
    <w:p>
      <w:r>
        <w:rPr>
          <w:b/>
        </w:rPr>
        <w:t xml:space="preserve">Tulos</w:t>
      </w:r>
    </w:p>
    <w:p>
      <w:r>
        <w:t xml:space="preserve">hän auttoi Theseusta voittamaan minotauroksen ja meni myöhemmin naimisiin jumala Dionysoksen kanssa.</w:t>
      </w:r>
    </w:p>
    <w:p>
      <w:r>
        <w:rPr>
          <w:b/>
        </w:rPr>
        <w:t xml:space="preserve">Tulos</w:t>
      </w:r>
    </w:p>
    <w:p>
      <w:r>
        <w:t xml:space="preserve">hän auttoi Theseusta ottamaan minotauroksen haltuunsa, ja myöhemmin hänestä tuli jumala Dionysoksen vaimo.</w:t>
      </w:r>
    </w:p>
    <w:p>
      <w:r>
        <w:rPr>
          <w:b/>
        </w:rPr>
        <w:t xml:space="preserve">Tulos</w:t>
      </w:r>
    </w:p>
    <w:p>
      <w:r>
        <w:t xml:space="preserve">hän auttoi Theseusta voittamaan minotauroksen ja tuli myöhemmin jumala Dionyysin morsiameksi.</w:t>
      </w:r>
    </w:p>
    <w:p>
      <w:r>
        <w:rPr>
          <w:b/>
        </w:rPr>
        <w:t xml:space="preserve">Tulos</w:t>
      </w:r>
    </w:p>
    <w:p>
      <w:r>
        <w:t xml:space="preserve">hän auttoi Theseusta voittamaan minotauroksen ja meni myöhemmin naimisiin jumala Dionysoksen kanssa.</w:t>
      </w:r>
    </w:p>
    <w:p>
      <w:r>
        <w:rPr>
          <w:b/>
        </w:rPr>
        <w:t xml:space="preserve">Tulos</w:t>
      </w:r>
    </w:p>
    <w:p>
      <w:r>
        <w:t xml:space="preserve">hän auttoi Theseusta voittamaan minotauroksen ja hänestä tuli myöhemmin jumala Dionysoksen vaimo.</w:t>
      </w:r>
    </w:p>
    <w:p>
      <w:r>
        <w:rPr>
          <w:b/>
        </w:rPr>
        <w:t xml:space="preserve">Esimerkki 9.137</w:t>
      </w:r>
    </w:p>
    <w:p>
      <w:r>
        <w:t xml:space="preserve">nesslerin varhaisen vaihtoehtoisen hiusten kihartamismenetelmän, joka soveltui käytettäväksi ihmisillä, keksi saksalainen kampaaja charles nessler -lrb- 1872 - 1951 -rrb- vuonna 1905.</w:t>
      </w:r>
    </w:p>
    <w:p>
      <w:r>
        <w:rPr>
          <w:b/>
        </w:rPr>
        <w:t xml:space="preserve">Tulos</w:t>
      </w:r>
    </w:p>
    <w:p>
      <w:r>
        <w:t xml:space="preserve">vuonna 1905 vaihtoehtoinen menetelmä ihmisten hiusten kihartamiseksi nimettiin keksijänsä mukaan saksalaisen kampaajan Charles Nesslerin -lrb- 1872-1951 -rrb- mukaan.</w:t>
      </w:r>
    </w:p>
    <w:p>
      <w:r>
        <w:rPr>
          <w:b/>
        </w:rPr>
        <w:t xml:space="preserve">Tulos</w:t>
      </w:r>
    </w:p>
    <w:p>
      <w:r>
        <w:t xml:space="preserve">nesslerin varhaisen vaihtoehtoisen hiusten kihartamismenetelmän, joka soveltui käytettäväksi ihmisillä, perusti saksalainen kampaaja charles nessler -lrb- 1872 - 1951 -rrb- vuonna 1905.</w:t>
      </w:r>
    </w:p>
    <w:p>
      <w:r>
        <w:rPr>
          <w:b/>
        </w:rPr>
        <w:t xml:space="preserve">Tulos</w:t>
      </w:r>
    </w:p>
    <w:p>
      <w:r>
        <w:t xml:space="preserve">saksalainen kampaaja Charles Nessler keksi vuonna 1905 menetelmän hiusten kihartamiseen.</w:t>
      </w:r>
    </w:p>
    <w:p>
      <w:r>
        <w:rPr>
          <w:b/>
        </w:rPr>
        <w:t xml:space="preserve">Tulos</w:t>
      </w:r>
    </w:p>
    <w:p>
      <w:r>
        <w:t xml:space="preserve">nessler varhainen asia, joka saattoi korvata toisen tavan kihartaa hiukset, joka oli oikea käyttää ihmisiin, keksi vuonna 1905 saksalainen kampaaja charles nessler -lrb- 1872 1951 -rrb-.</w:t>
      </w:r>
    </w:p>
    <w:p>
      <w:r>
        <w:rPr>
          <w:b/>
        </w:rPr>
        <w:t xml:space="preserve">Tulos</w:t>
      </w:r>
    </w:p>
    <w:p>
      <w:r>
        <w:t xml:space="preserve">nesslerin varhaisen vaihtoehtoisen hiusten kihartamismenetelmän, joka oli tarkoitettu käytettäväksi ihmisillä, kehitti saksalainen kampaaja charles nessler -lrb- 1872 - 1951 -rrb- vuonna 1905.</w:t>
      </w:r>
    </w:p>
    <w:p>
      <w:r>
        <w:rPr>
          <w:b/>
        </w:rPr>
        <w:t xml:space="preserve">Tulos</w:t>
      </w:r>
    </w:p>
    <w:p>
      <w:r>
        <w:t xml:space="preserve">nessler toisen, ihmisille tarkoitetun hiusten kihartamismenetelmän keksi saksalainen kampaaja charles nessler -lrb- 1872 - 1951 -rrb- vuonna 1905.</w:t>
      </w:r>
    </w:p>
    <w:p>
      <w:r>
        <w:rPr>
          <w:b/>
        </w:rPr>
        <w:t xml:space="preserve">Tulos</w:t>
      </w:r>
    </w:p>
    <w:p>
      <w:r>
        <w:t xml:space="preserve">toisen varhaisen hiusten kihartamismenetelmän, jota voitiin käyttää ihmisillä, keksi saksalainen kampaaja Charles Nessler -lrb- 1872 - 1951 -rrb- vuonna 1905.</w:t>
      </w:r>
    </w:p>
    <w:p>
      <w:r>
        <w:rPr>
          <w:b/>
        </w:rPr>
        <w:t xml:space="preserve">Esimerkki 9.138</w:t>
      </w:r>
    </w:p>
    <w:p>
      <w:r>
        <w:t xml:space="preserve">vuonna 1972 tuhopolttajat sytyttivät bunkkerin tuleen.</w:t>
      </w:r>
    </w:p>
    <w:p>
      <w:r>
        <w:rPr>
          <w:b/>
        </w:rPr>
        <w:t xml:space="preserve">Tulos</w:t>
      </w:r>
    </w:p>
    <w:p>
      <w:r>
        <w:t xml:space="preserve">tuhopolttajat sytyttivät bunkkerin tuleen vuonna 1972.</w:t>
      </w:r>
    </w:p>
    <w:p>
      <w:r>
        <w:rPr>
          <w:b/>
        </w:rPr>
        <w:t xml:space="preserve">Tulos</w:t>
      </w:r>
    </w:p>
    <w:p>
      <w:r>
        <w:t xml:space="preserve">vuonna 1972 sytyttäjät sytyttivät bunkkerin tuleen.</w:t>
      </w:r>
    </w:p>
    <w:p>
      <w:r>
        <w:rPr>
          <w:b/>
        </w:rPr>
        <w:t xml:space="preserve">Tulos</w:t>
      </w:r>
    </w:p>
    <w:p>
      <w:r>
        <w:t xml:space="preserve">Vuonna 1972 tuhopolttajat sytyttivät bunkkerin palamaan.</w:t>
      </w:r>
    </w:p>
    <w:p>
      <w:r>
        <w:rPr>
          <w:b/>
        </w:rPr>
        <w:t xml:space="preserve">Tulos</w:t>
      </w:r>
    </w:p>
    <w:p>
      <w:r>
        <w:t xml:space="preserve">vuonna 1972 rikolliset -lrb- jotka sytyttivät asioita tuleen -rrb- sytyttivät bunkkerin tuleen.</w:t>
      </w:r>
    </w:p>
    <w:p>
      <w:r>
        <w:rPr>
          <w:b/>
        </w:rPr>
        <w:t xml:space="preserve">Tulos</w:t>
      </w:r>
    </w:p>
    <w:p>
      <w:r>
        <w:t xml:space="preserve">tuhopolttajat sytyttivät bunkkerin tuleen vuonna 1972.</w:t>
      </w:r>
    </w:p>
    <w:p>
      <w:r>
        <w:rPr>
          <w:b/>
        </w:rPr>
        <w:t xml:space="preserve">Tulos</w:t>
      </w:r>
    </w:p>
    <w:p>
      <w:r>
        <w:t xml:space="preserve">vuonna 1972 ihmiset sytyttivät väestönsuojan tuleen.</w:t>
      </w:r>
    </w:p>
    <w:p>
      <w:r>
        <w:rPr>
          <w:b/>
        </w:rPr>
        <w:t xml:space="preserve">Esimerkki 9.139</w:t>
      </w:r>
    </w:p>
    <w:p>
      <w:r>
        <w:t xml:space="preserve">painiuransa päätyttyä James aikoo omistaa maatilan ja ryhtyä hevosten kouluttajaksi.</w:t>
      </w:r>
    </w:p>
    <w:p>
      <w:r>
        <w:rPr>
          <w:b/>
        </w:rPr>
        <w:t xml:space="preserve">Tulos</w:t>
      </w:r>
    </w:p>
    <w:p>
      <w:r>
        <w:t xml:space="preserve">painiuransa päätyttyä James aikoo omistaa maatilan ja ryhtyä hevosten kouluttajaksi.</w:t>
      </w:r>
    </w:p>
    <w:p>
      <w:r>
        <w:rPr>
          <w:b/>
        </w:rPr>
        <w:t xml:space="preserve">Tulos</w:t>
      </w:r>
    </w:p>
    <w:p>
      <w:r>
        <w:t xml:space="preserve">James aikoo painiuransa jälkeen omistaa maatilan ja ryhtyä hevosten kouluttajaksi.</w:t>
      </w:r>
    </w:p>
    <w:p>
      <w:r>
        <w:rPr>
          <w:b/>
        </w:rPr>
        <w:t xml:space="preserve">Tulos</w:t>
      </w:r>
    </w:p>
    <w:p>
      <w:r>
        <w:t xml:space="preserve">painiuransa päätyttyä James aikoo omistaa maatilan ja ryhtyä hevosten kouluttajaksi.</w:t>
      </w:r>
    </w:p>
    <w:p>
      <w:r>
        <w:rPr>
          <w:b/>
        </w:rPr>
        <w:t xml:space="preserve">Tulos</w:t>
      </w:r>
    </w:p>
    <w:p>
      <w:r>
        <w:t xml:space="preserve">Kun hän on saanut taisteluelämänsä päätökseen, James aikoo omistaa maatilan ja ryhtyä hevosten kouluttajaksi.</w:t>
      </w:r>
    </w:p>
    <w:p>
      <w:r>
        <w:rPr>
          <w:b/>
        </w:rPr>
        <w:t xml:space="preserve">Tulos</w:t>
      </w:r>
    </w:p>
    <w:p>
      <w:r>
        <w:t xml:space="preserve">painiuransa päätyttyä James aikoo omistaa maatilan ja ryhtyä -lrb- hevosiin liittyväksi -rrb- kouluttajaksi.</w:t>
      </w:r>
    </w:p>
    <w:p>
      <w:r>
        <w:rPr>
          <w:b/>
        </w:rPr>
        <w:t xml:space="preserve">Tulos</w:t>
      </w:r>
    </w:p>
    <w:p>
      <w:r>
        <w:t xml:space="preserve">painiuransa jälkeen James aikoo omistaa maatilan ja ryhtyä hevosten kouluttajaksi.</w:t>
      </w:r>
    </w:p>
    <w:p>
      <w:r>
        <w:rPr>
          <w:b/>
        </w:rPr>
        <w:t xml:space="preserve">Esimerkki 9.140</w:t>
      </w:r>
    </w:p>
    <w:p>
      <w:r>
        <w:t xml:space="preserve">uusi hallitus perusti vuonna 1816 steinfurtin ja tecklenburgin piirit.</w:t>
      </w:r>
    </w:p>
    <w:p>
      <w:r>
        <w:rPr>
          <w:b/>
        </w:rPr>
        <w:t xml:space="preserve">Tulos</w:t>
      </w:r>
    </w:p>
    <w:p>
      <w:r>
        <w:t xml:space="preserve">steinfurtin ja teckleburgin piirit perustettiin uuden hallituksen toimesta vuonna 1816.</w:t>
      </w:r>
    </w:p>
    <w:p>
      <w:r>
        <w:rPr>
          <w:b/>
        </w:rPr>
        <w:t xml:space="preserve">Tulos</w:t>
      </w:r>
    </w:p>
    <w:p>
      <w:r>
        <w:t xml:space="preserve">uusi hallitus perusti steinfurtin ja tecklenburgin piirit vuonna 1816.</w:t>
      </w:r>
    </w:p>
    <w:p>
      <w:r>
        <w:rPr>
          <w:b/>
        </w:rPr>
        <w:t xml:space="preserve">Tulos</w:t>
      </w:r>
    </w:p>
    <w:p>
      <w:r>
        <w:t xml:space="preserve">uusi hallitus perusti vuonna 1816 steinfurtin ja tecklenburgin piirit.</w:t>
      </w:r>
    </w:p>
    <w:p>
      <w:r>
        <w:rPr>
          <w:b/>
        </w:rPr>
        <w:t xml:space="preserve">Tulos</w:t>
      </w:r>
    </w:p>
    <w:p>
      <w:r>
        <w:t xml:space="preserve">uusi hallitus teki vuonna 1816 steinfurtin ja tecklenburgin piirit.</w:t>
      </w:r>
    </w:p>
    <w:p>
      <w:r>
        <w:rPr>
          <w:b/>
        </w:rPr>
        <w:t xml:space="preserve">Tulos</w:t>
      </w:r>
    </w:p>
    <w:p>
      <w:r>
        <w:t xml:space="preserve">vuonna 1816 uusi hallitus perusti steinfurtin ja tecklenburgin piirit.</w:t>
      </w:r>
    </w:p>
    <w:p>
      <w:r>
        <w:rPr>
          <w:b/>
        </w:rPr>
        <w:t xml:space="preserve">Esimerkki 9.141</w:t>
      </w:r>
    </w:p>
    <w:p>
      <w:r>
        <w:t xml:space="preserve">lisää muutoksistasi asianmukainen tekijänoikeusilmoitus muiden tekijänoikeusilmoitusten viereen.</w:t>
      </w:r>
    </w:p>
    <w:p>
      <w:r>
        <w:rPr>
          <w:b/>
        </w:rPr>
        <w:t xml:space="preserve">Tulos</w:t>
      </w:r>
    </w:p>
    <w:p>
      <w:r>
        <w:t xml:space="preserve">lisää muutoksillesi asianmukainen tekijänoikeusilmoitus muiden tekijänoikeusilmoitusten viereen.</w:t>
      </w:r>
    </w:p>
    <w:p>
      <w:r>
        <w:rPr>
          <w:b/>
        </w:rPr>
        <w:t xml:space="preserve">Tulos</w:t>
      </w:r>
    </w:p>
    <w:p>
      <w:r>
        <w:t xml:space="preserve">muiden tekijänoikeusilmoitusten viereen , lisää muutoksillesi sopiva tekijänoikeusilmoitus.</w:t>
      </w:r>
    </w:p>
    <w:p>
      <w:r>
        <w:rPr>
          <w:b/>
        </w:rPr>
        <w:t xml:space="preserve">Tulos</w:t>
      </w:r>
    </w:p>
    <w:p>
      <w:r>
        <w:t xml:space="preserve">lisää muutoksillesi asianmukainen tekijänoikeusilmoitus muiden tekijänoikeusilmoitusten viereen.</w:t>
      </w:r>
    </w:p>
    <w:p>
      <w:r>
        <w:rPr>
          <w:b/>
        </w:rPr>
        <w:t xml:space="preserve">Tulos</w:t>
      </w:r>
    </w:p>
    <w:p>
      <w:r>
        <w:t xml:space="preserve">lisää tekijänoikeusilmoitus muutoksistasi muiden tekijänoikeusilmoitusten viereen.</w:t>
      </w:r>
    </w:p>
    <w:p>
      <w:r>
        <w:rPr>
          <w:b/>
        </w:rPr>
        <w:t xml:space="preserve">Tulos</w:t>
      </w:r>
    </w:p>
    <w:p>
      <w:r>
        <w:t xml:space="preserve">lisää asianmukainen tekijänoikeusilmoitus muutoksistasi muiden tekijänoikeusilmoitusten läheisyyteen.</w:t>
      </w:r>
    </w:p>
    <w:p>
      <w:r>
        <w:rPr>
          <w:b/>
        </w:rPr>
        <w:t xml:space="preserve">Tulos</w:t>
      </w:r>
    </w:p>
    <w:p>
      <w:r>
        <w:t xml:space="preserve">lisää muutoksillesi sopiva tekijänoikeusvaroitus muiden tekijänoikeusvaroitusten viereen.</w:t>
      </w:r>
    </w:p>
    <w:p>
      <w:r>
        <w:rPr>
          <w:b/>
        </w:rPr>
        <w:t xml:space="preserve">Tulos</w:t>
      </w:r>
    </w:p>
    <w:p>
      <w:r>
        <w:t xml:space="preserve">lisää muutoksiin asianmukainen tekijänoikeusilmoitus muihin tekijänoikeusilmoituksiin.</w:t>
      </w:r>
    </w:p>
    <w:p>
      <w:r>
        <w:rPr>
          <w:b/>
        </w:rPr>
        <w:t xml:space="preserve">Tulos</w:t>
      </w:r>
    </w:p>
    <w:p>
      <w:r>
        <w:t xml:space="preserve">lisää muutoksiin oikea tekijänoikeusilmoitus muihin tekijänoikeusilmoituksiin.</w:t>
      </w:r>
    </w:p>
    <w:p>
      <w:r>
        <w:rPr>
          <w:b/>
        </w:rPr>
        <w:t xml:space="preserve">Esimerkki 9.142</w:t>
      </w:r>
    </w:p>
    <w:p>
      <w:r>
        <w:t xml:space="preserve">aulojen yläpuolella la scalassa on aina ollut galleria, jossa vähemmän varakkaat ovat voineet seurata esityksiä.</w:t>
      </w:r>
    </w:p>
    <w:p>
      <w:r>
        <w:rPr>
          <w:b/>
        </w:rPr>
        <w:t xml:space="preserve">Tulos</w:t>
      </w:r>
    </w:p>
    <w:p>
      <w:r>
        <w:t xml:space="preserve">aulojen yläpuolella la scalassa on aina ollut galleria, jossa myös köyhemmät ihmiset ovat voineet seurata esityksiä.</w:t>
      </w:r>
    </w:p>
    <w:p>
      <w:r>
        <w:rPr>
          <w:b/>
        </w:rPr>
        <w:t xml:space="preserve">Tulos</w:t>
      </w:r>
    </w:p>
    <w:p>
      <w:r>
        <w:t xml:space="preserve">aulojen yläpuolella la scalassa on aina ollut paikka, jossa köyhät voivat katsella esityksiä.</w:t>
      </w:r>
    </w:p>
    <w:p>
      <w:r>
        <w:rPr>
          <w:b/>
        </w:rPr>
        <w:t xml:space="preserve">Tulos</w:t>
      </w:r>
    </w:p>
    <w:p>
      <w:r>
        <w:t xml:space="preserve">aulojen yläpuolella on ollut galleria, jossa vähemmän varakkaat ovat voineet seurata esityksiä.</w:t>
      </w:r>
    </w:p>
    <w:p>
      <w:r>
        <w:rPr>
          <w:b/>
        </w:rPr>
        <w:t xml:space="preserve">Tulos</w:t>
      </w:r>
    </w:p>
    <w:p>
      <w:r>
        <w:t xml:space="preserve">yläpuolella laatikot , la scala on aina ollut galleria , jossa se on vähemmän varakas voi katsella esityksiä.</w:t>
      </w:r>
    </w:p>
    <w:p>
      <w:r>
        <w:rPr>
          <w:b/>
        </w:rPr>
        <w:t xml:space="preserve">Tulos</w:t>
      </w:r>
    </w:p>
    <w:p>
      <w:r>
        <w:t xml:space="preserve">la scalassa vähemmän varakkaat voivat seurata esityksiä aitiopaikkojen yläpuolella olevasta galleriasta.</w:t>
      </w:r>
    </w:p>
    <w:p>
      <w:r>
        <w:rPr>
          <w:b/>
        </w:rPr>
        <w:t xml:space="preserve">Esimerkki 9.143</w:t>
      </w:r>
    </w:p>
    <w:p>
      <w:r>
        <w:t xml:space="preserve">se sijaitsee 44 mailia -lrb- 71 km -rrb- Pittsburghista koilliseen, Allegheny-joen itärannalla.</w:t>
      </w:r>
    </w:p>
    <w:p>
      <w:r>
        <w:rPr>
          <w:b/>
        </w:rPr>
        <w:t xml:space="preserve">Tulos</w:t>
      </w:r>
    </w:p>
    <w:p>
      <w:r>
        <w:t xml:space="preserve">se sijaitsee 44 mailia Pittsburghista koilliseen, Allegheny-joen itärannalla.</w:t>
      </w:r>
    </w:p>
    <w:p>
      <w:r>
        <w:rPr>
          <w:b/>
        </w:rPr>
        <w:t xml:space="preserve">Tulos</w:t>
      </w:r>
    </w:p>
    <w:p>
      <w:r>
        <w:t xml:space="preserve">Kittanning on Armstrongin piirikunnan pääkaupunki Pennsylvanian osavaltiossa Yhdysvalloissa ja sijaitsee 44 mailia -lrb- 71 km -rrb- Pittsburghista koilliseen Allegheny-joen itärannalla.</w:t>
      </w:r>
    </w:p>
    <w:p>
      <w:r>
        <w:rPr>
          <w:b/>
        </w:rPr>
        <w:t xml:space="preserve">Tulos</w:t>
      </w:r>
    </w:p>
    <w:p>
      <w:r>
        <w:t xml:space="preserve">se sijaitsee 44 mailia -lrb- 71 km -rrb- Pittsburghista koilliseen, Allegheny-joen itärannalla.</w:t>
      </w:r>
    </w:p>
    <w:p>
      <w:r>
        <w:rPr>
          <w:b/>
        </w:rPr>
        <w:t xml:space="preserve">Tulos</w:t>
      </w:r>
    </w:p>
    <w:p>
      <w:r>
        <w:t xml:space="preserve">se sijaitsee 44 mailia Pittsburghista koilliseen, Allegheny-joen itärannalla.</w:t>
      </w:r>
    </w:p>
    <w:p>
      <w:r>
        <w:rPr>
          <w:b/>
        </w:rPr>
        <w:t xml:space="preserve">Tulos</w:t>
      </w:r>
    </w:p>
    <w:p>
      <w:r>
        <w:t xml:space="preserve">se sijaitsee 44 mailia -lrb- 71 km -rrb- Pittsburghista koilliseen, Allegheny-joen itärannalla.</w:t>
      </w:r>
    </w:p>
    <w:p>
      <w:r>
        <w:rPr>
          <w:b/>
        </w:rPr>
        <w:t xml:space="preserve">Tulos</w:t>
      </w:r>
    </w:p>
    <w:p>
      <w:r>
        <w:t xml:space="preserve">se sijaitsee 44 mailia Pittsburghista koilliseen Allegheny-joen itärannalla.</w:t>
      </w:r>
    </w:p>
    <w:p>
      <w:r>
        <w:rPr>
          <w:b/>
        </w:rPr>
        <w:t xml:space="preserve">Tulos</w:t>
      </w:r>
    </w:p>
    <w:p>
      <w:r>
        <w:t xml:space="preserve">se sijaitsee 44 mailia Pittsburghista koilliseen Allegheny-joen itärannalla.</w:t>
      </w:r>
    </w:p>
    <w:p>
      <w:r>
        <w:rPr>
          <w:b/>
        </w:rPr>
        <w:t xml:space="preserve">Esimerkki 9.144</w:t>
      </w:r>
    </w:p>
    <w:p>
      <w:r>
        <w:t xml:space="preserve">aluksi jokaiselle katurikosyksikön jäsenelle annettiin joustavat hikinauhat, jotka perustuivat valittuun päivän väriin: näin aloitettiin päivän värin tunnistusjärjestelmän käyttö.</w:t>
      </w:r>
    </w:p>
    <w:p>
      <w:r>
        <w:rPr>
          <w:b/>
        </w:rPr>
        <w:t xml:space="preserve">Tulos</w:t>
      </w:r>
    </w:p>
    <w:p>
      <w:r>
        <w:t xml:space="preserve">aluksi jokaiselle katurikollisyksikön jäsenelle jaettiin joustavat hikinauhat, jotka perustuivat päivän väriin: näin aloitettiin päivän värin tunnistusjärjestelmän käyttö.</w:t>
      </w:r>
    </w:p>
    <w:p>
      <w:r>
        <w:rPr>
          <w:b/>
        </w:rPr>
        <w:t xml:space="preserve">Tulos</w:t>
      </w:r>
    </w:p>
    <w:p>
      <w:r>
        <w:t xml:space="preserve">aluksi jokaiselle katurikollisyksikön jäsenelle annettiin elastiset hikinauhat, jotka perustuivat päivän väriin: näin aloitettiin päivän värin tunnistusjärjestelmän käyttö.</w:t>
      </w:r>
    </w:p>
    <w:p>
      <w:r>
        <w:rPr>
          <w:b/>
        </w:rPr>
        <w:t xml:space="preserve">Tulos</w:t>
      </w:r>
    </w:p>
    <w:p>
      <w:r>
        <w:t xml:space="preserve">Alun perin jokaiselle katurikollisuutta tekevälle yksikön jäsenelle annettiin päivän värin mukaan valitut joustavat hikinauhat.</w:t>
      </w:r>
    </w:p>
    <w:p>
      <w:r>
        <w:rPr>
          <w:b/>
        </w:rPr>
        <w:t xml:space="preserve">Tulos</w:t>
      </w:r>
    </w:p>
    <w:p>
      <w:r>
        <w:t xml:space="preserve">aluksi jokaiselle katurikollisyksikön jäsenelle annettiin elastiset hikinauhat, jotka perustuivat valittuun päivän väriin: näin aloitettiin päivän värin tunnistusjärjestelmän käyttö.</w:t>
      </w:r>
    </w:p>
    <w:p>
      <w:r>
        <w:rPr>
          <w:b/>
        </w:rPr>
        <w:t xml:space="preserve">Tulos</w:t>
      </w:r>
    </w:p>
    <w:p>
      <w:r>
        <w:t xml:space="preserve">aluksi jokaiselle katurikollisyksikön jäsenelle annettiin päivän värin perusteella joustavat hikinauhat; näin aloitettiin päivän värin tunnistusjärjestelmän käyttö.</w:t>
      </w:r>
    </w:p>
    <w:p>
      <w:r>
        <w:rPr>
          <w:b/>
        </w:rPr>
        <w:t xml:space="preserve">Tulos</w:t>
      </w:r>
    </w:p>
    <w:p>
      <w:r>
        <w:t xml:space="preserve">aluksi jokaiselle katurikollisyksikön jäsenelle jaettiin joustavat hikinauhat, jotka perustuivat päivän väriin: näin aloitettiin päivän värin tunnistusjärjestelmän käyttö.</w:t>
      </w:r>
    </w:p>
    <w:p>
      <w:r>
        <w:rPr>
          <w:b/>
        </w:rPr>
        <w:t xml:space="preserve">Tulos</w:t>
      </w:r>
    </w:p>
    <w:p>
      <w:r>
        <w:t xml:space="preserve">aluksi kullekin katurikollisuutta tutkivalle yksikön jäsenelle annettiin elasti-hikinauhat, jotka perustuivat valittuun päivän väriin.</w:t>
      </w:r>
    </w:p>
    <w:p>
      <w:r>
        <w:rPr>
          <w:b/>
        </w:rPr>
        <w:t xml:space="preserve">Esimerkki 9.145</w:t>
      </w:r>
    </w:p>
    <w:p>
      <w:r>
        <w:t xml:space="preserve">aurinkolämpövoimalat voidaan yleensä rakentaa muutamassa vuodessa, koska aurinkovoimalat rakennetaan lähes kokonaan modulaarisista, helposti saatavilla olevista materiaaleista.</w:t>
      </w:r>
    </w:p>
    <w:p>
      <w:r>
        <w:rPr>
          <w:b/>
        </w:rPr>
        <w:t xml:space="preserve">Tulos</w:t>
      </w:r>
    </w:p>
    <w:p>
      <w:r>
        <w:t xml:space="preserve">yleensä aurinkolämpövoimalat voidaan rakentaa muutamassa vuodessa, koska ne voidaan rakentaa helposti saatavilla olevista modulaarisista materiaaleista.</w:t>
      </w:r>
    </w:p>
    <w:p>
      <w:r>
        <w:rPr>
          <w:b/>
        </w:rPr>
        <w:t xml:space="preserve">Tulos</w:t>
      </w:r>
    </w:p>
    <w:p>
      <w:r>
        <w:t xml:space="preserve">aurinkolämpövoimalat voidaan yleensä rakentaa muutamassa vuodessa, koska aurinkovoimalat rakennetaan lähes yksinomaan helposti saatavilla olevista materiaaleista.</w:t>
      </w:r>
    </w:p>
    <w:p>
      <w:r>
        <w:rPr>
          <w:b/>
        </w:rPr>
        <w:t xml:space="preserve">Tulos</w:t>
      </w:r>
    </w:p>
    <w:p>
      <w:r>
        <w:t xml:space="preserve">aurinkolämpövoimaloiden rakentaminen on helppoa, koska voimaloiden rakentamiseen käytettävät materiaalit ovat helposti saatavilla.</w:t>
      </w:r>
    </w:p>
    <w:p>
      <w:r>
        <w:rPr>
          <w:b/>
        </w:rPr>
        <w:t xml:space="preserve">Tulos</w:t>
      </w:r>
    </w:p>
    <w:p>
      <w:r>
        <w:t xml:space="preserve">aurinkolämpövoimalat voidaan yleensä rakentaa muutamassa vuodessa, koska aurinkovoimalat rakennetaan lähes kokonaan helposti saatavilla olevista materiaaleista.</w:t>
      </w:r>
    </w:p>
    <w:p>
      <w:r>
        <w:rPr>
          <w:b/>
        </w:rPr>
        <w:t xml:space="preserve">Tulos</w:t>
      </w:r>
    </w:p>
    <w:p>
      <w:r>
        <w:t xml:space="preserve">aurinkolämpövoimalat voidaan rakentaa muutamassa vuodessa, koska aurinkovoimalat rakennetaan kokonaan modulaarisista, helposti saatavilla olevista materiaaleista.</w:t>
      </w:r>
    </w:p>
    <w:p>
      <w:r>
        <w:rPr>
          <w:b/>
        </w:rPr>
        <w:t xml:space="preserve">Tulos</w:t>
      </w:r>
    </w:p>
    <w:p>
      <w:r>
        <w:t xml:space="preserve">aurinkolämpövoimalat voidaan yleensä rakentaa muutamassa vuodessa, koska aurinkovoimalat rakennetaan lähes kokonaan modulaarisista ja helposti saatavilla olevista materiaaleista.</w:t>
      </w:r>
    </w:p>
    <w:p>
      <w:r>
        <w:rPr>
          <w:b/>
        </w:rPr>
        <w:t xml:space="preserve">Tulos</w:t>
      </w:r>
    </w:p>
    <w:p>
      <w:r>
        <w:t xml:space="preserve">aurinkolämpövoimalat voidaan yleensä rakentaa muutamassa vuodessa, koska ne rakennetaan lähes kokonaan modulaarisista, erittäin helposti saatavilla olevista materiaaleista.</w:t>
      </w:r>
    </w:p>
    <w:p>
      <w:r>
        <w:rPr>
          <w:b/>
        </w:rPr>
        <w:t xml:space="preserve">Tulos</w:t>
      </w:r>
    </w:p>
    <w:p>
      <w:r>
        <w:t xml:space="preserve">aurinkolämpövoimalat voidaan yleensä rakentaa muutamassa vuodessa, koska ne rakennetaan lähes kaikista helposti saatavilla olevista materiaaleista.</w:t>
      </w:r>
    </w:p>
    <w:p>
      <w:r>
        <w:rPr>
          <w:b/>
        </w:rPr>
        <w:t xml:space="preserve">Esimerkki 9.146</w:t>
      </w:r>
    </w:p>
    <w:p>
      <w:r>
        <w:t xml:space="preserve">daniel waters sai tunnustusta myös käsikirjoituksestaan , joka voitti vuoden 1990 edgar-palkinnon.</w:t>
      </w:r>
    </w:p>
    <w:p>
      <w:r>
        <w:rPr>
          <w:b/>
        </w:rPr>
        <w:t xml:space="preserve">Tulos</w:t>
      </w:r>
    </w:p>
    <w:p>
      <w:r>
        <w:t xml:space="preserve">Daniel waters voitti käsikirjoituksestaan Edgar-palkinnon vuonna 1990.</w:t>
      </w:r>
    </w:p>
    <w:p>
      <w:r>
        <w:rPr>
          <w:b/>
        </w:rPr>
        <w:t xml:space="preserve">Tulos</w:t>
      </w:r>
    </w:p>
    <w:p>
      <w:r>
        <w:t xml:space="preserve">daniel waters sai tunnustusta käsikirjoituksestaan, joka voitti vuoden 1990 Edgar-palkinnon.</w:t>
      </w:r>
    </w:p>
    <w:p>
      <w:r>
        <w:rPr>
          <w:b/>
        </w:rPr>
        <w:t xml:space="preserve">Tulos</w:t>
      </w:r>
    </w:p>
    <w:p>
      <w:r>
        <w:t xml:space="preserve">daniel waters sai tunnustusta myös käsikirjoituksestaan.</w:t>
      </w:r>
    </w:p>
    <w:p>
      <w:r>
        <w:rPr>
          <w:b/>
        </w:rPr>
        <w:t xml:space="preserve">Tulos</w:t>
      </w:r>
    </w:p>
    <w:p>
      <w:r>
        <w:t xml:space="preserve">daniel waters tuli tunnetuksi myös käsikirjoituksestaan , joka voitti vuonna 1990 Edgar-palkinnon.</w:t>
      </w:r>
    </w:p>
    <w:p>
      <w:r>
        <w:rPr>
          <w:b/>
        </w:rPr>
        <w:t xml:space="preserve">Tulos</w:t>
      </w:r>
    </w:p>
    <w:p>
      <w:r>
        <w:t xml:space="preserve">Daniel Watersin käsikirjoitus voitti Edgar-palkinnon vuonna 1990.</w:t>
      </w:r>
    </w:p>
    <w:p>
      <w:r>
        <w:rPr>
          <w:b/>
        </w:rPr>
        <w:t xml:space="preserve">Tulos</w:t>
      </w:r>
    </w:p>
    <w:p>
      <w:r>
        <w:t xml:space="preserve">daniel waters sai tunnustusta myös vuonna 1990 Edgar-palkinnon voittaneesta käsikirjoituksestaan.</w:t>
      </w:r>
    </w:p>
    <w:p>
      <w:r>
        <w:rPr>
          <w:b/>
        </w:rPr>
        <w:t xml:space="preserve">Tulos</w:t>
      </w:r>
    </w:p>
    <w:p>
      <w:r>
        <w:t xml:space="preserve">daniel waters sai tunnustusta käsikirjoituksestaan , joka voitti vuoden 1990 edgar-palkinnon.</w:t>
      </w:r>
    </w:p>
    <w:p>
      <w:r>
        <w:rPr>
          <w:b/>
        </w:rPr>
        <w:t xml:space="preserve">Tulos</w:t>
      </w:r>
    </w:p>
    <w:p>
      <w:r>
        <w:t xml:space="preserve">Daniel waters sai tunnustusta myös käsikirjoituksestaan, joka voitti Edgar-palkinnon vuonna 1990.</w:t>
      </w:r>
    </w:p>
    <w:p>
      <w:r>
        <w:rPr>
          <w:b/>
        </w:rPr>
        <w:t xml:space="preserve">Esimerkki 9.147</w:t>
      </w:r>
    </w:p>
    <w:p>
      <w:r>
        <w:t xml:space="preserve">virallinen kunta-avain , joka tunnettiin aiemmin myös nimellä kunnan virallinen tunnusnumero tai kuntakoodinumero , on numerosarja poliittisesti itsenäisten kuntien tai liitännäisalueiden tunnistamiseksi.</w:t>
      </w:r>
    </w:p>
    <w:p>
      <w:r>
        <w:rPr>
          <w:b/>
        </w:rPr>
        <w:t xml:space="preserve">Tulos</w:t>
      </w:r>
    </w:p>
    <w:p>
      <w:r>
        <w:t xml:space="preserve">Aiemmin tunnettu nimellä kunnan virallinen tunnusluku tai kunnan tunnusluku , kunnan virallinen tunnusluku on numero, joka yksilöi kunnat tai yhdyskunta-alueet.</w:t>
      </w:r>
    </w:p>
    <w:p>
      <w:r>
        <w:rPr>
          <w:b/>
        </w:rPr>
        <w:t xml:space="preserve">Tulos</w:t>
      </w:r>
    </w:p>
    <w:p>
      <w:r>
        <w:t xml:space="preserve">kunnan virallinen avain , joka tunnetaan myös nimellä kunnan virallinen tunnusnumero tai kuntakoodinumero , on numero, jolla tunnistetaan poliittisesti kuulumattomat alueet.</w:t>
      </w:r>
    </w:p>
    <w:p>
      <w:r>
        <w:rPr>
          <w:b/>
        </w:rPr>
        <w:t xml:space="preserve">Tulos</w:t>
      </w:r>
    </w:p>
    <w:p>
      <w:r>
        <w:t xml:space="preserve">virallinen kunta-avain on numerosarja, jota käytetään tunnistamaan poliittisesti itsenäiset kunnat tai liitännäisalueet.</w:t>
      </w:r>
    </w:p>
    <w:p>
      <w:r>
        <w:rPr>
          <w:b/>
        </w:rPr>
        <w:t xml:space="preserve">Tulos</w:t>
      </w:r>
    </w:p>
    <w:p>
      <w:r>
        <w:t xml:space="preserve">kaupungin virallinen avain , joka ennen tunnetaan myös nimellä kaupungin virallinen tunnusnumero tai kaupungin tunnusnumero , on num.</w:t>
      </w:r>
    </w:p>
    <w:p>
      <w:r>
        <w:rPr>
          <w:b/>
        </w:rPr>
        <w:t xml:space="preserve">Tulos</w:t>
      </w:r>
    </w:p>
    <w:p>
      <w:r>
        <w:t xml:space="preserve">1 . virallinen kunta-avain , joka tunnettiin aiemmin myös nimellä kunnan virallinen tunnusluku tai kuntakoodinumero , on numerosarja, jonka avulla löydetään poliittisesti itsenäiset kunnat tai liitännäisalueet.</w:t>
      </w:r>
    </w:p>
    <w:p>
      <w:r>
        <w:rPr>
          <w:b/>
        </w:rPr>
        <w:t xml:space="preserve">Tulos</w:t>
      </w:r>
    </w:p>
    <w:p>
      <w:r>
        <w:t xml:space="preserve">virallinen kunta-avain on sarjanumero, jolla yksilöidään poliittisesti itsenäiset kunnat tai alueet, joita ei hallinnoi oma kunta . avain tunnettiin aiemmin nimellä kunnan virallinen tunnusnumero tai kuntakoodinumero.</w:t>
      </w:r>
    </w:p>
    <w:p>
      <w:r>
        <w:rPr>
          <w:b/>
        </w:rPr>
        <w:t xml:space="preserve">Esimerkki 9.148</w:t>
      </w:r>
    </w:p>
    <w:p>
      <w:r>
        <w:t xml:space="preserve">ainakin 537 kuolemantapauksesta syytettiin Hannaa, pääasiassa Haitissa.</w:t>
      </w:r>
    </w:p>
    <w:p>
      <w:r>
        <w:rPr>
          <w:b/>
        </w:rPr>
        <w:t xml:space="preserve">Tulos</w:t>
      </w:r>
    </w:p>
    <w:p>
      <w:r>
        <w:t xml:space="preserve">ainakin 537 kuolemantapauksesta syytettiin Hannaa, enimmäkseen Haitissa.</w:t>
      </w:r>
    </w:p>
    <w:p>
      <w:r>
        <w:rPr>
          <w:b/>
        </w:rPr>
        <w:t xml:space="preserve">Tulos</w:t>
      </w:r>
    </w:p>
    <w:p>
      <w:r>
        <w:t xml:space="preserve">ainakin 537 kuolemantapauksesta syytettiin Hannaa , pääasiassa Haitissa.</w:t>
      </w:r>
    </w:p>
    <w:p>
      <w:r>
        <w:rPr>
          <w:b/>
        </w:rPr>
        <w:t xml:space="preserve">Tulos</w:t>
      </w:r>
    </w:p>
    <w:p>
      <w:r>
        <w:t xml:space="preserve">ainakin 537 kuolemantapauksesta syytettiin Hannaa, erityisesti Haitissa.</w:t>
      </w:r>
    </w:p>
    <w:p>
      <w:r>
        <w:rPr>
          <w:b/>
        </w:rPr>
        <w:t xml:space="preserve">Tulos</w:t>
      </w:r>
    </w:p>
    <w:p>
      <w:r>
        <w:t xml:space="preserve">ainakin 537 kuolemantapauksesta syytettiin Hannaa, enimmäkseen Haitissa.</w:t>
      </w:r>
    </w:p>
    <w:p>
      <w:r>
        <w:rPr>
          <w:b/>
        </w:rPr>
        <w:t xml:space="preserve">Tulos</w:t>
      </w:r>
    </w:p>
    <w:p>
      <w:r>
        <w:t xml:space="preserve">vähintään 537 kuolemantapauksesta syytettiin Hannaa, pääasiassa Haitissa.</w:t>
      </w:r>
    </w:p>
    <w:p>
      <w:r>
        <w:rPr>
          <w:b/>
        </w:rPr>
        <w:t xml:space="preserve">Esimerkki 9.149</w:t>
      </w:r>
    </w:p>
    <w:p>
      <w:r>
        <w:t xml:space="preserve">termi viittaa yleisimmin korkeampiin kasveihin , mutta myös epifyyttisiä bakteereja , sieniä -lrb- epifyyttisiä sieniä -rrb- , leviä , jäkäliä , sammalia ja saniaisia esiintyy.</w:t>
      </w:r>
    </w:p>
    <w:p>
      <w:r>
        <w:rPr>
          <w:b/>
        </w:rPr>
        <w:t xml:space="preserve">Tulos</w:t>
      </w:r>
    </w:p>
    <w:p>
      <w:r>
        <w:t xml:space="preserve">termi puhuu yleisimmin korkeammista kasveista , mutta epifyyttisiä bakteereja , sieniä -lrb- epifyyttisiä sieniä -rrb- , leviä , jäkäliä , sammalia ja saniaisia on myös olemassa.</w:t>
      </w:r>
    </w:p>
    <w:p>
      <w:r>
        <w:rPr>
          <w:b/>
        </w:rPr>
        <w:t xml:space="preserve">Tulos</w:t>
      </w:r>
    </w:p>
    <w:p>
      <w:r>
        <w:t xml:space="preserve">Vaikka sanaa epifyytti käytetään useimmiten puhuttaessa korkeammista kasveista, on olemassa myös epifyyttisiä bakteereja, sieniä, leviä, jäkäliä, sammalia ja saniaisia.</w:t>
      </w:r>
    </w:p>
    <w:p>
      <w:r>
        <w:rPr>
          <w:b/>
        </w:rPr>
        <w:t xml:space="preserve">Tulos</w:t>
      </w:r>
    </w:p>
    <w:p>
      <w:r>
        <w:t xml:space="preserve">termi viittaa useimmiten korkeampiin kasveihin , mutta myös epifyyttisiä bakteereja , sieniä -lrb- epifyyttisiä sieniä -rrb- , leviä , jäkäliä , sammalia ja saniaisia esiintyy.</w:t>
      </w:r>
    </w:p>
    <w:p>
      <w:r>
        <w:rPr>
          <w:b/>
        </w:rPr>
        <w:t xml:space="preserve">Tulos</w:t>
      </w:r>
    </w:p>
    <w:p>
      <w:r>
        <w:t xml:space="preserve">termi viittaa yleensä korkeampiin kasveihin, mutta myös epifyyttisiä bakteereja, sieniä, leviä, jäkäliä, sammalia ja saniaisia on olemassa.</w:t>
      </w:r>
    </w:p>
    <w:p>
      <w:r>
        <w:rPr>
          <w:b/>
        </w:rPr>
        <w:t xml:space="preserve">Tulos</w:t>
      </w:r>
    </w:p>
    <w:p>
      <w:r>
        <w:t xml:space="preserve">termi viittaa yleisimmin korkeampiin kasveihin , mutta myös epifyyttisiä bakteereja , sieniä , leviä , jäkäliä , sammalia ja saniaisia on olemassa.</w:t>
      </w:r>
    </w:p>
    <w:p>
      <w:r>
        <w:rPr>
          <w:b/>
        </w:rPr>
        <w:t xml:space="preserve">Tulos</w:t>
      </w:r>
    </w:p>
    <w:p>
      <w:r>
        <w:t xml:space="preserve">termiä käytetään useimmiten korkeammista kasveista , mutta on olemassa myös epifyyttisiä bakteereja , sieniä -lrb- epifyyttisiä sieniä -rrb- , leviä , jäkäliä , sammalia ja saniaisia.</w:t>
      </w:r>
    </w:p>
    <w:p>
      <w:r>
        <w:rPr>
          <w:b/>
        </w:rPr>
        <w:t xml:space="preserve">Esimerkki 9.150</w:t>
      </w:r>
    </w:p>
    <w:p>
      <w:r>
        <w:t xml:space="preserve">vuonna 2005 stallone myös nimitti paini-ikoni hulk hoganin, joka esiintyi rocky iii:ssa painijana nimeltä thunderlips, wwe:n hall of fameen ; stallone oli myös henkilö, joka tarjosi hoganille cameo-osuutta rocky iii:ssa.</w:t>
      </w:r>
    </w:p>
    <w:p>
      <w:r>
        <w:rPr>
          <w:b/>
        </w:rPr>
        <w:t xml:space="preserve">Tulos</w:t>
      </w:r>
    </w:p>
    <w:p>
      <w:r>
        <w:t xml:space="preserve">vuonna 2005 stallone hyväksyi myös paini-ikoni hulk hoganin , joka esiintyi rocky iii:ssa painijana nimeltä thunderlips , wwe:n hall of fameen ; stallone tarjosi hoganille myös cameo-osuutta rocky iii:ssa.</w:t>
      </w:r>
    </w:p>
    <w:p>
      <w:r>
        <w:rPr>
          <w:b/>
        </w:rPr>
        <w:t xml:space="preserve">Tulos</w:t>
      </w:r>
    </w:p>
    <w:p>
      <w:r>
        <w:t xml:space="preserve">Sen lisäksi, että Stallone tarjosi Hulk Hoganille paikan Rocky III:ssa painijana nimeltä thunderlips, hän myös otti paini-ikonin WWE:n Hall of Fameen vuonna 2005.</w:t>
      </w:r>
    </w:p>
    <w:p>
      <w:r>
        <w:rPr>
          <w:b/>
        </w:rPr>
        <w:t xml:space="preserve">Tulos</w:t>
      </w:r>
    </w:p>
    <w:p>
      <w:r>
        <w:t xml:space="preserve">vuonna 2005 stallone esitteli myös kuuluisan painijan hulk hoganin , joka näytteli rocky iii:ssa painija thunderlipsinä, wwe:n hall of fameen ; stallone oli myös henkilö, joka antoi hoganille pienen roolin rocky iii:ssa.</w:t>
      </w:r>
    </w:p>
    <w:p>
      <w:r>
        <w:rPr>
          <w:b/>
        </w:rPr>
        <w:t xml:space="preserve">Tulos</w:t>
      </w:r>
    </w:p>
    <w:p>
      <w:r>
        <w:t xml:space="preserve">Stallone tarjosi Hulk Hoganille cameo-osuutta Rocky III:ssa ja otti hänet sitten WWE:n Hall of Fameen.</w:t>
      </w:r>
    </w:p>
    <w:p>
      <w:r>
        <w:rPr>
          <w:b/>
        </w:rPr>
        <w:t xml:space="preserve">Tulos</w:t>
      </w:r>
    </w:p>
    <w:p>
      <w:r>
        <w:t xml:space="preserve">vuonna 2005 stallone , myös virallisesti asennettu paini ikoni Hulk hogan , joka oli osa Rocky III painija nimeltä thunderlips , cameo, joka tarjosi hoganille stalone , osaksi maailman paini viihde 's Hall of Fame.</w:t>
      </w:r>
    </w:p>
    <w:p>
      <w:r>
        <w:rPr>
          <w:b/>
        </w:rPr>
        <w:t xml:space="preserve">Tulos</w:t>
      </w:r>
    </w:p>
    <w:p>
      <w:r>
        <w:t xml:space="preserve">vuonna 2005 stallone otti myös paini-ikoni hulk hoganin , joka esiintyi rocky iii:ssa painijana nimeltä thunderlips , wwe:n hall of fameen ; stallone oli myös henkilö, joka tarjosi hoganille cameo-osuutta rocky iii:ssa.</w:t>
      </w:r>
    </w:p>
    <w:p>
      <w:r>
        <w:rPr>
          <w:b/>
        </w:rPr>
        <w:t xml:space="preserve">Tulos</w:t>
      </w:r>
    </w:p>
    <w:p>
      <w:r>
        <w:t xml:space="preserve">vuonna 2005stallone kutsui paini-ikoni Hulk Hoganin wwe:n kuuluisuuksien saliin, sillä hän esiintyi painijana nimeltä thunderlips elokuvassa rocky iii ja tarjosi hänelle myöhemmin myös cameo-roolin samassa elokuvassa.</w:t>
      </w:r>
    </w:p>
    <w:p>
      <w:r>
        <w:rPr>
          <w:b/>
        </w:rPr>
        <w:t xml:space="preserve">Tulos</w:t>
      </w:r>
    </w:p>
    <w:p>
      <w:r>
        <w:t xml:space="preserve">vuonna 2005 stallone nimitti paini-ikoni hulk hoganin , joka esiintyi rocky iii -elokuvassa, wwe:n hall of fameen.</w:t>
      </w:r>
    </w:p>
    <w:p>
      <w:r>
        <w:rPr>
          <w:b/>
        </w:rPr>
        <w:t xml:space="preserve">Esimerkki 9.151</w:t>
      </w:r>
    </w:p>
    <w:p>
      <w:r>
        <w:t xml:space="preserve">Vaikka panos rikkoisi sääntöjen tarkkaa sanamuotoa, se voi silti olla hyvä panos.</w:t>
      </w:r>
    </w:p>
    <w:p>
      <w:r>
        <w:rPr>
          <w:b/>
        </w:rPr>
        <w:t xml:space="preserve">Tulos</w:t>
      </w:r>
    </w:p>
    <w:p>
      <w:r>
        <w:t xml:space="preserve">vaikka panos rikkoisi sääntöjen sanamuotoa , se voi olla hyvä panos.</w:t>
      </w:r>
    </w:p>
    <w:p>
      <w:r>
        <w:rPr>
          <w:b/>
        </w:rPr>
        <w:t xml:space="preserve">Tulos</w:t>
      </w:r>
    </w:p>
    <w:p>
      <w:r>
        <w:t xml:space="preserve">Vaikka sääntöjen sanamuotoa rikottaisiinkin, se voisi silti olla hyvä panos.</w:t>
      </w:r>
    </w:p>
    <w:p>
      <w:r>
        <w:rPr>
          <w:b/>
        </w:rPr>
        <w:t xml:space="preserve">Tulos</w:t>
      </w:r>
    </w:p>
    <w:p>
      <w:r>
        <w:t xml:space="preserve">Vaikka panos rikkoisi sääntöjen tarkkaa sanamuotoa, se voi silti olla hyvä panos.</w:t>
      </w:r>
    </w:p>
    <w:p>
      <w:r>
        <w:rPr>
          <w:b/>
        </w:rPr>
        <w:t xml:space="preserve">Tulos</w:t>
      </w:r>
    </w:p>
    <w:p>
      <w:r>
        <w:t xml:space="preserve">Vaikka panos rikkoisi sääntöjen sanamuotoa, se voi silti olla hyvä panos.</w:t>
      </w:r>
    </w:p>
    <w:p>
      <w:r>
        <w:rPr>
          <w:b/>
        </w:rPr>
        <w:t xml:space="preserve">Tulos</w:t>
      </w:r>
    </w:p>
    <w:p>
      <w:r>
        <w:t xml:space="preserve">Vaikka panos peukaloi säännön sanamuotoa, se voi silti olla hyvä panos.</w:t>
      </w:r>
    </w:p>
    <w:p>
      <w:r>
        <w:rPr>
          <w:b/>
        </w:rPr>
        <w:t xml:space="preserve">Tulos</w:t>
      </w:r>
    </w:p>
    <w:p>
      <w:r>
        <w:t xml:space="preserve">vaikka panos rikkoisi sääntöjen tarkkaa sanamuotoa , se voi silti olla hyvä.</w:t>
      </w:r>
    </w:p>
    <w:p>
      <w:r>
        <w:rPr>
          <w:b/>
        </w:rPr>
        <w:t xml:space="preserve">Tulos</w:t>
      </w:r>
    </w:p>
    <w:p>
      <w:r>
        <w:t xml:space="preserve">Vaikka panos ei olisikaan sääntöjen sanamuodon mukainen, se voi silti olla hyvä panos.</w:t>
      </w:r>
    </w:p>
    <w:p>
      <w:r>
        <w:rPr>
          <w:b/>
        </w:rPr>
        <w:t xml:space="preserve">Esimerkki 9.152</w:t>
      </w:r>
    </w:p>
    <w:p>
      <w:r>
        <w:t xml:space="preserve">Heidän on yritettävä löytää tie kotiin käyttämällä plotholeja ulottuvuusmaailmojen väliseen teleportaatioon.</w:t>
      </w:r>
    </w:p>
    <w:p>
      <w:r>
        <w:rPr>
          <w:b/>
        </w:rPr>
        <w:t xml:space="preserve">Tulos</w:t>
      </w:r>
    </w:p>
    <w:p>
      <w:r>
        <w:t xml:space="preserve">Heidän on yritettävä löytää tie kotiin käyttämällä pientä aukkoa, jonka avulla he pääsevät kulkemaan minkä tahansa valtakunnan välillä.</w:t>
      </w:r>
    </w:p>
    <w:p>
      <w:r>
        <w:rPr>
          <w:b/>
        </w:rPr>
        <w:t xml:space="preserve">Tulos</w:t>
      </w:r>
    </w:p>
    <w:p>
      <w:r>
        <w:t xml:space="preserve">Heidän on löydettävä tie kotiin käyttämällä plotholeja valtakuntien väliseen teleportaatioon.</w:t>
      </w:r>
    </w:p>
    <w:p>
      <w:r>
        <w:rPr>
          <w:b/>
        </w:rPr>
        <w:t xml:space="preserve">Tulos</w:t>
      </w:r>
    </w:p>
    <w:p>
      <w:r>
        <w:t xml:space="preserve">Heidän on tehtävä parhaansa löytääkseen tiensä takaisin kotiin käyttämällä plotholeja teleporttaakseen ulottuvuuksien puitteissa.</w:t>
      </w:r>
    </w:p>
    <w:p>
      <w:r>
        <w:rPr>
          <w:b/>
        </w:rPr>
        <w:t xml:space="preserve">Tulos</w:t>
      </w:r>
    </w:p>
    <w:p>
      <w:r>
        <w:t xml:space="preserve">He voisivat löytää tien kotiin käyttämällä plotholeja teleportaatioon ulottuvuusmaailmojen välillä.</w:t>
      </w:r>
    </w:p>
    <w:p>
      <w:r>
        <w:rPr>
          <w:b/>
        </w:rPr>
        <w:t xml:space="preserve">Esimerkki 9.153</w:t>
      </w:r>
    </w:p>
    <w:p>
      <w:r>
        <w:t xml:space="preserve">Kun Bonham Carter oli vain viiden vuoden ikäinen, hänen äitinsä sai vakavan hermoromahduksen, josta toipuminen kesti kolme vuotta.</w:t>
      </w:r>
    </w:p>
    <w:p>
      <w:r>
        <w:rPr>
          <w:b/>
        </w:rPr>
        <w:t xml:space="preserve">Tulos</w:t>
      </w:r>
    </w:p>
    <w:p>
      <w:r>
        <w:t xml:space="preserve">Kun Bonham Carter oli vain viisivuotias, hänen äidillään oli vakava mielenterveysongelma, josta paraneminen kesti kolme vuotta.</w:t>
      </w:r>
    </w:p>
    <w:p>
      <w:r>
        <w:rPr>
          <w:b/>
        </w:rPr>
        <w:t xml:space="preserve">Tulos</w:t>
      </w:r>
    </w:p>
    <w:p>
      <w:r>
        <w:t xml:space="preserve">Kun Bonham Carter oli viisivuotias, hänen äitinsä sai vakavan hermoromahduksen, josta toipuminen kesti kolme vuotta.</w:t>
      </w:r>
    </w:p>
    <w:p>
      <w:r>
        <w:rPr>
          <w:b/>
        </w:rPr>
        <w:t xml:space="preserve">Tulos</w:t>
      </w:r>
    </w:p>
    <w:p>
      <w:r>
        <w:t xml:space="preserve">Kun Bonham Carter oli vain viiden vuoden ikäinen, hänen äitinsä sai vakavan hermoromahduksen, josta toipuminen kesti kolme vuotta.</w:t>
      </w:r>
    </w:p>
    <w:p>
      <w:r>
        <w:rPr>
          <w:b/>
        </w:rPr>
        <w:t xml:space="preserve">Tulos</w:t>
      </w:r>
    </w:p>
    <w:p>
      <w:r>
        <w:t xml:space="preserve">Kun Bonham Carter oli viisivuotias, hänen äitinsä sai vakavan henkisen romahduksen, josta toipuminen kesti kolme vuotta.</w:t>
      </w:r>
    </w:p>
    <w:p>
      <w:r>
        <w:rPr>
          <w:b/>
        </w:rPr>
        <w:t xml:space="preserve">Tulos</w:t>
      </w:r>
    </w:p>
    <w:p>
      <w:r>
        <w:t xml:space="preserve">Kun Bonham Carter oli viisivuotias, hänen äitinsä kärsi vakavasta hermostuneisuudesta seuraavat kolme vuotta.</w:t>
      </w:r>
    </w:p>
    <w:p>
      <w:r>
        <w:rPr>
          <w:b/>
        </w:rPr>
        <w:t xml:space="preserve">Esimerkki 9.154</w:t>
      </w:r>
    </w:p>
    <w:p>
      <w:r>
        <w:t xml:space="preserve">kaikkia tämän suvun jäseniä pidettiin aikoinaan osana samaa lajia , calomyscus bailwardi , mutta nykyään niitä pidetään erillisinä lajeina, koska kromosomimäärissä, kallon mitoissa ja muissa ominaisuuksissa on suuria eroja.</w:t>
      </w:r>
    </w:p>
    <w:p>
      <w:r>
        <w:rPr>
          <w:b/>
        </w:rPr>
        <w:t xml:space="preserve">Tulos</w:t>
      </w:r>
    </w:p>
    <w:p>
      <w:r>
        <w:t xml:space="preserve">Kaikkia tämän suvun jäseniä pidettiin aikoinaan osana calomyscus bailwardi -lajia , mutta ne ovat nykyään erillisiä lajeja, koska kromosomimäärissä, kallon mitoissa ja muissa ominaisuuksissa on suuria eroja.</w:t>
      </w:r>
    </w:p>
    <w:p>
      <w:r>
        <w:rPr>
          <w:b/>
        </w:rPr>
        <w:t xml:space="preserve">Tulos</w:t>
      </w:r>
    </w:p>
    <w:p>
      <w:r>
        <w:t xml:space="preserve">kaikki tämän biologisen luokituksen jäsenet pidettiin aikoinaan osana samaa lajia , joka tunnetaan nimellä calomyscus bailwardi , mutta nykyään niistä puhutaan eri lajeina, koska kromosomien määrässä , kallon mitoissa ja muissa ominaisuuksissa on merkittäviä eroja.</w:t>
      </w:r>
    </w:p>
    <w:p>
      <w:r>
        <w:rPr>
          <w:b/>
        </w:rPr>
        <w:t xml:space="preserve">Tulos</w:t>
      </w:r>
    </w:p>
    <w:p>
      <w:r>
        <w:t xml:space="preserve">Kaikkia tämän suvun jäseniä pidettiin aikoinaan osana samaa lajia , calomyscus bailwardi , mutta nykyään niitä pidetään erillisinä lajeina, koska kromosomimäärissä, kallon mitoissa ja muissa ominaisuuksissa on suuria eroja.</w:t>
      </w:r>
    </w:p>
    <w:p>
      <w:r>
        <w:rPr>
          <w:b/>
        </w:rPr>
        <w:t xml:space="preserve">Tulos</w:t>
      </w:r>
    </w:p>
    <w:p>
      <w:r>
        <w:t xml:space="preserve">Kaikkien tämän suvun jäsenten luultiin aikoinaan kuuluvan samaan lajiin , calomyscus bailwardi , mutta nykyään niitä pidetään eri lajeina, koska kromosomimäärissä, kallon mitoissa ja muissa ominaisuuksissa on suuria eroja.</w:t>
      </w:r>
    </w:p>
    <w:p>
      <w:r>
        <w:rPr>
          <w:b/>
        </w:rPr>
        <w:t xml:space="preserve">Tulos</w:t>
      </w:r>
    </w:p>
    <w:p>
      <w:r>
        <w:t xml:space="preserve">kaikkia tämän -lrb- sukuisen eliöryhmän -rrb- jäseniä pidettiin aikoinaan osana samaa lajia , calomyscus bailwardi , mutta nykyään niitä kutsutaan erillisiksi lajeiksi, koska niiden välillä on suuria eroja -lrb- geneettisen tiedon varastointialueella -rrb- lukumäärän , kallon mittojen ja muiden ominaisuuksien suhteen.</w:t>
      </w:r>
    </w:p>
    <w:p>
      <w:r>
        <w:rPr>
          <w:b/>
        </w:rPr>
        <w:t xml:space="preserve">Tulos</w:t>
      </w:r>
    </w:p>
    <w:p>
      <w:r>
        <w:t xml:space="preserve">kaikkia tämän suvun jäseniä pidettiin aikoinaan osana samaa lajia , calomyscus bailwardi , mutta nykyään ne sijoitetaan eri tavalla kromosomimäärän , kallon mittojen ja muiden ominaisuuksien erojen vuoksi.</w:t>
      </w:r>
    </w:p>
    <w:p>
      <w:r>
        <w:rPr>
          <w:b/>
        </w:rPr>
        <w:t xml:space="preserve">Tulos</w:t>
      </w:r>
    </w:p>
    <w:p>
      <w:r>
        <w:t xml:space="preserve">kaikki tämän suvun jäsenet kuuluivat aikoinaan samaan lajiin , calomyscus bailwardi , mutta ne ovat nyt erillisiä lajeja, koska kromosomimäärissä, kallon mitoissa ja muissa ominaisuuksissa on suuria eroja.</w:t>
      </w:r>
    </w:p>
    <w:p>
      <w:r>
        <w:rPr>
          <w:b/>
        </w:rPr>
        <w:t xml:space="preserve">Esimerkki 9.155</w:t>
      </w:r>
    </w:p>
    <w:p>
      <w:r>
        <w:t xml:space="preserve">Neodyymi on kemiallinen alkuaine, jonka symboli on nd ja järjestysluku 60.</w:t>
      </w:r>
    </w:p>
    <w:p>
      <w:r>
        <w:rPr>
          <w:b/>
        </w:rPr>
        <w:t xml:space="preserve">Tulos</w:t>
      </w:r>
    </w:p>
    <w:p>
      <w:r>
        <w:t xml:space="preserve">Neodyymi on kemiallinen alkuaine, jonka symboli on nd ja jonka järjestysluku on .</w:t>
      </w:r>
    </w:p>
    <w:p>
      <w:r>
        <w:rPr>
          <w:b/>
        </w:rPr>
        <w:t xml:space="preserve">Tulos</w:t>
      </w:r>
    </w:p>
    <w:p>
      <w:r>
        <w:t xml:space="preserve">Neodyymi -lrb- ja -rrb- on alkuaine, jonka järjestysluku on 60.</w:t>
      </w:r>
    </w:p>
    <w:p>
      <w:r>
        <w:rPr>
          <w:b/>
        </w:rPr>
        <w:t xml:space="preserve">Tulos</w:t>
      </w:r>
    </w:p>
    <w:p>
      <w:r>
        <w:t xml:space="preserve">Neodyymi on kemiallinen alkuaine, jonka symboli on nd ja järjestysluku .</w:t>
      </w:r>
    </w:p>
    <w:p>
      <w:r>
        <w:rPr>
          <w:b/>
        </w:rPr>
        <w:t xml:space="preserve">Tulos</w:t>
      </w:r>
    </w:p>
    <w:p>
      <w:r>
        <w:t xml:space="preserve">1 . neodyymi on alkuaine, jonka symboli on nd ja järjestysluku 60.</w:t>
      </w:r>
    </w:p>
    <w:p>
      <w:r>
        <w:rPr>
          <w:b/>
        </w:rPr>
        <w:t xml:space="preserve">Tulos</w:t>
      </w:r>
    </w:p>
    <w:p>
      <w:r>
        <w:t xml:space="preserve">Neodyymi on kemiallinen alkuaine.</w:t>
      </w:r>
    </w:p>
    <w:p>
      <w:r>
        <w:rPr>
          <w:b/>
        </w:rPr>
        <w:t xml:space="preserve">Esimerkki 9.156</w:t>
      </w:r>
    </w:p>
    <w:p>
      <w:r>
        <w:t xml:space="preserve">muodollisemmin ilmaistuna pyörteisyys voidaan suhteuttaa nesteen "kiertoliikkeen" tai "pyörimisen" määrään -lrb- tai tarkemmin sanottuna paikalliseen pyörimisnopeuteen -rrb-.</w:t>
      </w:r>
    </w:p>
    <w:p>
      <w:r>
        <w:rPr>
          <w:b/>
        </w:rPr>
        <w:t xml:space="preserve">Tulos</w:t>
      </w:r>
    </w:p>
    <w:p>
      <w:r>
        <w:t xml:space="preserve">virallisemmin , pyörteisyys voidaan liittää "kiertoliikkeen" tai "pyörimisen" määrään, tai tarkemmin sanottuna paikalliseen pyörimisnopeuteen nesteessä.</w:t>
      </w:r>
    </w:p>
    <w:p>
      <w:r>
        <w:rPr>
          <w:b/>
        </w:rPr>
        <w:t xml:space="preserve">Tulos</w:t>
      </w:r>
    </w:p>
    <w:p>
      <w:r>
        <w:t xml:space="preserve">muodollisemmin ilmaistuna pyörteisyys voidaan suhteuttaa nesteen "kiertoliikkeen" tai "pyörimisen" määrään -lrb- tai paikalliseen pyörimisnopeuteen -rrb-.</w:t>
      </w:r>
    </w:p>
    <w:p>
      <w:r>
        <w:rPr>
          <w:b/>
        </w:rPr>
        <w:t xml:space="preserve">Tulos</w:t>
      </w:r>
    </w:p>
    <w:p>
      <w:r>
        <w:t xml:space="preserve">pyörteisyys voidaan suhteuttaa nesteen "kiertoon" tai "pyörimiseen".</w:t>
      </w:r>
    </w:p>
    <w:p>
      <w:r>
        <w:rPr>
          <w:b/>
        </w:rPr>
        <w:t xml:space="preserve">Tulos</w:t>
      </w:r>
    </w:p>
    <w:p>
      <w:r>
        <w:t xml:space="preserve">pyörteisyys voidaan suhteuttaa nesteen kiertoliikkeen tai pyörimisen määrään.</w:t>
      </w:r>
    </w:p>
    <w:p>
      <w:r>
        <w:rPr>
          <w:b/>
        </w:rPr>
        <w:t xml:space="preserve">Tulos</w:t>
      </w:r>
    </w:p>
    <w:p>
      <w:r>
        <w:t xml:space="preserve">muodollisemmin ilmaistuna pyörteisyys voidaan suhteuttaa "kiertoliikkeen" tai pyörimisen määrään -lrb- tai tarkemmin sanottuna paikalliseen pyörimisnopeuteen -rrb- flunssassa.</w:t>
      </w:r>
    </w:p>
    <w:p>
      <w:r>
        <w:rPr>
          <w:b/>
        </w:rPr>
        <w:t xml:space="preserve">Tulos</w:t>
      </w:r>
    </w:p>
    <w:p>
      <w:r>
        <w:t xml:space="preserve">muodollisemmin , vorticity voidaan liittää määrä " kierto " tai " kierto " -lrb- tai tiukemmin , paikallinen laiha -lrb- niin näet luut -rrb- / ottaa kulmat pyörimisnopeus -rrb- nesteessä.</w:t>
      </w:r>
    </w:p>
    <w:p>
      <w:r>
        <w:rPr>
          <w:b/>
        </w:rPr>
        <w:t xml:space="preserve">Esimerkki 9.157</w:t>
      </w:r>
    </w:p>
    <w:p>
      <w:r>
        <w:t xml:space="preserve">Tämän viivan horisontin vaihtelut kuvaavat kaikkea ainetta, joten jokainen alkeishiukkanen voidaan kuvata hyvin pienen jousisegmentin tai silmukan värähtelymoodilla.</w:t>
      </w:r>
    </w:p>
    <w:p>
      <w:r>
        <w:rPr>
          <w:b/>
        </w:rPr>
        <w:t xml:space="preserve">Tulos</w:t>
      </w:r>
    </w:p>
    <w:p>
      <w:r>
        <w:t xml:space="preserve">Tämän viivahorisontin vaihtelut kuvaavat kaikkea ainetta, joten jokainen alkeishiukkanen voidaan kuvata pienen segmentin värähtelymoodilla.</w:t>
      </w:r>
    </w:p>
    <w:p>
      <w:r>
        <w:rPr>
          <w:b/>
        </w:rPr>
        <w:t xml:space="preserve">Tulos</w:t>
      </w:r>
    </w:p>
    <w:p>
      <w:r>
        <w:t xml:space="preserve">muutokset viivahorisontissa kuvaavat kaikkea ainetta , jokainen hiukkanen kääntyy omalla tavallaan.</w:t>
      </w:r>
    </w:p>
    <w:p>
      <w:r>
        <w:rPr>
          <w:b/>
        </w:rPr>
        <w:t xml:space="preserve">Tulos</w:t>
      </w:r>
    </w:p>
    <w:p>
      <w:r>
        <w:t xml:space="preserve">hyvin pienen jousisegmentin tai jousisilmukan värähtelytila kuvaa jokaista alkeishiukkasta, kuten tämän viivahorisontin vaihtelut kuvaavat kaikkea mattaa.</w:t>
      </w:r>
    </w:p>
    <w:p>
      <w:r>
        <w:rPr>
          <w:b/>
        </w:rPr>
        <w:t xml:space="preserve">Tulos</w:t>
      </w:r>
    </w:p>
    <w:p>
      <w:r>
        <w:t xml:space="preserve">Tämän viivahorisontin vaihtelut kuvaavat jokaista alkeishiukkasta hyvin pienen jousisegmentin tai silmukan värähtelymoodin avulla.</w:t>
      </w:r>
    </w:p>
    <w:p>
      <w:r>
        <w:rPr>
          <w:b/>
        </w:rPr>
        <w:t xml:space="preserve">Tulos</w:t>
      </w:r>
    </w:p>
    <w:p>
      <w:r>
        <w:t xml:space="preserve">Tämän viivan horisontin eri osat kuvaavat kaikkia asioita , joten jokainen yksinkertainen kappale voidaan kuvata muutosmoodilla.</w:t>
      </w:r>
    </w:p>
    <w:p>
      <w:r>
        <w:rPr>
          <w:b/>
        </w:rPr>
        <w:t xml:space="preserve">Tulos</w:t>
      </w:r>
    </w:p>
    <w:p>
      <w:r>
        <w:t xml:space="preserve">Tämän viivan horisontin vaihtelut kuvaavat kaikkea ainetta, joten jokainen perushiukkanen voidaan kuvata hyvin pienen viivan tai jousisilmukan värähtelytilana.</w:t>
      </w:r>
    </w:p>
    <w:p>
      <w:r>
        <w:rPr>
          <w:b/>
        </w:rPr>
        <w:t xml:space="preserve">Esimerkki 9.158</w:t>
      </w:r>
    </w:p>
    <w:p>
      <w:r>
        <w:t xml:space="preserve">biologiassa ja demografiassa hedelmällisyys on organismin tai populaation potentiaalinen lisääntymiskyky , jota mitataan sukusolujen -lrb- munien -rrb- , siementen tai suvuttomien lisäysaineistojen määrällä.</w:t>
      </w:r>
    </w:p>
    <w:p>
      <w:r>
        <w:rPr>
          <w:b/>
        </w:rPr>
        <w:t xml:space="preserve">Tulos</w:t>
      </w:r>
    </w:p>
    <w:p>
      <w:r>
        <w:t xml:space="preserve">biologiassa ja demografiassa hedelmällisyys on organismin tai populaation potentiaalinen lisääntymiskyky , jota mitataan sukusolujen , siemenmäärän tai suvuttomien lisäysaineistojen määrällä.</w:t>
      </w:r>
    </w:p>
    <w:p>
      <w:r>
        <w:rPr>
          <w:b/>
        </w:rPr>
        <w:t xml:space="preserve">Tulos</w:t>
      </w:r>
    </w:p>
    <w:p>
      <w:r>
        <w:t xml:space="preserve">hedelmällisyys on organismin tai populaation potentiaalinen lisääntymiskapasiteetti, ja sitä mitataan biologiassa ja väestötieteessä munien , siementen tai suvuttomien lisäysaineistojen määrällä.</w:t>
      </w:r>
    </w:p>
    <w:p>
      <w:r>
        <w:rPr>
          <w:b/>
        </w:rPr>
        <w:t xml:space="preserve">Tulos</w:t>
      </w:r>
    </w:p>
    <w:p>
      <w:r>
        <w:t xml:space="preserve">biologiassa ja väestötieteessä , kyky saada lapsia on organismin tai populaation potentiaalinen lisääntymiskyky , jota mitataan sukusolujen -lrb- munien -rrb- , siementen tai ei-sukupuolisten lisäysaineistojen määrällä.</w:t>
      </w:r>
    </w:p>
    <w:p>
      <w:r>
        <w:rPr>
          <w:b/>
        </w:rPr>
        <w:t xml:space="preserve">Tulos</w:t>
      </w:r>
    </w:p>
    <w:p>
      <w:r>
        <w:t xml:space="preserve">biologiassa ja demografiassa hedelmällisyys on eliön tai populaation mahdollinen lisääntymiskyky , jota mitataan sukusolujen -lrb- munien -rrb- , siementen tai suvuttomien lisäysaineistojen määrällä.</w:t>
      </w:r>
    </w:p>
    <w:p>
      <w:r>
        <w:rPr>
          <w:b/>
        </w:rPr>
        <w:t xml:space="preserve">Tulos</w:t>
      </w:r>
    </w:p>
    <w:p>
      <w:r>
        <w:t xml:space="preserve">fecunity on termi, jota käytetään kuvaamaan organismin tai koko populaation kykyä lisääntyä.</w:t>
      </w:r>
    </w:p>
    <w:p>
      <w:r>
        <w:rPr>
          <w:b/>
        </w:rPr>
        <w:t xml:space="preserve">Tulos</w:t>
      </w:r>
    </w:p>
    <w:p>
      <w:r>
        <w:t xml:space="preserve">biologiassa ja demografiassa , hedelmällisyys on organismin tai populaation lisääntymiskyky , jota mitataan sukusolujen -lrb- munien -rrb- , siemenasettumien tai suvuttomien lisääntymien määrällä.</w:t>
      </w:r>
    </w:p>
    <w:p>
      <w:r>
        <w:rPr>
          <w:b/>
        </w:rPr>
        <w:t xml:space="preserve">Esimerkki 9.159</w:t>
      </w:r>
    </w:p>
    <w:p>
      <w:r>
        <w:t xml:space="preserve">stone cold raahasi tuomarin kehään, mutta väisti, potkaisi kurt anglea kasvoihin, löi häntä tainnuttimella, asetti booker t:n kurt anglea päälle ja käski tuomaria laskemaan.</w:t>
      </w:r>
    </w:p>
    <w:p>
      <w:r>
        <w:rPr>
          <w:b/>
        </w:rPr>
        <w:t xml:space="preserve">Tulos</w:t>
      </w:r>
    </w:p>
    <w:p>
      <w:r>
        <w:t xml:space="preserve">stone cold veti sitten tuomarin kehään , mutta potkaisi kurt anglea kasvoihin , löi häntä stunnerilla , asetti booker t:n kurt anglea päälle ja pyysi tuomaria laskemaan.</w:t>
      </w:r>
    </w:p>
    <w:p>
      <w:r>
        <w:rPr>
          <w:b/>
        </w:rPr>
        <w:t xml:space="preserve">Tulos</w:t>
      </w:r>
    </w:p>
    <w:p>
      <w:r>
        <w:t xml:space="preserve">stone raahasi erotuomarin kehään , mutta väänsi , potkaisi kurt anglea kasvoihin , löi häntä tainnuttimella ja asetti booker t:n kurt anglen päälle ja käski erotuomaria laskemaan.</w:t>
      </w:r>
    </w:p>
    <w:p>
      <w:r>
        <w:rPr>
          <w:b/>
        </w:rPr>
        <w:t xml:space="preserve">Tulos</w:t>
      </w:r>
    </w:p>
    <w:p>
      <w:r>
        <w:t xml:space="preserve">stone cold raahasi sitten tuomarin kehään , mutta väisti , potkaisi kurt anglea kasvoihin , löi häntä stunnerilla ja asetti booker t:n kurt anglea päälle ja käski tuomaria cou.</w:t>
      </w:r>
    </w:p>
    <w:p>
      <w:r>
        <w:rPr>
          <w:b/>
        </w:rPr>
        <w:t xml:space="preserve">Tulos</w:t>
      </w:r>
    </w:p>
    <w:p>
      <w:r>
        <w:t xml:space="preserve">Stone Cold raahasi tuomarin kehään, mutta potkaisi Kurt Anglea kasvoihin, löi häntä tainnuttimella ja asetti Booker T:n Kurtin päälle ja käski tuomarin laskea.</w:t>
      </w:r>
    </w:p>
    <w:p>
      <w:r>
        <w:rPr>
          <w:b/>
        </w:rPr>
        <w:t xml:space="preserve">Tulos</w:t>
      </w:r>
    </w:p>
    <w:p>
      <w:r>
        <w:t xml:space="preserve">Stone Cold raahasi tuomarin kehään, potkaisi Kurt Anglea kasvoihin ja löi häntä tainnuttimella. Sitten hän käski tuomaria laskemaan, kun hän oli asettanut Booket T:n Kurt Anglen päälle.</w:t>
      </w:r>
    </w:p>
    <w:p>
      <w:r>
        <w:rPr>
          <w:b/>
        </w:rPr>
        <w:t xml:space="preserve">Tulos</w:t>
      </w:r>
    </w:p>
    <w:p>
      <w:r>
        <w:t xml:space="preserve">1 . stone cold raahasi sitten tuomarin kehään , mutta kääntyi , potkaisi kurt anglea kasvoihin , löi häntä stunnerilla ja asetti booker t:n kurt anglea päälle ja käski tuomaria laskemaan.</w:t>
      </w:r>
    </w:p>
    <w:p>
      <w:r>
        <w:rPr>
          <w:b/>
        </w:rPr>
        <w:t xml:space="preserve">Esimerkki 9.160</w:t>
      </w:r>
    </w:p>
    <w:p>
      <w:r>
        <w:t xml:space="preserve">helmikuussa 1942 hän joutui sairaalahoitoon ja väitti myöhemmin, että syynä oli hermoromahdus, joka liittyi Valko-Venäjän etnisiin puhdistuksiin, erityisesti juutalaisten kansanmurhaan.</w:t>
      </w:r>
    </w:p>
    <w:p>
      <w:r>
        <w:rPr>
          <w:b/>
        </w:rPr>
        <w:t xml:space="preserve">Tulos</w:t>
      </w:r>
    </w:p>
    <w:p>
      <w:r>
        <w:t xml:space="preserve">helmikuussa 1942 hän joutui sairaalahoitoon ja ilmoitti myöhemmin, että tämä johtui henkisestä epätasapainosta, joka johtui Valko-Venäjän rotumurhasta ja erityisesti juutalaisten joukkomurhasta.</w:t>
      </w:r>
    </w:p>
    <w:p>
      <w:r>
        <w:rPr>
          <w:b/>
        </w:rPr>
        <w:t xml:space="preserve">Tulos</w:t>
      </w:r>
    </w:p>
    <w:p>
      <w:r>
        <w:t xml:space="preserve">helmikuussa 1942 hän joutui sairaalahoitoon ja väitti myöhemmin, että syynä oli hermoromahdus, joka liittyi Valko-Venäjän etnisiin puhdistuksiin, erityisesti juutalaisten kansanmurhaan.</w:t>
      </w:r>
    </w:p>
    <w:p>
      <w:r>
        <w:rPr>
          <w:b/>
        </w:rPr>
        <w:t xml:space="preserve">Tulos</w:t>
      </w:r>
    </w:p>
    <w:p>
      <w:r>
        <w:t xml:space="preserve">helmikuussa 1942 hän joutui sairaalaan, ja myöhemmin hän sanoi, että syynä oli hermoromahdus, joka liittyi tiettyjen etnisten ryhmien surmaamiseen Valko-Venäjällä, erityisesti juutalaisten joukkomurhaan.</w:t>
      </w:r>
    </w:p>
    <w:p>
      <w:r>
        <w:rPr>
          <w:b/>
        </w:rPr>
        <w:t xml:space="preserve">Tulos</w:t>
      </w:r>
    </w:p>
    <w:p>
      <w:r>
        <w:t xml:space="preserve">helmikuussa 1942 hän joutui sairaalahoitoon ja väitti myöhemmin, että syynä oli hermoromahdus, joka liittyi Valko-Venäjän etnisiin puhdistuksiin.</w:t>
      </w:r>
    </w:p>
    <w:p>
      <w:r>
        <w:rPr>
          <w:b/>
        </w:rPr>
        <w:t xml:space="preserve">Tulos</w:t>
      </w:r>
    </w:p>
    <w:p>
      <w:r>
        <w:t xml:space="preserve">helmikuussa 1942 hän joutui sairaalaan, ja myöhemmin hän totesi, että syynä oli henkinen romahdus, joka liittyi tietyn ihmisryhmän tuhoamiseen Valko-Venäjällä, erityisesti juutalaisten tappamiseen.</w:t>
      </w:r>
    </w:p>
    <w:p>
      <w:r>
        <w:rPr>
          <w:b/>
        </w:rPr>
        <w:t xml:space="preserve">Tulos</w:t>
      </w:r>
    </w:p>
    <w:p>
      <w:r>
        <w:t xml:space="preserve">Valko-Venäjän juutalaisten etniseen puhdistukseen liittyvän hermoromahduksen vuoksi hän joutui sairaalaan helmikuussa 1942.</w:t>
      </w:r>
    </w:p>
    <w:p>
      <w:r>
        <w:rPr>
          <w:b/>
        </w:rPr>
        <w:t xml:space="preserve">Tulos</w:t>
      </w:r>
    </w:p>
    <w:p>
      <w:r>
        <w:t xml:space="preserve">helmikuussa 1942 hän meni sairaalaan ja väitti myöhemmin, että syynä oli hermoromahdus, joka liittyi Valko-Venäjän etnisiin puhdistuksiin, erityisesti juutalaisten murhiin.</w:t>
      </w:r>
    </w:p>
    <w:p>
      <w:r>
        <w:rPr>
          <w:b/>
        </w:rPr>
        <w:t xml:space="preserve">Esimerkki 9.161</w:t>
      </w:r>
    </w:p>
    <w:p>
      <w:r>
        <w:t xml:space="preserve">metsässä voi olla pensaiden ja ruohomaisten kasvien, kuten heinien, aluskasvillisuutta.</w:t>
      </w:r>
    </w:p>
    <w:p>
      <w:r>
        <w:rPr>
          <w:b/>
        </w:rPr>
        <w:t xml:space="preserve">Tulos</w:t>
      </w:r>
    </w:p>
    <w:p>
      <w:r>
        <w:t xml:space="preserve">metsän aluskasvillisuudessa voi olla pensaita ja ruohovartisia kasveja, myös heinäkasveja.</w:t>
      </w:r>
    </w:p>
    <w:p>
      <w:r>
        <w:rPr>
          <w:b/>
        </w:rPr>
        <w:t xml:space="preserve">Tulos</w:t>
      </w:r>
    </w:p>
    <w:p>
      <w:r>
        <w:t xml:space="preserve">metsät ovat terveellinen elinympäristö monille pensaille ja ruohokasveille, joihin kuuluvat myös heinät.</w:t>
      </w:r>
    </w:p>
    <w:p>
      <w:r>
        <w:rPr>
          <w:b/>
        </w:rPr>
        <w:t xml:space="preserve">Tulos</w:t>
      </w:r>
    </w:p>
    <w:p>
      <w:r>
        <w:t xml:space="preserve">1 . metsässä voi olla pensaita ja ruohokasveja, kuten heinäkasveja, aluskasvillisuutena.</w:t>
      </w:r>
    </w:p>
    <w:p>
      <w:r>
        <w:rPr>
          <w:b/>
        </w:rPr>
        <w:t xml:space="preserve">Tulos</w:t>
      </w:r>
    </w:p>
    <w:p>
      <w:r>
        <w:t xml:space="preserve">metsä voi tukea kerrosta pensaita ja kasveja, jotka kuolevat ja kasvavat uudelleen joka kasvukausi, mukaan lukien heinät.</w:t>
      </w:r>
    </w:p>
    <w:p>
      <w:r>
        <w:rPr>
          <w:b/>
        </w:rPr>
        <w:t xml:space="preserve">Tulos</w:t>
      </w:r>
    </w:p>
    <w:p>
      <w:r>
        <w:t xml:space="preserve">metsissä voi olla pensaskerros ja vihreitä, lehtimäisiä kasveja, kuten ruohoja.</w:t>
      </w:r>
    </w:p>
    <w:p>
      <w:r>
        <w:rPr>
          <w:b/>
        </w:rPr>
        <w:t xml:space="preserve">Tulos</w:t>
      </w:r>
    </w:p>
    <w:p>
      <w:r>
        <w:t xml:space="preserve">metsä voi tukea pensaiden ja ruohojen kasvua.</w:t>
      </w:r>
    </w:p>
    <w:p>
      <w:r>
        <w:rPr>
          <w:b/>
        </w:rPr>
        <w:t xml:space="preserve">Esimerkki 9.162</w:t>
      </w:r>
    </w:p>
    <w:p>
      <w:r>
        <w:t xml:space="preserve">sillä on musta nokka , karmiininpunaiset silmät ja koiran haukkua muistuttava ääni.</w:t>
      </w:r>
    </w:p>
    <w:p>
      <w:r>
        <w:rPr>
          <w:b/>
        </w:rPr>
        <w:t xml:space="preserve">Tulos</w:t>
      </w:r>
    </w:p>
    <w:p>
      <w:r>
        <w:t xml:space="preserve">sillä on musta nokka , purppuranpunaiset silmät ja koiran haukkua muistuttava ääni.</w:t>
      </w:r>
    </w:p>
    <w:p>
      <w:r>
        <w:rPr>
          <w:b/>
        </w:rPr>
        <w:t xml:space="preserve">Tulos</w:t>
      </w:r>
    </w:p>
    <w:p>
      <w:r>
        <w:t xml:space="preserve">sillä on musta nokka , punaiset silmät ja koiran haukkua muistuttava ääni.</w:t>
      </w:r>
    </w:p>
    <w:p>
      <w:r>
        <w:rPr>
          <w:b/>
        </w:rPr>
        <w:t xml:space="preserve">Tulos</w:t>
      </w:r>
    </w:p>
    <w:p>
      <w:r>
        <w:t xml:space="preserve">sillä on musta nokka , syvänpunaiset silmät ja koiran haukkua muistuttava ääni.</w:t>
      </w:r>
    </w:p>
    <w:p>
      <w:r>
        <w:rPr>
          <w:b/>
        </w:rPr>
        <w:t xml:space="preserve">Tulos</w:t>
      </w:r>
    </w:p>
    <w:p>
      <w:r>
        <w:t xml:space="preserve">sillä on musta nokka , tummanpunaiset silmät ja koiran haukkua muistuttava ääni.</w:t>
      </w:r>
    </w:p>
    <w:p>
      <w:r>
        <w:rPr>
          <w:b/>
        </w:rPr>
        <w:t xml:space="preserve">Tulos</w:t>
      </w:r>
    </w:p>
    <w:p>
      <w:r>
        <w:t xml:space="preserve">sillä on musta nokka , purppuranpunaiset silmät ja koiran haukkua muistuttava ääni.</w:t>
      </w:r>
    </w:p>
    <w:p>
      <w:r>
        <w:rPr>
          <w:b/>
        </w:rPr>
        <w:t xml:space="preserve">Tulos</w:t>
      </w:r>
    </w:p>
    <w:p>
      <w:r>
        <w:t xml:space="preserve">sillä on musta nokka , punaiset silmät ja koiran haukkua muistuttava ääni.</w:t>
      </w:r>
    </w:p>
    <w:p>
      <w:r>
        <w:rPr>
          <w:b/>
        </w:rPr>
        <w:t xml:space="preserve">Tulos</w:t>
      </w:r>
    </w:p>
    <w:p>
      <w:r>
        <w:t xml:space="preserve">sillä on musta nokka , punaiset silmät ja se pitää koiran haukun kaltaista ääntä.</w:t>
      </w:r>
    </w:p>
    <w:p>
      <w:r>
        <w:rPr>
          <w:b/>
        </w:rPr>
        <w:t xml:space="preserve">Tulos</w:t>
      </w:r>
    </w:p>
    <w:p>
      <w:r>
        <w:t xml:space="preserve">sillä on musta nokka , karmiininpunaiset silmät ja koiran haukkua muistuttava ääni.</w:t>
      </w:r>
    </w:p>
    <w:p>
      <w:r>
        <w:rPr>
          <w:b/>
        </w:rPr>
        <w:t xml:space="preserve">Esimerkki 9.163</w:t>
      </w:r>
    </w:p>
    <w:p>
      <w:r>
        <w:t xml:space="preserve">espanjalaiset kutsuivat silloin "chocolatliksi", jonka sanottiin olevan vaniljalla ja muilla mausteilla maustetusta suklaapohjasta koostuva juoma, joka tarjoiltiin kylmänä.</w:t>
      </w:r>
    </w:p>
    <w:p>
      <w:r>
        <w:rPr>
          <w:b/>
        </w:rPr>
        <w:t xml:space="preserve">Tulos</w:t>
      </w:r>
    </w:p>
    <w:p>
      <w:r>
        <w:t xml:space="preserve">espanjalaiset kutsuivat sitä "chocolatliksi", ja sen sanottiin olevan kylmä suklaajuoma, joka oli maustettu vaniljalla ja muilla mausteilla.</w:t>
      </w:r>
    </w:p>
    <w:p>
      <w:r>
        <w:rPr>
          <w:b/>
        </w:rPr>
        <w:t xml:space="preserve">Tulos</w:t>
      </w:r>
    </w:p>
    <w:p>
      <w:r>
        <w:t xml:space="preserve">espanjalaiset -lrb- espanjalaiset -rrb- kutsuivat tuolloin "chocolatliksi" juomaa, jonka sanottiin koostuvan vaniljalla ja muilla mausteilla maustetusta suklaapohjasta, joka tarjoiltiin kylmänä.</w:t>
      </w:r>
    </w:p>
    <w:p>
      <w:r>
        <w:rPr>
          <w:b/>
        </w:rPr>
        <w:t xml:space="preserve">Tulos</w:t>
      </w:r>
    </w:p>
    <w:p>
      <w:r>
        <w:t xml:space="preserve">espanjalaisten "chocolatliksi" kutsuman juoman sanottiin olevan juoma, joka koostui suklaapohjasta, joka oli maustettu vaniljalla ja muilla mausteilla.</w:t>
      </w:r>
    </w:p>
    <w:p>
      <w:r>
        <w:rPr>
          <w:b/>
        </w:rPr>
        <w:t xml:space="preserve">Tulos</w:t>
      </w:r>
    </w:p>
    <w:p>
      <w:r>
        <w:t xml:space="preserve">" Chocolatl " on juoma, jonka suklaapohja maustetaan vaniljalla ja muilla mausteilla ja joka tarjoillaan kylmänä.</w:t>
      </w:r>
    </w:p>
    <w:p>
      <w:r>
        <w:rPr>
          <w:b/>
        </w:rPr>
        <w:t xml:space="preserve">Tulos</w:t>
      </w:r>
    </w:p>
    <w:p>
      <w:r>
        <w:t xml:space="preserve">jota espanjalaiset kutsuivat silloin "chocolatiksi".</w:t>
      </w:r>
    </w:p>
    <w:p>
      <w:r>
        <w:rPr>
          <w:b/>
        </w:rPr>
        <w:t xml:space="preserve">Tulos</w:t>
      </w:r>
    </w:p>
    <w:p>
      <w:r>
        <w:t xml:space="preserve">Espanjalaiset kutsuivat suklaapohjasta koostuvaa, vaniljalla ja muilla mausteilla maustettua juomaa nimellä "chocolatl".</w:t>
      </w:r>
    </w:p>
    <w:p>
      <w:r>
        <w:rPr>
          <w:b/>
        </w:rPr>
        <w:t xml:space="preserve">Tulos</w:t>
      </w:r>
    </w:p>
    <w:p>
      <w:r>
        <w:t xml:space="preserve">"chicolatl" on espanjalainen suklaajuoma, jossa on vaniljaa ja mausteita ja joka tarjoillaan kylmänä.</w:t>
      </w:r>
    </w:p>
    <w:p>
      <w:r>
        <w:rPr>
          <w:b/>
        </w:rPr>
        <w:t xml:space="preserve">Tulos</w:t>
      </w:r>
    </w:p>
    <w:p>
      <w:r>
        <w:t xml:space="preserve">espanjalaiset kutsuivat silloin "chocolatliksi" juomaa, joka koostui vaniljalla ja muilla mausteilla maustetusta suklaapohjasta, joka tarjoiltiin kylmänä.</w:t>
      </w:r>
    </w:p>
    <w:p>
      <w:r>
        <w:rPr>
          <w:b/>
        </w:rPr>
        <w:t xml:space="preserve">Esimerkki 9.164</w:t>
      </w:r>
    </w:p>
    <w:p>
      <w:r>
        <w:t xml:space="preserve">jotkut eläimistä painoivat jopa 700 kg -lrb- 1 500 lb -rrb- tai mahdollisesti enemmän.</w:t>
      </w:r>
    </w:p>
    <w:p>
      <w:r>
        <w:rPr>
          <w:b/>
        </w:rPr>
        <w:t xml:space="preserve">Tulos</w:t>
      </w:r>
    </w:p>
    <w:p>
      <w:r>
        <w:t xml:space="preserve">jotkut eläimet painoivat jopa 700 kg -lrb- 1 500 lb -rrb- tai enemmän.</w:t>
      </w:r>
    </w:p>
    <w:p>
      <w:r>
        <w:rPr>
          <w:b/>
        </w:rPr>
        <w:t xml:space="preserve">Tulos</w:t>
      </w:r>
    </w:p>
    <w:p>
      <w:r>
        <w:t xml:space="preserve">jotkut eläimet painoivat jopa 700 kf -lrb- 1 500 lb -rrb- tai mahdollisesti enemmän.</w:t>
      </w:r>
    </w:p>
    <w:p>
      <w:r>
        <w:rPr>
          <w:b/>
        </w:rPr>
        <w:t xml:space="preserve">Tulos</w:t>
      </w:r>
    </w:p>
    <w:p>
      <w:r>
        <w:t xml:space="preserve">jotkut eläimet painoivat 700 kg -lrb- 1500 lbs -rrb- tai joskus enemmän.</w:t>
      </w:r>
    </w:p>
    <w:p>
      <w:r>
        <w:rPr>
          <w:b/>
        </w:rPr>
        <w:t xml:space="preserve">Tulos</w:t>
      </w:r>
    </w:p>
    <w:p>
      <w:r>
        <w:t xml:space="preserve">eläinten paino mitataan . paino on 700 kg -lrb- 1 500 lb -rrb- tai ehkä enemmänkin.</w:t>
      </w:r>
    </w:p>
    <w:p>
      <w:r>
        <w:rPr>
          <w:b/>
        </w:rPr>
        <w:t xml:space="preserve">Tulos</w:t>
      </w:r>
    </w:p>
    <w:p>
      <w:r>
        <w:t xml:space="preserve">jotkut eläimistä painoivat jopa 1 500 kiloa tai enemmän.</w:t>
      </w:r>
    </w:p>
    <w:p>
      <w:r>
        <w:rPr>
          <w:b/>
        </w:rPr>
        <w:t xml:space="preserve">Tulos</w:t>
      </w:r>
    </w:p>
    <w:p>
      <w:r>
        <w:t xml:space="preserve">1 . jotkut eläimet painoivat jopa 700 kg -lrb- 1 500 lb -rrb- tai mahdollisesti enemmän.</w:t>
      </w:r>
    </w:p>
    <w:p>
      <w:r>
        <w:rPr>
          <w:b/>
        </w:rPr>
        <w:t xml:space="preserve">Tulos</w:t>
      </w:r>
    </w:p>
    <w:p>
      <w:r>
        <w:t xml:space="preserve">osa eläimistä oli 700 kg -lrb- 1 500 lb -rrb- tai suurempia.</w:t>
      </w:r>
    </w:p>
    <w:p>
      <w:r>
        <w:rPr>
          <w:b/>
        </w:rPr>
        <w:t xml:space="preserve">Tulos</w:t>
      </w:r>
    </w:p>
    <w:p>
      <w:r>
        <w:t xml:space="preserve">joidenkin eläinten paino oli 700 kg -lrb- 1 500 ib -rrb- tai jopa enemmän.</w:t>
      </w:r>
    </w:p>
    <w:p>
      <w:r>
        <w:rPr>
          <w:b/>
        </w:rPr>
        <w:t xml:space="preserve">Esimerkki 9.165</w:t>
      </w:r>
    </w:p>
    <w:p>
      <w:r>
        <w:t xml:space="preserve">näitä on yhdessä tärkkelyksen kanssa joidenkin ruohonviljelyyn liittyvien jyvien, erityisesti vehnän, rukiin ja ohran, endospermissä.</w:t>
      </w:r>
    </w:p>
    <w:p>
      <w:r>
        <w:rPr>
          <w:b/>
        </w:rPr>
        <w:t xml:space="preserve">Tulos</w:t>
      </w:r>
    </w:p>
    <w:p>
      <w:r>
        <w:t xml:space="preserve">tärkkelykseen kiinnittyneinä näitä löytyy joidenkin ruohonviljelyyn liittyvien jyvien, kuten vehnän, rukiin ja ohran, endospermistä.</w:t>
      </w:r>
    </w:p>
    <w:p>
      <w:r>
        <w:rPr>
          <w:b/>
        </w:rPr>
        <w:t xml:space="preserve">Tulos</w:t>
      </w:r>
    </w:p>
    <w:p>
      <w:r>
        <w:t xml:space="preserve">näitä on olemassa , yhdessä tärkkelyksen kanssa , joidenkin ruohon sukuisten jyvien 3 , kuten vehnän, viljan ja ohran, endospermissä.</w:t>
      </w:r>
    </w:p>
    <w:p>
      <w:r>
        <w:rPr>
          <w:b/>
        </w:rPr>
        <w:t xml:space="preserve">Tulos</w:t>
      </w:r>
    </w:p>
    <w:p>
      <w:r>
        <w:t xml:space="preserve">näitä on tärkkelyksen ohella joidenkin ruohoviljoihin liittyvien jyvien, erityisesti vehnän, rukiin ja ohran, endospermissä.</w:t>
      </w:r>
    </w:p>
    <w:p>
      <w:r>
        <w:rPr>
          <w:b/>
        </w:rPr>
        <w:t xml:space="preserve">Tulos</w:t>
      </w:r>
    </w:p>
    <w:p>
      <w:r>
        <w:t xml:space="preserve">näitä on , tärkkelyksen kanssa sekoittuneena , joidenkin ruohoviljoihin liittyvien viljojen , kuten vehnän , rukiin ja ohran , siemenissä.</w:t>
      </w:r>
    </w:p>
    <w:p>
      <w:r>
        <w:rPr>
          <w:b/>
        </w:rPr>
        <w:t xml:space="preserve">Tulos</w:t>
      </w:r>
    </w:p>
    <w:p>
      <w:r>
        <w:t xml:space="preserve">näitä on yhdessä tärkkelyksen kanssa joidenkin ruohonjyvien endospermissä.</w:t>
      </w:r>
    </w:p>
    <w:p>
      <w:r>
        <w:rPr>
          <w:b/>
        </w:rPr>
        <w:t xml:space="preserve">Tulos</w:t>
      </w:r>
    </w:p>
    <w:p>
      <w:r>
        <w:t xml:space="preserve">näitä on yhdessä tärkkelyksen kanssa joidenkin ruohonviljelyyn liittyvien jyvien, erityisesti vehnän, rukiin ja ohran, endospermissä.</w:t>
      </w:r>
    </w:p>
    <w:p>
      <w:r>
        <w:rPr>
          <w:b/>
        </w:rPr>
        <w:t xml:space="preserve">Tulos</w:t>
      </w:r>
    </w:p>
    <w:p>
      <w:r>
        <w:t xml:space="preserve">joidenkin heinäkasveihin liittyvien jyvien endospermissä, erityisesti vehnässä, rukiissa ja ohrassa, niitä on tärkkelyksen vieressä.</w:t>
      </w:r>
    </w:p>
    <w:p>
      <w:r>
        <w:rPr>
          <w:b/>
        </w:rPr>
        <w:t xml:space="preserve">Esimerkki 9.166</w:t>
      </w:r>
    </w:p>
    <w:p>
      <w:r>
        <w:t xml:space="preserve">eraldo pecci -lrb- s. 12. huhtikuuta 1955 -rrb- on italialainen entinen jalkapalloilija.</w:t>
      </w:r>
    </w:p>
    <w:p>
      <w:r>
        <w:rPr>
          <w:b/>
        </w:rPr>
        <w:t xml:space="preserve">Tulos</w:t>
      </w:r>
    </w:p>
    <w:p>
      <w:r>
        <w:t xml:space="preserve">eraldo pecci , joka on syntynyt 12. huhtikuuta 1955 , on entinen italialainen jalkapalloilija.</w:t>
      </w:r>
    </w:p>
    <w:p>
      <w:r>
        <w:rPr>
          <w:b/>
        </w:rPr>
        <w:t xml:space="preserve">Tulos</w:t>
      </w:r>
    </w:p>
    <w:p>
      <w:r>
        <w:t xml:space="preserve">eraldo pecci -lrb- syntynyt 12. huhtikuuta 1955 -rrb- oli italialainen jalkapalloilija.</w:t>
      </w:r>
    </w:p>
    <w:p>
      <w:r>
        <w:rPr>
          <w:b/>
        </w:rPr>
        <w:t xml:space="preserve">Tulos</w:t>
      </w:r>
    </w:p>
    <w:p>
      <w:r>
        <w:t xml:space="preserve">eraldo pecci on italialainen entinen jalkapalloilija.</w:t>
      </w:r>
    </w:p>
    <w:p>
      <w:r>
        <w:rPr>
          <w:b/>
        </w:rPr>
        <w:t xml:space="preserve">Tulos</w:t>
      </w:r>
    </w:p>
    <w:p>
      <w:r>
        <w:t xml:space="preserve">eraldo pecci -lrb- s. 12. huhtikuuta 1955 -rrb- on entinen italialainen jalkapalloilija.</w:t>
      </w:r>
    </w:p>
    <w:p>
      <w:r>
        <w:rPr>
          <w:b/>
        </w:rPr>
        <w:t xml:space="preserve">Tulos</w:t>
      </w:r>
    </w:p>
    <w:p>
      <w:r>
        <w:t xml:space="preserve">eraldo pecci -lrb- s. 12. huhtikuuta 1955 -rrb- oli italialainen jalkapalloilija.</w:t>
      </w:r>
    </w:p>
    <w:p>
      <w:r>
        <w:rPr>
          <w:b/>
        </w:rPr>
        <w:t xml:space="preserve">Tulos</w:t>
      </w:r>
    </w:p>
    <w:p>
      <w:r>
        <w:t xml:space="preserve">eraldo pecci on syntynyt 12. huhtikuuta 1955 ja on entinen italialainen jalkapalloilija.</w:t>
      </w:r>
    </w:p>
    <w:p>
      <w:r>
        <w:rPr>
          <w:b/>
        </w:rPr>
        <w:t xml:space="preserve">Tulos</w:t>
      </w:r>
    </w:p>
    <w:p>
      <w:r>
        <w:t xml:space="preserve">eraldo pecci , italialainen, syntynyt 12. huhtikuuta 1955 , oli ennen jalkapalloilija.</w:t>
      </w:r>
    </w:p>
    <w:p>
      <w:r>
        <w:rPr>
          <w:b/>
        </w:rPr>
        <w:t xml:space="preserve">Esimerkki 9.167</w:t>
      </w:r>
    </w:p>
    <w:p>
      <w:r>
        <w:t xml:space="preserve">lüdinghausenin kellojen väitetään soivan itsestään aina, kun liudger saapui kaupunkiin.</w:t>
      </w:r>
    </w:p>
    <w:p>
      <w:r>
        <w:rPr>
          <w:b/>
        </w:rPr>
        <w:t xml:space="preserve">Tulos</w:t>
      </w:r>
    </w:p>
    <w:p>
      <w:r>
        <w:t xml:space="preserve">lüdinghausenin kellojen väitetään soivan itsekseen aina, kun Ludger saapui kaupunkiin.</w:t>
      </w:r>
    </w:p>
    <w:p>
      <w:r>
        <w:rPr>
          <w:b/>
        </w:rPr>
        <w:t xml:space="preserve">Tulos</w:t>
      </w:r>
    </w:p>
    <w:p>
      <w:r>
        <w:t xml:space="preserve">lüdinghausenin kellojen sanottiin soivan itsekseen aina, kun liudger tuli kaupunkiin.</w:t>
      </w:r>
    </w:p>
    <w:p>
      <w:r>
        <w:rPr>
          <w:b/>
        </w:rPr>
        <w:t xml:space="preserve">Tulos</w:t>
      </w:r>
    </w:p>
    <w:p>
      <w:r>
        <w:t xml:space="preserve">ludinghausenin kellojen väitetään soivan itsekseen aina, kun ludger saapui kaupunkiin.</w:t>
      </w:r>
    </w:p>
    <w:p>
      <w:r>
        <w:rPr>
          <w:b/>
        </w:rPr>
        <w:t xml:space="preserve">Tulos</w:t>
      </w:r>
    </w:p>
    <w:p>
      <w:r>
        <w:t xml:space="preserve">lüdinghausenin kelloja soitetaan kuulemma itse aina, kun liudger on kaupungissa.</w:t>
      </w:r>
    </w:p>
    <w:p>
      <w:r>
        <w:rPr>
          <w:b/>
        </w:rPr>
        <w:t xml:space="preserve">Tulos</w:t>
      </w:r>
    </w:p>
    <w:p>
      <w:r>
        <w:t xml:space="preserve">väitetään, että ludinghausenin kellot soivat itsekseen aina, kun liudger saapui kaupunkiin.</w:t>
      </w:r>
    </w:p>
    <w:p>
      <w:r>
        <w:rPr>
          <w:b/>
        </w:rPr>
        <w:t xml:space="preserve">Tulos</w:t>
      </w:r>
    </w:p>
    <w:p>
      <w:r>
        <w:t xml:space="preserve">lüdinghausenin kellojen oletetaan soivan itsestään aina kun liudger tuli kaupunkiin.</w:t>
      </w:r>
    </w:p>
    <w:p>
      <w:r>
        <w:rPr>
          <w:b/>
        </w:rPr>
        <w:t xml:space="preserve">Tulos</w:t>
      </w:r>
    </w:p>
    <w:p>
      <w:r>
        <w:t xml:space="preserve">lüdinghausenin kellojen sanottiin soivan itsestään aina, kun liudger saapui kaupunkiin.</w:t>
      </w:r>
    </w:p>
    <w:p>
      <w:r>
        <w:rPr>
          <w:b/>
        </w:rPr>
        <w:t xml:space="preserve">Tulos</w:t>
      </w:r>
    </w:p>
    <w:p>
      <w:r>
        <w:t xml:space="preserve">ludinghausenin kellojen väitettiin soivan itsestään aina kun ludger astui sisään.</w:t>
      </w:r>
    </w:p>
    <w:p>
      <w:r>
        <w:rPr>
          <w:b/>
        </w:rPr>
        <w:t xml:space="preserve">Esimerkki 9.168</w:t>
      </w:r>
    </w:p>
    <w:p>
      <w:r>
        <w:t xml:space="preserve">a feast for crows on neljäs seitsemästä suunnitellusta romaanista amerikkalaisen kirjailijan george r. r. martinin eeppisessä fantasiasarjassa a song of ice and fire .</w:t>
      </w:r>
    </w:p>
    <w:p>
      <w:r>
        <w:rPr>
          <w:b/>
        </w:rPr>
        <w:t xml:space="preserve">Tulos</w:t>
      </w:r>
    </w:p>
    <w:p>
      <w:r>
        <w:t xml:space="preserve">a feast for crows on neljäs seitsemästä romaanista, jotka on suunniteltu amerikkalaisen kirjailijan george r. r. martinin eeppiseen fantasiasarjaan a song of ice and fire .</w:t>
      </w:r>
    </w:p>
    <w:p>
      <w:r>
        <w:rPr>
          <w:b/>
        </w:rPr>
        <w:t xml:space="preserve">Tulos</w:t>
      </w:r>
    </w:p>
    <w:p>
      <w:r>
        <w:t xml:space="preserve">" a feast for crows " on neljäs seitsemästä romaanista amerikkalaisen george r.r. martinin eeppisessä fantasiasarjassa, joka tunnetaan nimellä " a song of ice and fire ".</w:t>
      </w:r>
    </w:p>
    <w:p>
      <w:r>
        <w:rPr>
          <w:b/>
        </w:rPr>
        <w:t xml:space="preserve">Tulos</w:t>
      </w:r>
    </w:p>
    <w:p>
      <w:r>
        <w:t xml:space="preserve">a feast for crows on neljäs seitsemästä suunnitellusta romaanista amerikkalaisen kirjailijan george r. r. r. martinin sankarifantasiasarjassa a song of ice and fire .</w:t>
      </w:r>
    </w:p>
    <w:p>
      <w:r>
        <w:rPr>
          <w:b/>
        </w:rPr>
        <w:t xml:space="preserve">Tulos</w:t>
      </w:r>
    </w:p>
    <w:p>
      <w:r>
        <w:t xml:space="preserve">a feast for crows on neljäs seitsemästä suunnitellusta romaanista, jotka kuuluvat amerikkalaisen kirjailijan george r. r. martinin valtavaan / kuuluisaan fantasiasarjaan a song of ice and fire .</w:t>
      </w:r>
    </w:p>
    <w:p>
      <w:r>
        <w:rPr>
          <w:b/>
        </w:rPr>
        <w:t xml:space="preserve">Tulos</w:t>
      </w:r>
    </w:p>
    <w:p>
      <w:r>
        <w:t xml:space="preserve">a feast for crows on neljäs seitsemästä romaanista, jotka kuuluvat amerikkalaisen kirjailijan george r. r. martinin eeppiseen fantasiasarjaan a song of ice and fire .</w:t>
      </w:r>
    </w:p>
    <w:p>
      <w:r>
        <w:rPr>
          <w:b/>
        </w:rPr>
        <w:t xml:space="preserve">Tulos</w:t>
      </w:r>
    </w:p>
    <w:p>
      <w:r>
        <w:t xml:space="preserve">a feast for crows on neljäs seitsemästä suunnitellusta romaanista amerikkalaisen kirjailijan george r. r. martinin eeppisessä fantasiasarjassa a song of ice and fire.</w:t>
      </w:r>
    </w:p>
    <w:p>
      <w:r>
        <w:rPr>
          <w:b/>
        </w:rPr>
        <w:t xml:space="preserve">Esimerkki 9.169</w:t>
      </w:r>
    </w:p>
    <w:p>
      <w:r>
        <w:t xml:space="preserve">elintarvikeväriä käytetään sekä kaupallisessa elintarviketuotannossa että kotitalouksien ruoanlaitossa.</w:t>
      </w:r>
    </w:p>
    <w:p>
      <w:r>
        <w:rPr>
          <w:b/>
        </w:rPr>
        <w:t xml:space="preserve">Tulos</w:t>
      </w:r>
    </w:p>
    <w:p>
      <w:r>
        <w:t xml:space="preserve">elintarvikeväriä käytetään sekä myytävien elintarvikkeiden valmistuksessa että kotiruoan valmistuksessa.</w:t>
      </w:r>
    </w:p>
    <w:p>
      <w:r>
        <w:rPr>
          <w:b/>
        </w:rPr>
        <w:t xml:space="preserve">Tulos</w:t>
      </w:r>
    </w:p>
    <w:p>
      <w:r>
        <w:t xml:space="preserve">elintarvikevärejä käytetään sekä voittoa tavoittelevassa elintarviketuotannossa että jokapäiväisessä kotiruoanvalmistuksessa.</w:t>
      </w:r>
    </w:p>
    <w:p>
      <w:r>
        <w:rPr>
          <w:b/>
        </w:rPr>
        <w:t xml:space="preserve">Tulos</w:t>
      </w:r>
    </w:p>
    <w:p>
      <w:r>
        <w:t xml:space="preserve">elintarvikeväriä käytetään kaupallisessa elintarviketuotannossa ja kotitalouksien ruoanlaitossa.</w:t>
      </w:r>
    </w:p>
    <w:p>
      <w:r>
        <w:rPr>
          <w:b/>
        </w:rPr>
        <w:t xml:space="preserve">Tulos</w:t>
      </w:r>
    </w:p>
    <w:p>
      <w:r>
        <w:t xml:space="preserve">elintarvikeväriä käytetään sekä kaupallisessa elintarviketuotannossa että kotitalouksien ruoanlaitossa.</w:t>
      </w:r>
    </w:p>
    <w:p>
      <w:r>
        <w:rPr>
          <w:b/>
        </w:rPr>
        <w:t xml:space="preserve">Tulos</w:t>
      </w:r>
    </w:p>
    <w:p>
      <w:r>
        <w:t xml:space="preserve">elintarvikeväriä käytetään sekä massaruoanvalmistuksessa että kotiruoanvalmistuksessa.</w:t>
      </w:r>
    </w:p>
    <w:p>
      <w:r>
        <w:rPr>
          <w:b/>
        </w:rPr>
        <w:t xml:space="preserve">Tulos</w:t>
      </w:r>
    </w:p>
    <w:p>
      <w:r>
        <w:t xml:space="preserve">elintarvikeväriä käytetään sekä kaupallisessa -lrb- yrityskäytössä -rrb- elintarviketuotannossa että kotitaloudessa -lrb- kotikäytössä -rrb- ruoanlaitossa.</w:t>
      </w:r>
    </w:p>
    <w:p>
      <w:r>
        <w:rPr>
          <w:b/>
        </w:rPr>
        <w:t xml:space="preserve">Esimerkki 9.170</w:t>
      </w:r>
    </w:p>
    <w:p>
      <w:r>
        <w:t xml:space="preserve">sodan puhjettua elokuussa 1914 rykmentti lähti Ranskaan ja osallistui taistelujen alkuvaiheeseen.</w:t>
      </w:r>
    </w:p>
    <w:p>
      <w:r>
        <w:rPr>
          <w:b/>
        </w:rPr>
        <w:t xml:space="preserve">Tulos</w:t>
      </w:r>
    </w:p>
    <w:p>
      <w:r>
        <w:t xml:space="preserve">sodan alkaessa elokuussa 1914 rykmentti lähti Ranskaan ja osallistui ensimmäisiin taisteluihin.</w:t>
      </w:r>
    </w:p>
    <w:p>
      <w:r>
        <w:rPr>
          <w:b/>
        </w:rPr>
        <w:t xml:space="preserve">Tulos</w:t>
      </w:r>
    </w:p>
    <w:p>
      <w:r>
        <w:t xml:space="preserve">sodan alkaessa elokuussa 1914 rykmentti lähti Ranskaan ja osallistui aktiivisesti taistelujen alkuvaiheeseen.</w:t>
      </w:r>
    </w:p>
    <w:p>
      <w:r>
        <w:rPr>
          <w:b/>
        </w:rPr>
        <w:t xml:space="preserve">Tulos</w:t>
      </w:r>
    </w:p>
    <w:p>
      <w:r>
        <w:t xml:space="preserve">sodan alkaessa elokuussa 1914 ryhmä lähti Ranskaan ja oli mukana taistelujen alkuvaiheessa.</w:t>
      </w:r>
    </w:p>
    <w:p>
      <w:r>
        <w:rPr>
          <w:b/>
        </w:rPr>
        <w:t xml:space="preserve">Tulos</w:t>
      </w:r>
    </w:p>
    <w:p>
      <w:r>
        <w:t xml:space="preserve">sodan puhjettua elokuussa 1914 ryhmä lähti Ranskaan ja oli mukana taistelujen alkuvaiheessa.</w:t>
      </w:r>
    </w:p>
    <w:p>
      <w:r>
        <w:rPr>
          <w:b/>
        </w:rPr>
        <w:t xml:space="preserve">Tulos</w:t>
      </w:r>
    </w:p>
    <w:p>
      <w:r>
        <w:t xml:space="preserve">sodan puhjettua elokuussa 1914 sotilasyksikkö lähti Ranskaan ja aloitti / työskenteli taistelujen alkuvaiheessa.</w:t>
      </w:r>
    </w:p>
    <w:p>
      <w:r>
        <w:rPr>
          <w:b/>
        </w:rPr>
        <w:t xml:space="preserve">Tulos</w:t>
      </w:r>
    </w:p>
    <w:p>
      <w:r>
        <w:t xml:space="preserve">Kun sota alkoi elokuussa 1914, yksikkö lähti Ranskaan ja osallistui taistelujen alkuvaiheeseen.</w:t>
      </w:r>
    </w:p>
    <w:p>
      <w:r>
        <w:rPr>
          <w:b/>
        </w:rPr>
        <w:t xml:space="preserve">Tulos</w:t>
      </w:r>
    </w:p>
    <w:p>
      <w:r>
        <w:t xml:space="preserve">sodan alkaessa elokuussa 1914 rykmentti lähti Ranskaan ja oli mukana taistelujen alkuvaiheessa.</w:t>
      </w:r>
    </w:p>
    <w:p>
      <w:r>
        <w:rPr>
          <w:b/>
        </w:rPr>
        <w:t xml:space="preserve">Tulos</w:t>
      </w:r>
    </w:p>
    <w:p>
      <w:r>
        <w:t xml:space="preserve">kun sota alkoi äkillisesti elokuussa 1914 , taisteluosasto lähti Ranskaan ja aloitti taistelut alkuvaiheessa.</w:t>
      </w:r>
    </w:p>
    <w:p>
      <w:r>
        <w:rPr>
          <w:b/>
        </w:rPr>
        <w:t xml:space="preserve">Esimerkki 9.171</w:t>
      </w:r>
    </w:p>
    <w:p>
      <w:r>
        <w:t xml:space="preserve">brunswick on amerikkalainen kaupunki Georgian osavaltiossa ja Glynnin piirikunnan pääkaupunki.</w:t>
      </w:r>
    </w:p>
    <w:p>
      <w:r>
        <w:rPr>
          <w:b/>
        </w:rPr>
        <w:t xml:space="preserve">Tulos</w:t>
      </w:r>
    </w:p>
    <w:p>
      <w:r>
        <w:t xml:space="preserve">Brunswickin kaupunki Georgiassa on Glynnin piirikunnan pääkaupunki.</w:t>
      </w:r>
    </w:p>
    <w:p>
      <w:r>
        <w:rPr>
          <w:b/>
        </w:rPr>
        <w:t xml:space="preserve">Tulos</w:t>
      </w:r>
    </w:p>
    <w:p>
      <w:r>
        <w:t xml:space="preserve">brunswick on kaupunki Georgiassa ja Glynnin piirikunnan pääkaupunki.</w:t>
      </w:r>
    </w:p>
    <w:p>
      <w:r>
        <w:rPr>
          <w:b/>
        </w:rPr>
        <w:t xml:space="preserve">Tulos</w:t>
      </w:r>
    </w:p>
    <w:p>
      <w:r>
        <w:t xml:space="preserve">Brunswickin kaupunki on osa Glynnin piirikunnan pääkaupunkia Georgian osavaltiossa.</w:t>
      </w:r>
    </w:p>
    <w:p>
      <w:r>
        <w:rPr>
          <w:b/>
        </w:rPr>
        <w:t xml:space="preserve">Tulos</w:t>
      </w:r>
    </w:p>
    <w:p>
      <w:r>
        <w:t xml:space="preserve">Brunswick on kaupunki Georgiassa, ja se on Glynnin piirikunnan pääkaupunki.</w:t>
      </w:r>
    </w:p>
    <w:p>
      <w:r>
        <w:rPr>
          <w:b/>
        </w:rPr>
        <w:t xml:space="preserve">Tulos</w:t>
      </w:r>
    </w:p>
    <w:p>
      <w:r>
        <w:t xml:space="preserve">brunswick on amerikkalainen kaupunki Georgian osavaltiossa ja Glynnin piirikunnan pääkaupunki.</w:t>
      </w:r>
    </w:p>
    <w:p>
      <w:r>
        <w:rPr>
          <w:b/>
        </w:rPr>
        <w:t xml:space="preserve">Tulos</w:t>
      </w:r>
    </w:p>
    <w:p>
      <w:r>
        <w:t xml:space="preserve">brunswick on amerikkalainen kaupunki Georgian osavaltiossa ja Glynnin piirikunnan pääkaupunki.</w:t>
      </w:r>
    </w:p>
    <w:p>
      <w:r>
        <w:rPr>
          <w:b/>
        </w:rPr>
        <w:t xml:space="preserve">Esimerkki 9.172</w:t>
      </w:r>
    </w:p>
    <w:p>
      <w:r>
        <w:t xml:space="preserve">värin nimi on peräisin samppanjan tyypillisestä väristä.</w:t>
      </w:r>
    </w:p>
    <w:p>
      <w:r>
        <w:rPr>
          <w:b/>
        </w:rPr>
        <w:t xml:space="preserve">Tulos</w:t>
      </w:r>
    </w:p>
    <w:p>
      <w:r>
        <w:t xml:space="preserve">värin nimi on peräisin samppanjan tyypillisestä väristä.</w:t>
      </w:r>
    </w:p>
    <w:p>
      <w:r>
        <w:rPr>
          <w:b/>
        </w:rPr>
        <w:t xml:space="preserve">Tulos</w:t>
      </w:r>
    </w:p>
    <w:p>
      <w:r>
        <w:t xml:space="preserve">värin nimi tulee samppanjan tyypillisestä väristä.</w:t>
      </w:r>
    </w:p>
    <w:p>
      <w:r>
        <w:rPr>
          <w:b/>
        </w:rPr>
        <w:t xml:space="preserve">Tulos</w:t>
      </w:r>
    </w:p>
    <w:p>
      <w:r>
        <w:t xml:space="preserve">värin nimi on peräisin samppanjan tyypillisestä väristä.</w:t>
      </w:r>
    </w:p>
    <w:p>
      <w:r>
        <w:rPr>
          <w:b/>
        </w:rPr>
        <w:t xml:space="preserve">Tulos</w:t>
      </w:r>
    </w:p>
    <w:p>
      <w:r>
        <w:t xml:space="preserve">värin nimi on peräisin samppanjan tavallisesta väristä.</w:t>
      </w:r>
    </w:p>
    <w:p>
      <w:r>
        <w:rPr>
          <w:b/>
        </w:rPr>
        <w:t xml:space="preserve">Tulos</w:t>
      </w:r>
    </w:p>
    <w:p>
      <w:r>
        <w:t xml:space="preserve">värin nimi tulee samppanjan tavallisesta väristä.</w:t>
      </w:r>
    </w:p>
    <w:p>
      <w:r>
        <w:rPr>
          <w:b/>
        </w:rPr>
        <w:t xml:space="preserve">Tulos</w:t>
      </w:r>
    </w:p>
    <w:p>
      <w:r>
        <w:t xml:space="preserve">värin nimi tulee samppanjan tavallisesta väristä.</w:t>
      </w:r>
    </w:p>
    <w:p>
      <w:r>
        <w:rPr>
          <w:b/>
        </w:rPr>
        <w:t xml:space="preserve">Tulos</w:t>
      </w:r>
    </w:p>
    <w:p>
      <w:r>
        <w:t xml:space="preserve">samppanjan vaalea sävy antoi värille sen nimen.</w:t>
      </w:r>
    </w:p>
    <w:p>
      <w:r>
        <w:rPr>
          <w:b/>
        </w:rPr>
        <w:t xml:space="preserve">Tulos</w:t>
      </w:r>
    </w:p>
    <w:p>
      <w:r>
        <w:t xml:space="preserve">värin nimi on peräisin samppanjan tyypillisestä väristä.</w:t>
      </w:r>
    </w:p>
    <w:p>
      <w:r>
        <w:rPr>
          <w:b/>
        </w:rPr>
        <w:t xml:space="preserve">Esimerkki 9.173</w:t>
      </w:r>
    </w:p>
    <w:p>
      <w:r>
        <w:t xml:space="preserve">viitteet ulkoiset linkit studylight-versio wycliffe-viidakosta -lrb- 1395 -rrb- hakukelpoinen lauseen tai luvun / jae-viittauksen mukaan.</w:t>
      </w:r>
    </w:p>
    <w:p>
      <w:r>
        <w:rPr>
          <w:b/>
        </w:rPr>
        <w:t xml:space="preserve">Tulos</w:t>
      </w:r>
    </w:p>
    <w:p>
      <w:r>
        <w:t xml:space="preserve">viitteet : ulkoiset linkit studylight version of the wycliffe bible -lrb- 1395 -rrb- , haettavissa lauseen tai luvun mukaan , jae viite.</w:t>
      </w:r>
    </w:p>
    <w:p>
      <w:r>
        <w:rPr>
          <w:b/>
        </w:rPr>
        <w:t xml:space="preserve">Tulos</w:t>
      </w:r>
    </w:p>
    <w:p>
      <w:r>
        <w:t xml:space="preserve">Wycliffe- Raamattu on haettavissa lauseen tai luvun ja jakeen perusteella.</w:t>
      </w:r>
    </w:p>
    <w:p>
      <w:r>
        <w:rPr>
          <w:b/>
        </w:rPr>
        <w:t xml:space="preserve">Tulos</w:t>
      </w:r>
    </w:p>
    <w:p>
      <w:r>
        <w:t xml:space="preserve">viitteet ulkoiset linkit- studylight-versio wycliffe-viidakosta -lrb- 1395 -rrb- haettavissa lauseen tai luvun/ jae-viittauksen mukaan.</w:t>
      </w:r>
    </w:p>
    <w:p>
      <w:r>
        <w:rPr>
          <w:b/>
        </w:rPr>
        <w:t xml:space="preserve">Tulos</w:t>
      </w:r>
    </w:p>
    <w:p>
      <w:r>
        <w:t xml:space="preserve">viittaukset ovat wycliffe-viittauksia -lrb- 1935 -rrb- , josta voi hakea lauseita , jakeita tai lukuja.</w:t>
      </w:r>
    </w:p>
    <w:p>
      <w:r>
        <w:rPr>
          <w:b/>
        </w:rPr>
        <w:t xml:space="preserve">Tulos</w:t>
      </w:r>
    </w:p>
    <w:p>
      <w:r>
        <w:t xml:space="preserve">ulkoisten linkkien osoittaminen studylight-versio Wycliffe-raamatusta -lrb- 1395 -rrb- haettavissa lauseen tai luvun / jae-viittauksen mukaan.</w:t>
      </w:r>
    </w:p>
    <w:p>
      <w:r>
        <w:rPr>
          <w:b/>
        </w:rPr>
        <w:t xml:space="preserve">Esimerkki 9.174</w:t>
      </w:r>
    </w:p>
    <w:p>
      <w:r>
        <w:t xml:space="preserve">se on f-tyypin asteroidi , mikä tarkoittaa, että se on väriltään hyvin tumma -lrb- nokea tummempi -rrb- ja koostumukseltaan hiilipitoinen.</w:t>
      </w:r>
    </w:p>
    <w:p>
      <w:r>
        <w:rPr>
          <w:b/>
        </w:rPr>
        <w:t xml:space="preserve">Tulos</w:t>
      </w:r>
    </w:p>
    <w:p>
      <w:r>
        <w:t xml:space="preserve">se on f-tyypin asteroidi , mikä tarkoittaa, että se on väritykseltään hyvin tumma -lrb- tummempi kuin noki -rrb- ja sen koostumus on hiilipitoinen.</w:t>
      </w:r>
    </w:p>
    <w:p>
      <w:r>
        <w:rPr>
          <w:b/>
        </w:rPr>
        <w:t xml:space="preserve">Tulos</w:t>
      </w:r>
    </w:p>
    <w:p>
      <w:r>
        <w:t xml:space="preserve">se on f-tyypin asteroidi , mikä tarkoittaa, että se on väriltään hyvin tumma ja koostumukseltaan hiilipitoinen.</w:t>
      </w:r>
    </w:p>
    <w:p>
      <w:r>
        <w:rPr>
          <w:b/>
        </w:rPr>
        <w:t xml:space="preserve">Tulos</w:t>
      </w:r>
    </w:p>
    <w:p>
      <w:r>
        <w:t xml:space="preserve">se on f-tyypin asteroidi, mikä tarkoittaa, että se on väriltään tumma ja koostumukseltaan hiilipitoinen.</w:t>
      </w:r>
    </w:p>
    <w:p>
      <w:r>
        <w:rPr>
          <w:b/>
        </w:rPr>
        <w:t xml:space="preserve">Tulos</w:t>
      </w:r>
    </w:p>
    <w:p>
      <w:r>
        <w:t xml:space="preserve">se on f-tyypin asteroidi , mikä tarkoittaa, että se on väriltään hyvin tumma -lrb- tummempi kuin noki -rrb- ja hiilipitoinen.</w:t>
      </w:r>
    </w:p>
    <w:p>
      <w:r>
        <w:rPr>
          <w:b/>
        </w:rPr>
        <w:t xml:space="preserve">Tulos</w:t>
      </w:r>
    </w:p>
    <w:p>
      <w:r>
        <w:t xml:space="preserve">f-tyypin asteroidit ovat väritykseltään hyvin tummia kuin noki ja koostumukseltaan hiilipitoisia.</w:t>
      </w:r>
    </w:p>
    <w:p>
      <w:r>
        <w:rPr>
          <w:b/>
        </w:rPr>
        <w:t xml:space="preserve">Tulos</w:t>
      </w:r>
    </w:p>
    <w:p>
      <w:r>
        <w:t xml:space="preserve">se on f-tyypin avaruuskivi , mikä tarkoittaa, että se on väritykseltään hyvin tumma -lrb- tummempi kuin noki -rrb- ja sen koostumus on hiiltä.</w:t>
      </w:r>
    </w:p>
    <w:p>
      <w:r>
        <w:rPr>
          <w:b/>
        </w:rPr>
        <w:t xml:space="preserve">Tulos</w:t>
      </w:r>
    </w:p>
    <w:p>
      <w:r>
        <w:t xml:space="preserve">Tämä on f-tyypin asteroidi, mikä edellyttää, että se on väriltään tumma -lrb- tummempi kuin noki -rrb- ja sisältää hiiliatomeja.</w:t>
      </w:r>
    </w:p>
    <w:p>
      <w:r>
        <w:rPr>
          <w:b/>
        </w:rPr>
        <w:t xml:space="preserve">Tulos</w:t>
      </w:r>
    </w:p>
    <w:p>
      <w:r>
        <w:t xml:space="preserve">se on f-tyypin asteroidi , mikä tarkoittaa, että se on väriltään hyvin tumma -lrb- tummempi kuin noki -rrb- ja se koostuu hiilestä.</w:t>
      </w:r>
    </w:p>
    <w:p>
      <w:r>
        <w:rPr>
          <w:b/>
        </w:rPr>
        <w:t xml:space="preserve">Esimerkki 9.175</w:t>
      </w:r>
    </w:p>
    <w:p>
      <w:r>
        <w:t xml:space="preserve">Kun syntyy erimielisyyttä , selitä itsesi keskustelusivujen avulla ja anna muille mahdollisuus tehdä samoin.</w:t>
      </w:r>
    </w:p>
    <w:p>
      <w:r>
        <w:rPr>
          <w:b/>
        </w:rPr>
        <w:t xml:space="preserve">Tulos</w:t>
      </w:r>
    </w:p>
    <w:p>
      <w:r>
        <w:t xml:space="preserve">Kun syntyy erimielisyyttä , selitä itsesi keskustelusivujen avulla ja anna muille mahdollisuus tehdä samoin.</w:t>
      </w:r>
    </w:p>
    <w:p>
      <w:r>
        <w:rPr>
          <w:b/>
        </w:rPr>
        <w:t xml:space="preserve">Tulos</w:t>
      </w:r>
    </w:p>
    <w:p>
      <w:r>
        <w:t xml:space="preserve">Kun syntyy erimielisyyttä, selitä itsesi keskustelusivujen avulla ja anna muille mahdollisuus tehdä samoin.</w:t>
      </w:r>
    </w:p>
    <w:p>
      <w:r>
        <w:rPr>
          <w:b/>
        </w:rPr>
        <w:t xml:space="preserve">Tulos</w:t>
      </w:r>
    </w:p>
    <w:p>
      <w:r>
        <w:t xml:space="preserve">kun on erimielisyyttä , selitä itsesi keskustelusivujen avulla ja anna muiden tehdä samoin.</w:t>
      </w:r>
    </w:p>
    <w:p>
      <w:r>
        <w:rPr>
          <w:b/>
        </w:rPr>
        <w:t xml:space="preserve">Tulos</w:t>
      </w:r>
    </w:p>
    <w:p>
      <w:r>
        <w:t xml:space="preserve">kun riita tapahtuu , selitä itsesi keskustelusivujen avulla ja pakota muut tekemään samoin.</w:t>
      </w:r>
    </w:p>
    <w:p>
      <w:r>
        <w:rPr>
          <w:b/>
        </w:rPr>
        <w:t xml:space="preserve">Tulos</w:t>
      </w:r>
    </w:p>
    <w:p>
      <w:r>
        <w:t xml:space="preserve">Kun syntyy erimielisyyksiä, käytä keskustelusivuja selittääksesi itsesi ja antaaksesi muille mahdollisuuden tehdä samoin.</w:t>
      </w:r>
    </w:p>
    <w:p>
      <w:r>
        <w:rPr>
          <w:b/>
        </w:rPr>
        <w:t xml:space="preserve">Tulos</w:t>
      </w:r>
    </w:p>
    <w:p>
      <w:r>
        <w:t xml:space="preserve">Kun et ole samaa mieltä muiden kanssa, kerro miksi keskustelusivujen avulla ja anna muille mahdollisuus tehdä samoin.</w:t>
      </w:r>
    </w:p>
    <w:p>
      <w:r>
        <w:rPr>
          <w:b/>
        </w:rPr>
        <w:t xml:space="preserve">Tulos</w:t>
      </w:r>
    </w:p>
    <w:p>
      <w:r>
        <w:t xml:space="preserve">kun olet eri mieltä, käytä keskustelusivuja ja anna muiden tehdä samoin.</w:t>
      </w:r>
    </w:p>
    <w:p>
      <w:r>
        <w:rPr>
          <w:b/>
        </w:rPr>
        <w:t xml:space="preserve">Esimerkki 9.176</w:t>
      </w:r>
    </w:p>
    <w:p>
      <w:r>
        <w:t xml:space="preserve">Tässä on luettelo saksalaisista kanslerista vuodesta 1871 lähtien pitkäaikaisuuden mukaan.</w:t>
      </w:r>
    </w:p>
    <w:p>
      <w:r>
        <w:rPr>
          <w:b/>
        </w:rPr>
        <w:t xml:space="preserve">Tulos</w:t>
      </w:r>
    </w:p>
    <w:p>
      <w:r>
        <w:t xml:space="preserve">tässä on luettelo saksalaisista kanslerista vuodesta 1871 lähtien pitkäikäisten mukaan jaoteltuna.</w:t>
      </w:r>
    </w:p>
    <w:p>
      <w:r>
        <w:rPr>
          <w:b/>
        </w:rPr>
        <w:t xml:space="preserve">Tulos</w:t>
      </w:r>
    </w:p>
    <w:p>
      <w:r>
        <w:t xml:space="preserve">tässä on luettelo Saksan kanslerista vuodesta 1871 lähtien vuosina mitattuna.</w:t>
      </w:r>
    </w:p>
    <w:p>
      <w:r>
        <w:rPr>
          <w:b/>
        </w:rPr>
        <w:t xml:space="preserve">Tulos</w:t>
      </w:r>
    </w:p>
    <w:p>
      <w:r>
        <w:t xml:space="preserve">tämä on luettelo Saksan kanslerista vuodesta 1971 lähtien pitkäikäisten mukaan.</w:t>
      </w:r>
    </w:p>
    <w:p>
      <w:r>
        <w:rPr>
          <w:b/>
        </w:rPr>
        <w:t xml:space="preserve">Tulos</w:t>
      </w:r>
    </w:p>
    <w:p>
      <w:r>
        <w:t xml:space="preserve">tässä on luettelo saksalaisista kanslerista vuodesta 1871 lähtien toimikauden pituuden mukaan.</w:t>
      </w:r>
    </w:p>
    <w:p>
      <w:r>
        <w:rPr>
          <w:b/>
        </w:rPr>
        <w:t xml:space="preserve">Tulos</w:t>
      </w:r>
    </w:p>
    <w:p>
      <w:r>
        <w:t xml:space="preserve">Tässä on luettelo saksalaisista kanslerista sen mukaan, kuinka kauan he ovat olleet presidenttinä vuodesta 1871 lähtien.</w:t>
      </w:r>
    </w:p>
    <w:p>
      <w:r>
        <w:rPr>
          <w:b/>
        </w:rPr>
        <w:t xml:space="preserve">Tulos</w:t>
      </w:r>
    </w:p>
    <w:p>
      <w:r>
        <w:t xml:space="preserve">tässä on luettelo saksalaisista kanslerista vuodesta 1871 lähtien sen mukaan, kuka on ollut virassaan pisimpään.</w:t>
      </w:r>
    </w:p>
    <w:p>
      <w:r>
        <w:rPr>
          <w:b/>
        </w:rPr>
        <w:t xml:space="preserve">Esimerkki 9.177</w:t>
      </w:r>
    </w:p>
    <w:p>
      <w:r>
        <w:t xml:space="preserve">thalassa on epäsäännöllisen muotoinen, eikä siinä ole merkkejä geologisista muutoksista.</w:t>
      </w:r>
    </w:p>
    <w:p>
      <w:r>
        <w:rPr>
          <w:b/>
        </w:rPr>
        <w:t xml:space="preserve">Tulos</w:t>
      </w:r>
    </w:p>
    <w:p>
      <w:r>
        <w:t xml:space="preserve">thalassa on epäsäännöllisen muotoinen, eikä siinä ole merkkejä geologisesta muutoksesta.</w:t>
      </w:r>
    </w:p>
    <w:p>
      <w:r>
        <w:rPr>
          <w:b/>
        </w:rPr>
        <w:t xml:space="preserve">Tulos</w:t>
      </w:r>
    </w:p>
    <w:p>
      <w:r>
        <w:t xml:space="preserve">thalassa on oudon muotoinen, eikä siinä näy merkkejä geologisista muutoksista.</w:t>
      </w:r>
    </w:p>
    <w:p>
      <w:r>
        <w:rPr>
          <w:b/>
        </w:rPr>
        <w:t xml:space="preserve">Tulos</w:t>
      </w:r>
    </w:p>
    <w:p>
      <w:r>
        <w:t xml:space="preserve">thalassa on oudon muotoinen, eikä siinä näy merkkejä geologisista muutoksista.</w:t>
      </w:r>
    </w:p>
    <w:p>
      <w:r>
        <w:rPr>
          <w:b/>
        </w:rPr>
        <w:t xml:space="preserve">Tulos</w:t>
      </w:r>
    </w:p>
    <w:p>
      <w:r>
        <w:t xml:space="preserve">thalassa on epätasainen, eikä siinä näy merkkejä geologisista muutoksista.</w:t>
      </w:r>
    </w:p>
    <w:p>
      <w:r>
        <w:rPr>
          <w:b/>
        </w:rPr>
        <w:t xml:space="preserve">Tulos</w:t>
      </w:r>
    </w:p>
    <w:p>
      <w:r>
        <w:t xml:space="preserve">thalassa ei ole muodoltaan tasainen, eikä siinä ole merkkejä geologisesta muutoksesta.</w:t>
      </w:r>
    </w:p>
    <w:p>
      <w:r>
        <w:rPr>
          <w:b/>
        </w:rPr>
        <w:t xml:space="preserve">Esimerkki 9.178</w:t>
      </w:r>
    </w:p>
    <w:p>
      <w:r>
        <w:t xml:space="preserve">johdanto sähköenergian säästäminen on tärkeä osa energiapolitiikkaa.</w:t>
      </w:r>
    </w:p>
    <w:p>
      <w:r>
        <w:rPr>
          <w:b/>
        </w:rPr>
        <w:t xml:space="preserve">Tulos</w:t>
      </w:r>
    </w:p>
    <w:p>
      <w:r>
        <w:t xml:space="preserve">johdanto sähköenergian varastointi on tärkeä osa energiapolitiikkaa.</w:t>
      </w:r>
    </w:p>
    <w:p>
      <w:r>
        <w:rPr>
          <w:b/>
        </w:rPr>
        <w:t xml:space="preserve">Tulos</w:t>
      </w:r>
    </w:p>
    <w:p>
      <w:r>
        <w:t xml:space="preserve">sähköenergian säästäminen on tärkeä osa energiapolitiikkaa.</w:t>
      </w:r>
    </w:p>
    <w:p>
      <w:r>
        <w:rPr>
          <w:b/>
        </w:rPr>
        <w:t xml:space="preserve">Tulos</w:t>
      </w:r>
    </w:p>
    <w:p>
      <w:r>
        <w:t xml:space="preserve">johdanto : sähköenergian säästäminen on tärkeä osa uusiutuvan energian suunnitelmaa.</w:t>
      </w:r>
    </w:p>
    <w:p>
      <w:r>
        <w:rPr>
          <w:b/>
        </w:rPr>
        <w:t xml:space="preserve">Tulos</w:t>
      </w:r>
    </w:p>
    <w:p>
      <w:r>
        <w:t xml:space="preserve">sähköenergian säästäminen on tärkeä osa energiapolitiikkaa.</w:t>
      </w:r>
    </w:p>
    <w:p>
      <w:r>
        <w:rPr>
          <w:b/>
        </w:rPr>
        <w:t xml:space="preserve">Tulos</w:t>
      </w:r>
    </w:p>
    <w:p>
      <w:r>
        <w:t xml:space="preserve">sähköenergian säästäminen on tärkeä energiapolitiikka.</w:t>
      </w:r>
    </w:p>
    <w:p>
      <w:r>
        <w:rPr>
          <w:b/>
        </w:rPr>
        <w:t xml:space="preserve">Tulos</w:t>
      </w:r>
    </w:p>
    <w:p>
      <w:r>
        <w:t xml:space="preserve">käyttöönotto on tärkeää sähköenergiakeskustelun kannalta energiapolitiikassa.</w:t>
      </w:r>
    </w:p>
    <w:p>
      <w:r>
        <w:rPr>
          <w:b/>
        </w:rPr>
        <w:t xml:space="preserve">Tulos</w:t>
      </w:r>
    </w:p>
    <w:p>
      <w:r>
        <w:t xml:space="preserve">sähköenergian säästäminen on tärkeä osa energiapolitiikkaa.</w:t>
      </w:r>
    </w:p>
    <w:p>
      <w:r>
        <w:rPr>
          <w:b/>
        </w:rPr>
        <w:t xml:space="preserve">Esimerkki 9.179</w:t>
      </w:r>
    </w:p>
    <w:p>
      <w:r>
        <w:t xml:space="preserve">Elokuvan pääosissa ovat Al Pacino , John Cazale , Chris Sarandon , James Broderick ja Charles Durning.</w:t>
      </w:r>
    </w:p>
    <w:p>
      <w:r>
        <w:rPr>
          <w:b/>
        </w:rPr>
        <w:t xml:space="preserve">Tulos</w:t>
      </w:r>
    </w:p>
    <w:p>
      <w:r>
        <w:t xml:space="preserve">Al Pacino , John Cazale , Chris Sarandon , James Broderick ja Charles Durning ovat elokuvan tähtiä.</w:t>
      </w:r>
    </w:p>
    <w:p>
      <w:r>
        <w:rPr>
          <w:b/>
        </w:rPr>
        <w:t xml:space="preserve">Tulos</w:t>
      </w:r>
    </w:p>
    <w:p>
      <w:r>
        <w:t xml:space="preserve">Elokuvassa esiintyvät Al Pacino , John Cazale , Chris Sarandon , James Broderick ja Charles Durning.</w:t>
      </w:r>
    </w:p>
    <w:p>
      <w:r>
        <w:rPr>
          <w:b/>
        </w:rPr>
        <w:t xml:space="preserve">Tulos</w:t>
      </w:r>
    </w:p>
    <w:p>
      <w:r>
        <w:t xml:space="preserve">Al Pacino , John Cazale , Chris Sarandon , James Broderick ja Charles Durning ovat elokuvan näyttelijöitä.</w:t>
      </w:r>
    </w:p>
    <w:p>
      <w:r>
        <w:rPr>
          <w:b/>
        </w:rPr>
        <w:t xml:space="preserve">Tulos</w:t>
      </w:r>
    </w:p>
    <w:p>
      <w:r>
        <w:t xml:space="preserve">Elokuvan pääosissa ovat Al Pacino , John Cazale , Chris Sarandon , James Broderick ja Charles Durning.</w:t>
      </w:r>
    </w:p>
    <w:p>
      <w:r>
        <w:rPr>
          <w:b/>
        </w:rPr>
        <w:t xml:space="preserve">Esimerkki 9.180</w:t>
      </w:r>
    </w:p>
    <w:p>
      <w:r>
        <w:t xml:space="preserve">hän lähti pusikkoon kaksi viikkoa myöhemmin , tiettävästi varustautuneena muonituksella, rautakattilalla ja musketilla, jotka oli varastettu merijalkaväen sotilaalta nimeltä abraham hand.</w:t>
      </w:r>
    </w:p>
    <w:p>
      <w:r>
        <w:rPr>
          <w:b/>
        </w:rPr>
        <w:t xml:space="preserve">Tulos</w:t>
      </w:r>
    </w:p>
    <w:p>
      <w:r>
        <w:t xml:space="preserve">Kaksi viikkoa myöhemmin hän lähti pusikkoon, mukanaan kuulemma elintarvikkeita, rautakattila ja musketti, jotka oli varastettu merijalkaväen sotilaalta nimeltä abraham hand.</w:t>
      </w:r>
    </w:p>
    <w:p>
      <w:r>
        <w:rPr>
          <w:b/>
        </w:rPr>
        <w:t xml:space="preserve">Tulos</w:t>
      </w:r>
    </w:p>
    <w:p>
      <w:r>
        <w:t xml:space="preserve">Kaksi viikkoa myöhemmin hän lähti pusikkoon mukanaan joitakin elintarvikkeita, rautakattila ja eräältä merijalkaväen sotilaalta varastettu musketti.</w:t>
      </w:r>
    </w:p>
    <w:p>
      <w:r>
        <w:rPr>
          <w:b/>
        </w:rPr>
        <w:t xml:space="preserve">Tulos</w:t>
      </w:r>
    </w:p>
    <w:p>
      <w:r>
        <w:t xml:space="preserve">hän lähti maahan kaksi viikkoa myöhemmin , tiettävästi ruokaa, rautapata ja ase mukanaan, joka oli varastettu merijalkaväen sotilaalta nimeltä abraham hand.</w:t>
      </w:r>
    </w:p>
    <w:p>
      <w:r>
        <w:rPr>
          <w:b/>
        </w:rPr>
        <w:t xml:space="preserve">Tulos</w:t>
      </w:r>
    </w:p>
    <w:p>
      <w:r>
        <w:t xml:space="preserve">hän lähti luontoon kaksi viikkoa myöhemmin varastettuaan oletettavasti elintarvikkeita, rautakattilan ja musketin eräältä merisotilaalta nimeltä abraham hand.</w:t>
      </w:r>
    </w:p>
    <w:p>
      <w:r>
        <w:rPr>
          <w:b/>
        </w:rPr>
        <w:t xml:space="preserve">Tulos</w:t>
      </w:r>
    </w:p>
    <w:p>
      <w:r>
        <w:t xml:space="preserve">Hänen kerrottiin ottaneen mukaansa joitakin elintarvikkeita, rautakattilan ja musketin, jotka oli varastettu merijalkaväen sotilaalta nimeltä abraham hand.</w:t>
      </w:r>
    </w:p>
    <w:p>
      <w:r>
        <w:rPr>
          <w:b/>
        </w:rPr>
        <w:t xml:space="preserve">Tulos</w:t>
      </w:r>
    </w:p>
    <w:p>
      <w:r>
        <w:t xml:space="preserve">hän lähti pusikkoon kaksi viikkoa myöhemmin, mukanaan joitakin annoksia, rautakattila ja ase, joka oli varastettu merijalkaväen sotilaalta nimeltä abraham hand.</w:t>
      </w:r>
    </w:p>
    <w:p>
      <w:r>
        <w:rPr>
          <w:b/>
        </w:rPr>
        <w:t xml:space="preserve">Esimerkki 9.181</w:t>
      </w:r>
    </w:p>
    <w:p>
      <w:r>
        <w:t xml:space="preserve">bändi pyrki luomaan uudelleen still life -levyn äänityskokemuksen ja meni jälleen studioon minimaalisilla harjoituksilla ja ilman kirjoitettuja sanoituksia.</w:t>
      </w:r>
    </w:p>
    <w:p>
      <w:r>
        <w:rPr>
          <w:b/>
        </w:rPr>
        <w:t xml:space="preserve">Tulos</w:t>
      </w:r>
    </w:p>
    <w:p>
      <w:r>
        <w:t xml:space="preserve">luodakseen uudelleen still life -levyn äänityskokemuksen bändi meni studioon uudelleen, mutta harjoitukset olivat vähäiset ja sanoituksia ei ollut kirjoitettu.</w:t>
      </w:r>
    </w:p>
    <w:p>
      <w:r>
        <w:rPr>
          <w:b/>
        </w:rPr>
        <w:t xml:space="preserve">Tulos</w:t>
      </w:r>
    </w:p>
    <w:p>
      <w:r>
        <w:t xml:space="preserve">bändi pyrki luomaan uudelleen still life -levyn äänityskokemuksen ja meni jälleen studioon minimaalisilla harjoituksilla.</w:t>
      </w:r>
    </w:p>
    <w:p>
      <w:r>
        <w:rPr>
          <w:b/>
        </w:rPr>
        <w:t xml:space="preserve">Tulos</w:t>
      </w:r>
    </w:p>
    <w:p>
      <w:r>
        <w:t xml:space="preserve">bändi yritti luoda uudelleen still life -levyn äänityskokemuksen menemällä studioon ilman harjoituksia ja ilman kirjoitettuja sanoituksia.</w:t>
      </w:r>
    </w:p>
    <w:p>
      <w:r>
        <w:rPr>
          <w:b/>
        </w:rPr>
        <w:t xml:space="preserve">Tulos</w:t>
      </w:r>
    </w:p>
    <w:p>
      <w:r>
        <w:t xml:space="preserve">bändi halusi luoda samanlaisen äänityskokemuksen kuin still life -kappaleessa , ja meni jälleen studioon ilman harjoituksia ja ilman kirjoitettuja sanoja.</w:t>
      </w:r>
    </w:p>
    <w:p>
      <w:r>
        <w:rPr>
          <w:b/>
        </w:rPr>
        <w:t xml:space="preserve">Tulos</w:t>
      </w:r>
    </w:p>
    <w:p>
      <w:r>
        <w:t xml:space="preserve">bändi meni studioon hyvin vähän harjoituksia ja ilman kirjoitettuja sanoituksia, jotta se voisi luoda uudelleen still li -levyn äänityskokemuksen.</w:t>
      </w:r>
    </w:p>
    <w:p>
      <w:r>
        <w:rPr>
          <w:b/>
        </w:rPr>
        <w:t xml:space="preserve">Tulos</w:t>
      </w:r>
    </w:p>
    <w:p>
      <w:r>
        <w:t xml:space="preserve">bändi astui studioon ilman musiikkia tai harjoituksia luodakseen uudenlaisen äänityskokemuksen.</w:t>
      </w:r>
    </w:p>
    <w:p>
      <w:r>
        <w:rPr>
          <w:b/>
        </w:rPr>
        <w:t xml:space="preserve">Tulos</w:t>
      </w:r>
    </w:p>
    <w:p>
      <w:r>
        <w:t xml:space="preserve">musiikkiryhmä halusi luoda uudelleen Still Life -levyn äänityskokemuksen , ja astui jälleen studioon minimaalisilla koesuorituksilla , eikä sanoituksia -lrb- laulun sanoja -rrb- ollut kirjoitettu.</w:t>
      </w:r>
    </w:p>
    <w:p>
      <w:r>
        <w:rPr>
          <w:b/>
        </w:rPr>
        <w:t xml:space="preserve">Esimerkki 9.182</w:t>
      </w:r>
    </w:p>
    <w:p>
      <w:r>
        <w:t xml:space="preserve">hartmann kuoli aneurysmaan vuonna 1873.</w:t>
      </w:r>
    </w:p>
    <w:p>
      <w:r>
        <w:rPr>
          <w:b/>
        </w:rPr>
        <w:t xml:space="preserve">Tulos</w:t>
      </w:r>
    </w:p>
    <w:p>
      <w:r>
        <w:t xml:space="preserve">hartmann kuoli aivohalvaukseen vuonna 1873.</w:t>
      </w:r>
    </w:p>
    <w:p>
      <w:r>
        <w:rPr>
          <w:b/>
        </w:rPr>
        <w:t xml:space="preserve">Tulos</w:t>
      </w:r>
    </w:p>
    <w:p>
      <w:r>
        <w:t xml:space="preserve">hartmann kuoli valtimonpullistumaan vuonna 1873.</w:t>
      </w:r>
    </w:p>
    <w:p>
      <w:r>
        <w:rPr>
          <w:b/>
        </w:rPr>
        <w:t xml:space="preserve">Tulos</w:t>
      </w:r>
    </w:p>
    <w:p>
      <w:r>
        <w:t xml:space="preserve">Hartmann kuoli aneurysmaan, verisuonen turvotukseen, vuonna 1873.</w:t>
      </w:r>
    </w:p>
    <w:p>
      <w:r>
        <w:rPr>
          <w:b/>
        </w:rPr>
        <w:t xml:space="preserve">Tulos</w:t>
      </w:r>
    </w:p>
    <w:p>
      <w:r>
        <w:t xml:space="preserve">hartmann kuoli veritulppaan vuonna 1873.</w:t>
      </w:r>
    </w:p>
    <w:p>
      <w:r>
        <w:rPr>
          <w:b/>
        </w:rPr>
        <w:t xml:space="preserve">Tulos</w:t>
      </w:r>
    </w:p>
    <w:p>
      <w:r>
        <w:t xml:space="preserve">hartmann kuoli aneurysmaan vuonna 1873.</w:t>
      </w:r>
    </w:p>
    <w:p>
      <w:r>
        <w:rPr>
          <w:b/>
        </w:rPr>
        <w:t xml:space="preserve">Esimerkki 9.183</w:t>
      </w:r>
    </w:p>
    <w:p>
      <w:r>
        <w:t xml:space="preserve">Lisäksi hän asettui menestyksettä ehdolle myös saarbrückenin vaalipiirissä.</w:t>
      </w:r>
    </w:p>
    <w:p>
      <w:r>
        <w:rPr>
          <w:b/>
        </w:rPr>
        <w:t xml:space="preserve">Tulos</w:t>
      </w:r>
    </w:p>
    <w:p>
      <w:r>
        <w:t xml:space="preserve">lisäksi hän hävisi myös kilpailun saarbrückenin vaalipiiristä.</w:t>
      </w:r>
    </w:p>
    <w:p>
      <w:r>
        <w:rPr>
          <w:b/>
        </w:rPr>
        <w:t xml:space="preserve">Tulos</w:t>
      </w:r>
    </w:p>
    <w:p>
      <w:r>
        <w:t xml:space="preserve">hän pyrki myös menestyksettä saarbrückenin vaalipiiriin.</w:t>
      </w:r>
    </w:p>
    <w:p>
      <w:r>
        <w:rPr>
          <w:b/>
        </w:rPr>
        <w:t xml:space="preserve">Tulos</w:t>
      </w:r>
    </w:p>
    <w:p>
      <w:r>
        <w:t xml:space="preserve">hän pyrki myös menestyksettä saarbrückenin vaalipiiriin.</w:t>
      </w:r>
    </w:p>
    <w:p>
      <w:r>
        <w:rPr>
          <w:b/>
        </w:rPr>
        <w:t xml:space="preserve">Tulos</w:t>
      </w:r>
    </w:p>
    <w:p>
      <w:r>
        <w:t xml:space="preserve">hän haastoi myös saarbrückeniläiset tuloksetta.</w:t>
      </w:r>
    </w:p>
    <w:p>
      <w:r>
        <w:rPr>
          <w:b/>
        </w:rPr>
        <w:t xml:space="preserve">Tulos</w:t>
      </w:r>
    </w:p>
    <w:p>
      <w:r>
        <w:t xml:space="preserve">hän ei voittanut Saarbruckenin äänestystä.</w:t>
      </w:r>
    </w:p>
    <w:p>
      <w:r>
        <w:rPr>
          <w:b/>
        </w:rPr>
        <w:t xml:space="preserve">Tulos</w:t>
      </w:r>
    </w:p>
    <w:p>
      <w:r>
        <w:t xml:space="preserve">Lisäksi hän asettui menestyksettä ehdolle myös saarbrückenin vaalipiirissä.</w:t>
      </w:r>
    </w:p>
    <w:p>
      <w:r>
        <w:rPr>
          <w:b/>
        </w:rPr>
        <w:t xml:space="preserve">Tulos</w:t>
      </w:r>
    </w:p>
    <w:p>
      <w:r>
        <w:t xml:space="preserve">hän pyrki myös menestyksettä saarbruckenin vaalipiiriin.</w:t>
      </w:r>
    </w:p>
    <w:p>
      <w:r>
        <w:rPr>
          <w:b/>
        </w:rPr>
        <w:t xml:space="preserve">Esimerkki 9.184</w:t>
      </w:r>
    </w:p>
    <w:p>
      <w:r>
        <w:t xml:space="preserve">Nykyään puutarha on jaettu osiin, joissa on kasvitieteellinen koulu, puutarhat, lammet, kasvihuoneet ja erilaisia rakennuksia.</w:t>
      </w:r>
    </w:p>
    <w:p>
      <w:r>
        <w:rPr>
          <w:b/>
        </w:rPr>
        <w:t xml:space="preserve">Tulos</w:t>
      </w:r>
    </w:p>
    <w:p>
      <w:r>
        <w:t xml:space="preserve">Nykyään puutarha on jaettu alueisiin, joihin kuuluvat kasvitieteellinen koulu , puutarhat , lammet , kasvihuoneet ja monet muut rakennukset.</w:t>
      </w:r>
    </w:p>
    <w:p>
      <w:r>
        <w:rPr>
          <w:b/>
        </w:rPr>
        <w:t xml:space="preserve">Tulos</w:t>
      </w:r>
    </w:p>
    <w:p>
      <w:r>
        <w:t xml:space="preserve">puutarha on jaettu osiin kasvitieteellistä koulua , puutarhoja , lampia , kasvihuoneita ja muita rakennuksia varten.</w:t>
      </w:r>
    </w:p>
    <w:p>
      <w:r>
        <w:rPr>
          <w:b/>
        </w:rPr>
        <w:t xml:space="preserve">Tulos</w:t>
      </w:r>
    </w:p>
    <w:p>
      <w:r>
        <w:t xml:space="preserve">Nykyään puutarha on jaettu osiin, joissa on kasvitieteellinen koulu, puutarhoja, pieniä vesialueita, lasitaloja ja erilaisia rakennuksia.</w:t>
      </w:r>
    </w:p>
    <w:p>
      <w:r>
        <w:rPr>
          <w:b/>
        </w:rPr>
        <w:t xml:space="preserve">Tulos</w:t>
      </w:r>
    </w:p>
    <w:p>
      <w:r>
        <w:t xml:space="preserve">puutarhassa on kasvitieteellinen koulu, puutarhat, lammet, kasvihuoneet ja muita rakennuksia.</w:t>
      </w:r>
    </w:p>
    <w:p>
      <w:r>
        <w:rPr>
          <w:b/>
        </w:rPr>
        <w:t xml:space="preserve">Tulos</w:t>
      </w:r>
    </w:p>
    <w:p>
      <w:r>
        <w:t xml:space="preserve">Nykyään puutarha on jaettu osiin, joissa on kasvitieteellinen koulu, puutarhat, lammet, kasvihuoneet ja erilaisia rakennuksia.</w:t>
      </w:r>
    </w:p>
    <w:p>
      <w:r>
        <w:rPr>
          <w:b/>
        </w:rPr>
        <w:t xml:space="preserve">Tulos</w:t>
      </w:r>
    </w:p>
    <w:p>
      <w:r>
        <w:t xml:space="preserve">Nykyään puutarha on jaettu osiin, joissa on kasvitieteellinen koulu, puutarhat, lammet, kasvihuoneet ja erilaisia rakennuksia.</w:t>
      </w:r>
    </w:p>
    <w:p>
      <w:r>
        <w:rPr>
          <w:b/>
        </w:rPr>
        <w:t xml:space="preserve">Esimerkki 9.185</w:t>
      </w:r>
    </w:p>
    <w:p>
      <w:r>
        <w:t xml:space="preserve">Koulun urheilujoukkueiden lempinimi on kotkat.</w:t>
      </w:r>
    </w:p>
    <w:p>
      <w:r>
        <w:rPr>
          <w:b/>
        </w:rPr>
        <w:t xml:space="preserve">Tulos</w:t>
      </w:r>
    </w:p>
    <w:p>
      <w:r>
        <w:t xml:space="preserve">koulun urheilujoukkueet ovat nimeltään kotkat.</w:t>
      </w:r>
    </w:p>
    <w:p>
      <w:r>
        <w:rPr>
          <w:b/>
        </w:rPr>
        <w:t xml:space="preserve">Tulos</w:t>
      </w:r>
    </w:p>
    <w:p>
      <w:r>
        <w:t xml:space="preserve">koulun urheilujoukkueet ovat lempinimeltään "kotkat..</w:t>
      </w:r>
    </w:p>
    <w:p>
      <w:r>
        <w:rPr>
          <w:b/>
        </w:rPr>
        <w:t xml:space="preserve">Tulos</w:t>
      </w:r>
    </w:p>
    <w:p>
      <w:r>
        <w:t xml:space="preserve">koulun urheilujoukkueet ovat nimeltään kotkat.</w:t>
      </w:r>
    </w:p>
    <w:p>
      <w:r>
        <w:rPr>
          <w:b/>
        </w:rPr>
        <w:t xml:space="preserve">Esimerkki 9.186</w:t>
      </w:r>
    </w:p>
    <w:p>
      <w:r>
        <w:t xml:space="preserve">Pompeijista tehtiin paljon julkisempi ja avoimempi paikka.</w:t>
      </w:r>
    </w:p>
    <w:p>
      <w:r>
        <w:rPr>
          <w:b/>
        </w:rPr>
        <w:t xml:space="preserve">Tulos</w:t>
      </w:r>
    </w:p>
    <w:p>
      <w:r>
        <w:t xml:space="preserve">Pompeijista tehtiin paljon julkisempi ja avoimempi paikka.</w:t>
      </w:r>
    </w:p>
    <w:p>
      <w:r>
        <w:rPr>
          <w:b/>
        </w:rPr>
        <w:t xml:space="preserve">Tulos</w:t>
      </w:r>
    </w:p>
    <w:p>
      <w:r>
        <w:t xml:space="preserve">pomepeii muutettiin paljon julkisemmaksi ja avoimemmaksi paikaksi.</w:t>
      </w:r>
    </w:p>
    <w:p>
      <w:r>
        <w:rPr>
          <w:b/>
        </w:rPr>
        <w:t xml:space="preserve">Tulos</w:t>
      </w:r>
    </w:p>
    <w:p>
      <w:r>
        <w:t xml:space="preserve">Pompeijista tehtiin paljon julkisempi ja avoimempi paikka.</w:t>
      </w:r>
    </w:p>
    <w:p>
      <w:r>
        <w:rPr>
          <w:b/>
        </w:rPr>
        <w:t xml:space="preserve">Tulos</w:t>
      </w:r>
    </w:p>
    <w:p>
      <w:r>
        <w:t xml:space="preserve">Pompeijista tuli paljon julkisempi ja avoimempi paikka.</w:t>
      </w:r>
    </w:p>
    <w:p>
      <w:r>
        <w:rPr>
          <w:b/>
        </w:rPr>
        <w:t xml:space="preserve">Tulos</w:t>
      </w:r>
    </w:p>
    <w:p>
      <w:r>
        <w:t xml:space="preserve">Pompeijista tuli avoimempi ja julkisempi paikka.</w:t>
      </w:r>
    </w:p>
    <w:p>
      <w:r>
        <w:rPr>
          <w:b/>
        </w:rPr>
        <w:t xml:space="preserve">Tulos</w:t>
      </w:r>
    </w:p>
    <w:p>
      <w:r>
        <w:t xml:space="preserve">Pompeijista tehtiin julkisempi ja avoimempi paikka.</w:t>
      </w:r>
    </w:p>
    <w:p>
      <w:r>
        <w:rPr>
          <w:b/>
        </w:rPr>
        <w:t xml:space="preserve">Esimerkki 9.187</w:t>
      </w:r>
    </w:p>
    <w:p>
      <w:r>
        <w:t xml:space="preserve">Tapahtuma musersi Spurgeonin henkisesti, ja se vaikutti hänen elämäänsä raitistavasti.</w:t>
      </w:r>
    </w:p>
    <w:p>
      <w:r>
        <w:rPr>
          <w:b/>
        </w:rPr>
        <w:t xml:space="preserve">Tulos</w:t>
      </w:r>
    </w:p>
    <w:p>
      <w:r>
        <w:t xml:space="preserve">tapahtuma loukkasi Spurgeonia henkisesti, ja se vaikutti hänen elämäänsä nöyryyttävästi.</w:t>
      </w:r>
    </w:p>
    <w:p>
      <w:r>
        <w:rPr>
          <w:b/>
        </w:rPr>
        <w:t xml:space="preserve">Tulos</w:t>
      </w:r>
    </w:p>
    <w:p>
      <w:r>
        <w:t xml:space="preserve">Spurgeon oli järkyttynyt tapahtumasta, ja sillä oli rauhoittava vaikutus hänen elämäänsä.</w:t>
      </w:r>
    </w:p>
    <w:p>
      <w:r>
        <w:rPr>
          <w:b/>
        </w:rPr>
        <w:t xml:space="preserve">Tulos</w:t>
      </w:r>
    </w:p>
    <w:p>
      <w:r>
        <w:t xml:space="preserve">spurgeon oli emotionaalisesti murtunut tapahtumasta, joka vaikutti raitistavasti hänen elämäänsä.</w:t>
      </w:r>
    </w:p>
    <w:p>
      <w:r>
        <w:rPr>
          <w:b/>
        </w:rPr>
        <w:t xml:space="preserve">Tulos</w:t>
      </w:r>
    </w:p>
    <w:p>
      <w:r>
        <w:t xml:space="preserve">tapahtuma musersi Spurgeonin henkisesti, ja se vaikutti raitistavasti hänen elämäänsä.</w:t>
      </w:r>
    </w:p>
    <w:p>
      <w:r>
        <w:rPr>
          <w:b/>
        </w:rPr>
        <w:t xml:space="preserve">Tulos</w:t>
      </w:r>
    </w:p>
    <w:p>
      <w:r>
        <w:t xml:space="preserve">tapahtuma tuhosi Spurgeonin henkisesti, ja sillä oli vakava, jopa hieman huolestuttava vaikutus hänen elämäänsä.</w:t>
      </w:r>
    </w:p>
    <w:p>
      <w:r>
        <w:rPr>
          <w:b/>
        </w:rPr>
        <w:t xml:space="preserve">Tulos</w:t>
      </w:r>
    </w:p>
    <w:p>
      <w:r>
        <w:t xml:space="preserve">spurgeoniin vaikutti tapahtuma, joka vaikutti hänen elämäänsä.</w:t>
      </w:r>
    </w:p>
    <w:p>
      <w:r>
        <w:rPr>
          <w:b/>
        </w:rPr>
        <w:t xml:space="preserve">Tulos</w:t>
      </w:r>
    </w:p>
    <w:p>
      <w:r>
        <w:t xml:space="preserve">tapahtuma järkytti spurgeonia suuresti, ja se teki hänen elämästään siitä lähtien hyvin vakavaa.</w:t>
      </w:r>
    </w:p>
    <w:p>
      <w:r>
        <w:rPr>
          <w:b/>
        </w:rPr>
        <w:t xml:space="preserve">Tulos</w:t>
      </w:r>
    </w:p>
    <w:p>
      <w:r>
        <w:t xml:space="preserve">tapahtuma, joka musersi Spurgeonin, vaikutti häneen raitistavasti.</w:t>
      </w:r>
    </w:p>
    <w:p>
      <w:r>
        <w:rPr>
          <w:b/>
        </w:rPr>
        <w:t xml:space="preserve">Esimerkki 9.188</w:t>
      </w:r>
    </w:p>
    <w:p>
      <w:r>
        <w:t xml:space="preserve">puerto ricon korkein kohouma , cerro de punta -lrb- 4 390 jalkaa ; 1 338 m -rrb- , sijaitsee tällä vuoristoketjulla.</w:t>
      </w:r>
    </w:p>
    <w:p>
      <w:r>
        <w:rPr>
          <w:b/>
        </w:rPr>
        <w:t xml:space="preserve">Tulos</w:t>
      </w:r>
    </w:p>
    <w:p>
      <w:r>
        <w:t xml:space="preserve">Tällä alueella sijaitsee Puerto Ricon korkein kohouma, cerro de punta -lrb- 4 390 jalkaa ; 1 338 m -rrb- .</w:t>
      </w:r>
    </w:p>
    <w:p>
      <w:r>
        <w:rPr>
          <w:b/>
        </w:rPr>
        <w:t xml:space="preserve">Tulos</w:t>
      </w:r>
    </w:p>
    <w:p>
      <w:r>
        <w:t xml:space="preserve">Puerto Ricon korkein kohouma, Cerro de Punta, sijaitsee tällä alueella.</w:t>
      </w:r>
    </w:p>
    <w:p>
      <w:r>
        <w:rPr>
          <w:b/>
        </w:rPr>
        <w:t xml:space="preserve">Tulos</w:t>
      </w:r>
    </w:p>
    <w:p>
      <w:r>
        <w:t xml:space="preserve">puerto ricon korkein korkeus on cerro de punta -lrb- 4390 ; 1338m -rrb- ja se sijaitsee tällä alueella.</w:t>
      </w:r>
    </w:p>
    <w:p>
      <w:r>
        <w:rPr>
          <w:b/>
        </w:rPr>
        <w:t xml:space="preserve">Tulos</w:t>
      </w:r>
    </w:p>
    <w:p>
      <w:r>
        <w:t xml:space="preserve">Cerro de Punta, jonka korkeus on 1 338 metriä, on Peurto Ricon korkein korkeus, ja se sijaitsee tällä alueella.</w:t>
      </w:r>
    </w:p>
    <w:p>
      <w:r>
        <w:rPr>
          <w:b/>
        </w:rPr>
        <w:t xml:space="preserve">Tulos</w:t>
      </w:r>
    </w:p>
    <w:p>
      <w:r>
        <w:t xml:space="preserve">cerro de punta on Puerto Ricon korkein paikka 1338 metrin korkeudessa.</w:t>
      </w:r>
    </w:p>
    <w:p>
      <w:r>
        <w:rPr>
          <w:b/>
        </w:rPr>
        <w:t xml:space="preserve">Tulos</w:t>
      </w:r>
    </w:p>
    <w:p>
      <w:r>
        <w:t xml:space="preserve">puerto ricon korkein kohta cerro de punta -lrb- 4 390 jalkaa ; 1 338 m -rrb- sijaitsee tällä alueella.</w:t>
      </w:r>
    </w:p>
    <w:p>
      <w:r>
        <w:rPr>
          <w:b/>
        </w:rPr>
        <w:t xml:space="preserve">Tulos</w:t>
      </w:r>
    </w:p>
    <w:p>
      <w:r>
        <w:t xml:space="preserve">puerto ricon korkein alue , cerro de punta -lrb- 4 390 jalkaa ; 1 338 m -rrb- , sijaitsee tällä alueella.</w:t>
      </w:r>
    </w:p>
    <w:p>
      <w:r>
        <w:rPr>
          <w:b/>
        </w:rPr>
        <w:t xml:space="preserve">Tulos</w:t>
      </w:r>
    </w:p>
    <w:p>
      <w:r>
        <w:t xml:space="preserve">puerto ricon korkein huippu , cerro de punta -lrb- 4 390 jalkaa ; 1 338 m -rrb- , sijaitsee tässä vuoristoryhmässä.</w:t>
      </w:r>
    </w:p>
    <w:p>
      <w:r>
        <w:rPr>
          <w:b/>
        </w:rPr>
        <w:t xml:space="preserve">Esimerkki 9.189</w:t>
      </w:r>
    </w:p>
    <w:p>
      <w:r>
        <w:t xml:space="preserve">ulkoisia linkkejä kivipölyn muotidieetillä , miten puutarha kasvaa Henry Homeyer , 24. kesäkuuta 2004, New York Times.</w:t>
      </w:r>
    </w:p>
    <w:p>
      <w:r>
        <w:rPr>
          <w:b/>
        </w:rPr>
        <w:t xml:space="preserve">Tulos</w:t>
      </w:r>
    </w:p>
    <w:p>
      <w:r>
        <w:t xml:space="preserve">ulkoisia linkkejä osoitteeseen kivipölyn villitysruokavaliolla , miten puutarha kasvaa Henry Homeyer , 24. kesäkuuta 2004, New York Times.</w:t>
      </w:r>
    </w:p>
    <w:p>
      <w:r>
        <w:rPr>
          <w:b/>
        </w:rPr>
        <w:t xml:space="preserve">Tulos</w:t>
      </w:r>
    </w:p>
    <w:p>
      <w:r>
        <w:t xml:space="preserve">kivipölyn villitysruokavaliolla , miten puutarha kasvaa Henry Homeyer , 24. kesäkuuta 2004, New York Times.</w:t>
      </w:r>
    </w:p>
    <w:p>
      <w:r>
        <w:rPr>
          <w:b/>
        </w:rPr>
        <w:t xml:space="preserve">Tulos</w:t>
      </w:r>
    </w:p>
    <w:p>
      <w:r>
        <w:t xml:space="preserve">ulkoisia linkkejä lyhytaikaisella kivipölyruokavaliolla , miten puutarha kasvaa , Henry Homeyer , 24. kesäkuuta 2004 , New York Times.</w:t>
      </w:r>
    </w:p>
    <w:p>
      <w:r>
        <w:rPr>
          <w:b/>
        </w:rPr>
        <w:t xml:space="preserve">Tulos</w:t>
      </w:r>
    </w:p>
    <w:p>
      <w:r>
        <w:t xml:space="preserve">ulkoisia linkkejä - kivipölyn muotidieetillä , miten puutarha kasvaa Henry Homeyer , 24. kesäkuuta 2004, New York Times.</w:t>
      </w:r>
    </w:p>
    <w:p>
      <w:r>
        <w:rPr>
          <w:b/>
        </w:rPr>
        <w:t xml:space="preserve">Tulos</w:t>
      </w:r>
    </w:p>
    <w:p>
      <w:r>
        <w:t xml:space="preserve">Seuraavat ovat ulkoisia linkkejä : kivipölyn muotidieetillä , miten puutarha kasvaa, kirjoittanut Henry Homeyer, 24. kesäkuuta 2004, New York Times.</w:t>
      </w:r>
    </w:p>
    <w:p>
      <w:r>
        <w:rPr>
          <w:b/>
        </w:rPr>
        <w:t xml:space="preserve">Tulos</w:t>
      </w:r>
    </w:p>
    <w:p>
      <w:r>
        <w:t xml:space="preserve">Ulkopuoliset linkit kivipölyä sisältävästä villitysruokavaliosta , miten puutarha kasvaa Henry Homeyer , 24. kesäkuuta 2004, New York Times.</w:t>
      </w:r>
    </w:p>
    <w:p>
      <w:r>
        <w:rPr>
          <w:b/>
        </w:rPr>
        <w:t xml:space="preserve">Esimerkki 9.190</w:t>
      </w:r>
    </w:p>
    <w:p>
      <w:r>
        <w:t xml:space="preserve">terveysnäkökohdat ennenaikainen kirurginen abortti on yksinkertainen toimenpide, joka on turvallisempi kuin synnytys, kun se tehdään ennen 16. viikkoa.</w:t>
      </w:r>
    </w:p>
    <w:p>
      <w:r>
        <w:rPr>
          <w:b/>
        </w:rPr>
        <w:t xml:space="preserve">Tulos</w:t>
      </w:r>
    </w:p>
    <w:p>
      <w:r>
        <w:t xml:space="preserve">osana terveysnäkökohtia , ennenaikainen kirurginen imukyky on yksinkertainen toimenpide, joka on turvallisempi kuin synnytys, kun se tehdään ennen 16. viikkoa.</w:t>
      </w:r>
    </w:p>
    <w:p>
      <w:r>
        <w:rPr>
          <w:b/>
        </w:rPr>
        <w:t xml:space="preserve">Tulos</w:t>
      </w:r>
    </w:p>
    <w:p>
      <w:r>
        <w:t xml:space="preserve">varhaisvaiheen kirurginen abortti on yksinkertainen toimenpide, joka on turvallisempi kuin synnytys, kun se tehdään ennen 16. viikkoa.</w:t>
      </w:r>
    </w:p>
    <w:p>
      <w:r>
        <w:rPr>
          <w:b/>
        </w:rPr>
        <w:t xml:space="preserve">Tulos</w:t>
      </w:r>
    </w:p>
    <w:p>
      <w:r>
        <w:t xml:space="preserve">terveysnäkökohdat ennenaikainen kirurginen abortti on yleinen toimenpide, joka on turvallisempi kuin synnytys , se tehdään ennen 16. viikkoa.</w:t>
      </w:r>
    </w:p>
    <w:p>
      <w:r>
        <w:rPr>
          <w:b/>
        </w:rPr>
        <w:t xml:space="preserve">Tulos</w:t>
      </w:r>
    </w:p>
    <w:p>
      <w:r>
        <w:t xml:space="preserve">kirurginen abortti on yksinkertainen toimenpide ja turvallisempi kuin synnytys, kun se tehdään ennen 16. viikkoa.</w:t>
      </w:r>
    </w:p>
    <w:p>
      <w:r>
        <w:rPr>
          <w:b/>
        </w:rPr>
        <w:t xml:space="preserve">Tulos</w:t>
      </w:r>
    </w:p>
    <w:p>
      <w:r>
        <w:t xml:space="preserve">varhaisvaiheen kirurginen abortti on yksinkertainen toimenpide, joka on turvallisempi kuin synnytys, kun se tehdään ennen 16. viikkoa.</w:t>
      </w:r>
    </w:p>
    <w:p>
      <w:r>
        <w:rPr>
          <w:b/>
        </w:rPr>
        <w:t xml:space="preserve">Tulos</w:t>
      </w:r>
    </w:p>
    <w:p>
      <w:r>
        <w:t xml:space="preserve">terveysnäkökohdat varhaisvaiheen kirurginen abortti on yksinkertainen toimenpide, joka on turvallisempi kuin synnytys, kun se tehdään ennen 16. viikkoa.</w:t>
      </w:r>
    </w:p>
    <w:p>
      <w:r>
        <w:rPr>
          <w:b/>
        </w:rPr>
        <w:t xml:space="preserve">Tulos</w:t>
      </w:r>
    </w:p>
    <w:p>
      <w:r>
        <w:t xml:space="preserve">varhaisvaiheen kirurginen abortti on yksinkertainen toimenpide, joka on turvallisempi kuin synnytys, kun se tehdään ennen 16. viikkoa.</w:t>
      </w:r>
    </w:p>
    <w:p>
      <w:r>
        <w:rPr>
          <w:b/>
        </w:rPr>
        <w:t xml:space="preserve">Tulos</w:t>
      </w:r>
    </w:p>
    <w:p>
      <w:r>
        <w:t xml:space="preserve">varhaisvaiheen kirurginen abortti on yksinkertainen toimenpide, joka on turvallisempi kuin synnytys, kun se tehdään ennen 16. viikkoa.</w:t>
      </w:r>
    </w:p>
    <w:p>
      <w:r>
        <w:rPr>
          <w:b/>
        </w:rPr>
        <w:t xml:space="preserve">Esimerkki 9.191</w:t>
      </w:r>
    </w:p>
    <w:p>
      <w:r>
        <w:t xml:space="preserve">Mattimeo on Brian Jacquesin fantasiaromaani , joka julkaistiin vuonna 1989.</w:t>
      </w:r>
    </w:p>
    <w:p>
      <w:r>
        <w:rPr>
          <w:b/>
        </w:rPr>
        <w:t xml:space="preserve">Tulos</w:t>
      </w:r>
    </w:p>
    <w:p>
      <w:r>
        <w:t xml:space="preserve">Mattimeo on Brian Jacquesin kirjoittama tekaistu tarina, joka julkaistiin vuonna 1989.</w:t>
      </w:r>
    </w:p>
    <w:p>
      <w:r>
        <w:rPr>
          <w:b/>
        </w:rPr>
        <w:t xml:space="preserve">Tulos</w:t>
      </w:r>
    </w:p>
    <w:p>
      <w:r>
        <w:t xml:space="preserve">Mattimeo on Brian Jacquesin fantasiaromaani , joka julkaistiin julkiseen myyntiin vuonna 1989.</w:t>
      </w:r>
    </w:p>
    <w:p>
      <w:r>
        <w:rPr>
          <w:b/>
        </w:rPr>
        <w:t xml:space="preserve">Tulos</w:t>
      </w:r>
    </w:p>
    <w:p>
      <w:r>
        <w:t xml:space="preserve">Mattimeo on Brian Jacquesin kirjoittama fantasiakirja, joka julkaistiin vuonna 1989.</w:t>
      </w:r>
    </w:p>
    <w:p>
      <w:r>
        <w:rPr>
          <w:b/>
        </w:rPr>
        <w:t xml:space="preserve">Tulos</w:t>
      </w:r>
    </w:p>
    <w:p>
      <w:r>
        <w:t xml:space="preserve">Mattimeo on Brian Jacquesin fantasiaromaani.</w:t>
      </w:r>
    </w:p>
    <w:p>
      <w:r>
        <w:rPr>
          <w:b/>
        </w:rPr>
        <w:t xml:space="preserve">Tulos</w:t>
      </w:r>
    </w:p>
    <w:p>
      <w:r>
        <w:t xml:space="preserve">Mattimeo on Brian Jacquesin vuonna 1989 julkaisema fantasiaromaani.</w:t>
      </w:r>
    </w:p>
    <w:p>
      <w:r>
        <w:rPr>
          <w:b/>
        </w:rPr>
        <w:t xml:space="preserve">Tulos</w:t>
      </w:r>
    </w:p>
    <w:p>
      <w:r>
        <w:t xml:space="preserve">Mattimeo on Brian Jacquesin vuonna 19 julkaistu fantasiaromaani.</w:t>
      </w:r>
    </w:p>
    <w:p>
      <w:r>
        <w:rPr>
          <w:b/>
        </w:rPr>
        <w:t xml:space="preserve">Tulos</w:t>
      </w:r>
    </w:p>
    <w:p>
      <w:r>
        <w:t xml:space="preserve">1 . mattimeo on Brian Jacquesin kirjoittama fantasiakirja, joka julkaistiin vuonna 1989.</w:t>
      </w:r>
    </w:p>
    <w:p>
      <w:r>
        <w:rPr>
          <w:b/>
        </w:rPr>
        <w:t xml:space="preserve">Esimerkki 9.192</w:t>
      </w:r>
    </w:p>
    <w:p>
      <w:r>
        <w:t xml:space="preserve">gouda voi viitata alankomaalaisen goudan kaupungin lisäksi : gouda -lrb- juusto -rrb- gouda -lrb- keramiikka -rrb- gouda -lrb- slangi -rrb- gouda , Etelä-Afrikka , kaupunki Etelä-Afrikan Länsi-Kapin maakunnassa.</w:t>
      </w:r>
    </w:p>
    <w:p>
      <w:r>
        <w:rPr>
          <w:b/>
        </w:rPr>
        <w:t xml:space="preserve">Tulos</w:t>
      </w:r>
    </w:p>
    <w:p>
      <w:r>
        <w:t xml:space="preserve">Gouda on kotoisin goudan kaupungista Alankomaissa , gouda voi viitata juustoon , keramiikkaan tai slangiin.</w:t>
      </w:r>
    </w:p>
    <w:p>
      <w:r>
        <w:rPr>
          <w:b/>
        </w:rPr>
        <w:t xml:space="preserve">Tulos</w:t>
      </w:r>
    </w:p>
    <w:p>
      <w:r>
        <w:t xml:space="preserve">kaupungin , gouda Alankomaissa , lisäksi gouda voi viitata : juustoon , keramiikkaan , slangiin ja eteläafrikkaan , kaupunkiin Länsi-Kapin maakunnassa Etelä-Afrikassa.</w:t>
      </w:r>
    </w:p>
    <w:p>
      <w:r>
        <w:rPr>
          <w:b/>
        </w:rPr>
        <w:t xml:space="preserve">Tulos</w:t>
      </w:r>
    </w:p>
    <w:p>
      <w:r>
        <w:t xml:space="preserve">gouda voi viitata : chese , keramiikka , slangi , ja kaupunkeihin Alankomaissa ja Länsi-Kapin maakunnassa Etelä-Afrikassa.</w:t>
      </w:r>
    </w:p>
    <w:p>
      <w:r>
        <w:rPr>
          <w:b/>
        </w:rPr>
        <w:t xml:space="preserve">Tulos</w:t>
      </w:r>
    </w:p>
    <w:p>
      <w:r>
        <w:t xml:space="preserve">1 . hollantilaisen goudan kaupungin lisäksi gouda voi viitata : gouda -lrb- juusto -rrb- gouda -lrb- keramiikka -rrb- gouda -lrb- slangi -rrb- gouda , Etelä-Afrikka , kaupunki Länsi-Kapin maakunnassa Etelä-Afrikassa.</w:t>
      </w:r>
    </w:p>
    <w:p>
      <w:r>
        <w:rPr>
          <w:b/>
        </w:rPr>
        <w:t xml:space="preserve">Tulos</w:t>
      </w:r>
    </w:p>
    <w:p>
      <w:r>
        <w:t xml:space="preserve">gouda voi tarkoittaa alankomaalaisen gouda-kaupungin lisäksi myös : gouda -lrb- juusto -rrb- gouda -lrb- keramiikka -rrb- gouda -lrb- slangi -rrb- gouda , etelä- afrikka , kaupunki Länsi-Kapin maakunnassa Etelä-Afrikassa.</w:t>
      </w:r>
    </w:p>
    <w:p>
      <w:r>
        <w:rPr>
          <w:b/>
        </w:rPr>
        <w:t xml:space="preserve">Tulos</w:t>
      </w:r>
    </w:p>
    <w:p>
      <w:r>
        <w:t xml:space="preserve">goudan lisäksi kaupunki gouda Alankomaissa , gouda voi puhua : gouda -lrb- juusto -rrb- gouda -lrb- keramiikka -rrb- gouda -lrb- slangi -rrb- gouda , Etelä-Afrikka , kaupunki Länsi-Kapin maakunnassa Etelä-Afrikassa.</w:t>
      </w:r>
    </w:p>
    <w:p>
      <w:r>
        <w:rPr>
          <w:b/>
        </w:rPr>
        <w:t xml:space="preserve">Tulos</w:t>
      </w:r>
    </w:p>
    <w:p>
      <w:r>
        <w:t xml:space="preserve">1 . hollannissa sijaitsevan goudan kaupungin ja Etelä-Afrikan Länsi-Kapin maakunnassa sijaitsevan goudan lisäksi gouda voi viitata : gouda -lrb- juusto -rrb- gouda -lrb- keramiikka -rrb- gouda -lrb- slangi -rrb-.</w:t>
      </w:r>
    </w:p>
    <w:p>
      <w:r>
        <w:rPr>
          <w:b/>
        </w:rPr>
        <w:t xml:space="preserve">Esimerkki 9.193</w:t>
      </w:r>
    </w:p>
    <w:p>
      <w:r>
        <w:t xml:space="preserve">tpl myi sitten koko kiinteistöä koskevan suojelusopimuksen Floridan osavaltiolle, kun taas Polkin piirikunta osti kiinteistön puutarhaosuuden, josta vähennettiin osavaltion suojelusopimuksessa siirretyt kehittämisoikeudet.</w:t>
      </w:r>
    </w:p>
    <w:p>
      <w:r>
        <w:rPr>
          <w:b/>
        </w:rPr>
        <w:t xml:space="preserve">Tulos</w:t>
      </w:r>
    </w:p>
    <w:p>
      <w:r>
        <w:t xml:space="preserve">tpl myi sitten koko kiinteistöä koskevan suojelurajoituksen Floridan osavaltiolle. Polkin piirikunta osti puutarha-alueen osan kiinteistöstä. näin ollen osavaltion rajoituksessa annetut kehitysoikeudet olivat pienemmät.</w:t>
      </w:r>
    </w:p>
    <w:p>
      <w:r>
        <w:rPr>
          <w:b/>
        </w:rPr>
        <w:t xml:space="preserve">Tulos</w:t>
      </w:r>
    </w:p>
    <w:p>
      <w:r>
        <w:t xml:space="preserve">tpl myi sitten koko kiinteistöä koskevan suojelusopimuksen Floridan osavaltiolle, kun taas Polkin piirikunta osti puutarha-alueen osan kiinteistöstä vähennettynä osavaltion suojelusopimukseen sisältyvillä kehitysoikeuksilla.</w:t>
      </w:r>
    </w:p>
    <w:p>
      <w:r>
        <w:rPr>
          <w:b/>
        </w:rPr>
        <w:t xml:space="preserve">Tulos</w:t>
      </w:r>
    </w:p>
    <w:p>
      <w:r>
        <w:t xml:space="preserve">tpl myi keskustelun easement Floridan osavaltiolle. Polk County osti puutarhat - vähennettynä valtion easmenetelmässä siirretyillä kehitysoikeuksilla.</w:t>
      </w:r>
    </w:p>
    <w:p>
      <w:r>
        <w:rPr>
          <w:b/>
        </w:rPr>
        <w:t xml:space="preserve">Tulos</w:t>
      </w:r>
    </w:p>
    <w:p>
      <w:r>
        <w:t xml:space="preserve">tpl myi sitten koko kiinteistöä koskevan suojelusopimuksen Floridan osavaltiolle, kun taas Polkin piirikunta osti kiinteistön puutarhaosan, josta vähennettiin osavaltion suojelusopimukseen sisältyvät kehitysoikeudet.</w:t>
      </w:r>
    </w:p>
    <w:p>
      <w:r>
        <w:rPr>
          <w:b/>
        </w:rPr>
        <w:t xml:space="preserve">Tulos</w:t>
      </w:r>
    </w:p>
    <w:p>
      <w:r>
        <w:t xml:space="preserve">tpl myi koko kiinteistöä koskevan suojelusopimuksen Floridan osavaltiolle, kun taas Polkin piirikunta osti puutarha-alueen osan kiinteistöstä.</w:t>
      </w:r>
    </w:p>
    <w:p>
      <w:r>
        <w:rPr>
          <w:b/>
        </w:rPr>
        <w:t xml:space="preserve">Tulos</w:t>
      </w:r>
    </w:p>
    <w:p>
      <w:r>
        <w:t xml:space="preserve">tpl myi sitten koko kiinteistöä koskevan suojelusopimuksen Floridan osavaltiolle, kun taas Polkin piirikunta osti puutarha-alueen osan kiinteistöstä vähennettynä osavaltion suojelusopimukseen sisältyvillä kehitysoikeuksilla.</w:t>
      </w:r>
    </w:p>
    <w:p>
      <w:r>
        <w:rPr>
          <w:b/>
        </w:rPr>
        <w:t xml:space="preserve">Esimerkki 9.194</w:t>
      </w:r>
    </w:p>
    <w:p>
      <w:r>
        <w:t xml:space="preserve">kahden hiiren saapuminen nostaa hänen moraaliaan.</w:t>
      </w:r>
    </w:p>
    <w:p>
      <w:r>
        <w:rPr>
          <w:b/>
        </w:rPr>
        <w:t xml:space="preserve">Tulos</w:t>
      </w:r>
    </w:p>
    <w:p>
      <w:r>
        <w:t xml:space="preserve">kahden hiiren saapuminen pitää hänet hyvällä tuulella.</w:t>
      </w:r>
    </w:p>
    <w:p>
      <w:r>
        <w:rPr>
          <w:b/>
        </w:rPr>
        <w:t xml:space="preserve">Tulos</w:t>
      </w:r>
    </w:p>
    <w:p>
      <w:r>
        <w:t xml:space="preserve">kaksi hiirtä nostivat hänen moraaliaan, kun ne saapuivat.</w:t>
      </w:r>
    </w:p>
    <w:p>
      <w:r>
        <w:rPr>
          <w:b/>
        </w:rPr>
        <w:t xml:space="preserve">Tulos</w:t>
      </w:r>
    </w:p>
    <w:p>
      <w:r>
        <w:t xml:space="preserve">hänen moraaliaan kohotti hiirten saapuminen.</w:t>
      </w:r>
    </w:p>
    <w:p>
      <w:r>
        <w:rPr>
          <w:b/>
        </w:rPr>
        <w:t xml:space="preserve">Tulos</w:t>
      </w:r>
    </w:p>
    <w:p>
      <w:r>
        <w:t xml:space="preserve">hän tunsi moraalin kohoavan nähdessään kaksi hiirtä.</w:t>
      </w:r>
    </w:p>
    <w:p>
      <w:r>
        <w:rPr>
          <w:b/>
        </w:rPr>
        <w:t xml:space="preserve">Esimerkki 9.195</w:t>
      </w:r>
    </w:p>
    <w:p>
      <w:r>
        <w:t xml:space="preserve">elokuvan ensi-ilta oli Meksikossa 21. joulukuuta 1944.</w:t>
      </w:r>
    </w:p>
    <w:p>
      <w:r>
        <w:rPr>
          <w:b/>
        </w:rPr>
        <w:t xml:space="preserve">Tulos</w:t>
      </w:r>
    </w:p>
    <w:p>
      <w:r>
        <w:t xml:space="preserve">elokuva sai ensi-iltansa meksikossa 21. joulukuuta 1944.</w:t>
      </w:r>
    </w:p>
    <w:p>
      <w:r>
        <w:rPr>
          <w:b/>
        </w:rPr>
        <w:t xml:space="preserve">Tulos</w:t>
      </w:r>
    </w:p>
    <w:p>
      <w:r>
        <w:t xml:space="preserve">elokuvan ensi-ilta oli Meksikossa 21. joulukuuta 1944.</w:t>
      </w:r>
    </w:p>
    <w:p>
      <w:r>
        <w:rPr>
          <w:b/>
        </w:rPr>
        <w:t xml:space="preserve">Tulos</w:t>
      </w:r>
    </w:p>
    <w:p>
      <w:r>
        <w:t xml:space="preserve">elokuvan ensi-ilta oli Meksikossa 21. joulukuuta 1944.</w:t>
      </w:r>
    </w:p>
    <w:p>
      <w:r>
        <w:rPr>
          <w:b/>
        </w:rPr>
        <w:t xml:space="preserve">Tulos</w:t>
      </w:r>
    </w:p>
    <w:p>
      <w:r>
        <w:t xml:space="preserve">elokuva sai ensi-iltansa meksikossa 21. joulukuuta 1944.</w:t>
      </w:r>
    </w:p>
    <w:p>
      <w:r>
        <w:rPr>
          <w:b/>
        </w:rPr>
        <w:t xml:space="preserve">Tulos</w:t>
      </w:r>
    </w:p>
    <w:p>
      <w:r>
        <w:t xml:space="preserve">elokuva esitettiin ensimmäisen kerran meksikossa 21. joulukuuta 1944.</w:t>
      </w:r>
    </w:p>
    <w:p>
      <w:r>
        <w:rPr>
          <w:b/>
        </w:rPr>
        <w:t xml:space="preserve">Esimerkki 9.196</w:t>
      </w:r>
    </w:p>
    <w:p>
      <w:r>
        <w:t xml:space="preserve">Beatlesin tavoin he tulivat Liverpoolista, ja heitä johti Brian Epstein.</w:t>
      </w:r>
    </w:p>
    <w:p>
      <w:r>
        <w:rPr>
          <w:b/>
        </w:rPr>
        <w:t xml:space="preserve">Tulos</w:t>
      </w:r>
    </w:p>
    <w:p>
      <w:r>
        <w:t xml:space="preserve">kuten Beatles , he tulivat Liverpoolista ja heitä johti Brian Epstein.</w:t>
      </w:r>
    </w:p>
    <w:p>
      <w:r>
        <w:rPr>
          <w:b/>
        </w:rPr>
        <w:t xml:space="preserve">Tulos</w:t>
      </w:r>
    </w:p>
    <w:p>
      <w:r>
        <w:t xml:space="preserve">he tulivat liverpoolista , joka oli yhteinen beatlesin kanssa , ja heitä johti brian epstein .</w:t>
      </w:r>
    </w:p>
    <w:p>
      <w:r>
        <w:rPr>
          <w:b/>
        </w:rPr>
        <w:t xml:space="preserve">Tulos</w:t>
      </w:r>
    </w:p>
    <w:p>
      <w:r>
        <w:t xml:space="preserve">Aivan kuten Beatles , molemmat tulivat Liverpoolista ja Brian Epstein johti heitä.</w:t>
      </w:r>
    </w:p>
    <w:p>
      <w:r>
        <w:rPr>
          <w:b/>
        </w:rPr>
        <w:t xml:space="preserve">Tulos</w:t>
      </w:r>
    </w:p>
    <w:p>
      <w:r>
        <w:t xml:space="preserve">samanlainen kuin Beatles , he tulivat Liverpoolista ja heitä johti Brian Epstein.</w:t>
      </w:r>
    </w:p>
    <w:p>
      <w:r>
        <w:rPr>
          <w:b/>
        </w:rPr>
        <w:t xml:space="preserve">Tulos</w:t>
      </w:r>
    </w:p>
    <w:p>
      <w:r>
        <w:t xml:space="preserve">kuten Beatles , he tulivat Liverpoolista ja heitä johti Brian Epstein.</w:t>
      </w:r>
    </w:p>
    <w:p>
      <w:r>
        <w:rPr>
          <w:b/>
        </w:rPr>
        <w:t xml:space="preserve">Tulos</w:t>
      </w:r>
    </w:p>
    <w:p>
      <w:r>
        <w:t xml:space="preserve">kuten Beatles , he tulivat Liverpoolista ja heitä johti Brian Epstein.</w:t>
      </w:r>
    </w:p>
    <w:p>
      <w:r>
        <w:rPr>
          <w:b/>
        </w:rPr>
        <w:t xml:space="preserve">Tulos</w:t>
      </w:r>
    </w:p>
    <w:p>
      <w:r>
        <w:t xml:space="preserve">Kuten Beatlesin tapauksessa, he tulivat Liverpoolista ja heitä johti Brian Epstein.</w:t>
      </w:r>
    </w:p>
    <w:p>
      <w:r>
        <w:rPr>
          <w:b/>
        </w:rPr>
        <w:t xml:space="preserve">Esimerkki 9.197</w:t>
      </w:r>
    </w:p>
    <w:p>
      <w:r>
        <w:t xml:space="preserve">Warrington on suuri kaupunki, kaupunginosa ja yhtenäinen hallintoalue Cheshiressä, Englannissa.</w:t>
      </w:r>
    </w:p>
    <w:p>
      <w:r>
        <w:rPr>
          <w:b/>
        </w:rPr>
        <w:t xml:space="preserve">Tulos</w:t>
      </w:r>
    </w:p>
    <w:p>
      <w:r>
        <w:t xml:space="preserve">Warrington on suuri kaupunki, kaupunginosa ja yhtenäinen hallintoalue Cheshiressä, Englannissa.</w:t>
      </w:r>
    </w:p>
    <w:p>
      <w:r>
        <w:rPr>
          <w:b/>
        </w:rPr>
        <w:t xml:space="preserve">Tulos</w:t>
      </w:r>
    </w:p>
    <w:p>
      <w:r>
        <w:t xml:space="preserve">Warrington on suuri kaupunki, kaupunginosa ja hallintoalue Cheshiressä, Englannissa.</w:t>
      </w:r>
    </w:p>
    <w:p>
      <w:r>
        <w:rPr>
          <w:b/>
        </w:rPr>
        <w:t xml:space="preserve">Tulos</w:t>
      </w:r>
    </w:p>
    <w:p>
      <w:r>
        <w:t xml:space="preserve">Warrington on suuri kaupunki , johtokaupunki ja tärkein paikallishallintoalue Cheshiressä, Englannissa.</w:t>
      </w:r>
    </w:p>
    <w:p>
      <w:r>
        <w:rPr>
          <w:b/>
        </w:rPr>
        <w:t xml:space="preserve">Tulos</w:t>
      </w:r>
    </w:p>
    <w:p>
      <w:r>
        <w:t xml:space="preserve">Warrington on suuri kaupunki Englannissa.</w:t>
      </w:r>
    </w:p>
    <w:p>
      <w:r>
        <w:rPr>
          <w:b/>
        </w:rPr>
        <w:t xml:space="preserve">Tulos</w:t>
      </w:r>
    </w:p>
    <w:p>
      <w:r>
        <w:t xml:space="preserve">Warrington on suuri kaupunki, kaupunginosa ja yhtenäinen hallintoalue Cheshiressä Englannissa.</w:t>
      </w:r>
    </w:p>
    <w:p>
      <w:r>
        <w:rPr>
          <w:b/>
        </w:rPr>
        <w:t xml:space="preserve">Tulos</w:t>
      </w:r>
    </w:p>
    <w:p>
      <w:r>
        <w:t xml:space="preserve">Warrington on suuri kaupunki, kaupunginosa ja yhtenäinen hallintoalue Cheshiressä, Englannissa.</w:t>
      </w:r>
    </w:p>
    <w:p>
      <w:r>
        <w:rPr>
          <w:b/>
        </w:rPr>
        <w:t xml:space="preserve">Tulos</w:t>
      </w:r>
    </w:p>
    <w:p>
      <w:r>
        <w:t xml:space="preserve">Warrington on suuri kaupunki ja hallintoalue Cheshiressä, Englannissa.</w:t>
      </w:r>
    </w:p>
    <w:p>
      <w:r>
        <w:rPr>
          <w:b/>
        </w:rPr>
        <w:t xml:space="preserve">Esimerkki 9.198</w:t>
      </w:r>
    </w:p>
    <w:p>
      <w:r>
        <w:t xml:space="preserve">maakunnan pinta-ala on 3 125 km², joka on jaettu kahdeksaan hallintoalueeseen -lrb- arrondissementen -rrb-, joissa on 64 kuntaa.</w:t>
      </w:r>
    </w:p>
    <w:p>
      <w:r>
        <w:rPr>
          <w:b/>
        </w:rPr>
        <w:t xml:space="preserve">Tulos</w:t>
      </w:r>
    </w:p>
    <w:p>
      <w:r>
        <w:t xml:space="preserve">maakunnan pinta-ala on 3,125 km, joka on jaettu kahdeksaan hallintoalueeseen, joissa on 64 kuntaa.</w:t>
      </w:r>
    </w:p>
    <w:p>
      <w:r>
        <w:rPr>
          <w:b/>
        </w:rPr>
        <w:t xml:space="preserve">Tulos</w:t>
      </w:r>
    </w:p>
    <w:p>
      <w:r>
        <w:t xml:space="preserve">maakunnan pinta-ala on 3 125 km², joka on jaettu kahdeksaan hallintoalueeseen (arrondissementen -rrb), joissa on 64 kuntaa.</w:t>
      </w:r>
    </w:p>
    <w:p>
      <w:r>
        <w:rPr>
          <w:b/>
        </w:rPr>
        <w:t xml:space="preserve">Tulos</w:t>
      </w:r>
    </w:p>
    <w:p>
      <w:r>
        <w:t xml:space="preserve">maakunnan pinta-ala on 3 125 km² . se on jaettu kahdeksaan hallintoalueeseen -lrb- arrondissementen -rrb- ja siinä on 64 kaupunkia ja taajamaa.</w:t>
      </w:r>
    </w:p>
    <w:p>
      <w:r>
        <w:rPr>
          <w:b/>
        </w:rPr>
        <w:t xml:space="preserve">Tulos</w:t>
      </w:r>
    </w:p>
    <w:p>
      <w:r>
        <w:t xml:space="preserve">maakunnan pinta-ala on 3 125 km , se on jaettu kahdeksaan hallintoalueeseen, joissa on 64 kuntaa.</w:t>
      </w:r>
    </w:p>
    <w:p>
      <w:r>
        <w:rPr>
          <w:b/>
        </w:rPr>
        <w:t xml:space="preserve">Tulos</w:t>
      </w:r>
    </w:p>
    <w:p>
      <w:r>
        <w:t xml:space="preserve">maakunnan pinta-ala on 3 125 km ^ 2, joka koostuu kahdeksasta pienemmästä alueesta, joihin kuuluu 64 kuntaa.</w:t>
      </w:r>
    </w:p>
    <w:p>
      <w:r>
        <w:rPr>
          <w:b/>
        </w:rPr>
        <w:t xml:space="preserve">Tulos</w:t>
      </w:r>
    </w:p>
    <w:p>
      <w:r>
        <w:t xml:space="preserve">maakunnan pinta-ala on 3 125 km, ja se on jaettu kahdeksaan piirikuntaan, joissa on 64 kuntaa.</w:t>
      </w:r>
    </w:p>
    <w:p>
      <w:r>
        <w:rPr>
          <w:b/>
        </w:rPr>
        <w:t xml:space="preserve">Tulos</w:t>
      </w:r>
    </w:p>
    <w:p>
      <w:r>
        <w:t xml:space="preserve">maakunnan pinta-ala on 3 125 km², joka on jaettu kahdeksaan hallintoalueeseen -lrb- arrondissementen -rrb-, joissa on 64 kuntaa.</w:t>
      </w:r>
    </w:p>
    <w:p>
      <w:r>
        <w:rPr>
          <w:b/>
        </w:rPr>
        <w:t xml:space="preserve">Tulos</w:t>
      </w:r>
    </w:p>
    <w:p>
      <w:r>
        <w:t xml:space="preserve">Alueen pinta-ala on 3 125 km2 ja se on jaettu kahdeksaan hallintoalueeseen -lrb- arrondissementen -rrb-, joissa on 64 kuntaa.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docId:C1CE5395FCE73F88C3DFD1C562BEC27D</keywords>
  <dc:description>generated by python-docx</dc:description>
  <lastModifiedBy/>
  <revision>1</revision>
  <dcterms:created xsi:type="dcterms:W3CDTF">2013-12-23T23:15:00.0000000Z</dcterms:created>
  <dcterms:modified xsi:type="dcterms:W3CDTF">2013-12-23T23:15:00.0000000Z</dcterms:modified>
  <category/>
</coreProperties>
</file>