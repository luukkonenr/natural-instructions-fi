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2.4337</w:t>
      </w:r>
    </w:p>
    <w:p>
      <w:r>
        <w:t xml:space="preserve">Elokuvan alkutaipaleella Jude Law esittää nuorta miestä nimeltä W. P. Inman Pohjois-Carolinan provinssikaupungissa. Hän tapaa Adan (Nicole Kidman) ja on suhteen alkutaipaleella, kun hän marssii sotaan konfederaation sotilaana. elokuva alkaa aikaisin aamulla 30. heinäkuuta 1864. Konfederaation joukot ovat linnoittautuneet Pietarin ulkopuolelle sen piirityksen aikana. Teini-ikäinen Oakley (Lucas Black) jakaa vaatteita kottikärryistä, kun Inman lukee Adan kirjeitä. Sotilaat ovat väsyneitä ja kyllästyneitä. Useimmat ovat kokeneita veteraaneja, jotka ovat taistelleet yli kolme vuotta. Mutta sillä välin unionin insinöörit täyttävät konfederaation juoksuhautojen alla olevaa kaivosta ruutitynnyreillä, kun yläpuolella sadat unionin joukot odottavat hyökkäystä. Yhtäkkiä konfederaation piiritystyön luona juoksuhaudassa hyppää jänis. Juuri kun yksi miehistä on nappaamassa sitä, maa nousee sen alta ja tapahtuu valtava räjähdys. Unioni sytytti tynnyrit ja suurin osa juoksuhaudasta räjähti. Kun Inman ja Oakley nousevat ylös räjähdyksestä huumaantuneina, he näkevät unionin joukkojen hyökkäävän heitä kohti. Unionin hyökätessä he juoksevat suoraan kraatteriin, jossa juoksuhauta oli ennen, ja jäävät loukkuun tappoalueelle. Konfederaatiot tulittavat heitä, mutta taistelu muuttuu lähitaisteluksi, ja Oakleyn vetää sisään unionin sotilas, ja Inman lähtee hänen peräänsä. Ennen kuin Inman ehtii hänen luokseen, Oakley saa pistimen, mutta selviää hengissä. Inman ampuu unionisotilaan löytämällään LeMat-revolverilla ja vetää Oakleyn ulos kaaoksesta. Taistelu päättyy konfederaation ratkaisevaan voittoon. Kun konfederaatiot siivoavat taistelun jälkeen, Inman lohduttaa Oakleya, kun hänet vedetään kärryillä sairaalaan. Myöhemmin samana päivänä Oakley kuolee sairaalassa Inmanin ja Stobrod Thewesin (Brendan Gleeson) ollessa hänen vierellään. seuraavana yönä Inman, Swimmer ( Jay Tavare ) ja hänen joukkonsa lähetetään tappamaan linjojen taakse jääneet eloonjääneet unionin joukot. Hyökkäyksen aikana muut konfederaation joukot avaavat tulen tappaen useita konfederaation sotilaita ja haavoittaen Inmania. Sairaalassa maatessaan hänelle luetaan kirjeitä Adalta. Tämän jälkeen Inman päättää desertoida ja palata kotiin Cold Mountainiin. matkallaan hän tapaa korruptoituneen saarnamiehen pastori Veaseyn (Philip Seymour Hoffman), joka yrittää tappaa hänen raskaana olevan rakastajattarensa. Kun Inman on saanut hänet taivuteltua, hän liittyy Inmanin mukaan matkalle. He auttavat nuorta miestä nimeltä Junior (Giovanni Ribisi) teurastamaan lehmänsä ja liittyvät tämän ja hänen perheensä juhliin. Junior lähtee juhlien jälkeen talosta, ja Juniorin perheen naiset viettelevät Veaseyn, ja Juniorin vaimo Lila yrittää viettiä Inmanin. Junior palaa kotiin konfederaation kotikaartin kanssa, ja sekä Inman että Veasey joutuvat vangiksi, ja kun kotikaartin upseerit yrittävät piiloutua unionisotilaiden joukolta, Inman pääsee haavoittuneena pakoon. Vanha ja varttunut nainen (Eileen Atkins) huolehtii hänestä ja ruokkii hänet. Sitten hän tapaa nuoren leskirouvan Saran (Natalie Portman), joka kasvattaa yksin pientä lastaan. yöpyttyään hänen luonaan kolme unionin sotilasta saapuu paikalle ja vaatii ruokaa. Sara kiidättää Inmanin pois välttääkseen hänen kuolemansa, mutta hän piiloutuu vain muutaman metrin päähän talosta. Kaksi sotilasta ahdistelee Saraa ja jättää hänen vauvansa kylmään, vaikka toinen (Cillian Murphy) yrittääkin pitää vauvan lämpimänä. Johtava sotilas yrittää raiskata Saran, mutta Inman tappaa hänet toisen sotilaan kanssa. Sara ampuu hyväntahtoisen sotilaan." Inmanin seikkailujen rinnalla elokuvassa seurataan Adan sota-ajan kokemuksia. Ada on kaupunkilaisnainen, joka on vasta hiljattain muuttanut Black Cove -nimiselle maaseututilalle. Hän tapaa Inmanin ensimmäisenä päivänään Cold Mountainissa, ja hänellä on lyhyt romanssi Inmanin kanssa yönä ennen kuin tämä lähtee armeijaan. Pian Inmanin lähdön jälkeen hänen pappi-isänsä (Donald Sutherland) kuolee, jolloin Ada jää yksin maatilalle, eikä hänellä ole juurikaan mahdollisuuksia saada apua, sillä nuoret, työkykyiset miehet ovat sodassa. ada on täysin kykenemätön tekemään töitä maatilalla, sillä hänet on kasvatettu etelävaltiolaisrouvaksi, ja hän kamppailee selviytyäkseen maatilalla. Hän onnistuu selviytymään naapureidensa ystävällisyyden ansiosta, joista yksi lähettää lopulta hänen luokseen Ruby Thewesin (Renee Zellweger), joka on nuori nainen, joka on elänyt rankkaa elämää ja on erittäin taitava maatilan hoitamisessa tarvittavissa tehtävissä. Ruby asuu maatilalla Adan kanssa, ja yhdessä he vievät tilan katastrofaalisesta tilasta toimintakuntoon. Tänä aikana Ada kirjoittaa jatkuvasti kirjeitä Inmanille toivoen tapaavansa hänet uudelleen ja uusivansa heidän romanssinsa. naiset solmivat läheisen ystävyyden ja heistä tulee toistensa luottamushenkilöitä. He ystävystyvät myös Swangersien (James Gammon ja Kathy Baker) kanssa, jotka asuvat Black Coven lähellä. Swangersien kaivolla Ada "näkee" näyn Inmanista, joka palaa hänen luokseen lumessa yhdessä varisparven kanssa.Sodan aikana Ada ja Ruby sekä muut yhteisönsä jäsenet joutuvat useaan otteeseen jännittäviin kohtaamisiin kotikaartin miesten kanssa. Tätä kotikaartin haaraa johtaa Teague, jonka isoisä omisti aikoinaan suuren osan Cold Mountainista. Hän ja hänen apulaisensa metsästävät karkureita osittain tavoitteena, että Teague saisi heidän maansa haltuunsa. Teague himoitsee myös Adaa." Vaikka Kotikaartin tarkoituksena oli suojella etelää ja sen kansalaisväestöä pohjoisilta, heistä on tullut väkivaltaisia omankädenoikeuden harjoittajia, jotka metsästävät ja usein tappavat Konfederaation armeijan karkureita ja terrorisoivat kansalaisia, joiden uskovat majoittavan tai auttavan karkureita, mukaan lukien Swangersin poikia, jotka he kiduttamalla äitiään houkuttelevat piilopaikastaan ulos tapettavaksi. Esco Swanger - perheen patriarkka - tapetaan myös suojellessaan poikiaan. Rubyn vieraantunut isä Stobrod (Brendan Gleeson), myös konfederaatiokarkuri ja viulunsoittaja, saapuu paikalle ja tekee sovinnon Rubyn kanssa. Hän suostuttelee hänet tekemään takin älyllisesti vajavaiselle banjon soittajalleen Pangle (Ethan Suplee). Ruby huomaa myös tuntevansa vetoa mandoliinin soittaja Georgiaan (Jack White). leiriytyessään Stobrod, Pangle ja Georgia joutuvat Teaguen johtamien kotikaartilaisten nurkkaan. Pangle paljastaa tahattomasti yhtyeen Teaguen etsimiksi karkureiksi. Georgia piiloutuu muutaman metrin päähän ja todistaa Panglen ja Stobrodin ampumisen. Hän ilmoittaa asiasta Rubylle ja Adalle, jotka ryntäävät leiripaikalle ja löytävät Panglen kuolleena ja Stobrodin haavoittuneena. He päättävät jäädä metsässä oleviin mökkeihin välttääkseen Teaguen ja hänen miehensä." Tällä hetkellä kaksi tarinaa yhdistyy uudelleen: Inman pääsee vihdoin Cold Mountainiin, ja Ada melkein tappaa hänet, ennen kuin hän tunnistaa hänet. Myöhemmin he toteuttavat rakkautensa ja viettävät yön yhdessä. kotikaartilaiset löytävät kuitenkin pian pariskunnan vuorelta ja päättävät tappaa Inmanin, sillä he tietävät, että hän on karkuri. Taistellessaan metsästäjiä vastaan nuori ja väkivaltainen Bosie (Charlie Hunnam) ampuu Inmania, mutta onnistuu tappamaan myös hänet. Ada menee hänen luokseen ja löytää hänet juuri sellaisena kuin hän näki hänet kaivossa aiemmin, kun hän oli palaamassa hänen luokseen. Mies kuolee hänen syliinsä.Elokuva päättyy useita vuosia myöhemmin Adan, Rubyn ja heidän perheidensä juhliessa pääsiäistä. Ruby on mennyt naimisiin Georgian kanssa, ja heillä on yhteinen lapsi. Adan isän Stobrodin paljastuu selvinneen hengissä, ja paljastuu, että Adan yö Inmanin kanssa oli synnyttänyt hänelle lapsen, Grace Inmanin.</w:t>
      </w:r>
    </w:p>
    <w:p>
      <w:r>
        <w:rPr>
          <w:b/>
        </w:rPr>
        <w:t xml:space="preserve">Tulos</w:t>
      </w:r>
    </w:p>
    <w:p>
      <w:r>
        <w:t xml:space="preserve">Kenen kanssa Ruby on mennyt naimisiin?</w:t>
      </w:r>
    </w:p>
    <w:p>
      <w:r>
        <w:rPr>
          <w:b/>
        </w:rPr>
        <w:t xml:space="preserve">Esimerkki 2.4338</w:t>
      </w:r>
    </w:p>
    <w:p>
      <w:r>
        <w:t xml:space="preserve">Eyal on Israelin turvallisuuspalvelun Mossadin agentti. Hän on palkkamurhaaja, joka ottaa kohteekseen Israelin viholliset. Hänen vaimonsa on hiljattain tehnyt itsemurhan, ja virasto päättää, että hänen on otettava vastaan vähemmän haastava tehtävä: löytää ikääntyvä natsisotarikollinen ja napata hänet "ennen kuin Jumala tekee sen." Jäljittääkseen vanhan miehen Eyal esiintyy matkanjohtajana ja ystävystyy natsin aikuisten lastenlasten, Axelin ja Pian, kanssa. Pia asuu kibbutsissa, israelilaisessa kommuunissa. Hänen veljensä Axel vierailee hänen luonaan vakuuttaakseen Pian palaamaan Saksaan isänsä seitsemänkymmenvuotissyntymäpäiväksi. Myöhemmin paljastuu, että Pian ja hänen vanhempiensa välinen vieraantuminen alkoi, kun hän sai tietää, että vanhemmat piilottelivat hänen isoisäänsä. Hän jakaa tämän tiedon Axelin kanssa.Vaikka Eyalilla on työtehtäviä, hän ystävystyy todella Axelin ja Pian kanssa. Axel ja Pia ovat kunnollisia ihmisiä, jotka osoittavat, että useimmat saksalaiset ovat päässeet holokaustiin johtaneen vihan yli. He viettävät aikaa yhdessä, ja Eyal viihtyy, vaikkei hän sitä avoimesti myöntäisikään. Ystävyys Axelin kanssa antaa hänelle mahdollisuuden osoittaa inhimillisyyttä ja luopua kovan jätkän machoilusta. Eyal ja Axel käyvät jopa mutakylvyssä Kuolleenmeren rannalla ja suihkuttelevat sen jälkeen alasti.Kun he ovat eräänä iltana illallisella Tel Avivin ravintolassa, Axel puhuu kahden kesken palestiinalaisen tarjoilijan, Rafikin, kanssa ja saa selville, missä on kaupungin paras klubi. Myöhemmin samana iltana Axel, Pia ja Eyal saapuvat klubille. Eyal järkyttyy huomatessaan, että kyseessä on homoklubi. Hän näkee Axelin tanssivan Rafikin kanssa ja hämmästyy.Eyal on aluksi ällöttynyt ja pettynyt huomatessaan, että Axel on homo. Hän pyytää, että hänet poistetaan tehtävästä, eikä yritä peitellä homofobiansa syytä. Hänen pomonsa Menachem vaatii Eyalia saattamaan tehtävän loppuun. Eyal vierailee Saksassa ja tajuaa, että Axelin suuntautumisella ei ole merkitystä. Vierailun aikana Eyal puolustaa Axelin transsukupuolisten ystävien ryhmää hyökkääjiltä ja paljastaa samalla osaavansa sujuvasti saksaa. Hän kertoo Axelille, että hänen vanhempansa olivat saksalaisia, mutta jättää kertomatta, että Axelin isoisä oli tappanut suurimman osan juutalaisista hänen äitinsä kotiseudulla Saksassa. Myöhemmin vierailun aikana Eyal törmää Menachemiin, jonka perheen isoisä myös tappoi natsien toimissa.Axel kutsuu Eyalin isänsä syntymäpäiväjuhliin. Vieraat ovat vaivautuneita Eyalin kansallisuudesta ja uskonnosta, mutta silti kohteliaita. Kun kakku on tuotu esille, Axelin vanhemmat yllättävät vieraat tuomalla esiin Axelin ikääntyneen isoisän. Axel närkästyy äidilleen ja menee Eyalin huoneeseen, josta hän löytää kansion täynnä tietoja Axelin perheestä. Sillä välin Eyal tapaa Menachemin ja kertoo hänelle, että he voivat helposti ottaa isoisän ja tuoda hänet Israeliin oikeuteen sotarikoksista. Menachem paljastaa, että he ovat ainoat, jotka ovat mukana tässä tehtävässä, ja että tavoitteena on tappaa isoisä. Eyal on selvästi ristiriitainen, mutta ottaa Menachemin hänelle antaman myrkkylaukun.Eyal saapuu Axelin talolle ja menee isoisän huoneeseen kaikkien muiden paitsi Axelin tietämättä. Axel hiipii Eyalin taakse ja katsoo, kun tämä täyttää ruiskun myrkyllä, eikä puutu asiaan. Lopulta Eyal ei kuitenkaan pysty suorittamaan tehtävää. Hän lähtee, ja Axel hyväilee hellästi isoisänsä kasvoja ennen kuin sammuttaa tämän happisäiliön ja tappaa hänet. Hän menee Eyalin huoneeseen, jossa Eyal kertoo hänelle, että vaimonsa kirjoittamassa itsemurhaviestissä hän kertoi tappavansa kaiken, mikä tulee hänen lähelleen. Eyal sanoo, ettei halua enää tappaa, ja murtuu Axelin syliin." Tarina hyppää kaksi vuotta eteenpäin. Eyal ja Pia ovat naimisissa, heillä on lapsi nimeltä Tom ja he asuvat Kibbutsissa. Eyal ja Axel ovat edelleen hyviä ystäviä.</w:t>
      </w:r>
    </w:p>
    <w:p>
      <w:r>
        <w:rPr>
          <w:b/>
        </w:rPr>
        <w:t xml:space="preserve">Tulos</w:t>
      </w:r>
    </w:p>
    <w:p>
      <w:r>
        <w:t xml:space="preserve">Missä maassa Ayal vierailee?</w:t>
      </w:r>
    </w:p>
    <w:p>
      <w:r>
        <w:rPr>
          <w:b/>
        </w:rPr>
        <w:t xml:space="preserve">Esimerkki 2.4339</w:t>
      </w:r>
    </w:p>
    <w:p>
      <w:r>
        <w:t xml:space="preserve">Higgin's Havenin tapahtumien jälkeisenä yönä ensihoitajat siivoavat joukkomurhaaja Jason Voorheesin jättämät jäännökset ja toimittavat hänet ruumishuoneelle. Herättyään henkiin päävammastaan ja paettuaan kylmävarastosta Jason tappaa lääkärin viiltämällä tämän kurkun rautasahalla ja suolistaa sitten sairaanhoitajan skalpellilla.Seuraavana päivänä joukko teini-ikäisiä ajaa Crystal Lakeen viikonlopuksi. Ryhmään kuuluvat Paul, hänen tyttöystävänsä Sam, Sarah, hänen poikaystävänsä Doug, sosiaalisesti kömpelö Jimmy ja pilailija Ted. Matkalla ryhmä törmää Pamela Voorheesin hautakiveen ja naispuoliseen liftariin. Alueelle palannut Jason tappaa liftarin pian tämän jälkeen. Perillä teinit tapaavat naapurit Trish Jarvisin, hänen veljensä Tommyn ja heidän koiransa Gordonin. Seuraavana päivänä kävelylle lähtiessään he tapaavat kaksi paikallista tyttöä, kaksoissisarukset Tinan ja Terrin, joiden kanssa he lähtevät alasti uimaan. Trish ja Tommy sattuvat paikalle, ja ennen kuin he lähtevät, Trish kutsutaan samana iltana järjestettäviin juhliin. Sen jälkeen heidän autonsa hajoaa, ja Trish ja Tommy tapaavat nuoren miehen nimeltä Rob. He vievät hänet kotiinsa, jossa Tommy näyttää Robille useita itse tekemiään hirviömaskeja, ennen kuin Rob lähtee telttailemaan. myöhemmin samana iltana teinit järjestävät juhlat. Tina lähentelee Paulia, mikä saa Samin mustasukkaiseksi. Sam lähtee uimaan, mutta Jason puukottaa häntä kumilautan läpi. Paul tuntee syyllisyyttä ja lähtee Samin perään, mutta löytää tämän ruumiin juuri ennen kuin häntä lävistetään nivusiin harppuuna-aseella. Terri torjuu Teddyn lähentelyt ja haluaa lähteä, mutta Tina siirtyy Jimmyn seuraan, ja he menevät yläkertaan harrastamaan seksiä. Turhautuneena Terri lähtee juhlista, mutta Jason puukottaa hänet raa'asti ulkona.Jarvisin talossa rouva Jarvis palaa kotiin ja huomaa, että sähköt ovat poikki; kun hän menee ulos tutkimaan asiaa, hän säikähtää näkemäänsä asiaa. Sarahin ja Dougin harrastaessa seksiä suihkussa Teddy löytää vanhan polttarielokuvan ja näyttää sen projektorissa. Makuuhuoneessa Tinan kanssa, Jimmy tulee alakertaan ja hakee lasin viiniä juhliakseen. Jason ilmestyy paikalle, nipistää Jimmyn kättä korkkiruuvilla ja iskee lihakirveen hänen kasvoihinsa. Yläkerrassa Tina huomaa, että Terrin pyörä on yhä siellä, ennen kuin Jason nappaa hänet ikkunan läpi ja heittää hänet teini-ikäisten auton päälle tappaen hänet. Tämän jälkeen pilvessä olevaa Tediä puukotetaan keittiöveitsellä päähän projektorin valkokankaan läpi. Jason siirtyy yläkertaan ja murskaa Dougin kallon suihkussa. Kun Sarah palaa ja löytää miehen kuolleena, hän yrittää paeta talosta, mutta hänet tapetaan kaksoiskirveellä. trish ja Tommy palaavat kaupungista ja huomaavat sähkökatkoksen. Trish etsii heidän äitiään ja käskee Tommya korjaamaan valot. Trish törmää Robin leirintäalueeseen ja huolestuu, kun hän sanoo Jasonin olevan yhä elossa; he palaavat taloon. Juostessaan naapuriin he löytävät teinien ruumiit. Rob jää kiinni ja Jason tappaa hänet, kun Trish juoksee kotiin. He linnoittautuvat taloon, mutta Jason murtautuu sisään ja ajaa heidät takaa Tommyn huoneeseen. Trish houkuttelee Jasonin ulos talosta, kun Tommy pakenee. Hän juoksee teinien talon läpi ja sitten ulos yläkerran ikkunasta, kun Trish saa hänet kiinni. Palatessaan omaan kotiinsa Trish järkyttyy kuullessaan, että Tommy on yhä siellä. Hän aistii Jasonin takanaan ja yrittää tappaa tämän machetella, mutta epäonnistuu; Jason hyökkää hänen kimppuunsa. Tommy, joka on naamioitunut näyttämään Jasonilta lapsena, harhauttaa Jasonia niin kauan, että hän voi iskeä macheten Jasonin kalloon, ja Jason romahtaa lattialle. Kun Tommy huomaa, että Jasonin sormet liikkuvat, hän ottaa macheten ja lopulta tappaa Jasonin hakkaamalla toistuvasti hänen ruumistaan huutaen: "Kuole! Kuole!" Trishin huutaessa hänen nimeään.Sairaalassa Trish vaatii päästä tapaamaan veljeään, joka oli traumatisoitunut tapahtumista. Trish ryntää sisään, halaa häntä ja katsoo häiriintyneenä eteenpäin tuijottaen.</w:t>
      </w:r>
    </w:p>
    <w:p>
      <w:r>
        <w:rPr>
          <w:b/>
        </w:rPr>
        <w:t xml:space="preserve">Tulos</w:t>
      </w:r>
    </w:p>
    <w:p>
      <w:r>
        <w:t xml:space="preserve">Mitä Trish käskee Tommyn tehdä, kun he palaavat kaupungista?</w:t>
      </w:r>
    </w:p>
    <w:p>
      <w:r>
        <w:rPr>
          <w:b/>
        </w:rPr>
        <w:t xml:space="preserve">Esimerkki 2.4340</w:t>
      </w:r>
    </w:p>
    <w:p>
      <w:r>
        <w:t xml:space="preserve">Poliisikapteeni Peterson (Robert Middleton) ryntää poliisiluutnantti Leonard Diamondin (Cornel Wilde) toimistoon ja arvostelee sitä, että Diamond käyttää kohtuuttomia summia kaupungin budjetista ja omia henkilökohtaisia rahojaan yrittäessään pidättää rikollispomo Brownin (Richard Conte). Peterson sanoo, että on ajanhukkaa yrittää löytää jotain raskauttavaa herra Brownin saattamiseksi oikeuden eteen, koska hänen rikoskombonsa harjoittaa liiketoimintaa ilman kirjanpitoa, ja lisäksi Peterson sanoo, että Diamondin varsinainen motiivi on Diamondin rakkaus Brownin tyttöystävään Susan Lowelliin (Jean Wallace). Susanista huolehtivat koko ajan Brownin roistot Mingo (Earl Holliman) ja Fante (Lee Van Cleef). Näennäisesti Brownin kyky aiheuttaa kipua vetää häntä puoleensa, ja hän vaikuttaa kidnapatulta, mutta odottaa silti vapaaehtoisesti Brownin raakoja otteita. Itsemurhaa yrittäessään hän ottaa yliannostuksen pillereitä ja lausuu nimen "Alicia", kun Diamond hoitaa häntä sairaalassa. Diamond uskoo, että kyseessä saattaa olla Brownin vaimo, ja seuraa uutta johtolankaa, mutta Brown ottaa Diamondin kiinni, kiduttaa häntä ja toimittaa hänet takaisin pomolleen Petersonille yrittäen saada Diamondin näyttämään humalaiselta. Samaan aikaan Joe McClure (Brian Donlevy), Brownin kuuro alamainen, yrittää syrjäyttää Brownin värväämällä Ringon ja Fanten tappamaan hänet, mutta nämä puolestaan pysyvät Brownin puolella ja tappavat sen sijaan McCluren. Diamond pääsee eteenpäin etsimällä Brownin entisen tyttöystävän ja Bettinin (Ted De Corsia), Brownin veneen entisen perämiehen. Kun Brown yrittää edelleen tappaa palkattuja roistojaan ja paeta, Diamond kohtaa hänet jälleen, ja hänellä on uusia todisteita, joiden perusteella hänet pidätetään.</w:t>
      </w:r>
    </w:p>
    <w:p>
      <w:r>
        <w:rPr>
          <w:b/>
        </w:rPr>
        <w:t xml:space="preserve">Tulos</w:t>
      </w:r>
    </w:p>
    <w:p>
      <w:r>
        <w:t xml:space="preserve">Kenet herra Brownin alaiset tappavat?</w:t>
      </w:r>
    </w:p>
    <w:p>
      <w:r>
        <w:rPr>
          <w:b/>
        </w:rPr>
        <w:t xml:space="preserve">Esimerkki 2.4341</w:t>
      </w:r>
    </w:p>
    <w:p>
      <w:r>
        <w:t xml:space="preserve">Elokuva sijoittuu San Fernandon laakson vauraaseen kaupunginosaan vuonna 1987, ja siinä kerrotaan näennäisesti tavalliselta vaikuttavan kotiäidin Carol Whiten (Julianne Moore) elämästä, joka sairastuu monikemikaaliyliherkkyyteen (MCS, joka tunnetaan myös nimellä "Twentieth-Century Disease"). MCS on lääketieteellisesti kiistanalainen diagnoosi, jossa henkilö saa lieviä tai vaikeita epäspesifisiä oireita ja uskoo, että nämä oireet johtuvat jokapäiväisissä kotitalous- ja teollisuustuotteissa esiintyvistä kemikaaleista.Carol viettää päivänsä tekemällä puutarhanhoitoa, viemällä vaatteita pesulaan ja käymällä aerobic-tunneilla. Hänen avioliittonsa on vakaa mutta vailla emotionaalista läheisyyttä, ja hänen poikansa on itse asiassa poikapuoli hänen miehensä edellisestä avioliitosta. Hänen ystävyyssuhteensa ovat kohteliaita mutta etäisiä.Rutiiniensa ohessa hän alkaa vähitellen saada arvaamattomia ja outoja ruumiillisia reaktioita, kuten jatkuvaa väsymystä, hallitsematonta yskää (kuorma-auton pakokaasujen ympäröimänä ajon aikana), astman kaltaisia oireita (vauvakutsuilla), nenäverenvuotoa (permanenttia kampaamossa otettaessa), oksentelua ja lopulta kouristuksia (pesulassa).Lääkärit pystyvät tunnistamaan vain yhden todellisen allergian: maidon, jota hän juo elokuvassa usein ja ilman ongelmia. Lääkärit ovat neuvottomia, miten auttaa häntä selviytymään tai parantaa hänet. Hän osallistuu joihinkin psykoterapiaistuntoihin, mutta ei saa mitään käsitystä tilastaan. nähtyään mainoksen sosiaalikeskuksessa hän lopulta turvautuu muuttamaan erämaassa sijaitsevaan Wrenwood-nimiseen New Age/uskonnolliseen retriittiin, joka on suunniteltu auttamaan MCS:stä kärsiviä ihmisiä toipumaan ja jota johtaa mies, jonka "hellittämättömät motivaatiopuheet ovat psykologista fasismia"[2].</w:t>
      </w:r>
    </w:p>
    <w:p>
      <w:r>
        <w:rPr>
          <w:b/>
        </w:rPr>
        <w:t xml:space="preserve">Tulos</w:t>
      </w:r>
    </w:p>
    <w:p>
      <w:r>
        <w:t xml:space="preserve">Mitä hänelle tapahtuu, kun hän saa permanentin kampaamossa elokuvassa?</w:t>
      </w:r>
    </w:p>
    <w:p>
      <w:r>
        <w:rPr>
          <w:b/>
        </w:rPr>
        <w:t xml:space="preserve">Esimerkki 2.4342</w:t>
      </w:r>
    </w:p>
    <w:p>
      <w:r>
        <w:t xml:space="preserve">Sukulaisen kuolema tuo thaimaalais-amerikkalaisen pariskunnan Witin ja Dangin takaisin Bangkokiin ensimmäistä kertaa moneen vuoteen. He saapuvat Bangkokin Suvarnabhumin lentokentälle noin kello 5 aamulla ja kirjautuvat sisään erääseen hotelliin kaupungissa. Jet lagista kärsivä Dang haluaa nukkua, mutta hänen miehensä Wit on levoton ja lähtee hotellin baariin ostamaan savukkeita. Purkaessaan matkatavaroita Dang löytää pienen paperin, jossa on Noy-nimisen naisen puhelinnumero, ja hän on heti epäluuloinen.Hotellin baarissa Wit tapaa Ployn, nuoren naisen, joka kertoo odottavansa äitiään Tukholmasta. He ystävystyvät kahvin ja savukkeiden äärellä, ja Wit kutsuu Ployn hotellihuoneeseen, jossa hän voi käydä suihkussa ja levätä äitiään odotellessaan. Ylhäällä huoneessa Dang avaa oven ja näkee Ployn. Tytölle Dang on miellyttävä ja ystävällinen, mutta hänen miehelleen hän kuohuu vihaa ja mustasukkaisuutta. Levottomina kolme ihmistä yrittävät nukkua. Dang ja Wit keskustelevat seitsemän vuotta kestäneestä avioliitostaan ja ihmettelevät, miksi rakkaus on kadonnut. sillä välin hotellin siivooja Tum on varastanut vieraan puvun hotellin kuivapesulasta. Hän vie sen huoneeseen 609 ja ripustaa sen kaappiin. Nut, hiljainen ja väsynyt baarimikko, astuu huoneeseen ja pukee puvun päälleen. Sitten hän löytää Tumin piilossa suihkussa ja ryhtyy suutelemaan ja hyväilemään häntä, ja pariskunta alkaa olla seksuaalisessa suhteessa.Takaisin Witin ja Dangin huoneessa Dang hermostuu entisestään ja päättää lähteä. Wit herää huomatakseen, että Dang on poissa, ja sitten hän ja Ploy istuvat ja polttavat savukkeita ja puhuvat rakkaudesta ja ihmissuhteista.Dang löytää kahvilan, jossa hän istahtaa alas kahvikupin kanssa ja kaataa siihen vodkaa pienestä pullosta, jonka hän otti hotellihuoneensa minibaarista. Hänet huomaa Moo, joka käyttää kannettavaa tietokonettaan. Hän tunnistaa Dangin tämän ajoilta kuuluisana saippuaoopperanäyttelijättärenä ja kutsuu hänet kotiinsa juomaan lisää, jossa hän käy Dangin kimppuun ja raiskaa hänet. [D-Man2010]</w:t>
      </w:r>
    </w:p>
    <w:p>
      <w:r>
        <w:rPr>
          <w:b/>
        </w:rPr>
        <w:t xml:space="preserve">Tulos</w:t>
      </w:r>
    </w:p>
    <w:p>
      <w:r>
        <w:t xml:space="preserve">Mitä Dang kaataa kahviinsa?</w:t>
      </w:r>
    </w:p>
    <w:p>
      <w:r>
        <w:rPr>
          <w:b/>
        </w:rPr>
        <w:t xml:space="preserve">Esimerkki 2.4343</w:t>
      </w:r>
    </w:p>
    <w:p>
      <w:r>
        <w:t xml:space="preserve">Ajaessaan syrjäisellä vuoristotien varrella Ellen (Bree Turner) menettää autonsa hallinnan ja törmää tien sivussa olevaan hylättyyn autoon. Tarkistaessaan, onko toinen kuljettaja kunnossa, hän löytää metsään johtavan verijäljen. Sitä seuraten hän kohtaa Moonface-nimellä tunnetun epämuodostuneen sarjamurhaajan (John DeSantis), joka raahaa toisen auton kuljettajaa. Ellen pakenee häntä täpärästi ja pakenee metsään, ja Moonface seuraa hänen jälkiään.Välillä nähdään takaumia, joissa Ellen saa koulutusta selviytymismies Brucelta (Ethan Embry), joka kouluttaa häntä sekä aseiden että sissitaktiikoiden käytössä. Hän yrittää käyttää näitä taitojaan useaan otteeseen, mutta parhaista yrityksistään huolimatta tappaja ottaa hänet kiinni ja vie hänet työpajalleen syvälle metsään harjanteelle, josta on näkymät suureen vesiputoukseen.Herättyään kellarissa - joka on täynnä Kuunnaaman aiempien uhrien ruumiita - hän kohtaa harhaisen Buddyn (Angus Scrimm), joka on ilmeisesti mielisairas mutta jolle Kuunnaama ei ole tehnyt pahaa. Hän puhuu salaperäisesti tappajan menetelmistä ja aikeista. Pian tämän jälkeen tappaja tulee alakertaan ja käynnistää generaattorin. Poliisin sireenit alkavat soida, kun eri valot ympäri huonetta alkavat vilkkua. Nostamalla toisen naisen suurelle pöydälle - hän poistaa porakoneella molemmat silmät.Kuunaaman lähdettyä Buddy puhuu Ellenille, että hän avaisi hänet sitovien ketjujen lukon olkapäähän pistetyllä terävällä esineellä. Buddy, joka näytti olevan sidottuna, nousee yhtäkkiä ylös ja alkaa huutaa, että Ellen on vapaa. Kuunaama palaa, ja Ellen hyökkää Kuunaaman ja Buddyn kimppuun puupalalla. Hän juoksee yläkertaan, jossa hänen kimppuunsa hyökätään jälleen, mutta tällä kertaa hän onnistuu nujertamaan Moonfacen ja tyrmää tämän ikkunasta ulos. Ulos katsoessaan hän näkee miehen roikkuvan huovan varassa useita metrejä alempana, vesiputouksen yläpuolella. Hän katsoo, kun kangas repeää, ja kääntyy poispäin, kun mies lopulta putoaa. Hän löytää aseen, vyön ja saappaat ja lähtee. palattuaan autolleen hän avaa takakontin ja löytää kuolleen miehensä ruumiin. Toisessa takaumassa paljastuu, että hänen miehensä oli raiskannut hänet raa'an tappelun aikana, jonka jälkeen hän kuristi miehen omalla vyöllä. Viemällä ruumiin Moonfacen työpajalle hän poistaa mieheltä silmät ja ripustaa hänet etupihalle samalla tavalla kuin Moonfacen muutkin uhrit. Ennen lähtöä hän ampuu Buddyn ja matkii Kuurnaaman "shh"-liikettä ennen kuin tappaa hänet.</w:t>
      </w:r>
    </w:p>
    <w:p>
      <w:r>
        <w:rPr>
          <w:b/>
        </w:rPr>
        <w:t xml:space="preserve">Tulos</w:t>
      </w:r>
    </w:p>
    <w:p>
      <w:r>
        <w:t xml:space="preserve">Kuka suostuttelee Ellenin avaamaan lukon?</w:t>
      </w:r>
    </w:p>
    <w:p>
      <w:r>
        <w:rPr>
          <w:b/>
        </w:rPr>
        <w:t xml:space="preserve">Esimerkki 2.4344</w:t>
      </w:r>
    </w:p>
    <w:p>
      <w:r>
        <w:t xml:space="preserve">Miami Sharks, aikoinaan loistava amerikkalaisen jalkapallon joukkue, kamppailee pääsystä vuoden 2001 Associated Football Franchises of America (AFFA) -pudotuspeleihin. Joukkuetta valmentaa kolmenkymmenen vuoden takainen veteraani Tony D'Amato (Al Pacino), joka on menettänyt joukkueen nuoren omistajan Christina Pagniaccin (Cameron Diaz) ja hyökkäyskoordinaattorin ja D'Amaton odotetun seuraajan Nick Crozierin (Aaron Eckhart) suosion. Kauden kolmannessatoista ottelussa sekä aloittava pelinrakentaja Jack "Cap" Rooney (Dennis Quaid) että kakkospelinrakentaja Tyler Cherubini (Pat O'Hara) loukkaantuvat ja joutuvat jättämään kentän. Epätoivoiset Sharksit kutsuvat tilalle kolmannen joukkueen pelinrakentaja Willie Beamenin (Jamie Foxx). Vaikka hermostunut Beamen tekee useita virheitä eikä onnistu voittamaan peliä Sharksille, hän pelaa hyvin ja saa itseluottamusta. Rooney vannoo palaavansa takaisin pudotuspeleihin mennessä, ja D'Amato lupaa, ettei hän luovuta.Seuraavana päivänä D'Amato ja Pagniacci riitelevät joukkueen suunnasta. Pagniacci suosii Crozieria ja haluaa lopulta erottaa Rooneyn. D'Amato väittää, että Pagniaccin isä, edellinen omistaja, ei koskaan sekaantuisi hänen joukkueeseensa. Seuraavassa pelissä Beamen ei D'Amaton harmiksi piittaa joukkueen konservatiivisesta hyökkäyskäytännöstä ja vaihtaa pelisääntöjä huddlessa. Kun tiedotusvälineet ylistävät Beamania seuraavaksi pelinrakentajan malliksi, uusi menestys ruokkii hänen kasvavaa narsismiaan ja johtaa jännitteisiin joukkuetovereiden ja valmentajien kanssa. Beamanin kanssa käydyssä yhteenotossa D'Amato siirtää Beamanin takaisin penkille. Beamenin annettua haastattelun, jossa hän ottaa yksin kunnian Sharksin voittoputkesta, muut pelaajat kieltäytyvät esiintymästä Beamenille ja häviävät sen seurauksena kotiottelun. Beamenin jouduttua tappeluun Julian "J-Man" Washingtonin (LL Cool J) kanssa raivostunut D'Amato ilmaisee nolostuneisuutensa joukkueelleen ennen lähtöä. Beamen miettii ja korjaa itsekeskeistä käytöstään. pudotuspelien lähestyessä Sharksin keskikenttäpelaaja Luther Lavay muistuttaa Beamenia siitä, kuinka onnekas hän on, että hän on liigassa ja että hänellä on elämä jalkapallon ulkopuolella; hänen sanansa jäävät kuuroille korville. D'Amato huonontaa suhdettaan Pagniaccin kanssa ja haukkuu Rooneya siitä, että tämä on kyseenalaistanut hänen käytettävyytensä. Ennen peliä D'Amato pitää joukkueen yhtenäisyyttä kehottavan puheen, jonka Beaman ottaa sydämelleen. Rooney palaa aloittavaksi pelinrakentajaksi, mutta loukkaantuu aivotärähdyksen seurauksena touchdownin jälkeen. Rooney ja Pagniacci kehottavat D'Amatoa antamaan Beamanin pelata pelin loppuun, minkä hän riidan jälkeen sallii. Beaman pyytää joukkuetovereiltaan anteeksi tekoaan ja johtaa joukkueen voittoon. Seuraavan pelin hän omistaa Rooneylle.D'Amaton viimeisessä lehdistötilaisuudessa päävalmentajana Pagniacci kiittää häntä. D'Amaton odotetaan ilmoittavan jäävänsä eläkkeelle, mutta sen sijaan hän pudottaa pommin ja ilmoittaa, että hänet on palkattu New Mexicon laajennusjoukkueen päävalmentajaksi ja toimitusjohtajaksi. Hän raivostuttaa Pagniaccia entisestään lisäämällä, että hän on tehnyt Beamenista sopimuksen aloittavaksi pelinrakentajaksi ja franchise-pelaajaksi[2].</w:t>
      </w:r>
    </w:p>
    <w:p>
      <w:r>
        <w:rPr>
          <w:b/>
        </w:rPr>
        <w:t xml:space="preserve">Tulos</w:t>
      </w:r>
    </w:p>
    <w:p>
      <w:r>
        <w:t xml:space="preserve">Kuka ilmoittaa, että hänet on palkattu päävalmentajaksi ja toimitusjohtajaksi?</w:t>
      </w:r>
    </w:p>
    <w:p>
      <w:r>
        <w:rPr>
          <w:b/>
        </w:rPr>
        <w:t xml:space="preserve">Esimerkki 2.4345</w:t>
      </w:r>
    </w:p>
    <w:p>
      <w:r>
        <w:t xml:space="preserve">Halloween-iltana vuonna 1963 kuusivuotias Michael Myers, joka oli pukeutunut klovnipukuun ja naamariin, puukottaa teini-ikäisen sisarensa Judithin kuoliaaksi keittiöveitsellä. Viisitoista vuotta myöhemmin, 30. lokakuuta 1978, hän pakenee Smith's Grove Sanitariumista autossa, jonka oli määrä viedä hänet oikeuskäsittelyyn, jonka tuomio oli, että hänet on lukittava ikuisesti.Seuraavana päivänä 21-vuotias Michael (Nick Castle), jolla on nyt mekaanikon univormu ja valkoinen naamio, palaa kotikaupunkiinsa Haddonfieldiin, Illinoisiin, ja alkaa vainota lukiolaista Laurie Strodea (Jamie Lee Curtis), joka jättää avaimen Michaelin vanhaan taloon (jossa murha tapahtui), jotta hänen isänsä voi myydä sen. Hänen kaksi parasta ystäväänsä Annie Brackett (Nancy Loomis) ja Lynda van der Klok (P. J. Soles) torjuvat Laurien huolen siitä, että joku seuraa häntä. Michaelin psykiatri, tohtori Sam Loomis (Donald Pleasence), joka on ennakoinut Michaelin paluun kotiin, menee paikalliselle hautausmaalle ja löytää Judith Myersin hautakiven kadonneena. Loomis tapaa Annien isän, sheriffi Leigh Brackettin (Charles Cyphers) ja valvoo paikallista naapurustoa pitääkseen silmällä Michaelia.Kun Annien poikaystävä Paul soittaa Annien hakemaan hänet, hän vie Lindsey Wallacen (Kyle Richards) Doylen taloon, joka sijaitsee vastapäätä, viettämään yön Laurien ja Tommy Doylen (Brian Andrews) kanssa. Michael kuristaa Annien tämän noustua autoonsa. Kun Tommy leikkii piilosta Lindseyn kanssa, hän näkee Michaelin kantavan Annien ruumista Wallacen taloon, ja uskoo Michaelin olevan "mörkö" ja yrittää kertoa epäilevälle Laurille näkemästään. Myöhemmin Lynda ja hänen poikaystävänsä Bob tulevat Wallacen taloon viettämään yön yhdessä. Harrastettuaan seksiä Bob menee alakertaan hakemaan Lyndalle olutta, mutta Michael hyökkää väijytykseen ja puukottaa hänet. Sen jälkeen hän esiintyy Bobina aaveasussa ja kohtaa Lyndan, joka leikkii hänen kanssaan. Kun hän ei saa vastausta, hän soittaa Laurille; juuri kun Laurie vastaa puhelimeen, Michael kuristaa Lyndan puhelinjohdolla. Samaan aikaan tohtori Loomis löytää Michaelin varastaman auton, mikä vahvistaa hänen uskomuksensa siitä, että hänen entinen potilaansa on naapurustossa.Laurie alkaa epäillä, ja hän menee Wallacen taloon katsomaan, mitä hänen ystävänsä puuhaavat, ja kauhistuu löydettyään heidät kuolleina yläkerran makuuhuoneesta. Michael ilmestyy yhtäkkiä ja viiltää Laurien kättä, jolloin hän putoaa kaiteen yli. Hän toipuu ja pääsee hädin tuskin pakoon. Hän juoksee paniikissa takaisin Doylen taloon ja huomaa, että avaimet ovat kadonneet ja ovi on lukossa. Kun Laurie näkee Michaelin tulevan, hän heittää ruukkukasvin ikkunaan herättääkseen Tommyn ja pyytää tätä epätoivoisesti avaamaan oven nopeasti. Mies avaa oven juuri ajoissa ja päästää Tommyn sisään, ja Tommy kehottaa häntä piiloutumaan yläkertaan Lindseyn kanssa. Michael, joka pääsi sisään avoimesta ikkunasta, hyökkää Laurien kimppuun, mutta Laurie puukottaa häntä neulepuikolla kaulaan, jolloin mies romahtaa.Laurie menee yläkertaan ja kertoo Tommylle ja Lindseylle tappaneensa "mörön"; Tommy sanoo: "Et voi tappaa mörköä", kun Michael ilmestyy Laurien taakse. Tommy ja Lindsey lukittautuvat kylpyhuoneeseen Laurien piiloutuessa makuuhuoneen kaappiin. Michael tuhoaa kaapin oven päästäkseen Laurien luokse, mutta Laurie avaa metallisen vaateripustimen ja iskee sillä Laurieta silmään. Mies pudottaa veitsen, ja nainen puukottaa häntä sillä, jolloin mies romahtaa jälleen. Laurie poistuu komerosta ja pyytää lapsia menemään naapurin taloon ja pyytämään heitä soittamaan poliisille. Michael nousee jälleen ylös. Tohtori Loomis näkee Tommyn ja Lindseyn pakenevan talosta kauhuissaan huutaen ja astuu sisään taloon ja löytää Michaelin tappelemassa Laurien kanssa yläkerrassa. Laurie vetää Michaelin naamion pois, ja Michael lopettaa hyökkäämisen laittaakseen sen takaisin päähänsä. Loomis ampuu Michaelia kuusi kertaa, ja hän putoaa toisen kerroksen parvekkeen reunalta. Laurie toteaa järkyttyneenä: "Se oli mörkö." Loomis vastaa: "Itse asiassa se oli se." Loomis katsoo parvekkeelta alas ja näkee, että Michael on poissa. Paikkoja, joissa Michael oli aiemmin ollut, näytetään, kun hänen hengityksensä kuuluu, mikä osoittaa, että hän voi olla missä tahansa.</w:t>
      </w:r>
    </w:p>
    <w:p>
      <w:r>
        <w:rPr>
          <w:b/>
        </w:rPr>
        <w:t xml:space="preserve">Tulos</w:t>
      </w:r>
    </w:p>
    <w:p>
      <w:r>
        <w:t xml:space="preserve">Kuka on "mörkö"?</w:t>
      </w:r>
    </w:p>
    <w:p>
      <w:r>
        <w:rPr>
          <w:b/>
        </w:rPr>
        <w:t xml:space="preserve">Esimerkki 2.4346</w:t>
      </w:r>
    </w:p>
    <w:p>
      <w:r>
        <w:t xml:space="preserve">Saved by the Bell: Hawaiian Style tapahtui alkuperäisen sarjan jatkuvuuden aikana, kesäloman aikana. Elokuvassa Kellyn isoisä, jota näyttelee Dean Jones, kutsuu lapset yöpymään hotellissaan Havaijilla. Joku muu on kuitenkin aikeissa ostaa hänen maansa ja rakentaa siihen hotelli- ja lomakeskuskompleksin, ja ryhmän on pelastettava se. kuten lopulta tapahtuisi Saved by the Bell: Wedding in Las Vegas, Hawaiian Style esitettiin kaksituntisena elokuvana NBC:llä, mutta kun se esitettiin syndikaatiossa, se jaettiin yleisesti neljään normaalipituiseen jaksoon, joissa kaikissa kuultiin DJ Jazzy Jeffin &amp;amp; Fresh Princen kappale "Summertime" alkuteksteissä perinteisen Saved by the Bell -teeman sijasta.</w:t>
      </w:r>
    </w:p>
    <w:p>
      <w:r>
        <w:rPr>
          <w:b/>
        </w:rPr>
        <w:t xml:space="preserve">Tulos</w:t>
      </w:r>
    </w:p>
    <w:p>
      <w:r>
        <w:t xml:space="preserve">Mikä kappale soi koko alkuteksteissä?</w:t>
      </w:r>
    </w:p>
    <w:p>
      <w:r>
        <w:rPr>
          <w:b/>
        </w:rPr>
        <w:t xml:space="preserve">Esimerkki 2.4347</w:t>
      </w:r>
    </w:p>
    <w:p>
      <w:r>
        <w:t xml:space="preserve">Nuoret kersantit William Thatcher, Roland ja Wat saavat selville, että heidän mestarinsa Sir Ector on kuollut. Jos hän olisi suorittanut vielä yhden viimeisen suorituksen, hän olisi voittanut turnauksen. William, joka on varaton, pukeutuu Ectorin haarniskaan ja esittää häntä, voittaa turnauksen ja ottaa palkinnon.Vaikka vain aateliset saavat osallistua turnauksiin, William innostuu nyt kilpailemaan ja voittamaan lisää palkintoja. Roland ja Wat haluaisivat mieluummin ottaa osuutensa kolikoista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Hän yllyttää Katea, naisseppää, korjaamaan sen maksutta ja voittaa turnauksen miekkakilpailun. Hän kohtaa turnauksessa Sir Thomas Colvillen, joka vetäytyy turnauksesta Williamin loukkaannuttua, mutta he vaihtavat seremoniallisen passin, jotta Colville voi säilyttää kunnian, jonka mukaan hän ei ole koskaan epäonnistunut ottelussa. Jocelyn, aatelisnainen, johon William on ihastunut, ja kreivi Adhemar, joka kilpailee sekä turnauksessa että Jocelynin sydämestä, seuraavat tapahtumia. Turnauksen viimeisessä turnauksessa Adhemar voittaa Williamin.Kate liittyy Williamin seurueeseen ja takoo uuden kevyen haarniskan, joka mahdollistaa Williamin paremman liikkuvuuden. Seuraavassa turnauksessa Adhemar ja William saavat molemmat tehtäväkseen taistella Sir Thomas Colvillea vastaan, mutta he saavat tietää, että tämä on itse asiassa Edward, musta prinssi. Adhemar vetäytyy, mutta William jatkaa ottelua ja puhuttelee prinssiä nimeltä, mikä lisää Edwardin kunnioitusta.Adhemar kutsutaan pois taistelukentälle, ja William saavuttaa useita voittoja hänen poissa ollessaan. William osoittaa rakkautensa Jocelynia kohtaan suostumalla, kun tämä ensin pyytää häntä häviämään tahallaan (toisin kuin lukemattomat ritarit, jotka lupaavat voittaa Jocelynin nimissä), ja sitten, juuri ennen kuin hän olisi pudonnut, voittamaan turnauksen sittenkin Jocelynin nimissä.Ryhmä matkustaa Lontooseen maailmanmestaruuskilpailuja varten. William muistelee jättäneensä isänsä ja ryhtyneensä Sir Ectorin kersantiksi ja oppineensa ritariksi toivoen voivansa "muuttaa tähtensä". Myös Adhemar on saapunut Lontooseen ja ilmoittaa neuvottelevansa Jocelynin isän kanssa tämän kädestä. William voittaa turnauksen ja palaa tapaamaan isäänsä, joka on nyt sokea ja asuu yksin Cheapsidessa, mutta Adhemar löytää hänet ja ilmoittaa viranomaisille Williamin väärän henkilöllisyyden.William joutuu pylvääseen, mutta hänen ystävänsä puolustavat häntä vihamieliseltä väkijoukolta. Juuri kun väkijoukko saavuttaa raivon, prinssi Edward astuu esiin väkijoukosta ja toteaa, että ystävien omistautuminen Williamille kuvastaa ritarillisuuden parhaiden perinteiden mukaista kykyä innostaa muita. Edward ilmoittaa tunnustuksena Williamin kunniasta, että William on itse asiassa "kiistaton" ja polveutuu jalosta suvusta, ja lyö hänet ritariksi "Sir Williamiksi".William palaa turnaukseen kohdatakseen Adhemarin loppuottelussa, mutta Adhemar huijaa laittomasti teroitetulla keihäällä, lävistää Williamin olkapään ja haavoittaa häntä vakavasti. Loppukilpailuun tultaessa William häviää kahdella keihäällä, ja hänen on irrotettava Adhemar hevosensa voittaakseen. Adhemar vaatii, että häneltä riisutaan haarniskat, ja Chaucer voittaa aikaa esittelemällä Williamin, jonka hän oli aiemmin jättänyt tekemättä. Lopulta hän kallistuu Adhemaria vastaan, ja hänen isänsä ja Jocelyn ovat läsnä. Hän huutaa oikean nimensä kallistuessaan ja lyö Adhemarin maahan murskaavalla iskulla. Jocelynin ja Williamin halatessa Chaucer huomauttaa, että hänen pitäisi kirjoittaa koko tarina muistiin.</w:t>
      </w:r>
    </w:p>
    <w:p>
      <w:r>
        <w:rPr>
          <w:b/>
        </w:rPr>
        <w:t xml:space="preserve">Tulos</w:t>
      </w:r>
    </w:p>
    <w:p>
      <w:r>
        <w:t xml:space="preserve">Kuka ritariksi Williamille?</w:t>
      </w:r>
    </w:p>
    <w:p>
      <w:r>
        <w:rPr>
          <w:b/>
        </w:rPr>
        <w:t xml:space="preserve">Esimerkki 2.4348</w:t>
      </w:r>
    </w:p>
    <w:p>
      <w:r>
        <w:t xml:space="preserve">Useita tuhansia vuosia sitten Cybertron-planeetalla kävi sisällissota, jossa kaksi Transformer-ryhmittymää, Optimus Primen johtamat Autobotit ja Megatronin johtamat Decepticonit, kävivät keskenään sotaa. Optimus heitti AllSparkin, mystisen artefaktin, joka tuo elämää planeetalle, avaruuteen, mutta Megatron lähti sen perään. Megatron syöksyi Napapiirille ja jäätyi, ja tutkimusmatkailija Archibald Witwicky löysi sen vuonna 1895. Witwicky aktivoi Megatronin navigointijärjestelmän, joka skannasi AllSparkin koordinaatit hänen laseihinsa. Lasit päätyivät hänen lapsenlapsenlapsensa Sam Witwickyn omistukseen. Nykyhetkessä Sam ostaa ensimmäisen autonsa, ruostuvan Chevrolet Camaron, mutta huomaa, että sillä on oma elämänsä.Nyky-Katarissa Blackout hyökkää ja tuhoaa Yhdysvaltain sotilastukikohdan epäonnistuneessa yrityksessään murtautua armeijan verkkoon löytääkseen tietoa Megatronista ja AllSparkista. Kapteeni William Lennoxin johtama sotilasryhmä pakenee aavikon halki Blackoutin lennokin Scorponokin takaa-ajamana. He taistelevat Scorponokia vastaan ilmavoimien avustamina ja matkustavat kotiin Scorponokin pistimen kanssa, kun he huomaavat sabot-ammusten vaurioittaneen panssaria. Pentagonissa puolustusministeri John Keller johtaa hyökkäyksen tutkintaa. Äänianalyytikko Maggie Madsen saa kiinni toisen decepticon, Frenzyn, joka murtautuu verkkoon Air Force Onen kyydissä. Samalla kun hakkerointi estyy, Frenzy lataa Archibaldin laseista tiedostoja ja jäljittää Samin poliisiautoksi naamioituneen Barricaden avulla. Sam ja hänen lukioaikainen ihastuksensa Mikaela Banes pelastuvat Camarosta, joka osoittautuu Autobot-tiedustelijaksi Bumblebeeksi, mutta hän on mykkä ja joutuu kommunikoimaan autoradionsa kautta. Bumblebee on aiemmin lähettänyt majakan Autobot-tovereilleen ja vie Samin ja Mikaelan tapaamaan uusia tulokkaita - Optimusta, Jazzia, Ironhidea ja Ratchetia. Optimus selittää heidän tilanteensa yksityiskohdat ja paljastaa, että jos Megatron saisi AllSparkin, hän muuttaisi Maan koneet uudeksi armeijaksi ja tuhoaisi ihmiskunnan. Sam, Mikaela ja Autobotit matkustavat Samin kotiin hakemaan lasit, mutta Seymour Simmonsin johtaman huippusalaisen hallituksen sektorin Seitsemän agentit ottavat teinit kiinni. Autobotit pysäyttävät agentit, mutta Simmons kutsuu apujoukkoja, jotka ottavat Samin, Mikaelan ja Bumblebeen vangiksi Optimuksen saadessa lasit.Sektori Seitsemän johtaja Tom Banachek kokoaa Transformereihin liittyvät ryhmät Hooverin padolle. Sisällä ryhmä löytää jäädytetyn Megatronin ja AllSparkin, mutta Mikaelan laukussa salakuljettama Frenzy kutsuu muut Decepticonit hyökkäykseen. Bumblebee vapautuu suojelemaan AllSparkia ja kutistaa sen kämmenen kokoiseksi, jotta se voidaan kuljettaa turvaan. Megatron pakenee padolta sulatettuaan. Mission Cityssä[5] käydään pitkä taistelu (mutta se kuvattiin selvästi Los Angelesissa), jossa suurin osa decepticoneita tapetaan, mutta Megatron murhaa Jazzin. Hän estää Samin pakoyrityksen AllSparkin avulla ja alkaa taistella Optimusta vastaan. Pitkän tappelun jälkeen Megatron näyttää saavan yliotteen. Optimus käskee sitten Samia työntämään kuution hänen rintaansa, mutta Sam tönäisee sen sijaan kuution Megatronin rintaan, jolloin hänen kipinänsä sammuu. Starscream on ainoa Decepticon, joka pääsee pakenemaan, mutta Barricade jää Maahan.Optimus pelastaa Megatronin ruumiista sirpaleen AllSparkista. Yhdysvaltain hallitus sulkee Sektori Seitsemän ja hävittää kuolleet decepticonit Laurentian syvyyksiin. Sam ja Mikaela aloittavat suhteen, kun Autobotit piileskelevät salaa Maassa, ja Optimus lähettää avaruuteen lähetyksen, jossa hän kutsuu kaikki elossa olevat Autobotit liittymään heihin.</w:t>
      </w:r>
    </w:p>
    <w:p>
      <w:r>
        <w:rPr>
          <w:b/>
        </w:rPr>
        <w:t xml:space="preserve">Tulos</w:t>
      </w:r>
    </w:p>
    <w:p>
      <w:r>
        <w:t xml:space="preserve">kuka johtaa hyökkäyksen tutkintaa?</w:t>
      </w:r>
    </w:p>
    <w:p>
      <w:r>
        <w:rPr>
          <w:b/>
        </w:rPr>
        <w:t xml:space="preserve">Esimerkki 2.4349</w:t>
      </w:r>
    </w:p>
    <w:p>
      <w:r>
        <w:t xml:space="preserve">Elokuva alkaa, kun Abby Russell on yökerhossa, jossa hän selittää katsojille selostuksen avulla, että hänen "työnsä" on murhata huijaavia miehiä, jotta "saasta pysyisi poissa kaduilta" - työstä hän nauttii kovasti. Sitten hän murhaa miehen viiltämällä tämän reisivaltimon poikki ja heittämällä hänet sitten klubin katolta. Seuraavana päivänä hän osallistuu seremoniaan, jossa hän näkee ohjaamansa sairaanhoitajan Danni Rodgersin valmistuvan. Sitten hän lähestyy tätä ja tapaa Dannin äidin ja isäpuolen Larry Cookin. Tästä iloisesta hetkestä ja kaikesta valmistautumisesta huolimatta Danni on huonosti valmistautunut ensimmäiseen todelliseen hoitopäiväänsä, ja tohtori Morris moittii häntä kyvyttömyydestä reagoida nopeasti hätätilanteessa. Abby suhtautuu tilanteeseen inhoten, sillä hän tietää, että tohtori Morris on sadisti, joka nauttii uusien sairaanhoitajien ahdistelemisesta. Abby on vielä ärsyyntyneempi, kun Danni päättää soittaa ensihoitajan poikaystävälleen Stevelle saadakseen tukea sen sijaan, että lähestyisi Abbya itse. Hän on tyytyväinen, kun Dannin puhelu Stevelle päättyy huonosti, koska pariskunta oli riidellyt aiemmin samana iltana siitä, että Danni kieltäytyi muuttamasta yhteen. Hän selittää tekoaan Abbylle sanomalla, ettei hän ole halukas luottamaan isäpuoleensa niin paljon, että jättäisi hänet yksin äitinsä kanssa. Tämä epäluottamus on myöhemmin perusteltua, kun Abby ja Danni todistavat, että hänen isäpuolellaan on suhde, kun naiset ovat matkalla yökerhoon ryyppäämään. Danni on järkyttynyt kohtaamisesta, mikä saa hänet juomaan myöhemmin samana iltana. Hänen tietämättään Abby kuitenkin lisää hänen juomaansa huumeita, minkä ansiosta Abby saa Dannin harrastamaan seksiä sekä itsensä että satunnaisten tuntemattomien kanssa. Seuraavana päivänä Danni herää löytääkseen itsensä Abbyn asunnosta ja lähtee, vaikka Abby pyytää Dannia jättämään työt väliin ja viettämään päivän hänen kanssaan. Lähdettyään Abby lataa useita valokuvia, jotka hän oli ottanut edellisenä iltana ennen kuin lähti tapaamaan psykiatria, joka paljastuu Larryksi. Abby viettelee Larryn sanomalla olevansa riippuvainen miehistä, mikä viittaa hänen menneisyyteensä isänsä kanssa. Larry antaa Abbylle puhelinnumeronsa, jotta tämä voi ottaa häneen yhteyttä milloin tahansa, mikä näyttää vahvistavan Abbyn epäilyt siitä, että Larry on pettäjä. Myöhemmin Abby lähestyy häntä, kun tämä on lähdössä toimistoltaan, ja suostuttelee hänet antamaan hänelle kyydin, minkä ansiosta Abby voi murhata miehen halvaannuttamalla hänet autossaan vekuroniumbromidilla ja laittamalla auton peruutusvaihteen päälle, minkä seurauksena mies joutuu auto-onnettomuuteen. Kuultuaan isäpuolensa kuolemasta Danni hakee lohtua Abbyltä, mutta Abby suuttuu, kun Danni kertoo muuttavansa poikaystävänsä luo. Abby kommentoi toivovansa, että Larryn sukupuolielimet leikattiin irti auto-onnettomuudessa, jolloin Danni paljastaa, ettei ollut koskaan kertonut Abbylle, miten hänen isäpuolensa oli kuollut, ja lähtee nopeasti pois. Tämä raivostuttaa Abbya, joka päättää, että sen sijaan, että hän yrittäisi auttaa Dannia, hän aikoo nyt satuttaa tätä. Hän onnistuu tässä vakuuttamalla vähitellen etsivä John Roganille, että Danni on henkisesti epävakaa ja pakkomielteinen Abbyn suhteen.Seuraavana päivänä Abby törmää Rachel Adamsiin, uuteen henkilöstöhallinnon työntekijään, joka huomauttaa, että Abby muistuttaa suuresti erästä tuntemaansa tyttöä, joka oli lähetetty mielisairaalaan. Abby kutsuu Rachelin drinkille ja käyttää tilaisuutta hyväkseen ahdistellakseen Dannia soittamalla hänelle Skypen kautta ja näyttämällä Dannille videon, jossa Abby ruiskuttaa kemikaaleja Racheliin. Danni yrittää kääntyä poliisin puoleen, mutta etsivä Rogan hylkää hänen väitteensä todisteena siitä, että hän yritti satuttaa Abbya, koska toinen nainen ei vastannut hänen kiintymykseensä. Hän käyttää Abbyn ottamia valokuvia todisteena tästä, minkä Steve näkee Dannin soittaneen hänelle poliisiasemalle saadakseen tukea. Tämä saa aikaan riidan heidän välillään, ja Steve lähtee vihaisena pois. Danni yrittää lähestyä tohtori Morrisia saadakseen apua, mutta tämä käyttää tätä tilaisuutena kiristää Abbya harrastamaan seksiä hänen kanssaan. Abby teeskentelee aluksi suostuvansa tähän järjestelyyn, mutta osoittaa pian, että se oli vain keino saada mies yksin, jotta hän voisi paloitella ja murhata hänet. Samana yönä Abby tyrmää myös Rachelin ja raahaa hänet kuolemaan. Danni menee mielisairaalaan, johon Rachel oli viitannut, etsimään vastauksia siihen, mitä on tekeillä. Siellä hän saa tietää Sarah Pricesta, pikkutytöstä, joka tappoi isänsä nähtyään, kuinka isällä oli paitsi suhde, myös pahoinpiteli äitiään ankarasti, koska tämä oli tullut hänen toimistoonsa ilmoittamatta. Danni saa myös selville, että Sarahin otti luokseen yksi laitoksen sairaanhoitajista, nainen nimeltä Abigail Russell. Danni tajuaa sitten, että Abby on Sarah ja on sittemmin ottanut hänen hoitajansa nimen. Danni yrittää sitten soittaa Rachelille varoittaakseen häntä Abbysta, mutta huomaa, että Rachelin puhelin on hänen autossaan. Sitten hän saa puhelun Abbyltä, joka vihjaa tappavansa Steven samalla tavalla kuin Rachel. Danni ryntää sairaalaan, jossa hän ja Abby alkavat tapella. Henkilökunta yrittää aluksi puuttua asiaan, mutta Abby lähtee tappamaan ja lukitsee itsensä laboratorioon. Danni ja Steve pääsevät lopulta sisälle, mutta Abby (joka oli piiloutunut yhden potilaan sänkyyn) puukottaa Steveä kaulaan ja pakenee. Abby ryntää kotiin hakemaan välttämättömyystarvikkeita, mutta joutuu vastakkain etsivä Roganin kanssa, joka yrittää pidättää hänet. Huomatessaan, että hänen naapurinsa Jared katselee tilannetta, Abby teeskentelee, että Rogan yrittää ryöstää hänet. Hänen naapurinsa tulee sitten ulos ja lyö etsivää mailalla päähän, jolloin tämä kuolee välittömästi. Naapuri kauhistuu huomatessaan, että Rogan on poliisi, mutta Abby suostuttelee hänet piilottamaan ruumiin sanomalla, että Rogan oli korruptoitunut ja että Jaredia kohdeltaisiin huonosti, koska hän on nyt poliisimurhaaja.Abby on paettuaan ottanut uuden henkilöllisyyden, henkilöstöhallinnon työntekijän Rachel Owenin.</w:t>
      </w:r>
    </w:p>
    <w:p>
      <w:r>
        <w:rPr>
          <w:b/>
        </w:rPr>
        <w:t xml:space="preserve">Tulos</w:t>
      </w:r>
    </w:p>
    <w:p>
      <w:r>
        <w:t xml:space="preserve">Kuka kohtaa Abbeyn, kun hän kiiruhtaa kotiin?</w:t>
      </w:r>
    </w:p>
    <w:p>
      <w:r>
        <w:rPr>
          <w:b/>
        </w:rPr>
        <w:t xml:space="preserve">Esimerkki 2.4350</w:t>
      </w:r>
    </w:p>
    <w:p>
      <w:r>
        <w:t xml:space="preserve">Arviolta 1,7 miljoonaa kambodžalaista kuoli Pol Potin johtaman radikaalin kommunistiliikkeen, Punaisten khmerien, aikana. Uhrien joukossa olivat Thet Sambathin äiti, isä ja veli. Hän sanoo, ettei hän ymmärtänyt, miksi punaiset khmerit harjoittivat sellaista väkivaltaa maanmiehiään kohtaan. Vuonna 1999 hän päätti pyytää tunnustuksia ja selityksiä entisiltä punakhmerien virkamiehiltä kaikilla tasoilla. Kukaan heistä ei ollut aiemmin myöntänyt tappoja.[1] Vuonna 2001 hän tapasi Nuon Chean, Pol Potin sijaisen, joka tunnettiin myös nimellä Veli numero kaksi. Nuon Chea asui tuolloin yksityishenkilönä Prumissa, pienessä kaupungissa Thaimaan ja Kambodžan rajalla. Sambath vieraili Nuon Chean luona useimpina viikonloppuina noin kolmen vuoden ajan.[2] Tuona aikana Nuon Chea oli halukas puhumaan poliittisen uransa kaikista vaiheista lukuun ottamatta punaisten khmerien hallinnon kolmea ja puolta vuotta. Länsimaiset ja japanilaiset toimittajat olivat aiemmin haastatelleet häntä, mutta hän oli aina kiistänyt olevansa vastuussa kenenkään tappamisesta Kambodžan kansanmurhassa. 2004 Nuon Chea teki Sambathille ensimmäisen myönnytyksensä koskien tappamispäätöksiä, jotka hän teki yhdessä Pol Potin kanssa.[3] Sambath jatkoi Nuon Chean haastattelua roolistaan Killing Fieldsillä vielä kolmen vuoden ajan. Tuona aikana perustettiin Yhdistyneiden Kansakuntien tukema Kambodžan tuomioistuinten ylimääräiset jaostot (ECCC) tutkimaan väitettyjä demokraattisen Kamputsean rikoksia. Sambath haastatteli Nuon Cheaa aina syyskuuhun 2007 asti, jolloin ECCC pidätti hänet ja nosti syytteen sotarikoksista ja rikoksista ihmisyyttä vastaan.Sambath rakensi samana aikana myös verkoston vähemmän korkea-arvoisista entisistä punakhmerien virkamiehistä ja kaadereista, jotka olivat valmiita tunnustamaan ja kertomaan yksityiskohtaisesti roolistaan Killing Fields -taisteluissa.Elokuva keskittyy kahteen punaisten khmerien rikoksentekijään Kambodžan luoteisosassa. Khoun ja Suon vievät Sambathin joukkomurhiensa tapahtumapaikalle ja esittelevät hänet esimiehelleen, naiselle, joka tunnetaan nimellä Sister âEmâ. He kertovat havainnollisesti joukkomurhista, joihin he syyllistyivät. Elokuvan loppupuolella Sambath vie Khounin ja Suonin tapaamaan Nuon Cheaa, ja nämä kolme entistä punaisten khmerien toveria yrittävät ymmärtää historiaa, jonka tappava osa he olivat.Kolmen vuoden tutkimustyönsä aikana Sambath ei ole kertonut Nuon Chealle perheensä kohtalosta demokraattisessa Kamputseassa. Elokuvan lopussa ja juuri ennen Nuon Chean pidätystä Sambath kertoo koko tarinan punakhmerien entiselle johtajalle.[6][7]Elokuvassa esiintyvät myös Pol Pot, Yhdysvaltain presidentti Richard Nixon ja Deng Yingchao, Kiinan pääministerin Zhou Enlain leski.</w:t>
      </w:r>
    </w:p>
    <w:p>
      <w:r>
        <w:rPr>
          <w:b/>
        </w:rPr>
        <w:t xml:space="preserve">Tulos</w:t>
      </w:r>
    </w:p>
    <w:p>
      <w:r>
        <w:t xml:space="preserve">Minä vuonna Thet Sambath pyytää tunnustuksia ja selityksiä?</w:t>
      </w:r>
    </w:p>
    <w:p>
      <w:r>
        <w:rPr>
          <w:b/>
        </w:rPr>
        <w:t xml:space="preserve">Esimerkki 2.4351</w:t>
      </w:r>
    </w:p>
    <w:p>
      <w:r>
        <w:t xml:space="preserve">Elokuvan juoni asettaa vastakkain kovan poliisin, Kang Chul-jungin, ja psykopaattisen tappajan, Cho Kyu-hwanin. Kang edustaa antisankaripoliisin genreä, joka ottaa lahjuksia ja varastaa huumeita rikollisilta. Hänen uransa on alamäessä, ja sisäinen tutkinta tutkii hänen toimiaan. Antagonisti Cho puolestaan elää menestyvää liike- ja perhe-elämää. Viileän ulkokuorensa alla hän kuitenkin osoittaa täydellistä piittaamattomuutta muita kohtaan ja tappaa ihmisiä pienimmästäkin havaitusta väärinkäytöksestä.Kaksi päähenkilöä tapaavat ensimmäisen kerran sattumalta pimeällä kujalla pian sen jälkeen, kun Cho on murhannut vanhempansa raa'asti rahasyistä. Cho ensin pyysi ja sitten alkoi kerjätä saadakseen vanhempansa jättämään testamenttinsa hänelle. Kun hänen vanhempansa kieltäytyvät, Cho ottaa voiveitsen ja puukottaa molempia vatsaan. Hän suihkuttaa jauhoja ympäri heidän kehoaan ja pesee ylimääräisen veren suihkussa. Sitten hän lähtee kävelemään päästäkseen eroon murha-aseesta. Kang ulostaa pimeällä kujalla kesken asiaan liittymättömän kyttäyksen ja törmää Choon, joka päätyy viiltämään Kangia veitsellä kasvoihin.Kang liittyy myöhemmin murhien tutkintaan, mutta ei tunnista Choa, koska ei ole nähnyt tämän kasvoja kunnolla. Vaisto kertoo hänelle, että Chossa on jotain vialla, ja Kang alkaa väijyä häntä. Pian Kang vakuuttuu siitä, että Cho on murhaaja, vaikka kukaan muu ei usko, että hänellä on asiaa.Lopulta Kang löytää murhapaikalta ratkaisevan todisteen, katkenneen sormenkynnen, ja kohtaa sen kanssa Chon. Tämä johtaa siihen, että he joutuvat vastakkain tappeluun, joka päättyy siihen, että Kang hakkaa Chon kuoliaaksi.</w:t>
      </w:r>
    </w:p>
    <w:p>
      <w:r>
        <w:rPr>
          <w:b/>
        </w:rPr>
        <w:t xml:space="preserve">Tulos</w:t>
      </w:r>
    </w:p>
    <w:p>
      <w:r>
        <w:t xml:space="preserve">Kuka ottaa lahjuksia ja varastaa huumeita rikollisilta?</w:t>
      </w:r>
    </w:p>
    <w:p>
      <w:r>
        <w:rPr>
          <w:b/>
        </w:rPr>
        <w:t xml:space="preserve">Esimerkki 2.4352</w:t>
      </w:r>
    </w:p>
    <w:p>
      <w:r>
        <w:t xml:space="preserve">Tutkija tohtori Russell Marvin (Hugh Marlowe) ja hänen uusi morsiamensa Carol (Joan Taylor) ovat matkalla töihin, kun yläpuolella näkyy lentävä lautanen. Tohtori Marvin epäröi ilmoittaa asiasta esimiehilleen, koska hänellä ei ole muita todisteita kuin nauhoitus aluksen äänistä. Hän johtaa Skyhook-projektia, amerikkalaista avaruusohjelmaa, joka on jo lähettänyt 10 tutkimussatelliittia kiertoradalle. Kenraali Hanley (Morris Ankrum), Carolin isä, ilmoittaa Marvinille, että monet satelliiteista ovat sittemmin pudonneet takaisin Maahan. Marvin myöntää, että hän on menettänyt yhteyden kaikkiin niistä ja epäilee yksityisesti avaruusolioiden osuutta. Marvinit todistavat sitten 11. avaruusaluksen putoavan taivaalta pian laukaisun jälkeen. kun lautanen laskeutuu Skyhookiin seuraavana päivänä, sotilaat avaavat tulen ja tappavat yhden paljastuneen avaruusolennon, kun taas muita ja itse lautasta suojelee voimakenttä. Sen jälkeen avaruusoliot tappavat kaikki muut paitsi Marvinit; kenraali Hanley vangitaan ja viedään pois lautasella. Nyt liian myöhään, Russell löytää ja purkaa nauhalleen nauhoitetun viestin muukalaisilta: ne halusivat tavata tohtori Marvinin ja olivat laskeutuneet rauhassa Skyhookiin tätä tarkoitusta varten. Koska kaikki on mennyt pieleen, Marvin on nyt kärsimätön järjestämään tapaamisen, hän ottaa yhteyttä avaruusolentoihin ja karkaa heitä tapaamaan, ja Carol ja majuri Huglin (Donald Curtis) seuraavat häntä tiiviisti. Heidät ja takaa-ajava moottoripyöräpoliisi viedään lautasen kyytiin, jossa he saavat tietää, että avaruusolennot ovat poimineet tietoa suoraan kenraalin aivoista; hän on nyt heidän hallinnassaan. Ne väittävät olevansa lajinsa viimeisiä ja ovat tuhonneet kaikki laukaistut satelliitit, koska pelkäävät niitä aseiksi. Todisteena vallastaan avaruusolennot antavat sitten tohtori Marvinille koordinaatit merivoimien hävittäjästä, joka avasi tulen heitä kohti ja jonka ne ovat sittemmin tuhonneet; Marvinit vapautetaan sen jälkeen viestillä, jonka mukaan avaruusolennot haluavat tavata maailman johtajat 56 päivän kuluttua Washingtonissa neuvotellakseen avaruusolentojen miehityksestä. tohtori Marvinin myöhemmät havainnot paljastavat, että avaruusolentojen suojapuvut on tehty jähmettyneestä sähköstä, ja ne antavat heille kehittyneen kuulohavainnon. Muiden havaintojensa perusteella Marvin kehittää niiden lentäviä lautasia vastaan vasta-aseen, jota hän myöhemmin testaa menestyksekkäästi yhtä lautasia vastaan. Pakomatkalla avaruusoliot heittävät kenraali Hanleyn ja moottoripyöräpoliisin pois; molemmat kaatuvat kuolemaan. Sen jälkeen muukalaislautasryhmät hyökkäävät Washingtoniin, Pariisiin, Lontooseen ja Moskovaan, mutta tohtori Marvinin ääniase tuhoaa ne. Puolustajat huomaavat myös, että avaruusoliot voidaan tappaa helposti pienoiskiväärillä, kun ne ovat lautasen voimakenttien ulkopuolella.Kun avaruusolioiden uhka on eliminoitu, tohtori Marvin ja Carol juhlivat voittoa hiljaa palaamalla lempirannalleen ja jatkamalla elämäänsä tuoreina aviopareina.</w:t>
      </w:r>
    </w:p>
    <w:p>
      <w:r>
        <w:rPr>
          <w:b/>
        </w:rPr>
        <w:t xml:space="preserve">Tulos</w:t>
      </w:r>
    </w:p>
    <w:p>
      <w:r>
        <w:t xml:space="preserve">Mistä muukalaisten suojapuvut on tehty?</w:t>
      </w:r>
    </w:p>
    <w:p>
      <w:r>
        <w:rPr>
          <w:b/>
        </w:rPr>
        <w:t xml:space="preserve">Esimerkki 2.4353</w:t>
      </w:r>
    </w:p>
    <w:p>
      <w:r>
        <w:t xml:space="preserve">Lämminhenkinen ja nokkela 90-luvun screwball-komedia rakkaudesta, kohtalosta ja muista kiireellisistä asioista. Mia (OConnor) ja Alice (Garner) ovat juuri muuttaneet varastohuoneistoon, mutta ovat vielä vailla kämppistä. Danni (Mitchell), Mian tyttöystävä, on innokas muuttamaan, mutta Mia pelkää sitoutumista.Mia, joka voi olla solopsistinen narttu (mutta mukavimmalla mahdollisella tavalla), on pakkomielteinen suosikkiluennoitsijansa suhteen ja joutuu beaurokraattiseen painajaiseen suostutellessaan häntä uudelle osastolleen. Turhautunut perfektionisti Alice on neljä vuotta myöhässä väitöskirjansa kanssa aiheesta "Doris Day naisellisimpana soturina". Hän etsii täydellistä miestä, mutta ei löydä ketään, joka vastaisi hänen tiukkoja kriteerejään. Hän tuntee tarvetta muutokseen ja ihastuu mahdollisimman epäsopivaan mieheen... Ariin (Matthew Dyktynski), klassisten tieteiden opiskelija, osa-aikainen gigolo ja kampuksen Warren Beatty. Hän ei tiedä, että hänellä on oma salainen ihailijansa... Michael (Matt Day), ujo lääketieteen opiskelija, joka asuu helvetin asuntolassa ja haluaa pois sieltä.Heidän rakkauden etsintänsä ylittää yliopiston ja heidän tieteenalojensa rajat. Kun päivä päättyy ja juhlat alkavat, tapahtumat alkavat purkautua odottamattomalla tavalla. Omina Vincit Amor... Rakkaus voittaa kaiken</w:t>
      </w:r>
    </w:p>
    <w:p>
      <w:r>
        <w:rPr>
          <w:b/>
        </w:rPr>
        <w:t xml:space="preserve">Tulos</w:t>
      </w:r>
    </w:p>
    <w:p>
      <w:r>
        <w:t xml:space="preserve">Mitä Alice etsii?</w:t>
      </w:r>
    </w:p>
    <w:p>
      <w:r>
        <w:rPr>
          <w:b/>
        </w:rPr>
        <w:t xml:space="preserve">Esimerkki 2.4354</w:t>
      </w:r>
    </w:p>
    <w:p>
      <w:r>
        <w:t xml:space="preserve">Elämä ei aina ole kuin elokuvissa. Rakkaus ei ole aina ensisilmäyksellä. Hyvin usein suhde kehittyy hitaasti, ja "poika tapaa tytön" ja "poika saa tytön" välillä menee monta vuotta!Hum Tum on virkistävä katsaus sukupuolten ikuiseen taisteluun, kun se seuraa Karanin (Saif Ali Khan) ja Rhean (Rani Mukerji) elämää.Karan on sarjakuvapiirtäjä, ja hänen hahmonsa Hum ja Tum heijastavat hänen näkökulmaansa miesten ja naisten väliseen outoon vihan ja rakkauden väliseen suhteeseen.Rhea on herkkä, hyväkäytöksinen ja itsevarma. Hän osaa antaa yhtä hyvin kuin saa, eikä pelkää nousta miehiä vastaan.Aluksi näillä kahdella on hyvin vähän yhteistä. Mutta kuten elämä näyttää, heidän tiensä risteävät jatkuvasti, ja vuosikymmenen kuluessa heidän suhteensa kehittyy vihanpidosta keskinäiseen kunnioitukseen, ystävyyteen ja lopulta... Elokuvauniversumissa, joka tarjoaa yksinkertaistettuja skenaarioita miesten ja naisten monimutkaiselle suhteelle, Hum Tum on uudenlainen katsaus "jokaisen miehen" ja "jokaisen naisen" koettelemuksiin ja heidän yrityksiinsä ymmärtää toisiaan.</w:t>
      </w:r>
    </w:p>
    <w:p>
      <w:r>
        <w:rPr>
          <w:b/>
        </w:rPr>
        <w:t xml:space="preserve">Tulos</w:t>
      </w:r>
    </w:p>
    <w:p>
      <w:r>
        <w:t xml:space="preserve">Karanin hahmot Hum ja Tum perustuvat mihin näkökulmaan?</w:t>
      </w:r>
    </w:p>
    <w:p>
      <w:r>
        <w:rPr>
          <w:b/>
        </w:rPr>
        <w:t xml:space="preserve">Esimerkki 2.4355</w:t>
      </w:r>
    </w:p>
    <w:p>
      <w:r>
        <w:t xml:space="preserve">David Norton (Hutton) on tottunut hallitsemaan tilannetta. Parhaiten myyvänä scifi-kirjailijana hän päättää hahmojensa kohtalosta, sankareistaan, roistoistaan, heidän elämästään ja kuolemastaan. hänet kutsutaan konferenssiin idylliselle Välimeren saarelle. Hänen morsiamensa saa oudon puhelun ja hyppää kuolemaan hotellin parvekkeelta. Pian tämän jälkeen David huomaa, että hänet on houkuteltu ansaan. kun hän alkaa koota vastauksia, ihmiset alkavat selittämättömästi tehdä itsemurhia hänen ympärillään. Nyt Davidista on tullut oman elävän tarinansa vastentahtoinen sankari, eikä hänellä tällä kertaa ole aavistustakaan, miten se päättyy.</w:t>
      </w:r>
    </w:p>
    <w:p>
      <w:r>
        <w:rPr>
          <w:b/>
        </w:rPr>
        <w:t xml:space="preserve">Tulos</w:t>
      </w:r>
    </w:p>
    <w:p>
      <w:r>
        <w:t xml:space="preserve">Mitä ihmiset alkavat selittämättömästi tehdä?</w:t>
      </w:r>
    </w:p>
    <w:p>
      <w:r>
        <w:rPr>
          <w:b/>
        </w:rPr>
        <w:t xml:space="preserve">Esimerkki 2.4356</w:t>
      </w:r>
    </w:p>
    <w:p>
      <w:r>
        <w:t xml:space="preserve">Lilies Of The Field on tarina ryhmästä katolisia nunnia, jotka pakenevat kommunistien hallussa olevasta Berliinin osasta ja tulevat Yhdysvaltoihin.Heillä on pieni tila eräässä lounaisessa osavaltiossa, jossa he yrittävät perustaa koulun, sairaalan ja kappelin palvellakseen alueen asukkaita, joiden ainoa jumalanpalveluspaikka on liikkuva kenttäkappeli, jota palvelee pappi, joka matkustaa alueen moniin pikkukaupunkeihin toimittamaan messuja, ristiäisiä ja muita jumalanpalveluksia.Poitierin näyttelemä Homer Smith on musta kiertävä käsityöläinen, joka asuu tiellä farmariautossaan. Smith on baptisti. Smith palkataan tekemään sisarille pieniä töitä, ja lopulta hänet suostutellaan "rakentamaan kappeli" nunnille.Elokuvan aikana Smith ja ylimmäinen äiti ottavat yhä uudelleen yhteen siitä, kuka rakentaa kappelin, kuka tarjoaa materiaalit ja ajaa. Smith on kiihtynyt kivenkovaan ja kovaotteiseen ylimmäisäin kanssa, jonka taipumaton luonne saa hänet lopulta lähtemään. ylimmäisäin asenne on, että "Jumala" rakentaa kappelia heille käyttäen Smithiä työkaluna.Smith palaa takaisin ja alkaa olla henkilökohtaisesti kiinnostunut kappelista ja on päättänyt rakentaa sen omin voimin. Elokuvan kuluessa hänen päättäväisyytensä saa yhteisön jäsenet, uskovat ja ei-uskovat, vakuuttuneiksi siitä, että he antavat materiaalia ja työvoimaa tehtävään.Kappeli valmistuu lopulta, ylimmäisä taipuu hiukan, yhteisö yhdistyy ja Smith lähtee tien päälle kunnioituksen ja kiitoksen sekä henkilökohtaisen saavutuksen tunteen saattelemana.Elokuva, jossa on hienovaraista syvyyttä, hienoja hahmoja ja "katso se uudelleen" -viehätysvoimaa, jota ei löydy monista nykyisistä (1980-luvulta tähän päivään) elokuvista ja jota suurin osa niistä ei ole onnistunut tarjoamaan. yksi tämän elokuvan monista kohokohdista on evankeliumilaulu: Aamen, jonka laulavat Portier ja nunnat. Titanicin kohtalokkaita rakastavaisia voi katsoa vain niin monta kertaa. tämä elokuva on vetovoimansa puolesta ajaton.</w:t>
      </w:r>
    </w:p>
    <w:p>
      <w:r>
        <w:rPr>
          <w:b/>
        </w:rPr>
        <w:t xml:space="preserve">Tulos</w:t>
      </w:r>
    </w:p>
    <w:p>
      <w:r>
        <w:t xml:space="preserve">Mitä tiloja nunnat yrittävät perustaa lounaiseen osavaltioon?</w:t>
      </w:r>
    </w:p>
    <w:p>
      <w:r>
        <w:rPr>
          <w:b/>
        </w:rPr>
        <w:t xml:space="preserve">Esimerkki 2.4357</w:t>
      </w:r>
    </w:p>
    <w:p>
      <w:r>
        <w:t xml:space="preserve">Rahul (Sharman Joshi) on unelmoiva nuori mies, joka työskentelee puhelinkeskuksen johtajana BPO-yrityksessä Mumbaissa. Hän rakastaa hiljaisesti Nahaa (Kangana Ranaut), älykästä nuorta naista, joka on noussut hyvin lyhyessä ajassa johtuen suhteestaan pomoonsa Ranjeetiin (Kay Kay Menon). 30-vuotias Ranjeet on naimisissa Shikhan (Shilpa Shetty) kanssa ja hänellä on kuusivuotias tytär. Shikha on hyvin koulutettu ja koulutettu tanssija. Ranjeet ja Shikha päättivät, että hänen pitäisi jäädä kotiin ja huolehtia talosta ja lapsesta. Heidän kahdeksan vuotta kestänyt avioliittonsa on muuttunut rakkaudettomaksi ja katkeraksi.Välinpitämättömän aviomiehen laiminlyömänä ja perheaskareiden jumiuttamana Shikha tuntee vetoa omapäiseen Akashiin (Shiney Ahuja). Akash on teatteritaiteilija, joka on eronnut vaimostaan. Akashin ja Shikhan suhde alkaa ystävyydestä ja kukoistaa melkein romanttisesti, kunnes Shikha tuntee syyllisyyttä eikä voi ylittää rajoja, joita hän on varjellut kiihkeästi vuosia.Amol (Dharmendra) on 70-vuotias mies, joka on palannut Intiaan 40 vuoden jälkeen viettääkseen viimeiset vuotensa ensirakkautensa Shivanin (Nafisa Ali) kanssa, joka on myös Shikhan entinen tanssinopettaja.Shikhan sisko ja Nehan kämppis Shruti (Konkona Sen Sharma) työskentelee Radio Mirchissä tuottajana. Hän on 28-vuotias ja haluaa epätoivoisesti naimisiin. Hän tapaa Montyn (Irrfan Khan) avioliittosivuston kautta, mutta suorasukainen ja sosiaalisesti sopimaton Monty ei tee häneen vaikutusta. Vaikka Monty pitää hänestä ja on valmis menemään naimisiin hänen kanssaan, hän kieltäytyy, kun huomaa Montyn tuijottavan häntä. Hän kuitenkin haaveilee RJ:stä, Rishi K:sta. Hänen pomonsa tuo hänet yhteen Rishi K:n kanssa, ja hänen suhteensa Rishi K:hon kukoistaa.Rahulilla on uudenlainen strategia noustakseen menestyksen tikapuille. Hän tarjoaa toimiston esimiehilleen asuntonsa, jonne nämä voivat turvallisesti tuoda rakastajattarensa, tyttöystävänsä tai prostituoidut, vastineeksi suosituksesta hänen ylennystään varten. Ranjeet käyttää asuntoa tapatakseen Nahan. erään heidän seikkailunsa aikana Rahulin asunnossa Neha kysyy Ranjeetilta heidän tulevaisuudestaan, mikä johtaa riitaan. Mies loukkaa häntä ja lähtee. Närkästyneenä hän yrittää itsemurhaa. Rahul löytää hänet tajuttomana ja pelastaa hänet. Hän tuo hänet takaisin kotiinsa, mikä tuo heidät lähemmäksi toisiaan.Shruti on särkynyt, kun hän saa tietää, että Rishi K on homo. Hän jättää työpaikan ja saa uuden, jossa hän tapaa jälleen Montyn. Hitaasti heistä tulee ystäviä. Samaan aikaan Shruti saa tietää Ranjeetista ja Nehasta. Ranjeet joutuu paniikkiin ja tunnustaa Shikhalle kahden vuoden suhteestaan Nehan kanssa. Jo valmiiksi syyllisyydestä kärsivä Shikha ei voi enää pidättää itseään ja kertoo hänelle tunnesuhteestaan Akashin kanssa. Ranjeet on järkyttynyt ja vihainen ja päättää jättää vaimonsa. shivani kuolee. Amol katuu päätöstään jättää Shivani 40 vuotta sitten ja korostaa rakkauden merkitystä Shikhalle ja Shrutille. Shruti tajuaa rakastavansa Montya ja kertoo sen Montylle juuri, kun tämä on lähdössä häihin. Samaan aikaan Akash päättää lähteä maasta ja pyytää Shikhaa mukaansa. Rahul taas on pettynyt siihen, miten metro on kohdellut häntä, ja päättää erota ja lähteä kaupungista. Neha tajuaa, että Rahul todella rakastaa häntä ja seuraa häntä asemalle. Ranjeet palaa Shikhan luo, joka on juuri lähdössä asemalle tapaamaan Akashia. neha ajaa Rahulin perään. Monty jahtaa Shrutia. Shikha tulee asemalle, mutta ei seuraa Akashia. Hän toivottaa Akashille onnea ja kertoo, että tulee kaipaamaan häntä.Kun lopputekstit pyörivät, näemme Akashin edelleen vaeltelevan Mumbain kaduilla, Shikha ja Ranjeet ovat onnellisemmassa avioliitossa ja Rahul elää onnellisena Nehan kanssa. Myös Shruti ja Monty ovat onnellisesti naimisissa ja heillä on lapsi.</w:t>
      </w:r>
    </w:p>
    <w:p>
      <w:r>
        <w:rPr>
          <w:b/>
        </w:rPr>
        <w:t xml:space="preserve">Tulos</w:t>
      </w:r>
    </w:p>
    <w:p>
      <w:r>
        <w:t xml:space="preserve">Kuinka kauan Shikhan ja Ranjeetin avioliitto kesti?</w:t>
      </w:r>
    </w:p>
    <w:p>
      <w:r>
        <w:rPr>
          <w:b/>
        </w:rPr>
        <w:t xml:space="preserve">Esimerkki 2.4358</w:t>
      </w:r>
    </w:p>
    <w:p>
      <w:r>
        <w:t xml:space="preserve">Seattlessa, lähellä Forksia, Victoria hyökkää ja puree Riley Biersin kimppuun aloittaakseen armeijan luomisen vastasyntyneistä, jotka ovat ensimmäisten kuukausiensa aikana moninkertaisesti vahvempia kuin vanhemmat vampyyrit. Takaisin Forksissa Edward Cullen ja Bella Swan keskustelevat kuolemattomaksi vampyyriksi tulemisen vaikeuksista. Bella on 18-vuotias, eli vuoden vanhempi kuin Edward oli tullessaan vampyyriksi, ja hän ilmaisee vastenmielisyytensä ajatukseen naimisiinmenosta näin nuorena. Edward kieltäytyy kuitenkin muuttamasta Bellaa vampyyriksi ennen kuin he ovat naimisissa, sillä hänen perustelunsa on, että Bellan pitäisi saada erilaisia inhimillisiä kokemuksia, joita hän muuten jäisi paitsi. Samalla kun Charlie Swan tutkii Riley Biersin katoamista, Edward epäilee, että hänen katoamisensa aiheutti Victoria ja hänen vastasyntyneen armeijansa, ja hänen epäilyksiään lisää Rileyn tunkeutuminen Bellan huoneeseen. bella vaatii, että Jacob Black ja muu ihmissusilauma eivät koskaan vahingoittaisi häntä. Bella haluaa mennä Jacobin kotiin, vaikka Edward ilmaisee vastenmielisyytensä ja huolensa hänen turvallisuudestaan, mutta hän palaa takaisin vahingoittumattomana. Erään vierailun aikana Jacob tunnustaa rakastavansa Bellaa ja suutelee häntä väkisin. Raivoissaan Bella lyö miestä ja nyrjäyttää kätensä, ja Edward uhkailee Jacobia myöhemmin ja käskee tätä suutelemaan Bellaa vain, jos Bella sitä pyytää. Bella jopa peruuttaa Jacobin ja hänen laumansa jäsenten kutsut hänen valmistujaisjuhliinsa, mutta kun Jacob pyytää anteeksi käytöstään, Bella antaa hänelle anteeksi. sillä välin Alice näkee näyn, jonka mukaan vastasyntyneiden armeija hyökkää Forksiin viikon sisällä Riley Biersin johdolla. Jacob Quilin ja Embryn seurassa kuulee tämän, mikä johtaa Cullenien ja susilauman liittoutumiseen. Myöhemmin Cullensit ja sudet sopivat tapaamispaikasta ja -ajasta, jossa he harjoittelevat ja keskustelevat strategiasta voimakkaita vastasyntyneitä vastaan. Harjoituksen aikana Jasper selittää Bellalle, että Maria-niminen vampyyri loi hänet hallitsemaan vastasyntyneiden armeijaa. Hän vihasi alkuperäistä olemassaoloaan, kunnes tapasi Alicen ja liittyi Cullensin jengiin. Bella näkee todellisen siteen paritetun vampyyriparin välillä ja alkaa ymmärtää Jasperia paremmin. Vaikka Bella ei halua mennä naimisiin, hän tajuaa, että ikuisuuden viettäminen Edwardin kanssa on hänelle tärkeämpää kuin mikään muu ja suostuu naimisiin. Edward ja Bella leiriytyvät vuoristoon piilottaakseen Bellan verenhimoisilta vastasyntyneiltä. Yön aikana Bella kuulee Edwardin ja Jacobin välisen keskustelun, jossa he väliaikaisesti sivuuttavat vihan toisiaan kohtaan. Aamulla Jacob kuulee Edwardin ja Bellan keskustelevan kihlauksesta ja ryntää vihaisena pois. Bella pyytää epätoivoisesti miestä suutelemaan häntä ja tajuaa rakastuneensa Jacobiin. Edward saa tietää suudelmasta, mutta ei suutu, koska Bella sanoo rakastavansa häntä enemmän kuin Jacobia. kun Victoria ilmestyy, Edward tappaa hänet, kun taas Seth tappaa Rileyn. Cullensit ja Quileute-sudet tuhoavat sillä välin hänen "armeijansa", vaikka Jacob loukkaantuu pelastaessaan Leah Clearwateria vastasyntyneeltä. Useat vampyyripoliisin, Volturin, jäsenet saapuvat hoitamaan vastasyntyneiden armeijaa. He näkevät myös, että Cullensit vartioivat vastasyntynyttä, Bree Tanneria, joka oli kieltäytynyt taistelemasta ja antautunut Carlislelle. Jane totuttaa Breetä lyhyesti saadakseen tietoja, ja sitten hän panee Felixin tappamaan hänet, vaikka Cullensit yrittävät säästää hänet. Kun Jane huomauttaa, että Caius pitää mielenkiintoisena sitä, että Bella on yhä ihminen, Bella ilmoittaa hänelle, että hänen muodonmuutoksensa päivämäärä on määrätty. Bella käy loukkaantuneen Jacobin luona kertomassa, että vaikka hän on rakastunut Jacobiin, hän on päättänyt olla Edwardin kanssa. Jacob on surullinen Bellan valinnasta ja suostuu vastahakoisesti olemaan tulematta Bellan ja Edwardin väliin.Bella ja Edward menevät niitylle, jossa Bella kertoo Jacobille päättäneensä tehdä asiat hänen tavallaan: mennä naimisiin, rakastella ja muuttua sitten vampyyriksi. Hän selittää myös, ettei ole koskaan ollut normaali eikä tule koskaan olemaankaan; hän on tuntenut itsensä ulkopuoliseksi koko elämänsä ajan, mutta Edwardin maailmassa ollessaan hän tuntee itsensä vahvemmaksi ja täydelliseksi. Tarinan lopussa he päättävät, että heidän on kerrottava Charlielle kihlauksestaan, mistä Bella on onnellinen, että Edward on luodinkestävä.</w:t>
      </w:r>
    </w:p>
    <w:p>
      <w:r>
        <w:rPr>
          <w:b/>
        </w:rPr>
        <w:t xml:space="preserve">Tulos</w:t>
      </w:r>
    </w:p>
    <w:p>
      <w:r>
        <w:t xml:space="preserve">Kenet Jaakob pelastaa "vastasyntyneeltä"?</w:t>
      </w:r>
    </w:p>
    <w:p>
      <w:r>
        <w:rPr>
          <w:b/>
        </w:rPr>
        <w:t xml:space="preserve">Esimerkki 2.4359</w:t>
      </w:r>
    </w:p>
    <w:p>
      <w:r>
        <w:t xml:space="preserve">Chapmanin yliopistossa järjestetään televisiohaastattelu psykologi tohtori Abigail Tylerin (Milla Jovovich/Charlotte Milchard) kanssa. Hän kertoo tarinan läheltä piti -tilanteesta Nomessa, Alaskassa lokakuussa 2000.Elokuussa 2000 Tylerin aviomies Will murhataan salaperäisesti eräänä yönä nukkuessaan, ja hän jää kasvattamaan heidän kahta lastaan, Ashleyta (Mia Mckenna-Bruce) ja Ronnieta (Raphael Coleman).Tyler nauhoittaa hypnoterapiaistuntoja kolmelle potilaalle, joilla on sama kokemus: joka yö valkoinen pöllö tuijottaa heitä ikkunasta. Tyler hypnotisoi kaksi heistä, ja molemmat kertovat samanlaisia kauhutarinoita olioista, jotka yrittävät tunkeutua heidän koteihinsa. Tommy Fisher (Corey Johnson), hänen ensimmäinen hypnoosiin joutunut potilaansa, kieltäytyy myöntämästä näkemäänsä ja palaa kotiin. Myöhemmin samana iltana Abbey saa poliisilta kutsun Tommyn kotiin, jossa Abbey löytää Tommyn pitelemästä vaimoaan ja heidän kahta lastaan aseella uhaten. Tommy väittää muistavansa kaiken ja kyselee jatkuvasti, mitä "Zimabu Eter" tarkoittaa. Vaikka Abbey yrittää saada Tommyn laskemaan aseensa, hän ampuu perheensä ja kääntää aseen itseään vastaan. kuultuaan samankaltaisuuksia kertomuksissa yöllisistä tapahtumista Abbey epäilee, että nämä potilaat ovat saattaneet joutua ei-inhimillisen kidnappauksen uhreiksi. On todisteita siitä, että hänet itse on saatettu siepata, kun eräs avustaja antaa hänelle nauhurin, joka toistaa hänen äänensä ja äänen, jolla on vääristynyt elektroninen ääni, joka tunkeutuu hänen kotiinsa ja hyökkää hänen kimppuunsa. Se puhuu tuntematonta kieltä; Abbey ei kuitenkaan muista sitä. Tohtori Abel Campos (Elias Koteas), kollega Anchoragesta, suhtautuu väitteisiin epäilevästi. Myöhemmin Tyler pyytää tohtori Awolowa Odusamia (Hakeem Kae-Kazim), muinaisten kielten asiantuntijaa, joka oli Abbyn edesmenneen aviomiehen kontakti, tunnistamaan nauhalla olevan salaperäisen kielen. Odusami tunnistaa sen sumeriksi." Toinen, halukkaampi potilas nimeltä Scott (Enzo Cilenti) haluaa kommunikoida. Hän myöntää, ettei pöllöä ollut ja puhuu "niistä", mutta ei muista mitään muuta, mutta sanoo tietävänsä, miksi Tommy teki mitä teki. Myöhemmin Scott vaatii naista tulemaan kotiinsa hypnotisoimaan hänet, jotta hän saisi jotain kauhealta vaikuttavaa pois päästään. Mutta kun hän on hypnotisoituna, hän yhtäkkiä nousee pystyyn ja alkaa leijua sänkynsä yläpuolella, samalla kun hänen suustaan tuleva vääristynyt elektroninen ääni käskee tohtori Tyleria sumerin kielellä lopettamaan tutkimuksensa välittömästi. Myöhemmin paikalle saapuu sheriffi August (Will Patton), joka kertoo, että Scottilta oli kokemuksesta irrotettu kokonaan kolme ylempää nikamaa ja hän oli täysin halvaantunut. Sheriffi yrittää pidättää hänet, mutta tohtori Campos tulee hänen puolustuksekseen ja näyttää vahvistavan hänen kertomuksensa. Sen sijaan sheriffi asettaa hänet kotiarestiin. yksi apulaissheriffeistä jää vahtimaan taloa ja alkaa nauhoittaa kojelautakamerallaan. Kojelautakameran tallenteessa näkyy suuri musta esine lentämässä Tylerin talon yllä. Sitten video vääristyy, mutta apulaisseriffin kuullaan kuvaavan, kuinka ihmisiä vedetään ulos talosta, ja hän kutsuu apuvoimia. Apulaisseriffit ryntäävät taloon ja löytävät sieltä Ronnien ja tohtori Tylerin, joka epätoivoisesti nyyhkyttäen huutaa, että Ashley vietiin taivaalle. Sheriffi August, joka ei usko hänen sieppausteoriaansa, syyttää häntä tyttärensä katoamisesta ja ottaa Ronnien pois hänen huostaansa. Ronnie lähtee kuitenkin vapaaehtoisesti mukaan, eikä hänkään usko avaruusolentojen sieppausteoriaan. tyler käy läpi hypnoosin yrittäessään saada kontaktin näihin olentoihin ja saada tyttärensä takaisin. Campos ja Odusami videokuvaavat istunnon, ja hypnotisoituaan paljastuu, että Tyler näki tyttärensä sieppauksen ja näyttää myös kohtauksia omasta sieppauksestaan, jossa näkyy osa sieppaajien aluksesta, ja vihjaillaan, että he mahdollisesti ottivat myös ihmismunasoluja Abbeyltä. Kamera pätkii, ja Abbey rukoilee Ashleyn siepannutta muukalaista palauttamaan hänet. Olento vastaa ja sanoo, ettei Ashleytä koskaan palauteta. Sitten se kutsuu itseään pelastajaksi, sitten isäksi ja lopuksi se lopettaa: "Minä olen ...". Jumala". Kun kohtaaminen päättyy, Campos ja Odusami ryntäävät nyt tajuttoman Abbeyn luokse ja huomaavat sitten jotain kameran näkökentän ulkopuolella. Kamera sekoaa jälleen, ja häilyvä ääni huutaa "Zimabu Eter!". Kun kameranäkymä selkiytyy, näkyy, että kaikki kolme ovat poissa. elokuva leikkaa Tylerin haastatteluun, jossa hän selittää, että kaikki kolme siepattiin hypnoosisession aikana, eikä kenelläkään ole mitään muistikuvaa tapahtuneesta. elokuva palaa Abbeyn hypnoosisession jälkipuintiin. Hän herää sairaalassa murrettuaan niskansa sieppauksessa. Siellä sheriffi August paljastaa, että Will oli itse asiassa tehnyt itsemurhan, mikä osoittaa, että Abbeyn uskomus siitä, että Will oli murhattu, oli vain harhaa. Myöhemmin näytetään, että Abbey on halvaantunut, oletettavasti niskavammansa vuoksi. elokuva palaa sitten nykyiseen haastatteluun, jossa haastattelija kysyy Abbeylta (Milchard), miten he, hän ja katsojat, voivat uskoa häntä, jos suurin osa siitä, mitä hän ajatteli, oli vain hänen mielessään. Abbey kertoo kyynelehtien, että hänen on uskottava, että Ashley on yhä elossa. Haastattelija lopettaa haastattelun, kun Abbey murtuu kyyneliin.Elokuvan epilogissa kerrotaan, että Abbey vapautettiin kaikista häntä vastaan nostetuista syytteistä, hän lähtee Alaskasta itärannikolle ja hänen tilansa huononee niin pahasti, että hän on täysin vuodepotilaana ja tarvitsee jatkuvaa hoitoa. Campos jää psykologiksi ja Odusamista tulee professori kanadalaisessa yliopistossa. Molemmat miehet sekä sheriffi August kieltäytyvät osallistumasta haastatteluun, kun taas Abbeyn poika Ronnie on vieraantunut Abbeystä ja syyttää häntä yhä Ashleyn katoamisesta. Se, uskooko vai ei, jää kuitenkin katsojan päätettäväksi.</w:t>
      </w:r>
    </w:p>
    <w:p>
      <w:r>
        <w:rPr>
          <w:b/>
        </w:rPr>
        <w:t xml:space="preserve">Tulos</w:t>
      </w:r>
    </w:p>
    <w:p>
      <w:r>
        <w:t xml:space="preserve">Mikä on Camposin ammatti?</w:t>
      </w:r>
    </w:p>
    <w:p>
      <w:r>
        <w:rPr>
          <w:b/>
        </w:rPr>
        <w:t xml:space="preserve">Esimerkki 2.4360</w:t>
      </w:r>
    </w:p>
    <w:p>
      <w:r>
        <w:t xml:space="preserve">Rose ja hänen miehensä Christopher Da Silva ovat huolissaan adoptiotyttärestään, 9-vuotiaasta Sharonista, joka on käynyt unissakävelyllä ja kutsunut kaupungin nimeä "Silent Hill". Rose etsii epätoivoisesti vastauksia ja vie Sharonin Silent Hilliin. Kun he lähestyvät kaupunkia, häntä jahtaa poliisi Cybil Bennett, joka on alkanut epäillä Rosen motiiveja nähtyään Sharonin panikoivan huoltoasemalla, kun hänen piirustuksiaan vandalisoidaan salaperäisesti. Tielle ilmestyy salaperäinen lapsi, joka saa Rosen väistämään ja kolaroimaan autonsa, jolloin hän menettää tajuntansa. Kun hän herää, Sharon on kadonnut, kun sumu ja putoava tuhka peittävät kaupungin. Rose vaeltaa Silent Hillin tyhjillä kaduilla etsien tytärtään, mutta pysähtyy, kun sireenin soidessa kaupunki muuttuu synkäksi ja vääristyneeksi vaihtoehtoiseksi versioksi itsestään, ja hän kohtaa suuren joukon epämuodostuneita hirviöitä, mukaan lukien talonmiehen koulun vessassa kaivettuaan sumumaailman vahtimestarin suusta puunpalan. Kun kaupunki palaa normaaliin tilaansa, hän tapaa Dahlia Gillespie -nimisen naisen, joka kertoo oman tyttärensä Alessan joutuneen kaupunkilaisten hyväksikäyttämäksi. Nähdessään Sharonin kuvan Rosen medaljongissa Dahlia luulee Sharonia Alessaksi ja yrittää varastaa kaulakorun Roselta. Rose palaa autolleen ja törmää Cybiliin, joka pidättää hänet. Kun he palaavat takaisin kaupungista ulos johtavalle tielle, he huomaavat, että tien on katkaissut valtava murtuma. Naiset lähtevät lopulta parina etsimään Sharonia, kokevat yhdessä Silent Hillin surrealistisen pimeän puolen ja pakenevat juuri ja juuri Pyramid Headiksi kutsuttua pitkää miekkaa heiluttavaa hahmoa. sillä välin Christopher tutkii samanaikaisesti myös Roseen ja Cybiliin nähden hylättynä ja ilman sumua ja putoavaa tuhkaa näytettyä kaupunkia konstaapeli Thomas Guccin avustuksella, joka on siellä etsimässä kadonnutta Cybiliä. Christopher löytää asiakirjoja, jotka paljastavat, että kaupunki hylättiin kolmekymmentä vuotta sitten sattuneen hiilisaumapalon jälkeen, sekä valokuvan Dahlian tyttärestä, joka on identtinen Sharonin kanssa. Häntä kehotetaan lopettamaan tutkimukset vankilatuomion uhalla, ja hän palaa kotiin.Rose ja Cybil tapaavat Annan, naisen, joka johdattaa heidät paikalliseen kirkkoon turvaan, kun kaupungin vaihtoehtoinen versio, jota Anna kutsuu "pimeydeksi", palaa. Kun he lähestyvät sitä, Anna saa surmansa Pyramid Headin tapettua hänet täysin paljain käsin. Kirkossa Rose ja Cybil löytävät kultin, jota johtaa Christabella-niminen nainen. Christabella kertoo Roselle "demonista", joka tietää Sharonin olinpaikan. Saatuaan Christabellan vakuuttuneeksi auttamaan heitä "demonin" löytämisessä Rose ja Cybil viedään paikalliseen sairaalaan. Siellä Christabella näkee myös Sharonin valokuvan Rosen medaljongissa, ja koska hän näkee Sharonin ja Alessan välisen yhtäläisyyden, hän tuomitsee Rosen ja Cybilin noidiksi. Kaupunkilaiset ottavat Cybilin kiinni, kun taas Rose laskeutuu sairaalan kellariin. Siellä Rose kohtaa sängyllä palaneen Alessan ja Dark Alessan, Alessan sielussa olevan pimeyden ruumiillistuman.[6] Välähdyksessä Rose saa selville, että Silent Hillissä on ollut pitkään noitien polttamisia, jotka juontuvat kultin uskomuksista. Kolmekymmentä vuotta ennen Rosen saapumista Alessa leimattiin, koska hän oli syntynyt avioliiton ulkopuolella tuntemattomalta isältä; hänen koulukaverinsa kiusasivat häntä, ja Colin-niminen vahtimestari kävi hänen kimppuunsa seksuaalisesti, kun hän piileskeli vessassa luokkatovereiltaan. Christabella julisti hänet saastaiseksi, ja Dahlia suostui Christabellan ehdotukseen, että hän antaisi kultin "palauttaa viattomuuden" Alessassa. Kun Dahlia ei saanut seurata Alessaa rituaaliin, hän tajusi, että he aikoivat tappaa hänen tyttärensä, ja juoksi poliisin luo. Alessa poltettiin rituaalisesti, mutta kesken rituaalin laite, joka piti Alessaa tulipesän yläpuolella, rikkoutui toiselta puolelta, jolloin se heilahti ja kaatoi tulipesän, sytyttäen kirkon tuleen ja käynnistäen Silent Hillin tuhonneen tulipalon. Kun Dahlia palasi poliisin kanssa, Alessa löytyi kolmannen asteen palovammoja saaneena, mutta yhä elossa. Sairaalassa ollessaan Alessan tuska ja raivo saivat hänen pimeän puolensa ruumiillistumaan kaksoisolennoksi itsestään, joka ilmentää hänen sielussaan olevaa pimeyttä. Rose saa sitten tietää, että Sharon on Alessan sielun hyvyyden ilmentymä. Välähdyksen jälkeen Roselle kerrotaan, että hänen on autettava Alessaa tämän kostossa myöntämällä hänelle pääsy kirkkoon ja että Christabella löytää pian Sharonin ja yrittää polttaa hänetkin. Hän päättää auttaa ja sallia Dark Alessan sulautua hänen kehoonsa.Rose astuu kirkkoon sen jälkeen, kun kaupunkilaiset ovat juuri polttaneet Cybilin elävältä, ja Sharon on kärsimässä samanlaisen kohtalon. Hän kohtaa Christabellan totuuden tietämyksellään ja yrittää vakuuttaa kultin siitä, että he kieltävät oman kohtalonsa. Christabella puukottaa Rosea, jolloin tämän veri valuu kirkon lattialle. Veri toimii astiana, jonka kautta Alessa poistuu Rosesta ja tuo "pimeyden" kirkkoon. Alessa hyökkää kultistien kimppuun pitkillä piikkilankasäikeillä, joilla hän sitten raiskaa ja lopulta halkaisee Christabellan ja tappaa tämän. Myös kyläläiset kuolevat, ja ainoat eloonjääneet ovat Dahlia, Rose ja Sharon. Verilöylyn päätteeksi Alessa ja Sharon sulautuvat yhteen ja muuttuvat jälleen yhdeksi ihmiseksi.[7] Kun he lähtevät kaupungista, Rose huomaa, että kuilu ja murtuma ovat poissa, jolloin he voivat lähteä Silent Hillistä, kun taas Dahlia jää tänne. Sillä välin Christopher palaa kotiin ja nukahtaa sohvalle. Hän herää juuri, kun Rose ja Sharon/Alessa palaavat kotiin, mutta he saapuvat sumuiseen, Silent Hillin versioon kodista, kun taas Christopher näkee sadetta ja auringonpaistetta, mikä viittaa siihen, että Rose ja Sharon/Alessa ovat edelleen vaihtoehtoisessa todellisuudessa.</w:t>
      </w:r>
    </w:p>
    <w:p>
      <w:r>
        <w:rPr>
          <w:b/>
        </w:rPr>
        <w:t xml:space="preserve">Tulos</w:t>
      </w:r>
    </w:p>
    <w:p>
      <w:r>
        <w:t xml:space="preserve">Kuka on Rosen aviomies?</w:t>
      </w:r>
    </w:p>
    <w:p>
      <w:r>
        <w:rPr>
          <w:b/>
        </w:rPr>
        <w:t xml:space="preserve">Esimerkki 2.4361</w:t>
      </w:r>
    </w:p>
    <w:p>
      <w:r>
        <w:t xml:space="preserve">Allie Pennington (Britt Robertson) siirretään uuteen kouluun (Avalon High), jossa hän huomaa, että hänen uudet luokkatoverinsa ovat kuningas Arthurin ja hänen hovinsa reinkarnaatioita. Nyt hänen tehtävänään on ratkaista koulun mysteeri ennen kuin Mordred voittaa jälleen. Allie tapaa myös lukion jalkapallopelin pelinrakentajan Will Wagnerin (Gregg Sulkin). joka herättää Arthurin legendan eloon nykypäivän lukiossa| Allie uskoo, että Will on kuningas Arthur ja että ilkeä luokkatoveri Marco on Mordred, mutta käy ilmi, että Marco on toinen ritari, kun taas herra Moore, yksi hänen opettajistaan on Mordred. Paljastuu, että Allie itse on kuningas Arthur, kun hän piirtää muovisen miekan ja se muuttuu Excaliburiksi. Allie ja hänen ystävänsä taistelevat Mordredia vastaan, ja kun Miles (Merlinin reinkarnaatio) kutsuu Merlinin sauvan pois Mordredilta, Allie voittaa hänet. Mordred yrittää saada hänet pidätetyksi oikeassa maailmassa, mutta hän muuttaa Excaliburin takaisin muovimiekalle ja Mordred/Mr. Moore viedään pois, koska poliisi pitää häntä hulluna.</w:t>
      </w:r>
    </w:p>
    <w:p>
      <w:r>
        <w:rPr>
          <w:b/>
        </w:rPr>
        <w:t xml:space="preserve">Tulos</w:t>
      </w:r>
    </w:p>
    <w:p>
      <w:r>
        <w:t xml:space="preserve">Allie saa selville, että hänen uudet luokkatoverinsa ovat kenen reinkarnaatioita?</w:t>
      </w:r>
    </w:p>
    <w:p>
      <w:r>
        <w:rPr>
          <w:b/>
        </w:rPr>
        <w:t xml:space="preserve">Esimerkki 2.4362</w:t>
      </w:r>
    </w:p>
    <w:p>
      <w:r>
        <w:t xml:space="preserve">Tom on amerikkalainen lääkäri, joka lähtee Ranskaan aikuisen poikansa kuoltua, joka kuoli Pyreneillä myrskyssä kävellessään Camino de Santiagon, joka tunnetaan myös nimellä Pyhän Jaakobin tie. Tomin tarkoituksena on aluksi hakea poikansa ruumis. Surun ja poikansa kunnioittamisen yhdistelmänä Tom päättää kuitenkin kulkea tätä pyhiinvaeltajien polkua. Kulkiessaan Caminoa Tom tapaa muita ihmisiä ympäri maailmaa (erityisesti kolme), jotka kaikki ovat murtuneita ja etsivät suurempaa merkitystä elämäänsä. matkan varrella Tom saa selville yhden viimeisen asian merkityksen, jonka hänen poikansa sanoi (takaumana) isälleen. On eroa "elämän, jota elämme, ja elämän, jonka valitsemme" välillä.</w:t>
      </w:r>
    </w:p>
    <w:p>
      <w:r>
        <w:rPr>
          <w:b/>
        </w:rPr>
        <w:t xml:space="preserve">Tulos</w:t>
      </w:r>
    </w:p>
    <w:p>
      <w:r>
        <w:t xml:space="preserve">Mikä on Tonin ammatti?</w:t>
      </w:r>
    </w:p>
    <w:p>
      <w:r>
        <w:rPr>
          <w:b/>
        </w:rPr>
        <w:t xml:space="preserve">Esimerkki 2.4363</w:t>
      </w:r>
    </w:p>
    <w:p>
      <w:r>
        <w:t xml:space="preserve">Juoni pyörii naimisissa olevan ammattilaisen Kate Davisin (Contouri) ympärillä, jonka "The Brotherhood" -niminen hämäräjärjestö sieppaa. Hänelle kerrotaan hänen muinaisesta sukujuurestaan, joka on peräisin Báthorysta.[3] Veljeskunnalla on sairaalamainen kompleksi, jossa he kliinisesti "vuodattavat" aivopestyjä ja hypnotisoituja ihmisiä ja keräävät ja kuluttavat heidän verensä. Kun Kate kieltäytyy liittymästä, kultti keskustelee siitä, pitäisikö hänelle antaa hallusinogeeneja hänen vastustuksensa murtamiseksi. Tohtori Fraser (Hemmings) vastustaa tätä, mutta hän on alakynnessä. Kate vihitään kulttiin, hän syö verta ja palaa kotiin. Myöhemmin Katen rakastaja Derek (Rod Mullinar) kidnapataan ja viedään maatilalle. Tohtori Fraser auttaa häntä pakenemaan ja etsii Katen, näennäisesti yrittäen yhdistää heidät uudelleen, mutta paljastaakseen, että hänkin on vampyyrisukua ja etsii liittoa Katen kanssa.</w:t>
      </w:r>
    </w:p>
    <w:p>
      <w:r>
        <w:rPr>
          <w:b/>
        </w:rPr>
        <w:t xml:space="preserve">Tulos</w:t>
      </w:r>
    </w:p>
    <w:p>
      <w:r>
        <w:t xml:space="preserve">Miten he yrittävät murtaa Katen vastustuksen?</w:t>
      </w:r>
    </w:p>
    <w:p>
      <w:r>
        <w:rPr>
          <w:b/>
        </w:rPr>
        <w:t xml:space="preserve">Esimerkki 2.4364</w:t>
      </w:r>
    </w:p>
    <w:p>
      <w:r>
        <w:t xml:space="preserve">Kymmenen vuotta sarjamurhaaja Jame Gumbin jäljittämisen ja kiinniottamisen jälkeen FBI:n erikoisagentti Clarice Starlingia syytetään epäoikeudenmukaisesti epäonnistuneesta huumeratsiasta. Myöhemmin häneen ottaa yhteyttä Mason Verger, sarjamurhaaja Hannibal Lecterin ainoa elossa oleva uhri. Lecter halvaannutti varakkaan lasten hyväksikäyttäjän ja teki hänestä hirvittävän näkövammaisen terapiaistunnon aikana. Siitä lähtien hän on toteuttanut monimutkaista suunnitelmaa Lecterin vangitsemiseksi, kiduttamiseksi ja tappamiseksi. Varallisuutensa ja poliittisen vaikutusvaltansa avulla Verger määrää Starlingin uudelleen Lecterin tapaukseen toivoen, että hänen osallistumisensa houkuttelisi Lecterin ulos.Kuultuaan Starlingin julkisesta häpeästä Lecter lähettää hänelle pilkallisen kirjeen. Starling aistii kirjeestä oudon tuoksun. Hajuvesiasiantuntija tunnistaa myöhemmin ihovoiteen, jonka ainesosia on saatavilla vain muutamassa kaupassa maailmassa. Hän ottaa yhteyttä niiden kaupunkien poliisilaitoksiin, joissa kaupat sijaitsevat, ja pyytää valvontanauhoja. Firenzessä, yhdessä näistä kaupungeista, ylikomisario Rinaldo Pazzi tutkii kirjastonhoitajan katoamista. Pazzi kuulustelee Lecteriä, joka on naamioitunut apulaiskuraattoriksi ja talonmiehenä toimineeksi tohtori Felliksi. tunnistettuaan tohtori Fellin valvontanauhalta Pazzi käyttää ViCAP-tietokantaa etsintäkuulutetuista karkureista. Sitten hän saa tietää, että Verger on asettanut Lecteristä 3 miljoonan dollarin henkilökohtaisen palkkion. Ahneuden sokaisemana Pazzi ei välitä Starlingin varoituksista ja yrittää vangita Lecterin yksin. Hän palkkaa taskuvarkaan hankkimaan Lecterin sormenjäljen todisteeksi Vergerille. Taskuvaras, jota Lecter haavoittaa kuolettavasti, onnistuu saamaan sormenjäljen ja antaa sen Pazzille. Lecter houkuttelee Pazzin Palazzo Vecchion eristettyyn huoneeseen, sitoo hänet, leikkaa hänestä sisälmykset ja hirttää hänet. Sen jälkeen hän palaa Yhdysvaltoihin.Verger lahjoo oikeusministeriön virkamiehen Paul Krendlerin syyttämään Starlingia siitä, että hän on salannut Lecteriltä viestin, mikä johtaa Starlingin erottamiseen. Lecter houkuttelee Starlingin Union Stationille. Vergerin miehet, jotka ovat seuranneet Starlingia, ottavat Lecterin kiinni ja tuovat hänet Vergerin luo. Verger aikoo syöttää Lecterin elävänä villisikalaumalle, joka on kasvatettu nimenomaan tätä tarkoitusta varten. Kun hänen esimiehensä kieltäytyvät toimimasta, Starling tunkeutuu Vergerin tilalle. Kun hän on neutralisoinut kaksi vartijaa ja vapauttanut Lecterin, kolmas piilossa ollut vartija ampuu hänet. Lecter poimii tajuttoman Starlingin juuri ennen kuin villisikoja murtautuu ovista sisään, ja ne ovat matkalla ulos, kun Verger saapuu paikalle. Hän määrää lääkärinsä Cordell Doemlingin ampumaan Lecterin, mutta Lecterin ehdotuksesta Cordell tönäisee vihatun pomonsa karsinaan. Lecter kantaa Starlingia ja katsoo, kuinka villisiat syövät Vergerin elävältä. lecter vie Starlingin Krendlerin syrjäiseen järvitaloon ja hoitaa hänen haavansa. Kun Krendler saapuu itsenäisyyspäiväksi, Lecter nujertaa ja huumaa hänet. Morfiinin sekoittama ja mustaan samettiseen iltapukuun pukeutunut Starling herää ja huomaa Krendlerin istuvan pöydässä, joka on katettu tyylikästä illallista varten. Huumeiden heikentämänä Starling katsoo kauhuissaan, kun Lecter irrottaa osan Krendlerin aivokuoren etuosasta, paistaa sen ja syöttää sen Krendlerille.Aterian jälkeen Starling yrittää hyökätä Lecterin kimppuun, mutta Lecter voittaa hänet, ja he suutelevat. Starling sitoo sitten Starlingin ranteen käsiraudoilla omaan ranteeseensa. Kun Lecter kuulee poliisien lähestyvän, hän katkaisee oman ranteensa lihakirveellä, vapauttaa näin heidän käsirautansa ja pakenee. Lecter nähdään myöhemmin lentokoneessa oman lounaslaatikkonsa kanssa. Kun hän valmistautuu syömään ateriansa, johon oletettavasti kuuluu osa keitetyistä aivoista, hänen vieressään istuva nuori poika pyytää saada maistaa hänen ruokaansa. Aluksi vastahakoisesti, mutta sitten Lecter antaa pojan syödä osan lounaasta.</w:t>
      </w:r>
    </w:p>
    <w:p>
      <w:r>
        <w:rPr>
          <w:b/>
        </w:rPr>
        <w:t xml:space="preserve">Tulos</w:t>
      </w:r>
    </w:p>
    <w:p>
      <w:r>
        <w:t xml:space="preserve">MITÄ STARLING JA LECTER LOPULTA JAKAVAT?</w:t>
      </w:r>
    </w:p>
    <w:p>
      <w:r>
        <w:rPr>
          <w:b/>
        </w:rPr>
        <w:t xml:space="preserve">Esimerkki 2.4365</w:t>
      </w:r>
    </w:p>
    <w:p>
      <w:r>
        <w:t xml:space="preserve">Vuonna 1941 Barton Finkin ensimmäinen Broadway-näytelmä, Paljaat pilatut kuorot, saavutti kriittisen ja suuren suosion. Hänen agenttinsa ilmoittaa hänelle, että Capitol Pictures Hollywoodissa on tarjonnut hänelle tuhat dollaria viikossa elokuvakäsikirjoitusten kirjoittamisesta. Barton epäröi, sillä hän pelkää, että muutto Kaliforniaan erottaisi hänet "tavallisesta ihmisestä", johon hän kirjailijana keskittyy. Hän kuitenkin hyväksyy tarjouksen ja kirjautuu Hotel Earleen, suureen ja epätavallisen autioituneeseen rakennukseen. Hänen huoneensa on niukka ja verhottu hillittyihin väreihin; sen ainoa koriste on pieni maalaus rannalla olevasta naisesta, joka on nostanut kätensä auringon suojaksi.Ensimmäisessä tapaamisessaan Capitol Picturesin pomon Jack Lipnickin kanssa Barton selittää valinneensa Earlen, koska hän haluaa majoituksen, joka on (kuten Lipnick sanoo) "vähemmän Hollywoodia". Lipnick lupaa, että hänen ainoa huolensa on Bartonin kirjoitustaito, ja määrää uuden työntekijänsä painielokuvaan. Takaisin huoneessaan Barton ei kuitenkaan pysty kirjoittamaan. Viereisestä huoneesta kantautuvat äänet häiritsevät häntä, ja hän soittaa vastaanotolle valittaakseen. Hänen naapurinsa Charlie Meadows on melun aiheuttaja, ja hän käy Bartonin luona pyytämässä anteeksi ja vaatii häntä jakamaan alkoholia lonkkapullosta hyvityksenä. Keskustellessaan Barton julistaa kiintymystään "tavalliseen ihmiseen", ja Charlie kuvailee elämäänsä vakuutusmyyjänä. Myöhemmin Barton nukahtaa, mutta hänet herättää hyttysen lakkaamaton vinkuminen.Barton ei edelleenkään kykene etenemään käsikirjoituksensa ensimmäisiä rivejä pidemmälle, ja hän kysyy neuvoa tuottaja Ben Geisleriltä. Ärtynyt Geisler vie Bartonin lounaalle ja käskee häntä kääntymään toisen käsikirjoittajan puoleen. Miestenhuoneessa Barton tapaa kirjailija William Preston (W.P.) "Bill" Mayhew'n, joka oksentaa viereisessä kopissa. He keskustelevat lyhyesti elokuvien kirjoittamisesta ja sopivat toisen tapaamisen myöhemmin päivällä. Kun Barton saapuu paikalle, Mayhew on humalassa ja huutaa villisti. Hänen sihteerinsä Audrey Taylor siirtää tapaamista ja tunnustaa Bartonille, että hän ja Mayhew ovat rakastuneita. Kun he lopulta tapaavat lounaalla, Mayhew, Audrey ja Barton keskustelevat kirjoittamisesta ja juomisesta. Ennen pitkää Mayhew riitelee Audreyn kanssa, läimäyttää tätä ja lähtee humalassa pois. Hylätessään Bartonin lohdutustarjouksen Audrey selittää, että hän tuntee sääliä Mayhew'n puolesta, koska tämä on naimisissa toisen naisen kanssa, joka on "häiriintynyt." Coenin veljekset kirjoittivat Charlie Meadowsin roolin näyttelijä John Goodmanille osittain sen "lämpimän ja ystävällisen kuvan vuoksi, jonka hän heijastaa katsojalle." Barton soittaa Audreylle ja anelee häneltä apua, kun elokuvasta on jäljellä yksi päivä ennen kuin Barton tapaa Lipnickin kanssa. Nainen vierailee hänen luonaan Earlessa, ja sen jälkeen, kun hän myöntää kirjoittaneensa suurimman osan Mayhew'n käsikirjoituksista, he ilmeisesti harrastavat seksiä; Barton tunnustaa myöhemmin Charlielle, että he tekivät niin. Kun Barton herää seuraavana aamuna, hän kuulee jälleen hyttysen äänen, löytää sen Audreyn selästä ja lyö sen kuoliaaksi. Kun Audrey ei reagoi, Barton kääntää tämän kyljelleen vain huomatakseen, että hänet on murhattu väkivaltaisesti. Hänellä ei ole mitään muistikuvaa yön tapahtumista. Kauhuissaan hän kutsuu Charlien ja pyytää apua. Charlie on tyrmistynyt, mutta hävittää ruumiin ja käskee Bartonia välttämään yhteydenottoa poliisiin. Tavatessaan epätavallisen kannustavan Lipnickin Barton yrittää jälleen kirjoittaa, mutta Charlie keskeyttää hänet ja ilmoittaa lähtevänsä New Yorkiin muutamaksi päiväksi. Charlie jättää Bartonille paketin ja pyytää häntä vahtimaan sitä. pian tämän jälkeen Bartonin luona käy kaksi poliisietsivää, jotka kertovat hänelle, että Charlien oikea nimi on Karl "Madman" Mundt. Mundt on sarjamurhaaja, joka on etsintäkuulutettu useista murhista; ammuttuaan uhrinsa, he selittävät, hän mestaa heidät ja pitää päät. Barton palaa hämmästyneenä huoneeseensa ja tutkii laatikkoa. Hän asettaa sen pöydälleen avaamatta sitä, alkaa kirjoittaa ja saa koko käsikirjoituksen valmiiksi yhdellä istumalla. Juhlavan tanssi-illan jälkeen Barton palaa huoneeseensa ja löytää sieltä etsiviä, jotka käsiraudoilla sänkyyn kiinnitettyään Bartonin paljastavat löytäneensä todisteita Mundtin viimeisimmistä murhista. Kukin miehistä toteaa, kuinka kuuma on, ja Charlie ilmestyy paikalle ja tekee samoin; pian kuumuuden lähde paljastuu: hotelli on syttynyt liekkeihin. Charlie juoksee käytävällä huutaen ja ampuu poliiseja haulikolla. Käytävän palaessa Charlie puhuu Bartonin kanssa heidän elämästään ja hotellista, rikkoo sängyn kehyksen, johon Barton on käsiraudoissa (ja vapauttaa hänet), ja vetäytyy sitten omaan huoneeseensa kertoen mennessään käyneensä Bartonin vanhempien ja sedän luona New Yorkissa. Barton poistuu (yhä palavasta) hotellista laatikko ja käsikirjoitus mukanaan. Pian sen jälkeen hän yrittää soittaa perheelleen, mutta ei saa vastausta. viimeisessä tapaamisessa pettynyt Lipnick, joka on univormussa (koska hän yrittää saada armeijan reservin komennuksen), moittii Bartonia vihaisesti siitä, että hän on kirjoittanut "hedelmäisen elokuvan kärsimyksestä", ja ilmoittaa sitten, että hän jää Los Angelesiin; vaikka Bartonilla on edelleen sopimus, Capitol Pictures ei tuota mitään, mitä hän kirjoittaa, jotta häntä voidaan pilkata luuserina studiossa Lipnickin ollessa sodassa. Barton vaeltaa hämmentyneenä rannalle, paketti yhä mukanaan. Hän tapaa naisen, joka näyttää aivan samalta kuin Earlen seinällä olevassa kuvassa, ja nainen kysyy laatikosta. Mies kertoo naiselle, ettei tiedä, mitä se sisältää eikä kuka sen omistaa. Sitten nainen asettuu kuvan mukaiseen asentoon.</w:t>
      </w:r>
    </w:p>
    <w:p>
      <w:r>
        <w:rPr>
          <w:b/>
        </w:rPr>
        <w:t xml:space="preserve">Tulos</w:t>
      </w:r>
    </w:p>
    <w:p>
      <w:r>
        <w:t xml:space="preserve">Kuka on Karl Mundt?</w:t>
      </w:r>
    </w:p>
    <w:p>
      <w:r>
        <w:rPr>
          <w:b/>
        </w:rPr>
        <w:t xml:space="preserve">Esimerkki 2.4366</w:t>
      </w:r>
    </w:p>
    <w:p>
      <w:r>
        <w:t xml:space="preserve">Cheung on palkattu näyttelemään elokuvan sankaritarta, Irma Vepiä (anagrammi vampyyrille), murtovarasta, joka viettää suurimman osan elokuvasta pukeutuneena tiukkaan, mustaan, lateksikumista valmistettuun kissapukuun, puolustaen ohjaajansa outoja valintoja vihamielisille kuvausryhmän jäsenille ja toimittajille. Elokuvan edetessä juoni peilaa ohjaajan kokemaa hämmennystä. Muut hahmot näkevät Cheungin monin tavoin eksoottisena seksiobjektina, joka on pukeutunut lateksiin; sekä ohjaaja että Cheungin pukusuunnittelija Zoe (Nathalie Richard) ovat ihastuneet häneen.Elokuvassa viitataan Ranskan elokuvahistorian ikonisiin henkilöihin: Louis Feuillade, Musidora, Arletty, FranÃ§ois Truffaut, Groupe SLON, Alain Delon ja Catherine Deneuve. Temaattisesti elokuva kyseenalaistaa ranskalaisen elokuvan aseman nykypäivänä. Se ei ole âromanttisen nostalgisen elokuvan suruâ vaan âpikemminkin kuin meksikolainen kuolleiden päivä: muistaminen juhlanaâ[3], joten âEi niinkään elokuva, jossa esitetään uudelleen menneisyyttä, vaan elokuva, jossa käsitellään nykyisyyttä, erityisesti Ranskan asemaa globaalissa taloudessaâ[4].</w:t>
      </w:r>
    </w:p>
    <w:p>
      <w:r>
        <w:rPr>
          <w:b/>
        </w:rPr>
        <w:t xml:space="preserve">Tulos</w:t>
      </w:r>
    </w:p>
    <w:p>
      <w:r>
        <w:t xml:space="preserve">Meksikolainen Kuolleiden päivä on muistamisen teko mitä?</w:t>
      </w:r>
    </w:p>
    <w:p>
      <w:r>
        <w:rPr>
          <w:b/>
        </w:rPr>
        <w:t xml:space="preserve">Esimerkki 2.4367</w:t>
      </w:r>
    </w:p>
    <w:p>
      <w:r>
        <w:t xml:space="preserve">Elokuva kattaa George Jacksonin elämän viimeiset 14 kuukautta sekä Kalifornian vankilateollisuuden olosuhteet. George Jackson vietti 11 vuotta vankilassa (joista 7 vuotta eristyssellissä) 70 dollarin huoltoaseman ryöstörikoksesta vuonna 1960. Hän oli 18-vuotias, kun hänelle langetettiin vuoden elinkautinen tuomio.Black August käsittelee surullisen kuuluisaa Soledadin veljesten tapausta, jossa George Jacksonia, Fleeta Drumgoa ja John Clucheettea syytetään Soledadin vankilan vartijan murhasta kostoksi kolmen mustan vangin tappamisesta, jotka olivat osallisina tappelussa valkoisten vankien kanssa Soledadin osavaltion vankilan harjoitusalueella Soledadissa Kaliforniassa. Elokuvassa pohditaan yleistä vankilaliikettä 1960-luvun lopulla ja 1970-luvun alussa sekä roolia, joka Mustilla Panttereilla tulisi olemaan sekä ulkopuolisten yhteisöjen järjestäytymisessä että puolueen vaikutuksessa vankeihin eri puolilla maata. 1960-luvun lopun ja 1970-luvun alun vankiloiden järjestäytyjänä Mustat Pantterit -puolueen perustaja Huey P. Newton rekrytoi Georgen johtamaan Kansanarmeijaa (Peoples Army), josta tulisi synonyymi Mustan sissisuvun (Black Guerrilla Family) nimelle. Elokuvassa tuodaan esiin salaliittolähtöinen luonne tapahtumissa, jotka ympäröivät elokuun 7. päivän 1970 tapahtumia, joissa Jacksonin 17-vuotias nuorempi veli Jonathan Jackson, jota näytteli Ezra J. Stanley, tapettaisiin Marin County Courthousessa San Rafaelissa Kaliforniassa panttivankiyrityksen aikana, jolla pyrittiin vaikuttamaan vanhemman Jacksonin ja muiden Soledadin veljesten vapauttamiseen.Nuorempi Jackson ja kolme muuta tapettaisiin, mukaan lukien ylituomari Harold Haley, ja 21. elokuuta 1971, jolloin George Jackson itse ja viisi muuta tapettaisiin San Quentinin osavaltion vankilassa Kaliforniassa vankilapakoyrityksen aikana. Valtakunnallisen ajojahdin jälkeen Angela Davis otettaisiin kiinni ja häntä syytettäisiin Marin County Court Housen vapautusyritykseen liittyen, ja häntä syytettäisiin salaliitosta, jonka tarkoituksena oli toimittaa 17-vuotiaalle Jonathan Jacksonille käytetyt aseet. George Jacksonia syytetään 9 mm:n pistoolin ja ylimääräisten lippaiden salakuljettamisesta afroperuukin alle piilotettuna vankilan selliosastolle asianajaja Stephen Binghamin vierailun jälkeen. Stephen Bingham lähti maasta ja palasi vasta 14 vuotta myöhemmin vastaamaan syytteisiin. Sekä Davis että Bingham vapautettiin syytteistä. Muita 21. elokuuta 1971 tapahtumiin mahdollisesti liittyviä henkilöitä ei koskaan kuulusteltu.</w:t>
      </w:r>
    </w:p>
    <w:p>
      <w:r>
        <w:rPr>
          <w:b/>
        </w:rPr>
        <w:t xml:space="preserve">Tulos</w:t>
      </w:r>
    </w:p>
    <w:p>
      <w:r>
        <w:t xml:space="preserve">Mikä on nuoremman Jacksonin nimi?</w:t>
      </w:r>
    </w:p>
    <w:p>
      <w:r>
        <w:rPr>
          <w:b/>
        </w:rPr>
        <w:t xml:space="preserve">Esimerkki 2.4368</w:t>
      </w:r>
    </w:p>
    <w:p>
      <w:r>
        <w:t xml:space="preserve">Nyt ikääntyvä ja sairastava, aikoinaan juhlittu kirjailija Leonard Schiller on unohtunut lukijoilta, kirjallisuuskollegoilta ja kriitikoilta sen vuosikymmenen aikana, jonka hän on kamppaillut saadakseen valmiiksi viimeisen romaaninsa, jonka hän tietää jäävän viimeiseksi. Kun röyhkeä ja kunnianhimoinen Brownin yliopiston jatko-opiskelija Heather Wolfe lähestyy häntä pyytäen saada tutustua hänen ajatuksiinsa ja muistelmiinsa maisterin tutkielmaa varten, jonka hän toivoo tuovan hänen teoksensa uudelleen yleisön tietoisuuteen, hän kieltäytyy aluksi yhteistyöstä. Nuori nainen on kuitenkin periksiantamaton, ja lopulta Leonard suostuu viikoittaisiin tapaamisiin, joissa hän alkaa vähitellen avautua Heatherille ja muistelee vastentahtoisesti menneisyyttään. hieman epäilevästi Heatherin motiiveja kohtaan suhtautuu Leonardin tytär Ariel, entinen ammattitanssija, joka elättää itsensä opettamalla joogaa ja pilatesta. Nopeasti neljääkymmentä lähestyvä Ariel on lopettanut ehkäisyn käytön poikaystävänsä Victorin kanssa kertomatta tälle päättäväisyydestään saada lapsi. Kun Victor saa tietää hänen suunnitelmastaan, hän lopettaa heidän suhteensa, sattumalta samaan aikaan, kun Arielin entinen rakastaja Casey Davis palaa New Yorkiin viiden vuoden poissaolon jälkeen. Hän ja Ariel olivat ajautuneet suhteessaan umpikujaan, koska Ariel kieltäytyi hankkimasta lasta, ja kun he alkavat jälleen nähdä toisiaan, mies kertoo Arielille nopeasti, ettei hänen kantansa ole muuttunut... Elokuva keskittyy näihin neljään henkilöön ja heidän kehitykseensä, kun heidät työnnetään ulos mukavuusalueiltaan ja areenoille, jotka pakottavat heidät tutkimaan elämäänsä ja päättämään, kuinka paljon he ovat valmiita tekemään kompromisseja ja uhraamaan omia toiveitaan muiden vaatimusten vuoksi.</w:t>
      </w:r>
    </w:p>
    <w:p>
      <w:r>
        <w:rPr>
          <w:b/>
        </w:rPr>
        <w:t xml:space="preserve">Tulos</w:t>
      </w:r>
    </w:p>
    <w:p>
      <w:r>
        <w:t xml:space="preserve">Mistä kirjailijasta on kyse?</w:t>
      </w:r>
    </w:p>
    <w:p>
      <w:r>
        <w:rPr>
          <w:b/>
        </w:rPr>
        <w:t xml:space="preserve">Esimerkki 2.4369</w:t>
      </w:r>
    </w:p>
    <w:p>
      <w:r>
        <w:t xml:space="preserve">Lomalla Skotlannissa Sally Morton (Barbara Stanwyck) saa tietää, että hänen rakastettunsa, taidemaalari Geoffrey Carroll (Humphrey Bogart), on jo naimisissa. Ennen kuin Geoffrey palaa kotiin alle teini-ikäisen tyttärensä Beatricen (Ann Carter) ja sairaan vaimonsa luokse, hän ostaa paketin kemisti Horace Blagdonilta (Barry Bernard). Geoffrey maalaa vaimonsa muotokuvan, jossa tämä on kuvattu "kuoleman enkelinä." Kuluu kaksi vuotta, ja Geoffreyn ensimmäinen vaimo on kuollut, jolloin hän on vapaa naimaan Sallyn. Vaikka Geoffreyn uralla menee hyvin, hän ei ole viime aikoina kyennyt maalaamaan mitään laadukasta. Sally, uusi rouva Carroll, viihdyttää vanhaa poikaystäväänsä Charles "Penny" Penningtonia (Patrick O'Moore) ja joitakin varakkaita amerikkalaisia vieraita, joihin kuuluu jäinen mutta kaunis Cecily Latham (Alexis Smith). Geoffrey alkaa maalata Cecilyn muotokuvaa, ja häneen syntyy romanttinen suhde. Sally saa tietää miehensä laittomasta romanssista. Kuluu useita viikkoja, ja Sally on sairastunut, toipunut ja sairastunut uudelleen useita kertoja. Paikallinen tohtori Tuttle (Nigel Bruce) uskoo, että Sally on toipumassa, ja Beatricen kanssa käymässään joutavanpäiväisessä keskustelussa Sally saa selville, että "ensimmäinen rouva Carroll" kärsi useista samanlaisista sairauksista kuin hän itse. Hän saa myös tietää, että Geoffrey on valehdellut laajasti ensimmäisestä vaimostaan. Samaan aikaan kemisti Blagdon kiristää Geoffreytä. Sally epäilee, että Geoffrey myrkyttää hänet vähitellen öisillä maitolasillisillaan. Geoffrey murhaa Blagdonin lopettaakseen kiristyksen. Sally astuu Geoffreyn työhuoneeseen ja näkee, että Geoffrey maalaa hänetkin "kuoleman enkeliksi". Sinä yönä, hirvittävän ukkosmyrskyn aikana, Sally hävittää yöllisen maitolasillisensa sen sijaan, että olisi juonut sen. Geoffrey saa kuitenkin tietää Sallyn petoksesta, ja paikallisesta kuristajasta kertovien lehtiartikkelien innoittamana hän menee ulos sateeseen ja murtautuu sitten oman vaimonsa makuuhuoneeseen kuristaakseen tämän. Viime hetkellä Penny ja poliisi saapuvat paikalle ja pelastavat Sallyn Geoffreylta.</w:t>
      </w:r>
    </w:p>
    <w:p>
      <w:r>
        <w:rPr>
          <w:b/>
        </w:rPr>
        <w:t xml:space="preserve">Tulos</w:t>
      </w:r>
    </w:p>
    <w:p>
      <w:r>
        <w:t xml:space="preserve">Missä Sally Morton lomaili?</w:t>
      </w:r>
    </w:p>
    <w:p>
      <w:r>
        <w:rPr>
          <w:b/>
        </w:rPr>
        <w:t xml:space="preserve">Esimerkki 2.4370</w:t>
      </w:r>
    </w:p>
    <w:p>
      <w:r>
        <w:t xml:space="preserve">Blackfoot-leirillä useat leiriläiset tekevät pilaa talonmiehelle, "Cropsylle". Yön aikana yksi leiriläinen hiipii hänen hyttiinsä ja asettaa hänen sänkynsä viereen matojen runteleman pääkallon, jonka silmäkuoppiin on asetettu kynttilöitä. Kun Cropsy herää leiriläisten paukutellessa hänen ikkunaansa, hän pelästyy kalloa niin paljon, että kaataa sen sänkyynsä, jossa se sytyttää hänen lakanansa ja vaatteensa. Cropsy hyppää sängystä ja kaataa kaasusäiliön, jolloin liekit leviävät mökissä. Pojat katsovat järkyttyneinä, kun Cropsy kompuroi liekkien nielemänä ulos ja putoaa jokeen. Viisi vuotta myöhemmin Cropsy pääsee sairaalasta, ja hänellä on takki, aurinkolasit ja hattu epämuodostumiensa peittämiseksi. Raivokohtauksessaan hän murhaa prostituoidun pistämällä tätä toistuvasti saksilla rintaan. Sitten hän lähtee toiselle kesäleirille, Camp Stonewateriin. Cropsy, joka on nyt aseistautunut puutarhasaksilla, saapuu paikalle ja yrittää hyökätä naispuolisen leiriläisen, Tigerin, kimppuun, joka etsii metsästä pesäpalloa, mutta tämä epäröi tappaa hänet. Seuraavana aamuna leiriläinen Sally astuu ulos suihkusta, ja leiriläinen Alfred yllättää hänet, minkä jälkeen hän juoksee karkuun. Sallyn huudot saavat Karenin, Michellen, Toddin ja Eddyn paikalle, jotka ottavat Alfredin kiinni. Michelle vaatii Alfredia lähtemään, mutta Todd puhuu hänen kanssaan ja saa selville, että Alfredilla ei ole ystäviä ja että hän vain pilaili Sallyn kanssa. Glazer, Sallyn poikaystävä, hyökkää myöhemmin Alfredin kimppuun, mutta Todd käskee Glazeria rauhoittumaan, ja Alfred pyytää Sallylta anteeksi. Sinä yönä Alfred näkee Cropsyn ikkunansa ulkopuolella, mutta kukaan ei usko häntä. messissä Karen kertoo Michellelle, että hän ja Eddy aikovat maata yhdessä. Lapset lähtevät kaikki melontaretkelle joelle. Illallisen jälkeen Karen ja Eddy menevät järvelle uimaan alasti. Juuri kun Eddy ja Karen ovat aikeissa harrastaa seksiä, Karen harkitsee asiaa uudelleen, mikä järkyttää Eddyä. Lähtiessään Karen löytää vaatteensa hajallaan metsässä. Kun hän kerää niitä, Cropsy tarttuu häneen ja viiltää hänen kurkkunsa auki. Seuraavana aamuna Michelle huomaa, ettei Karen ole palannut. Hän ja Todd löytävät Eddyn, joka kertoo Karenin lähteneen. He huomaavat, että kanootit ovat ajelehtineet leiriä ympäröivällä järvellä. Michelle ei usko, että Karen on syyllinen, joten jotkut leiriläiset lähtevät etsimään kaukaa leiristä. He rakentavat lautan, jolla he keräävät kanootit, kun taas muut leiriläiset ja ohjaajat keräävät puita. Eddy, Fish ja Woodstock (Fisher Stevens) nousevat valmiiseen lauttaan yhdessä kahden naispuolisen leiriläisen, Marnien ja Barbaran, kanssa. Alfred alkaa tutkia, kun taas Todd rauhoittelee Michelleä siitä, että Karen on kunnossa. Eddy ja leiriläiset havaitsevat kanootin ja melovat sitä kohti. Woodstock kurottautuu kanootin luo, mutta Cropsy hyppää ulos ja tappaa heidät kaikki raa'asti saksillaan.Michelle alkaa huolestua Karenista. Yön laskeutuessa Glazer harrastaa vihdoin seksiä Sallyn kanssa, mutta kärsii ennenaikaisesta siemensyöksystä. Myöhemmin hän hakee tulitikkuja sytyttääkseen nuotion ja jatkaakseen heidän läheisyyttään. Cropsy ilmestyy Sallyn taakse ja työntää väkisin sakset hänen rintaansa; hän taistelee saadakseen sakset pois, mutta kuolee. Alfred löytää paikan, jossa pariskunta oleskelee, ja katsoo, kun Glazer palaa. Hän paljastaa Sallyn, mutta Cropsy piiloutuu tämän ruumiin alle ja iskee sakset Glazerin kaulan läpi ja kiinnittää hänet puuhun. Alfred palaa muiden luo. Hän herättää Toddin ja kertoo hänelle näkemästään. Todd ei usko häntä ennen kuin löytää ruumiit. Silloin Cropsy hyökkää hänen kimppuunsa, tyrmää hänet ja lähtee Alfredin perään. Tajuihinsa palattuaan Todd jahtaa Cropsya hakkuukirveen kanssa. Leiriläiset näkevät lautan tulevan heitä kohti, eikä kukaan lautalla ole liikkunut. Kun Michelle lähestyy lauttaa, hän löytää teurastetut ruumiit, ja Woodstockin katkaistu käsi putoaa hänen päähänsä, kun hän vetää sitä. Hän huutaa kauhusta, kun muut leiriläiset auttavat häntä. Todd ilmestyy läheiselle saarelle ja menee heidän luokseen käskien nyt kauhistuneita leiriläisiä evakuoimaan. Saarella hän soutaa jäljellä olevat leiriläiset - Daven, Tigerin, Dianen, Sophien, Alanin ja Rhodan - kohti leirintäaluetta. Sillä välin Cropsy on ottanut Alfredin kiinni ja raahaa häntä kohti hylättyä kaivoskuilua. Todd seuraa häntä ja löytää Alfredin lopulta kaivoksesta, jossa Cropsy on nipistänyt hänet seinään, ja hänen käsivartensa läpi kulkevat sakset.Michelle palaa leiriläisten kanssa ja kutsuu poliisin hakemaan lapset ja selviytyjät helikopterilla turvaan. Todd etsii kaivoksen aukosta Cropsya ja Alfredia. Kun hän astuu raiteen yli, lautalla ylhäällä oleva kaivosauto rullaa alas, jolloin hän putoaa. Hän putoaa seinän läpi ja huomaa Karenin ruumiin roikkuvan katosta. Hän ja Cropsy kamppailevat, kun Cropsy yrittää tappaa Toddin puhalluslampulla. Kun Cropsyn hattu putoaa pois ja Todd näkee hänen epämuodostuneisuutensa, hän tajuaa, kuka tappaja on, sekä oman roolinsa traagisessa kepposessa. Alfred vapautuu ja auttaa Toddia puukottamalla Cropsya selkään omilla saksillaan, mikä näyttää tappavan hänet. Poliisi saapuu lopulta paikalle, ja Michelle matkustaa veneellä Toddin ja Alfredin luo. Kun Todd ja Alfred ovat lähdössä, Cropsy, joka ei olekaan niin kuollut kuin he luulivat, nousee ylös ja hyökkää heidän kimppuunsa. Todd onnistuu lopulta tappamaan Cropsyn iskemällä kirveensä tämän kasvoihin, minkä jälkeen Alfred sytyttää Cropsyn vaatteet palamaan Cropsyn puhalluslampulla. Sen jälkeen Alfred ja Todd pääsevät Michellen luo, joka vie heidät helikopteriin ja sitten sairaalaan, sillä Cropsyn ruumis palaa edelleen. Elokuva päättyy, kun toinen ryhmä teini-ikäisiä kertoo Cropsyn tarinaa leirinuotion ääressä.</w:t>
      </w:r>
    </w:p>
    <w:p>
      <w:r>
        <w:rPr>
          <w:b/>
        </w:rPr>
        <w:t xml:space="preserve">Tulos</w:t>
      </w:r>
    </w:p>
    <w:p>
      <w:r>
        <w:t xml:space="preserve">Minne Cropsy vei Alfredin?</w:t>
      </w:r>
    </w:p>
    <w:p>
      <w:r>
        <w:rPr>
          <w:b/>
        </w:rPr>
        <w:t xml:space="preserve">Esimerkki 2.4371</w:t>
      </w:r>
    </w:p>
    <w:p>
      <w:r>
        <w:t xml:space="preserve">Tarina alkaa kauniina kesäaamuna, kun Sang-woo (Yu Seung-ho) nousee äitinsä kanssa bussiin ja lähtee maalle. Pian käy selväksi, että sivistymättömät maaseutumatkustajat ärsyttävät seitsemänvuotiasta kaupunkipoikaa. Hänen äitinsä vie hänet asumaan 78-vuotiaan mykän, mutta ei kuuron, isoäitinsä (Kim Eul-boon) luokse, kun hän etsii uutta työtä epäonnistuttuaan liiketoiminnassaan Soulissa. Lopulta he saapuvat määränpäähänsä, pölyiselle bussipysäkille korealaisella maaseudulla, lähellä vaatimatonta kylää. roskaruokaa ja leluja mukanaan tuoneella Sang-woolla ei ole enää aikomustakaan kunnioittaa mykkää isoäitiään, varsinkaan kun hänen talossaan ei ole sähköä eikä juoksevaa vettä. Hänen äitinsä pyytää anteeksi pojan jättämistä ja kertoo omalle äidilleen, ettei mene kovin kauaa ennen kuin lähtee seuraavalla bussilla. Yksin Sang-woo ei välitä isoäidistään, ei halua edes katsoa häntä ja kutsuu häntä jopa byungshiniksi eli "jälkeenjääneeksi". Seuraavana aamuna hänen isoäitinsä aloittaa uuden päivän. Hän lähtee mäkeä alas hakemaan puhdasta vettä ja pesee vaatteensa joessa. Hän myös hoitaa melonit, jotka hän aikoo myydä markkinoilla. yksi isoäidin naapureista on ahkera maalaispoika, joka yrittää ystävystyä Sang-woon kanssa, joka kieltäytyy, kunnes lopussa pyytää anteeksi pilkkaamista. Toinen on nuori tyttö, johon Sang-Woo rakastuu, mutta hän on kiinnostuneempi maalaispojasta. isoäiti, joka myös välittää vanhoista ystävistään paljon, elää yksinkertaista ja vaatimatonta elämää. Lopulta Sang-Woon Game Boysta loppuvat jatkuvan pelaamisen takia paristot, joten hän pyytää isoäidiltä rahaa uusiin. Mutta äiti on köyhä eikä hänellä ole rahaa. Itsekkäästi Sang-woo kiusaa isoäitiä, heittää tämän kengät pois, rikkoo yhden hänen maljakkonsa ja piirtää graffiteja hänen talonsa seiniin.Kun tämä ei saa isoäidiltä rahaa, Sang-woo varastaa tämän koristeellisen hiusneulan ja vaihtaa sen paristoihin. Sitten hän lähtee etsimään kauppoja. Kun hän vihdoin löytää oikean paikan, hän yrittää vaihtaa hopeisen hiusneulan, mutta sen sijaan, että hän saisi paristoja, myyjä, joka sattuu olemaan isoäidin ystävä, lyö häntä päähän ja lähettää hänet kotiin.Eräänä päivänä Sang-woo vaatii Kentucky Fried Chickeniä. Mutta koska isoäiti ymmärtää vain "kanaa", hän ottaa osan meloneistaan ja lähtee kauppaan ostamaan kanaa. Tuodessaan sateessa elävän kanan kotiin hän valmistaa paistetun kanan sijaan kotitekoista keitettyä kanaa. Kun Sang-woo herää ja näkee keitetyn kanan, hän suuttuu ja heittää ruoan pois. Myöhemmin yöllä hän syö ruoan loppuun, koska hänellä on nälkä. Seuraavana aamuna hänen isoäitinsä sairastuu, ja Sang-woo tarjoilee hänelle loput kanasta huolehtiessaan hänestä. osteoporoosia sairastavan vanhan isoäidin vastoinkäymisistä huolimatta hän tarvitsee Sang-woota vain pyörittämään lankaa neulojensa läpi. Sang-woo ompelee kenkiä ja jakaa tulonsa ystävänsä kanssa, joka päättää heidän tapaamisensa sanoihin: "Tule uudestaan, ennen kuin jompikumpi meistä kuolee." Sang-woo pysyy vihaisena ja hämmentyneenä vieraassa ympäristössä ja torjuu toistuvasti Sang-woon yritykset miellyttää häntä. Mutta Sang Sang Sangon ehdoton rakkaus koskettaa vähitellen hänen sydäntään. Eräänä päivänä Sang-woo nousee aikaisin ja lähtee isoäitinsä kanssa torille, jossa hän näkee, miten kovasti isoäiti suostuttelee ohikulkijoita ostamaan vihanneksia. Pitkän markkinapäivän jälkeen hän vie Sang-woon kauppaan ja ostaa tälle nuudeleita ja uudet kengät. Kun he ovat nousemassa kotiin menevään bussiin, Sang-woo pyytää isoäitiään ostamaan hänelle suklaapiirakan.Isoäiti menee kauppaan, jota pyörittää vanhempi ystävä. Kauppias, jolla on nyt huono polvi, antaa hänelle viisi tai kuusi piirakkaa, mutta kieltäytyy ottamasta rahaa, joten isoäiti antaa kauppiaalle melonin. Mutta kun isoäiti palaa bussille makeisten kanssa, Sang-Woo sanoo haluavansa matkustaa yksin, koska bussissa on myös tyttö, josta hän pitää. Isoäiti yrittää saada Sang-Woon ottamaan loputkin tuotteet mukaansa, mutta Sang-Woo kieltäytyy. Sitten bussi lähtee. Sang-Woo joutuu odottamaan isoäitinsä paluuta ja ihmettelee, miksi hänellä kestää niin kauan. Lopulta Sang-Woo alkaa rakastaa isoäitiään, mutta koska tämä ei osaa lukea eikä kirjoittaa, Sang-Woo tekee yksinkertaisia onnittelukortteja, jotta isoäiti saa häneltä kirjeitä. Lopulta Sang-woon äiti palaa, ja Sang-woo palaa takaisin Souliin. Sang Sang-wein tunteiden syvyys isoäitiään kohtaan paljastuu, kun bussi lähtee ja hän hyppää takaikkunaan vilkuttamaan itkuisia jäähyväisiä. Elokuva päättyy siihen, kun isoäiti jatkaa elämäänsä yksin kattotiilitalossaan, mutta hänellä on mukanaan pojanpojan rakkauskirjeitä.</w:t>
      </w:r>
    </w:p>
    <w:p>
      <w:r>
        <w:rPr>
          <w:b/>
        </w:rPr>
        <w:t xml:space="preserve">Tulos</w:t>
      </w:r>
    </w:p>
    <w:p>
      <w:r>
        <w:t xml:space="preserve">Mitä isoäiti antaa kauppiaalle vastineeksi suklaakakkuista?</w:t>
      </w:r>
    </w:p>
    <w:p>
      <w:r>
        <w:rPr>
          <w:b/>
        </w:rPr>
        <w:t xml:space="preserve">Esimerkki 2.4372</w:t>
      </w:r>
    </w:p>
    <w:p>
      <w:r>
        <w:t xml:space="preserve">Useat matkustajat, jotka etsivät suojaa kaatosateelta syrjäisellä Walesin alueella, joutuvat synkkään ja aavemaiseen kartanoon, joka kuuluu erittäin oudolle Femm-perheelle. Vieraat yrittävät tehdä parhaansa, mutta heidän on pärjättävä haudanvakavan isäntänsä Horace Femminkin kanssa, joka väittää olevansa poliisia pakosalla, ja hänen uskonnollisen, pakkomielteisen ja pahansuovan sisarensa Rebeccan kanssa. Asiat pahenevat, kun raakalaismainen mykkä hovimestari Morgan juopuu, riehuu, uhkaa Margaret Wavertonia ja vapauttaa pitkään kammoksuneen veljensä Saulin, psykoottisen fantasioitsijan ja pyromaanin, joka yrittää riemuiten tuhota asunnon sytyttämällä sen tuleen.</w:t>
      </w:r>
    </w:p>
    <w:p>
      <w:r>
        <w:rPr>
          <w:b/>
        </w:rPr>
        <w:t xml:space="preserve">Tulos</w:t>
      </w:r>
    </w:p>
    <w:p>
      <w:r>
        <w:t xml:space="preserve">Mikä on bulterin nimi?</w:t>
      </w:r>
    </w:p>
    <w:p>
      <w:r>
        <w:rPr>
          <w:b/>
        </w:rPr>
        <w:t xml:space="preserve">Esimerkki 2.4373</w:t>
      </w:r>
    </w:p>
    <w:p>
      <w:r>
        <w:t xml:space="preserve">Kuvitteellinen ammattilaisjalkapalloliiga joutuu pelaajien lakon kohteeksi, kun kausi on vielä kesken. Washington Sentinelsin[1][2] omistaja Edward O'Neil soittaa entiselle valmentajalleen Jimmy McGintylle ja kertoo McGintylle, että hän ja muut joukkueet pelaavat kauden neljä viimeistä peliä loppuun vaihtopelaajilla. O'Neil pyytää McGintyta valmentamaan Sentinelsia loppukauden ajan, minkä lisäksi hänellä on paineita voittaa kolme neljästä viimeisestä pelistä päästäkseen pudotuspeleihin. McGinty suostuu ehdolla, että hän saa myös vapauden hankkia haluamiaan pelaajia, eikä O'Neil saa puuttua asiaan." O'Neilin suostuessa McGinty rakentaa joukkueensa erilaisista vaihtelevista pelaajista, joista hän uskoo voivansa tehdä voittavan joukkueen. Pelinrakentajaksi hän valitsee Shane Falcon, entisen All-Americanin Ohio State -yliopistosta, jonka ura hajosi karmean Sugar Bowl -ottelun jälkeen ja joka asuu nyt asuntoveneessä lähellä Sentinelsin stadionia. Falco kieltäytyy aluksi, mutta McGinty suostuttelee hänet, sillä hän uskoo, että Falco voi yhä olla se pelaaja, joka hänen oli tarkoitus olla. Lakkoilevat pelaajat tervehtivät korvaavia pelaajia ensimmäisiin harjoituksiinsa vihamielisesti, kutsuvat korvaajia "skaboiksi" ja heittelevät heitä kananmunilla, ja Falco, joka saapuu myöhässä, saa kuorma-autonsa nurin. Harjoitusten jälkeen päähuutosakin johtaja Annabelle Ferrell, jonka on löydettävä uusia cheerleadereita, koska alkuperäisetkin ilmeisesti menivät lakkoon, ja joka vastentahtoisesti palkkaa strippareita, kun muut try-outit menevät kauhean huonosti, ajaa Falcon kotiin ja yllättää hänet laajalla jalkapallotietämyksellään. korvaajien ensimmäinen peli on Detroitia vastaan, ja joukkue kamppailee aluksi keskenään, minkä vuoksi Sentinels jää aikaisin jälkeen. Falco yrittää koota joukkueen takaisin, mutta viimeisessä pelissä hän joutuu paniikkiin nähdessään lähestyvän blitzin ja kutsuu audiblea, joka jää vajaaksi voittavasta touchdownista. McGinty moittii Falcoa tämän teosta ja sanoo hänelle, että "voittajat haluavat pallon, kun peli on vaakalaudalla". Paikallisessa baarissa useat vaihtopelaajat valittavat tappiotaan, kun paikalle saapuu useita lakkopelaajia, joita johtaa heidän prima donna pelinrakentajansa Eddie Martel, jotka pilkkaavat vaihtopelaajia. Kun Falco nousee Martelia vastaan, seuraa tappelu, jonka seurauksena korvaajat pidätetään, mutta he luovat samalla siteen ja tanssivat yhdessä sellissään ennen kuin McGinity maksaa takuut. Annabelle tapaa Shanen seuraavana päivänä kuultuaan tapahtuneesta ja kertoo hänelle, että Shane on ensimmäinen pelinrakentaja, jonka hän on pitkään aikaan nähnyt olevan näin epäitsekäs, ja heidän välilleen alkaa syntyä yhteys.Seuraavassa ottelussa, San Diegoa vastaan, Sentinels jää jälleen jälkeen, mutta pystyy jälleen kerran yhdistämään voimansa ja tällä kertaa voittamaan potkaisijansa, walesilaisen jalkapalloilijan nimeltä Nigel Gruff, 65 jaardin kenttämaalilla. Falco tapaa jälleen Annabellen, joka pyörittää baaria, jonka hänen isänsä omisti, ja myöntää, että hänet on kasvatettu jalkapallon parissa. Lyhyen keskustelun ja yhteisen oluen nauttimisen jälkeen he täyttävät tunteensa toisiaan kohtaan jakamalla syvän suudelman. Sentinels melkein häviää seuraavan ottelunsa, vieraissa Phoenixia vastaan, mutta voittaa sen parin epätodennäköisen pelin ansiosta.Kun Sentinels palaa takaisin DC:hen, O'Neil kertoo McGintylle, että Eddie Martel on ylittänyt lakkoilulinjan, ja huomauttaa, että myös liigan puolustavan mestarin, Dallasin, koko joukkue on ylittänyt sen. O'Neil ei näytä luottavan siihen, että Falco pystyy voittamaan Dallasin, ja vihjaa McGintylle, että hän voi saada potkut, jos McGinty ei suostu aloittamaan Martelia. McGinty antaa periksi ja kertoo vastentahtoisesti Falcolle, joka kertoo sitten joukkuetovereilleen saman asian, mikä demoralisoi joukkueen. Koska Falco ei pysty kohtaamaan Annabellea tapahtuneen jälkeen, hän jättää hänet seisomaan heidän suunnitelluille treffeilleen." Viimeisen ratkaisevan ottelun ensimmäisellä puoliajalla Sentinels jää Dallasia vastaan 17-0 jälkeen, ja Martel ei suostu tulemaan toimeen muiden vaihtopelaajien kanssa, eikä myöskään omahyväisesti välitä McGintyn tekemistä pelikutsuista. Kotikaupungin fanit, jotka aluksi halveksivat vaihtopelaajia, buuaavat nyt Martelia, koska he ovat hyväksyneet Falcon suosikikseen. Matkalla pukuhuoneeseen puoliajalla McGinty sanoo toimittajalle, että joukkue tarvitsee "sydäntä" palatakseen takaisin ja voittaakseen, ja hän sanoi, että Falcolla oli sydäntä. Falco, joka näkee tämän televisiosta, palaa stadionille, ja McGinty päättää heti vaihtaa Martelin Falcon tilalle. Martel sanoo Falcolle vihaisena, että Falcoa ei tulla koskaan tuntemaan muuna kuin vaihtopelaajana. Falco sanoo voivansa elää sen kanssa ja ottaa pelin haltuunsa, kun Martel heitetään ulos stadionilta. Palatessaan takaisin kentälle Falco löytää Annabellen ja pyytää tältä anteeksi ja antaa tälle vielä yhden syvän suudelman yleisön ja muiden cheerleadereiden edessä.McGinty kertoo vaihtopelaajille, että lakko päättyy virallisesti seuraavana päivänä, mikä kannustaa pelaajia antamaan kaikkensa. Sentinels nousee takaisin 17-14-tilanteeseen, ja Gruff joutuu potkaisemaan pelin ratkaisevan kenttämaalin pelin loppupuolella. Gruff kuitenkin huomaa yleisössä vedonvälittäjiä, joille hän on velkaa, ja tajuaa, että he haluavat hänen heittävän pelin. Hän vihjaa tästä Falcolle juuri ennen potkua, ja Falco vetää pallon pois, jolloin Gruff putoaa potkun vauhdista ja murtaa kätensä. Falco tekee aluksi ilmeisen voittomaalin, mutta se perutaan Sentinelsin rangaistuksen vuoksi. Kun Gruff ei pysty jatkamaan, Falco sanoo McGintylle, että hän "haluaa pallon", mikä vahvistaa sen, mitä McGinty oli sanonut hänelle aiemmin. Falco pyytää syvää syöttöä korvaavan pelaajan kuurolle tight endille, Brian Murphylle, ja hän saa pelin voittaneen touchdown-syötön ajan umpeutuessa, mikä takaa Sentinelsille pudotuspelipaikan. Falco syleilee ja juhlii Annabellen kanssa, kun taas McGinty kertoo, että vaihtopelaajat jättivät kentän vain tyytyväisinä ja henkilökohtaisena kunniana siitä, mitä he ovat saavuttaneet, eli elävät urheilijan unelmaa "toisesta mahdollisuudesta". Sitten hän katsoo, kuinka vaihtopelaajat tanssivat kentällä Gloria Gaynorin kappaleen "I Will Survive" tahtiin.</w:t>
      </w:r>
    </w:p>
    <w:p>
      <w:r>
        <w:rPr>
          <w:b/>
        </w:rPr>
        <w:t xml:space="preserve">Tulos</w:t>
      </w:r>
    </w:p>
    <w:p>
      <w:r>
        <w:t xml:space="preserve">Mitä kansallisuutta Nigel on?</w:t>
      </w:r>
    </w:p>
    <w:p>
      <w:r>
        <w:rPr>
          <w:b/>
        </w:rPr>
        <w:t xml:space="preserve">Esimerkki 2.4374</w:t>
      </w:r>
    </w:p>
    <w:p>
      <w:r>
        <w:t xml:space="preserve">Ryhmä radikalisoituneita nuoria brittiläisiä muslimimiehiä pyrkii itsemurhapommittajiksi. He ovat Omar (Riz Ahmed), joka suhtautuu syvästi kriittisesti länsimaiseen yhteiskuntaan ja imperialismiin, hänen hölmö ystävänsä Waj (Kayvan Novak), Barry (Nigel Lindsay), pahantuulinen ja äärimmäisen hätiköity valkoinen islaminuskoon käännynnäinen, sekä naiivi Faisal (Adeel Akhtar), joka yrittää kouluttaa variksia pommittajiksi. Omarin ja Wajin lähtiessä terroristien koulutusleirille Pakistaniin Barry värvää vastahakoisen viidennen jäsenen, Hassanin (Arsher Ali). Vierailu harjoitusleirillä päättyy katastrofiin, kun Omar laukaisee väärin raketin taaksepäin, joka tappaa muita jihadisteja; hän kuitenkin käyttää kokemusta hyväkseen saadakseen auktoriteetin takaisin Britanniaan palatessaan.Ryhmä alkaa hankkia materiaalia improvisoitujen räjähteiden valmistamiseen, mutta on erimielinen siitä, mihin kohteeseen ne pitäisi kohdistaa. Barry haluaa pommittaa paikallista moskeijaa väärän lipun operaationa "maltillisten radikalisoimiseksi", mutta Omar pitää tätä idioottimaisena. Faisal ehdottaa, että räjäytetään apteekkiketju Bootsin toimipiste, mutta Omar toteaa, ettei se ole kannattava kohde. Hassan päästää tietämättömän naapurin (Julia Davis) heidän turvataloonsa; ryhmä luulee, että heidät on paljastettu, ja kuljettaa haihtuvat räjähteet uuteen paikkaan ruokakasseissa. Faisal kompastuu vahingossa pellolla räjähteitä kantaessaan ja räjähtää. Tämä aiheuttaa riitaa jäljelle jääneiden neljän jäsenen kesken, ja he hajoavat. He kuitenkin sopivat keskenään, ja Omar päättää ottaa kohteekseen tulevan Lontoon maratonin, ja he valmistautuvat hyökkäykseen pukeutumalla maskottiasuihin, jotta räjähteet eivät näkyisi. Waj ilmaisee epäilyksensä juonen oikeellisuudesta, mutta Omar suostuttelee hänet mukaan. Hassan menettää hermonsa ja yrittää hälyttää läheisiä poliiseja, mutta Barry räjäyttää pomminsa matkapuhelimen avulla ja tappaa Hassanin. Tämä saa poliisit etsimään jäljelle jääviä kolmea.Omar tajuaa, että hän on johdattanut tietämättään Wajin johonkin, mitä tämä ei halua tehdä, ja yrittää muuttaa tämän mielen. Poliisi yrittää ampua Omarin, joka sekaantuu muiden juoksijoiden joukkoon, mutta ampuu sen sijaan Wookieeksi pukeutuneen sivullisen. Omar ottaa lopulta yhteyttä Wajiin matkapuhelimellaan, mutta Barry käy hänen kimppuunsa ja nielee puhelimen SIM-kortin. Barry alkaa kuitenkin tukehtua siihen, jolloin ohikulkija tekee Heimlichin manööverin ja räjäyttää pomminsa.Waj joutuu poliisin kynsiin ja ottaa panttivangiksi kebab-kaupan. Omar lainaa puhelimen ja yrittää puhua hänet ympäri, mutta puhelu keskeytyy, kun poliisi tekee kebab-kaupan ratsian, jossa se tappaa panttivangin, jota se luulee Wajiksi. Hämmentyneenä Waj räjäyttää pomminsa ja tuhoaa paikan. Järkyttyneenä Omar kävelee tyhjään apteekkiin ja räjäyttää itsensä. Epilogissa paljastuu myöhemmin, että poliisi on pidättänyt Omarin syyttömän muslimiveljen terroristina, että he siirtävät vastuun sivullisen ampumisesta ja että Omar ja Waj tappoivat Osama Bin Ladenin, kun Omar laukaisi rakettinsa väärin Pakistanissa.</w:t>
      </w:r>
    </w:p>
    <w:p>
      <w:r>
        <w:rPr>
          <w:b/>
        </w:rPr>
        <w:t xml:space="preserve">Tulos</w:t>
      </w:r>
    </w:p>
    <w:p>
      <w:r>
        <w:t xml:space="preserve">Mitä Omar tekee väärin?</w:t>
      </w:r>
    </w:p>
    <w:p>
      <w:r>
        <w:rPr>
          <w:b/>
        </w:rPr>
        <w:t xml:space="preserve">Esimerkki 2.4375</w:t>
      </w:r>
    </w:p>
    <w:p>
      <w:r>
        <w:t xml:space="preserve">Arkkitehti Peter Mitchell (Tom Selleck), sarjakuvapiirtäjä Michael Kellam (Steve Guttenberg) ja näyttelijä Jack Holden (Ted Danson) elävät tyytyväisinä poikamiehinä loistavassa New Yorkin asunnossaan, jossa he viettävät usein juhlia ja seurustelevat eri naisten kanssa. Heidän elämänsä häiriintyy, kun eräänä päivänä heidän ovelleen saapuu Mary-niminen vauva. Sylvia-nimisen naisen kirjoittama lappu hänen mukanaan osoittaa, että hän on Jackin lapsi, joka on syntynyt näyttelijän ja näyttelijättären välisestä seurustelusta. Mary saapuu Jackin poissa ollessa - hän on Turkissa kuvaamassa B-elokuvaa - ja jättää Peterin ja Michaelin huolehtimaan tytöstä. Ennen lähtöä Jack oli sopinut ohjaajaystävänsä kanssa, että asunnolle toimitetaan "paketti" palveluksena. Ennen Maryn saapumista hän soittaa Peterille ja Michaelille ja jättää heille viestin, jossa hän kehottaa heitä pitämään asian salassa ohjaajaystävän toiveiden mukaisesti. Kun Mary saapuu, he luulevat erehdyksessä, että hän on "paketti", vaikka mukana on viesti hänen äidiltään. Peter ja Michael ovat täysin ymmällään siitä, miten hoitaa Marya, ja Peter lähtee ostamaan tarvittavia tarvikkeita. Hänen poissa ollessaan vuokraemäntä rouva Hathaway (Cynthia Harris) tuo asuntoon pienen laatikon (joka on varsinainen heroiinia sisältävä "paketti"), ja Michael heittää sen sivuun yrittäessään pitää Maryn kurissa. Peterin palattua he lopulta keksivät Maryn asianmukaisen hoidon, aina vaipanvaihtoon, kylpyyn ja ruokintaan asti. seuraavana päivänä kaksi miestä (jotka ovat huumekauppiaita) saapuu asunnolle noutamaan paketin. Peter ja Michael antavat Maryn erehdyksessä heille, ja pian heidän lähdettyään Peter löytää varsinaisen paketin. Hän juoksee alakertaan pysäyttääkseen heidät, mutta kompastuu ja kompastuu, ja paketin sisältö valuu ulos. Hän kerää sen ja hakee Maryn heiltä, mutta pitää heroiinin itsellään ja antaa heidän ottaa maitojauhepurkin. Vaihdon jälkeen poliisi yrittää sakottaa heitä laittomasta pysäköinnistä, mutta he pakenevat. Hän ottaa Peterin kiinni ja pitää häntä asunnossa, kunnes huumepoliisi ylikonstaapeli Melkowitz (Philip Bosco) saapuu kuulustelemaan häntä ja Michaelia huumeista. He onnistuvat piilottamaan ne häneltä kuulustelun aikana, jossa he saavat tietää, että myös Jackin ystävä on huumekauppias. Hän lähtee pois epäilyineen ja asettaa heidät ja asunnon tarkkailuun. Peter ja Michael onnistuvat suostuttelemaan rouva Hathawayn vahtimaan Marya heidän töidensä ajaksi. Kotiin päästyään he kuitenkin löytävät tytön sidottuna ja suukapuloituna ja asunnon ryöstettynä, ilmeisesti heroiinia vaativien diilerien toimesta. Mary on kuitenkin turvassa. He jatkavat Maryn hoitamista, sopeutuvat sijaisisisyyteen ja kiintyvät häneen, kunnes Jack palaa. kun Jack palaa, Peter ja Michael kuulustelevat häntä koko huumekaupasta ja Marysta. Hän vastaa, ettei tiennyt heroiinista mitään, ja kiistää aluksi kaiken Marysta, kunnes lukee Sylvian viestin. Sitten hän muistelee seurustelua, joka lopulta johti Maryn syntymään. Peter ja Michael eivät epäröi kostaa ja siirtää kaiken vastuun tytöstä huolehtimisesta Sylvialle, mutta Peter alkaa nopeasti rakastaa häntä. myöhemmin Peter löytää postista lehtileikkeen, jossa Jackin ohjaajaystävä on joutunut sairaalaan ryöstön jälkeen (oletettavasti huumekauppiaiden tekemän ryöstön jälkeen) ja jossa on käsinkirjoitettu viesti: "Älä anna tämän tapahtua sinulle". He laativat suunnitelman tavata ja saada heidät ansaan, kun he neuvottelevat sopimuksen laittoman tavaran toimittamisesta. Keskustelun nauhoituksen avulla he todistavat Melkowitzille syyttömyytensä, ja diilerit pidätetään. nyt he ovat jo täysin omaksuneet roolinsa Maryn holhoojina. Eräänä aamuna Sylvia (Nancy Travis) kuitenkin saapuu pyytämään Marya takaisin tarkoituksenaan viedä hänet Lontooseen perheensä luokse. Kun he luovuttavat Maryn, he huomaavat pian olevansa onnettomia ja kaipaavansa häntä epätoivoisesti. He päättävät estää Sylviaa lähtemästä ja ryntäävät lentokentälle yrittäessään suostutella Sylviaa jäämään, mutta he saapuvat juuri kun Sylvian kone on perääntymässä portilta. Lyödyt, he palaavat kotiin, jossa he löytävät sekä Maryn että Sylvian, jotka eivät sittenkään lähteneet Lontooseen. Sylvia selittää kyynelehtien, ettei hän halua luopua näyttelijänurastaan, mutta ei voi tehdä sitä, jos hänen on kasvatettava Mary yksin, joten Peter kutsuu nopeasti hänet ja Maryn muuttamaan heidän luokseen Jackin ja Michaelin suostumuksella, ja Sylvia suostuu.</w:t>
      </w:r>
    </w:p>
    <w:p>
      <w:r>
        <w:rPr>
          <w:b/>
        </w:rPr>
        <w:t xml:space="preserve">Tulos</w:t>
      </w:r>
    </w:p>
    <w:p>
      <w:r>
        <w:t xml:space="preserve">Mitä jälleenmyyjät vaativat?</w:t>
      </w:r>
    </w:p>
    <w:p>
      <w:r>
        <w:rPr>
          <w:b/>
        </w:rPr>
        <w:t xml:space="preserve">Esimerkki 2.4376</w:t>
      </w:r>
    </w:p>
    <w:p>
      <w:r>
        <w:t xml:space="preserve">Tätä jaksoa on laajennettava. Voit auttaa lisäämällä sitä. (Syyskuu 2015)Kaukana Lapissa amerikkalainen tutkimusryhmä tutkii Korvatunturin (Fell Ear) huipulla porausnäytteitä. Todisteet ovat selvät. Koko tunturi on muinainen hautakumpu, jonka sisälle on kätketty jotain. Miehet alkavat kaivaa. päivää ennen jouluaattoa tunturin luona oleva jäätikkö on värjäytynyt verenpunaiseksi. Lumessa makaa satojen porojen jäänteet. Ne on jyrsitty luuhun asti. Näyttää siltä, että tunturissa kuukausia jatkuneet räjähdykset ovat ajaneet alueen sudet hulluiksi. Paikallinen poroteurastaja Rauno tutkii raatoja huolestuneena. Kauempana on Raunon poika Pietari. Hänkin tutkii jälkiä ja on vakuuttunut siitä, että kyseessä ei ole susien teko.Raunon poroteurastamo on ollut konkurssin partaalla jo pitkään. Susien hyökkäys näyttää olevan viimeinen pisara. Mutta Raunolla on vielä yksi mahdollisuus. Hän suuntaa Korvatunturille vaatimaan kostoa amerikkalaisilta. Korvatunturin huipulta Rauno ja Pietari löytävät vain 400 metriä syvän kuopan, eikä amerikkalaisista ole jälkeäkään. Näyttää siltä, kuin jotain olisi nostettu helvetin syvyyksistä. kaiken toivonsa menettänyt Rauno palaa maatilalleen. Hän kaivaa pihapiiriin loukkukuopan suojellakseen jäljellä olevia poroja susien varalta.Jouluaattoaamuna loukku on toiminut, mutta sutta ei ole jäänyt loukkuun. Pietari on ollut täynnä pelkoa lähestyvästä joulusta, kuin eläin, joka aistii reviirillään olevan voimakkaamman pedon. Nyt hänen pahimmat pelkonsa ovat käymässä toteen.</w:t>
      </w:r>
    </w:p>
    <w:p>
      <w:r>
        <w:rPr>
          <w:b/>
        </w:rPr>
        <w:t xml:space="preserve">Tulos</w:t>
      </w:r>
    </w:p>
    <w:p>
      <w:r>
        <w:t xml:space="preserve">Kun Rauno menettää kaiken toivonsa, mihin hän palaa?</w:t>
      </w:r>
    </w:p>
    <w:p>
      <w:r>
        <w:rPr>
          <w:b/>
        </w:rPr>
        <w:t xml:space="preserve">Esimerkki 2.4377</w:t>
      </w:r>
    </w:p>
    <w:p>
      <w:r>
        <w:t xml:space="preserve">Auto pysähtyy tielle ja valtavaan kartanoon. Kuljettaja nousee ulos ja kävelee tavaratilaan hakemaan ulos pyörätuolin. Järjestysmies tulee ulos avaamaan takaoven. Tohtori Maxwell Kirshner (Ray Milland) autetaan ulos autosta ja laitetaan pyörätuoliin. Hänet talutetaan portaita ylös ja kartanoon. kirshner kysyy, onko hänen kokeensa onnistunut. Järjestysmies kertoo hänelle, että on. Hänet talutetaan portaita alas kellariin, jossa nähdään, että koe on itse asiassa kaksipäinen gorilla (Rick Baker), jonka tohtori Kirshner on itse asiassa tehnyt. Kokeen tarkoituksena on selvittää, voiko toinen pää selvitä yhdellä ruumiilla. Tohtori Kirshner on tehnyt tämän, koska hänellä ei ole enää paljon aikaa elää ja hän haluaa siirtää vielä elossa olevan päänsä elottomasta kehostaan toiseen luovuttajaan, jotta hän voisi jatkaa elämäänsä ja palata takaisin maailman menestyneimmäksi kirurgiksi. Hän lähestyy häkin kaltereita, jotka pitävät hänen uutta olentoaan, vaikka häntä kielletään, mutta hän ei pelkää. Hän sanoo, että olento ymmärtää häntä eikä siksi satuta häntä." Tohtori Kirshner palaa sairaalainstituuttiinsa katsomaan leikkausta, jonka tekee hänen läheinen ystävänsä ja lääkärikollegansa Phillip Desmond (Roger Perry). Eräs katsoja kysyy leikkauksen aikana, miksi hän ei näe enempää verta. Hänelle kerrotaan, että molemmat potilaat on kytketty yksittäisiin sydän- ja keuhkokoneisiin ja veri kulkee koko ajan muoviletkujen läpi leikkauksen aikana. Tohtori Kirshner palaa takaisin kellariin ja kaksipäiseen gorillaan irrottamaan toisen pään sen ruumiista. Häkki avataan, jotta ne pääsevät sisälle alkuperäisestä häkistään. Häkissä ei ole pohjakerrosta, joten he käyttävät pöytää, jonka päälle häkki asetetaan. Kirshner käskee avustajiaan rauhoittamaan otuksen, mutta suunnitelmat menevät pieleen, kun otus hermostuu neulasta ja kaataa sekä häkin pöydältä että tohtori Kirshnerin pyörätuolistaan ja satuttaa häntä pahasti. Sitten se hajottaa laboratorion ja pakenee. Kirshner käskee assistenttia hakemaan olennon takaisin, koska sillä ei ole enää paljon aikaa elää. Olento juoksee karkuun ja supermarkettiin, jossa avustajat lähtevät sen perään. Gorilla löydetään syömästä banaania supermarketin hedelmäosastolta. Kirshner palkkaa uuden lääkärin auttamaan ystäväänsä elinsiirron kanssa. Hän ei tajua, että uusi lääkäri on afroamerikkalainen ja Kirshner vihaa afroamerikkalaisia. Hän on kiihkoilija ja rasisti. Hän kertoo uudelle lääkärille, että hänen palveluksiaan, jotka olivat juuri alkamassa, ei enää tarvita, koska hän ei halua afroamerikkalaisen lääkärin työskentelevän hänen lähellään tai hänen kanssaan. Hän kertoo afroamerikkalaiselle lääkärille, että hän saa muistutuksen ajastaan ja alkuperäisestä kestosta, jonka hänen oli tarkoitus työskennellä. Afroamerikkalainen lääkäri, jonka nimi on tohtori Fred Williams (Don Marshall), loukkaantuu tästä suuresti. Tohtori Desmond puolustaa tohtori Williamsia sanoen, että olipa hän afroamerikkalainen tai ei, hän on pirun hyvä lääkäri. tämä inhottaa Kirshneriä ja hän pyöräyttää itsensä ulos toimistosta. Hän palaa vielä kerran takaisin kellariin, jossa hän onnistuu poistamaan olennon toisen pään. Hän soittaa ystävälleen tohtori Desmondille ja Desmond ryntää paikalle. Hän kertoo olevansa valmis omaan elinsiirtoonsa terveelle luovuttajalle. Desmond ei ole varma asiasta, kunnes Kirshner kertoo hänelle, että pää, joka nyt on gorillan päällä, on itse asiassa hänen laittamansa 2. pää. Hän oli onnistuneesti poistanut alkuperäisen gorillan pään ja korvannut sen 2. siirretyllä. Samaan aikaan kuolemaantuomituille kerrotaan, että jos he luovuttavat ruumiinsa tieteelle, he eivät joudu sähkötuoliin. Yksi vanki viedään tuoliin, joka osoittautuu itse afroamerikkalaiseksi, erittäin isoksi afroamerikkalaiseksi nimeltä Jack Moss (Roosevelt "Rosey" Gier). Juuri kun hänet istutetaan tuoliin, hän päättää ilmoittautua vapaaehtoiseksi tieteelliseen kokeeseen, koska hän on syytön rikokseen, johon hänen väitettiin syyllistyneen, ja siksi hän uskoo, että 30 päivässä hän on vapautunut syytteestä. Poliisit, mukaan lukien ylikonstaapeli Hacker (Roger Gentry), saattavat Jackin elinsiirtokeskukseen tätä koetta varten, josta heille on kerrottu. Lääkärit ovat yllättyneitä nähdessään suuren afroamerikkalaisen, joka tuodaan heidän eteensä tätä koetta varten tietäen hyvin, että kun Kirshner herää, hän ei tule pitämään näkemästään. Lääkärit työskentelevät kuitenkin kellon ympäri siirtääkseen tohtori Kirshnerin pään Jackin ruumiiseen. leikkauksen jälkeen Kirshner herää ja Desmond kertoo hänelle, että operaatio oli onnistunut. Kirshner kertoo tuntevansa hengityksen uusissa keuhkoissaan ja voivansa liikuttaa kättään. Desmond kertoo hänelle, ettei heillä ollut muuta vaihtoehtoa kuin siirtää hänen päänsä afroamerikkalaisen ruumiiseen. Kirshner sanoo Desmondille: "Onko tämä osa vitsiä?". Desmond sanoo hänelle, että hän ei olisi elänyt enää päivääkään, jos he eivät olisi leikanneet häntä silloin, kun he leikkasivat.Samassa vaiheessa Jack herää ja säikähtää sitä, että Kirshnerin pää on hänen kehossaan. Kirshner käskee häntä pitämään turpansa kiinni ja lepäämään, jotta he saavat kerättyä energiaa testata uutta kehoaan ja kokeilla kirurgisia toimenpiteitä tullakseen jälleen maailman parhaaksi lääkäriksi. Jack suuttuu ja yrittää nousta ylös pöydältä, mutta Kirshner huutaa, että jonkun pitäisi rauhoittaa Jackin ruumis, minkä Desmond tekee. Kirshner uupuneena kertoo Desmondille, että hän ei pysty hallitsemaan kehon Jack-puolta, hän voi hallita kehoa vain, jos Jack on rauhoitettu tai nukkuu. Kirshner on huolissaan siitä, että Jack voisi vahingoittaa hänen ruumiin puolikkaansa. desmond kertoo hänelle, että hän pitää Jack-puolen vahvasti rauhoitettuna koko ajan, kun Kirshner saa takaisin voiman liikuttaa ruumista. Jättäessään Kirshnerin lepäämään Desmond tapaa jälleen tohtori Williamsin ja kertoo tarvitsevansa tämän apua. Williams on aluksi vastahakoinen tohtori Kirshnerin takia, mutta Desmond vakuuttaa hänelle, että hänen uskomuksensa eivät ole samat kuin tohtori Kirshnerin ja että hänen apuaan tarvitaan kipeästi. Vaikka Williams ei vieläkään tiedä, mitä häneltä on pyydetty, Desmond kehottaa häntä menemään kotiin ja kokoamaan tavaroitaan. Williams kysyy, milloin hän saa selville, mitä tapahtuu huoneessa, jossa Jack ja Kirshner ovat vankina. Desmond kertoo hänelle, että hän saa sen selville hyvissä ajoin. sillä välin sairaanhoitaja (Britt Nilsson) tulee antamaan rauhoittavaa lääkettä Jackin puolelle. Jack huijaa hoitajaa ja herää ja antaa tälle sen sijaan rauhoitusneulan pistämällä sen hänen takapuoleensa. Hän huijaa yhden oven ulkopuolella olevasta poliisista sisään ja lyö hänet tajuttomaksi. Hän nappaa poliisin aseen, hakkaa toisen poliisin ja juoksee ulos rakennuksesta Williamsin mukanaan. Williams ajaa autoa Jackin aseella uhaten ja Desmond lähtee heidän peräänsä. Jack kysyy Williamsilta, saisiko hän Kirshnerin pään irti ruumiista. Hän sanoo Williamsille, että jos tämä ei auta häntä sitten, koska hän tappaa Kirshnerin ja poistaa tämän pään itse. Williams varoittaa häntä, että jos hän tekisi niin, hän tappaisi myös itsensä. Hän kertoo hänelle myös, että Kirshnerin pää voidaan poistaa vain kirurgisesti, jos hän haluaa turvallisen toimenpiteen. poliisi ajaa Jackia, Kirshneriä ja Williamsia takaa. Jack ottaa ajovastuun ja kolaroi vahingossa autoa ja aiheuttaa rengasrikon. Williams istuu Kirshnerin ja Jackin kanssa puun alla ja kysyy, miksi Jack oli kuolemansellissä. Jack kertoo, että hänet lavastettiin syylliseksi pieleen menneeseen ryöstöön, jossa hänen ystävänsä käytti Jackin omistamaa asetta ryöstääkseen kaupan ja Jack ampui poliisin. Koska ase oli Jackin ja hänen sormenjälkensä olivat aseessa. Tietäen, että Jack pidätettiin murhasta, hänen ystävänsä pakeni ja Jack otti syyt niskoilleen. Kirshner yrittää sitten vedota Williamsiin tarjoamalla hänelle siirtoelimen kunnianosoitusta. Williams näkee hänen juonensa läpi ja kertoo, että hän loukkasi häntä ja siksi ei hyväksyisi hänen tarjoustaan, koska se tarkoittaisi, että hän joutuisi irrottamaan Jackin pään ruumiista. kaikki kolme juoksevat mäkeä ylös ja löytävät motocrossradan. Jack katselee, kun motocross-ajaja putoaa pyörältään, Jack ottaa sen ja lähtee kiertämään motocross-rataa Kirshnerin ja Williamsin kanssa. Useat pyörät kaatuvat nähtyään kaksi kauhuissaan ja pian poliisi on heidän jäljillään. Kirshner huutaa Jackille, että hän saa heidät kaikki hengiltä. Jack napauttaa takaisin, että hän saa heidät pois tästä sotkusta. Kirshner ei usko häntä ja pyörät kiihdyttävät kohti kuilua, hyvin syvää kuilua, jonka Jack hyppää helposti yli. Heitä jahtaavat poliisiautot törmäävät yksi toisensa jälkeen, jotkut jopa laskeutuvat toistensa päälle. Onneksi autot romuttuvat, mutta poliisit eivät loukkaannu.Jack ajaa pyörällä vaimonsa luokse. Lila (Chelsea Brown) ei ole kovin iloinen nähdessään hänet, koska Kirshnerin pää on hänen kehossaan. Jack pyytää vaimoaan suutelemaan häntä, joka melkein suutelee, mutta Kirshnerin pää lykkää intiimin hetken. Seksuaalisen kemian vallitessa vaimo kysyy sitten, onko hänellä kaikkea kahta eli onko hänellä kaksi sukupuolielintä. Jack nauraa tälle. Jack asettuu lepäämään ja Jackin vaimo Lila sanoo hakevansa päivällistä. Jack pyytää häntä jäämään ja tuntee seksuaalista energiaa tätä kohtaan. Lila suuttuu tästä. Jack sanoo hänelle, että jos Kirshnerin pää ärsyttää häntä, hän peittää sen tyynyliinalla. Se ei muuta hänen mieltään ja hän kävelee pois. Jack kääntyy Kirshnerin puoleen ja sanoo tälle, että koska hän keskeytti hänen seksuaalisen toimintansa, että hänen on mentävä." Jackin nukkuessa Kirshner huomaa, että hän pystyy hallitsemaan kehoa lähes täysin. Kirshner on tästä hyvin iloinen. Jack, Kirshner, Williams ja Lila istuvat illalliselle. Jack tarjoaa ruokaa Kirshnerille, joka kertoo, ettei hän syö sellaista ruokaa. Lila sanoo Kirshnerille: "Mikä hätänä kulta, etkö pidä soul foodista?". Kirshner vastaa kiihkoilevasti: "Mitä vanukasta? Vesimelonia?" Jack sanoo Kirshnerille, ettei hänen tarvitse huolehtia ruoasta, koska hän syö sitä, ei Kirshner. Lila sytyttää savukkeen, johon Kirshner pyytää savuketta. Lila antaa hänelle sellaisen, ja savu päätyy Jackin suusta ulos, kun tämä syö. Tästä inhoissaan Jack ottaa savukkeen pois Kirshnerin suusta ja käskee häntä olemaan tupakoimatta syödessään. Lila kysyy, mitä tarvitaan, jotta Kirshnerin pää saadaan irti Jackin ruumiista. Kirshner kertoo hänelle, että ilman erikoisvalmisteista leikkausryhmää leikkaus on mahdoton tehdä ja molemmat kuolevat. Williams kertoo Kirshnerille, että tämä on täysin väärässä, sillä poistotoimenpide onnistuu helposti ilman kirurgisen tiimin apua.Williams ajaa lääkintävarastoon hakemaan tarvitsemansa operaatiota varten. Williamsin kertomasta pelästyneenä Kirshner onnistuu ottamaan haltuunsa Jackin ruumiin ja alkaa leikkiä hänen kasvoillaan. Jack pyytää häntä lopettamaan, ja Kirshner tyrmää Jackin lyömällä häntä kasvoihin ja kaataa sitten myös Williamsin. Williamin nurkkaan ajama Kirshner pyytää Desmondilta apua Jackin pään irrottamiseksi, jotta tämä jäisi henkiin. Kirshner onnistuu pakenemaan ja ajaa takaisin Kirshnerin talon kellariin, jossa hän teki ja poisti gorillan pään. Ennen kuin Kirshner ehtii rauhoittaa Jackin, Williams tulee sisään ja pysäyttää Kirshnerin. Sitten Williams soittaa Desmondille, että hänen on mentävä Kirshnerin talolle mahdollisimman pian. Desmond saapuu paikalle sairaanhoitajan ja apulaisen kanssa, jotka löytävät Kirshnerin irrotetun pään makaamassa astalopöydällä koukussa sydän- ja keuhkokoneeseen, joka saa hänen verensä pumppaamaan jatkuvasti muoviletkujen läpi pitääkseen hänet hengissä jonkin aikaa. Kirshner huutaa Desmondille ja rukoilee, että tämä toisi hänelle toisen ruumiin. elokuva päättyy, kun Lila, Jack ja Williams ajavat maantietä pitkin ja laulavat Oh Happy Dayta. He kääntyvät toisiinsa ja hymyilevät, he pääsivät eroon Kirshneristä ja voittivat päivän.</w:t>
      </w:r>
    </w:p>
    <w:p>
      <w:r>
        <w:rPr>
          <w:b/>
        </w:rPr>
        <w:t xml:space="preserve">Tulos</w:t>
      </w:r>
    </w:p>
    <w:p>
      <w:r>
        <w:t xml:space="preserve">Mitä laulua Lila, Jack ja Williams laulavat elokuvan lopussa?</w:t>
      </w:r>
    </w:p>
    <w:p>
      <w:r>
        <w:rPr>
          <w:b/>
        </w:rPr>
        <w:t xml:space="preserve">Esimerkki 2.4378</w:t>
      </w:r>
    </w:p>
    <w:p>
      <w:r>
        <w:t xml:space="preserve">Isänsä kuoleman jälkeen arkeologian opiskelija Ben Rutherford perii 1700-luvun mekaanisen laitteen, joka tunnetaan nimellä "Le Vaudo Mort". Saint Mary's Collegessa järjestettävissä juhlissa hän esittelee konetta lähimpien ystäviensä edessä. Myöhemmin hän saa selville, että koneessa saattaa olla yliluonnollisia voimia, mutta asiat saavat synkän käänteen pahimpaan, kun laite varastetaan. Benin ystävät alkavat yksi toisensa jälkeen kuolla oudoissa ja kauhistuttavissa olosuhteissa. Nyt hänen on yhdistettävä voimansa vieraantuneen velipuolensa Marcuksen, oikeuslääketieteellisen valokuvaajan, kanssa ja kaivettava syvemmälle heidän isänsä menneisyyteen selvittääkseen, kuka on karmeiden murhien takana. Kun kauhu kasvaa ja johtolangat näyttävät viittaavan mahdottomaan, yllättävä käänne paljastaa murhaajan todellisen henkilöllisyyden...</w:t>
      </w:r>
    </w:p>
    <w:p>
      <w:r>
        <w:rPr>
          <w:b/>
        </w:rPr>
        <w:t xml:space="preserve">Tulos</w:t>
      </w:r>
    </w:p>
    <w:p>
      <w:r>
        <w:t xml:space="preserve">Kuka on Ben Rutherford?</w:t>
      </w:r>
    </w:p>
    <w:p>
      <w:r>
        <w:rPr>
          <w:b/>
        </w:rPr>
        <w:t xml:space="preserve">Esimerkki 2.4379</w:t>
      </w:r>
    </w:p>
    <w:p>
      <w:r>
        <w:t xml:space="preserve">Avery "Ave" Ludlow'lla (Brian Cox) on koira nimeltä Red, jonka hän sai edesmenneeltä vaimoltaan Maryltä lahjaksi 50-vuotispäiväksi. Eräänä päivänä hän on kalassa järvellä Red rinnallaan, kun hänen tielleen osuu kolme poikaa: veljekset Danny (Noel Fisher) ja Harold McCormack (Kyle Gallner) sekä heidän ystävänsä Pete Doust (Shiloh Fernandez). Danny pelottelee Avea haulikolla ja käskee häntä antamaan heille kaikki rahansa. Kun Avery kertoo, että hänellä on vain 30 dollaria, Danny raivostuu ja tappaa Redin.Ave käy paikallisessa asekaupassa, jossa myyjä tunnistaa Dannyn tämän käyttämän haulikon perusteella. Ave tapaa Dannyn isän Michael McCormackin (Tom Sizemore) ja kertoo perhehuoneessa tarinansa. Michael kutsuu poikansa työhuoneeseen ja kysyy heiltä Aven kuullen, ampuivatko he Redin. He kiistävät tapauksen, ja Michael käskee Aven lähteä.Ave päättää nostaa kanteen ja puhuu asianajajansa Sam Berryn (Richard Riehle) kanssa. Sam lannistaa häntä sanomalla, ettei jutusta ole mitään hyötyä, mutta Ave pitää kiinni. Sam järjestää tapaamisen Arven ja Carrie-nimisen toimittajan (Kim Dickens) välille. Carrie kertoo hänelle, että jos he veisivät jutun tiedotusvälineille, siitä olisi hyötyä heidän asialleen. Ave suostuu ja antaa Carrielle televisiohaastattelun ihmisistä kertovaa juttua varten. Juttu ei kuitenkaan saa paljon huomiota, ja Carrien pomo määrää hänet toiseen juttuun. carrie kysyy ave:lta hänen perheestään. carrie kertoo, että hänen vanhin poikansa oli tapavalehtelija ja hänet erotettiin merivoimista mielisairauden takia. hän kertoo, että Ave on kuollut. Eräänä päivänä poika palasi kotiin ja pyysi äidiltään Maryltä rahaa. Äiti kielsi pyynnön, ja poika hakkasi äitinsä. Luullen tappaneensa Maryn, hän poltti sitten nuoremman veljensä ja Maryn kerosiinilla. Nuorempi veli paloi kuoliaaksi, mutta Mary selvisi haavoistaan viisi päivää koomassa ennen kuolemaansa. ave alkaa seurata poikia. Harold, joka näkee, että Ave tarkkailee heitä ja alkaa katua tekojaan, lähestyy Avea ja pyytää anteeksi tapahtunutta, mutta Ave sanoo, että hän haluaisi Dannyn tekevän samoin. Eräänä päivänä Danny pelaa baseballia ystäviensä kanssa ja turhautuu lyötyään pallon pois ja jättää pelin vihaisena. Ave seuraa häntä ja pysäköi Dannyn auton taakse. Danny kohtaa hänet ja yrittää lyödä avea mailallaan. Ave väistää iskun, lyö Dannyn maahan, ja muistuttaa, että koska Danny hyökkäsi keskellä kirkasta päivää ja todistajien nähden, hänen olisi syytä varoa temperamenttiaan tulevaisuudessa ja sanoo, että hänen antamansa selkäsaunan olisi pitänyt antaa hänen isänsä. Vastauksena Ave polttaa liikkeen tuhkaksi. Ave käy asianajajansa luona ja pettyneenä kuulee, ettei ole todisteita McCormackien syyllisyydestä. Ave kaivaa Redin ylös ja vie hänen ruumiinsa McCormackien talolle, jolloin hän kohtaa perheen Redin mätänevän ruumiin kanssa. Michael ja Danny uhkaavat molemmat pistoolilla, ja isä vaatii Avea lähtemään Redin ruumiin kanssa. Ave kieltäytyy, mistä Danny raivostuu ja astuu esiin tarkoituksenaan ampua Ave. Ave torjuu Dannyn käden, kun tämä ampuu; laukaus osuu kuitenkin Aven korvaan. Ave riistää Dannyltä aseen, heittää hänet maahan ja pitää häntä panttivankina. Ave käskee Michaelia laskemaan aseensa ja pakottaa Dannyn ajamaan kaupungin sheriffin luo, jossa hän aikoo nostaa syytteen Dannya vastaan tapon yrityksestä. Michael lähtee Aven perään perheen pick-upilla ja ajaa tämän auton tieltä. McCormackit jättävät Aven tajuttomaksi ja palaavat kotiinsa luullessaan Aven kuolleen. Yö laskeutuu, ja Ave tulee tajuihinsa ja näkee australialaisen karjakoiran, joka näyttää hänelle Dannyn hylättyä revolveria, joka oli jäänyt autonromun sekaan. Ave ottaa revolverin ja palaa McCormackin taloon, jossa hän löytää järkyttyneen Haroldin tupakoimassa kuistilta. Harold pyytää Redin ruumista takaisin ja johdattaa Aven sinne, minne koiran ruumis oli heitetty. Michael, Danny ja Pete seuraavat perässä ja löytävät molemmat. Sekä Michael että Danny ovat aseistautuneita; Harold käskee heitä pysähtymään, mutta Danny ampuu Avea haulikolla vatsaan. Ave vastaa tulitukseen ja ampuu Dannya ja Michaelia haavoittaen heitä. Heidän kaatuessaan isä ja poika ampuvat, ja ristitulessa sekä Haroldia että Peteä ammutaan kuolettavasti. Ave lähestyy haavoittuneita Dannya ja Michaelia ja kertoo isälle, että joko hän tai hänen poikansa on vastuussa Haroldin kuolemasta. parantuessaan haavoistaan Ave lukee sanomalehteä, jossa Carrie on julkaissut hänen tarinansa. Carrie tulee häntä vastaan ja antaa hänelle uuden koiran. Ave kieltäytyy aluksi ottamasta sitä vastaan, muistuttaen myös, että kaksi poikaa tapettiin, koska hän halusi kostaa, hän jättää hänet yksin uuden koiran kanssa. Vastalauseistaan huolimatta Ave tyytyy pian häneen.</w:t>
      </w:r>
    </w:p>
    <w:p>
      <w:r>
        <w:rPr>
          <w:b/>
        </w:rPr>
        <w:t xml:space="preserve">Tulos</w:t>
      </w:r>
    </w:p>
    <w:p>
      <w:r>
        <w:t xml:space="preserve">Mitä tapahtui Aven kaupalle?</w:t>
      </w:r>
    </w:p>
    <w:p>
      <w:r>
        <w:rPr>
          <w:b/>
        </w:rPr>
        <w:t xml:space="preserve">Esimerkki 2.4380</w:t>
      </w:r>
    </w:p>
    <w:p>
      <w:r>
        <w:t xml:space="preserve">Elokuva alkaa lyhyellä katkelmalla, joka on juonen ulkopuolella, mutta joka liittyy siihen selvästi toistuvalla katselulla. Rakeinen, mustavalkoinen ja mykkä, otsikko "Olipa kerran" johdattaa latinotyöläiset poimimaan kahvipapuja aseistettujen työnjohtajien työntyessä töykeästi heidän väliin. Eräs työläinen (McDowell, jolla on mustat hiukset ja viikset) pussittaa muutaman pavun ("Kahvia aamiaispöytään"), mutta työnjohtaja näkee hänet. Seuraavaksi hänet nähdään lihavan valkoihoisen tuomarin edessä, joka menettää sylkeä poistaessaan sikarinsa vain sanoakseen "syyllinen". Työnjohtaja vetää machetensa esiin ja asettaa sen epäonnisen työläisen ranteisiin, jotka on sidottu puupölkkyyn, paljastaen, että hän menettää kätensä muutaman pavun varkaudesta. Machete nousee, laskeutuu alas, ja näemme McDowellin vetäytyvän taaksepäin hiljaiseen huutoon. Kohtaus pimenee, sana NYT ilmestyy ruudulle ja laajenee nopeasti täyttämään sen. matkansa aikana Travis oppii oppitunnin, jota Alan Pricen ääniraidan lukuisat kappaleet vahvistavat, että hänen on luovuttava periaatteistaan menestyäkseen, mutta toisin kuin muiden kohtaamiensa hahmojen, hänen on säilytettävä irrallinen idealismi, jonka avulla hän voi ottaa etäisyyttä maailman pahuuteen. Travis etenee kahvimyyjästä (joka työskentelee Imperial Coffee -yhtiölle Koillis-Englannissa ja Skotlannissa) kidutuksen uhriksi hallituksen laitoksessa ja lääketieteelliseksi tutkimuskohteeksi tohtori Millarin valvonnassa. 1960-luvun Britannia on Travisin kokemusten kanssa samansuuntainen, ja elokuvassa näytetään, kuinka se vetäytyy imperiumin menneisyydestään mutta onnistuu säilyttämään jonkinlaisen vaikutusvaltansa maailmassa korruptoituneilla kaupoillaan ulkomaisten diktaattorien kanssa. Kun Travis saa tietää, että hänen tyttöystävänsä on pahan teollisuusmiehen Sir James Burgessin tytär, hänet nimitetään Burgessin henkilökohtaiseksi avustajaksi. Tohtori Munda on Zingaran diktaattori, raa'an poliisivaltion, joka on kuitenkin kehittyneen maailman rikkaiden ihmisten leikkikenttä. Burgess myy hallitukselle PL45 "Honey" -nimistä kemikaalia, jota ruiskutetaan kapinallisalueille (vaikutukset muistuttavat napalmia). Burgess juonittelee, jotta Travis todettaisiin syylliseksi petokseen, ja hänet vangitaan viideksi vuodeksi.Elokuva siirtyy viiden vuoden päähän, jolloin Travis on suorittanut tuomionsa loppuun, hänestä on tullut mallivanki ja hän on kääntynyt humanismiin. Hän joutuu nopeasti kohtaamaan hämmentävän määrän hyökkäyksiä uutta idealismiaan vastaan, ja kohtaus huipentuu kohtaukseen, jossa hänen kimppuunsa hyökkäävät altavastaajat, joita hän on yrittänyt auttaa.Elokuvan viimeisessä kohtauksessa Travis osallistuu elokuvan valintakilpailuun, jonka ohjaajaa esittää Lindsay Anderson itse. Hän saa käsiteltäväkseen erilaisia rekvisiittaa, kuten pinon koulukirjoja ja konekiväärin. Kun häntä pyydetään hymyilemään, Mick kysyy jatkuvasti, miksi. Ohjaaja läimäyttää Travisia käsikirjoituskirjalla, kun tämä ei ymmärrä, mitä häneltä pyydetään. Pimennyksen jälkeen (jota käytetään koko elokuvassa) Mickin kasvoilla näkyy hitaasti ymmärtävä ilme. Sitten kohtaus leikataan tanssiaisiin, joissa kaikki näyttelijät juhlivat.</w:t>
      </w:r>
    </w:p>
    <w:p>
      <w:r>
        <w:rPr>
          <w:b/>
        </w:rPr>
        <w:t xml:space="preserve">Tulos</w:t>
      </w:r>
    </w:p>
    <w:p>
      <w:r>
        <w:t xml:space="preserve">Mitä McDowell menettää papujen varastamisesta?</w:t>
      </w:r>
    </w:p>
    <w:p>
      <w:r>
        <w:rPr>
          <w:b/>
        </w:rPr>
        <w:t xml:space="preserve">Esimerkki 2.4381</w:t>
      </w:r>
    </w:p>
    <w:p>
      <w:r>
        <w:t xml:space="preserve">Vuonna 1818 Abraham Lincoln (Benjamin Walker) asuu Indianassa vanhempiensa Nancyn (Robin McLeavy) ja Thomasin (Joseph Mawle) kanssa, joka työskentelee Jack Bartsin (Marton Csokas) omistamalla plantaasilla. Siellä Lincoln ystävystyy nuoren afroamerikkalaisen pojan, William Johnsonin (Anthony Mackie), kanssa ja puuttuu asiaan, kun hän näkee orjakauppiaan pahoinpitelevän Johnsonia. Poikansa toiminnan vuoksi Thomas saa potkut. Sinä yönä Lincoln näkee Bartsin murtautuvan taloonsa ja hyökkäävän Nancyn kimppuun. Hän sairastuu seuraavana päivänä ja kuolee pian sen jälkeen. Thomas kertoo Lincolnille, että Barts myrkytti Nancyn. 9 vuotta myöhemmin Lincoln päättää kostaa Bartsille. Hän hyökkää Bartsin kimppuun satamassa, mutta Barts, joka on itse asiassa vampyyri, voittaa hänet. Ennen kuin Barts ehtii tappaa hänet, Henry Sturgess (Dominic Cooper) pelastaa Lincolnin. Sturgess selittää, että vampyyrejä on olemassa, ja tarjoutuu opettamaan Lincolnia vampyyrinmetsästäjäksi. Lincoln suostuu, ja vuosikymmenen koulutuksen jälkeen hän matkustaa Springfieldiin, Illinoisiin. Koulutuksen aikana Sturgess kertoo Lincolnille, että Amerikan vampyyrit polveutuvat Adamista (Rufus Sewell), vampyyristä, joka omistaa plantaasin New Orleansissa siskonsa Vadoman (Erin Wasson) kanssa. Sturgess kertoo Lincolnille myös vampyyrien heikkoudesta, hopeasta, ja lahjoittaa hänelle hopeisen taskukellon.Springfieldissä Lincoln ystävystyy kauppias Joshua Speedin (Jimmi Simpson) kanssa ja tapaa Mary Toddin (Mary Elizabeth Winstead). Vaikka Sturgess varoitti häntä solmimasta läheisiä suhteita, Lincolnille kehittyy romanttisia tunteita Marya kohtaan.Lincoln onnistuu löytämään ja kukistamaan Bartsin. Ennen kuolemaansa Barts paljastaa, että myös Sturgess on vampyyri. Lincoln kohtaa Sturgessin, joka paljastaa, että Adam hyökkäsi hänen kimppuunsa ja puri häntä useita vuosia sitten. Koska Sturgessin sielu oli epäpuhdas, hänestä tuli vampyyri, mikä esti häntä vahingoittamasta Adamia tai ketään muutakaan vampyyria (koska "vain elävät voivat tappaa kuolleet"). Sturgess on siitä lähtien kouluttanut vampyyrinmetsästäjiä toivoen voivansa tuhota Adamin." Pettyneenä Lincoln päättää luopua tehtävästään. Adam saa kuitenkin tietää hänen toiminnastaan ja kidnappaa Johnsonin houkutellakseen Lincolnin ansaan plantaasillaan. Adam ottaa Lincolnin kiinni ja yrittää värvätä hänet ja paljastaa suunnitelmansa muuttaa Yhdysvallat epäkuolleiden kansakunnaksi. Speed pelastaa ystävänsä, ja he pakenevat Ohioon. Lincoln nai Maryn ja aloittaa poliittisen uransa kampanjoimalla orjuuden lakkauttamisen puolesta. Sturgess varoittaa Lincolnia, että orjakauppa pitää vampyyrit kurissa, sillä vampyyrit käyttävät orjia ravinnokseen, ja jos Lincoln puuttuu asiaan, vampyyrit kostavat. Kun Lincoln on valittu Yhdysvaltain presidentiksi, hän muuttaa Maryn kanssa Valkoiseen taloon, jossa heillä on poika, William Wallace Lincoln (Cameron M. Brown). Myöhemmin Vadoma puree Williamia ja hän kuolee. konfederaation presidentti Jefferson Davis (John Rothman) saa Adamin vakuuttuneeksi siitä, että hänen vampyyrinsa on lähetettävä etulinjaan. Lincoln määrää takavarikoida kaikki alueen hopeaesineet ja sulattaa ne hopeaaseiden valmistamiseksi. Speed, joka uskoo Lincolnin repivän kansakuntaa hajalle, loikkaa ja ilmoittaa Adamille, että Lincoln kuljettaa hopean junalla. junassa Adam ja Vadoma, jotka ovat sytyttäneet tulevan puomin tuleen, hyökkäävät Lincolnin, Sturgessin ja Johnsonin kimppuun. Taistelun aikana, jossa Speed saa surmansa, Adam saa tietää, että junassa on vain kiviä. Lincoln paljastaa, että Speedin petos oli juoni, jolla Adam houkuteltiin ansaan. Lincoln käyttää kelloaan puukottaakseen Adamia, mikä tappaa hänet, ja kolmikko pakenee junasta ennen kuin se räjähtää. Sillä välin Mary ja entiset orjat ovat kuljettaneet hopeaa Gettysburgiin maanalaista rautatietä pitkin. nyt johtajattomat konfederaation vampyyrit järjestävät viimeisen, massiivisen hyökkäyksen, ja unioni kohtaa heidät suoraan. Hopea-aseillaan aseistautuneet unionin sotilaat tuhoavat vampyyrit ja voittavat lopulta sodan. 14. huhtikuuta 1865, lähes kaksi vuotta myöhemmin, Sturgess kertoo Lincolnille, että loput vampyyrit ovat paenneet maasta. Sturgess yrittää saada Lincolnin suostumaan siihen, että hän muuttaisi Lincolnin vampyyriksi, jotta hänestä tulisi kuolematon ja hän voisi jatkaa taistelua vampyyrejä vastaan, mutta Lincoln kieltäytyy.Nykyaikana Sturgess lähestyy miestä baarissa Washingtonissa, D.C:ssä, kuten hän aikoinaan lähestyi Lincolnia.</w:t>
      </w:r>
    </w:p>
    <w:p>
      <w:r>
        <w:rPr>
          <w:b/>
        </w:rPr>
        <w:t xml:space="preserve">Tulos</w:t>
      </w:r>
    </w:p>
    <w:p>
      <w:r>
        <w:t xml:space="preserve">Kuka määrää takavarikoida kaikki alueen hopeaesineet?</w:t>
      </w:r>
    </w:p>
    <w:p>
      <w:r>
        <w:rPr>
          <w:b/>
        </w:rPr>
        <w:t xml:space="preserve">Esimerkki 2.4382</w:t>
      </w:r>
    </w:p>
    <w:p>
      <w:r>
        <w:t xml:space="preserve">Gabriel No one (Robin Williams), radiojuontaja alkaa kertoa kiehtovia elämäntarinoitaan öisille kuulijoilleen. Gabrielilla on henkilökohtaisia ongelmia, kun hänen rakastajattarensa muuttaa pois hänen kodistaan. Gabrielilla on tarinankertojan tukos eikä hän pysty esiintymään radioasemalla. Kirja-agentti antaa Gabrielille julkaisemattoman kirjan, jonka on kirjoittanut 14-vuotias poika, Pete Boland (Rory Culkin). Peten kirja kertoo pahoinpidellystä lapsuudesta ja kärsimyksistä, joita hän koki vanhempiensa ja heidän ystäviensä toimesta. Pete asuu nyt adoptioäidin ja sosiaalityöntekijä Donna Bolandin (Toni Collette) kanssa. Pete kärsii edelleen, sillä hän on kuolemassa aidsiin. Gabriel puhuu Peten kanssa puhelimessa ja alkaa luoda sidettä Peteen, mutta asiat muuttuvat hyvin oudoiksi, kun Gabriel yrittää tavata Peten ja saa selville, että Peteä ei ehkä olekaan olemassa. Gabriel lentää Wisconsinin pikkukaupunkiin paljastaakseen totuuden. Douglas Young (the-movie-guy)</w:t>
      </w:r>
    </w:p>
    <w:p>
      <w:r>
        <w:rPr>
          <w:b/>
        </w:rPr>
        <w:t xml:space="preserve">Tulos</w:t>
      </w:r>
    </w:p>
    <w:p>
      <w:r>
        <w:t xml:space="preserve">Minne Gabriel lentää?</w:t>
      </w:r>
    </w:p>
    <w:p>
      <w:r>
        <w:rPr>
          <w:b/>
        </w:rPr>
        <w:t xml:space="preserve">Esimerkki 2.4383</w:t>
      </w:r>
    </w:p>
    <w:p>
      <w:r>
        <w:t xml:space="preserve">Yksityisetsivä Donald Strachey on siinä uskossa, että hän seuraa uskotonta kotirouvaa etsiessään todisteita siitä, että tämä pettää aviomiestään, mutta käy ilmi, että "kotirouva" onkin itse asiassa peitepoliisi, joka pidättää hänet. Kuusi tuntia kestäneiden kuulustelujen jälkeen poliisi, konstaapeli Gina Santer, ja etsivä "Bub" Bailey päästävät hänet vapaaksi, mutta kehottavat häntä luovuttamaan kaikki tiedot, jotka hän saa Santeria vaimokseen väittäneestä asiakkaasta. Suurin osa Strachey Investigationsin tiedoista tästä salaperäisestä asiakkaasta on väärennöksiä.Samaan aikaan Dorothy "Dot" Fisherin ja hänen kumppaninsa Edith Strongin kotona Dorothy jahtaa vandaalia, joka on murtautunut heidän kotiinsa ja maalannut homofobista graffitia seinään. Seuraavana päivänä Andrew McWhirter, Fisherin ja Strongin läheinen ystävä ja Timmy Callhanin entinen poikaystävä esittelevät Donaldin ja Timmyn lesbopariskunnalle koululautakunnan riitaisan kokouksen jälkeen, jossa Dorothy, koulun opinto-ohjaaja, joutuu palkalliselle virkavapaalle homofobisen vanhemman vastalauseiden vuoksi, sillä Fisher on opastanut hänen homopoikaansa Derekiä. Keski-ikäiset naiset ja talovieras Andrew kutsuvat kaksikon takaisin kotiinsa Hollisiin, mutta seurustelu keskeytyy, kun palaava vandaali heittää tiilen ikkunan läpi. Strachey jahtaa häntä takaisin autolleen, mutta rekisterikilpi on mudan peitossa. seuraavana päivänä Kenny antaa Donald Stracheylle kuvia, jotka hän on saanut salaperäisestä "asiakkaasta", sekä hänen sähköpostiosoitteensa, joka on ainoa tieto, jonka hän tarjosi itsestään ja joka on ainakin marginaalinen johtolanka. Koska muita kiireellisiä tapauksia ei ole, Strachey palaa Hollisiin ja tutkii vandalismin motiiveja. Dorothy epäilee homofobista Joey Deemsiä, joka käy koulua, jossa hän työskentelee, mutta hänen isänsä Carl kertoo Donaldille uskovansa, että motiivi on todennäköisemmin kaunaa herättävä vastareaktio Fisherin päätöksestä olla myymättä taloaan Millipond Realty -yhtiölle, joka haluaa rakentaa suuren ostoskeskuksen Moon Roadin varrelle, kadulle, jolla Deemsit, Dot ja Edith sekä muut asukkaat, jotka kaikki saivat tarjouksia kiinteistöistään, asuvat.Strachey onnistuu selvittämään Millipondin ja kilpailevan yksityisetsivätoimiston Colter Investigationsin välisen yhteyden. Samana yönä, kun Andrew on yrittänyt vietellä Donaldin, lähellä Fisherin kotia, heidän ladossaan syttyy tulipalo. Tutkiessaan asiaa Strachey löytää ladosta myös ruumiin, joka myöhemmin osoittautuu Leo Colterin, edellä mainitun yksityisetsivätoimiston johtajan, ruumiiksi. Strachey hiipii Colterin toimistoon ja anastaa joitakin arkaluonteisia tiedostoja. Myöhemmin hän vaihtaa väärennetyn asiakkaan sähköpostiosoitteen kopioon Colterin ruumiin ruumiinavausraportista, jonka Bailey on antanut hänelle.Hollisissa järkyttynyt Derek käy Dorothyn luona pyytämässä epätoivoisesti apua, mutta hänen isänsä Jonas saapuu paikalle ja ilmoittaa Fisherille, että hän voi nyt odottaa, että hänen työpaikkansa koulussa irtisanotaan kokonaan. Donald keskustelee Dorothyn kanssa ruumiinavausraportin tuloksista ja varoittaa Dorothya, että hän epäilee rikosta ja että Dorothy saattaa joutua kärsimään muustakin kuin työpaikkansa menettämisestä sekä vandalismi- ja tuhopolttoiskuista. Stracheyn vierailu keskeytyy, kun Kenny soittaa hänelle, joka on seurannut Santeria osana kenttäkokemusta koskevia vaatimuksiaan. Hän saa selville, että Santer on kahvittelemassa saman salaperäisen "asiakkaan" kanssa, joka palkkasi Donaldin jäljittämään Santeria väärin perustein. Donald palaa Albanyyn ajoissa nähdäkseen, kuinka kahvitreffien molemmat osallistujat lähtevät omille teilleen. Kenny onnistuu pysymään Santerin luona, mutta Stracheyn yritykset seurata salaperäistä miestä kaatuu erään entisen tyytymättömän asiakkaan vuoksi. B-suunnitelman keksiessä Donald liittyy Kennyn seuraan Sturgis Developmentissä, joka oli Santerin määränpää. Hän työskentelee peitetehtävissä tutkiessaan petossyytöksiä. Hän kertoo hänelle salaperäisen asiakkaan nimen: Peter Garritty, joka on myös kiinteistöalalla. aistien, että asiat eivät täsmää, Strachey keskeyttää Timin ja hänen entisen rakkaansa lounastreffit ja syyttää Andrew'ta suoralta kädeltä osallisuudesta paljastamiinsa hämäräperäisiin liiketoimiin. Puolustautuva McWhirter kiistää tuntevansa Garrittyn ja ampuu takaisin, että Donald on yhä vihainen Andrew'n aiemmin tekemästä syötöstä. Tim, joka ei ollut tähän asti tiennyt tapauksesta, juoksee ulos toimistostaan, mutta Donald vakuuttaa hänelle, että edellisillan vetovoima ja "toiminta" eivät olleet molemminpuolisia ja että hän ei edes luota McWhirteriin saati pidä hänestä.Palatessaan takaisin Hollisiin Strachey painostaa Dorothya siitä, että "Edith Strongia" koskevia tietoja ei ole ennen vuotta 1972. Myöhemmin Strachey puhuu "Edithin" kanssa kahden kesken; tämä murtuu ja tunnustaa hänelle yksityiskohtia menneisyydestään. Hänen syntymänimensä oli Laura Whitaker. Nuorena naisena hän oli Dorothyn tavoin aktivisti. Vietnamin sotaa vastaan protestoidessaan suunniteltu pommi-isku tyhjään oikeustaloon meni pahasti pieleen, ja Lauran läheinen ystävä kuoli vahingossa. Lisäksi Edith/Laura tietää, että Joey Deems on vandalisoinut hänen ja Dorothyn kotia, koska Dorothy pyysi häntä tekemään sen. Vähän aikaa sitten eräs mies soitti hänelle ja uhkasi paljastaa hänet poliisille ja Dorothylle, jos hän ei saisi itsepäistä kumppaniaan suostuteltua myymään heidän kotiaan. Myöhemmin Edith saa selville, että Dorothy on jo jonkin aikaa tiennyt hänen menneisyydestään Laurana, eikä se muuttanut mitään Dotin tunteisiin häntä kohtaan tai heidän suhteeseensa. Dot huutaa yhtäkkiä apua ja kertoo Stracheylle, että Andrew on ilmeisesti kidnapattu, kuten hänelle sähköpostitse lähetetystä videopätkästä käy ilmi, jossa Andrew'ta pidetään panttivankina ja joka päättyy 500 000 dollarin lunnasvaatimukseen. Strachey järjestää Santerin avustuksella Sturgisin ostamaan Dotin ja Edithin kodin jyrkästi yliarvostettuun puoleen miljoonaan dollariin, jolloin pariskunta voisi maksaa lunnasvaatimuksen.Tämän jälkeen Strachey murtautuu Garrittyn toimistoon ja paljastaa paljon laajemman salaliiton, joka näyttää yhdistävän kaikki hänen tähän mennessä tapaamansa toimijat jollakin tavalla, ja jonka keskiössä on eri osapuolten keskinäinen väistely, kunnes voittaja pystyy lunastamaan tuottoisan sopimuksen kaikkien Moon Roadan varrella sijaitsevien kiinteistöjen myynnistä yhteensä 40 miljoonan dollarin arvosta, mutta Garrittyn saapuminen keskeyttää hänen tutkimuksensa. Strachey yllättää Garrittyn ja suostuttelee hänet vastaamaan moniin hänen kysymyksiinsä, mutta myös tämä keskeytyy tuntemattoman hyökkääjän ampumiin laukauksiin. Garritty käyttää häiriötekijän hyväkseen välttääkseen yksityisetsivän kuulustelun.Kun Carl Deemsin kanssa on käyty toinen istunto, jossa hän kertoo avoimemmin turhautumisestaan Fisherin vastustukseen Moon Roadin kiinteistökauppaa vastaan ja estää häntä myymästä omaa omaisuuttaan, Donald huomaa Carlin selvästi salassa elävän pojan Joeyn olevan intiimissä kanssakäymisessä avoimesti homoseksuaalisen luokkatoverinsa Derekin kanssa. Joey tunnustaa vandalisoineensa Dorothyn talon, mutta kiistää totuudenmukaisesti osallisuutensa myöhempään tulipaloon, puhumattakaan Colterin murhasta.Peliaika koittaa. Kun lunnasrahojen saamisen määräaika keskiyöllä lähestyy, Santer saapuu Dotin ja Edithin luokse rahojen kanssa käteisenä, Sturgisin suosiollisella avustuksella. Strachey yllättää Santerin ja huijaa hänet myöntämään (läheisen Garrittyn kuunnellessa), että hän aikoo jättää Santerin pois kannattavasta kiinteistökaupasta. Garritty ilmestyy puskien välistä ja vastustaa tilapäistä temppua, minkä jälkeen Santer paljastuu peitepoliisiksi. Tämän jälkeen Strachey kohtaa hänet ja kertoo tietävänsä Garrittyn murhayrityksestä tunteja aiemmin sekä Colterin murhasta. Tämän jälkeen yksityisetsivä paljastaa myös Andrew'n salaliiton Garrittyn kanssa paljastettuaan, että kidnappaus oli täysin lavastettu, mikä saa McWhirterin, joka myös piileskelee lähistöllä, ilmaantumaan. Ahneet Santer ja Garritty, molemmat aseistautuneina, ampuvat toisensa ja jättävät McWhirterin ottamaan rahat. Strachey jahtaa häntä latoon ja asettaa hänet vastakkain siitä, että hän on satuttanut Dotia ja Edithiä, että hän oli salaperäinen kiristäjä. McWhirter pääsee Stracheyn kimppuun ja aikoo ampua hänet, mutta Dot on lähellä ja lyö häntä takaapäin softball-mailalla.Seuraavana päivänä Donald murtautuu vihdoin Jonasin luo näyttämällä hänelle ruumiinavauskuvia teinien itsemurhista ja varoittamalla häntä siitä, että Derek voi päätyä samalla tavalla ilman hänen apuaan. Strachey antaa Jonasille Trevor-projektin kortin, jonka Jonas hylkäsi homoseksuaalien rekrytointivälineenä, kun Dot viittasi Derekiä siihen aiemmin, mutta hyväksyy sen nyt pätevänä psykologisen avun lähteenä, mikä johtaa hänet ja hänen poikansa sovintoon ja todennäköisesti siihen, että he välttävät kohtalon, josta Donald varoitti. Kotona Donald ja Tim jättävät tämän viimeisimmän tapauksen taakseen ja keskustelevat Dotin palauttamisesta takaisin koulun palvelukseen ja syytesopimuksesta, jonka ansiosta Edithin pitäisi joutua kärsimään pahimmillaan vain vuoden kotiarestia, josta hän selviää hyvin Dot rinnallaan.</w:t>
      </w:r>
    </w:p>
    <w:p>
      <w:r>
        <w:rPr>
          <w:b/>
        </w:rPr>
        <w:t xml:space="preserve">Tulos</w:t>
      </w:r>
    </w:p>
    <w:p>
      <w:r>
        <w:t xml:space="preserve">Ketä Donald syyttää hämäristä liiketoimista?</w:t>
      </w:r>
    </w:p>
    <w:p>
      <w:r>
        <w:rPr>
          <w:b/>
        </w:rPr>
        <w:t xml:space="preserve">Esimerkki 2.4384</w:t>
      </w:r>
    </w:p>
    <w:p>
      <w:r>
        <w:t xml:space="preserve">Veerapandiya Kattabomman (Sivaji Ganesan), Panchalankurichin kuningas, on urhea taistelija ja perhejumaluutensa, Tiruchendurin lordi Muruganin palvoja. Saatuaan uutisen ryöstöstä hänen alueellaan Kattabomman ja hänen seurueensa lähtevät inkognito vangitsemaan ryöstäjiä. Kun ryöstäjät saadaan kiinni, he tunnustavat, että britit olivat palkanneet heidät aiheuttamaan levottomuutta Kattabommanin alueella. He kertovat myös, että britit olivat houkutelleet naapurin päällikön Ettappanin (V. K. Ramasamy) auttamaan heitä Panchalankurichin valtaamisessa.Chayalkudissa, Panchalankurichin lähellä sijaitsevassa kylässä, asuu Vellaiyammal (Padmini), joka vannoo menevänsä naimisiin sen miehen kanssa, joka kesyttää hänen lemmikkisonninsa. Hän vie sonninsa osallistumaan Kattabommanin suojeluksessa Panchalankurichissa järjestettävään Jallikattu-otteluun. Kaikki, jotka yrittävät kesyttää sonnin, epäonnistuvat. Kattabommanin kutsusta hänen ylipäällikkönsä Vellaiyathevan (Gemini Ganesan) nujertaa sonnin ja voittaa Vellaiyammalin rakkauden. Myöhemmin Kattabomman saa tietää heidän rakkaudestaan ja vihkii heidät naimisiin.Kattabomman saa viestin Tirunelvelin keräilijältä lordi W. C. Jacksonilta (C. R. Parthiban), joka vaatii tapaamista Kattabommanin kanssa Ramanathapuramissa keskustellakseen Kattabommanin veronmaksusta. Kapteeni Davison (S. A. Kannan), Kattabommanin brittiläinen ystävä, neuvoo häntä menemään tapaamaan Jacksonia. Kun Jackson huomaa, että Kattabomman on tullut tapaamaan häntä joukkojensa kanssa, hän vaatii saada tavata hänet kahden kesken. Tapaamisessa Jackson solvaa häntä ja määrää hänet pidätettäväksi. Vaikka Kattabomman on brittijoukkojen saartama, hän taistelee ja pakenee, mutta Kattabommanin ministeri Thanapathi Sivasubramaniam Pillai (M. R. Santhanam) joutuu brittien vangiksi, ja jonkin aikaa myöhemmin Pillai vapautetaan. Hän tuo uutisen, että Jackson on Davisonin suosituksesta siirretty takaisin Englantiin. Kattabommanin hovissa Tirunelvelin uuden keräilijän, eversti Ooshingtonin lähettämä brittilähetti raportoi, että Pillai miehineen on ryöstänyt heidän viljavarastojaan ja tappanut miehiään Srivaikuntamissa. Pillai perustelee tekoaan sanomalla, että hän oli käskenyt miehiään tekemään sen valtakunnassa vallitsevan nälänhädän vuoksi. Kattabomman häpeää Pillain tekoa ja syyttää häntä epäoikeudenmukaisuudesta. Pillai pyytää anteeksi ja tarjoutuu vangiksi briteille, mutta Kattabomman kieltäytyy luovuttamasta Pillaita; sen sijaan hän tarjoaa briteille rahaa korvaukseksi ryöstetystä riisistä. Ooshington ei suostu ja yllyttää majuri Bannermanin (Javar Seetharaman) ja Ettappanin avulla naapurivaltioiden hallitsijat hyökkäämään Kattabommanin kimppuun. Bannerman asetetaan brittijoukkojen johtoon. Hän ja Ettappan suunnittelevat hyökkäävänsä Panchalankurichiin, kun ihmiset ovat poissa osallistumassa festivaaleihin Tiruchendurissa. Kattabommanin vakooja Sunderalingam (A. Karunanidhi) kuulee tämän ja ilmoittaa siitä Kattabommanille, joka valmistautuu taisteluun.Taistelupäivänä Vellaiyammal pyytää Vellaiyathevania olemaan menemättä, koska edellisenä yönä hän näki painajaista, joka oli täynnä pahoja enteitä. Vellaiyathevan ei välitä Vellaiyathevanin pyynnöistä, vaan lähtee matkaan ja saa surmansa seuraavassa taistelussa. Vellaiyammal, joka kuulee hänen kuolemastaan, tappaa miehen, joka tappoi hänet, ja kostaa miehensä kuoleman. Hän löytää Vellaiyathevanin ruumiin ja kuolee surun murtamana sen päälle. Bannermanin joukot hyökkäävät Panchalankurichin kimppuun raskaalla tykistöllä ja Kattabommanin armeija kärsii pahasti. Kattabomman haavoittuu kaulaan, mutta hänen veljensä Oomaithurai (O. A. K. Thevar) pelastaa hänet. Kun Kattabomman ja Oomaithurai huomaavat, ettei linnoitus kestä toista tykkitulitusta, he pakenevat viereiseen Kovilpatin kuningaskuntaan. Kattabommaniksi naamioitunut Pillai johtaa harhaan brittisotilaita, jotka ovat Kattabommanin jäljillä. Kovilpatista Kattabomman ja Oomaithurai pakenevat Pudukkottaihin. Thondaimaan, Pudukkottain kuningas, saa briteiltä käskyn vangita Kattabomman ja Oomaithurai. Thondaimaan ottaa britit kiinni ja luovuttaa heidät brittien pelossa. Oomaithurai vangitaan, mutta Kattabomman joutuu brittiläisen oikeudenkäynnin kohteeksi, ja hänet hirtetään Kayatharun tamarindipuuhun.</w:t>
      </w:r>
    </w:p>
    <w:p>
      <w:r>
        <w:rPr>
          <w:b/>
        </w:rPr>
        <w:t xml:space="preserve">Tulos</w:t>
      </w:r>
    </w:p>
    <w:p>
      <w:r>
        <w:t xml:space="preserve">Kuka siirretään takaisin Englantiin Davisonin suosituksesta?</w:t>
      </w:r>
    </w:p>
    <w:p>
      <w:r>
        <w:rPr>
          <w:b/>
        </w:rPr>
        <w:t xml:space="preserve">Esimerkki 2.4385</w:t>
      </w:r>
    </w:p>
    <w:p>
      <w:r>
        <w:t xml:space="preserve">Vuonna 1943 akselivallat suunnittelevat hyökkäystä Kerosin saarelle, jonne 2000 brittisotilasta on jäänyt saarroksiin, jotta puolueeton Turkki saataisiin liittymään niihin osoittamalla sotilaallista voimaa. Kuninkaallisen laivaston pelastamisen estää kaksi massiivista tutkaohjattua supertykkiä läheisellä Navaronen saarella. Kun ilmapommitukset epäonnistuvat, liittoutuneiden tiedustelupalvelu kokoaa joukkueen kommandoja soluttautumaan Navaroneen ja tuhoamaan tykit. Majuri Roy Franklinin (Anthony Quayle) johtamaan ryhmään kuuluvat kapteeni Keith Mallory (Gregory Peck), tunnettu vakooja ja vuorikiipeilijä; eversti Andrea Stavrou (Anthony Quinn) Kreikan armeijan kukistuneesta armeijasta; Franklinin paras ystävä korpraali Miller (David Niven), räjähdeasiantuntija ja entinen kemianopettaja; kreikkalais-amerikkalainen Spyros Pappadimos (James Darren), kotoisin Navaronesta; ja "Butcher" Brown (Stanley Baker), insinööri ja asiantuntija veitsitaistelija.Kreikkalaisiksi kalastajiksi naamioituneina he purjehtivat ränsistyneellä kalastusaluksella Egeanmeren poikki, missä he onnistuvat tappamaan saksalaisen partioveneen miehistön, joka tulee tarkastamaan heidät. Myöhemmin matkan aikana Mallory tunnustaa Franklinille, että Stavrou oli vannonut tappavansa hänet sodan jälkeen, koska Mallory oli tahattomasti vastuussa Stavroun vaimon ja lasten kuolemasta. Ryhmä haaksirikkoutuu Navaronen rannikolla myrskyn aikana; Mallory johtaa kiipeämistä ylös kalliolle, mutta Franklin loukkaa pahasti jalkansa; myöhemmin vamma tulehtuu kuolioon. Mallory estää Franklinia tekemästä itsemurhaa ja valehtelee hänelle, että heidän tehtävänsä on peruttu ja että laivaston suurhyökkäys tehdään Navaronen rannikolla, kaukana tykkiasemista. He tapaavat paikallisia vastarintataistelijoita: Spyrosin sisko Maria (Irene Papas) ja hänen ystävänsä Anna (Gia Scala), joka joutui saksalaisten vangiksi ja joutui kidutetuksi ennen pakoaan; trauma teki hänet mykäksi.Saksalaiset sotilaat vainoavat jatkuvasti tehtävää, ja ryhmä jää lopulta vangiksi Mandrakosin kaupungissa, kun he yrittävät löytää lääkärin Franklinille. Stavrou teeskentelee nöyristelevänsä, kun heitä kuulustellaan, mikä harhauttaa saksalaisia tarpeeksi, jotta ryhmä voi voittaa vangitsijansa. He pakenevat saksalaisissa univormuissa, mutta jättävät Franklinin saamaan lääkärinhoitoa. Aikanaan Franklinille ruiskutetaan skopolamiinia ja hän luovuttaa Malloryn väärät tiedot, kuten Mallory oli toivonutkin: linnoitus tyhjennetään oletettua hyökkäystä varten. Soluttautuessaan Navaroneen Miller kuitenkin huomaa, että suurin osa hänen räjähteistään on sabotoitu, ja päättelee, että Anna on syyllinen; hän joutuu tunnustamaan, ettei hän olekaan mykkä ja että saksalaiset värväsivät hänet vasikaksi vastineeksi hänen vapauttamisestaan. Mallory valmistautuu vastentahtoisesti teloittamaan Annan rangaistukseksi, mutta Maria ampuu hänet sen sijaan.Ryhmä hajaantuu: Mallory ja Miller menevät aseiden perään; Stavrou ja Spyros järjestävät harhautuksia kaupungissa rohkeiden paikallisten asukkaiden avustuksella; Maria ja Brown varastavat veneen pakoaan varten. Spyros kuolee välienselvittelyssä saksalaisen upseerin kanssa, ja Brown saa veitsivammoja veneen varkauden aikana. Sillä välin Mallory ja Miller soluttautuvat aseasemaan, mutta laukaisevat hälytyksen sulkiessaan ovet takanaan. Mallory ja Miller etenevät edelleen kohti patteria, jossa Miller asentaa räjähteitä aseisiin ja piilottaa lisää ammusten nostolaitteen alle, jossa on nostolaitteen pyöriin asetettu laukaisulaite. Saksalaiset pääsevät lopulta sisään aseluolaan, mutta Mallory ja Miller pääsevät pakenemaan sukeltamalla mereen ja pääsevät varastettuun veneeseen. Mallory auttaa haavoittuneen Stavroun laivaan, jolloin heidän välinen verivihansa päättyy.Liittoutuneiden hävittäjät saapuvat paikalle aikataulun mukaisesti, mutta saksalaiset löytävät tykkeihin sijoitetut räjähteet ja alkavat tulittaa ohi kulkevaa liittoutuneiden laivuetta. Nostolaiva laskeutuu lopulta tarpeeksi alas laukaistakseen piilotetut räjähteet, mikä laukaisee ympäröivät kranaatit tuhoamaan tykit ja linnoituksen. Malloryn ryhmä saavuttaa turvallisesti brittisaattueen, mutta Stavrou päättää palata Navaroneen Marian kanssa, johon hän on rakastunut. Kotiin palaavat Mallory ja Miller tarkkailevat menestyksensä jälkiä hävittäjästä käsin.</w:t>
      </w:r>
    </w:p>
    <w:p>
      <w:r>
        <w:rPr>
          <w:b/>
        </w:rPr>
        <w:t xml:space="preserve">Tulos</w:t>
      </w:r>
    </w:p>
    <w:p>
      <w:r>
        <w:t xml:space="preserve">Mitä Franklin loukkaantuu vuorelle kiivetessään?</w:t>
      </w:r>
    </w:p>
    <w:p>
      <w:r>
        <w:rPr>
          <w:b/>
        </w:rPr>
        <w:t xml:space="preserve">Esimerkki 2.4386</w:t>
      </w:r>
    </w:p>
    <w:p>
      <w:r>
        <w:t xml:space="preserve">Elokuva sijoittuu 300 vuotta ennen ensimmäisen elokuvan tapahtumia nykypäivään 2009, ja kertoja kertoo, miten hallitus tiesi, mitä oli tapahtumassa. Naisen nähdään ajavan holtittomasti Kalifornian moottoritiellä ja riitelevän kännykästään. Poliisi Ryan Hadley (Bruce Boxleitner) pysäyttää naisen ja antaa hänelle varoituksen. Mies soittaa hänelle takaisin, mutta nainen käskee häntä pois ja heittää puhelimen maahan; puhelin muuttuu sitten robottihämähäkiksi ja tappaa hänet... Edwardsin ilmavoimien tukikohdassa NSA:n upseeri ilmoittaa esimiehelleen signaalin sieppaamisesta. Los Angelesissa Jo Summers lukee järkyttyneenä sanomalehdestä, että autossa ollut nainen on kuollut. Kernin piirikunnan ruumishuoneella poliisi on ymmällään haavasta, johon kuljettaja kuoli. Madison saapuu kotiin huomatakseen, että hänen televisionsa on sammunut. Korjaaja kutsutaan korjaamaan televisio. Selviää, että hänen nimensä on Jake ja hän on Madisonin vanha ystävä, joka ei ole nähnyt häntä sodan jälkeen. Jake järkyttyy, kun satelliittiantenni muuttuu robotiksi. Hän juoksee sisälle varoittamaan Madisonia, mutta kun hän palaa takaisin, robotti on kadonnut. Summers saapuu tutkimaan kuljettajan kuolemaa, mutta NSA ilmestyy paikalle ja pyytää häntä mukaansa. Hän neuvoo Ryania etsimään kuljettajan kadonneen puhelimen. mies ajaa maasturia, kun GPS antaa hänelle viiden sekunnin varoituksen poistua autosta. Häntä ammutaan otsaan laserilla ja ruumis heitetään pois, ja maasturi ajaa itsestään pois. Ryan tapaa Madisonin ja kuulee hänen tarinansa. Hän vie heidät autoonsa etsimään kännykkää, mutta hänet kutsutaan maasturinkuljettajan ruumiin löytöpaikalle. Nuori poika kertoo Ryanille, että tyhjä auto ajoi pois. Ryan hakee ensimmäisen kuljettajan kännykän kuolinsyyntutkijan toimistosta. Sitten hän pysäyttää maasturin, joka yrittää ajaa häntä päin. Kun Ryan pysäyttää maasturin, satelliittirobotti hyppää heidän kimppuunsa. He ajavat karkuun, mutta heitä jahtaa maasturi, joka myös muuntuu robotiksi. koneet ottavat nopeasti maapallon hallintaansa. Selvittyään hyökkäyksestä ja vältettyään tuhon pieni ryhmä saa tietää, että avaruusolennot muuttavat vettä ja ilmakehää fysiologiansa mukaiseksi. He kuulevat tästä sotilaalta, joka väittää, että tämä tieto on peräisin Venäjältä, jossa he vangitsivat ja kiduttivat yhtä koneista. He onnistuvat pelastamaan räjähteitä ja tuhoamaan yhden maanmuokkauslaitteista. Tällä on kuitenkin kielteinen vaikutus: ilmakehään vapautuu myrkyllisiä kemikaaleja, joihin koneet ovat sopeutuneet, ja ihmiskunnan jäänteet hakeutuvat maan alle.</w:t>
      </w:r>
    </w:p>
    <w:p>
      <w:r>
        <w:rPr>
          <w:b/>
        </w:rPr>
        <w:t xml:space="preserve">Tulos</w:t>
      </w:r>
    </w:p>
    <w:p>
      <w:r>
        <w:t xml:space="preserve">Mihin maasturi muuttui?</w:t>
      </w:r>
    </w:p>
    <w:p>
      <w:r>
        <w:rPr>
          <w:b/>
        </w:rPr>
        <w:t xml:space="preserve">Esimerkki 2.4387</w:t>
      </w:r>
    </w:p>
    <w:p>
      <w:r>
        <w:t xml:space="preserve">Elokuva alkaa jouluaattona, kun sadat tontut ohjaavat joulupukin kilometrin levyisen, huipputeknologisen S-1-reenun komentokeskusta. Joulupukki ja tontut toimittavat lahjat maailman jokaiselle lapselle huippulaitteiden ja sotilaallisen tarkkuuden avulla. Joulupukin vanhin poika Steve ja hänen nöyristelevä tonttuavustajansa Peter (tuhansia muita tonttuja) ohjaavat näitä monimutkaisia operaatioita Pohjoisnavan alla sijaitsevassa lennonjohtokeskuksessa, kun taas Steven kömpelö ja paniikkikammoinen nuorempi veli Arthur vastaa joulupukin kirjeisiin. Kun lapsi herää erään lähetysoperaation aikana ja melkein näkee Joulupukin, S-1:ssä oleva tonttu painaa vahingossa nappia, jolloin lahja putoaa liukuhihnalta ja jää huomaamatta. 70. tehtävänsä suorittanut Joulupukki esitetään kaukana parhaasta iästään, ja hänen roolinsa kenttäoperaatioissa on nykyään pitkälti symbolinen. Häntä kuitenkin arvostetaan suuresti, ja hän pitää onnittelupuheen haltioituneille tontuille. Pukki ilmoittaa odottavansa innolla 71. ikäväänsä, mikä harmittaa Steveä, joka on jo pitkään odottanut isänsä seuraajan paikkaa. Perheen jouluillallisella Arthurin ehdotus, että perhe pelaisi lautapeliä, kärjistyy pikkumaiseksi riidaksi Joulupukin ja Steven välillä, kun taas eläkkeelle jäämiseen kyllästynyt Suur-Joulupukki kritisoi katkerasti Joulupukin liiallista modernisoitumista. Järkyttyneinä perheenjäsenet poistuvat ruokapöydästä. Kun Arthur nöyrästi kehuu Stevelle, että hänestä tulee hyvä joulupukki, Steve torjuu Arthurin tarjouksen tylysti; myöhemmin isä kertoo rouva Clausille, että hänellä on vakavia epäilyksiä itsestään, jos hän jää eläkkeelle.Sillä välin Bryony-niminen tonttu löytää kadonneen lahjan - paketoidun polkupyörän, jota ei ole vielä toimitettu - ja ilmoittaa ongelmasta Stevelle ja hänen tonttuavustajalleen. Arthur huolestuu, kun hän tunnistaa lahjan olevan lahja Gwenille, pikkutytölle, jolle hän oli vastannut henkilökohtaisesti. Arthur ilmoittaa asiasta isälleen, joka on ymmällään, miten tilanteeseen pitäisi suhtautua; Steve väittää, että yksi lahja miljardeista on hyväksyttävä virhe, jonka korjaaminen voi odottaa muutaman päivän. Suur-Joulupukki puolestaan ehdottaa, että lahja toimitetaan Evien, hänen vanhan puisen reeninsä ja alkuperäisten kahdeksan poron jälkeläisten avulla, ja hän vie pois vastahakoisen Arthurin ja salamatkustajana olevan Bryonyn. He eksyvät, menettävät poroja ja joutuvat useaan otteeseen vaaraan, ja lopulta heitä luullaan avaruusolennoiksi, mikä aiheuttaa kansainvälisen sotilaallisen välikohtauksen. Kaiken tämän kautta Arthur saa lopulta suureksi pettymyksekseen tietää, että Grand-Santa on oikeasti vain täyttämässä omaa egoaan, että Steve kieltäytyy auttamasta heitä pikkumaisen kaunan vuoksi ja että hänen oma isänsä on mennyt nukkumaan, ilmeisen tyytyväisenä. Kun Arthur lopulta jää Kuubaan reen menetettyään, hänellä on jälleen uusi päämäärätietoisuus siitä, että kyse on lapsen pettymyksen estämisestä, ja hän onnistuu Grand-Santa apunaan saamaan reen takaisin. Sillä välin tontut huolestuvat yhä enemmän huhuista, jotka koskevat laiminlyötyä toimitusta ja Clausien käsittämätöntä välinpitämättömyyttä, ja joutuvat paniikkiin. Joulupukki, rouva Pukki ja Steve lähtevät tämän vuoksi huipputeknisellä reellä viemään ylivertaista lahjaa väärälle lapselle. Joulupukin navigointivirhe ja Steven virheellinen suhtautuminen väärään henkilöllisyyteen tuovat terävästi esiin heidän aikeensa Arthurin aikeita vastaan.Pitkien vaikeuksien jälkeen ja lopulta rouva Joulupukin ja Bryonyn avulla kaikki miespuoliset Claussit saapuvat Gwenin kotiin ennen kuin tämä herää, mutta Arthuria lukuun ottamatta kaikki muut riitelevät siitä, kuka saa oikeastaan sijoittaa lahjan. Huomatessaan, että vain Arthur todella välittää tytön tunteista, vanhemmat klauselit ymmärtävät yhdessä, että hän on ainoa arvokas seuraaja. Tämän seurauksena joulupukki antaa Arthurille kunnian ja Steve luopuu syntymäoikeudestaan veljelleen. Sopivassa loppuhuipennuksessa Gwen näkee lumipartaisen Arthurin tuulen pörröttämässä villapaidassa juuri ennen kuin hän katoaa yöhön.Kriisin selvittyä Joulupukki jää onnellisille eläkkeille rouva Joulupukin kanssa, ja hänestä tulee myös Joulupukin toivottu uusi kumppani. Samaan aikaan Steve löytää todellisen tyytyväisyytensä toimitusjohtajana, kun taas Bryony saa ylennyksen pakkauksen varatoimitusjohtajaksi. Kun kerran laiminlyötyjä perinteitä kunnioitetaan, huipputekninen S-1 nimetään uudelleen EVIEksi ja se varustetaan 5000 poron vetämäksi, ja sitä vetää alkuperäiset kahdeksan poroa, jotka kaikki onnistuivat palaamaan turvallisesti takaisin synnynnäisten kotiutumiskykyjensä avulla. Lopuksi Arthur johtaa koko yritystä onnellisesti ja oikeassa hengessä uutena joulupukkina.</w:t>
      </w:r>
    </w:p>
    <w:p>
      <w:r>
        <w:rPr>
          <w:b/>
        </w:rPr>
        <w:t xml:space="preserve">Tulos</w:t>
      </w:r>
    </w:p>
    <w:p>
      <w:r>
        <w:t xml:space="preserve">Kuka johtaa joulupukin komentokeskusta?</w:t>
      </w:r>
    </w:p>
    <w:p>
      <w:r>
        <w:rPr>
          <w:b/>
        </w:rPr>
        <w:t xml:space="preserve">Esimerkki 2.4388</w:t>
      </w:r>
    </w:p>
    <w:p>
      <w:r>
        <w:t xml:space="preserve">David Kepesh on kulttuurikriitikko ja professori, joka on "emansipoituneen miehuuden" tilassa: hänen suhteensa naisiin ovat yleensä satunnaisia, lyhyitä ja luonteeltaan seksuaalisia. Hän on ollut aiemmin naimisissa, ja hänellä on poika, joka ei ole koskaan antanut hänelle anteeksi sitä, että hän jätti äitinsä. Hänen ystävänsä, Pulitzer-palkittu runoilija George O'Hearn, ehdottaa, että hän "kahtiajakaisi" elämänsä: keskustelisi ja nauttisi taiteesta vaimon kanssa ja "pitäisi seksin vain seksiä varten". Davidilla on myös 20 vuotta kestänyt rento suhde Carolineen, toiseen entiseen opiskelijaan. hän tapaa Consuela Castillon, kauniin ja itsevarman opiskelijan, joka osallistuu yhteen hänen luennoistaan. Nainen kiinnittää hänen huomionsa kuin mikään muu nainen, ja he aloittavat vakavan suhteen. George neuvoo häntä jättämään Consuelan ennen kuin tämä jättää hänet, mutta David ei pysty luopumaan naisesta. He ovat pariskunta puolitoista vuotta, jonka aikana hän jatkaa seksiä Carolinen kanssa; kumpikaan naisista ei tiedä toisen olemassaolosta. illallisella Consuela kutsuu Davidin valmistujaisjuhliinsa. Epäröinnin jälkeen hän suostuu osallistumaan. Tapahtumapäivänä David soittaa Consuelalle ja väittää olevansa jumissa liikenteessä ja myöhästyvänsä väistämättä. Todellisuudessa hän istuu autossaan ja on huolissaan Consuelan perheen tapaamisesta. Sydän murtuu, Consuela sulkee puhelimen, ja he lopettavat suhteensa. Pian tämän jälkeen George saa aivohalvauksen runouskonferenssissa Davidin esittelyn jälkeen ja kuolee myöhemmin. David tajuaa liian myöhään, että hän todella rakasti Consuelaa, ja lopettaa suhteensa Carolinen kanssa. Hän parantaa jonkin verran suhdettaan poikaansa Kennyyn, kun tämä paljastaa, että hänellä on suhde, ja kysyy epäsuorasti Davidilta neuvoa. 2 vuotta kuluu, ennen kuin Consuela ja David ottavat jälleen yhteyttä. Uudenvuodenaattona David saapuu kotiin ja löytää viestin Consuelalta. Hän mainitsee, että hänen on kerrottava hänelle jotain, ennen kuin hän saa tietää sen joltakulta toiselta. Hänen asunnollaan Consuela ilmoittaa, että hän on löytänyt rinnastaan kyhmyn ja joutuu leikkaukseen. Surun murtamana David itkee ja kysyy Consuelalta, miksei hän kertonut hänelle aiemmin. Sitten Consuela pyytää Davidia ottamaan kuvia hänen rinnoistaan, ennen kuin lääkärit "pilaavat" ne. David suostuu.Loppukohtauksessa David vierailee Consuelan luona sairaalassa, jossa tämä toipuu rinnanpoistoleikkauksesta. Consuela sanoo: "Minulle tulee ikävä sinua". David vastaa: "Minä olen täällä", kun hän kiipeää sairaalasänkyyn ja suutelee Consuelan kasvoja hellästi. Fantasiakohtauksessa elokuva vilahtaa takaisin Davidin ja Consuelan elämään rannalla, jossa Consuela kertoi Davidille rakastavansa häntä.</w:t>
      </w:r>
    </w:p>
    <w:p>
      <w:r>
        <w:rPr>
          <w:b/>
        </w:rPr>
        <w:t xml:space="preserve">Tulos</w:t>
      </w:r>
    </w:p>
    <w:p>
      <w:r>
        <w:t xml:space="preserve">Milloin David tulee kotiin huonojen uutisten äärelle?</w:t>
      </w:r>
    </w:p>
    <w:p>
      <w:r>
        <w:rPr>
          <w:b/>
        </w:rPr>
        <w:t xml:space="preserve">Esimerkki 2.4389</w:t>
      </w:r>
    </w:p>
    <w:p>
      <w:r>
        <w:t xml:space="preserve">Rosa Lynn, iäkäs nainen, lähettää tyttärensä Lorettan ja tämän lapset asumaan lankonsa luokse Mississippiin. Loretta on narkomaani eikä halua lähteä, varsinkaan kun Earl-setä asuu Mississippin kuivalla ja maaseutumaisella alueella, ja Earl-sedällä on jo nyt kädet täynnä töitä yrityksensä ja Alzheimerin tautia sairastavan vaimonsa kanssa. Hän ottaa Lorettan avukseen ravintolaansa, ja perhe alkaa löytää voimaa juuristaan ja alkaa rakentaa elämäänsä uudelleen. tärkeä koko elokuvan ajan toistuva esine on hopeinen kynttiläkruunu, perheen perintökalu. Kynttilänjalalla, jota kaikki kutsuvat nimellä "Nathan", on perheelle vahva merkitys. Lopulta paljastuu, että Lorettan isoisoisän isä Jessen isä oli Nathan-niminen orja, ja hänet vaihdettiin kynttilänjalkaan. 3 Jesse varasti kynttilänjalan takaisin, ja se on siitä lähtien kulkenut sukupolvelta toiselle yhdessä Nathanin tarinan kanssa.</w:t>
      </w:r>
    </w:p>
    <w:p>
      <w:r>
        <w:rPr>
          <w:b/>
        </w:rPr>
        <w:t xml:space="preserve">Tulos</w:t>
      </w:r>
    </w:p>
    <w:p>
      <w:r>
        <w:t xml:space="preserve">Mikä on tärkeä toistuva esine koko elokuvassa ?</w:t>
      </w:r>
    </w:p>
    <w:p>
      <w:r>
        <w:rPr>
          <w:b/>
        </w:rPr>
        <w:t xml:space="preserve">Esimerkki 2.4390</w:t>
      </w:r>
    </w:p>
    <w:p>
      <w:r>
        <w:t xml:space="preserve">Woody valmistautuu lähtemään cowboy-leirille Andyn kanssa, mutta kun Andy vahingossa repii Woodyn oikean käden, Woody joutuu hyllylle. Seuraavana päivänä Woody huomaa, että Wheezy, pingviinin vinkulelu, on ollut hyllyssä kuukausia, koska vinkula on rikki. Kun Andyn äiti laittaa Wheezyn pihamyyntiin, Woody pelastaa sen, mutta ahne lelukeräilijä varastaa sen ja vie sen asuntoonsa. Buzz Lightyear ja kaikki Andyn lelut tunnistavat varkaan mainoksesta Al McWhigginiksi, Al's Toy Barn -nimisen lelukaupan omistajaksi. Buzz, Hamm, Mr. Potato Head, Slinky Dog ja Rex lähtevät pelastamaan Woodya.Alin asunnossa Woody saa tietää, että hän on arvokas keräilyesine, joka perustuu 1950-luvun[7] televisio-ohjelmaan nimeltä Woody's Roundup ja joka aiotaan myydä lelumuseoon Tokiossa, Japanissa. Sarjan lelut - Jessie, Woodyn hevonen Bullseye ja Stinky Pete - ovat innoissaan matkasta, mutta Woody aikoo palata kotiin, koska hän on yhä yksi Andyn leluista. Jessie on järkyttynyt, koska museo on kiinnostunut kokoelmasta vain, jos Woody on siinä mukana, eli ne palaavat varastoon, jos Woody puuttuu kokoelmasta. Kun hänen käsivartensa revitään kokonaan irti, Woody yrittää saada sen takaisin ja paeta, mutta joku salaperäisesti kytkee Alin television päälle. Seuraavana aamuna siivooja korjaa hänen kätensä, ja Woody saa tietää, että Jessie kuului aikoinaan lapselle nimeltä Emily, joka lopulta kasvoi hänestä ja antoi hänet pois. Stinky Pete varoittaa häntä, että sama kohtalo odottaa häntä, kun Andy kasvaa aikuiseksi, kun taas hän pysyy ikuisesti museossa. Tämä vakuuttaa Woodyn jäämään, sillä hän uskoo nyt, että kaikki lelut joutuvat lopulta omistajansa hylkäämiksi.Sillä välin Buzz ja muut lelut pääsevät lopulta Alin lelulavalle. Woodya etsiessään Buzz joutuu pahvilaatikkoon vangituksi toisen Buzz Lightyear -toimintafiguurin, jolla on apuvälinevyö ja joka luulee olevansa myös oikea avaruusvartija. Uusi Buzz liittyy muiden lelujen seuraan, jotka luulevat häntä omaksi Buzzikseen. Kun he saavat selville Alin suunnitelman, he saapuvat hänen asunnolleen, kun Vanha Buzz pakenee ja lähtee heidän peräänsä, jolloin he vahingossa vapauttavat Keisari Zurg -lelun, joka lähtee heti hänen peräänsä aikomuksenaan tuhota hänet. Kun lelut löytävät Woodyn, Vanha Buzz palaa heidän luokseen ja todistaa, että hän on Andyn Buzz, mutta Woody kieltäytyy menemästä kotiin. Buzz muistuttaa Woodya lelun "todellisesta tarkoituksesta" ja siitä, kuinka museossa hänellä ei enää koskaan leikitä. Nähtyään erään pojan leikkivän hänellä televisiossa Woody muuttaa mielensä ja pyytää Roundupin leluja mukaansa, mutta Stinky Pete estää heidän pakonsa. Epäonnistuttuaan Woodyn pakenemisen edellisenä iltana Stinky Pete on päättänyt lähteä Japaniin, koska häntä ei koskaan myyty lapsille, ja sallii Alin ottaa Roundup-lelut mukaansa. jengi seuraa Alia, mutta jää kiinni Zurgin kanssa, joka taistelee New Buzzia vastaan, kunnes Rex kaataa hänet Alin asunnossa. New Buzz päättää sitten jäädä haavoittuneen Zurgin kanssa. Kolmen lelu-Alienin saattelemana Andyn lelut varastavat Pizza Planetin jakeluauton ja seuraavat Alia lentokentälle, jossa ne pääsevät matkatavaroiden käsittelyjärjestelmään ja vapauttavat Woodyn. Stinky Pete repii Woodyn käden uudelleen estääkseen tämän pakenemisen, mutta Andyn lelut tunkevat hänet pikkutytön Barbie-reppuun antaakseen hänelle opetuksen. He vapauttavat Napakymppi, mutta Jessie päätyy Japaniin menevään koneeseen. Buzzin ja Napakymppisilmän avustamana Woody vapauttaa Jessien ja lelut löytävät tiensä kotiin.Kun Andy palaa leiriltä, hän hyväksyy Jessien, Napakymppisilmän ja Muukalaiset uusiksi leluikseen luullessaan, että hänen äitinsä on ostanut ne, ja korjaa Woodyn revenneen käden. Sillä välin Alin liiketoiminta on kärsinyt, koska hän ei ole onnistunut myymään Roundup-leluja. Woody kertoo Buzzille, ettei hän ole huolissaan siitä, että Andy hylkää hänet, koska kun Andy hylkää hänet, heillä on yhä toisensa seurana. Wheezyn vinkula on korjattu, ja se esittää Frank Sinatra -tyylisen version kappaleesta "You've Got a Friend in Me".</w:t>
      </w:r>
    </w:p>
    <w:p>
      <w:r>
        <w:rPr>
          <w:b/>
        </w:rPr>
        <w:t xml:space="preserve">Tulos</w:t>
      </w:r>
    </w:p>
    <w:p>
      <w:r>
        <w:t xml:space="preserve">Al McWhiggan omistaa lelukaupan, mikä sen nimi on?</w:t>
      </w:r>
    </w:p>
    <w:p>
      <w:r>
        <w:rPr>
          <w:b/>
        </w:rPr>
        <w:t xml:space="preserve">Esimerkki 2.4391</w:t>
      </w:r>
    </w:p>
    <w:p>
      <w:r>
        <w:t xml:space="preserve">Casey, kapinallinen teinityttö, matkustaa äitinsä Elainen, isäpuolensa Jonahin ja kahden nuoremman sisarpuolensa Mirandan ja Paulien kanssa viettämään uudenvuodenlomaa Elainen siskon Chloen syrjäiseen kotiin. Chloe, hänen miehensä Robbie ja heidän kaksi pientä lastaan, Nicky ja Leah, toivottavat vieraat tervetulleiksi. Pian saapumisen jälkeen Paulie alkaa oksentaa, minkä aikuiset uskovat johtuvan matkapahoinvoinnista. yön edetessä myös Nicky ja Leah alkavat oireilla. Leahin oksennuksessa on outoja bakteereja. Kun kaikki menevät nukkumaan, perheen kissa Jinxie katoaa. Metsään palannut Casey suunnittelee ystäviensä kanssa pakenemista ja osallistumista juhliin, kun hän kuulee Jinxien räkäisevän. Hän ei kuitenkaan löydä kissaa. Seuraavana päivänä kaikki lapset ovat saaneet tartunnan. Illallisella Mirandasta tulee väkivaltainen, hän raapii Chloeta ja pilaa ruoan. Kun Jonah yrittää lohduttaa Mirandaa yläkerrassa, Robbie vie loput lapset ulos leikkimään lumeen. Nicky laittaa puutarha-aravan Robbien tielle, kun tämä on kelkkailemassa, ja se viiltää Robbien pään auki osuessaan siihen. Lapset huutavat, mikä kiinnittää Caseyn, Jonahin, Elainen ja Chloen huomion. Elaine soittaa ambulanssin, mutta Robbie kuolee nopeasti vammoihinsa.Paulie hyökkää Jonahin kimppuun veitsellä ja juoksee karkuun ennen kuin houkuttelee Elainen kiipeilytelineeseen ja katkaisee tämän jalan. Casey pelastaa hänet ja he hakeutuvat kasvihuoneeseen, johon lapset hyökkäävät. Paulie yrittää tappaa heidät, mutta Casey torjuu hänet ja vakuuttaa Elainelle, että lapsissa on jotain vikaa. Leah hyökkää Chloen kimppuun, mutta Casey pelastaa hänet. Chloe joutuu paniikkiin ja syyttää Caseya tapahtuneesta ennen kuin pakenee taloon, kun taas Casey palaa kasvihuoneeseen ja pelastaa Elainen tappamalla Paulien. Jonah löytää Paulien kuolleena. Ryhmä menee taloon, jossa Chloe syyttää Caseya ja Elainea hulluksi tulemisesta ennen kuin lähtee etsimään lapsiaan. Elaine alkaa linnoittautua taloon, kun Chloe joutuu lastensa hyökkäyksen kohteeksi ja häntä puukotetaan värikynällä silmään, jolloin hän kuolee. Miranda huijaa Jonahia, että Casey hyökkäsi heidän kimppuunsa, ja hän lukitsee Caseyn makuuhuoneeseen ennen kuin lähtee Mirandan kanssa autolla. Talossa Leah ja Nicky hyökkäävät Elainen kimppuun, mutta ei pysty satuttamaan heitä, koska he ovat lapsia. Casey murtautuu makuuhuoneesta ja tappaa Nickyn, pelastaen Elainen, kun taas Leah pakenee metsään. Casey ja Elaine pakenevat talosta ja löytävät Jonahin kuolleena Chloen kolaroidun auton luota. Kun Casey tutkii Jonahin ruumista, Miranda hyökkää yhtäkkiä hänen kimppuunsa. Elaine törmää Mirandaan autolla ja tappaa Mirandan ja pelastaa Caseyn. Casey nousee autoon ja Elaine ajaa pois talosta. Heidän ajaessaan metsästä nousee esiin useita tartunnan saaneita lapsia, muun muassa Leah. Kun Elaine joutuu paniikkiin, Casey alkaa tuijottaa tyhjyyteen kuten tartunnan saaneet lapset tekivät, ja elokuva päättyy jättäen katsojat miettimään, onko Casey saanut tartunnan.</w:t>
      </w:r>
    </w:p>
    <w:p>
      <w:r>
        <w:rPr>
          <w:b/>
        </w:rPr>
        <w:t xml:space="preserve">Tulos</w:t>
      </w:r>
    </w:p>
    <w:p>
      <w:r>
        <w:t xml:space="preserve">Kuka lähtee Mirandan kanssa autoon?</w:t>
      </w:r>
    </w:p>
    <w:p>
      <w:r>
        <w:rPr>
          <w:b/>
        </w:rPr>
        <w:t xml:space="preserve">Esimerkki 2.4392</w:t>
      </w:r>
    </w:p>
    <w:p>
      <w:r>
        <w:t xml:space="preserve">Pariisissa vuonna 1910 emokissa Duchess ja sen kolme pentua, Marie, Berlioz ja Toulouse, asuvat eläkkeellä olevan oopperadiivan Madame Adelaide Bonfamillen ja tämän englantilaisen hovimestarin Edgarin luona. Eräänä päivänä laatiessaan testamenttiaan asianajaja Georges Hautecourtin kanssa Madame ilmoittaa omaisuutensa jäävän kissoilleen niiden kuolemaan asti ja sen jälkeen Edgarille. Edgar kuulee tämän puhuvan putken kautta ja suunnittelee kissojen eliminoimista. Siksi hän rauhoittaa kissat niiden ruokaan sekoitetuilla unilääkkeillä ja lähtee maaseudulle hylätäkseen ne. Siellä hän joutuu kahden Napoleoniksi ja Lafayetteksi nimetyn koiran väijytykseen, ja kissat jäävät maaseudulle, kun Madame Adelaide, hiiri Roquefort ja hevonen Frou-Frou huomaavat niiden poissaolon. Aamulla herttuatar tapaa kujakissan nimeltä Thomas O'Malley, joka tarjoutuu opastamaan hänet ja kissanpennut Pariisiin. Ryhmä liftaa hetkeksi maitokärryn kyydissä, kunnes kuljettaja ajaa heidät pois. Myöhemmin, kun kissat ylittävät rautatien aallonmurtajan, he välttävät täpärästi vastaantulevan junan, mutta Marie putoaa jokeen ja O'Malley pelastaa hänet. O'Malleyn pelastavat kaksi englantilaista hanhea, Amelia ja Abigail Gabble, jotka kuljettavat kissat Pariisiin. Edgar palaa maalle noutamaan Napoleonilta ja Lafayetteltä omaisuutensa, sillä ne ovat ainoat todisteet, jotka voivat syyttää häntä. matkalla kaupungin katoilla kissat tapaavat O'Malleyn ystävän Scat Catin ja hänen muusikkonsa, jotka esittävät scat-laulun Ev'rybody Wants to Be a Cat. Kun bändi on lähtenyt, O'Malley ja Duchess keskustelevat läheisellä katolla kissanpentujen kuunnellessa ikkunalaudalla. Täällä herttuatar kieltäytyy O'Malleyn kosinnasta, koska hän on uskollinen Madamelle. Herttuatar ja kissanpennut palaavat Madamen kartanoon, mutta Edgar laittaa ne säkkiin ja valmistautuu lähettämään ne Timbuktuun, minkä jälkeen he ohjaavat Roquefortin hakemaan O'Malleyn. Hän tekee niin, ja O'Malley palaa kartanoon ja käskee Roquefortia etsimään Scat Catin ja hänen jenginsä. Tämän jälkeen kujakissat ja Frou-Frou taistelevat Edgaria vastaan, ja Roquefort vapauttaa Herttuattaren ja kissanpennut. Taistelun päätteeksi Edgar lukitaan omaan pakkauslaatikkoonsa ja lähetetään itse Timbuktuun. Madame Adelaiden testamentti kirjoitetaan uudelleen niin, että Edgar jää sen ulkopuolelle, ja Madame ilmaisee yllättyneensä Edgarin lähdöstä. Adoptoituaan OâMalleyn perheeseensä Madame perustaa hyväntekeväisyyssäätiön, jossa asuu Pariisin kulkukissoja (joita edustaa Scat Cat yhtyeineen, joka esittää laulunsa uudelleen).</w:t>
      </w:r>
    </w:p>
    <w:p>
      <w:r>
        <w:rPr>
          <w:b/>
        </w:rPr>
        <w:t xml:space="preserve">Tulos</w:t>
      </w:r>
    </w:p>
    <w:p>
      <w:r>
        <w:t xml:space="preserve">Ketä O'Malley pyytää vaimokseen?</w:t>
      </w:r>
    </w:p>
    <w:p>
      <w:r>
        <w:rPr>
          <w:b/>
        </w:rPr>
        <w:t xml:space="preserve">Esimerkki 2.4393</w:t>
      </w:r>
    </w:p>
    <w:p>
      <w:r>
        <w:t xml:space="preserve">Hänen vaimonsa tappaneesta väijytyksestä on kulunut vuosi, ja Bufordilla on yhä vaikeuksia käsitellä sitä. Vaimonsa haudalla hän murtuu ja kertoo vaimolleen katuvansa sitä, ettei ole ottanut huomioon tämän pyyntöä olla ryhtymättä sheriffiksi.Buford vierailee Tennesseen poliisilaitoksella selvittääkseen, miksi Sam Norris ei ole vankilassa. Hänelle kerrotaan, ettei heillä ole todisteita Witteria vastaan. Pinky Dobson on halvaantunut, ja hänen tyttöystävänsä perui Witteria syyttävän lausuntonsa. Bufordin ystävä, asianajaja Lloyd Tatum, kehottaa Bufordia olemaan kärsivällinen ja antamaan TBI:n tehdä työnsä. New Yorkissa Witter kertoo pomolleen, että hän aikoo vihdoin sopia Bufordin kanssa lopullisesti. Pomo sanoo Witterille, että hänen pitäisi hyväksyä, että Pusser löi hänet, ja antaa asian olla. Witterin virheiden vuoksi hän joutuu luovuttamaan 25 prosenttia alueestaan.Kun Buford ja Grady tarkkailevat O. Q. Tealin ja hänen veljensä Udellin johtamaa viinanpolttolaitosta, Buford näkee, kuinka O. Q. pahoinpitelee poikaansa Robbya. Buford puuttuu asiaan ja hakkaa O. Q:n samalla tavalla. Räjäytettyään tislaamon hän vie Robbyn orpokotiin. Toimistossaan Buford löytää viestin Luan Paxtonilta, prostituoidulta, joka auttoi Bufordia voittamaan osavaltiorajojen jengin. Kun Buford tapaa tämän hotellissa, hän yllättyy, kun tämä kertoo työskentelevänsä nykyään kiinteistöalalla. Kotona Bufordin isä Carl kertoo Bufordille, että hänelle on kertynyt liikaa kuluja sheriffinä, ja Buford sanoo pyytävänsä palkankorotusta uudelleenvalinnan jälkeen. Carl kysyy, haluaako Buford todella pysyä sheriffinä, ja Buford sanoo, että se on ainoa asia, jonka hän osaa. seuraavana aamuna O. Q:n asianajaja French vaatii häntä luopumaan syytteistä O. Q:ta vastaan välttääkseen syytteet poliisiväkivallasta; Buford kieltäytyy. Hardinin piirikunnan seriffi Clegg pyytää Bufordia tutkimaan uutta klubia, 3 Deucesia, joka sijaitsee kunnan ulkopuolisella alueella. Kun Buford vastahakoisesti suostuu, kolme poikaa varastaa hänen autonsa ja lähtee ajelulle. Kun Buford ja Clegg saavat heidät kiinni, Buford laittaa heille käsiraudat ja pakottaa heidät siivoamaan oikeustalon nurmikon. French vastustaa, mutta Buford sanoo, että vaihtoehto olisi paljon pahempi. Todistaja soittaa Witterille, joka tajuaa voivansa käyttää tätä vaalien kaatamiseen. 3 Deuces -baarissa Buford pettyy nähdessään, että Luan työskentelee prostituoituna. Omistaja näkee hänen puhuvan Bufordille ja kiduttaa häntä. Witter on vihainen siitä, että Witter on avannut baarin ilman suostumustaan, ja Witterin pomo pakottaa hänet sulkemaan sen.Bufordin ja Frenchin on määrä väitellä, mutta Buford lähtee, kun ruumis löytyy; Lloyd puhuu hänen puolestaan. Kun ruumis paljastuu Luanin ruumiiksi, Buford ryntää 3 Deuces -ravintolaan, käskee kaikkia poistumaan ja polttaa sen. Vaalipäivänä Carl kertoo Bufordille hävinneensä. Witter palaa kotiin riemuissaan. Buford kertoo sihteerilleen hakevansa tiepoliisiksi, ja hänen vanhempansa ovat huolissaan taloudestaan. Kun Tealin veljekset aloittavat tappelun Bufordin kanssa, uusi sheriffi varoittaa Bufordia aiheuttamasta ongelmia. Hätääntyneenä Buford käy vaimonsa haudalla, jossa hänen tyttärensä Dwana vakuuttaa hänelle, että kaikki järjestyy.Hollywood-tuottaja Mel Bascum innostuu uutisista allekirjoittamaan elokuvasopimuksen. Vaikka Buford on vastahakoinen, hän suostuu. Wit on harmissaan siitä aiheutuvasta julkisuudesta, mutta hänen pomonsa käskee häntä jättämään asian sikseen. Buford ostaa lapsilleen minipyöriä, itselleen auton ja suunnittelee näyttelevänsä itseään seuraavassa elokuvassa. 3 Deuces -baarin roisto näkee hänet hänen tavattuaan tuottajia, ja Bufordin auto menettää sen jälkeen hallinnan ja kolaroi, jolloin hän kuolee; Dwana saapuu pian sen jälkeen paikalle ja itkee. Kun Witter ottaa yhteyttä pomoonsa keskustellakseen uusista liiketoimintamahdollisuuksista, pomo tappaa Witterin.</w:t>
      </w:r>
    </w:p>
    <w:p>
      <w:r>
        <w:rPr>
          <w:b/>
        </w:rPr>
        <w:t xml:space="preserve">Tulos</w:t>
      </w:r>
    </w:p>
    <w:p>
      <w:r>
        <w:t xml:space="preserve">Miksi Witterin on luovuttava alueestaan?</w:t>
      </w:r>
    </w:p>
    <w:p>
      <w:r>
        <w:rPr>
          <w:b/>
        </w:rPr>
        <w:t xml:space="preserve">Esimerkki 2.4394</w:t>
      </w:r>
    </w:p>
    <w:p>
      <w:r>
        <w:t xml:space="preserve">Vuonna 1998, kahdeksan vuotta edellisen elokuvan jälkeen, The Play Pals (Good Guys) on toipunut Chuckyn (äänenä Brad Dourif) murhien aiheuttamasta huonosta julkisuudesta. Yhtiö julkaisee uuden Good Guy -nukkesarjan ja kierrättää Chuckyn jäännökset. Sarjamurhaaja Charles Lee Rayn sielu asuu kuitenkin yhä jäännöksissä, ja Chucky herää pian henkiin. Chucky annetaan tietämättään Play Palsin toimitusjohtajalle Sullivanille, jonka Chucky tappaa. Sen jälkeen hän käyttää tietokonetietoja Andy Barclayn (Justin Whalin) siirtämiseksi muualle. 16-vuotias Andy Barclay (Justin Whalin) on yhä Chuckyn kanssa kohtaamiensa tapaamisten vaivaama, ja hänet on lähetetty Kentin sotilasakatemiaan, koska hän ei ole pärjännyt useissa sijaiskodeissa. Eversti Cochran (Dakin Matthews), koulun komentaja, ottaa Andyn vastahakoisesti kouluun, mutta neuvoo häntä unohtamaan "fantasiansa" nukesta. Andy ystävystyy kadettien Harold Aubrey Whitehurstin (Dean Jacobson), Ronald Tylerin (Jeremy Sylvers) ja Kristin DeSilvan (Perrey Reeves) kanssa, joita kohtaan hän kehittää romanttisia tunteita. Hän tapaa myös Brett C. Sheltonin (Travis Fine), everstiluutnantin, joka kiusaa kadetteja, erityisesti Andya, rutiininomaisesti.Pian Andyn saapumisen jälkeen Tyleria pyydetään toimittamaan paketti hänen huoneeseensa. Tyler tajuaa, että paketti sisältää uuden lelun, ja innoissaan hän vie sen kellariin avatakseen sen, mutta Chucky räjähtää paketista irti. Muistaen säännön, jonka mukaan Chucky voi riivata ensimmäisen henkilön, joka saa tietää hänen todellisen luonteensa (ja koska hänellä on uusi ruumis, sen ei tarvitse olla Andy), hän kertoo Tylerille salaisuutensa, mutta juuri kun Chucky on aikeissa riivata hänet, Cochran keskeyttää heidät ja vie nuken pois. Cochran heittää Chuckyn roska-autoon, mutta Chucky pakenee houkuttelemalla kuljettajan auton puristimeen ja murskaa hänet. Sinä yönä Chucky hyökkää Andyn kimppuun ja kertoo suunnitelmistaan Tylerin sielun valtaamiseksi. Mutta ennen kuin Andy ehtii hyökätä Chuckyn kimppuun, Shelton tulee sisään ja ottaa nuken häneltä. Andy yrittää saada nuken takaisin hiipimällä Sheltonin huoneeseen, mutta Shelton saa hänet kiinni itse teosta. Kun Shelton huomaa nuken kadonneen, hän epäilee sitä varastetuksi ja pakottaa kaikki kadetit rangaistukseksi tekemään harjoituksia pihalla. Andy yrittää tuloksetta varoittaa Tyleria Chuckysta. Eräässä vaiheessa Chucky houkuttelee Tylerin leikkimään piilosta Cochranin toimistossa, jossa hän yrittää jälleen riivata pojan. De Silva ja hetkeä myöhemmin Cochran itse keskeyttävät heidät. Kun kadetit lähtevät, Cochrane kohtaa yhtäkkiä veitsellä varustautuneen Chuckyn. Tästä aiheutuva shokki aiheuttaa Cochranille kohtalokkaan sydänkohtauksen.Cochranin kuolemasta huolimatta kersantti Clark julistaa, että koulun vuotuiset sotapelit jatkuvat suunnitelmien mukaan, ja Andy ja Shelton ovat samassa joukkueessa. Chucky kuitenkin korvaa salaa punaisen joukkueen maaliluodit elävillä ammuksilla. Kun simulaatio alkaa, Chucky käy Ronaldin kimppuun ja uhkailee poikaa, kun tämä kieltäytyy osallistumasta. Ronald puukottaa Chuckya taskuveitsellä ja pakenee etsiessään Andya. Chucky hyökkää sitten Kristenin kimppuun ja pitää häntä panttivankina yrittäen houkutella joukkueet taistelemaan toisiaan vastaan Kristenin pelastamiseksi. Chucky pakottaa Andyn vaihtamaan Kristenin Tyleriin.Yhtäkkiä Punainen tiimi laskeutuu alueelle ja avaa huomaamattaan tulen elävillä ammuksillaan. Shelton kuolee ristitulessa. Kaaoksen keskellä Tyler pakenee nopeasti, mutta ennen kuin hän lähtee takaa-ajoon, Chucky heittää elävän kranaatin riitelevien kadettien päälle. Whitehurst tunnistaa vaaran, hyppää rohkeasti kranaatin päälle ja uhrautuu pelastaakseen muut. Andy ei ehdi surra ystäväänsä, ja hän lähtee Chuckyn perään Kristenin ollessa lähellä perässä. lopulta takaa-ajo johtaa ryhmän läheisen tivolin väärennettyyn kummitustaloon. Ronald yrittää saada vartijan auttamaan häntä, mutta Chucky tappaa vartijan ruudun ulkopuolella ja sieppaa Ronaldin. Sitä seuranneessa lähitaistelussa Chucky ampuu Kristeniä jalkaan, ja Andy jää taistelemaan Chuckya vastaan yksin. Kun Tyler vahingossa tyrmätään, Chucky käyttää tilaisuutta hyväkseen ja riivaa hänet, mutta Andy puuttuu tilanteeseen ja ampuu häntä useita kertoja. Raivostuneena Chucky yrittää kuristaa Andyn, mutta Andy leikkaa Tylerin veitsellä Chuckyn käden irti ja pudottaa hänet jättimäiseen tuulettimeen, joka leikkaa hänet palasiksi. Tämän jälkeen poliisi vie Andyn kuulusteltavaksi, kun taas Kristen viedään läheiseen sairaalaan.</w:t>
      </w:r>
    </w:p>
    <w:p>
      <w:r>
        <w:rPr>
          <w:b/>
        </w:rPr>
        <w:t xml:space="preserve">Tulos</w:t>
      </w:r>
    </w:p>
    <w:p>
      <w:r>
        <w:t xml:space="preserve">Mikä oli Cochranin järkytys, kun hän kohtasi veitsen heiluttaman Chuckyn?</w:t>
      </w:r>
    </w:p>
    <w:p>
      <w:r>
        <w:rPr>
          <w:b/>
        </w:rPr>
        <w:t xml:space="preserve">Esimerkki 2.4395</w:t>
      </w:r>
    </w:p>
    <w:p>
      <w:r>
        <w:t xml:space="preserve">Navin R. Johnson (Steve Martin) on tyhmäpäinen valkoinen mies, jonka köyhä eteläisen maaseudun musta perhe adoptoi lapsena. Hän ei ole koskaan osannut seurata Rhythm and Bluesin tai Gospelin tahtia, mutta eräänä päivänä nuorena miehenä hän kuulee radiosta Lawrence Welkin kappaleen, jonka tahtiin hän pystyy seuraamaan ja tajuaa, että maailmassa on muutakin kuin heidän kahden huoneen hökkeli, jossa he asuvat, ja hän päättää lähteä maailmalle etsimään onneaan. hän liftaa St. Louisiin, jossa selvästi juutalainen huoltoaseman omistaja, herra Hartounian (Jackie Mason), antaa hänelle töitä ja takahuoneen, jossa hän voi asua. Navin alkaa lähettää vähän rahaa kotiin adoptioperheelleen aina kun voi. Pumpatessaan bensaa Navin keksii ratkaisun nopeasti puhuvalle myyntimiesasiakkaalle, jonka silmälasit liukuvat jatkuvasti pois nenästä. Kyseessä on lankasilmukka, jossa on nenätuki. Kiitollinen mies uskoo voivansa markkinoida keksintöä ja lupaa Navinille 50 prosenttia mahdollisesta voitosta. Navin pääsee paikalliseen puhelinluetteloon, josta hullu aseenomistaja (M. Emmet Walsh) valitsee hänet sattumanvaraisesti murhan kohteeksi. Navinia ammutaan, mutta hän onnistuu pakenemaan ja päätyy tivolin asuntovaunuun, joka on matkalla pois kaupungista.Navin saa töitä tivolin painonmittaajana ja menettää neitsyytensä stunttipelurinaista vastaan. Hän tapaa ja rakastuu karnevaalivierailijaan, kosmetologina työskentelevään Marieen (Bernadette Peters). He menevät hetken mielijohteesta naimisiin ensimmäisellä laillisesti valtuutetulla henkilöllä, jonka he löytävät suorittamaan seremonian, joka sattuu olemaan musta noitatohtori. myyntimies jäljittää Navinin yksityisetsivän kanssa, joka sattuu olemaan sekopäinen salamurhaaja, joka on menettänyt järkensä. Navinin keksintö on ollut valtava menestys ja Navin alkaa saada shekkejä suurista rahasummista. Hän palkkaa palvelijoita ja ostaa sitten ylellisen kartanon. Juuri kun näyttää siltä, ettei elämä voi enää parantua, Opti-Grab -laitteen ostajat haastavat hänet oikeuteen. Ilmeisesti se saa käyttäjänsä siristämään silmiään. Navin menettää kaikki rahansa, ja hänestä tulee koditon pummi. Marie jättää hänet, ja Navin sydän murtuu. elokuvan lopussa hänen musta perheensä ja Marie löytävät hänet slummista. Ilmeisesti hänen kasvatti-isänsä oli sijoittanut Navinin eri töistä kotiin lähettämät suhteellisen vaatimattomat rahasummat, ja perheellä menee nyt paljon paremmin. Loppukohtauksessa näemme, että he ovat rakentaneet paljon suuremman maalaamattoman hökkelin vanhan tilalle.</w:t>
      </w:r>
    </w:p>
    <w:p>
      <w:r>
        <w:rPr>
          <w:b/>
        </w:rPr>
        <w:t xml:space="preserve">Tulos</w:t>
      </w:r>
    </w:p>
    <w:p>
      <w:r>
        <w:t xml:space="preserve">Kenet Navin nai?</w:t>
      </w:r>
    </w:p>
    <w:p>
      <w:r>
        <w:rPr>
          <w:b/>
        </w:rPr>
        <w:t xml:space="preserve">Esimerkki 2.4396</w:t>
      </w:r>
    </w:p>
    <w:p>
      <w:r>
        <w:t xml:space="preserve">Arvostelujen perusteella on selvää, että monet ihmiset eivät ymmärtäneet elokuvaa. Kirjoitan tämän yrittäessäni selittää sitä niille, jotka ovat jo nähneet elokuvan. John (Scott Adkins) näyttää heräävän koomasta 9 kuukauden jälkeen - tai niin hänelle ainakin kerrotaan - ja muistaa yhä tuoreeltaan, kuinka Deveraux-niminen mies (Jean-Claude Van Damme) tappoi raa'asti hänen perheensä. Totuus on kuitenkin se, että tämä John on uusi klooni, johon on istutettu muistoja olemattomasta perheestä. Ilmeisesti myös tappamista ei koskaan tapahtunut. FBI-agentilla (Rus Blackwell) on Johnille "kysymyksiä" heti herättyään, hän näyttää hänelle kuvan tappajasta ja antaa Johnille nimen. Tämän kaiken tarkoituksena on saada John luulemaan, että hänellä on vapaa tahto ja saada hänet haluamaan metsästää ja tappaa Deveraux. Hallitus etsii Deveraux'ta kipeästi, koska hän johtaa maanalaista järjestöä, joka vapauttaa Johnin kaltaisia klooneja hallitukselta ja kertoo heille totuuden ja antaa heille takaisin vapaan tahdon poistamalla mahdolliset väärät muistot. Kun John lähtee tutkimusmatkalle, hän tapaa ihmisiä, joita hän ei ole koskaan ennen nähnyt (ilmeisesti hän on juuri syntynyt), mutta jotka tuntuvat tunnistavan hänet. Tässä vaiheessa emme tiedä vielä paljonkaan taustatarinasta, joten on todellinen mysteeri, kun saamme muutamaan otteeseen kuulla, että John voi ilmeisesti olla hyvin väkivaltainen. Ensin kuulemme hänen entiseltä tyttöystävältään, että hän hakkasi kerran miehen puolikuoliaaksi sen klubin edessä, jossa hän työskentelee (minkä takia hän ei ole enää tervetullut sinne), sitten tapaamme jossakin varastorakennuksessa kaverin, joka näyttää kauhean epämuodostuneelta pelottelulta, joka ilmeisesti on Johnin tekosia ja paljastuu, että John tappoi hyvän ystävänsä! Lopulta John löytää entisen klooninsa, ja asiat selkiytyvät: edellinen John oli lähetetty samaan tehtävään - tosin ilman vääriä muistoja perheen perustamisesta. Deveraux on vapauttanut tämän Johnin ja työskennellyt hänelle jonkin aikaa, kunnes hän tunsi olevansa nyt hallituksen sijaan Deveraux'n orja ja jätti hänet. Samaan aikaan Deveraux ja hänen alokkaansa jahtaavat myös Johnia ja pitävät häntä petturina, joka jätti heidät. Kun meidän John tappaa Magnuksen, häntä jahtaavan kaverin (Andrei Arlovski), löytää ensimmäisen Johnin ja tappaa hänet (koska hän hyökkäsi tytön kimppuun, en ole itse varma miksi), asiat muuttuvat. Hän antaa Deveraux'n miesten vangita itsensä ja saa vihdoin tietää todellisen totuuden. He tarjoavat hänelle mahdollisuutta poistaa väärät muistot, mihin hän aluksi suostuu. Kun hän on kuitenkin menettämässä vaimonsa ja tyttärensä muistot, hän sekoaa ja ryhtyy sen sijaan tappamaan pitäen muistojaan todellisina. Loppujen lopuksi hallitus näyttää siis onnistuneen suunnitelmassaan, jonka mukaan Deveraux'n läpivieminen oli avainasemassa, kun kloonista haluttiin tehdä henkilökohtainen asia. He eivät kuitenkaan osanneet ennakoida, että John pitää hallitusta myös vastuussa tuskastaan, olipa Deveraux tappanut hänen perheensä tai ei: jos hän tappoi, hallitus lavasti hänet siihen saadakseen hänet haluamaan tappaa Deveraux'n. Johnille se on sama asia. Sen jälkeen kun Deveraux antoi itsensä tappaa, John on nyt muiden universaalisotilaiden arvostettu johtaja. Tarina joutuu lopussa virran kiihdytykseen, koska ilmeisesti he menivät hakemaan viimeisen kontin joka piti lähettää "ylävirtaan" ja joka sisälsi viimeiset laitteet joita tarvitaan ihmisten kloonaamiseen. Kun John tapaa jälleen FBI-agentin, hän ei ole yksin. Agentti porskuttaa saavutuksestaan (antamalla Johnille valemuistoja), mutta John tappaa hänet... ja korvaa agentin kloonilla. Siitä voimme arvata, millainen taistelu seuraa, mutta oletan, että se tosiaan on osa tulevaa elokuvaa.</w:t>
      </w:r>
    </w:p>
    <w:p>
      <w:r>
        <w:rPr>
          <w:b/>
        </w:rPr>
        <w:t xml:space="preserve">Tulos</w:t>
      </w:r>
    </w:p>
    <w:p>
      <w:r>
        <w:t xml:space="preserve">joka tappoi hyvän ystävänsä?</w:t>
      </w:r>
    </w:p>
    <w:p>
      <w:r>
        <w:rPr>
          <w:b/>
        </w:rPr>
        <w:t xml:space="preserve">Esimerkki 2.4397</w:t>
      </w:r>
    </w:p>
    <w:p>
      <w:r>
        <w:t xml:space="preserve">Elokuva kertoo Ramanasta (Vijayakanth), joka päättää poistaa korruption kokonaan oppilaidensa avulla, jotka nyt työskentelevät eri valtion virastoissa. Syy tähän voimakkaaseen päätökseen kerrotaan takaumissa. Ramana on onnellinen professori vaimonsa (jota näyttelee Simran) ja tyttärensä kanssa. Ja eräänä päivänä, kun Ramana on menossa tekemään ostoksia, koko naapurusto romahtaa jonkin rakennusvirheen vuoksi ja monet asukkaat, mukaan lukien Simran ja hänen tyttärensä, menettävät henkensä. Ramana ryntää hallituksen virkamiesten luo, kun hän saa tietää, että kaikki tämä johtui yhdestä henkilöstä, nimittäin Vijayanista, teollisuusmiehestä, jolla on tarvittavat todisteet. Mutta kun hän huomaa, että virkamiehet, jotka ovat korruptoituneet läpikotaisin, ovat pelkkiä marionetteja Vijayanin käsissä, hän turhautuu tilanteeseen, ja tämä saa hänet perustamaan ACF:n (Anti Corruption Force). 15 Thasildaria on kadonnut, ja poliisi huomaa, että 14 heistä on vapautettu kolmen päivän kuluttua, mutta yksi heistä on tapettu. He löytävät kuolleen thasildarin ruumiin lisäksi joitakin tiedostoja ja nauhan. Näissä tiedostoissa on yksityiskohtaiset tiedot siitä, miksi 15 thasildaria oli siepattu ja miksi yksi heistä murhattiin, ja niissä on teksti ACF. Poliisi on ymmärtänyt, että nämä miehet olivat lahjontaan syyllistyneitä thasildareita ja että he olivat korruptoituneiden thasildarien listan 15 parasta. ACF lähettää nauhan ja viestin, että he jatkavat korruptoituneiden virkamiesten kidnappaamista kaikissa ministeriöissä ja että korruptoitunut numero 1 tuomitaan kuolemaan korruption vastaisten joukkojen lain mukaan. korruptoituneet virkamiehet ovat peloissaan. He ilmoittavat ilmoituksensa. Hetken aikaa laittomia liiketoimia ei tehdä, mutta korruptio jatkuu pian yhteiskunnassa, koska paikallinen väkijoukko uhkaa allekirjoittaa laittomia asiakirjoja ja ottaa lahjuksia vastaan. Samaan aikaan ACF toteaa, että Vijayan on korruption todellinen syypää. Sitten kidnappaus jatkuu. Lopulta Yugi Sethun näyttelemän poliisin avulla, joka ottaa tämän tapauksen haltuunsa, he löytävät ACF:lle työskentelevät opiskelijat, ja heitä kidutetaan sellissä, jotta he paljastaisivat johtajansa nimen. Nähtyään oppilaidensa kärsivän Ramana antautuu poliisille ja pyytää poliisia vapauttamaan oppilaat. Huipentumassa Ramana kuitenkin tappaa Vijayanin, ja heti seuraavana päivänä Ramana hirtetään poliisin toimesta syytettynä useista Ramanan ja hänen oppilaidensa tekemistä murhista.</w:t>
      </w:r>
    </w:p>
    <w:p>
      <w:r>
        <w:rPr>
          <w:b/>
        </w:rPr>
        <w:t xml:space="preserve">Tulos</w:t>
      </w:r>
    </w:p>
    <w:p>
      <w:r>
        <w:t xml:space="preserve">Kuka oli tämän korruptioskenaarion takana?</w:t>
      </w:r>
    </w:p>
    <w:p>
      <w:r>
        <w:rPr>
          <w:b/>
        </w:rPr>
        <w:t xml:space="preserve">Esimerkki 2.4398</w:t>
      </w:r>
    </w:p>
    <w:p>
      <w:r>
        <w:t xml:space="preserve">Quick Gun Murugun on asenteellinen lännenparodia, jossa on outoja lauluja, törkeää melodraamaa ja hulluja toimintakohtauksia, kuten klassinen kaksintaistelu liikenneruuhkassa. Elokuva kertoo tarinan Quick Gun Murugunista - eteläintialaisesta karmasta cowboysta, jonka tehtävänä on suojella ja lehmiä. Kun vastassa on maailmaa valloittava arkkipaha ravintoloitsija, joka haluaa luoda naudanlihaa käyttävän McDosa-ketjun, Quick Gun ryhtyy eeppiseen taisteluun kasvissyönti vs. ei-kasvisyönti, joka ulottuu ajassa ja paikassa, pienestä eteläintialaisesta kylästä Intian taivaaseen ja lopulta kosmopoliittiseen Mumbaihin 15 vuoden ajan.</w:t>
      </w:r>
    </w:p>
    <w:p>
      <w:r>
        <w:rPr>
          <w:b/>
        </w:rPr>
        <w:t xml:space="preserve">Tulos</w:t>
      </w:r>
    </w:p>
    <w:p>
      <w:r>
        <w:t xml:space="preserve">Quick Gun Murugan on kotoisin Etelä-Intiasta ja muuttaa mihin suurkaupunkiin?</w:t>
      </w:r>
    </w:p>
    <w:p>
      <w:r>
        <w:rPr>
          <w:b/>
        </w:rPr>
        <w:t xml:space="preserve">Esimerkki 2.4399</w:t>
      </w:r>
    </w:p>
    <w:p>
      <w:r>
        <w:t xml:space="preserve">Albert Dehousse on kasvanut sankariromaanien parissa, mutta valitettavasti hänen elämänsä ei ole aivan yhtä jännittävää. Albert asuu Pohjois-Ranskassa kylässä äitinsä kanssa, joka elää ensimmäisen maailmansodan sankarina kuolleen miehensä muistoksi. Toinen maailmansota menee kaksikon ohi, sillä Albertia ei kutsuta sotilaskutsuntoihin, koska hän on sotalesken ainoa lapsi, ja häneltä evätään mahdollisuus tulla sankariksi. Hän nai vastarintaliikkeen jäsenen tyttären ja jättää perheensä ja avioliittonsa Pariisiin, jossa sankareita todella juhlitaan.</w:t>
      </w:r>
    </w:p>
    <w:p>
      <w:r>
        <w:rPr>
          <w:b/>
        </w:rPr>
        <w:t xml:space="preserve">Tulos</w:t>
      </w:r>
    </w:p>
    <w:p>
      <w:r>
        <w:t xml:space="preserve">Mitä hän jättää jälkeensä perheensä lisäksi?</w:t>
      </w:r>
    </w:p>
    <w:p>
      <w:r>
        <w:rPr>
          <w:b/>
        </w:rPr>
        <w:t xml:space="preserve">Esimerkki 2.4400</w:t>
      </w:r>
    </w:p>
    <w:p>
      <w:r>
        <w:t xml:space="preserve">Vuosia edellisen elokuvan tapahtumien jälkeen paroni Wolf von Frankenstein (Basil Rathbone), hirviön luoneen Henry Frankensteinin poika, muuttaa vaimonsa Elsan (Josephine Hutchinson) ja nuoren poikansa Peterin (Donnie Dunagan) kanssa perheen linnaan. Wolf haluaa puhdistaa isänsä maineen, mutta huomaa, että se on vaikeampaa kuin hän luuli, kun hän kohtaa kyläläisten vihamielisyyttä. Perheensä lisäksi Wolfin ainoa ystävä on paikallinen poliisi, komisario Krogh (Lionel Atwill), jolla on tekokäsi, sillä hänen oikea kätensä on "revitty juurineen irti", kun hän kohtasi hirviön lapsena.Tutkiessaan isänsä linnaa Wolf tapaa Ygorin (Béla Lugosi), mielipuolisen sepän, joka on selvinnyt hirttämisestä haudanryöstön takia ja jolla on sen seurauksena epämuodostunut kaula. Wolf löytää hirviön koomassa olevan ruumiin hautakammiosta, johon hänen isoisänsä ja isänsä oli haudattu; isän sarkofagissa lukee "Henrich von Frankenstein." Wolf löytää hirviön: Maker of Monsters" liitukirjoituksella. Hän päättää herättää hirviön henkiin todistaakseen, että hänen isänsä oli oikeassa, ja palauttaakseen perheensä kunnian. Wolf käyttää taskulamppua raaputtaakseen sanan "Monsters" pois arkusta ja kirjoittaakseen sen viereen "Men". Kun Hirviö (Boris Karloff) herätetään henkiin, se vastaa vain Ygorin käskyihin ja tekee sarjan murhia; uhrit olivat kaikki valamiehiä Ygorin oikeudenkäynnissä. Wolf saa tämän selville ja kohtaa Ygorin. Wolf ampuu Ygoria ja ilmeisesti tappaa hänet. Hirviö sieppaa kostoksi Wolfin pojan, mutta ei pysty tappamaan lasta. Krogh ja Wolf ajavat hirviön takaa läheiseen laboratorioon, jossa syntyy kamppailu, jonka aikana hirviö repii Kroghin tekokäden. Wolf kiikkuu köyden varassa ja tyrmää hirviön laboratorion alla olevaan sulaan rikkikuoppaan ja pelastaa poikansa.Elokuva päättyy siihen, kun kylä kääntyy kannustamaan Frankensteinin perhettä, kun he lähtevät junalla. Näemme myös, että Kroghilla on uusi tekokäsi. Wolf jättää Frankensteinin linnan avaimet kyläläisille.</w:t>
      </w:r>
    </w:p>
    <w:p>
      <w:r>
        <w:rPr>
          <w:b/>
        </w:rPr>
        <w:t xml:space="preserve">Tulos</w:t>
      </w:r>
    </w:p>
    <w:p>
      <w:r>
        <w:t xml:space="preserve">Kuka on Suden ainoa ystävä?</w:t>
      </w:r>
    </w:p>
    <w:p>
      <w:r>
        <w:rPr>
          <w:b/>
        </w:rPr>
        <w:t xml:space="preserve">Esimerkki 2.4401</w:t>
      </w:r>
    </w:p>
    <w:p>
      <w:r>
        <w:t xml:space="preserve">Dan Burns (Steve Carell) on sanomalehden neuvoja antava kolumnisti, leski ja kolmen tyttärensä yksinhuoltaja. Perhe matkustaa hänen vanhempiensa (Dianne Wiest ja John Mahoney) Rhode Islandin rönsyilevään kotiin vuosittaisiin sukukokouksiin. Mukana ovat myös Danin sisko ja veli perheineen sekä Danin nuorempi veli Mitch (Dane Cook). saapumista seuraavana aamuna Dan tapaa kirjakaupassa Marien (Juliette Binoche). He jakavat muffinssin ja keskustelevat sydämellisesti, vaikka Marie varoittaa Dania varovasti, että hänellä on poikaystävä. Dan palaa vanhempiensa kotiin ja ilmoittaa, että hän on "tavannut jonkun". Veli Mitch esittelee uuden tyttöystävänsä Annien. Kappas, Danin Marie onkin Mitchin Annie. Dan on lannistunut ja vastustaa isänsä parisuhdeneuvoja, jotka koskevat oman miehen etsimistä.Dan suostuu vastentahtoisesti neljän hengen illalliselle heidän aikoinaan epämiellyttävän lapsuudenystävänsä, "sikanaamaisen" Ruthien (Emily Blunt) kanssa. Marie tarkkailee mustasukkaisesti Dania ja Ruthieta. Seuraavana aamuna Dan kärsii naisen "rangaistuksen" myöhäisestä yöstä Ruthien kanssa syömällä palaneita pannukakkuja, joita Marie hänelle tarjoilee. Marie ja Dan tapaavat jutellakseen keilaradalla. Tapaaminen kehittyy treffeiksi ja lopulta intohimoiseksi suudelmaksi, mutta valitettavasti Danin koko perhe saapuu keilaamaan. Mitch lyö Dania kasvoihin, ja Marie kiirehtii ulosHistoria ratkeaa siten, että Dan ja hänen tyttärensä lähtevät New Yorkiin, josta he lopulta löytävät Marien kuntosalilta. Ottaessaan katsekontaktin Marieen Dan kertoo voice-overilla neuvopalstansa lukijoille, että sen sijaan, että he vain suunnittelisivat elämäänsä, heidän pitäisi "suunnitella tulevansa yllätetyiksi".Elokuva päättyy, kun Dan ja Marie juhlivat häitään vanhempiensa Rhode Islandin kodissa ja Mitch tanssii onnellisena Ruthien kanssa.</w:t>
      </w:r>
    </w:p>
    <w:p>
      <w:r>
        <w:rPr>
          <w:b/>
        </w:rPr>
        <w:t xml:space="preserve">Tulos</w:t>
      </w:r>
    </w:p>
    <w:p>
      <w:r>
        <w:t xml:space="preserve">Missä Dan ja Marie juhlivat häitään elokuvan lopussa?</w:t>
      </w:r>
    </w:p>
    <w:p>
      <w:r>
        <w:rPr>
          <w:b/>
        </w:rPr>
        <w:t xml:space="preserve">Esimerkki 2.4402</w:t>
      </w:r>
    </w:p>
    <w:p>
      <w:r>
        <w:t xml:space="preserve">Kolmekymppinen bussikuski esiintyy kitaransa kanssa Grafton Streetillä, Dublinin ostosalueella, ja jahtaa miestä, joka varastaa hänen rahansa. Nuori tšekkiläinen kukkamyyjä puhuu hänen musiikkinsa houkuttelemana hänelle hänen lauluistaan. Hän ilahtuu kuullessaan, että mies korjaa pölynimureita, ja vaatii tätä korjaamaan hänen rikkinäisen pölynimurinsa. Seuraavana päivänä nainen palaa rikkinäisen imurinsa kanssa ja kertoo miehelle, että hän on myös muusikko. musiikkikaupassa, jossa tšekkiläisnainen soittaa säännöllisesti pianoa, mies opettaa tälle yhden kappaleistaan ("Falling Slowly"); he laulavat ja soittavat yhdessä. Mies kutsuu naisen isänsä kauppaan, ja bussissa kotiin vastailee musiikillisesti naisen kysymykseen siitä, mistä hänen laulunsa kertovat: pitkäaikaisesta tyttöystävästä, joka petti häntä ja jätti sitten ("Broken Hearted Hoover Fixer Sucker Guy"). kaupassa mies esittelee naisen isälleen ja vie hänet huoneeseensa, mutta kun mies pyytää naista jäämään yöksi, nainen tuntee itsensä loukatuksi ja lähtee. Seuraavana päivänä he tekevät sovinnon ja viettävät viikon kirjoittamalla, harjoittelemalla ja äänittämällä kappaleita. Nainen harjoittelee sanoituksia yhteen hänen kappaleistaan ("If You Want Me") ja laulaa itsekseen kävellessään kadulla; juhlissa ihmiset esittävät improvisoidusti (muun muassa "Gold"), mies työstää "Lies" -kappaletta, joka kertoo hänen entisestä tyttöystävästään, joka muutti Lontooseen. Nainen rohkaisee miestä voittamaan naisen takaisin. Kutsuttuaan naisen kotiin mies saa selville, että naisella on pikkulapsi ja hän asuu äitinsä kanssa. Mies päättää muuttaa Lontooseen, mutta hän haluaa äänittää demon kappaleestaan mukaansa ja pyytää naista äänittämään sen hänen kanssaan. He hankkivat pankkilainan ja varaavat aikaa äänitysstudiosta. mies saa tietää, että naisella on aviomies Tšekissä. Kun mies kysyy, rakastaako nainen yhä miestään, nainen vastaa tšekiksi: "Miluju tebe"[4], mutta kieltäytyy ujosti kääntämästä. Kun he ovat rekrytoineet bändin muista bussimiehistä, he menevät studioon äänittämään. He tekevät vaikutuksen Eamoniin, väsyneeseen studioinsinööriin, ensimmäisellä kappaleellaan ("When Your Mind's Made Up"). Aikaisin aamulla pidettävällä tauolla nainen löytää tyhjästä studiosta pianon ja soittaa miehelle yhden omista sävellyksistään ("The Hill"). kun koko yön kestänyt sessio on päättynyt, he kävelevät kotiin. Ennen kuin heidän tiensä eroavat, nainen paljastaa puhuneensa miehensä kanssa, ja tämä on tulossa asumaan hänen luokseen Dubliniin. Mies suostuttelee naisen viettämään viimeisen yönsä Dublinissa hänen kanssaan, mutta nainen seisoo miehen edessä, eikä mies löydä häntä hyvästelemään ennen lentoa. Hän soittaa demoa isälleen, joka antaa hänelle rahaa auttaakseen häntä asettumaan Lontooseen. Ennen lentokentälle lähtöä mies ostaa naiselle pianon ja järjestää sen toimituksen, minkä jälkeen hän soittaa entiselle tyttöystävälleen, joka iloitsee hänen lähestyvästä saapumisestaan. Naisen mies muuttaa Dubliniin, ja he tapaavat jälleen.</w:t>
      </w:r>
    </w:p>
    <w:p>
      <w:r>
        <w:rPr>
          <w:b/>
        </w:rPr>
        <w:t xml:space="preserve">Tulos</w:t>
      </w:r>
    </w:p>
    <w:p>
      <w:r>
        <w:t xml:space="preserve">Mihin mies aikoo asettua?</w:t>
      </w:r>
    </w:p>
    <w:p>
      <w:r>
        <w:rPr>
          <w:b/>
        </w:rPr>
        <w:t xml:space="preserve">Esimerkki 2.4403</w:t>
      </w:r>
    </w:p>
    <w:p>
      <w:r>
        <w:t xml:space="preserve">Joan Wilder (Kathleen Turner) on New Yorkissa asuva yksinäinen romanttisten romaanien kirjailija, jonka kustannustoimittaja uskoo odottavan romanttista sankaria kuten yhdessä hänen kirjoistaan. Eräänä päivänä Joan saa puhelun siskoltaan Elainelta, jonka antiikkiesineiden salakuljettajat, serkukset Ira (Zack Norman) ja Ralph (Danny DeVito) ovat siepanneet. Kun Joan lähtee asunnostaan tapaamaan päätoimittajaansa, hänelle ojennetaan edesmenneen lankomiehen lähettämä kartta sisältävä kirje. Palatessaan asuntoonsa hän löytää sen pengottuna ja asunnonvalvojan kuolleena. Puhelimessa Elaine käskee Joania lähtemään Kolumbiaan saamansa kartan kanssa, se on Elainen lunnaat.Lentäen Kolumbiaan Joan joutuu kiertämään tapaamispaikalta eversti Zolon (Manuel Ojeda), Elainen aviomiehen tappaneen miehen. Hän huijaa hänet nousemaan väärään bussiin, joka suuntaa syvälle maan sisäosiin Cartagenan rannikkokaupungin sijaan, jossa Elainea pidetään vankina. Kun Joan kysyy bussinkuljettajalta, minne he ovat menossa, hän aiheuttaa bussin kolarin. Muiden matkustajien kävellessä pois Joan joutuu Zolon uhkaamaksi, mutta hänet pelastaa amerikkalainen eksoottisten lintujen salakuljettaja Jack T. Colton (Michael Douglas), jonka jeeppi romuttuu bussiturmassa. Joan lupaa maksaa Jackille 375 dollaria matkashekkeinä, jotta tämä saa hänet ulos viidakosta ja puhelimen ääreen. Jack ja Joan matkustavat viidakossa ja pakoilevat samalla Zoloa, joka haluaa aarteen, johon kartta johtaa, ja jahtaa heitä sotilaspoliisien kanssa. Vietettyään yön piilossa marihuanan salakuljettajan pudonneessa C-47-koneessa he kohtaavat huumeparoni Juanin (Alfonso Arau), joka on Joanin romaanien suuri ihailija ja auttaa heitä pakenemaan Zoloa.Kaupungissa vietetyn tanssi-illan ja intohimoisen illan jälkeen Jack ehdottaa Joanille, että he etsisivät aarteen itse ennen kartan luovuttamista. He seuraavat vihjeitä ja löytävät valtavan smaragdin nimeltä El CorazÃ³n ("Sydän"). Jack ja Joan eivät tiedä, että he olivat käyttäneet Ralphin autoa matkan viimeisellä osuudella Ralphin nukkuessa takapenkillä. Ralph vie smaragdin heiltä aseella uhaten. Kun Zolo ilmestyy paikalle, Jack varastaa jalokiven takaisin, mutta Jack ja Joan ajetaan takaa jokeen ja he menevät vesiputouksen yli. He päätyvät raivoavan joen vastakkaisille puolille; Joanilla on kartta, mutta Jackilla smaragdi. Jack ohjaa Joanin Cartagenaan ja lupaa tavata hänet siellä.Cartagenassa Joan tapaa Elainea yhä pidättelevät Iran ja Ralphin, mutta vaihdon keskeyttää Zolo ja hänen miehensä, jotka ovat ottaneet myös Jackin kiinni. Jack luovuttaa smaragdin Zololle, mutta krokotiili puree Zolon käden irti ja nielee sen yhdessä smaragdin kanssa. Kun Zolon sotilaiden ja Iran jengin välillä käydään tulitaistelua, Joan ja Elaine ryntäävät turvaan Zolon takaa-ajamina. Jack yrittää estää krokotiilia pakenemasta, mutta päästää sen irti nähdessään, että Joan on vaarassa. Zolo hyökkää Joania kohti, joka lopulta väistää hänen hurjat veitseniskunsa ja tyrmää Zolon krokotiilikuoppaan. Ira ja hänen miehensä pakenevat, mutta Ralph jää jälkeen, kun viranomaiset saapuvat paikalle. Suudelman jälkeen Jack sukeltaa veteen krokotiilin perään ja jättää Joanin siskonsa kanssa. jonkin aikaa myöhemmin Joan on jälleen New Yorkissa toimittamassa uutta käsikirjoitusta, joka perustuu hänen seikkailuunsa. Kotiin palatessaan hän löytää Jackin odottamassa häntä purjeveneessä, joka on nimetty Joanin romaanien sankarittaren mukaan Angelinaksi, ja jolla on krokotiilin nahasta tehdyt saappaat. Hän myy smaragdin ja ostaa unelmiensa veneen. He lähtevät yhdessä matkaan ja suunnittelevat purjehtivansa maailman ympäri.</w:t>
      </w:r>
    </w:p>
    <w:p>
      <w:r>
        <w:rPr>
          <w:b/>
        </w:rPr>
        <w:t xml:space="preserve">Tulos</w:t>
      </w:r>
    </w:p>
    <w:p>
      <w:r>
        <w:t xml:space="preserve">Mitä Jack ehdottaa Joanille?</w:t>
      </w:r>
    </w:p>
    <w:p>
      <w:r>
        <w:rPr>
          <w:b/>
        </w:rPr>
        <w:t xml:space="preserve">Esimerkki 2.4404</w:t>
      </w:r>
    </w:p>
    <w:p>
      <w:r>
        <w:t xml:space="preserve">Elokuva alkaa kamppailulajiturnauksella, jossa ottelijat kilpailevat oikeudesta lähteä haastamaan Zetania (Christopher Lee), kuuluisaa velhoa, jolla on hallussaan erityinen valaistumisen kirja, jonka pitäisi sisältää kaiken maailman viisauden. Ylimielinen rähinöitsijä Cord (Jeff Cooper) voittaa jokaisen vastustajan, mutta hänet hylätään, koska hän taistelee kunniattomasti. Cord päättää seurata lopullista voittajaa Morthondia (Anthony de Longis) toivoen, että tämä voi johdattaa hänet Zetanin luokse.Kun ottelijat lepäävät, sokea huilisti (David Carradine) kävelee heidän ohitseen ja läheiseen rakennukseen. Cord seuraa sokeaa miestä ja näkee tämän hoitelevan helposti hänen kimppuunsa hyökänneen roistojoukon. Cord on vaikuttunut tämän taistelutaidoista ja pyytää sokeaa miestä opettajakseen. Sokea mies kieltäytyy; Cord seuraa häntä silti, mutta turhautuu tapaansa, jolla sokea mies opettaa oppituntejaan arvoituksin, ja pian heidän tiensä eroavat.Cord löytää Morthondin haavoittuneena ensimmäisestä oikeudenkäynnistä. Morthond pyytää Cordia auttamaan häntä lopettamaan kärsimyksensä ja jatkamaan etsintöjään Zetanin löytämiseksi. Cord tekee niin ja kohtaa apinamiesten heimon, jonka johtaja (David Carradine) on suuri taistelija. Cord haastaa ja lopulta voittaa apinamiehen, joka kertoo hänelle, miten hän löytää toisen koettelemuksen. matkalla Cord kohtaa suuren öljypadassa olevan miehen (Eli Wallach), joka yrittää liuottaa hänen ruumiinsa alaosaa. Mies toivoo lopettavansa seksuaaliset halunsa löytääkseen valaistumisen ja kutsuu Cordin mukaansa, mutta Cord lähtee heti pois.Matkallaan Cord näkee näyn Kuolemasta (Carradine), mutta häätää hengen osoittamalla pelottomuuttaan.Cord törmää sitten matkalaisten joukkoon, joka pitää festivaalia. Cord tapaa heidän johtajansa Chang-Shan (Carradine), joka tarjoutuu antamaan Cordin maata yhden vaimonsa Taran (Erica Creer) kanssa. Cord kieltäytyy siitä selibaattilupauksensa vuoksi ja haastaa Chang-Shan sen sijaan taisteluun. Kilpailu sovitaan seuraavaksi päiväksi; yön aikana Cordin telttaan liittyy Tara. He rakastelevat, ja Cord pyytää Taraa jäämään hänen kanssaan ikuisesti. Kun Cord seuraavana aamuna herää, hän huomaa, että koko joukko on lähtenyt ja että Tara on ristiinnaulittu.Yrittäessään löytää Chang-Shan Cord saapuu keidakselle, jossa hän tapaa jälleen sokean miehen. Cord pyytää häntä jälleen opettajakseen; sokea mies suostuu, ja he matkustavat yhdessä. Kohtaamiset köyhän lauttamiehen, rosvojoukon ja hemmotellun lapsen kanssa tarjoavat sokealle miehelle tilaisuuden opettaa Cordille muutaman elämänohjeen, ennen kuin heidän tiensä eroavat jälleen kerran.Cord löytää lopulta Chang-Shan ja hänen joukkonsa. Vaikka Cord pitää itseään, ei Chang-Shaa, vastuussa Taran kuolemasta, hän vaatii silti taistelemaan Chang-Shaa vastaan saadakseen selville Zetanin sijainnin. Taistelu päättyy tasapeliin, mutta Chang-Sha kertoo silti Cordille, miten Zetan löytyy.Cord pääsee saarelle, jossa Zetan asuu, ja kohtaa lahkon, joka suojelee valaistumisen kirjaa. Cord odottaa joutuvansa taistelemaan, mutta Zetan selittää, että Cord on läpäissyt koetukset ja on oikeutettu lukemaan kirjan. Hän jopa pyytää Cordia tulemaan hänen tilalleen kirjan uudeksi vartijaksi. Kun Cord avaa kirjan, hän huomaa, että sen sivut ovat pelkkiä peilejä; Zetan selittää, että viisauskirjaa ei ole olemassa ja että valaistumisen voi löytää vain itsestään. Cord lähtee nauraen pois, kieltäytyy ottamasta Zetanin paikkaa ja poistuu saarelta. Hän palaa takaisin sokean miehen luo, joka antaa Cordille huilunsa ja siirtää opettajan roolinsa Cordille.</w:t>
      </w:r>
    </w:p>
    <w:p>
      <w:r>
        <w:rPr>
          <w:b/>
        </w:rPr>
        <w:t xml:space="preserve">Tulos</w:t>
      </w:r>
    </w:p>
    <w:p>
      <w:r>
        <w:t xml:space="preserve">Kuka seuraa sokeaa miestä?</w:t>
      </w:r>
    </w:p>
    <w:p>
      <w:r>
        <w:rPr>
          <w:b/>
        </w:rPr>
        <w:t xml:space="preserve">Esimerkki 2.4405</w:t>
      </w:r>
    </w:p>
    <w:p>
      <w:r>
        <w:t xml:space="preserve">Brasilialaisessa Belo Quinton kylässä isä Andrew Kiernan, entinen tiedemies ja jesuiittapappi, joka tutkii oletettuja ihmeitä, tutkii verta itkevää Guadalupen neitsytpatsasta stigmat kokeneen isä Paulo Alameidan hautajaisissa. Andrew'n kerätessä todisteita nuori poika varastaa rukousnauhan isän kädestä. Myöhemmin poika myy sen torilla eräälle naiselle, joka lähettää sen Pittsburghissa asuvalle ateistiselle tyttärelleen Frankie Paigelle. näkymätön voima hyökkää Frankien kimppuun hänen kylpiessään, ja hän saa ranteisiinsa kaksi syvää haavaa. Kun haavoja hoidetaan, lääkärit eivät löydä syytä. Frankie kysyy papilta, onko hän Andrew Kiernan, mutta pappi sanoo olevansa isä Derning, junan valot välähtävät, ja Frankie saa takaapäin näkymättömän voiman piiskaaman. Samalla kun Frankie joutuu jälleen sairaalaan, pappi lähettää Vatikaaniin turvanauhat, joilla näkyy hyökkäys, ja Andrew lähetetään tutkimaan asiaa. Andrew haastattelee Frankieta ja uskoo, että myös hänen haavansa voivat olla stigmoja. Kun Frankie kertoo olevansa ateisti, Andrew kertoo hänelle, että stigmoja on se, kun syvästi uskoviin isketään viisi haavaa, jotka Jeesus sai ristiinnaulitsemisen yhteydessä. Frankie alkaa itse tutkia, mistä se voisi johtua. Hänen päästään alkaa vuotaa verta, kolmas stigmata-haava, jonka orjantappurakruunu on aiheuttanut. Frankie juoksee kotiin, jossa Andrew odottaa, ja juoksee sitten kujalle. Andrew'n seuratessa häntä Frankie hajottaa lasipullon ja kaivertaa sirpaleilla symboleja auton konepeltiin: kun Andrew lähestyy häntä, Frankie huutaa hänelle toisella kielellä. Andrew vie Frankien isä Derningin kirkkoon, ja Vatikaani kääntää Frankien huutaman aramean kielen. Seuraavana aamuna Andrew palaa hänen asunnolleen ja löytää hänen kirjoituksensa seinältä, joka on nyt peitetty arameaksi. Frankie puhuu miesäänellä, joka puhuu italiaa. Hänen jalkoihinsa ilmestyy haavoja, neljäs stigmojen haava. Andrew lähettää sähköpostitse valokuvia Frankien asunnon seinästä Vatikaaniin, jossa veli Delmonico tunnistaa sanat ja poistaa kuvat. Hän kertoo Andrew'lle, että sanat ovat kirkon löytämästä asiakirjasta, joka näytti olevan täysin uusi evankeliumi. Isä Dario näyttää kuvat kardinaali Daniel Housemanille, joka myös tunnistaa ne. Delmonico soittaa Marion Petrocellille ja kertoo, että kadonnut evankeliumi on löytynyt Pittsburghista." Andrew menee Frankien asunnolle ja huomaa, että seinä, johon hän kirjoitti, on maalattu yli, ja Frankie yrittää vietellä hänet. Kun Andrew torjuu hänet, nainen hyökkää miehen kimppuun ja tuomitsee miehen uskomukset miesäänellä, mikä päättyy siihen, että Frankie leijuu sängystä ja itkee verikyyneleitä. Houseman ja Dario saapuvat Derningin kanssa ja vievät Frankien toiseen kirkkoon ja lähettävät Andrew'n Derningin luo. Derningin kirkossa Andrew tapaa Petrocellin, joka kertoo hänelle, että Frankien kirjoittamat sanat ovat osa Jerusalemin ulkopuolelta löytynyttä asiakirjaa, jonka he uskoivat olevan evankeliumi, jossa on täsmälleen Jeesuksen sanat. Petrocelli, Delmonico ja Alameida määrättiin kääntämään se, mutta Houseman käski heitä lopettamaan. Alameida kieltäytyi ja varasti asiakirjan jatkaakseen sen kääntämistä yksin, koska Houseman oli hänet erotti kirkosta. petrocelli kertoo Andreakselle, että asiakirja oli Jeesuksen sanoma opetuslapsilleen, että Jumalan valtakunta on meissä kaikissa eikä rajoitu kirkkoihin. Petrocelli kertoo Andrew'lle, että Alameida kärsi stigmoista. Andrew ryntää kirkkoon, jossa Frankie on, samalla kun Houseman ja Dario yrittävät suorittaa Frankielle manauksen. Frankie huutaa heille miesäänellä, ja Houseman yrittää kuristaa hänet. Andrew pysäyttää hänet, ja huone syttyy tuleen. Andrew uskoo nyt, että Frankie on Alameidan hengen riivaama, ja tarjoutuu sen sijaan Alameidan lähettilääksi. Hän kävelee vahingoittumattomana tulen läpi noutamaan Frankien ja pyytää Alameidan henkeä lähtemään rauhassa. Jonkin aikaa myöhemmin Andrew palaa Belo Quintoon ja löytää kadonneen evankeliumin alkuperäiset asiakirjat Alameidan kirkosta. teksti kuvaa Tuomaksen evankeliumin löytymistä, jonka uskotaan olevan lähimpänä Jeesuksen todellisia sanoja todeten, että katolinen kirkko kieltäytyy tunnustamasta asiakirjaa evankeliumiksi ja pitää sitä harhaoppisena.</w:t>
      </w:r>
    </w:p>
    <w:p>
      <w:r>
        <w:rPr>
          <w:b/>
        </w:rPr>
        <w:t xml:space="preserve">Tulos</w:t>
      </w:r>
    </w:p>
    <w:p>
      <w:r>
        <w:t xml:space="preserve">Mitä Frankie tekee, kun Andrew hylkää hänet?</w:t>
      </w:r>
    </w:p>
    <w:p>
      <w:r>
        <w:rPr>
          <w:b/>
        </w:rPr>
        <w:t xml:space="preserve">Esimerkki 2.4406</w:t>
      </w:r>
    </w:p>
    <w:p>
      <w:r>
        <w:t xml:space="preserve">Copying Beethoven on aikakausidraama Beethovenin (Ed Harris) viimeisestä elinvuodesta. Alkukohtauksessa nähdään kuoleva Ludwig van Beethoven. Anna Holz (Diane Kruger) on tuon hetken todistaja. Heidän suhteensa emotionaalinen intensiteetti käy heti selväksi. Tarina vie meidät takaisin siihen hetkeen, kun Beethovenin kustantaja Wenzel Schlemmer (Ralph Riach) etsii epätoivoisesti hyvää kopioitsijaa, joka auttaisi Beethovenia saamaan partituurin valmiiksi ajoissa ennen yhdeksännen sinfonian ensiesitystä. Anna Holz (fiktiivinen hahmo, joka on luultavasti saanut nimensä Beethovenin hyvän ystävän mukaan tämän elämän loppuvaiheessa: Karl Holz), joka on paras saatavilla oleva kopioija, esitellään Beethovenille. Vaikka Beethoven on aluksi järkyttynyt odottaessaan miespuolista kopioijaa, he alkavat työskennellä hyvin yhdessä, ja Anna auttaa Beethovenia johtamaan hänen viimeisen sinfoniansa vaikuttavan ensiesityksen. Samaan aikaan Martin Bauer (Matthew Goode), Annan rakkauden kohde, työskentelee uuden sillan suunnittelun parissa. Martin työskentelee aivoillaan. Beethoven on omistautunut ihmisen sydämelle ja sielulle. Anna on jäänyt väliin. Kun Beethoven auttaa Martinia "parantamaan sillan suunnittelua" murskaamalla pienoismallin palasiksi ja kommentoi erittäin töykeästi yhtä Annan omista sävellyksistä, Anna jättää hänet. Anna anelee häntä palaamaan ja pyytää anteeksi. Anna antaa periksi ja tunnustaa, että taidetta ja rakkautta ei voi hallita suhdeluvuilla. He työskentelevät yhdessä sekä Beethovenin että Annan sävellysten parissa Beethovenin kuolemaan asti. Sivujuonena näemme Beethovenin kamppailevan veljenpoikansa Karl van Beethovenin (Joe Anderson) kanssa. Karl välttelee yhteydenpitoa setäänsä, koska hän ei pysty täyttämään Ludwigin toiveita arvokkaasta seuraajasta. Mutta hän välttelee Beethovenia myös siksi, että tämä varastaa rahaa maksaakseen uhkapelivelkojaan.</w:t>
      </w:r>
    </w:p>
    <w:p>
      <w:r>
        <w:rPr>
          <w:b/>
        </w:rPr>
        <w:t xml:space="preserve">Tulos</w:t>
      </w:r>
    </w:p>
    <w:p>
      <w:r>
        <w:t xml:space="preserve">Mikä on Annan työ?</w:t>
      </w:r>
    </w:p>
    <w:p>
      <w:r>
        <w:rPr>
          <w:b/>
        </w:rPr>
        <w:t xml:space="preserve">Esimerkki 2.4407</w:t>
      </w:r>
    </w:p>
    <w:p>
      <w:r>
        <w:t xml:space="preserve">Elokuva alkaa New Yorkin yökerhossa. Goottirock-yhtye Bauhaus on lavalla ja esittää kappaleen "Bela Lugosi's Dead". Yleisön joukossa ovat John ja Miriam Blaylock (David Bowie, Catherine Deneuve). Tyylikkäästi pukeutuneina ja saalistavina he väijyvät väkijoukkoa ja ottavat yhteyden nuoreen pariskuntaan (John Stephen Hill, Ann Magnuson). Pariskunta vie heidät kotiinsa, jossa John ja Miriam viettelevät heidät ennen kuin viiltävät heidän kurkkunsa julmasti auki. John ja Miriam ovat vampyyrejä, vaikkakaan eivät perinteisessä mielessä; heiltä puuttuvat torahampaat, ja he käyttävät muinaisia egyptiläisiä riipuksia viillelläkseen uhriensa kaulavaltimot auki. heidän oudon olemassaolonsa keskipisteenä on Miriam. Hän on kuolematon olento, joka pystyy siirtämään yliluonnollisia ominaisuuksiaan valituille ihmisille, jotka hän valitsee rakastajikseen. Hänen jälkeläisensä eivät kuitenkaan ole yhtä kuolemattomia kuin hän itse, ja ennemmin tai myöhemmin, yleensä noin 300 vuoden kuluttua, he huomaavat yhtäkkiä ja nopeasti vanhenevansa. Jälkeläiset eivät kuitenkaan pysty kuolemaan, vaan jatkavat ikuista elämäänsä kuihtuneina, täysin tietoisessa, kasvullisessa tilassa. Miriam pakkaa heidän mätänevät, vanhenevat ruumiinsa arkkuihin, joita hän säilyttää asuntonsa ullakolla. 1700-luvulla Miriam tarjosi tätä kuolemattomuuden lahjaa Johnille, joka otti sen innokkaasti vastaan, kuten kaikki hänen aiemmat rakastajansa kautta aikojen. 1700-luvulla Miriamilla on yhtäkkiä univaikeuksia, ja John alkaa vanheta nopeasti. Miriam on tietoinen tapahtuman merkityksestä, ja hän etsii kuuluisaa gerontologia, tohtori Sarah Robertsia (Susan Sarandon), ja etsii epätoivoisesti hänen apuaan, jotta Johnin nopeaan vanhenemiseen löytyisi parannuskeino. Hän ottaa yhteyttä tohtori Robertsiin ja saa selville selvänäkijän voimiensa avulla, että tohtori vain arvailee ja että hänen tutkimuksensa eivät ole vakuuttavia. Siksi John, kuten kaikki hänen rakastajansa ennen häntä, on tuomittu kuolemaan. John yrittää myös tavata tohtori Robertsin tämän klinikalla, mutta tämä hylkää hänen väitteensä harhaisina ja jättää hänet istumaan odotushuoneeseen toivoen, että hän kyllästyy ja lähtee. John vanhenee vuosikymmeniä muutamassa tunnissa, ja kun Sarah näkee hänet myöhemmin, hän rukoilee Johnia jäämään, jotta hän voisi tutkia hänet. John kieltäytyy kuitenkin puhumasta hänelle, sillä verenhimo on lähes vallannut hänet ja pakottaa hänet lähtemään etsimään uhria. verenhimonsa ja epätoivonsa vanhenemisprosessin kumoamiseksi John tappaa nuoren Alicen (Beth Ehlers), musiikinopiskelijan, jota hän ja Miriam opettavat. Hänen verensä ei auta Johnia, ja lopulta hän putoaa rivitalon portaista, eivätkä hänen jalkansa enää kestä omaa painoaan. Miriam kantaa Johnin kuihtuvan ruumiin ullakolle ja laittaa hänet arkkuun, useiden muiden arkkujen viereen, joissa on hänen aiempia rakastajiaan.Myöhemmin, kun tohtori Roberts ilmestyy Miriamin ovelle etsimään Johnia, Miriam näkee tohtorissa Johnin korvaajan elämässään; Miriamille on rakkautta ensisilmäyksellä, ja hän ryhtyy heti viettelemään Sarahia. Sarah osallistuu mielellään Miriamin viettelyyn, mutta hän ei tiedä, että Miriam on nyt muuttanut hänet vampyyriksi, aivan kuten hän teki Johnille ja muille rakastajilleen. komisario Allegrezza (Dan Hedaya) ilmestyy Miriamin talolle etsimään Alicea ja epäilee heti Miriamia, vaikka hänellä ei ole todellisia todisteita mistään väärinkäytöksistä. Samaan aikaan Sarahilla alkaa ilmetä vampirismin oireita. Hänellä on kova nälkä, mutta tavallisen ruoan syöminen saa hänet oksentamaan. Hän alkaa myös nähdä Miriamia kaikkialle, minne hän katsoo. Lopulta hän kohtaa Miriamin siitä, mitä heidän välillään tapahtui tuona päivänä, ja Miriam toteaa epämääräisesti, että hän on antanut Sarahille ikuisen elämän ja että he kuuluvat nyt toisilleen. Saara torjuu sen, mitä Miriam on hänelle kertonut, mutta hän ymmärtää, että hänelle on tapahtunut jotain kauheaa. Sarah ja hänen yhteistyökumppaninsa klinikalla, mukaan lukien Sarahin poikaystävä Tom Haver (Cliff De Young), eivät löydä parannuskeinoa Sarahin veressä tapahtuvaan muutokseen, ja epätoivoissaan Sarah palaa Miriamin luo. Miriam järjestää Sarahin tekemään ensimmäisen tapponsa tuomalla takaisin miespuolisen prostituoidun, mutta Sarah ei ole halukas riistämään ihmishenkeä.Lopulta Tom saapuu kaupunkitalolle etsimään Sarahia tämän katoamisen jälkeen ja huomaa yllättäen, että Sarah on siellä. Miriam tietää, että Sarahin nälkä on nyt järjen yläpuolella, ja kun hän vie Tomin Sarahin luo, Sarah tappaa hänet tämän veren vuoksi. Miriam on nyt vakuuttunut siitä, että hän on löytänyt uuden rakastajansa, ja hän kertoo Sarahille, että he jakavat nyt ikuisuuden yhdessä. Sarahia vaivaa kuitenkin syyllisyys Tomin hengen riistämisestä, ja hän yrittää itsemurhaa leikkaamalla oman kurkkunsa poikki Miriamin ankhilla, kun he suutelevat. Sarahin veri valuu Miriamin kurkkuun, ja Sarah romahtaa. Miriam on kauhuissaan Sarahin teosta, mutta kantaa Sarahin velttoa ruumista tottelevaisesti ullakolle ja asettaa hänet muiden kuollutta rakastajiensa joukkoon. Tällä kertaa hän kuitenkin huomaa, että hänen murenevat rakastajattarensa ovat nyt poissa arkuistaan ja odottavat häntä. Sarahin veren äkillinen nauttiminen on aiheuttanut Miriamissa muutoksen. Äkkiä Miriamin lumosta vapautuneet rakastavaiset murenevat tomuksi, kun Miriam itse alkaa kuihtua.Elokuvan lopussa komisario Allegrezza palaa kuulustelemaan Miriamia, mutta huomaa, että kaupunkitalo on nyt salaperäisesti tyhjillään ja myynnissä, kaikki kodin ylellinen sisustus on kadonnut ja rahat on ohjattu uniklinikalle, jossa Sarah, joka on oletettavasti kadonnut, työskenteli. Viimeisessä otoksessa näemme Sarahin itsensä asuvan korkeassa luksusasunnossa useiden rakastajien ympäröimänä, kun taas Miriam, joka on vangittuna arkkuun aivan kuten omille rakastajilleen, huutaa vapauttamistaan.</w:t>
      </w:r>
    </w:p>
    <w:p>
      <w:r>
        <w:rPr>
          <w:b/>
        </w:rPr>
        <w:t xml:space="preserve">Tulos</w:t>
      </w:r>
    </w:p>
    <w:p>
      <w:r>
        <w:t xml:space="preserve">kuka on Sarahin poikaystävä?</w:t>
      </w:r>
    </w:p>
    <w:p>
      <w:r>
        <w:rPr>
          <w:b/>
        </w:rPr>
        <w:t xml:space="preserve">Esimerkki 2.4408</w:t>
      </w:r>
    </w:p>
    <w:p>
      <w:r>
        <w:t xml:space="preserve">"Madeleine" Golden Gate -sillalla, Fort Pointissa, juuri ennen kuin hän hyppää lahteen.San Franciscon etsivä John "Scottie" Ferguson jää eläkkeelle kattojahdin jälkeen, jossa hänen korkeanpaikankammonsa ja huimauksensa johtavat poliisin kuolemaan. Scottie yrittää voittaa pelkonsa, mutta hänen ystävänsä ja entinen kihlattunsa Midge Wood sanoo, että toinen vakava tunnesokki voi olla ainoa lääke. opiskeluaikainen tuttava Gavin Elster pyytää Scottieta seuraamaan vaimoaan Madeleinea väittäen, että tämä on riivattu. Scottie suostuu vastahakoisesti ja seuraa Madeleinea kukkakaupassa, josta hän ostaa kukkakimpun, San Francisco de AsÃsin lähetysasemalle ja Carlotta Valdesin haudalle sekä taidemuseoon, jossa hän katselee Carlottan muotokuvaa. Hän näkee naisen menevän McKittrick-hotelliin, mutta kun hän tutkii asiaa, hän ei näytä olevan siellä.Paikallinen historioitsija kertoo, että Carlotta Valdes teki traagisesti itsemurhan. Gavin paljastaa, että Carlotta (jonka hän pelkää riivaavan Madeleinea) on Madeleinen iso-isoäiti, vaikka Madeleine ei tiedä tästä mitään eikä muista paikkoja, joissa on käynyt. Scottie seuraa Madeleinea Fort Pointiin, ja kun Madeleine hyppää lahteen, Scottie pelastaa Madeleinen.Seuraavana päivänä Scottie seuraa Madeleinea; he tapaavat ja viettävät päivän yhdessä. He matkustavat Muir Woodsiin ja Cypress Pointiin 17-Mile Drivella, jossa Madeleine juoksee alas kohti merta. Scottie tarttuu häneen ja he syleilevät toisiaan. Madeleine kertoo painajaisesta, ja Scottie tunnistaa sen tapahtumapaikaksi Mission San Juan Bautistan. Hän vie Madeleinen sinne, ja he ilmaisevat rakkautensa toisiaan kohtaan. Madeleine juoksee yhtäkkiä kirkkoon ja ylös kellotorniin. Scottie, jonka huimaus pysäyttää portailla, näkee Madeleinen syöksyvän kuoliaaksi.Kuolema julistetaan itsemurhaksi. Gavin ei syytä Scottieta, mutta Scottie murtuu, hänestä tulee kliinisesti masentunut ja joutuu parantolaan, lähes katatoniseen tilaan. Vapautumisensa jälkeen Scottie vierailee paikoissa, joissa Madeleine kävi, ja kuvittelee usein näkevänsä Madeleinen. Eräänä päivänä hän huomaa naisen, joka muistuttaa häntä Madeleinesta erilaisesta ulkonäöstään huolimatta. Scottie seuraa häntä, ja nainen tunnistautuu Judy Bartoniksi, joka on kotoisin Salinasta, Kansasista. takauma paljastaa, että Judy oli se henkilö, jonka Scottie tunsi "Madeleine Elsterinä"; hän esiintyi Gavinin vaimona osana murhasuunnitelmaa. Judy laatii Scottielle kirjeen, jossa hän selittää osallisuutensa: Gavin oli tarkoituksella käyttänyt hyväkseen Scottien akrofobiaa korvatakseen vaimonsa juuri tapetun ruumiin ilmeisessä "itsemurhahypyssä". Judy kuitenkin repii kirjeen ja jatkaa teeskentelyä, koska hän rakastaa Scottieta. he alkavat tapailla toisiaan, mutta Scottie on edelleen pakkomielteinen "Madeleinen" suhteen ja pyytää Judya muuttamaan vaatteensa ja hiuksensa niin, että hän muistuttaisi Madeleinea. Kun Judy suostuu siihen toivoen, että he voisivat vihdoin löytää onnen yhdessä, Scottie huomaa Judyn käyttävän Carlotta-maalauksessa kuvattua kaulakorua ja tajuaa totuuden. Siellä hän kertoo Judylle, että hänen on näytettävä uudelleen tapahtuma, joka johti hänen hulluuteensa, ja myöntää, että hän ymmärtää nyt, että "Madeleine" ja Judy ovat sama henkilö. Scottie pakottaa Madeleinen ylös kellotorniin ja pakottaa hänet tunnustamaan petoksensa. Scottie pääsee huipulle ja voittaa vihdoin akrofobiansa. Judy tunnustaa, että Gavin maksoi hänelle, jotta hän esiintyisi "riivattuna" Madeleinena; Gavin lavasti itsemurhan heittämällä vaimonsa ruumiin kellotornista.Judy rukoilee Scottieta antamaan hänelle anteeksi, koska hän rakastaa häntä. Scottie syleilee häntä, mutta tornin luukusta nousee varjoinen hahmo, joka säikäyttää Judyn, joka astuu taaksepäin ja putoaa kuolemaan. Scottie seisoo jälleen riutuneena reunalla, kun hahmo, melua tutkiva nunna, soittaa lähetyskelloa.</w:t>
      </w:r>
    </w:p>
    <w:p>
      <w:r>
        <w:rPr>
          <w:b/>
        </w:rPr>
        <w:t xml:space="preserve">Tulos</w:t>
      </w:r>
    </w:p>
    <w:p>
      <w:r>
        <w:t xml:space="preserve">kuka hajoaa?</w:t>
      </w:r>
    </w:p>
    <w:p>
      <w:r>
        <w:rPr>
          <w:b/>
        </w:rPr>
        <w:t xml:space="preserve">Esimerkki 2.4409</w:t>
      </w:r>
    </w:p>
    <w:p>
      <w:r>
        <w:t xml:space="preserve">Elokuva alkaa, kun agentti Pillbox (John Ritter) kävelee metsässä, kun näkymätön salamurhaaja ampuu hänet. Pillbox oli palkattu kuivakäynnille tapaamiseen, jonka oli määrä tapahtua ryhmän avaruusolentojen kanssa, jotka haluavat auttaa ihmisiä eliminoimaan kaiken elämän maapallolta lopettavan kemikaalin, jonka tiedemiehet vahingossa heittivät mereen. palkkio tästä hengenpelastavasta ihmeestä? Muukalaiset haluavat lasillisen vettä. Venäläiset ja FBI:n eräs roistovaltio haluaisivat kuitenkin ensin päästä muukalaisten kimppuun, koska he ovat myös tarjonneet jotain, jota kutsutaan "Isoksi aseeksi" - aseeksi, joka on niin suuri, että se voisi tuhota koko planeetan. koska muukalaiset ovat olleet tekemisissä Pillboxin kanssa, hän on ainoa, johon he luottavat. Kovaotteinen hallituksen agentti Nick Pirandello (James Belushi) värvätään saattamaan nöyrää toimistotyöntekijää nimeltä Bob Wilson (myös Ritter), jonka FBI:n tietokoneet ovat löytäneet edesmenneen agentti Pillboxin kaksoisolennoksi. Wilson ei kuitenkaan ole mikään agentti, sillä hän on joutunut helposti kadulla asuvan kiusaajaryhmän ja hänen vaimoaan viettelemään pyrkineen maitomiehen pompottelemaksi.Pirandello on epäsovinnainen ja haluaa tehdä asiat omalla tavallaan. Hän tapaa Wilsonin Wilsonin kotona, ja venäläiset agentit ovat hänen kannoillaan. Heidän ensimmäinen tapaamisensa on lievästi sanottuna kiusallinen, sillä Wilson pitää häntä tunkeilijana ja yrittää (huonosti, mutta koomisesti) hyökätä hänen kimppuunsa, mikä huipentuu venäläisten kanssa käytävään tulitaisteluun, joka tuhoaa Wilsonin talon.Wilson nyt vastentahtoisesti perässään, he matkustavat maan halki "pitkää maisemareittiä" pitkin tavatakseen muukalaiset jossain Washingtonin lähellä.C:ssä. Vaikka Wilsonille kerrotaan totuus, hän yrittää toistuvasti paeta (hän pitää agenttia hulluna ja kidnappaajana), kunnes Pirandello näyttää hänelle osan hänelle lahjoitetusta muukalaisteknologiasta. nyt Wilson on uskovainen ja valmis tekemään työn, mutta hän on edelleen pelkkä heikko agentti Pirandellon rinnalla, kunnes hän sattumalta tapaa korruptoituneita FBI:n agentteja, jotka ovat pukeutuneet pelleiksi. Kun hänelle on valehdeltu ja kerrottu, että hän on nukkuva "superagentti", hän ryntää taisteluun. Vaikka Pirandello tyrmää pellejen lyönnin, hän voittaa heidät, mutta saa heräävän ja sammuneen Wilsonin uskomaan, että hän teki sen, vaikka hän myöntääkin, että tarina nukkuva agentti oli valetta. Se osoittautui kuitenkin tehokkaaksi, sillä Wilson sai uuden macho-asenteen, jota hänellä ei ollut koskaan ollut.Wilsonin vahvistuessa Pirandello heikkenee, sillä hän rakastui naiseen (jonka hän myöhemmin huomasi olevan domina), jonka hän tapasi baarissa Pittsburghissa. Kun Pirandello luopuu tehtävästä, Wilson jää yksin. Viimeisen metsässä järjestettävän ammuskelun aikana, jossa FBI:n kelmi ja Wilson ovat vastakkain, Pirandello tulee vihdoin järkiinsä ja palaa takaisin tehtävään. Wilson saa tehtävänsä päätökseen, ja he saavat "hyvän paketin" ihmiskunnan pelastamiseksi.Wilson palaa kotiinsa ja löytää sen täysin uudelleenrakennettuna. Käyttämällä uutta löytämäänsä machismoa hän selviää kiusaajista ja rakastuneesta maitomiehestä, mikä tuo elokuvalle viimeisen verhon.</w:t>
      </w:r>
    </w:p>
    <w:p>
      <w:r>
        <w:rPr>
          <w:b/>
        </w:rPr>
        <w:t xml:space="preserve">Tulos</w:t>
      </w:r>
    </w:p>
    <w:p>
      <w:r>
        <w:t xml:space="preserve">Miten agentti Pillbox kuolee?</w:t>
      </w:r>
    </w:p>
    <w:p>
      <w:r>
        <w:rPr>
          <w:b/>
        </w:rPr>
        <w:t xml:space="preserve">Esimerkki 2.4410</w:t>
      </w:r>
    </w:p>
    <w:p>
      <w:r>
        <w:t xml:space="preserve">Jenna (Scout Taylor-Compton) joutuu auto-onnettomuuteen poikaystävänsä Jamien kanssa, joka lopulta kuolee. Kolme vuotta myöhemmin, kun Jenna selviytyy menneestä tragediasta, hänen paras ystävänsä Renee (Christina Ulloa) kutsuu hänet viikonlopuksi mökille järven rannalle. Heidän seuraansa liittyvät Reneen vastuuton poikaystävä Michael (Michael Copon) ja hänen ystävänsä Ian (Travis Van Winkle), ja he purjehtivat Ianin sedän, Waden (Tyler Mane) järvenrantamökille. Wade ja hänen ystävällinen koiransa Beau toivottavat heidät tervetulleiksi. He asettuvat mökkiin ja aikovat osallistua juhliin, sillä läheisessä kaupungissa järjestetään yöllä festivaali. Jenna menee huoneeseensa ja kieltäytyy ottamasta pillereitä, jotta hän voisi pitää hauskaa ystäviensä kanssa. Kun he kaikki syövät päivällistä, Wade mainitsee, että hän ei ehkä ole paikalla, kun he ovat poissa, koska hänellä on töitä. Seurue innostuu, kun he kompastuvat Waden rakentamaan saunaan. He nauttivat olostaan sisällä, mutta lämpötila lämpenee, ja he päättävät uida järvessä. Kylmästä vapisten he kaikki suuntaavat takaisin saunaan. Sillä välin Michael vetää pilveä Waden antamasta marihuanasta, ja Renee torjuu hänen seksuaaliset lähentelyt. Tämä suututtaa Michaelia ja hän pääsee ulos saunasta. Lämpötilan noustessa edelleen, Renee päättää lopulta lähteä, mutta ovi on tukossa ulkopuolelta. Kolmikko luulee, että kyseessä on vain yksi Michaelin kepposista, sillä he kaikki tietävät, että hän on vihainen Reneelle, mitä he eivät pidä huvittavana. Pian he tajuavat olevansa saunassa loukussa ja yrittävät rikkoa oven pienen ikkunan, jolloin Ianin käsi loukkaantuu. He kaikki haukkovat vuorotellen ilmaa lämpötilan noustessa entisestään, kun he yrittävät jälleen epäonnistuneesti avata oven ulkopuolelta. Ryhmä löytää sitten piilotetun säätimen, jota he kaikki eivät voi ottaa riskiä tuhota, koska Ian uskoo, että se vain muuttaisi lämpötilaa. sillä välin Wade nähdään hoitamassa festivaalin ilotulituksia toisen miehen kanssa, kun Beau seuraa kolmikon huutoa, jossa he rukoilevat apua talon takaosasta. Michael ilmestyy Waden luokse ja molemmat jättävät Beaun haukkumisen huomiotta. Michael luulee selvästi, että kolmikko jätti hänet ja osallistui juhliin, sillä hän ei voinut estää itseään vetämästä pilveä. Kaksikko hengailee ja aloittaa keskustelun, kun Michael selittää, ettei hän saanut olla bileissä kiinni porukan kanssa, koska hänellä ei ollut lippua ja hän palasi kotiin. takaisin saunassa tilanne kärjistyy, kun porukalta loppuu juomavesi ja Renee sairastuu lämpötilasta. Renee päättää lopulta rikkoa säätimen, koska ajattelee sen laskevan lämpötilaa, mutta Jenna pysäyttää hänet ja lyö häntä vahingossa päähän, jolloin hän menettää tajuntansa. Jenna alkaa sekoilla ja päättää rikkoa säätimen itse, mikä itse asiassa lisää lämpöä, kuten Ian pelkäsi. Ian tulee hysteeriseksi ja polttaa itsensä pahasti yrittäessään estää höyrystintä kuumentamasta huonetta hallitsemattomasti. Hän epäonnistuu, ja höyrylaite räjähtää ja tappaa hänet. Räjähdys vapauttaa oven, ja Jenna astuu järkyttyneenä ulos ja vaeltelee talossa ennen kuin todellisuus napsahtaa hänet tajuttomuudesta takaisin saunan lattialle. Hän löytää Reneen elossa ja päästää tämän lähelle ikkunaa hengittämään. mikael palaa mökille, jossa takaumat näyttävät hänen hajamielisesti kolkuttavan puuportaita ja asettelevan ne ovea vasten. Paljastuu, että askelmat putoavat paikalleen korotettua lattiaa vasten asukkaiden puhuessa ja liikuttaessa ovea itse. Sillä välin Wade saapuu mökille ja löytää kaksi tyttöä elossa ja kutsuu ambulanssin, joka vie Jennan ja Reneen pois paareilla, kun he pitävät toisiaan kädestä kiinni.</w:t>
      </w:r>
    </w:p>
    <w:p>
      <w:r>
        <w:rPr>
          <w:b/>
        </w:rPr>
        <w:t xml:space="preserve">Tulos</w:t>
      </w:r>
    </w:p>
    <w:p>
      <w:r>
        <w:t xml:space="preserve">Kenen haukkumista Mihcael ja Wade eivät välitä?</w:t>
      </w:r>
    </w:p>
    <w:p>
      <w:r>
        <w:rPr>
          <w:b/>
        </w:rPr>
        <w:t xml:space="preserve">Esimerkki 2.4411</w:t>
      </w:r>
    </w:p>
    <w:p>
      <w:r>
        <w:t xml:space="preserve">Velho Merlin (Nicol Williamson) hakee Excaliburin järven rouvalta Uther Pendragonille (Gabriel Byrne), joka solmii lyhyen liiton Cornwallin herttuan Gorloisin kanssa. Utherin himo Cornwallin vaimoa Igraynea (Katrine Boorman) kohtaan pilaa pian aselevon, ja Merlin suostuu auttamaan Utheria Igraynen viettelyssä sillä ehdolla, että tämä antaa Merlinille kaiken, mitä tämän himosta seuraa. Merlin muuttaa Utherin Cornwallin kaltaiseksi tekemisen loitsulla. Cornwallin tytär Morgana aistii isänsä kuolemaan johtaneen vamman tämän hyökätessä Utherin leiriin, ja vaikka Igrayne lankeaa valeasuun ja Uther hedelmöittää hänet, Morgana näkee sen läpi ja seuraa, kun Cornwall kuolee taistelussa. Yhdeksän kuukautta myöhemmin Merlin vie Utherin pojan Arthurin. Uther ajaa häntä takaa, mutta Gorloisin ritarit haavoittavat häntä kuolettavasti. Uther työntää Excaliburin kiveen ja huutaa: "Kukaan muu ei saa käyttää Excaliburia kuin minä!" Merlin julistaa: "Se, joka vetää miekan kivestä, hänestä tulee kuningas." Vuosia myöhemmin Sir Ector ja hänen poikansa Kay ja Arthur (Nigel Terry) osallistuvat ritarikilpailuun. Sir Leondegrance (Patrick Stewart) voittaa mahdollisuuden yrittää vetää Excalibur kivestä, mutta epäonnistuu. Kayn miekka varastetaan myöhemmin, ja Arthur vetää Excaliburin kivestä yrittäessään korvata varastetun miekan. Sana leviää, ja Merlin julistaa yleisölle, että Arthur on Utherin poika ja siten laillinen hallitsija. Leondegrance julistaa heti tukensa uudelle kuninkaalle, mutta kaikki eivät ole halukkaita hyväksymään sitä. Muiden riidellessä Merlin ja Arthur menevät metsään, jossa Merlin kertoo Arthurille, että hän on laillinen kuningas ja että kuningas ja maa ovat yhtä. Arthur vaipuu häkeltyneenä pitkään uneen. Herättyään Arthur lähtee auttamaan Leondegrancea, jonka linnaa sir Uryensin johtamat Arthurin viholliset piirittävät. Taistelun aikana Arthur voittaa Uryensin ja vaatii Uryensia tekemään hänestä ritarin ja luovuttaa hänelle Excaliburin. Uryensilla on houkutus tappaa hänet, mutta Arthurin uskonosoitus liikuttaa häntä syvästi ja hän päättää ryhtyä ritariksi (Merlin on hämmästynyt asiasta, jota hän ei osannut ennakoida). Uryens lankeaa polvilleen ja julistaa uskollisuuttaan, mikä saa muutkin seuraamaan esimerkkiä. Arthur tapaa pian tämän jälkeen Leondegrance-tyttären Guineveren ja on ihastunut, mutta Merlin ennustaa ongelmia. Vuosia myöhemmin voittamaton ritari Lancelot (Nicholas Clay) tukkii sillan eikä liiku ennen kuin hänet on lyöty kaksintaistelussa, sillä hän etsii miekkansa arvoista kuningasta. Lancelot voittaa Arthurin ja hänen ritarinsa, joten Arthur kutsuu esiin Excaliburin taikuuden ja voittaa Lancelotin, mutta rikkoo Excaliburin. Arthur häpeää miekan voiman väärinkäyttöä oman turhamaisuutensa vuoksi ja heittää miekan jäänteet järveen myöntäen samalla virheensä. Järven rouva tarjoaa kuninkaalle palautettua Excaliburia, Lancelot herää henkiin ja Arthur ritariensa kanssa yhdistää maan. Arthur perustaa pyöreän pöydän, rakentaa Camelotin ja nai Guineveren (Cherie Lunghi); Lancelot tunnustaa rakastuneensa myös häneen. Arthurin sisarpuoli Morgana (Helen Mirren), orastava velho, joka on yhä katkera Arthuria kohtaan, ryhtyy Merlinin oppipojaksi toivoen voivansa oppia häneltä valmistuksen loitsun. Lancelot pysyy poissa Pyöreästä pöydästä välttääkseen Guinevereä. Hän tapaa talonpoika Percevalin (Paul Geoffrey) ja vie hänet Camelotiin, jossa hänestä tulee talonpoika. Sir Gawain (Liam Neeson), Morganan vaikutuksen alaisena, syyttää Guineverea Lancelotin ajamisesta pois, "naisen halun ajamana", ja pakottaa Lancelotin kaksintaisteluun Gawainin kanssa puolustaakseen omaa ja Guineveren kunniaa. Edellisenä yönä Lancelotin kimppuun hyökätään painajaisunessa, ja kun hän herää, hän huomaa haavoittuneensa omasta miekastaan. Arthur hoputtaa Percevalia ritariksi, kun Lancelot myöhästyy kaksintaistelusta, mutta Lancelot ilmestyy paikalle juuri ajoissa ja voittaa Gawainin, vaikka hän melkein kuolee haavoihinsa. Merlin parantaa hänet, ja hän ratsastaa metsään lepäämään. Guenevere tajuaa tunteensa Lancelotia kohtaan, ja he toteuttavat rakkautensa metsässä; sillä välin Merlin houkuttelee Morganan piilopaikkaansa saadakseen hänet ansaan, sillä hän epäilee tämän juonittelevan Arthuria vastaan. Arthur löytää Gueneveren ja Lancelotin nukkumasta yhdessä. Sydän murtuneena heidän petoksestaan hän iskee Excaliburin maahan nukkuvan parin väliin. Merlinin maaginen yhteys maahan seivästää hänet miekkaan, ja Morgana tarttuu tilaisuuteen ja vangitsee hänet kristalliin, jossa on valmistuksen loitsu. Morgana ottaa Guineveren muodon ja viettelee Arthurin. Herättyään Excaliburin näkemisestä Lancelot pakenee häpeissään ja Guinevere makaa itkien.Morgana synnyttää pojan, Mordredin, ja Mordredin luonnottoman, insestisen alkuperän aiheuttama kirous iskee maahan nälänhädän ja sairauden. Särkynyt Arthur lähettää ritarinsa etsimään Graalin maljaa maan palauttamisen toivossa. Monet ritarit kuolevat tai joutuvat Morganan lumoihin. Morgana vangitsee Percevalin, joka pakenee täpärästi. Perceval kohtaa ruman parrakkaan vanhan miehen, jolla on haarniskat riekaleisen kaapunsa alla ja joka saarnaa seuraajilleen, että valtakunta on kaatunut "ylpeyden synnin" vuoksi. Järkyttynyt Perceval tunnistaa miehen Lancelotiksi. Kun Perceval ei saa Lancelotia suostuteltua tulemaan Arthurin avuksi, Lancelot ja hänen seuraajansa heittävät Percevalin jokeen. Perceval saa näyn Graalin maljasta, jonka aikana hän ymmärtää, että Arthur ja maa ovat yhtä. Vastattuaan arvoitukseen hän saa Graalin maljan ja vie sen Arthurille, joka juo siitä ja virkistyy, samoin kuin maa, joka puhkeaa kukkaan.Arthur löytää Guineveren luostarista, ja he tekevät sovinnon. Guineer antaa hänelle Excaliburin, jota Guineer on pitänyt turvassa siitä lähtien, kun hän pakeni. Turhautuneena valmistautuessaan taisteluun Morganan liittolaisia vastaan Arthur kutsuu Merliniä ja herättää tietämättään velhon lumotusta unestaan. Merlin ja Arthur käyvät viimeisen keskustelun ennen kuin Merlin katoaa. Tämän jälkeen velho ilmestyy Morganalle varjona ja huijaa hänet lausumaan valmistuksen loitsun, joka synnyttää sumun lohikäärmeen hengityksestä ja uuvuttaa Morganan omat maagiset voimat, jotka olivat pitäneet hänet nuorena. Morgana ikääntyy nopeasti, ja hänen oma poikansa tappaa hänet, koska häntä kammoksuu näky, jossa hänen aikoinaan kaunis äitinsä on muuttunut vanhaksi, raihnaiseksi vanhukseksi.Arthurin ja Mordredin joukot kohtaavat taistelussa, ja Arthurin armeija hyötyy sumusta, joka peittää sen pienen koon. Lancelot saapuu yllättäen ja kääntää taistelun kulun, mutta lyyhistyy myöhemmin vanhaan, itse aiheuttamaansa haavaan, joka ei ole koskaan parantunut. Arthur ja Lancelot tekevät sovinnon, ja Lancelot kuolee kunniakkaasti. Mordred puukottaa Arthuria keihäällä, mutta Arthur puukottaa itseään päästäkseen lähemmäksi ja tappaa Mordredin Excaliburilla. Perceval kieltäytyy toteuttamasta Arthurin viimeistä toivomusta, jonka mukaan hän heittäisi Excaliburin tyynen veden lammikkoon, koska miekka on liian arvokas menetettäväksi. Arthur käskee häntä tekemään niin kuin hän käskee ja vakuuttaa, että jonain päivänä tulee uusi kuningas ja miekka palaa takaisin. Perceval heittää Excaliburin lammikkoon, josta järven rouva nappaa sen. Perceval palaa takaisin ja näkee Arthurin makaavan laivassa, jossa kolme valkoisiin pukeutunutta naista purjehtii aurinkoon kohti Avalonin saarta.</w:t>
      </w:r>
    </w:p>
    <w:p>
      <w:r>
        <w:rPr>
          <w:b/>
        </w:rPr>
        <w:t xml:space="preserve">Tulos</w:t>
      </w:r>
    </w:p>
    <w:p>
      <w:r>
        <w:t xml:space="preserve">Kuka keskusteli viimeksi Arthurin kanssa?</w:t>
      </w:r>
    </w:p>
    <w:p>
      <w:r>
        <w:rPr>
          <w:b/>
        </w:rPr>
        <w:t xml:space="preserve">Esimerkki 2.4412</w:t>
      </w:r>
    </w:p>
    <w:p>
      <w:r>
        <w:t xml:space="preserve">Kahta kanjonilla pyöräilevää polkupyöräilijää seuraa salaperäinen musta auto tietä pitkin. Sillan kohdalla auto ryhtyy murskaamaan toista pyöräilijää seinää vasten ja ryntää toista takaapäin, jolloin tämä putoaa sillalta. Kyytiä toivova liftari kohtaa auton ja solvaa sitä sen jälkeen, kun se yrittää tahallaan ajaa hänen päälleen. Vastauksena auto ajaa hänen ylitseen ja poistuu. Paikallinen sheriffi, joka on kutsuttu ensimmäiseen yliajokuolemien sarjaan, saa johtolangan autosta, joka vaikuttaa voimakkaasti kustomoidulta ja jossa ei ole rekisterikilpeä, kuten Amos Clemens (R. G. Armstrong) huomauttaa nähtyään sen ajavan liftarin yli.Sinä yönä, ilmeisesti yrittäessään tappaa Amosin, auto ajaa sen sijaan sheriffin päälle, jolloin apulaispoliisipäällikkö Wade Parent (James Brolin) jää vastuuseen. Tutkinnan aikana onnettomuuden silminnäkijä toteaa, ettei autossa ollut kuljettajaa, mikä lisää Waden hämmennystä. Wade pyytää tyttöystäväänsä Laurenia (Kathleen Lloyd), joka on opettajana paikallisessa koulussa, peruuttamaan tulevat marssiryhmän harjoitukset heidän turvallisuutensa vuoksi. Lauren ja hänen ystävänsä, joka on Waden apulaisseriffin Luke Johnsonin (Ronny Cox) vaimo, pyytävät Wadea päästämään heidät harjoittelemaan, mihin Luke tahtomattaan suostuu. auto saapuu kaupunkiin ja hyökkää koulun marssiryhmän kimppuun, kun se harjoittelee paikallisella näytöspaikalla. Se jahtaa opettajien ja oppilaiden ryhmää hautausmaalle. Kummallista kyllä, kone ei mene pyhitetylle maalle, kun Lauren pilkkaa väitettyä kuljettajaa, jota kukaan kaupunkilaisista ei ole vielä nähnyt. Näennäisesti vihaisena auto tuhoaa tiilisen porttipylvään ja poistuu. Poliisit jahtaavat autoa pitkin autiomaan valtateitä, kunnes se kääntyy heitä vastaan, tuhoaa useita poliisiautoja ja tappaa samalla viisi Waden apulaissheriffiä. Wade kohtaa auton ja huomaa yllättyneenä, ettei yksikään hänen luodeistaan tehnyt lommoa auton tuulilasiin tai renkaisiin. Yritettyään avata ovea (kun paljastuu, että autossa ei ole ovenkahvoja) Wade tyrmätään ja auto pakenee. samana iltana Lauren, joka on matkalla kotiin hakemaan tavaroitaan, kuolee, kun auto hyppää ajamalla suoraan hänen talonsa läpi ja rämpii häntä juuri kun hän puhuu Waden kanssa puhelimessa. Luke esittää surun murtamalle ja raivostuneelle Wadelle teorian, jonka mukaan se toimi kostoksi Laurenin sille heittämistä loukkauksista, ja toteaa, ettei se voi mennä pyhälle maalle. Wade keksii suunnitelman auton pysäyttämiseksi hautaamalla sen hallitun räjähdyksen alle kaupungin ulkopuolella sijaitseviin kanjoneihin. Löydettyään sen odottamassa häntä omassa autotallissaan hän joutuu toteuttamaan suunnitelmansa kiireesti. Auto ajaa häntä takaa vuoristoiselle kanjonialueelle, jossa hänen jäljellä olevat apulaisensa ovat asettaneet koneelle ansan. Viimeisessä yhteenotossa Wade ja Luke houkuttelevat jyrkänteen reunalla olevan auton juoksemaan suoraan heitä kohti ja hyppäävät sitten sivuun, kun se syöksyy jyrkänteen yli. Kun dynamiitti on räjähtänyt ja rauniot putoavat sen päälle, räjähdyksen savussa ja tulessa ilmestyy hirviömäinen demoninen näky, joka järkyttää apulaissheriffit. viimeisissä kohtauksissa Wade kieltäytyy uskomasta sitä, mitä ryhmä näki liekeissä, vaikka Luke vakuuttaa, mitä hän näki. Elokuva päättyy, joissain leikkauksissa, kun auto kulkee Los Angelesin keskustan kaduilla ja on selvästikin selvinnyt hengissä.</w:t>
      </w:r>
    </w:p>
    <w:p>
      <w:r>
        <w:rPr>
          <w:b/>
        </w:rPr>
        <w:t xml:space="preserve">Tulos</w:t>
      </w:r>
    </w:p>
    <w:p>
      <w:r>
        <w:t xml:space="preserve">Miten Wade ja Luke saavat aikaan räjähdyksen?</w:t>
      </w:r>
    </w:p>
    <w:p>
      <w:r>
        <w:rPr>
          <w:b/>
        </w:rPr>
        <w:t xml:space="preserve">Esimerkki 2.4413</w:t>
      </w:r>
    </w:p>
    <w:p>
      <w:r>
        <w:t xml:space="preserve">Lucy (Jayma Mays) saa tietää, että hänen adoptioisänsä (David Carradine), museokuraattori, on joutunut Silasin (Kevin Hart) hyökkäyksen kohteeksi. Ennen kuolemaansa hän antaa vihjeitä, jotka johtavat Lucyn "kultaisen lipun" luo, joka on automaatista löytyvässä suklaapatukassa. "Komediallisissa" tilanteissa kultaisia lippuja löytävät muut orvot, joita ovat muun muassa Edward (Kal Penn), pettynyt munkkiharjoittelija, Susan (Faune Chambers), kotiseudultaan siirtymään joutunut adoptiotyttö, ja Peter (Adam Campbell), Mutanttiakatemiassa opiskeleva mutantti, jota kiusataan usein kanan siipiensä vuoksi. Kaikki neljä tapaavat Willyn suklaatehtaalla. Willy (Crispin Glover) paljastaa juonensa käyttää heitä kaikkia herkkujensa erityisenä ainesosana. yrittäessään piiloutua mielipuoliselta Willyltä Lucy löytää vaatekaapin. Toiselta puolelta, keskeltä talvista metsää, hän löytää herra Tumnuksen (Hector Jimenez), joka toivottaa Lucyn tervetulleeksi Gnarniaan ja varoittaa häntä vaarasta. Muut seuraavat Lucya Gnarniaan, ja Edward tapaa Valkoisen Nartun (Jennifer Coolidge). Hän suostuttelee hänet vangitsemaan muut orvot, jotta hänestä tulisi Gnarnian kuningas Valkoisessa linnassaan. Kaikki neljä menevät Tumnuksen taloon, jossa heille selviää, että he ovat kaikki sukua toisilleen ja että Valkoinen Narttu tappoi heidän vanhempansa. He liittoutuvat Harry Beaverin (Katt Williams), Tumnuksen elämänkumppanin, kanssa kukistaakseen Valkoisen Nartun." Edward hiipii Valkoisen Nartun linnaan ja kieltäytyy kertomasta, missä muut ovat. Narttu vilauttaa hänelle rintojaan, hypnotisoi hänet luovuttamaan tiedot orvoista ja vangitsee hänet sitten. Valkoinen Narttu lähettää Silasin kolmikon perään; Tumnus ilmeisesti uhraa itsensä varmistaakseen heidän turvallisuutensa. Sen jälkeen orvot tapaavat Tylypahkassa harmaantuvan Harry Potterin (Kevin McDonald), kaljuuntuvan Ron Weasleyn (George Alvarez) ja raskaana olevan Hermione Grangerin (Crista Flanagan) sekä muita tunnettujen elokuvien hahmoja. He kaikki auttavat Lucya, Susania ja Peteriä kouluttautumaan sotaan Valkoista Narttua vastaan. Samaan aikaan Valkoinen Narttu paljastaa suunnitelmansa luoda uusi maanosa seuraajilleen taikakristallin avulla. Edward pakenee kapteeni Jack Swallowsin (Darrell Hammond) avustuksella, mutta saa selville, että se oli vain juoni, sillä Jack, Nartun vanha vihollinen, tarvitsee Edwardilta tietoja. Valkoinen Narttu puukottaa Jackia, kun taikakristalli heitetään mereen ja se kasvaa, jolloin Nartun suunnitelma lähtee liikkeelle.Koulutuksen päätyttyä Lucy, Susan ja Peter suuntaavat Aslon (Fred Willard) leirille. Aslo suostuu auttamaan Edwardia, ja hän onnistuu tappamaan Silasin, mutta Edwardia vapautettaessa Valkoinen Narttu tappaa Aslon. Kun orvot viettävät liittolaistensa kanssa taistelua edeltäviä juhlia, Susan juopuu ja oksentaa kaikkialle. Heidän armeijansa on niin inhottava, ettei kukaan tule auttamaan orpoja seuraavana päivänä. Neljä sisarusta ryhtyy taisteluun Jackin kanssa, joka käyttää jättimäistä puupyörää, ja heidät kukistetaan. Peter löytää sitten taikakaukosäätimen ja käyttää sen voimia pelastaakseen sisaruksensa. Yhdessä he tappavat armeijan, kukistavat Valkoisen nartun ja estävät hänen suunnitelmansa. Peter julistaa, että Valkoinen Narttu saa reilun ja oikeudenmukaisen oikeudenkäynnin uudessa Gnarniassa, mutta Jackin pyörä murskaa hänet vahingossa. Nelikko kruunataan maan uusiksi hallitsijoiksi. Tumnus ilmestyy paikalle selviytyneenä taistelusta. Vuosikymmeniä myöhemmin neljä nyt jo iäkästä hallitsijaa löytävät vaatekaapin uudelleen ja käyvät sen läpi. He ilmestyvät hetki sen jälkeen, kun he olivat lähteneet, jälleen nuorina. He tapaavat Boratin (Danny Jacobs), joka onnittelee heitä onnellisesta lopusta, mutta sitten Jackin pyörä ajaa vahingossa neljän päälle.Laajennettu versio[muokkaa]Elokuvan luokittelemattomassa, pidemmässä versiossa (joka julkaistiin Yhdistyneessä kuningaskunnassa nimellä "Rude &amp;amp; Crude Unseen Version") on joitain kohtauksia, joita ei näytetä teatteriversiossa. Viimeisessä kohtauksessa Willy Wonka tulee Boratin sijaan ja sanoo: "Sanoinhan, että tästä tulee eeppinen seikkailu". Sen jälkeen Willy Wonka menee vaatekaappiin ja laittaa ulos "ei saa häiritä" -kyltin, joka viittaa vaatekaapissa olevaan tyttöön. Oompa-Loompat tulevat sisään ja alkavat laulaa Willy Wonkan tunnuskappaletta. Tämän jälkeen nelikko murskautuu pyörän alle. Myös kohtauksessa, jossa Lucy murskautuu "Narnia"-kaapista putoavan romun alle, ulos juokseva tyttö on alasti, eikä hänellä ole bikinit päällä. Kun Samuel L. Jacksonin kaksoisolento huutaa Snakes on a Plane -kohtauksessa, hän korvaa sanan "goddamn" sanalla "motherfuckin'". Seksikohtauksessa Mystiquen kanssa Peter seuraa isoja tissejä sanoilla silver dollar nännit.</w:t>
      </w:r>
    </w:p>
    <w:p>
      <w:r>
        <w:rPr>
          <w:b/>
        </w:rPr>
        <w:t xml:space="preserve">Tulos</w:t>
      </w:r>
    </w:p>
    <w:p>
      <w:r>
        <w:t xml:space="preserve">Mitä vaatekaapissa on?</w:t>
      </w:r>
    </w:p>
    <w:p>
      <w:r>
        <w:rPr>
          <w:b/>
        </w:rPr>
        <w:t xml:space="preserve">Esimerkki 2.4414</w:t>
      </w:r>
    </w:p>
    <w:p>
      <w:r>
        <w:t xml:space="preserve">Zoroarkin raivo on päästetty valloilleen. Pokémon Baccer World Cup on vuoden odotetuin tapahtuma, ja kun sadat ihmiset kerääntyvät Crown Cityyn seuraamaan jännittävää kilpailua, Ash, Pikachu ja hänen ystävänsä kohtaavat salaperäisen uuden Pokémonin, jota he eivät ole koskaan ennen nähneet. Mutta kun kolme legendaarista Pokémonia, Raikou, Entei ja Suicune, saapuvat yhtäkkiä ja alkavat riehua kaduilla, on Ashin ja hänen kumppaniensa sekä heidän uuden Pokémon-ystävänsä Zoruan tehtävä paljastaa salaisuus, joka on valtavien ja voimakkaiden voimien takana. Mitkä oudot ja vaaralliset voimat ovat liikkeellä Crown Cityssä? Miksi Celebi palasi yhtäkkiä parinkymmenen vuoden katoamisen jälkeen? Ja miksi mahtava Zoroark on päästämässä raivonsa valloilleen kaupungissa? Vastausten etsiminen johtaa epävarmalle tielle, joka on täynnä vaaroja - löytävätkö Ash ja hänen kumppaninsa tarpeeksi rohkeutta, voimaa ja ystävyyttä selvittääkseen mysteerin ajoissa ja pelastaakseen Crown Cityn?</w:t>
      </w:r>
    </w:p>
    <w:p>
      <w:r>
        <w:rPr>
          <w:b/>
        </w:rPr>
        <w:t xml:space="preserve">Tulos</w:t>
      </w:r>
    </w:p>
    <w:p>
      <w:r>
        <w:t xml:space="preserve">Mitkä ovat Crown Cityyn saapuvien kolmen legendaarisen pokemonin nimet?</w:t>
      </w:r>
    </w:p>
    <w:p>
      <w:r>
        <w:rPr>
          <w:b/>
        </w:rPr>
        <w:t xml:space="preserve">Esimerkki 2.4415</w:t>
      </w:r>
    </w:p>
    <w:p>
      <w:r>
        <w:t xml:space="preserve">Kahdeksanvuotias Allen Bauer (David Kreps) lomailee perheensä kanssa Cape Codin lähellä. Kun hän on pienellä veneellä kiertomatkalla, hän katsoo mereen ja näkee pinnan alla jotain, mikä kiehtoo häntä, kun taas hänen isoveljensä Freddie Bauer kävelee veneen ympärillä naisten ihastelemana. Allen hyppää veteen, vaikka ei osaa uida. Hän tarttuu käsistä tyttöä, joka on selittämättömästi veden alla hänen kanssaan, ja heidän välilleen syntyy välitön yhteys. Allen voi nyt hengittää veden alla, sillä hän on merenneiton käsissä. Kansimiehet kuitenkin vetävät Allenin pintaan, ja he joutuvat eroon toisistaan, vaikka kukaan muu ei ilmeisesti näe tyttöä. Kun lautta lähtee liikkeelle, Allen katsoo takaisin tyttöä, joka sukeltaa veden alle ja näyttää merenneiton häntänsä. Allen alkaa uskoa, että kohtaaminen oli kuoleman läheltä piti -harha, mutta hänen siteensä merenneitoon osoittautuu niin vahvaksi, että hänen myöhemmät suhteensa naisiin epäonnistuvat, kun hän etsii yhteyttä, jonka hän tunsi merenneitoon.Vuosia myöhemmin Allen (Tom Hanks) on osaomistajana hedelmien ja vihannesten tukkukaupassa New Yorkissa yhdessä naishimoisen isoveljensä Freddien (John Candy) kanssa. Viimeisimmän eron jälkeen masentunut Allen palaa Cape Codiin, jossa hän tapaa eksentrisen tiedemiehen tohtori Walter Kornbluthin (Eugene Levy). Kun Allen jää yksin moottoriveneensä hajotessa, hän putoaa jälleen mereen ja menettää tajuntansa, kun vene osuu hänen päähänsä. Hän herää päänsärkyisenä rannalla, jossa hän kohtaa kauniin alastoman naisen, jolla on pitkät vaaleat hiukset, kaulakoru, jossa on leijonamitali ja kyvyttömyys puhua (Daryl Hannah) ja joka on hänen tuntemattominaan merenneito, jonka hän tapasi poikana (hänen häntänsä muuttuu jaloiksi, kun se kuivuu). Suuteltuaan häntä hän sukeltaa mereen ja jättää Allenin palatakseen kotiin. Kornbluth, joka sukeltaa etsiessään todisteita oudoista merenelävistä, kohtaa myös merenneidon merimuodossaan, minkä vuoksi hänestä tulee pakkomielle löytää merenneidon uudelleen. merenneidon löytää Allenin lompakon vedestä ja menee uponneeseen veneeseen, josta hän löytää kartan. Allenin lompakon avulla hän selvittää, mistä Allen on kotoisin, ja päättää sitten etsiä Allenin New Yorkista. Hän nousee maihin alasti Vapaudenpatsaan luona, jossa hänet pidätetään siveettömyydestä. Allenin lompakosta saatujen tietojen avulla poliisi ottaa yhteyttä Alleniin, ja salaperäinen tyttö vapautetaan hänen huostaansa. Tyttö oppii puhumaan englantia televisiota katsomalla ja sanoo oikeaksi nimekseen merenneitojen kielellä kuuluvan korkean sirkutusäänen. Tyttö on innokas näkemään suurkaupungin ensimmäistä kertaa elämässään, ja kun Allen ehdottaa kuuloisampaa nimeä, hän valitsee Madisonin Madison Avenue -kyltistä. Hän kertoo Allenille olevansa New Yorkissa "kuusi hauskaa päivää täysikuun aikaan", ja jos hän jää pidemmäksi aikaa, hän ei voi enää koskaan palata kotiin (syy tähän jää selittämättä). Huolimatta Madisonin ajoittaisesta epätavallisesta käytöksestä - kuten siitä, että hän lukitsee itsensä kylpyhuoneeseen nauttiakseen kylvystä merenneidon tilassaan, ahmii villisti hummeriruokaa hienostoravintolassa ja tuo asuntoonsa suuren merenneidon suihkulähteen - hän ja Allen rakastuvat toisiinsa. Allen kosii Madisonia, mutta Madison kieltäytyy ja karkaa. Pohdittuaan syytä, miksi hän ylipäätään oli tullut kaupunkiin, Madison palaa Allenin luo ja suostuu naimisiin hänen kanssaan, mutta lupaa lisäksi kertoa hänelle totuuden itsestään tulevilla arvovaltaisilla illallisilla, joilla toivotetaan tervetulleeksi Yhdysvaltain presidentti. sillä välin Kornbluth, joka on tajunnut, että Liberty Islandilla ollut alaston nainen oli hänen kohtaamansa merenneito, ajaa takaa pariskuntaa, joka yrittää paljastaa Madisonin olevan merenneito roiskuttamalla tätä vedellä. Monet yritykset epäonnistuvat, ja Kornbluth saa lopulta useita vammoja, muun muassa pahasti murtuneen käden ja ruoskaniskun. Kornbluth väijyy lopulta vesitankkien kanssa arvovaltaisella illallisella, roiskii Madisonia siihen liitetyllä letkulla ja todistaa onnistuneesti merenneitojen olemassaolon, kun hallituksen virkamiehet yllättyvät nähdessään Madisonin pyrstön räpyttelevän julkisesti. Hallituksen agentit ottavat Madisonin kiinni ja panevat hänet hallituksen tutkittavaksi Kornbluthin kilpailijan tohtori Rossin (Richard B. Shull) johdolla. Kornbluth kuitenkin katuu tekojaan saatuaan tietää, että Madisonia aiotaan tutkia ja leikellä, sillä hän halusi vain todistaa, ettei ollut hullu... Allen on järkyttynyt Madisonin salaisuudesta, ja kun hän ilmaisee pettymyksensä veljelleen, Freddie lyö häntä päähän ja kertoo veljelleen, kuinka uskomattoman onnellinen hän oli Madisonin kanssa. Tajutessaan yhä rakastavansa Madisonia Allen yrittää ottaa yhteyttä hallituksen virkamiehiin, jotta hän saisi tavata Madisonin, mutta tuloksetta. Sitten hän kohtaa syyllisyydestä kärsivän Kornbluthin, joka suostuu auttamaan häntä Madisonin pelastamisessa.Freddie ja Allen esiintyvät ruotsalaisina tiedemiehinä, menevät Kornbluthin kanssa laboratorioon ja salakuljettavat Madisonin ulos. Huolimatta siitä, että Yhdysvaltojen joukot ovat takaa-ajossa, Allen ja Madison pääsevät takaisin New Yorkin sataman laituriin, ja Madison kertoo Allenille, että hän voi selviytyä veden alla niin kauan kuin hän on Madisonin kanssa. Allen tajuaa, että Madison oli se nuori merenneito, jonka hän oli tavannut kauan sitten. Yhdysvaltain armeija saapuu hakemaan hänet takaisin, eikä huomioi Allenin vaatimuksia päästää hänet vapaaksi. Vaikka Madison varoittaa häntä, että jos hän tulee elämään mereen, hän ei voi palata, hän hyppää veteen Allenin perässä, ja he pakenevat takaa-ajajia. Yhdessä he uivat pitkin merenpohjaa kohti vedenalaiselta vaikuttavaa valtakuntaa.</w:t>
      </w:r>
    </w:p>
    <w:p>
      <w:r>
        <w:rPr>
          <w:b/>
        </w:rPr>
        <w:t xml:space="preserve">Tulos</w:t>
      </w:r>
    </w:p>
    <w:p>
      <w:r>
        <w:t xml:space="preserve">Ketä Madisonin salaisuus järkyttää?</w:t>
      </w:r>
    </w:p>
    <w:p>
      <w:r>
        <w:rPr>
          <w:b/>
        </w:rPr>
        <w:t xml:space="preserve">Esimerkki 2.4416</w:t>
      </w:r>
    </w:p>
    <w:p>
      <w:r>
        <w:t xml:space="preserve">Pölyhiukkanen irtoaa hämärältä paikaltaan ja ajelehtii Noolin viidakossa. Samaan aikaan Horton-norsu (Jim Carrey), viidakon eksentrinen luonto-opettaja, pulahtaa altaaseen. Pölypilkku leijuu hänen ohitseen ilmassa, ja hän kuulee siitä pienen kiljahduksen. Hän uskoo, että tuolla hiukkasella elää kokonainen mikroskooppisten olentojen yhteiskunta, ja asettaa sen apilan päälle. Horton saa selville, että hiukkasessa asuu Whovillen kaupunki ja sen asukkaat, Whot, joita johtaa pormestari Ned McDodd (Steve Carell), jolla on vaimo Sally (Amy Poehler), 96 tytärtä (joiden kaikkien nimet alkavat H-kirjaimella) ja yksi teini-ikäinen poika nimeltä JoJo (Jesse McCartney). Vaikka JoJo on vanhin ja seuraava pormestarin virkaan, hän ei halua olla seuraava pormestari, ja koska hän pelkää tuottaa isälleen pettymyksen, hän ei koskaan puhu. Kun Horton alkaa kantaa pilkkua mukanaan, kaupungissa alkaa esiintyä outoja ilmiöitä (maanjäristyksiä ja säämuutoksia), ja pormestari huomaa, että kaupunginvaltuusto, jota johtaa opportunistinen mutta alentuva puheenjohtaja (Dan Fogler), kyseenalaistaa hänen yrityksensä varoa Whovillea.Otettuaan yhteyttä Hortoniin pormestari saa tietää tohtori Mary Lou LaRue:lta (Isla Fisher), että Whoville tuhoutuu, jos Horton ei löydä itselleen "turvallisempaa ja vakaampaa kotia". Horton päättää (parhaan ystävänsä Morton-hiiren (Seth Rogen) avulla) sijoittaa pilkun Nool-vuoren huipulle, viidakon turvallisimpaan paikkaan. Viidakon päällikkö, Hapan kenguru (Carol Burnett), joka ei usko Hortonin uskomuksiin ja paheksuu tätä hänen auktoriteettinsa varjostamisesta, yrittää useaan otteeseen vaatia Hortonia luopumaan täplästä, mutta Horton ei välitä hänen vaatimuksistaan. Hortonia kohtaan voimaa ottavat myös Wickershamin veljekset, ryhmä apinoita, jotka rakastavat kurjuuden tuottamista. Lopulta kenguru värvää Vlad Vladikoff -nimisen korppikotkan (Will Arnett) hankkiutumaan väkisin eroon täplästä. Vlad onnistuu varastamaan apilan pois Hortonilta ja pudottaa sen valtavaan kenttään, joka on täynnä samanlaisia vaaleanpunaisia apiloita, aiheuttaen apokalyptisen järistyksen Whovillessä. Poimittuaan epäonnistuneesti lähes 3 000 000 apilaa Horton saa lopulta apilan takaisin (täsmälleen 3 000 000. apila). Kenguru saa lopulta selville (rouva Quilliganin (Jaime Pressly) ansiosta), että Hortonilla on yhä pilkku, ja päättää koota viidakkoyhteisön taistelemaan Hortonia vastaan sanomalla, että Hortonin tavoite johtaa anarkiaan. Ahdistettuaan hänet nurkkaan kenguru tarjoaa Hortonille pakotietä rangaistukselta luopumalla Whovillen olemassaolosta. kun Horton kieltäytyy sydämellisestä puheestaan huolimatta, kenguru käskee eläimiä sitomaan ja häkkiin ja tuhoamaan pilkun ja Whot kiehuvassa mehiläispähkinäöljyssä. Pormestari värvää koko väkensä pitämään meteliä huutamalla "Me olemme täällä!" sekä soittamalla erilaisia soittimia, jotta eläimet kuulisivat heidät, apunaan Jojon "sinfonofoni", keksintö, joka luo valtavan musiikillisen panoksen, mutta ei silti onnistu läpäisemään pilkun pintaa. kun Horton makaa lyötynä ja vangittuna, kenguru ottaa helposti apilan haltuunsa ja vapauttaa sen. Samaan aikaan JoJo nappaa torven, jota käytetään Hortonin äänen heijastamiseen, juoksee korkeimpaan torniin ja huutaa "YOPP!", jolloin se rikkoo äänivallin vain sekunteja ennen kuin pilkku osuu öljyyn.Kengurun poika Rudy (Josh Flitter) nappaa apilan ja palauttaa sen Hortonille. Eläimet kuulevat lopulta Whon ja tajuavat totuuden ja eristävät kengurun siitä, että se (tietämättään itse) huijasi niitä. Vaikka naapurit kehuvat Hortonia rehellisyydestään, Horton jopa antaa anteeksi tuhoutuneelle kengurulle, ja tämä ystävystyy Whovillen tilapäisen sateenvarjon kanssa. Täällä Whovillen asukkaat ja Noolin eläimet kokoontuvat laulamaan ja lausuvat kertosäkeen kappaleesta "Can't Fight This Feeling". Elokuvan lopussa kertoja (Charles Osgood) paljastaa, että Noolin viidakko, tai pikemminkin Maa, on vain yksi pilkku, kuten Whoville, lukuisten muiden joukossa, joka leijuu ulkoavaruudessa.</w:t>
      </w:r>
    </w:p>
    <w:p>
      <w:r>
        <w:rPr>
          <w:b/>
        </w:rPr>
        <w:t xml:space="preserve">Tulos</w:t>
      </w:r>
    </w:p>
    <w:p>
      <w:r>
        <w:t xml:space="preserve">Missä on viidakon turvallisin paikka?</w:t>
      </w:r>
    </w:p>
    <w:p>
      <w:r>
        <w:rPr>
          <w:b/>
        </w:rPr>
        <w:t xml:space="preserve">Esimerkki 2.4417</w:t>
      </w:r>
    </w:p>
    <w:p>
      <w:r>
        <w:t xml:space="preserve">Kun Ann makaa sängyssä ja elää elämänsä viimeisiä päiviä, hän alkaa nähdä hallusinaatioita ja elää uudelleen viikonloppua, joka muutti hänen elämänsä lopullisesti - viikonloppua, jolloin hänet kutsuttiin parhaan ystävänsä Lila Wittenbornin morsiusneidoksi ja hän tapasi Harris Ardenin - elämänsä rakkauden.Ann oli käynyt collegea yhdessä Lilan ja tämän pikkuveljen Buddyn kanssa, joka oli sittemmin kehittänyt ihastuksen Anniin tämän tietämättä. New Yorkista kotoisin oleva omapäinen ja vapaamielinen yökerholaulaja ei oikein sopeutunut New Portin seurapiiriin; yhtä huonosti viihtyvät Buddy ja Harris. Buddy on idealistinen nuori mies, joka hukuttaa turhautumisensa itseensä ja perheensä statukseen samppanjapulloihin; Harris taas joutuu kestämään jatkuvaa muistutusta siitä, että hänen pitäisi tietää "paikkansa" seurustellessaan herrojen kanssa, vaikka hän on nyt arvostettu lääkäri. kun Ann ja Harris lähtivät juhlista viettämään yötä yhdessä, Buddy kuoli auto-onnettomuudessa jahdatessaan heitä. Syyllisyydentunteen vallassa ja tietäen, että Lila on yhä rakastunut Harrisiin, rakastavaiset erosivat toisistaan, vaikka he olivat edelleen rakastuneita toisiinsa. flashbackin rinnalla kulkee toinen juonikuvio, jossa Annin kaksi tytärtä kamppailevat vanhojen riitojen ja kuolevasta naisesta huolehtimisen paineiden kanssa. Connie kasvoi todistamassa äitinsä kahta epäonnistunutta avioliittoa ja laulajanuraa, ja hänestä tuli tyypillinen esikaupunkialueella työskentelevä jalkapalloäiti. Nuorempi sisko Nina kääntyi toiseen suuntaan ja muuttui kulkuriksi, joka ei koskaan asettunut yhden miehen luo, ei pystynyt pitämään työpaikkaa ja on nyt epävarma siitä, miten jatkaa elämäänsä, koska hän on raskaana.</w:t>
      </w:r>
    </w:p>
    <w:p>
      <w:r>
        <w:rPr>
          <w:b/>
        </w:rPr>
        <w:t xml:space="preserve">Tulos</w:t>
      </w:r>
    </w:p>
    <w:p>
      <w:r>
        <w:t xml:space="preserve">Mikä on Annin parhaan ystävän nimi?</w:t>
      </w:r>
    </w:p>
    <w:p>
      <w:r>
        <w:rPr>
          <w:b/>
        </w:rPr>
        <w:t xml:space="preserve">Esimerkki 2.4418</w:t>
      </w:r>
    </w:p>
    <w:p>
      <w:r>
        <w:t xml:space="preserve">Walter Mancini (Nero), alkoholisoitunut toimittaja, ja hänen vaimonsa Eve (Cléry) ovat matkalla asuntovaunun kanssa takaisin Los Angelesiin. Matkalla he ottavat kyytiin liftarin (Hess), joka esittäytyy Adam Konitziksi. Konitz osoittautuu pian sadistiseksi mielisairaalasta karanneeksi, joka pakenee lakia ryöstettyään kaksi miljoonaa dollaria kumppaneidensa kanssa. Hän ottaa pariskunnan panttivangiksi ja käskee Eevan lähteä Meksikoon. Pian heidät pysäyttää kaksi poliisia, ja kun Walter yrittää antaa heille merkin kirjoittamalla tulitikkurasiaan "SOS", Konitz ampuu molemmat. kun kolmikko pysähtyy yöksi, Konitzin kaksi kumppania, jotka hän oli pettänyt saadakseen kaiken ryöstösaaliin itselleen, ampuvat Konitzia ja ottavat rahat ja auton haltuunsa. He päättävät pitää Mancinit hengissä Meksikon rajalle asti. Ajon aikana joku hyökkää heidän kimppuunsa kuorma-autossa. Hyökkääjä osoittautuu Konitziksi, joka tappaa entiset kumppaninsa ja ottaa Mancinit jälleen panttivangeiksi. Kun he pääsevät syrjäiseen paikkaan, Konitz raiskaa Eevan ja pakottaa Walterin katsomaan tekoa. Kun Konitz valmistautuu tappamaan Walterin, Eve ampuu hänet Walterin metsästyskiväärillä. evan vastustuksesta huolimatta Walter päättää pitää kaksi miljoonaa sen sijaan, että menisi poliisin puheille. Kun neljä nuorta moottoripyöräilijää, jotka pariskunta tapasi huoltoasemalla, ohittavat heidät ja kaatavat öljyä tielle, Mancinien auto suistuu tieltä ja kaatuu. Yksi nuorista ottaa Walterin taskusta kolmesataa, mutta jättää takapenkillä olevan matkalaukun koskemattomaksi. Sitten varkaat ajavat pois. Eve loukkaantuu pahasti ja pyytää Walterilta apua. Walter tuo Konitzin ruumiin heidän asuntovaunustaan ja istuttaa sen onnettomuuspaikalle. Sitten hän kertoo kuolevalle Eevalle, että varkaat olivat vain auttaneet häntä. Hän oli suunnitellut pysähtyvänsä 15-20 kilometrin jälkeen, tappavansa Evien ja lavastavansa sen onnettomuudeksi. Sytytettyään savukkeen ja sytytettyään auton ja perävaunun tuleen Walter lähtee kävelemään ja kuultuaan auton tulevan ohi peukuttaa kyytiä.</w:t>
      </w:r>
    </w:p>
    <w:p>
      <w:r>
        <w:rPr>
          <w:b/>
        </w:rPr>
        <w:t xml:space="preserve">Tulos</w:t>
      </w:r>
    </w:p>
    <w:p>
      <w:r>
        <w:t xml:space="preserve">Mitä Walter tekee työkseen?</w:t>
      </w:r>
    </w:p>
    <w:p>
      <w:r>
        <w:rPr>
          <w:b/>
        </w:rPr>
        <w:t xml:space="preserve">Esimerkki 2.4419</w:t>
      </w:r>
    </w:p>
    <w:p>
      <w:r>
        <w:t xml:space="preserve">Tämän artikkelin juonitiivistelmä voi olla liian pitkä tai liian yksityiskohtainen. Auta parantamaan sitä poistamalla tarpeettomia yksityiskohtia ja tekemällä siitä tiiviimpi. (Maaliskuu 2008) (Lue, miten ja milloin voit poistaa tämän mallin mukaisen viestin)Elokuva on jaettu neljään erilliseen osaan: "Kirjasto", "Hukkuneet", "Kylmä" ja "Kuiskaukset". "The Library" -segmentti on wrap-around-tarina, joka aloittaa ja päättää elokuvan.The Library[muokkaa]Elokuvan wrap-around-tarinassa H. P. Lovecraft (Jeffrey Combs) saa tietää luostarista, jossa säilytetään kopiota Necronomiconista. Koska hän on käynyt siellä säännöllisesti tutkimustyönsä vuoksi, hän sopii tapaamisen, ja hänen taksikuskinsa käsketään odottamaan ulkona. Lovecraft loukkaantuu, kun johtava munkki kutsuu hänen teoksiaan "fiktioksi", ja vaatii, että kaikki hänen kirjoituksensa ovat totta. Pyydettyään saada lukea Alchemical Encyclopedia Vol. III Lovecraft varastaa avaimen toiselta munkilta ja pakenee kellariin, jossa Necronomiconia säilytetään. Hänen tietämättään eräs munkki on nähnyt hänet. Kun hän avaa holvin, jossa kirjaa säilytetään, ovi sulkeutuu yllättäen Lovecraftin takana, jolloin hän pudottaa avaimen ritilää pitkin alla olevaan veteen. Samalla yksi sineteistä aukeaa. Lovecraft istuu lukemaan ja kirjaa lukemansa ylös. Ei ole täsmennetty, näkeekö hän kirjan kautta näkyjä tulevaisuudesta vai sisältääkö kirja tulevaisuuden kertomuksia. On todennäköistä, että tarinat toteutuvat, ja Necronomiconin osalta ne ovat jo toteutuneet, mikä viittaa Necronomiconin ajattomuuteen, sillä kaikki tarinat sijoittuvat reilusti 1920-luvun jälkeiseen aikaan. hukkuneet[muokkaa]Edward De LaPoer, De La Poerin perheen jäsen, jäljitetään Ruotsissa perittyään vanhan, hylätyn perhehotellin. Jethro De La Poerin jättämässä sinetöidyssä kirjekuoressa hän saa tietää setänsä traagisesta kuolemasta. Paluumatkalla laivamatkalla Uuteen Englantiin rantaan sattunut onnettomuus tappaa Jethron vaimon ja pojan. Järkyttyneenä Jethro poimi useiden hautajaisten surijoiden edessä kopion Pyhästä Raamatusta, heitti sen takkaan ja ilmoitti, että yksikään jumala, joka ottaisi häneltä pois, ei ole tervetullut hänen kotiinsa. Samana yönä paikalle saapuu outo kalamies, joka kertoo hänelle, ettei hän ole yksin, ja jättää jälkeensä englanninkielisen käännöksen Necronomiconista. Kirjan avulla Jethro herättää perheensä henkiin. He heräävät kuitenkin henkiin epäpyhinä hirviöinä, joilla on vihreät hehkuvat silmät ja lonkerot suussaan. Hän tuntee syyllisyyttä ja päättää tehdä itsemurhan heittäytymällä yläkerran parvekkeelta.Edward, joka on järkyttynyt vuosia sitten sattuneesta auto-onnettomuudesta, jossa hänen vaimonsa Clara kuoli, löytää Necronomiconin ja suorittaa rituaalin Claran elvyttämiseksi. Sinä yönä Clara saapuu paikalle ja pyytää päästä sisään. Edward pyytää anteeksi onnettomuutta. Clara oksentaa lonkeroita suustaan, ja paniikissa Edward työntää hänet pois. Clara hyökkää raivoissaan, mutta Edward viiltää häntä läheisestä seinästä otetulla miekalla. Hän muuttuu lonkeroksi, joka johtaa lattian alle. Loukkaantumisesta maan alle vetäytynyt olento tuhoaa pääkerroksen ja nousee ylös, jättiläismäinen hirviö, jolla on lonkeroita, yksi silmä ja suuri suu. Edward katkaisee kattokruunua pitelevän köyden, hyppää siihen ja kiipeää kattoon. "Clara" yrittää jälleen pidättää häntä, mutta Edward tuhoaa lasimaalauksen, ja auringonvalo ajaa hänet pois.Edward työntää kattokruunun köyden irti hihnapyörästä, ja sen terävä pohja lävistää hirviön silmään, mikä oletettavasti tappaa sen. Nyt katolla Edward on välttynyt samalta kohtalolta kuin Jethro vuosia aiemmin, ja hän päättää jäädä henkiin.The Cold[edit]Toimittaja Dale Porkel epäilee useita outoja murhia Bostonissa viime vuosikymmeninä. Kohdatessaan naisen paikallisessa kerrostalossa hän saa kutsun sisään vain huomatakseen, että koko paikka on hyvin kylmä. Nainen, jonka hän on kohdannut, väittää kärsivänsä harvinaisesta ihosairaudesta, jonka vuoksi hän on herkkä lämmölle ja valolle. Vaatiessaan totuutta tai hänen tarinansa kulkee sellaisenaan, Dale saa kuulla tarinan Emily Ostermanin saapumisesta Bostoniin kaksikymmentä vuotta aiemmin. 20 vuotta aiemmin Emily oli muka asettunut asumaan kerrostaloon, ja omistaja Lena oli käskenyt häntä olemaan häiritsemättä toista vuokralaista, tohtori Richard Maddenia, tiedemiestä. Ensimmäisenä yönä hänen kimppuunsa hyökkää seksuaalisesti hyväksikäyttävä isäpuoli Sam, joka on jäljittänyt hänet. He pakenevat ja kamppailevat seuraavaan asuntoon johtavilla portailla. Tohtori Madden avaa ovensa, tarttuu Samin käteen ja iskee tätä skalpellilla käteen. Portailta putoaminen tappaa hänet. Emily sidotaan ja hänelle annetaan lääkkeitä. Sinä yönä Emily herää porausääniin ja katosta tippuvaan vereen. Yläkertaan mentäessä hän löytää tohtori Maddenin ja Lenan silpomassa Samia. Hän pyörtyy ja herää myöhemmin sängyssään puhtaaseen kattoon. Tohtori Madden vakuuttaa hänelle, että hän näki painajaista.Seuraavana päivänä työnhakumatkalla Emily näkee kaksi poliisia, joilla on lentolehtinen, jossa pyydetään tietoja Samin murhasta. Hän kohtaa tohtori Maddenin, ja tämä kertoo totuuden: Vaikka Sam oli jo kuollut putoamiseen, tohtori Madden väittää, että hän olisi tappanut Samin siitä huolimatta sen vuoksi, mitä tämä oli tehnyt Emilylle. Tohtori Madden paljastaa kopionsa Necronomiconista ja kertoo, miten hän sai tietää sen sisältämät tiedot elämän ylläpitämisestä. Kasvihuoneessa tohtori Madden todistaa tämän ruiskuttamalla kuihtuneeseen ruusuun yhdistettä, joka herättää sen henkiin, ja väittää, että niin kauan kuin se pidetään poissa auringosta, se ei koskaan kuole. Kaksikko harrastaa seksiä, ja järkyttynyt Lena vakoilee heitä. sinä yönä Lena uhkaa tappaa Emilyn, jos Emily ei tapa häntä, sillä Lena on rakastunut tohtori Maddeniin, eikä tunne ole koskaan kostautunut. Emily pakenee, mutta palaa vasta kuukausia myöhemmin. Perillä Emily löytää kuppilasta tulleen pomonsa tohtori Maddenin asunnosta kamppailemassa kuoleman välttämiseksi. Lena puukottaa miestä selkään ja tappaa hänet. Lena vaatii Emilyn tappamista, mutta tohtori Madden ei salli sitä, ja kamppailu tuhoaa samalla laboratoriolaitteita. Syntynyt tulipalo haavoittaa tohtori Maddenia vakavasti, ja ilman tuoretta injektiota puhdasta selkäydinnestettä hän ei tunne kipua, kun hänen ruumiinsa hajoaa ennen kuolemaansa. Lena ampuu Emilyn haulikolla kostoksi. Emily ilmoittaa raskaudestaan, ja Lena, joka tuntee lojaalisuutta tohtori Maddenia kohtaan, pelastaa hänet. dale epäilee, että nainen, jonka kanssa hän puhuu, ei ole Emilyn tytär, vaan Emily itse, joka on saanut taudin tohtori Maddenilta yhdynnässä. Emily paljastaa, että mies on oikeassa ja että hän on yhä raskaana ja toivoo, että jonain päivänä hänen lapsensa voisi syntyä. Hän paljastaa myös jatkaneensa murhaamista selkäydinnesteen vuoksi ja päättänyt pitää varastossa varastoa. Dale tajuaa, että hänen kahvinsa on huumaantunut, kun ikääntynyt Lena lähestyy häntä ruiskua heiluttaen. kuiskaukset[muokkaa]Kun "teurastajaksi" kutsuttua epäiltyä takaa-ajetaan, kaksi poliisia, Paul ja Sarah Philadelphian poliisilaitokselta, riitelevät epäonnistuneesta suhteestaan ja tulevasta lapsesta. Riita johtaa kolariin, joka kääntää risteilyauton ylösalaisin. Paul, joka on riidan aikana irrottanut turvavyönsä, joutuu tajuttomaksi, ja joku näkymätön henkilö raahaa hänet pois. Sarah avaa turvavyönsä, rikkoo ikkunan ja poistuu autosta. Koska hän ei pysty kutsumaan apuvoimia, hän seuraa yksin verijälkiä.Sisällä vanhassa varastossa Sarah seuraa, kun Paul viedään huoltohissillä alas. Sarah kompastuu köyteen ja putoaa lattialle, mutta nilkan ympärillä oleva köysi pelastaa hänet törmäykseltä. Köysi katkeaa sekunnin kuluttua. Kun hän nousee ylös, hän löytää silmälasipäisen miehen, Harold Benedictin. Mies vakuuttaa olevansa vain varaston vuokraisäntä ja teurastajan olevan vuokralainen ja tarjoutuu johdattamaan hänet tämän luokse. Alakerrassa rouva Benedict, sokea vanha nainen, ampuu heitä kohti. Sarah, joka on kyllästynyt saamaan turpaansa, ottaa haulikon ja käskee heitä johtamaan hänet teurastajan luo. Rouva Benedict ryhtyy ensin juoruilemaan ja vakuuttaa, ettei hän ole oikeasti Benedictin vaimo. Hän väittää myös, että teurastaja on avaruusolento. Teurasta etsiessään Sarah pääsee maanalaiseen luolastoon, joka on täynnä lepakoita ja muita tahmaisia otuksia, mutta Benedictsit vetävät tikkaat ulos luolastosta, jolloin Sarah jää loukkuun. Kun Sarah uskaltautuu luolaston läpi, hän alkaa pelätä ja lupaa jopa pitää syntymättömän lapsensa. Myöhemmin hän näkee Paulin, mutta luolassa asuvat lepakot ovat jo syöneet hänet. Lepakot tarvitsevat hänen aivojaan lisääntyäkseen. Sitten lepakot alkavat ahdistella häntä. Myöhemmin hän herää pöydällä, jossa herra ja rouva Benedict näyttävät yrittävän syöttää Sarahia muukalaislepakoille.Sarah herää yhtäkkiä sairaalassa. Hänen äitinsä ja lääkäri (jotka muistuttavat Benedictejä) ryntäävät hänen huoneeseensa. Sarah joutui tekemään abortin aikaisemman auto-onnettomuuden seurauksena, mutta hänen äitinsä vaatii, että Sarah saa anteeksi, jos hän antaa itselleen anteeksi. Sarah haluaa nähdä Paulin, mutta Paul on aivokuollut ja osoittautuu samassa tilassa kuin hänet löydettiin luolista. Sarah huutaa kauhuissaan huolimatta äitinsä pyynnöistä olla säikäyttämättä vauvaa. Sarahilla ei ole aavistustakaan, mistä hänen äitinsä puhuu, sillä hän luuli, että vauva piti abortoida. Äiti avaa puseronsa ja paljastaa, että vauva on muukalaislepakko-olentojen kohdussa. Sarah on entistäkin pelokkaampi varsinkin sen jälkeen, kun hän riisuu lakanansa ja huomaa menettäneensä puolet toisesta kädestään. Yhtäkkiä sairaalaympäristö muuttuu takaisin luolaksi. Sarah on yhä pöydällä, josta on tulossa muukalaislepakoiden ateria. Harold haluaa lähteä, mutta Sarahilla on yhä avaimet.Kirjasto[muokkaa]Kolmannen tarinan päätteeksi Lovecraft kohtaa päämunkin, joka vakuuttaa hänelle, että kaikki on hyvin, jos hän avaa oven. Lovecraft myöntää pudottaneensa avaimen. Raivostuneena munkki varoittaa Lovecraftia vaihtamaan kirjan, mutta kirjailijan kimppuun hyökkää hirviö hänen alapuolellaan olevassa vedessä, ja viimeinenkin sinetti aukeaa. Päämunkki paljastaa, ettei hän ole lainkaan ihminen, sillä hän alkaa venyttää kehoaan kaltereiden läpi päästäkseen huoneeseen, ja Lovecraft käyttää kepissään olevaa miekkaa kukistaakseen vedessä olevan hirviön. keräillen tavaroitaan ja tarttuessaan kirjaan Lovecraft alkaa lähteä, mutta eräs munkki ottaa hänet kiinni, varoittaa häntä tekojensa typeryydestä ja sanoo, että hän joutuu vielä maksamaan vääryyksistään. Lovecraft pakenee taksia ja käskee sitä lähtemään, ja se lähtee peräänantamattomana.</w:t>
      </w:r>
    </w:p>
    <w:p>
      <w:r>
        <w:rPr>
          <w:b/>
        </w:rPr>
        <w:t xml:space="preserve">Tulos</w:t>
      </w:r>
    </w:p>
    <w:p>
      <w:r>
        <w:t xml:space="preserve">Millä nimellä päämunkki kutsui Lovecraftin työtä, minkä seurauksena häntä loukattiin?</w:t>
      </w:r>
    </w:p>
    <w:p>
      <w:r>
        <w:rPr>
          <w:b/>
        </w:rPr>
        <w:t xml:space="preserve">Esimerkki 2.4420</w:t>
      </w:r>
    </w:p>
    <w:p>
      <w:r>
        <w:t xml:space="preserve">Vuonna 1891 Ben Talbotin tappaa hurja olento Blackmoorin metsässä. Benin kihlattu Gwen Conliffe on ottanut yhteyttä hänen veljeensä Lawrenceen, Shakespeare-näyttelijään, ja kertonut Benin kadonneen. Lawrence palaa perheensä kartanolle Blackmooriin, jossa hän saa epämiellyttävän jälleennäkemisen vieraantuneen isänsä Sir Johnin kanssa. Lawrence löytää Benin silvotun ruumiin, jota säilytetään teurastamossa. Paikallisessa pubissa Lawrence kuulee paikallisten keskustelevan murhasta. Monet syyttävät kaupungin ulkopuolella leiriytyneitä mustalaisia, kun taas eräs toinen kanta-asiakas väittää, että samanlainen murha on tapahtunut useita vuosikymmeniä aiemmin ja että tappajaksi epäillään ihmissutta. Kierrellessään perheensä kotia hän näkee takaumia siitä, että hänen äitinsä Solana teki itsemurhan, kun hän oli poika. Lawrence näki isänsä seisovan äidin ruumiin äärellä; sen jälkeen hänet lähetettiin mielisairaalaan Lontooseen, koska hän kärsi harhoista.Lawrence vierailee mustalaisten luona täysikuun aikaan. Paikalliset kaupunkilaiset tekevät leiriin ratsian takavarikoidakseen tanssivan karhun, jonka he uskovat olevan tappaja, mutta ihmissusi hyökkää leiriin ja puree Lawrencea ennen kuin paikalliset metsästäjät ajavat hänet pois. Mustalaisnainen nimeltä Maleva ompelee hänen kaulahaavansa, mutta hänen tyttärensä vaatii, että nyt kirottu Lawrence on tapettava ennen kuin hän tuhoaa muita henkiä. Maleva kieltäytyy sanomalla, että Lawrence on yhä ihminen ja että vain rakastettu voi vapauttaa hänet.Lawrence toipuu luonnottoman nopeasti, ja hänen elinvoimansa ja aistinsa kasvavat. Hänen isänsä palvelija Singh näyttää Lawrencelle hopealuoteja ja vihjaa, että Blackmoorissa on jotain hirviömäistä irti. Komisario Aberline saapuu tutkimaan viimeaikaisia murhia ja epäilee Lawrencea syylliseksi hänen mielenterveyshistoriansa ja mielisairaiden hahmojen kuvaustensa perusteella. Lawrence lähettää Gwenin pois Lontooseen oman turvallisuutensa vuoksi. Hän seuraa isäänsä äitinsä kryptaan, jossa Sir John lukitsee itsensä yksin huoneeseen antaessaan Lawrencelle kryptisen varoituksen. Tämän jälkeen Lawrence kokee tuskallisen muodonmuutoksen Wolfmaniksi ennen kuin hän juoksee metsään ja tappaa siellä olevat metsästäjät. aberline ja poliisi pidättävät nyt ihmiseksi muuttuneen Lawrencen. Lawrence viedään samaan mielisairaalaan, jonne hänet oli sijoitettu lapsena, ja tohtori Hoenneger joutuu kidutushoidoille. Sir John vierailee Lawrencen luona ja selittää, että monta vuotta aiemmin metsästäessään Intiassa häntä puri lykantropian saaneen villipojan purema. Lawrence tajuaa, että hänen isänsä tappoi ihmissutena hänen äitinsä ja veljensä. Tietäen, että Lawrencea ei koskaan uskottaisi, hän tunnustaa ennen kuin jättää poikansa pysyvästi mielisairaalaan. tohtori Hoenneger pitää iltaisin luennon, jossa Lawrence on tapausesimerkkinä, ja vakuuttaa Lawrencelle, että hän on ihmissusi vain mielikuvituksessaan, ja pyrkii todistamaan sen asettamalla hänet näytteille täysikuun aikaan. Kun täysikuu näkyy ikkunan läpi, Lawrence muuttuu Wolfmaniksi ja riehuu luentosalissa ja Lontoossa Aberlinen takaa-ajamana. Seuraavana päivänä nyt ihmiseksi muuttunut Lawrence hakee apua Gwenin antiikkikaupasta. He huomaavat rakastuvansa ja jakavat intohimoisen suudelman. Aberline saapuu paikalle ja tutkii liikkeen, mutta Lawrence on jo paennut Blackmooriin.Lawrence saapuu Talbot Halliin ja löytää Singhin silvotun ruumiin. Hän lataa aseen Singhin hopealuodeilla, mutta kun hän yrittää ampua isäänsä, hän saa tietää, että Sir John oli poistanut ruutia patruunoista vuosia sitten. Talbotit taistelevat, muuttuvat täysikuun noustessa ihmissusiksi ja sytyttävät Talbot Hallin tuleen. Lawrence tappaa isänsä, kun Gwen ja Aberline saapuvat paikalle. Aberline yrittää ampua susimiehen, mutta häntä purraan. Gwen keskeyttää laukauksen ja pakenee Aberlinen revolverin kanssa. sudenmies ajaa Gweniä takaa ja vangitsee hänet rotkon yläpuolelle. Hän rukoilee Lawrencea, jonka tajunta tunnistaa hänet. Kun hän epäröi, metsästäjät lähestyvät ja häiritsevät Wolfmania tarpeeksi kauan, jotta Gwen voi ampua hänet. Lawrence palaa ihmismuotoon, kiittää Gweniä vapautuksesta ja kuolee tämän syliin. Aberline saapuu metsästäjien kanssa, mutta katsellessaan kuuta hän tajuaa väistämättömän kohtalonsa. Kun Talbot Hall palaa kaukaisuudessa, kaukaisuudesta kuuluu ulvontaa.Vaihtoehtoinen loppu 1:Vaihtoehtoinen loppu 2:</w:t>
      </w:r>
    </w:p>
    <w:p>
      <w:r>
        <w:rPr>
          <w:b/>
        </w:rPr>
        <w:t xml:space="preserve">Tulos</w:t>
      </w:r>
    </w:p>
    <w:p>
      <w:r>
        <w:t xml:space="preserve">Ketä Lawrence suuteli?</w:t>
      </w:r>
    </w:p>
    <w:p>
      <w:r>
        <w:rPr>
          <w:b/>
        </w:rPr>
        <w:t xml:space="preserve">Esimerkki 2.4421</w:t>
      </w:r>
    </w:p>
    <w:p>
      <w:r>
        <w:t xml:space="preserve">Tieteellisen tutkimuksen toimiston (OSI) agenttipari, tohtori Jeffrey Stewart (Richard Carlson) ja tohtori Dan Forbes (King Donovan), lähetetään tutkimaan paikallista kodinkonekauppaa. Kaupan kaikki kellot ovat pysähtyneet samaan aikaan, ja kaupan metalliesineet ovat magnetisoituneet. Syynä on suoraan kaupan yläpuolella sijaitseva toimisto, josta löytyy erilaisia tieteellisiä laitteita sekä ruumis. Siellä on myös merkkejä radioaktiivisuudesta, mutta kaupan poikkeavuuksien tarkka aiheuttaja ei selvästikään ole enää huoneessa tai edes välittömässä läheisyydessä. tutkimukset ja kansalaisten lausuntopyyntö johtavat lopulta lentokoneen lennolle, jossa on tiedemies, tohtori Howard Denker (Leonard Mudie), joka on saanut merkkejä säteilysairaudesta, joka liittyy johonkin, jota hän kantaa raskaassa salkussaan ja jota hän puristaa järjettömästi. Ennen kuolemaansa hän tunnustaa tehneensä kokeita keinotekoisella radioaktiivisella isotoopilla, serraniumilla, jota hän oli pommittanut alfahiukkasilla 200 tuntia (8 päivää ja 8 tuntia). Valitettavasti hänen toistaiseksi mikroskooppisen pieni luomuksensa on alkanut elää omaa elämäänsä: uuden isotoopin on imettävä energiaa ympäristöstään 11 tunnin välein; prosessin aikana se kaksinkertaistaa joka kerta kokonsa ja massansa, jolloin se vapauttaa tappavaa säteilyä ja uskomattoman voimakasta magneettista energiaa. OSI:n virkamiehet ymmärtävät, että sen kasvuvauhdin vuoksi on vain viikkojen kysymys, milloin isotooppi painuu niin raskaaksi, että se voi vaikuttaa Maan pyörimiseen akselinsa ympäri ja lopulta aiheuttaa sen irtoamisen kiertoradalta. He huomaavat myös, että isotooppi ei läpäise mitään tunnettuja keinoja tuhota sitä tai tehdä siitä inertti. Ainoa ratkaisu näyttää olevan kanadalaisen kokeellisen energiageneraattorin, Deltatronin, käyttö, jota rakennetaan meren alla olevaan luolastoon. Toivotaan, että pommittamalla isotooppia niin suurella energiamäärällä kerralla, että se neutralisoi itsensä omalla "ahneudellaan"." Molemmat hallitukset ovat samaa mieltä tästä ehdotuksesta, ja isotooppi siirretään Deltatron-projektiin, mutta vastuussa oleva insinööri vastustaa sitä viime hetkellä. Kun aikaa ei ole enää jäljellä, OSI:n johtava agentti, tohtori Jeffrey Stewart, ottaa haltuunsa valtavan laitteen, luolaston täyttävän, monikerroksisen koneen. Hän vaarantaa henkensä aktivoimalla sen ja ehtii juuri ja juuri paeta ennen luolan sulkemista. Kone käynnistyy, ja isotooppi onnistutaan työntämään yli rajojensa, jolloin se tuhoutuu täysin, mutta Deltatron on tuhoutunut prosessin aikana. Kaikki jälkimagnetismi, jota se oli tuottanut jokaisen energian imeytymisen jälkeen, on nyt kadonnut." Maapallo on pelastettu tuholta Tieteellisten tutkimusten toimiston (OSI) ponnistelujen ansiosta. Elämä palaa normaaliksi, mistä osoituksena OSI:n johtava agentti, tohtori Jeffrey Stewart ja hänen raskaana oleva vaimonsa Connie (Jean Byron) ostavat ensimmäisen talonsa ja muuttavat sinne pian sen jälkeen.</w:t>
      </w:r>
    </w:p>
    <w:p>
      <w:r>
        <w:rPr>
          <w:b/>
        </w:rPr>
        <w:t xml:space="preserve">Tulos</w:t>
      </w:r>
    </w:p>
    <w:p>
      <w:r>
        <w:t xml:space="preserve">Kuka näyttelee tohtori Howard Denkeriä?</w:t>
      </w:r>
    </w:p>
    <w:p>
      <w:r>
        <w:rPr>
          <w:b/>
        </w:rPr>
        <w:t xml:space="preserve">Esimerkki 2.4422</w:t>
      </w:r>
    </w:p>
    <w:p>
      <w:r>
        <w:t xml:space="preserve">Lester Parson (Brett Halsey) on kannibaalinen psykopaatti, joka säännöllisesti sieppaa ja silpoo naisia, syö tietyt palat ja hävittää loput takapihalleen sikalaumalleen. Hän keskustelee skitsofreenisesti itsensä kanssa nauhoittamalla omaa ääntään. Häntä jahtaa myös Randy (Al Cliver), hämäräperäinen koronkiskuri, jolle hän on velkaa kerättyään pahoja pelivelkoja.Lester nappaa mukaansa erään Maggie MacDonaldin (Sasha Darwin), vastenmielisen, hysteerisen, viiksekkään, seksuaalisesti turhautuneen alkoholistin, jonka hän kutsuu kotiinsa syömään. Maggie yrittää myrkyttää Maggien, mutta hänen myrkytysyrityksensä epäonnistuu, sillä Maggie on jo niin humalassa, että hän kaataa viinilasillisensa lattialle. Seuraavalla yrityksellä hän sekoittaa huimapäisesti miehen viinilasin omaansa. Lopulta mies menettää kärsivällisyytensä kolmannella yrityksellä, kun nainen nielee myrkytetyn lasillisen ja oksentaa ennen kuin myrkky ehtii vaikuttaa. Kun Maggie lähtee kylpyhuoneeseen siistiytymään, mies hyökkää hänen kimppuunsa puukepillä. Hänen päänahkansa halkeaa, ja Maggie juoksee huutaen ulos kylpyhuoneesta veri valuen pitkin hänen kasvojaan. Mies jahtaa Maggiea käytävällä lyömällä häntä päähän toistuvasti, jolloin iho repeää hänen kasvoistaan ja yksi verinen silmämuna vierii hänen oikeasta silmäkuopastaan lattialle. Muutaman sekunnin ajan kuollutta näyttelevä Maggie nousee ylös, kun Parson on kääntänyt selkänsä, ja ryntää jälleen hulluna etuovelle, mutta hänet otetaan kiinni ja lyödään tajuttomaksi. Raivoissaan ja uupuneena murhaaja työntää Maggien pään uuniin ja käynnistää sen, jolloin Maggie lyyhistyy ja hänen kasvojensa liha sulaa hitaasti pois. Viimein kuolleena Parson työntää Maggien ruumiin Mersunsa takakonttiin. Hänen on kuitenkin leikattava ruumiin jalat irti, jotta ruumis mahtuisi oikealle paikalleen.Kun Parson heittää ruumiin rakennustyömaalle, paikallinen kulkuri (Marco Di Stefano) tarkkailee häntä ja yrittää kiristää Parsonia. Parson ei lannistu, vaan seuraa hylkiötä tämän lähtiessä. Saatuaan tämän kiinni pitkällä maantieosuudella Parson painaa jalan kaasupolkimelle ja jahtaa kauhistunutta miestä, jolloin auto lopulta murskautuu hänen alleen. Auton pyörät vierivät taaksepäin runnellun ruumiin yli. Seuraavana päivänä Parson näkee televisiosta, että kulkuri selvisi hengissä tarpeeksi kauan antaakseen poliisille kuvauksen hyökkääjästään. Parson päättää muuttaa imagoaan ajelemalla parran pois ja laittamalla piilolinssit silmälasien tilalle... Parsonin seuraava uhri on Alice Shogun (Ria De Simone), toinen hullu keski-ikäinen nainen, joka laulaa oopperaa seksin aikana. Väsynyt tappaja kuristaa hänet kuoliaaksi yhdellä hänen sukistaan. Asettaen ruumiin autonsa etupenkille Parson ajaa pois, mutta moottoripyöräpoliisi pysäyttää hänet ja hän saa sakot ylinopeudesta. Poliisi ei kuitenkaan huomaa, että Parsonin mukanaan kuljettama nainen on kuollut. hän ottaa Alicen korut mukaansa ja yrittää pantata ne, mutta huomaa, että ne ovat kaikki väärennöksiä. Hän yrittää tavata hevostenvälittäjän paikallisella kilpatallilla saadakseen vinkin hevosen panostamisesta, mutta henkilö ei koskaan ilmesty paikalle. Kun useammat tv-ilmoitukset antavat lisäkuvauksia salaperäisestä murhaajasta, Parson joutuu jälleen riskeeraamaan imagonsa värjäämällä mustat hiuksensa ruskeiksi ja käyttämällä sarvikehyksisiä, tummennettuja silmälaseja.Kotona alakuloisena istuva Parson vastaa Virginian (Zora Ulla Kesler), samanlaisen tylsistyneen, yksinäisen, varakkaan, mutta paljon nuoremman naisen kuin hänen aiemmat uhrinsa, epätodennäköiseen kutsuun "tulla kylään", kun tämä soittaa sattumalta Parsonin puhelinnumeron. Muuten halutulla Virginialla paljastuu kuitenkin suuri ja epämiellyttävä kauneusvirhe ylähuulessaan. Vaikka nainen vaikuttaa halukkaalta läheisyyteen, mies tuntee vastenmielisyyttä naisen ruman arven vuoksi. Kun Parson on soittanut Randylle jälleen yhden huonon pelivelan, hän päättää tappaa Virginian, jotta hän voisi varastaa kaikki Virginian mukana olevat rahat ja korut ja paeta maasta.Seuraavana iltana Parson tapaa Virginian tämän asuntosviitissä illallisella. Kun Parson on aikeissa tappaa hänet, nainen ampuu häntä rintaan saatuaan selville totuuden Parsonista nähtyään jälleen televisiolähetyksessä viimeisimmän kuvauksen salaperäisestä naistenmurhaajasta. Kuolettavasti haavoittuneena Parson ryömii pois ja päätyy rakennuksen autotalliin, jossa hän keskustelee toisen minänsä, seinällä olevan varjon, kanssa ja lopulta kuolee, kun se lähestyy häntä.</w:t>
      </w:r>
    </w:p>
    <w:p>
      <w:r>
        <w:rPr>
          <w:b/>
        </w:rPr>
        <w:t xml:space="preserve">Tulos</w:t>
      </w:r>
    </w:p>
    <w:p>
      <w:r>
        <w:t xml:space="preserve">Mihin Maggie menee siivoamaan?</w:t>
      </w:r>
    </w:p>
    <w:p>
      <w:r>
        <w:rPr>
          <w:b/>
        </w:rPr>
        <w:t xml:space="preserve">Esimerkki 2.4423</w:t>
      </w:r>
    </w:p>
    <w:p>
      <w:r>
        <w:t xml:space="preserve">Kaksi robottia, Hero #1 (Peter Hurteau) ja Hero #2 (Michael Reich), ajavat läpi keski-amerikkalaisen pikkukaupungin, jossa asuu samanlaisia robotteja. Hero #1 ja Hero #2 saapuvat laboratorioon ja saavat lateksista ihmismäiset kasvot, joissa on proteesinomaiset piirteet.Hero #1 ja Hero #2 palaavat kaupunkiin, mutta paikalliset robotit ajavat heidät ulos, ja heidän kasvonsa sulavat pois kovassa kuumuudessa. Sankari #1 ja Sankari #2 pakenevat jalkaisin aavikon halki. pitkän matkan jälkeen Sankari #1 paljastaa selässään olevan paneelin ja pyytää Sankari #2:ta aktivoimaan sen. Sankari #1 räjähtää, ja Sankari #2 jää yksin aavikolle. Lisää matkustamisen jälkeen Sankari #2 ottaa kypäränsä pois ja paljastaa piirilevyn kasvot. Sankari #2 rikkoo kypäränsä ja käyttää lasinsirua keskittääkseen auringon valon käteensä, joka palaa, ja tuli nielaisee hänet lopulta.</w:t>
      </w:r>
    </w:p>
    <w:p>
      <w:r>
        <w:rPr>
          <w:b/>
        </w:rPr>
        <w:t xml:space="preserve">Tulos</w:t>
      </w:r>
    </w:p>
    <w:p>
      <w:r>
        <w:t xml:space="preserve">Missä on Hero one:n paneeli?</w:t>
      </w:r>
    </w:p>
    <w:p>
      <w:r>
        <w:rPr>
          <w:b/>
        </w:rPr>
        <w:t xml:space="preserve">Esimerkki 2.4424</w:t>
      </w:r>
    </w:p>
    <w:p>
      <w:r>
        <w:t xml:space="preserve">Tämän artikkelin juonitiivistelmä voi olla liian pitkä tai liian yksityiskohtainen. Auta parantamaan sitä poistamalla tarpeettomia yksityiskohtia ja tekemällä siitä tiiviimpi. (Toukokuu 2012) (Lue, miten ja milloin voit poistaa tämän mallin mukaisen viestin)Vuonna 2001 William Hundert, eläkkeelle jäänyt klassisen kirjallisuuden opettaja, lennätetään Hamptonsissa sijaitsevaan ylelliseen lomakeskukseen, jonka omistaa eräs hänen entisistä oppilaistaan, jotta hän voisi olla kunniavieraana improvisoidussa jälleennäkemisessä. Kun hän asettuu aloilleen, hän miettii tapahtumien kulkua takaumissa ajasta, jolloin hän työskenteli Saint Benedict's Academyssa, arvostetussa valmistavassa koulussa. Kaksikymmentäkahdeksan vuotta aiemmin nuorempi herra Hundert on innoissaan kouluvuoden alkamisesta. Hänen luokkansa osoittautuu tiukaksi mutta innostavaksi oppitunniksi ekaluokkalaisille. Heihin kuuluvat rento Louis Masoudi, introvertti Martin Blythe ja oppivainen Deepak Mehta. Hundert innostaa oppilaitaan opiskelemaan ahkerasti, jotta hänestä tulisi yksi kolmesta kilpailijasta The Emperor's Club -kilpailuun ja hänet kruunattaisiin "Mr. Julius Caesariksi", joka on hänen luokkansa kolmen parhaan oppilaan välinen akateeminen kilpailu klassisista aineista. Kun rehtori selittää oppilaille kilpailua, hän mainitsee, että Blythen isä oli aikoinaan "herra Julius Caesar".Hundertin järjestyksessä oleva maailma järkkyy, kun uusi oppilas, Sedgewick Bell, kävelee myöhässä hänen luokkaansa. Bell on Yhdysvaltain vanhemman senaattorin röyhkeä poika, jolla ei ole mitään Hundertin periaatteista. Kun Sedgewick on leikkinyt luokkaklovnia, Hundert pyytää häntä nimeämään yhden Rooman keisarin. Kun Bell ei pysty siihen, Hundert laittaa muut oppilaat lausumaan täydellisesti Rooman valtakunnan perimysjärjestyksen. Hundert tekee myös matkan Washingtoniin tapaamaan senaattori Belliä. Bellin isä ei ole kiinnostunut poikansa luonteen kehittymisestä ja käskee Hundertia vain opettamaan Belliä, jotta tämä voi valmistua. Puhelinsoitossaan senaattori Bell moittii Sedgewickiä isänsä ajan ja rahan tuhlaamisesta. Hundert näkee, että Bell on kurittunut, ja yrittää ryhtyä Bellin mentoriksi, jotta hänestä tulisi parempi mies. Bell alkaa opiskella, ja hänen arvosanansa paranevat. Bell sijoittuu neljänneksi Hundertin kilpailua edeltävässä esseekilpailussa, ja Hundert korottaa hänen arvosanaansa viimeisestä esseestä, jolloin Blythe jää pois. Hundert joutuu juhlimaan Bellin uutta menestystä ja tuntemaan syyllisyyttä nähdessään masentuneen Blythen. Hundertia surettaa myös se, että toinen opettaja, jonka kanssa hänellä on kasvava ystävyyssuhde, muuttaa Englantiin miehensä työn vuoksi. koko koulu seuraa kilpailua, kun Hundert kyselee kolmelta kilpailijalta. Monien kysymysten jälkeen Masoudi putoaa pois. Hundert alkaa yhä epäilevämmin epäillä Belliä, joka nostaa toogansa päähänsä mietteliääksi. Kun Hundert keskustelee rehtorin kanssa, häntä kehotetaan antamaan Bellille lupa. Sen sijaan Hundert kysyy häneltä kysymyksen, jota ei ole kirjoissa: "Kuka oli Hamilcar Barca?" Tietäen hyvin, että vastausta ei olisi missään huijaamiseen käytetyissä materiaaleissa (se ei kuulunut opetussuunnitelmaan), mutta tietäen, että Mehta osaisi vastata siihen. Bell on ymmällään ja Mehta kruunataan herra Julius Caesariksi. Jälkeenpäin Bell myöntää Hundertille huijanneensa. Vaikka Hundert ei julkista asiaa, hänen ja Bellin välinen luottamus on murtunut. Kun St. Benedict'sin rehtori kuolee, johtokunta ylentää nuoremman ja kokemattomamman opettajan (Rob Morrow) rehtorin virkaan, koska tämä kykenee keräämään varoja rahapulassa olevalle koululle. Tapahtumien käänteestä järkyttyneenä Hundert jää eläkkeelle opettajan työstä, ja sillä välin varakas toimitusjohtaja Sedgewick Bell on valmis antamaan jättimäisen lahjoituksen St. Benedict'sille, mutta vain jos Hundert saapuu kaikkien vuoden 1973 oppilaidensa kanssa mustan solmion juhliin, joissa järjestetään Mr Julius Caesar -kilpailun uusintaottelu. Hundert on hyväksynyt lahjoituksen ehdot. Kilpailua edeltää illallinen, jossa nähdään hänen entisiä oppilaitaan kaikessa menestyksessään, ja aikuinen Mehta, joka työskentelee itse yliopisto-professorina ja opettaa klassisia aineita. Tapaaminen Blythen kanssa on epämiellyttävä, Masoudi putoaa ennenaikaisesti pois. Kun Hundert huomaa Bellin kompastuvan kysymykseen ja sitten toipuvan, hän huomaa, että Sedgewickillä on pieni kuuloke, jonka kautta jatko-opiskelija syöttää hänelle vastauksia. Hundert esittää jälleen kerran hämärän kysymyksen, jonka hän oli esittänyt luokalleen jo vuonna 1973: "Kuka oli Shutruk-Nakhunte?". Syyn tähän Hundert mainitsi lukuvuoden alussa oppilailleen. Hän käyttää elamilaista kuningasta esimerkkinä ajatuksesta, että suuri kunnianhimo ja valloitus ilman panosta on merkityksetöntä. Bell on ymmällään ja Mehta voittaa. Heti kilpailun jälkeen Sedgewick ilmoittaa aikovansa aloittaa kampanjoinnin Yhdysvaltain senaattiin. Hundert on raivoissaan ja poistuu vessaan, jossa Bell kohtaa hänet. Hundert asettaa Bellin vastakkain tämän huijaamisesta. Välinpitämätön Bell sanoo, että Hundert on antanut elämän mennä ohi, kun taas hän voittaa, koska häntä ei eettiset periaatteet rajoita. Blythen nähdessään Hundert tunnustaa suosineensa Belliä tämän kustannuksella. Blythe sanoo, ettei sillä ole väliä, mutta hänen ruumiinkielensä viittaa siihen, että hän on järkyttynyt. uusintaottelua seuraavana päivänä Hundertia tervehtivät hänen vuoden 1973 oppilaansa, jotka tarjoavat hänelle "yllätysaamiaisen" ja esittelevät erilaisia muistoja hänen ohjauksessaan vietetystä ajasta. Hundert tajuaa, että vaikka hän epäonnistui Bellin kanssa, hän on onnistunut hyvin muiden oppilaiden kanssa. Hundert palaa St. Benedict'siin ja opettaa jälleen klassisia aineita uudelle luokalle (joka on nyt koedukatiivinen ja rodullisesti moninaisempi kuin hänen aiemmat luokkansa). Paljastuu myös, että yksi hänen oppilaistaan on Blythen poika, joka on ylpeä siitä, että hänen isänsä oli aikoinaan Hundertin oppilas. Sitten Hundert katsoo ulos ikkunasta ja näkee Martin Blythen vilkuttavan hänelle ylpeänä, mikä viittaa siihen, että Hundert on saanut anteeksi. Hundert pyytää Blythen poikaa lukemaan oven yläpuolella olevan Shutruk-Nahunte-kyltin, aivan kuten hänen isänsä aikoinaan teki.</w:t>
      </w:r>
    </w:p>
    <w:p>
      <w:r>
        <w:rPr>
          <w:b/>
        </w:rPr>
        <w:t xml:space="preserve">Tulos</w:t>
      </w:r>
    </w:p>
    <w:p>
      <w:r>
        <w:t xml:space="preserve">Mitä Sedgewick Bell on valmis tekemään?</w:t>
      </w:r>
    </w:p>
    <w:p>
      <w:r>
        <w:rPr>
          <w:b/>
        </w:rPr>
        <w:t xml:space="preserve">Esimerkki 2.4425</w:t>
      </w:r>
    </w:p>
    <w:p>
      <w:r>
        <w:t xml:space="preserve">Waking Life kertoo nimettömästä nuoresta miehestä, joka elää eteeristä elämää, josta puuttuvat siirtymät arjen tapahtumien välillä ja joka lopulta etenee kohti eksistentiaalista kriisiä. Suurimman osan elokuvasta hän tarkkailee hiljaa, mutta myöhemmin hän osallistuu aktiivisesti filosofisiin keskusteluihin, joissa on mukana muita hahmoja omituisista tutkijoista ja taiteilijoista tavallisiin ravintolakävijöihin ja ystäviin, esimerkiksi metafysiikasta, vapaasta tahdosta, yhteiskuntafilosofiasta ja elämän tarkoituksesta. Toisissa kohtauksissa päähenkilö ei edes ole läsnä, vaan niissä keskitytään satunnaiseen yksittäiseen henkilöön, ihmisryhmään tai pariskuntaan, joka keskustelee tällaisista aiheista ruumiittomasta näkökulmasta. Matkan varrella elokuva sivuaa myös eksistentialismia, situationistista politiikkaa, posthumanismia, André Bazinin elokuvateoriaa ja selvänäköistä unta, ja siinä viitataan nimeltä useisiin kuuluisiin intellektuellien ja kirjallisuuden henkilöihin. vähitellen päähenkilö alkaa ymmärtää, että hän elää ikuista unta, jonka katkaisevat vain satunnaiset väärät heräämiset. Toistaiseksi hän on lähinnä passiivinen sivustakatsoja, mutta tämä muuttuu, kun hän keskustelee ohikulkevan naisen kanssa, joka yhtäkkiä lähestyy häntä. Kun nainen tervehtii häntä ja jakaa luovia ideoitaan hänen kanssaan, mies muistuttaa itseään siitä, että nainen on hänen oman unenomaisen mielikuvituksensa tuotetta. Tämän jälkeen hän alkaa keskustella avoimemmin muiden unihahmojen kanssa, mutta hän alkaa epätoivoisesti tuntea olevansa unen loukussa. päähenkilö keskustelee viimeisen kerran hahmon kanssa, joka näyttää hieman päähenkilöltä itseltään ja jonka hän tapasi lyhyesti aiemmin, aiemmin elokuvassa. Tämä viimeinen keskustelu paljastaa tämän toisen hahmon ymmärryksen siitä, että todellisuus saattaa olla vain yksittäinen hetki, jonka yksilö tulkitsee virheellisesti ajaksi (ja siten elämäksi); että eläminen on vain sitä, että yksilö jatkuvasti kieltää Jumalan kutsun tulla yhdeksi maailmankaikkeuden kanssa; että unet tarjoavat välähdyksen todellisuuden äärettömästä luonteesta; ja että vapautuakseen illuusiosta nimeltä elämä yksilön tarvitsee vain hyväksyä Jumalan kutsu.Päähenkilö nähdään viimeksi kävelemässä pihatielle, kun hän yhtäkkiä alkaa leijua, mikä on rinnakkaista elokuvan alussa esitetyn kohtauksen kanssa, jossa leijuva lapsi on samassa pihatiellä. Päähenkilö kurottautuu epävarmasti kohti auton kahvaa, mutta nousee liian nopeasti auton yläpuolelle ja puiden yli. Hän nousee taivaan loputtoman siniseen avaruuteen, kunnes katoaa näkyvistä...</w:t>
      </w:r>
    </w:p>
    <w:p>
      <w:r>
        <w:rPr>
          <w:b/>
        </w:rPr>
        <w:t xml:space="preserve">Tulos</w:t>
      </w:r>
    </w:p>
    <w:p>
      <w:r>
        <w:t xml:space="preserve">Mitä yksilön on hyväksyttävä ollakseen vapaa?</w:t>
      </w:r>
    </w:p>
    <w:p>
      <w:r>
        <w:rPr>
          <w:b/>
        </w:rPr>
        <w:t xml:space="preserve">Esimerkki 2.4426</w:t>
      </w:r>
    </w:p>
    <w:p>
      <w:r>
        <w:t xml:space="preserve">Vuosi ensimmäisen elokuvan jälkeen opiskelija Kimberly Corman on matkalla Daytona Beachille Floridaan kevätlomalle ystäviensä Shaina McKlankin, Dano Estevezin ja Frankie Whitmanin kanssa. Matkalla Kimberly saa aavistuksen, että tukit putoavat puoliperävaunusta, mikä aiheuttaa massiivisen kolarin, jossa kaikki osalliset kuolevat. Hän pysäyttää autonsa sisääntulorampille ja estää useita ihmisiä pääsemästä moottoritielle, mukaan lukien lottovoittaja Evan Lewis, leski Nora Carpenter ja hänen viisitoistavuotias poikansa Tim, liikenainen Kat Jennings, pössyttelijä Rory Peters, raskaana oleva Isabella Hudson, lukionopettaja Eugene Dix ja apulaisseriffi Thomas Burke. Thomasin kuulustellessa Kimberlyä tapahtuu kasaantuminen. Shaina, Dano ja Frankie menehtyvät ylinopeutta ajavaan rekkaan, mutta Thomas pelastaa Kimberlyn. eloonjääneet tuodaan poliisiasemalle, jossa he saavat tietää lennon 180 kirouksesta. Myöhemmin ketjureaktio aiheuttaa tulipalon Evanin asunnossa, josta hän pääsee juuri ja juuri pakoon; mutta kun Evan liukastuu, pelastustikkaat putoavat ja puukottavat hänen silmänsä. Thomas tutkii lennon 180 selviytyjiä ja saa selville, että Alex Browning kuoli putoavaan tiileen. Kimberly vierailee Clear Riversin luona, joka on lennon 180 viimeinen selviytyjä ja joka on nyt vapaaehtoisena vankina psykiatrisella osastolla. Clear kieltäytyy auttamasta, mutta Kimberlyn kanssa riidellessään hän tajuaa, että eloonjääneet kuolevat päinvastoin, ja varoittaa Kimberlyä varomaan kuoleman "merkkejä". Kotiin saavuttuaan Kimberly näkee näyn kyyhkyläparvesta, joka hyökkää hänen kimppuunsa, ja hän ja Thomas ryntäävät pelastamaan Noraa ja Timiä, mutta he saapuvat liian myöhään, ja Tim murskautuu hammaslääkärin lasilasiin. Clear päättää auttaa ja esittelee Kimberly Thomasille hautausurakoitsija William Bludworthin, joka kertoo heille, että vain "uusi elämä" voi voittaa Kuoleman. He uskovat, että jos Isabella saa lapsensa, se pilaa Kuoleman suunnitelman ja he kaikki ovat turvassa.Isabellaa syytetään varastetun pakettiauton kuljettamisesta ja hänet pidätetään, kun taas muut eloonjääneet palaavat turvaan. Kun Nora mestataan hissin ovien toimintahäiriön vuoksi, ryhmä lähtee etsimään Isabellaa, joka on alkanut synnyttää poliisiasemalla, ja päivystävä poliisi kiidättää Isabellan sairaalaan pakettiautollaan. Matkan varrella he huomaavat, että he kaikki ovat huijanneet kuolemaa kahdesti; ilman lennon 180 selviytyjiä he kaikki olisivat kuolleet, mikä selittää, miksi selviytyjät kuolevat päinvastoin. Koska Thomas pelasti Kimberlyn kuorma-auton alle jäämiseltä, hän on kuoleman listalla viimeisenä.Selviytyjien ajoneuvo kärsii räjähdyksestä, jonka seurauksena he joutuvat väistämään maatilalle. Auton takaosaan tunkeutuu PVC-putkia, jotka haavoittavat Eugenea, ja hänet viedään sairaalaan. Kun pelastajat saapuvat paikalle, Brian Gibbons, maatilan omistajan poika, on vähällä kuolla ylinopeutta ajavaan uutisautoon, mutta Rory pelastaa hänet. Katin pelastaja aktivoi vahingossa turvatyynyn käyttämällä Jaws of Life -leukoja, ja hänen päänsä joutuu pääntuesta ulkonevan putken läpi. Hänen savukkeensa putoaa hänen kädestään ja uutisautoon johtavaan bensiinivuodon päähän, jolloin auto räjähtää ja piikkilanka-aita lentää ilmassa, mikä tappaa Roryn. Kimberly, Clear ja Thomas ryntäävät sairaalaan, ja Kimberly näkee jälleen näyn tohtori Ellen Kalarjianista "kuristamassa" Isabellaa. Kun Thomas on saanut tohtori Kalarjianin liikuntakyvyttömäksi, Kimberly ja Thomas näkevät Isabellan synnyttävän ja olettavat, että he ovat huijanneet kuolemaa. Kimberly saa kuitenkin toisen näyn jostakusta, jolla on veriset kädet uppoavassa pakettiautossa, ja tajuaa, ettei Isabellan ollut tarkoituskaan kuolla kolarissa. clear etsii Eugenea, mutta saa vahingossa hänen huoneensa räjähtämään hapenpalamisesta, mikä tappaa heidät molemmat (ja näin Kuoleman alkuperäinen suunnitelma lennon 180 selviytyjiä varten toteutuu). Kimberly tajuaa, että henkilö hänen näyssään oli hän itse ja upottaa pakettiauton järveen hukuttaakseen itsensä. Thomas pelastaa Kimberlyn ja Kalarjian elvyttää hänet, mikä oli hänen todellinen ennakkoaavistuksensa, ja antaa hänelle uuden elämän. Vähän myöhemmin Kimberly ja Thomas järjestävät piknikin Brianin perheen ja Kimberlyn isän kanssa juhliakseen selviytymistään. Siellä he saavat tietää Brianin pelotuksesta kuolemalta, kun hänen isänsä kertoo, että hän oli jäädä melkein pakettiauton alle, mutta Rory pelasti hänet. Tämän jälkeen ryhmä näkee, kuinka viallinen grilli räjähtää ja tappaa Brianin.</w:t>
      </w:r>
    </w:p>
    <w:p>
      <w:r>
        <w:rPr>
          <w:b/>
        </w:rPr>
        <w:t xml:space="preserve">Tulos</w:t>
      </w:r>
    </w:p>
    <w:p>
      <w:r>
        <w:t xml:space="preserve">Mikä tappoi Alex Browningin?</w:t>
      </w:r>
    </w:p>
    <w:p>
      <w:r>
        <w:rPr>
          <w:b/>
        </w:rPr>
        <w:t xml:space="preserve">Esimerkki 2.4427</w:t>
      </w:r>
    </w:p>
    <w:p>
      <w:r>
        <w:t xml:space="preserve">Tämän artikkelin juonitiivistelmä voi olla liian pitkä tai liian yksityiskohtainen. Auta parantamaan sitä poistamalla tarpeettomia yksityiskohtia ja tekemällä siitä tiiviimpi. (Syyskuu 2015) (Lue, miten ja milloin voit poistaa tämän mallin mukaisen viestin)Tammikuun 1. päivänä 2008 Xcalibur Bowling Centre -keilahallissa, joka on diskoteemainen keilahalli Surreyssä, Brittiläisessä Kolumbiassa, vahtimestari Egerton on sallinut kahden teini-ikäisten ryhmän keilata toisiaan vastaan aukioloaikojen jälkeen. "Esikoululainen" Steve on yhä katkera sen jälkeen, kun hänen paras ystävänsä Jamie, "urheilija", harrasti seksiä Lisan kanssa, tytön, johon Steve oli ihastunut ja jonka hän jopa vei heidän päättäjäistansseihinsa. Kun Steve ja hänen ystävänsä Joey, Patrick ja A.J. ovat ahdistelleet "transu" Samia, Jamie kurittaa heitä. Tämä johtaa tappeluun Steven ja Jamien joukkueen välillä. Lisa katkaisee tappelun pudottamalla keilapallon Steven jalkaan juuri kun Steve on potkaisemassa Jamieä uudelleen. Egerton käskee haulikkoa heiluttaen teini-ikäisiä lähtemään, ja he voivat jatkaa turnausta seuraavana iltana.Lisa, joka on unohtanut käsilaukkunsa pelihalliin, palaa takaisin ja löytää Steven ja hänen ystävänsä odottamassa häntä. Steve raiskaa Lisan väkivaltaisesti muiden katsellessa vierestä. Egerton ei huomaa Lisan avunhuutoja, sillä hän on alakerrassa siivoamassa teinien aiheuttamaa sotkua. Kun Steve on raiskannut Lisan, hän poistuu huoneesta. Kun Steve on poissa, A.J. raiskaa Lisan anaalisesti biljardipöydällä; sitten Joey pahoinpitelee Lisan. Patrick, joka uskoi, että kolmikko aikoi vain "pelotella" Lisaa, kieltäytyy osallistumasta raiskaukseen. Steve palaa keilapelin kanssa ja valmistautuu työntämään sen Lisaan, ennen kuin Patrick puuttuu asiaan. Steve vastaa antamalla Patrickille keilan ja käskemällä häntä tekemään sen itse. Patrick kieltäytyy ensin, mutta suostuu, kun Steve uhkaa tehdä saman hänelle. Lopulta Patrick tunkeutuu keilaimella Lisan sisälle tämän huutaessa kivusta. Nelikko jättää Lisan biljardipöydälle alastomana ja tuskin tajuissaan.Seuraavana iltana kaksi ryhmää saapuu keilaradalle jatkamaan turnaustaan. Steven seuraan liittyvät hänen "tyttöystävänsä" Julia ja Hannah. Jamie saapuu myöhässä Lisan kanssa, joka tuskin puhuu. Kun joukkueet aloittavat illan ensimmäisen pelin, Lisa nousee yhtäkkiä hissiin. Hän kohtaa Patrickin, joka sanoo olevansa keilaradalla vain pyytämässä anteeksi. Lisa ei usko häntä ja vakuuttaa, että hän on siellä vain varmistaakseen, ettei Lisa ole ottanut yhteyttä poliisiin. Pelin aikana pelaajat huomaavat tulostaululla salaperäisen pelaajan, BBK:n, mutta uskovat sen olevan vain häiriö. Dave, yksi Jamien ystävistä, tapaa Julian baarissa ja maksaa kaksi hänen tilaamaansa olutta. Kun hän huomaa, että toinen niistä kuuluu Stevelle, hän kysyy, voiko hän virtsata siihen. Julia kertoo, ettei välitä ja että hänkin inhoaa Steveä, mutta hengailee silti hänen kanssaan, koska tämä seurustelee hänen ystävänsä Hannahin kanssa. Julia seuraa Davea kylpyhuoneeseen ja he alkavat pussailla. Salaperäinen henkilö, jolla on keilailuasu, poistuu yhdestä kopista Daven ja Julian ollessa 69-asennossa ja pakottaa Julian pään yhä syvemmälle Daven peniksen päälle samalla kun hän pakottaa Daven pään yhä syvemmälle Julian jalkojen väliin, tukahduttaen heidät molemmat. Kun he ovat kuolleet, BBK:n viereen tulostaululle ilmestyy kaksi lyöntiä pääkallon ja ristiluun muodossa. peli jatkuu ja Sam menee vessaan "virkistäytymään". Daven ja Julian murhannut henkilö piileskelee yhdessä koppikammiossa, kun Sam astuu tyttöjen vessaan ja Sam, joka pelästyy koppikammiosta kuuluvaa ääntä, lähestyy sitä ja hänet vedetään sisään. Hän yrittää tinkiä murhaajan kanssa, mutta murhaaja murhaa hänet työntämällä keilanaulan hänen kurkkuunsa. Tappaja nostaa Samin hameen ylös, ja käyttämällä veitsiä, jolla Sam yritti puolustautua, hän kastroi Samin pituussuunnassa. Myöhemmin Ben ja Cindy lähtevät harrastamaan seksiä yläkerran varastohuoneeseen, mutta Ben jättää Cindyn yksin ostamaan kondomin kylpyhuoneen automaatista. Hän kuolee, kun murhaaja lyö häntä keilapäällä päähän ja kaivaa silmät ulos teroitetulla keilapäällä. Tappaja löytää Cindyn yläkerrasta ja kuristaa hänet kuoliaaksi keilalenkkareilla. Alakerrassa Hannah etsii Juliaa, mutta kuolee, kun tappaja murskaa hänen päänsä kahdella keilapallolla. Joey menee takaisin keilojen taakse korjaamaan joukkueensa keiloja huomattuaan niiden olevan rikki. A.J. huomaa BBK:n viereen tulostaululle ilmestyvät strikit ja kysyy asiasta Egertonilta, joka vakuuttaa, että kyseessä on edelleen häiriö. Egerton lähettää A.J.:n parhaillaan remontoitavalle alueelle, jossa on "ei käytössä" -kyltti, laittamaan automaattisen pallonkiillotuslaitteen, jonka Joey rikkoi aiemmin. A.J. laittaa pallonkiillottajan päälle ja huomaa sen olevan jo korjattu, mutta saa surmansa, kun murhaaja vahaa sillä kasvonsa pois.Steve, joka huomaa, että jokin on pielessä, lähtee etsimään Joeya tappien asettajien takaa. Joey makaa maassa kuolleena, päätön. Steve säikähtää tappajaa, joka lyö häntä keilanaulalla ennen kuin sodomoi hänet toisella teroitetulla naulalla. Kun Steve yrittää ryömiä pois, tappaja iskee hänen päänsä keilapäällä. Samaan aikaan Sarah ja Jamie jatkavat peliään. Jamie kurkottaa pallonpalautusrakoon löytääkseen keilapallonsa, mutta löytää sen sijaan Joeyn irtileikatun pään. Kaksikko yrittää epätoivoisesti paeta keilaradalta ennen kuin he kohtaavat tappajan. He pakenevat ja piiloutuvat kellariin, josta he löytävät ystäviensä ruumiit. Tappaja ilmestyy paikalle haulikon kanssa ja poistaa keilapussin paljastaen Egertonin kasvot. Sarah saa selville, että Jamie tiesi Steven, Joeyn ja A.J:n murhista, mutta ei muiden. Lisa ilmestyy myös pukeutuneena ja paljastaa murhanneensa Steven. Jamie selittää, että Lisa kertoi raiskauksesta isälleen, joka osoittautuu Egertoniksi, ja Egerton kertoi Jamien suunnitelmasta. Kun häneltä kysytään, miksi hän tappoi myös heidän ystävänsä, Egerton selittää, että he eivät puuttuneet asiaan, kun Lisa meni takaisin keilahalliin, ja ovat siksi yhtä syyllisiä. Toinen tappajaksi pukeutunut henkilö, kuten Egerton jatkaa, Toinen tappaja (mahdollisesti oikea "BBK") tulee kellariin ja poistaa keilapussin paljastaen Patrickin kasvot. Patrick selittää, että hän tunnusti osallisuutensa Egertonille ja halusi ottaa yhteyttä poliisiin, mutta Egerton sen sijaan paljasti hänelle suunnitelman ja hän oli se henkilö, joka murhasi Joeyn ja A.J:n, muka hyvittääkseen sen hänelle. Lisa on raivoissaan siitä, että hänen isänsä antoi hänen elää, joten Egerton pettää Patrickin ja viiltää tämän kurkun auki Samilta saamallaan veitsellä. Jamie, joka tajuaa, että hän on menettänyt kontrollin, painii Egertonin maahan ja rähinän jälkeen ampuu haulikolla hänen päänsä irti. Lisa pitelee isänsä ruumista sylissä ennen kuin tarttuu veitseen ja yrittää hyökätä Jamien kimppuun. Sarah nappaa haulikon ja tappaa Lisan. Kun kolme "BBK:ta" on kuollut, Sarah ampuu hätäovien lukot irti ja kaksi eloonjäänyttä pakenee keilaradalta. Traumatisoituneena ja ennen kaikkea järkyttyneenä siitä, että Jamie ei tehnyt mitään murhien estämiseksi, Sarah kääntää aseen häntä kohti ja pumppaa sitä sanoen: "Koska olemme molemmat kusessa". Ruutu vaihtuu mustaksi, kun kuullaan laukaus, joka osoittaa, että Sarah murhasi Jamien ja on pakosalla.</w:t>
      </w:r>
    </w:p>
    <w:p>
      <w:r>
        <w:rPr>
          <w:b/>
        </w:rPr>
        <w:t xml:space="preserve">Tulos</w:t>
      </w:r>
    </w:p>
    <w:p>
      <w:r>
        <w:t xml:space="preserve">Mitä tappaja työntää Samin kurkusta alas?</w:t>
      </w:r>
    </w:p>
    <w:p>
      <w:r>
        <w:rPr>
          <w:b/>
        </w:rPr>
        <w:t xml:space="preserve">Esimerkki 2.4428</w:t>
      </w:r>
    </w:p>
    <w:p>
      <w:r>
        <w:t xml:space="preserve">Darren Shan ja hänen paras ystävänsä Steve Leonard vierailevat kiertävässä friikkinäytöksessä. Steve uskoo esiintyjän, Larten Crepsleyn, olevan vampyyri. Steve puhuu Crepsleyn kanssa esityksen jälkeen ja pyytää päästä vampyyriksi. Crepsley kieltäytyy aluksi, mutta hänet suostutellaan testaamaan Steven verta, jonka hän sylkee ulos kertoen Stevelle, että hänellä on huonoa verta. Steve vannoo raivoissaan kostoa ja lähtee. Darren kuulee kaiken, koska hän on piileskellyt kaapissa varastettuaan Crepsleyn hämähäkin, Madam Octa:n. Kun Crepsley tajuaa, että Madam Octa on varastettu, Darren pakenee teatterista Crepsleyn ollessa kuumana hänen jäljillään. Ulkona häntä odottaa limusiini, johon häntä kehotetaan nousemaan. Sisällä hän tapaa Desmond Tiny ja hullun Vampaneze Murlough'n. He vievät Darrenin tämän kotiin, jossa hän hiipii takaisin huoneeseensa. koulussa Darren katselee Madam Octaa. Steve näkee hänet ja tarttuu häkkiin katsomaan myös. Madam Octa hyppää Steven kimppuun, kun tämä pitelee häkkiä katsellakseen sitä, mikä säikäyttää Steven ja saa hänet pudottamaan häkin ja häkki karkaa. Steven ja Darrenin takaa-ajon jälkeen Madam Octa liukuu Steven paitaan, puree tätä ja pääsee pakoon. Madam Octan myrkyllisen pureman vuoksi Steve joutuu sairaalaan. Darren pyytää Crepsleyltä vastalääkettä. Vastalääkettä vastaan Crepsley vaatii, että Darrenista tulee puolivampyyri ja Crepsleyn vampyyriavustaja. Darren suostuu, mutta sen jälkeen kun Crepsley on antanut Stevelle vastalääkkeen, Darren peruu lupauksensa tulla hänen avustajakseen. Myöhemmin Darren ajattelee syödä siskoaan ja suostuu jättämään perheensä ja liittymään Cirque Du Freakiin Crepsleyn avustajaksi. Darren lavastaa kuolemansa ja hänelle järjestetään hautajaiset.Kun Crepsley kaivaa Darrenin hautaa, Murlough hyökkää heidän kimppuunsa ja haluaa tehdä Darrenista vampanezen. Voitettuaan taistelun Darren ja Crepsley palaavat Cirque du Freakiin, jossa Darren tapaa käärmepojan, Evra Vonin, ja Rebeccan, apinatytön. Sillä välin Steve, joka yrittää yhä itsemurhaa, joutuu herra Tinyn pysäyttämäksi, joka tarjoaa hänelle mahdollisuutta tulla Murlough'n kaltaiseksi Vampanezeksi. Herra Tiny kertoo Stevelle, ettei hän ole vampyyri eikä vampaneze, vaan joku, joka on kiinnostunut molemmista. Tiny saa tietää, että Darren ei ole vielä syönyt ihmisistä, ja lähettää Vampanezen hänen peräänsä tietäen, että hän on heikko. Darren pakenee, joten he kidnappaavat Rebeccan ja Evra käskee Darrenin "tulla kotiin." Herra Tiny ottaa yhteyttä Steveen ja houkuttelee hänet liittymään vampanezeihinsa leikkimällä hänen kaunallaan ja epävarmuudellaan. Steve muuttuu puoliksi vampanezeksi, ja sitten hän ja Murlough vangitsevat Darrenin perheen. Darren saapuu kotiin ja löytää perheensä kadonneena ja Cirque du Freakin mainoslehtisen. Darren saapuu teatteriin, jossa Murlough ja Steve odottavat häntä. He tappelevat, mutta Darren on heikko, koska hän ei ole saanut ruokaa.Crepsley saapuu taistelemaan Murlough'ta vastaan. Rebecca vapautuu, kun herra Tiny katselee parvekkeelta. Rebecca tarjoaa Darrenille verta. Hän suostuu lopulta ja taistelee Steven kanssa käyttäen uusia voimiaan. Crepsley puukottaa Murlough'ta, ja kuolemaisillaan Murlough julistaa, että klaanien välinen aselepo on rikottu. Steve ja Darren jatkavat taistelua, mutta Tiny pysäyttää heidät ja muuttaa Murloughin Pikkuihmiseksi. Tiny ja Steve lähtevät sitten. darrenin perhe hypnotisoidaan niin, että he ovat unohtaneet, mitä heille tapahtui. Yksin jääneet Rebecca ja Darren jakavat sitten pitkän sydämellisen suudelman ennen kuin herra Crepsley keskeyttää heidät. Crepsley antaa Darrenille oman arkun, ja Darren hyväksyy uuden elämänsä Cirque du Freakin jäsenenä.</w:t>
      </w:r>
    </w:p>
    <w:p>
      <w:r>
        <w:rPr>
          <w:b/>
        </w:rPr>
        <w:t xml:space="preserve">Tulos</w:t>
      </w:r>
    </w:p>
    <w:p>
      <w:r>
        <w:t xml:space="preserve">Kuka lavastaa kuolemansa?</w:t>
      </w:r>
    </w:p>
    <w:p>
      <w:r>
        <w:rPr>
          <w:b/>
        </w:rPr>
        <w:t xml:space="preserve">Esimerkki 2.4429</w:t>
      </w:r>
    </w:p>
    <w:p>
      <w:r>
        <w:t xml:space="preserve">Mukana on sketsejä ohjannut ohjaaminen stalwarts kuten Joe Dante, ja John Landis osoittaa pois heidän laitoksensa materiaalia, joka on yli top ja hauska boot, koko vaikutus Amazon Naiset kuussa voidaan katsoa kuin yö, jossa ei ole mitään tekemistä, mutta katsella boob tube. Arsenio Hallin, Ed Begleyn, Rosanna Arquetten, Griffin Dunnen, Henny Youngmanin ja jopa B. B. Kingin ja Russ Meyerin esiintyessä cameo-osissa elokuva pilailee kaikesta suuresta ja pienestä, mitä televisiossa tapahtuu, ikään kuin media ei olisi oikeasti se joutomaa, joka se on. Tarinoiden konglomeraation kohokohtia on Amazon Women on the Moon, väritetty 1950-luvun versio halpisavaruuselokuvasta, jossa kapteeni Nelson (Steve Forrest) tapaa kuningatar Laran (Sybil Danning) vierailullaan kuussa ja pelastaa hänet räjähtävältä tulivuorelta ja ihmissyöjähämähäkeiltä. Sitten on Monique Gabrielle Taryn Steelen roolissa kaapelikanavan "Pethouse Video" -jaksossa, jossa malli kuljeskelee Malibussa paljain päin turisteja huomaamatta. Ed Begley näyttelee Griffiniä "Son of the Invisible Man" -elokuvassa, jossa hän perii kaavan, joka tekee käyttäjänsä hulluksi ja myös hänen lähipiirinsä hulluiksi. Kaksi peukkua alaspäin menee Harvey Pitnikille (Archie Hahn III), kun Siskel/Ebert-tyyppiset tv-persoonat tuhoavat hänen elämänsä elokuvana "Critic's Cornerissa", ja lopulta hänestä tulee julkkisten huuhtoutuneen koomikon "Roast Your Loved One" -tapahtuman päävieras. Karen (Rosanna Arquette) seuloo treffikumppaneitaan uudenaikaisen koneen avulla Two I.D.s -ohjelmassa, jossa Steve Guttenbergin on seisottava menneisyyden hairahdustensa takana. Kaiken huipuksi Mary Brown (Carrie Fisher) on aiheena tavallisesta seksihygieniaelokuvasta, joka on peräisin niistä liikuntatunneista, joille meidän kaikkien piti ilmoittautua yhdeksännellä luokalla, mutta tämä elokuva vaikuttaa enemmän kuin erityisen tasapaksulta.</w:t>
      </w:r>
    </w:p>
    <w:p>
      <w:r>
        <w:rPr>
          <w:b/>
        </w:rPr>
        <w:t xml:space="preserve">Tulos</w:t>
      </w:r>
    </w:p>
    <w:p>
      <w:r>
        <w:t xml:space="preserve">Kuka esittää Harvey Pitnikiä?</w:t>
      </w:r>
    </w:p>
    <w:p>
      <w:r>
        <w:rPr>
          <w:b/>
        </w:rPr>
        <w:t xml:space="preserve">Esimerkki 2.4430</w:t>
      </w:r>
    </w:p>
    <w:p>
      <w:r>
        <w:t xml:space="preserve">Nuori nainen soittaa Ave Mariaa sellolla; kohtaus vaihtuu toiseen leikkauspöydällä verta vuotavaan naiseen.Hong Mi-ju (Sung Hyun-ah) katselee opiskelijoiden soittoa sellollaan, kun heidän professorinsa arvostelee heitä. Professori yrittää taivutella häntä menemään Kim Tae-yeonin pikkusiskon konserttiin. Mi-ju kieltäytyy sekä konsertista että työtarjouksesta, jossa hänestä tulisi muutakin kuin apulaisopettaja. Mi-ju kohtaa erään opiskelijan, joka sanoo, että Mi-jun takia hänen musiikkinsa on turhaa. Oppilas lupaa kostoa. Mi-ju ajaa järkyttyneenä kotiinsa ja välttää melkein kolarin kuorma-auton kanssa. Kotona hän saa viestin kännykkäänsä: "Oletko onnellinen? ...Sinun pitäisi olla." Mi-ju näkee ullakollaan vanhemman, autistisen tyttärensä Yoon-jinin. Myös hänen miehensä Jun-ki, käly Kyeong-ran ja nuorempi tytär Yoon-hye ovat paikalla; kaikki muut paitsi Yoon-jin vaikuttavat mykiltä ja tunteettomilta. Yoon-jin laulaa Mi-julle "Hyvää syntymäpäivää". Mi-ju näyttää olevan erityisen kiintynyt Yoon-jiniin. Seuraavana päivänä Yoon-jin pysähtyy tuijottamaan selloa musiikkikaupassa, ja Mi-ju ostaa sen hänelle. Mi-ju tapaa uuden, hiljaisen taloudenhoitajan, Ji-sookin, ja alkaa opettaa Yoon-jinille sellonsoittoa. Yoon-hye soittaa Kyeong-ranin huoneessa, kunnes tämän sulhanen Hyeon-woo häätää hänet ulos. Yoon-hye pyytää Yoon-jinia kokeilemaan sellonsoittoa, mutta normaalisti rauhallinen ja tunteeton Yoon-jin puree pikkusiskoaan.Samana iltana Kyeong-ran saa hermoromahduksen, sillä hänen sulhasensa on ilmeisesti jättänyt hänet. Mi-ju katselee nukkuvaa Yoon-jiniä, mutta hänen tyttärensä nukkuvat kasvot muuttuvat yhtäkkiä karmeiksi. Kyeon-ranin huoneeseen ilmestyy aave, joka heittää hänet lasisen parvekeoven läpi. Muu perhe ei näytä kuulevan mitään. Yoon-jin nousee kuitenkin sängystä ja näkee Kyeong-ranin kuristettuna roikkuvan ikkunassaan. Jun-ki esittelee Mi-ju:lle hänen vanhan yliopistovuosikirjansa ja kysyy, miksi Kim Tae-yeonin kuvat on leikattu pois. Mi-ju kertoo miehelleen, että hän lopetti sellonsoiton entisen ystävänsä Kim Tae-yeonin takia. Välähdys näyttää tavallisen tytön, Kim Tae-yeonin, kamppailevan soittaakseen yhtä hyvin kuin Mi-ju ja teeskentelevän olevansa onnellinen hänen puolestaan, kun Mi-ju nousee hänen yläpuolelleen. Sinä iltana, kun Mi-ju valittiin Tae-yeonin yläpuolelle, sattui auto-onnettomuus, jossa Tae-yeon kuoli ja Mi-ju loukkaantui.Mi-ju osallistuu sellokonserttiin, josta hän oli aiemmin kieltäytynyt. Hän huomaa kuitenkin olevansa yksin huoneessa. Hän näkee lavalla saman aaveen Kyeong-ranin huoneesta soittamassa selloa, mikä saa Mi-jun kauhistumaan. Kotona Yoon-hye pelästyy, kun sello alkaa ilmestyä ja kadota ilman, että kukaan koskettaa sitä. Mi-ju palaa nähdäkseen Yoon-jinin, jolloin Yoon-hye putoaa kuolemaan parvekkeelta. Mi-ju laittaa hänen ruumiinsa kellariin ja valehtelee Jun-ille, että Yoon-hye meni leirille. Jun-ki soittaa Yoon-hyelle ja kuulee kellarista soiton. Kohdatessaan vaimonsa hän syyttää Mi-ju:ta heidän tyttärensä murhasta. Kamppailussa Mi-ju työntää miehensä takaisin, mutta huomaa, että häntä on puukotettu terävällä putkella ja hän on kuollut. Mi-ju kääntyy hitaasti kohti portaikkoa ja näkee aaveen, joka näyttää tyytymättömältä opiskelijalta ja kuiskaa: "...Kim Tae-yeon..." Kim Tae-yeonin aaveen silmien kautta näemme takauman siitä, mitä todella tapahtui. Tae-yeon, joka näyttää täsmälleen samalta kuin elokuvan alussa esiintyvä oppilas; kaunis, lahjakas ja itsevarma (katsojalle uskotellaankin, ettei oppilasta alunperinkään ollut, vaan Mi-ju hallusinoi tapahtumia), on lahjakkaampi sellonsoittaja. Tae-yeon, ei Mi-ju, oli lahjakkaampi, suloisempi ja "parempi" oppilas. Lopullisen nöyryytyksen jälkeen, kun Tae-yeon on valittu hänen sijastaan, Mi-ju väistää ajaessaan heitä kotiin ja kolaroi auton jyrkkään rinteeseen tieltä. Tae-yeon heitetään ulos autosta ja hän tuskin pysyy kiinni putoamasta jyrkänteen reunalta. Mi-ju tarttuu ystävänsä kädestä kiinni, mutta antaa lopulta Tae-yeonin pudota kuolemaan.Palattuaan takaisin nykyhetkeen Mi-ju yrittää puukottaa Tae-yeonin haamua veitsellä estääkseen häntä menemästä Yoon-jinin luo ja rukoilee: "Ei minun Yoon-jiniäni, ei minun Yoon-jiniäni!". Sitten hän huomaa puukottaneensa taloudenhoitajaa. Uskomalla, että sellolla on Tae-yeonin haamun voima, Mi-ju nappaa golfmailan ja ryntää Yoon-jinin huoneeseen. Mi-ju nappaa sellon, heittää sen seinää vasten ja murskaa sen, kun Yoon-jin huutaa huoneessaan. Kun meteli loppuu, Mi-ju menee sisään. Huone on tyhjä lukuun ottamatta selloa, joka on vahingoittumaton. Hän katsoo takaisin eteiseen ja näkee tyttärensä hakatun ja verisen ruumiin. Kun Mi-ju polvistuu makaavan Yoon-jinin viereen, hän tuntee Tae-yeonin pakottavan kätensä puukottamaan Yoon-jinin hakattua ruumista. Mi-ju vastustaa ja puukottaa itseään rintaan.Mi-ju herää sairaalassa huomatakseen, että hänen aiempi auto-onnettomuutensa ei ollut mielikuvitusta ja että aiemmat tapahtumat ovat olleet osa hänen koomaansa - hänen kuulemansa äänet olivat itse asiassa Jun-kin ja Yoon-hyen ääniä, jotka kuiskivat, että hänen pitäisi herätä. Mi-ju huomaa, että hänen perheenjäsenensä ovat kaikki terveinä ja terveinä hänen ympärillään ja halaavat häntä tiukasti. Sairaalahuoneen ulkopuolella Jun-ki kysyy lääkäriltä, miksi hänen vaimonsa luuli heidän kaikkien kuolleen. Lääkäri vastaa, että se oli luultavasti osa koomaaâ Mi-ju:n perhe on ainoa, mikä on Mi-ju:lle nyt tärkeää, ja usein ahdistus liittyy siihen, mikä on ihmiselle tärkeintä.Kun Mi-ju palaa kotiin, hän saa saman viestin uudelleen: "Oletko onnellinen? ...Sinun pitäisi olla." Hän kävelee talon läpi sytyttäen valoja, jotka sammuvat, kun hän pääsee ullakolle. Sieltä hän löytää jälleen perheensä, samalla tavalla kuin elokuvan alussa. He laulavat hänelle "Hyvää syntymäpäivää", ja Kyeong-ran antaa Mi-julle saman albumin. Sen sisältä hän löytää raapustetun kirjoituksen: "Tämä on vasta alkua", ennen kuin Kim Tae-yeonin aavemaiset kädet kurkottavat Mi-jun hiusten läpi ja tarttuvat hitaasti hänen vanhan ystävänsä kasvoihin[2].</w:t>
      </w:r>
    </w:p>
    <w:p>
      <w:r>
        <w:rPr>
          <w:b/>
        </w:rPr>
        <w:t xml:space="preserve">Tulos</w:t>
      </w:r>
    </w:p>
    <w:p>
      <w:r>
        <w:t xml:space="preserve">Kuka on mi-ju:n autistinen tytär?</w:t>
      </w:r>
    </w:p>
    <w:p>
      <w:r>
        <w:rPr>
          <w:b/>
        </w:rPr>
        <w:t xml:space="preserve">Esimerkki 2.4431</w:t>
      </w:r>
    </w:p>
    <w:p>
      <w:r>
        <w:t xml:space="preserve">Tom lepää rauhassa, kunnes Jerry tulee paikalle. Alkaa tyypillinen väkivaltainen takaa-ajo: Tom melkein katkaisee Jerryn käden ja hiiri juoksee portaita ylös. Tom irrottaa maton ja vetää sen alas, mutta hän vetää alas myös suuren pystypianon. Jerry onnistuu väistämään massiivista soitinta, mutta piano murskaa hänet kuoliaaksi ja hän kiipeää taivaan kultaisia portaita pitkin "Taivaan pikajunan" kultaisille porteille, junan, joka lähettää kuolleita olentoja taivaaseen. Portinvartija päästää kissat sisään, koska niiden kuolema oli ennenaikainen eikä niihin liittynyt minkään hiiren vainoa. Butch pääsee ensimmäisenä läpi, koska hän hävisi tappelun bulldogin kanssa. Frankie on seuraava, joka pääsee läpi, koska se sai lyönnin lattaraudalla. Sitten Alois jäi höyryjyrän alle ja kolme kissanpentua hukkui välinpitämättömien omistajien takia. Tom yrittää livahtaa sisään, mutta portinvartija tunnistaa hänet, ja hän joutuu seisomaan jonossa, kun hän tarkastaa tietonsa. Portinvartija kieltäytyy päästämästä häntä sisään, koska hän on vainonnut Jerryä koko ikänsä. Jos hän kuitenkin saa tunnin sisällä allekirjoituksen, jossa Jerryn annetaan anteeksi, hän saa armahduksen ja pääsee sisään; muussa tapauksessa hänet tuomitaan helvettiin, jossa häntä odottaa Spike-bulldogi, joka on paholaisen ruumiillistuma ja jolla on haarukka.Takaisin maan päällä Tom herää henkiin ja, mikä ei ole yllättävää, hän yrittää anoa Jerryltä allekirjoitusta lahjomalla häntä ruoalla, yrittäen väärentää Jerryn allekirjoitusta ja anoen sitä polvillaan. Vaikka Jerry antaa periksi ja allekirjoittaa, Tom myöhästyy määräajasta. Kissa yrittää kuumeisesti kiivetä portaita, mutta ne katoavat ja sen alle aukeaa reikä, joka johtaa suoraan helvettiin ja Spiken kattilaan. Tom uskoo olevansa ikuisesti kirottu, kun hän kamppailee päästäkseen ulos padasta. hetkeä myöhemmin Tom herää aivan liian realistisesta unesta. Tuhlaamatta hetkeäkään hän juoksee Jerryn luokse, ja tämä halaa häntä vuolaasti.</w:t>
      </w:r>
    </w:p>
    <w:p>
      <w:r>
        <w:rPr>
          <w:b/>
        </w:rPr>
        <w:t xml:space="preserve">Tulos</w:t>
      </w:r>
    </w:p>
    <w:p>
      <w:r>
        <w:t xml:space="preserve">Millä Tom lahjoo Jerryn?</w:t>
      </w:r>
    </w:p>
    <w:p>
      <w:r>
        <w:rPr>
          <w:b/>
        </w:rPr>
        <w:t xml:space="preserve">Esimerkki 2.4432</w:t>
      </w:r>
    </w:p>
    <w:p>
      <w:r>
        <w:t xml:space="preserve">Tämä on uusintaversio vuoden 1962 trilleristä, joka kertoo sodasta palaavista sotilaista, jotka on aivopesty ja ohjelmoitu tappamaan. Elokuvaa on päivitetty Korean sodan aikakaudesta Irakin sotaan (Desert Storm). Kapteeni Bennett Marco (Denzel Washington) esittää nyt Frank Sinatran roolia. Aika on kulunut, ja nyt majuri Marco pitää puheita siitä, että hänen joukkueensa joutuu väijytykseen Kuwaitin aavikolla. Kadonneen joukkueen pelasti kunniamitalin saaneen kersantti Raymond Prentiss Shaw'n (Liev Schreiber) sankariteko. Shaw on nyt ehdolla Yhdysvaltain varapresidenttiehdokkaaksi. Marco ei saa öisin unta, ja kun hän saa, hän näkee painajaisia siitä, mitä aavikolla todella tapahtui. Hän luulee, että Shaw ei ehkä olekaan sankari ja että hänellä saattaa olla jotain tekemistä kahden sotilaan kuoleman kanssa aavikolla. Marco yrittää selvittää totuuden, ja ihmisiä hänen ympärillään alkaa kuolla.Douglas Young (the-movie-guy)</w:t>
      </w:r>
    </w:p>
    <w:p>
      <w:r>
        <w:rPr>
          <w:b/>
        </w:rPr>
        <w:t xml:space="preserve">Tulos</w:t>
      </w:r>
    </w:p>
    <w:p>
      <w:r>
        <w:t xml:space="preserve">Mitä sodasta palaavat sotilaat on aivopesty ja ohjelmoitu tekemään?</w:t>
      </w:r>
    </w:p>
    <w:p>
      <w:r>
        <w:rPr>
          <w:b/>
        </w:rPr>
        <w:t xml:space="preserve">Esimerkki 2.4433</w:t>
      </w:r>
    </w:p>
    <w:p>
      <w:r>
        <w:t xml:space="preserve">John Wayne näyttelee Yhdysvaltain laivaston kapteeni Rockwell "Rock" Torreya, eronnutta toisen sukupolven laivaston upseerin poikaa. Merivoimien akatemiasta valmistunut ja uraupseeri Torrey erotetaan raskaan risteilijänsä komennosta, koska hän oli "heittänyt kirjan hukkaan", kun hän ajoi takaa vihollista ja joutui japanilaisen sukellusveneen torpedoimaksi Pearl Harboriin tehdyn hyökkäyksen jälkeen. Torreyn toimeenpaneva upseeri, komentaja (myöhemmin kapteeni) Paul Eddington (Kirk Douglas), on omapäinen tyyppi, joka erosi laivaston lentäjänä ja palasi pintalaivastoon onnettoman avioliiton vuoksi. Hänen vaimonsa suhteista ja juopotteluista on tullut puheenaihe Honolulussa, ja hänen kuolemansa Pearl Harborin hyökkäyksen aikana - armeijan ilmavoimien upseerin (Hugh O'Brian) seurassa, jonka kanssa hänellä oli villi suhde paikallisella rannalla - ajaa Eddingtonin baaritappeluun muiden armeijan ilmavoimien upseereiden kanssa, jonka jälkeen Eddington joutuu Pearl Harborin putkaan ja sitten maanpakoon "... laitureista ja varastoista vastaavana upseerina ..."."Kuukausia Havaijilla toimistotehtävissä oltuaan ja toipumalla hyökkäyksessä murtuneesta kädestä Torrey aloittaa romanssin eronneen merivoimien sairaanhoitajakomppanian luutnantin Maggie Haynesin (Patricia Neal) kanssa, joka kertoo, että hänen vieraantunut poikansa Jeremiah (Brandon De Wilde) on nyt merivoimien reservin aliluutnantti aktiivipalveluksessa, komennuksella PT-venellä ja seurustelemassa Maggien kämppäkaverin kanssa, joka on myös sairaanhoitajakomppanian vänrikki. Lyhyt ja jännittynyt vierailu Jeremiahin luona tuo Torreyn mukaan eteläisen Tyynenmeren saarihyppelyhyökkäykseen, jonka koodinimi on "Skyhook" ja jota komentaa liian varovainen vara-amiraali B.T. Broderick (Dana Andrews). BOQ:n kämppäkaverinsa, komentaja Egan Powellin (Burgess Meredith), kolmesti eronneen Hollywood-elokuvakirjailijan ja aktiivipalvelukseen kutsutun merivoimien reservin tiedustelu-upseerin, lisätietojen perusteella Torrey arvelee, että Skyhookin tavoitteena on vallata strategisesti tärkeä Levu-Vana-niminen saari, jonka keskitasanko olisi ihanteellinen kenttäalue armeijan ilmavoimien Boeing B-17 Flying Fortress -lentolaivueille. Maggie ilmoittaa hänelle, että hänen yksikkönsä on tarkoitus lähettää samalle alueelle valmistautumaan hyökkäykseen." Maggien kämppäkaveri, aliluutnantti Annalee Dohrn (Jill Haworth), on seurustellut Torreyn pojan kanssa. Jere on ylimielinen ja vehkeilee ylemmän upseerin, entisen kongressiedustajan komentaja Neal Owynnin (Patrick O'Neal) kanssa tehdäkseen mahdollisimman vähän taistelussa. Dohrnin romanssi Jeren kanssa päättyy ja Eddington kiinnostuu hänestä. Sillä välin Torreyn lojaali ja kekseliäs nuori lippuluutnantti, komentajakapteeniluutnantti William "Mac" McConnell (Tom Tryon) käyttää 30 päivän lomaa tutustuakseen uudelleen vaimoonsa Beverlyyn (Paula Prentiss), laivaston siviilitarkkailijaan, joka pelkää Macin kaatuvan taistelussa ja haluaa lapsen.Kesällä 1942 Tyynenmeren laivaston ylipäällikkö (Henry Fonda) ylentää Torreyn kontra-amiraaliksi ja antaa hänelle Skyhookin taktisen komennon, joka vaatii samaa sisua ja urheutta kuin mitä hän on osoittanut aiemmin risteilijänsä komentajana. Torrey valitsee henkilökohtaisesti esikuntapäällikökseen Paul Eddingtonin ja raivostuttaa Broderickin suunnittelemalla ja toteuttamalla välittömästi operaation, jonka tarkoituksena on vallata Gavabutu, saari, jota käytetään Levu-Vanan maihinnousun tukikohtana. Owynn on nyt Broderickin avustaja, ja Jere on edelleen hänen rinnallaan. japanilaiset ovat vetäneet varuskuntansa pois Gavabutulta, joten se on helppo vallata. Mutta kun Torrey kääntää jakamattoman huomionsa Levu-Vanaan, kenraali Douglas MacArthurin samanaikainen ja paljon laajempi kampanja Salomonsaarilla tekee tyhjäksi hänen yrityksensä hankkia lisää materiaalia ja miehiä. Tiedustelulentokoneita on erityisen vaikea saada, ja pintataisteluvoimia on vain muutama risteilijä ja hävittäjä, Torreyn entinen komentokunta mukaan luettuna. Kun operaatio onnistuu, Jere tunnustaa Owynnin ja Broderickin epälojaalisuuden ja saa uuden arvostuksen isäänsä kohtaan, mutta Eddingtonin epävakaus ajaa hänet raiskaamaan Dohrnin, joka on nyt kihloissa Torreyn pojan kanssa. Traumatisoitunut hoitaja, joka pelkää olevansa raskaana, yrittää kertoa hänelle, mutta mies ei usko häntä. Sitten hän tekee itsemurhan yliannostetulla unilääkkeellä. Kun totuus on paljastumassa, Eddington - joka on yhä pätevä lentäjä - komentaa North American PBJ Mitchell -partiopommikonetta ja lentää yksin luvattomalle tiedustelulennolle paikallistamaan Japanin laivaston osia. Japanilaiset Zero-hävittäjät ottavat hänet kiinni, ampuvat ja tappavat hänet, ja hän kuolee tulisessa kuolemassa lunastavan uhrautumisen tekona, kun hän löytää ja antaa ennakkovaroituksen suuresta japanilaisesta erikoisjoukosta, jonka keskuksena on supersotalaiva Yamato ja joka on matkalla räjäyttämään Torreyn paljon pienemmät joukot saarten edustalle. uudesta meriuhkasta huolimatta Torrey aloittaa kuitenkin Levu-Vanan maihinnousun ja yrittää kaikin keinoin käännyttää vihollisjoukot. Traagisesti hänen poikansa Jere kuolee yöllisessä PT-veneoperaatiossa, kun japanilainen hävittäjä rämpii sen. Seuraavana aamuna Levu-Vanan rannikolla käydään kiivas pintataistelu, jossa amerikkalaiset saavat ensimmäisenä verta ja Yamato tuhoaa suurimman osan amerikkalaisista joukoista. Powellin joukossa on monia kuolonuhreja. Torrey haavoittuu taistelun huipulla vakavasti, minkä seurauksena hänen vasen jalkansa amputoidaan, ja hänen lippuluutnanttinsa, komentaja McConnell pelastaa hänet, ja hänet palautetaan Pearl Harboriin Maggien hoidettavaksi laivaston sairaalalaivalla. Torrey odottaa joutuvansa sotaoikeuteen, mutta sen sijaan CINCPAC onnittelee häntä siitä, että hän oli onnistunut torjumaan japanilaisten etenemisen ja antanut merijalkaväen miehittää Levu-Vanan. Vaikka Torrey on menettänyt jalkansa, CINCPAC kertoo hänelle, että hän saa puujalan, jonka jälkeen hän voi johtaa erikoisjoukkoa ja "kulkea Tokioon" muiden liittoutuneiden joukkojen mukana. CINCPAC ja McConnell jättävät Maggien ja unelias Torreyn. Maggie vetää kaihtimet kiinni, mikä hieman yllättää Torreyn, joka huutaa "Maggie!". Maggie vastaa rauhoittavalla äänellä: "Olen täällä, Rock", ja Torrey vaipuu uneen. Viimeisessä kuvassa Maggie hymyilee hänelle lämpimästi takaisin.</w:t>
      </w:r>
    </w:p>
    <w:p>
      <w:r>
        <w:rPr>
          <w:b/>
        </w:rPr>
        <w:t xml:space="preserve">Tulos</w:t>
      </w:r>
    </w:p>
    <w:p>
      <w:r>
        <w:t xml:space="preserve">Kenellä on suhde Maggie Haynesiin?</w:t>
      </w:r>
    </w:p>
    <w:p>
      <w:r>
        <w:rPr>
          <w:b/>
        </w:rPr>
        <w:t xml:space="preserve">Esimerkki 2.4434</w:t>
      </w:r>
    </w:p>
    <w:p>
      <w:r>
        <w:t xml:space="preserve">Hatturyhmänä tunnettu neljän miehen ryhmä taistelee järjestäytynyttä rikollisuutta vastaan Los Angelesissa vuonna 1953. Max Hooverin (Nick Nolte) johtama ryhmä, johon kuuluvat Ellery Coolidge (Chazz Palminteri), Eddie Hall (Michael Madsen) ja Arthur Relyea (Chris Penn), käyttää monia erilaisia keinoja tunnistamaan rikollisen elementin ja ajamaan heidät ulos keinolla millä hyvänsä, monesti voimakeinoja tai äärimmäisiä pakkokeinoja käyttäen saavuttaakseen tavoitteensa, mukaan lukien yhden epäonnisen rikollisen heittäminen alas vuorelta ja toisen rikollisen huumeiden myyjän ampuminen tappavalla heroiiniruiskulla. Heidän esimiehensä katsovat muualle, koska hatturyhmä saa tuloksia aikaan. Tutkiessaan nuoren naisen murhaa osasto saa selville, että nainen oli Allison Pond (Jennifer Connelly), ja Max tunnistaa hänet entiseksi rakastajakseen. Asiaa pahentaa se, että Allison Pondilla oli pitkä sarja rakastajia ja hän kuvasi salaa suhteitaan heidän kanssaan, mukaan luettuna hänen seurustelunsa Maxin kanssa. Hänen ammatillisiin yhteyshenkilöihinsä kuuluu kenraali Thomas Timms (John Malkovich), joka on atomienergiakomission johtaja ja avainhenkilö atomikokeilla tehtävien kokeiden turvallisuuden kannalta. Kun Max selvittää Timmsin salaisuuksia, hän näkee laajemman kokonaisuuden ja totuuden siitä, että monet muutkin yrittävät estää murhaajan henkilöllisyyden paljastumisen.</w:t>
      </w:r>
    </w:p>
    <w:p>
      <w:r>
        <w:rPr>
          <w:b/>
        </w:rPr>
        <w:t xml:space="preserve">Tulos</w:t>
      </w:r>
    </w:p>
    <w:p>
      <w:r>
        <w:t xml:space="preserve">Kuka näyttelee Max Hooveria?</w:t>
      </w:r>
    </w:p>
    <w:p>
      <w:r>
        <w:rPr>
          <w:b/>
        </w:rPr>
        <w:t xml:space="preserve">Esimerkki 2.4435</w:t>
      </w:r>
    </w:p>
    <w:p>
      <w:r>
        <w:t xml:space="preserve">Tom Hanks näyttelee viiden muun roolin lisäksi Pohjoisnavalle matkalla olevan taikajunan konduktööriä. Chris Van Allsburgin kirjoittamaan satukirjaan perustuva joulutarina kertoo pojasta, joka on saavuttanut iän, jolloin hän alkaa epäillä joulupukkiin uskomista. Myöhään eräänä jouluaattona nuori poika makaa hereillä odottaen joulupukin reenin kellojen soittoa. Viisi minuuttia ennen puoltayötä hänen huoneensa alkaa täristä, ja hän kuulee ikkunan ulkopuolelta jyrinää. Poika hyppää sängystään ja näkee junan keskellä katua. Poika tarttuu aamutakkiinsa ja ryntää ulko-ovesta katsomaan junaa. Junan konduktööri kysyy pojalta, aikooko hän nousta junaan. Poika kysyy: "Minne olet menossa?" "Pohjoisnavalle tietysti, tämä on polaaripikajuna!". Viime hetkellä poika hyppää junaan ja löytää muita nuoria poikia ja tyttöjä, jotka ovat matkalla pohjoisnavalle. Heidän seikkailunsa alkaa. Junassa poika tapaa paljon muita lapsia, muun muassa kaikkitietävän, fiksun tytön ja köyhän pojan. Matkan aikana pohjoisnavalle tapahtuu useita komplikaatioita ja mutkia ennen kuin matkan loppu tulee. Muun muassa raiteet peittyvät jäähän ja lapsi kadottaa lippunsa. Pohjoisnavalle päästyään lapset tapaavat joulupukin, ja poika saa vuoden ensimmäisen joululahjan, reenikellon joulupukin reestä. He palaavat turvallisesti kotiinsa ajoissa joulupäiväksi, ja poika löytää kuusen alta joululahjan joulupukilta, minkä jälkeen tarina päättyy.</w:t>
      </w:r>
    </w:p>
    <w:p>
      <w:r>
        <w:rPr>
          <w:b/>
        </w:rPr>
        <w:t xml:space="preserve">Tulos</w:t>
      </w:r>
    </w:p>
    <w:p>
      <w:r>
        <w:t xml:space="preserve">Mitä lapsi menettää elokuvassa?</w:t>
      </w:r>
    </w:p>
    <w:p>
      <w:r>
        <w:rPr>
          <w:b/>
        </w:rPr>
        <w:t xml:space="preserve">Esimerkki 2.4436</w:t>
      </w:r>
    </w:p>
    <w:p>
      <w:r>
        <w:t xml:space="preserve">Jane Austen on pastori George Austenin ja hänen vaimonsa nuorempi tytär, joka ei ole vielä löytänyt sopivaa aviomiestä. Thomas Lefroy on lupaava lakimies, jolla on huono maine, jota hän kuvailee "tyypilliseksi" ammatissaan toimiville ihmisille. Tom tekee kauhean ensivaikutelman tavatessaan Janen, kun hän melkein nukahtaa Janen pitäessä lukuhetkeä yhtiölle. Kuullessaan hänen myöhemmän kritiikkinsä Jane ei voi sietää ylimielistä irlantilaista. Samaan aikaan hän torjuu muiden miesten, kuten varakkaan lady Greshamin veljenpojan ja perijän herra Wisleyn, kiintymyksen. Wisley kosii, mutta Jane hylkää hänet lopulta kiintymyksen puutteen vuoksi. Ilkikurinen Tom tapaa Janen uudelleen; he riitelevät, mutta kiinnostuvat yhä enemmän toisistaan, ja Tom osoittaa ottavansa Janen kirjalliset pyrkimykset vakavasti. Aikanaan he rakastuvat. Tom, Jane, hänen veljensä Henry ja Janen rikas leskeksi jäänyt serkku Eliza, Comtesse de Feullide, juonittelevat, jotta Tomin setä ja hyväntekijä, lordi ylituomari Langlois Lontoosta saisi kutsun rikkaalle "Madame La Comtesselle" ja hänen ystävilleen. Vierailun on tarkoitus olla lyhyt tauko heidän matkallaan Janen veljen Edwardin luo. Näin tuomari Langlois voisi tutustua Janeen ennen sitä ja antaa siunauksen heidän avioliitolleen. Täynnä toivoa Jane ei voi nukkua yön aikana tuomarin luona. Inspiraation virrassa hän alkaa sitten kirjoittaa First Impressions -teosta, käsikirjoitusta, josta tulee Pride and Prejudice (Ylpeys ja ennakkoluulo) Tuomari Langlois saa kuitenkin kirjeen, jossa hänelle kerrotaan Janen perheen hienostuneesta köyhyydestä, ja hän kieltäytyy antamasta Tomille siunaustaan ilmoittaen, että hän mieluummin toivoisi Tomin jäävän huorintekijäksi kuin antaisi tämän elää köyhyydessä huonon avioliiton takia. Tom kertoo Janelle, ettei voi mennä naimisiin, ja Jane on murtunut, koska ei tiedä, että Tomilla on siihen oikeutettu syy: hänen perheensä on taloudellisesti riippuvainen hänestä. Jane palaa kotiin ja saa pian tietää, että Tom on kihlautunut jonkun toisen kanssa perheensä suostumuksella. Jane hyväksyy herra Wisleyn kosinnan, jonka hän oli aiemmin torjunut. Myöhemmin Tom tajuaa, ettei voi elää ilman Janea, ja palaa takaisin ja pyytää Janea karkaamaan kanssaan, sillä "mitä arvoa elämällä on, jos emme ole yhdessä?". Jane suostuu, ja he lähtevät, ja vain Janen sisko Cassandra tietää, että he aikovat mennä salaa naimisiin. matkalla Jane törmää Tomin äidin kirjeeseen ja tajuaa hänen tilanteensa: hän lähettää sedältään saamansa rahat takaisin vanhemmilleen ja sisaruksilleen, eikä hänen perheensä selviä ilman niitä. Jane kertoo Tomille, etteivät he voi karata, kun niin monet ihmiset ovat riippuvaisia hänestä. Tom vaatii, että hänen ja Janen on mentävä naimisiin, ja hän kertoo ansaitsevansa rahaa, mutta Jane sanoo, että se ei riitä; hän ei koskaan pysty ansaitsemaan tarpeeksi rahaa elättääkseen huollettaviaan, kun hänen vihollisenaan on korkeimman oikeuden tuomari (hänen setänsä) ja hänellä on pennitön vaimo. Tom kysyy Tomilta järkyttyneenä, rakastaako Jane häntä, ja Jane vastaa: "Kyllä, mutta jos rakkautemme tuhoaa perheesi, se tuhoaa itsensä, pitkän, hitaan, syyllisyyden, katumuksen ja syyllisyyden aiheuttaman rappeutumisen myötä". Lähtiessään Jane näkee viimeisen vilauksen Tomista vaunujen ikkunasta, kun hän seuraa häntä lyhyesti hevosten ohittaessa hänet. 20 vuotta myöhemmin Jane, joka on nyt menestyvä kirjailija ja vapaaehtoisesti naimaton, näkee Tomin eräässä tilaisuudessa. Henry, joka on nyt naimisissa Elizan kanssa, tuo Tomin hänen luokseen. Tom esittelee vanhimman tyttärensä, joka ihailee Janen romaaneja. Tytön pyytäessä Janea lukemaan ääneen Tom huomauttaa tälle nimellä, joka on myös Jane. hämmästyneenä siitä, että Tom on nimennyt vanhimman lapsensa hänen mukaansa, Jane suostuu lukemaan. Viimeisessä kohtauksessa Tomin tytär istuu Janen vieressä, kun tämä lukee ääneen kirjaa Ylpeys ja ennakkoluulo, Tomin katsellessa Janea hellästi. Kun hän lopettaa, heidän katseensa kohtaavat, ja Tom liittyy muun seurueen joukkoon kunnioittaakseen Janea ja hänen työtään suosionosoituksilla.</w:t>
      </w:r>
    </w:p>
    <w:p>
      <w:r>
        <w:rPr>
          <w:b/>
        </w:rPr>
        <w:t xml:space="preserve">Tulos</w:t>
      </w:r>
    </w:p>
    <w:p>
      <w:r>
        <w:t xml:space="preserve">Mitä Jane hyväksyy herra Wisleyltä?</w:t>
      </w:r>
    </w:p>
    <w:p>
      <w:r>
        <w:rPr>
          <w:b/>
        </w:rPr>
        <w:t xml:space="preserve">Esimerkki 2.4437</w:t>
      </w:r>
    </w:p>
    <w:p>
      <w:r>
        <w:t xml:space="preserve">Kertoja selittää, miten ihmiset eivät tienneet, että älykkäiden avaruusolentojen rotu suunnitteli Maan valtaamista. Ray Ferrier on eronnut nosturinkuljettaja, joka työskentelee satamassa Brooklynissa ja asuu Bayonnessa, NJ:ssä. Ray on vieraantunut lapsistaan. Hänen entinen vaimonsa Mary Ann jättää myöhemmin lapset, kymmenvuotiaan tyttären Rachelin ja teini-ikäisen pojan Robbien, Rayn talolle Bayonneen matkalla vanhempiensa luo Bostoniin. Säässä tapahtuu selittämättömiä muutoksia, kuten salama, joka iskee useita kertoja keskellä risteystä ja katkaisee kaiken sähkön. Ray liittyy salamaniskujen tapahtumapaikalla olevaan väkijoukkoon ja näkee, kuinka massiivinen "Tripod"-sotakone nousee maasta ja polttaa muukalaisilla aseilla suurimman osan todistajista. Ray kerää lapsensa, varastaa auton ja ajaa Mary Annin kotiin New Jerseyn esikaupunkialueelle suojaan. Seuraavana aamuna hän huomaa, että Boeing 747 -lentokone on pudonnut kadulle. Ruokaa haaliva uutisryhmä selittää, että useat Tripodit ovat hyökänneet suuriin kaupunkeihin, kuten New Yorkiin, Washingtoniin ja Lontooseen, ja niillä on voimakilvet, jotka suojaavat niitä ihmisaseilta. He selittävät myös, että salaman avulla avaruusolennot pääsivät Tripodien sisään. Ray päättää viedä lapset Bostoniin äitinsä luokse. Kolmikko joutuu hylkäämään varastetun auton, kun väkijoukko ottaa sen väkisin haltuunsa. Myöhemmin he selviytyvät Tripodien hyökkäyksestä, jonka seurauksena Hudson-joen lautta uppoaa. Yhdysvaltain merijalkaväen ja muukalaisten välisen epätoivoisen taistelun aikana Ray joutuu valitsemaan, joutuuko hän eroon Rachelista vai estääkö hän Robbieta liittymästä taisteluun; hän päästää Robbien mukaan merijalkaväen mukana, joka joutuu ylivoimaiseksi. Pakomatkalla Raylle ja Rachelille tarjoaa suojaa Harlan Ogilvy, joka olettaa muukalaisten haudanneen teknologiansa Maahan miljoonia vuosia sitten ja jolla on harhakuvitelmia siitä, että he voivat itse taistella muukalaisia vastaan tarkkailemalla heidän toimintaansa, sillä he ovat aivan heidän leirinsä vieressä. kolme pysyy huomaamatta kaksi päivää, vaikka luotain ja joukko muukalaisia itse tutkivat kellaria. Seuraavana aamuna Ogilvy saa mielenhäiriön todistaessaan, kuinka Tripod kerää ihmisverta ja -kudosta muukalaiskasvillisuuden lannoittamiseksi. Koska Ray on huolissaan siitä, että avaruusolennot voivat kuulla Ogilvyn hulluuden, hänen on pakko murhata hänet. Kellarin piilopaikka paljastuu, kun toinen luotain saa heidät kiinni nukkumasta. Rachel joutuu pian läheisen Tripodin sieppaamaksi, ja Ray antaa kaapata itsensä ja joutuu samaan häkkiin Rachelin ja muiden vankien kanssa. Kun muukalaiset valitsevat hänet sadonkorjuuta varten, Ray vie kranaattien vyön koneeseen, kun hän on vetänyt tappien irti. Tripodi tuhoutuu ja vapauttaa häkin, ja Ray ja Rachel pääsevät sieltä ulos hengissä.Ray ja Rachel saapuvat tuhoutuneeseen Bostoniin, jossa Tripodit ovat romahtamassa. Ray huomaa lintujen laskeutuvan läheiselle Tripodille, mikä osoittaa, että sen suojat ovat alhaalla. Ray hälyttää pakolaisryhmäänsä saattavat sotilaat, jotka ampuvat sen alas. Kun sotilaat etenevät kaatunutta Tripodia kohti, luukku aukeaa ja vapauttaa nestettä, minkä jälkeen sairaalloinen avaruusolento kamppailee ulos puoliväliin, ja antautuu tautiinsa välittömästi. Ray ja Rachel pääsevät Mary Annin vanhempien taloon, jossa he tapaavat jälleen Mary Annin ja heidän yllätyksekseen Robbien. Loppukertomuksessa paljastuu, että avaruusolennot olivat immuuneja ihmisen koneille, mutta ne eivät olleet immuuneja Maassa esiintyville mikrobeille, ja että "siitä hetkestä lähtien, kun hyökkääjät saapuivat, hengittivät ilmaamme, söivät ja joivat, he olivat tuhoon tuomittuja".</w:t>
      </w:r>
    </w:p>
    <w:p>
      <w:r>
        <w:rPr>
          <w:b/>
        </w:rPr>
        <w:t xml:space="preserve">Tulos</w:t>
      </w:r>
    </w:p>
    <w:p>
      <w:r>
        <w:t xml:space="preserve">Mitä ihmisen verta ja kudosta käytetään hedelmöittämiseen?</w:t>
      </w:r>
    </w:p>
    <w:p>
      <w:r>
        <w:rPr>
          <w:b/>
        </w:rPr>
        <w:t xml:space="preserve">Esimerkki 2.4438</w:t>
      </w:r>
    </w:p>
    <w:p>
      <w:r>
        <w:t xml:space="preserve">Lähellä mielisairaalaa joukko nuoria kaljuja poikia saa tatuoituja viivakoodeja takaraivoonsa; miehet tarkkailevat, ohjaavat ja koordinoivat poikien koulutusta ampuma-aseissa, lähitaistelussa, kestävyydessä ja voimankäytössä. Pojat koulutetaan varhaisesta iästä lähtien ammattimaisiksi, kansainvälisiksi palkkatappajiksi.Vuosia myöhemmin Interpolin agentti Mike Whittier saapuu talolleen ja löytää agentti 47:n. He keskustelevat 47:n elämästä ammattitappajana, joka työskentelee salaperäiselle, tuntemattomalle puolisotilaalliselle ryhmälle nimeltä Organisaatio.Kolme kuukautta aiemmin 47 (Timothy Olyphant) on toteuttamassa Bwana Ovie -nimistä jenginjohtajaa koskevaa palkkamurhaa Nigerissä. Organisaation yhteyshenkilö Diana käskee häntä tappamaan seuraavan kohteensa, Venäjän presidentin Mikhail Belicoffin julkisesti. Hän suorittaa tehtävänsä, mutta ennen kuin hän voi lähteä Venäjältä, hänen työnantajansa ottaa häneen yhteyttä. He kertovat hänelle, että salamurhalla on silminnäkijä, ja käskevät hänen pysäyttää hänet. Kun agentti 47 tajuaa, ettei nainen ole koskaan nähnyt häntä aiemmin, hän ei ammu häntä, vaan välttelee täpärästi itseään vastaan tehtyä salamurhayritystä, jota yrittää toinen tuntematon agentti. 47:n työnantajat paljastavat hänen sijaintinsa FSB:n agenteille, jotka suunnittelevat hänen pysäyttämistään. Kun hänet aiotaan ottaa kiinni, Diana soittaa varoittaakseen häntä ja että Belicoff tilasi iskun. Paettuaan hotellista 47 sieppaa Nikan, Belicoffin rakastajattaren, naisen, joka oletettavasti näki hänen iskunsa. Hän kuulustelee naista Belicoffista ja saa selville, että Belicoffilla oli kaksoisolento, joka tilasi oikean Belicoffin murhan, jotta tämä voisi ottaa tämän paikan Venäjän presidenttinä. 47:n oli määrä kuolla iskun jälkeen täydellisen salaisuuden varmistamiseksi.Kun Nika ja 47 yrittävät matkustaa junalla Venäjälle, järjestön salamurhaajat pysäyttävät heidät. 47 tappaa kolme ennen kuin hän riisuu agentti Whittierin aseista ja haavoittaa tämän kumppania. FSB ja agentti Marklov määräävät Interpolin poistumaan maasta. 47 ottaa yhteyttä CIA:n agentti Carlton Smithiin. Hän tarjoaa Smithille sopimusta: hän tappaa Udre Belicoffin, Mikhailin veljen, asekauppiaan ja orjakauppiaan, vastineeksi palveluksesta. Agentti Smith kertoo 47:lle, että Udre oli suunnitellut jotain saksalaisen asekauppiaan Pricen kanssa. Hänen pysäyttämisensä voisi johtaa 47:n Udren luo. 47 ja Nika matkustavat Istanbuliin, jossa 47 sieppaa Pricen esiintyäkseen Pricenä tapaamisessa Udren kanssa. 47 tappaa Udren ja hänen kätyriensä, joten Belicoffin kaksoisolento joutuu osallistumaan Udren hautajaisiin. 47 kidnappaa agentti Marklovin ja pakottaa tämän omat agenttinsa yrittämään ampua Belicoffin kaksoisolentoa, kun tämä pitää muistopuheen. Sotilaaksi naamioituneena 47 tappaa Belicoffin kaksoisolennon vartijat ja vie hänet arkkipiispan kammioon kirkossa. 47 tappaa hänet ja antaa Interpolin ja agentti Whittierin pidättää itsensä.Agentti Smith pitää kiinni sopimuksestaan ja antaa hänen komennossaan olevien agenttien pysäyttää Interpolin saattueen, joka on kuljettamassa 47:ää lentokentälle, mikä antaa 47:lle välttämättömän harhautuksen paeta. Tämän jälkeen kohtauksessa siirrytään agentti Whittierin ja 47:n väliseen keskusteluun, joka käydään agentti Whittierin talossa. 47 ehdottaa agentti Whittierille, että hän suostuu 47:n suunnitelmaan ja sanoo, että hän ilmoittaa poliisille, että hän on tappanut väärennetyn agentti 47:n. Hän vihjaa, että Whittier ei selviä hengissä, jos hän ei tee niin. Hän ehdottaa myös, että Whittier odottaa, kunnes hänen tyttärensä ovat menneet kouluun, jotta heidän ei tarvitse todistaa sitä. nika poimii kirjekuoren tuntemattomalta lähettäjältä. Sen sisällä on papereita ja viesti, jonka mukaan hän omistaa nyt viinitarhan. 47 tarkkailee häntä kaukaa, tarkka-ampujakiväärin tähtäimen läpi. Sitten hän katsoo toisen Organisaation palkkamurhaajan ruumista, joka makaa lähellä häntä, ja kävelee pois.</w:t>
      </w:r>
    </w:p>
    <w:p>
      <w:r>
        <w:rPr>
          <w:b/>
        </w:rPr>
        <w:t xml:space="preserve">Tulos</w:t>
      </w:r>
    </w:p>
    <w:p>
      <w:r>
        <w:t xml:space="preserve">Whittier odottaa tyttäriensä menevän minne ennen kuin hän toteuttaa 47:n suunnitelman?</w:t>
      </w:r>
    </w:p>
    <w:p>
      <w:r>
        <w:rPr>
          <w:b/>
        </w:rPr>
        <w:t xml:space="preserve">Esimerkki 2.4439</w:t>
      </w:r>
    </w:p>
    <w:p>
      <w:r>
        <w:t xml:space="preserve">Jack Beauregard (Henry Fonda) on vanheneva pyssymies, joka haluaa vetäytyä rauhallisesti Eurooppaan. Elokuva alkaa, kun kolme asemiestä yrittää väijyä häntä parturikampaamossa. Kun hän on hoitanut heidät pois, parturin poika kysyy isältään, onko maailmassa ketään Beauregardia nopeampaa, johon parturi vastaa: "Häntä nopeampi?". Ei kukaan!" Beauregard pysähtyy matkallaan katsomaan, kun pummi (Terence Hill) kalastaa kalaa. Sitten hän jatkaa matkaansa vanhalle kultakaivokselle, jossa hän löytää kuolevan tuttavansa (Red), jonka jengi on juuri ampunut. Beauregard kyselee erään Nevadan olinpaikkaa, mutta Red onnistuu paljastamaan vain Nevadan kylän. hevosten releasemalla kolme miestä pyytää pummia toimittamaan korin jollekin sisällä olevalle, joka osoittautuu Beauregardiksi. Pummi tekee Beauregardiin vaikutuksen tietämyksellään tämän jäljistä ja heittää korin sitten ulos. Tämä sisälsi pommin ja räjähtää. Pätkä tunnistaa itsensä nimellä âNobodyâ. Hän ihannoi Beauregardia ja haluaa, että tämä päättää uransa kauneusihanteen kohtaamalla 150 Wild Bunchin jäsentä yksin. Rosvot käyttävät tekaistua kultakaivosta pestäkseen kultaradan saaliinsa. Kaivoksen omistaja (Sullivan) luulee, että Beauregard aikoo tappaa hänet, ja yrittää siksi saada hänet ensin kiinni. Wild Bunch haluaa kuitenkin Sullivanin keskittyvän pitämään maineensa puhtaana.Nevadan kylässä Beauregardia odottaa âNobodyâ, joka paljastaa, että Nevada on kuollut. Kävi ilmi, että Nevada oli Beauregardin veli. Jälleen âNobodyâ haastaa hänet kohtaamaan Wild Bunchin. Jälleen Beauregard kieltäytyy ja moittii Nukkea siitä, että hän kiinnittää huomiota itseensä kiiltävillä satulakoristeillaan.Nukke saapuu saluunakaupunkiin, jossa Sullivan yrittää lahjoa hänet tappamaan Beauregardin. Sen sijaan hän auttaa Beauregardia hoitelemaan Sullivanin miehet. Sitten Wild Bunch ratsastaa kaupunkiin keräämään dynamiittipötköjä ja kätkee ne satulalaukkuihinsa. Myöhemmin eräs vanha asukas kertoo Beauregardille, että Nevada ja Red ostivat hänet pois hylätystä kultakaivoksesta, mutta huomasivat kaivoksen tuottavan sen jälkeen valtavia määriä kultaa. Beauregard kiiruhtaa kaivokselle ja saa Sullivanin kiinni kultajauhesäkkien lastaamisesta. Sullivan tarjoaa Beauregardille Nevadan osuutta kaivoksesta, mutta Beauregard sanoo, ettei voisi vähempää välittää veljestään, ja ottaa vain kaksi säkkiä sekä 500 dollaria Sullivanin lompakosta maksaakseen matkansa Eurooppaan. Sitten hän lähtee New Orleansiin menevään junaan.Junaa lastataan asemalla kultaharkoilla Yhdysvaltain joukkojen suojeluksessa, kun âNobodyâ saapuu paikalle, huijaa veturinkuljettajaa ja varastaa junan. Beauregard odottaa junaa linjan päässä, kun Wild Bunch etenee aavikon yli. Kukaan ei saavu varastetun junan kanssa, mutta kieltäytyy pelastamasta Beauregardia ennen kuin hän saa nimensä historiankirjoihin. Beauregard muistaa jengin dynamiitilla täytetyissä satulalaukuissa olevat peilikartiot ja tähtää niitä kohti. Ne räjähtävät yksi kerrallaan ja räjäyttävät suurimman osan hyökkäävästä jengistä, kunnes âNobodyâ päästää hänet pakoon.New Orleansissa Beauregard ja Nobody kohtaavat vihdoin toisensa kadulla kaksintaistelussa, jossa on mukana valokuvaaja ja paljon katsojia. Kukaan vetää nopeammin ja Beauregard kaatuu maahan. Paikalle pystytetään kyltti, jossa lukee "Jack Beauregard, 1848â1899, Nobody oli nopeampi vedossa", jonka Wild Bunchin loput jäsenet näkevät ja siirtävät etsintänsä nimettömään âNobodyynâ. Kolme päivää myöhemmin âNobodyâ kävelee laivan ohi, jonka oli määrä viedä Beauregard Eurooppaan. Paljastuu kuitenkin, että Beauregard on hytissään kirjoittamassa Nukelle hellästi jäähyväiset ja jättämässä hänet selviytymään omalla leikkisällä ja epäsankarillisella tavallaan.</w:t>
      </w:r>
    </w:p>
    <w:p>
      <w:r>
        <w:rPr>
          <w:b/>
        </w:rPr>
        <w:t xml:space="preserve">Tulos</w:t>
      </w:r>
    </w:p>
    <w:p>
      <w:r>
        <w:t xml:space="preserve">Kuka saa korin?</w:t>
      </w:r>
    </w:p>
    <w:p>
      <w:r>
        <w:rPr>
          <w:b/>
        </w:rPr>
        <w:t xml:space="preserve">Esimerkki 2.4440</w:t>
      </w:r>
    </w:p>
    <w:p>
      <w:r>
        <w:t xml:space="preserve">Ty Hackett (Columbus Short), entinen asepalveluksen veteraani, on Eagle Shieldin turvallisuusjoukkojen jäsen yhdessä heidän monista panssaroiduista kuljetusryhmistään. Hän on nuoremman veljensä Jimmyn (Andre Kinney) laillinen holhooja heidän vanhempiensa kuoleman jälkeen. Hän saa jatkuvasti kirjeitä kodin lähestyvästä ulosmittauksesta, ja valtio harkitsee Jimmyn sijoittamista sijaiskotiin, koska tämä on lintsannut ja Ty ei ole huolehtinut hänestä kunnolla. Mike Cochrane (Matt Dillon), hänen kummisetänsä ja työtoverinsa, lähestyy Tytä ja kertoo hänelle Miken suunnitelmasta varastaa rahaa, joka siirretään Federal Reserve Systemistä paikallisiin pankkeihin. Ty kieltäytyy tarjouksesta osallistua rikokseen. seuraavana aamuna saatuaan Miken vakuutukset siitä, että ketään ei vahingoiteta, Ty suostuu vastahakoisesti osallistumaan. Kuusihenkinen ryhmä purkaa ensimmäisen kuorma-auton hylätyllä terästehtaalla, mutta heidän suunnitelmansa vaarantuu, kun tehtaalla asuva koditon mies havaitaan tarkkailemassa heitä. Baines (Laurence Fishburne) ampuu mahdollisen todistajan. Tästä järkyttyneenä Ty linnoittautuu kuorma-autoon, jossa on jäljellä olevat 21 miljoonaa dollaria. Kun yritys paeta kuorma-autossa epäonnistuu, Ty laukaisee kuorma-auton hälytyksen. Hälytys herättää paikallisen sheriffin apulaissheriffin Jake Eckehartin (Milo Ventimiglia) huomion.Jäljelle jääneet varkaat aikovat murtautua kuorma-autoon lyömällä tapit irti ovien saranoista. Jake saapuu paikalle, kun Ty onnistuu palauttamaan virran kuorma-auton hälyttimeen. Baines ampuu Jaken. Varkaiden ollessa hajamielisiä Ty vie Jaken salaa autoon. Dobbs (Skeet Ulrich) alkaa epäröidä operaatiota ja suostuu Tyn kanssa siihen, että sulake Mike poistetaan moottorista. Dobbs jää kiinni, kun hän yrittää laittaa sitä takaisin, ja Palmer puukottaa hänet kuoliaaksi. kun varkaat jatkavat ovien saranoiden irrottamista, Ty peittää sisäikkunat lopuilla 21 miljoonalla dollarilla ja vie Jaken radion katolle yrittäessään ottaa yhteyttä viranomaisiin. Palmer saa hänet kiinni, mutta Ty onnistuu vakuuttamaan Palmerin siitä, että heidän toimintansa ei ole oikein. Palmer tekee tämän seurauksena itsemurhan. Jäljelle jääneet varkaat paljastavat, että heillä on hallussaan siepattu Jimmy. Ty suostuu heidän vaatimuksiinsa, ennen kuin Quinn (Jean Reno) ja Baines lähtevät rahojen perään. Molemmat miehet saavat surmansa rahasalkkuun viritetystä ansasta.Mike lähtee Ty:n perään toimivalla panssariautolla ja törmää kuoppaan, ja onnettomuus koituu hänen kohtalokseen. Myöhemmin, kun Jake toipuu sairaalassa, Ashcroft kertoo Tylle, että Jake puhui hänen yrityksistään pysäyttää varkaat. Tylle puhutaan palkkiosta. Kun myös Jimmy pääsee sairaalasta, Ty ja Jimmy lähtevät kotiin.</w:t>
      </w:r>
    </w:p>
    <w:p>
      <w:r>
        <w:rPr>
          <w:b/>
        </w:rPr>
        <w:t xml:space="preserve">Tulos</w:t>
      </w:r>
    </w:p>
    <w:p>
      <w:r>
        <w:t xml:space="preserve">Mikä on Jake Eckehartin työ?</w:t>
      </w:r>
    </w:p>
    <w:p>
      <w:r>
        <w:rPr>
          <w:b/>
        </w:rPr>
        <w:t xml:space="preserve">Esimerkki 2.4441</w:t>
      </w:r>
    </w:p>
    <w:p>
      <w:r>
        <w:t xml:space="preserve">Toiminta alkaa vuonna 1918, kun Tomainian[6] armeija on kukistunut. Juutalainen parturi-kampaaja pelastaa haavoittuneen lentäjän Schultzin (Reginald Gardiner) hengen, mutta menettää aivotärähdyksen vuoksi oman muistinsa.Chaplin Adenoid HynkelinäKaksikymmentä vuotta myöhemmin parturi-kampaaja, joka kärsii yhä muistinmenetyksestä, pakenee hoitokodistaan palatakseen takaisin gettoon. Gettoa hallitsee nyt Schultz, joka on noussut Tomainian hallintoon häikäilemättömän diktaattorin Adenoid Hynkelin alaisuuteen, joka näyttää parturin identtiseltä kaksoselta (molempia näyttelee Chaplin).Parturi rakastuu naapurin tyttäreen Hannahiin (Paulette Goddard), ja yhdessä he yrittävät vastustaa myrskysotilaiden harjoittamaa vainoa. Myrskyjoukot ottavat parturin kiinni ja ovat aikeissa hirttää hänet, mutta Schultz muistaa, että parturi oli pelastanut hänen henkensä sodan aikana, ja pidättelee heitä.Hynkel yrittää rahoittaa sotajoukkonsa lainaamalla rahaa juutalaiselta pankkiirilta, mutta pankkiiri kieltäytyy lainaamasta hänelle rahaa. Raivoissaan Hynkel määrää juutalaisten puhdistamisen. Schultz vastustaa tätä epäinhimillistä politiikkaa, ja hänet erotetaan virastaan ja lähetetään keskitysleirille. Hän pakenee ja piiloutuu gettoon parturin kanssa. Schultz yrittää saada juutalaisperheen järjestämään salamurhayrityksen Hynkeliä vastaan, mutta he kieltäytyvät järkevästi osallistumasta hänen väkivaltaiseen suunnitelmaansa. Myrskyjoukot etsivät getton ja pidättävät Schultzin ja parturin. Heidät lähetetään keskitysleirille. Hannah ja hänen perheensä pakenevat vapauteen naapurimaahan Osterlichiin. Hynkel kiistelee Bacteria-valtion diktaattorin, Napaloni-nimisen miehen (Jack Oakien esittämä Mussolinin parodia) kanssa siitä, kumman maan pitäisi hyökätä Osterlichiin. Allekirjoitettuaan sopimuksen Napalonin kanssa Hynkel hyökkää Osterlichiin. Juutalaisperhe jää hyökkäysjoukkojen loukkuun. varastetuissa univormuissa leiriltä pakeneva Schultz ja parturi saapuvat Hynkeliksi pukeutuneina Osterlichin rajalle, jossa valtava voitonparaati odottaa Hynkelin puhuttelua. Oikea Hynkel luullaan parturiksi, kun hän on sorsastusretkellä siviilivaatteissa, ja hänet pidätetään. Schultz kehottaa parturia menemään lavalle ja esiintymään Hynkelinä, sillä se on ainoa keino pelastaa heidän henkensä, kun he saavuttavat Osterlichin pääkaupungin. Parturi ei ole koskaan elämässään pitänyt julkista puhetta, mutta hänellä ei ole muuta vaihtoehtoa.Chaplin ja Jack Oakie Benzino Napalonin roolissaKauhistunut parturi nousee portaille, mutta innostuu tarttumaan aloitteeseen. Hän ilmoittaa, että hän (ilmeisesti Hynkel) on muuttanut mielensä, ja esittää kiihkeän vetoomuksen veljeyden ja hyväntahtoisuuden puolesta. Hän osoittaa toivon viestin Hannalle, jos tämä kuulee hänet.Katso ylös, Hannah. Ihmisen sielu on saanut siivet, ja viimein se alkaa lentää. Hän lentää sateenkaareen â toivon valoon, tulevaisuuteen, loistavaan tulevaisuuteen, joka kuuluu sinulle, minulle ja meille kaikille.[7]Hannah kuulee parturin äänen radiosta. Hän kääntää ilosta ja toivosta säteilevät kasvonsa kohti auringonvaloa ja sanoo tovereilleen: "Kuunnelkaa".</w:t>
      </w:r>
    </w:p>
    <w:p>
      <w:r>
        <w:rPr>
          <w:b/>
        </w:rPr>
        <w:t xml:space="preserve">Tulos</w:t>
      </w:r>
    </w:p>
    <w:p>
      <w:r>
        <w:t xml:space="preserve">Kenen kanssa Hynkel tekee sopimuksen?</w:t>
      </w:r>
    </w:p>
    <w:p>
      <w:r>
        <w:rPr>
          <w:b/>
        </w:rPr>
        <w:t xml:space="preserve">Esimerkki 2.4442</w:t>
      </w:r>
    </w:p>
    <w:p>
      <w:r>
        <w:t xml:space="preserve">Alec Ramsey on höyrylaiva Draken kyydissä Pohjois-Afrikan rannikolla, missä hän näkee villin mustan oriin, joka on pakotettu tilapäiseen talliin ja sidottu tiukasti talutushihnaan johtavilla köysillä. Hevosen lumoutuneena Alec hiipii myöhemmin hevosen luokse syöttääkseen sille sokeripaloja, mutta hevosen oletettu omistaja ottaa hänet kiinni, käskee arabiaksi pysyä erossa Shetanista ja tönäisee pojan pois.Myöhemmin punkassa Alecin isä näyttää Alecille korttipelistä saamiaan voittoja ja antaa hänelle taskuveitsen ja pienen Bucephaloksen patsaan ja kertoo tarinan siitä, miten Aleksanteri Suuresta tuli Bucephaloksen isäntä. Myöhemmin samana yönä Alec heitetään ulos punkastaan; laiva on alkanut kaatua. Kaaoksessa Alec nappaa veitsensä ja Bucephalus-patsaansa ja pääsee mustan oriin luo ja onnistuu vapauttamaan sen. Sen jälkeen ori hyppää mereen. Alec itse joutuu jättimäisen aallon pyyhkäisemäksi yli laidan. Veteen päästyään hän ui kohti oria ja onnistuu tarttumaan orin köysistä. alec herää aution saaren rannalla ja alkaa tutkia sitä. Hän löytää oriin kiinnijääneenä, kun köydet ovat juuttuneet kivien väliin. Alec onnistuu puukollaan vapauttamaan oriin jälleen kerran, ja ori juoksee karkuun. Jonkin aikaa he pitävät etäisyyttä toisiinsa. Alec keksii keinoja selviytyä pyydystämällä kaloja ja merilevää. Kun Alec yhtäkkiä kohtaa kobran silmästä silmään, Musta tulee apuun ja tappaa käärmeen, mutta karkaa taas karkuun. nyt Alec päättää yrittää päästä lähemmäs hevosta ja tarjota sille merilevää. Nälkäinen ori huomaa, ettei pysty vastustamaan, mutta kamppailee silminnähden epäluulonsa kanssa ihmisiä kohtaan. Lopulta nälkä voittaa ja se hyväksyy Alecin tarjouksen; niiden side on sinetöity ja ne ovat nyt erottamattomat. Alec onnistuu jopa ratsastamaan ehjällä hevosella, vaikka on monta kertaa pudonnut hevosen selästä. Eräänä päivänä paikalle saapuu kalastusalus, joka pelastaa sekä Alecin että oriin. kotiin palattuaan Alec saa sankarin vastaanoton. Mustalla on väliaikainen koti Alecin takapihalla, mutta roskakuski, joka ei tiedä, että takapihalla on villihevonen, lähtee ajamaan mustaa takaa, ja se juoksee karkuun kadulla pelästyttyään ohi ajavaa autoa. Alec jahtaa hevosta kaupungin joka kolkan läpi, mutta kadottaa sen jäljiltä. Seuraavana päivänä Alec tapaa Snoen (ja Napoleonin), jotka kertovat hänelle, missä Musta on. Alec löytää oriin Henry Daileyn, eläkkeelle jääneen ravihevosjockey Henry Daileyn tallista, joka ilmeisesti vietti koko yön Mustan kiinniottamisessa. Alec järjestää Blackille majoituksen tallissa. kun Alec ihmettelee, kuinka nopea Black on, Alec ja Henry päättävät kouluttaa Blackin kilparadalle, ja Henry opettaa Alecille, kuinka olla jockey. Musta yllättää Henryn nopeudellaan. Henry ryhtyy välittömästi juonimaan, miten Black saataisiin osallistumaan maan kahden nykyisen mestarin väliseen ottelukilpailuun, joka järjestetään Santa Anitassa Kaliforniassa. Tätä varten hän järjestää yöllä salaisen esittelyn, jossa lehdistö voi todistaa hevosen nopeuden, ja pitää Alecin ja Mustan henkilöllisyyden salassa. Uutinen salaperäisestä hevosesta leviää pian laajalti, ja Black ilmoittautuu kilpailuun, joka on vuoden odotetuin hevosurheilutapahtuma. Ennen kuin kaksi mestaria ja Black astuvat lähtöportille, Black joutuu tappeluun yhden vastustajansa kanssa ja haavoittaa tämän jalkaa. Alec näkee haavan vasta portilla. Kun hän nousee ratsailta, kello soi ja hevoset lähtevät liikkeelle. Alec yrittää epätoivoisesti pysyä hevosensa selässä ja yrittää pysäyttää sen. Hän jää jälkeen, mutta Musta ei pysähdy. Kun Alec saa tasapainonsa takaisin, Musta on hyvää vauhtia saamassa vastustajansa kiinni. Alec kannustaa nyt Mustaa juoksemaan niin nopeasti kuin pystyy, muistellen saaren villejä ratsastuksia, kun he ottavat kiinni. Musta voittaa lopulta kahden pituuden erolla.</w:t>
      </w:r>
    </w:p>
    <w:p>
      <w:r>
        <w:rPr>
          <w:b/>
        </w:rPr>
        <w:t xml:space="preserve">Tulos</w:t>
      </w:r>
    </w:p>
    <w:p>
      <w:r>
        <w:t xml:space="preserve">Mitä Henry opettaa Alecille?</w:t>
      </w:r>
    </w:p>
    <w:p>
      <w:r>
        <w:rPr>
          <w:b/>
        </w:rPr>
        <w:t xml:space="preserve">Esimerkki 2.4443</w:t>
      </w:r>
    </w:p>
    <w:p>
      <w:r>
        <w:t xml:space="preserve">Elokuva alkaa, kun näkymätön hyökkääjä raiskaa yksinhuoltajaäiti Carla Moranin (Barbara Hershey) väkivaltaisesti kotonaan. Seuraavan poltergeist-episodin seurauksena hän pakenee lastensa kanssa ystävänsä Cindyn (Margaret Blye) kotiin. he palaavat Carlan kotiin, ja seuraavana päivänä Carla melkein kuolee, kun hänen autonsa karkaa salaperäisesti liikenteessä käsistä. Cindyn kehotuksesta Carla menee psykiatrille, ja Carla tapaa tohtori Sneidermanin (Ron Silver) ja suostuu alustavasti terapiaan. Seuraavasta hyökkäyksestä hänen kylpyhuoneessaan jää puremajälkiä ja mustelmia, joita Carla näyttää tohtori Sneidermanille, joka uskoo hänen aiheuttaneen ne itselleen (huolimatta siitä, että jäljet ovat paikoissa, joihin hän ei pääse käsiksi). Saamme tietää, että Carla kärsi lapsuudessaan ja nuoruudessaan monista traumoista, kuten seksuaalisesta ja fyysisestä hyväksikäytöstä, teiniraskaudesta ja ensimmäisen aviomiehen väkivaltaisesta kuolemasta. Tohtori Sneiderman uskoo, että hänen ilmeiset paranormaalit kokemuksensa ovat harhoja, jotka johtuvat hänen menneistä psykologisista traumoista.Carlan kimppuun hyökätään jälleen, tällä kertaa hänen lastensa nähden. Hänen poikansa yrittää puuttua tilanteeseen, mutta sähköpurkaukset osuvat häneen ja hänen ranteensa murtuu. Tohtori Sneiderman kehottaa Carlaa hakeutumaan psykiatriseen sairaalaan tarkkailtavaksi, mutta Carla kieltäytyy.Kun Cindy näkee hyökkäyksen, he keskustelevat mahdollisista yliluonnollisista syistä. Käydessään paikallisessa kirjakaupassa Carla tapaa sattumalta kaksi parapsykologia, jotka hän suostuttelee käymään kotonaan. Aluksi he ovat skeptisiä, mutta todistavat useita paranormaaleja tapahtumia ja suostuvat tutkimaan kotia. Tutkimuksen aikana tohtori Sneiderman saapuu paikalle ja kohtaa Carlan, joka yrittää vakuuttaa hänelle, että ilmiöt ovat hänen mielessään, mutta Carla torjuu hänet. Carla on vakuuttunut siitä, että hänen tapaukseensa suhtaudutaan vakavasti, ja alkaa rentoutua. Hänen poikaystävänsä Jerry (Alex Rocco) vierailee luonaan, ja Carla kokee erityisen järkyttävän kohtauksen, jonka mies näkee. Kuullessaan hälinän Carlan poika tulee huoneeseen ja uskoo Jerryn vahingoittavan häntä, minkä vuoksi hän hyökkää Jerryn kimppuun. Myöhemmin sairaalassa Jerry on niin järkyttynyt kokemuksesta, että hän lopettaa heidän suhteensa.Carla etsii epätoivoisesti ratkaisua ongelmaansa ja suostuu osallistumaan parapsykologien toteuttamaan monimutkaiseen kokeeseen. Carlan kodista luodaan täydellinen jäljitelmä, jonka tarkoituksena on houkutella entiteetti ansaan. Nestemäisen heliumin avulla olento jäädytetään, kun se on sisällä. Ennen kuin koe voi alkaa, tohtori Sneiderman yrittää tuloksetta saada Carlan lähtemään. entiteetti saapuu paikalle, mutta ottaa yllättäen nestemäisen heliumin suihkut hallintaansa ja käyttää niitä Carlaa vastaan. Carla vastustaa sitä uhmakkaasti ja toteaa, ettei se voi koskaan saada häntä. Tohtori Sneiderman ryntää paikalle ja pelastaa Carlan. Kun he katsovat taaksepäin, he näkevät olennon jäätyneen hetkeksi hyvin suureksi jäämassaksi. Lopulta se vapautuu ja katoaa, mutta tohtori Sneiderman tajuaa, että Carla puhui koko ajan totta. Carla palaa kotiinsa seuraavana päivänä. Etuovi paiskautuu itsestään ja häntä tervehtii demoninen ääni, joka sanoo: "Tervetuloa kotiin, mulkku". Hän avaa rauhallisesti oven, poistuu talosta, nousee perheensä kanssa autoon ja lähtee." Loppusanoissa todetaan, että Carla ja hänen perheensä ovat muuttaneet Teksasiin. Carla kokee yhä entiteetin hyökkäyksiä, vaikka niiden tiheys ja vakavuus on vähentynyt.</w:t>
      </w:r>
    </w:p>
    <w:p>
      <w:r>
        <w:rPr>
          <w:b/>
        </w:rPr>
        <w:t xml:space="preserve">Tulos</w:t>
      </w:r>
    </w:p>
    <w:p>
      <w:r>
        <w:t xml:space="preserve">Mitä demoninen ääni sanoo Carlalle?</w:t>
      </w:r>
    </w:p>
    <w:p>
      <w:r>
        <w:rPr>
          <w:b/>
        </w:rPr>
        <w:t xml:space="preserve">Esimerkki 2.4444</w:t>
      </w:r>
    </w:p>
    <w:p>
      <w:r>
        <w:t xml:space="preserve">Se pyörii kolmen kämppiksen, toimittaja Tashin (Imran Khan), valokuvaaja Nitin Berin (Kunaal Roy Kapur) ja Arupin (Vir Das) ympärillä, jotka elävät epäsiistiä ja velkaista elämää huonokuntoisessa asunnossa. Tashin hölmö kihlattu Sonia (Shenaz Treasurywala) on lentoemäntä, joka suostuu viemään Vladimir Dragunskylle (Kim Bodnia) paketin Somayajululle (Vijay Raaz) tietämättä sen sisältöä tai sitä, että Somayajulu on gangsteri. Sonia pyytää Tashia toimittamaan paketin. Tashi puolestaan pyytää Nitinia tekemään niin. Nitin ei kuitenkaan pysty siihen, koska hänellä on "Delhi Belly" -vaivoja. Nitin luovuttaa Sonian paketin Arupille toimitettavaksi Somayajululle sekä paketin, joka sisältää hänen ulostenäytteensä toimitettavaksi Nitinin lääkärille. Arup sekoittaa nämä kaksi pakettia, mikä saa Somayajulun raivostumaan, ja hän aloittaa tutkinnan kuulustelemalla Vladimiria.Samaan aikaan Nitin kuvaa vuokraisäntäänsä prostituoidun kanssa. Hän lähettää kirjekuoren valokuvien kanssa vuokranantajalleen kiristääkseen tätä. Tashi on Sonian kanssa, kun hänen kollegansa Menaka (Poorna Jagannathan) soittaa hänelle työn varjolla. Kun hän saapuu paikalle, hän tajuaa, että kyseessä ovat vain juhlat ja Menaka soitti hänelle vain pitääkseen hauskaa. Menakan entinen aviomies Rajeev näkee heidät yhdessä ja mustasukkaisuudessaan antaa Tashille mustan silmän. Tashi kostaa ja tyrmää Rajeevin. Kun Tashi ja Menaka lähtevät, raivostunut Rajeev ja hänen ystävänsä jahtaavat heitä ja ampuvat heitä. Kaksikko onnistuu hädin tuskin pakenemaan.Vladimir ilmoittaa Somayajululle, että sekaannuksen on täytynyt johtua Soniasta, koska hän ei tiennyt, mitä paketissa oli. Somayajulu soittaa Sonialle, kertoo hänelle sekaannuksesta ja pyytää häntä antamaan paketin toimittaneen henkilön osoitteen. Kun Tashi saapuu asunnolleen, hän törmää Somayajuluun, jolla on Arup seisomassa jakkaralla silmukka kaulassaan. Kovassa kuulustelussa Somayajulu saa selville sekaannuksen ja tajuaa, että paketin täytyy olla Nitinin lääkärillä. nitin saa paketin lääkärin vastaanotoltaan, josta Somayajulu löytää sisälle piilotetut kolmekymmentä timanttiaan. Saaliinsa takaisin saatuaan hän käskee kätyriään tappamaan kolme kämppäkaveria. Yksi heistä on juuri ampumassa Tashia, kun toinen potkaisee jakkaraa, jolla Arup seisoi hirttäytyäkseen. Kämppisten onneksi asunnon katto sortuu, sillä se ei kestä Arupin painoa. Sortuma haavoittaa ja tyrmää Somayajulun ja hänen miehensä. Tashi, Arup ja Nitin pakenevat timanttien kanssa ja yöpyvät Menakan luona. Seuraavana päivänä he myyvät timantit paikalliselle koruliikkeelle.Kun kämppikset valmistautuvat lähtemään kaupungista rahojen kanssa, he saavat puhelun Somayajululta, joka on siepannut Sonian. Hän uhkaa tappaa hänet, jos he eivät palauta timantteja. Kolmikko yrittää ostaa timantit takaisin koruliikkeeltä, joka vaatii kaksinkertaista myyntihintaa.Ilman rahaa Tashi keksii suunnitelman. Nitin, Arup, Tashi ja Maneka naamioituvat burkhaan ja palaavat koruliikkeeseen. He huijaavat omistajaa, suukapuloivat hänet ja ottavat väkisin timantit takaisin ja palauttavat rahat. He pakenevat Tashin autolla poliisit perässään ja suuntaavat hotellille, jossa Somayajulu pitää Soniaa vankina. Kun he aikovat tehdä vaihdon Somayajulun kanssa, poliisi saapuu hotellihuoneeseen. Poliisin ja Somayajulun jengin välillä syntyy tulitaistelu, josta selviytyvät ainoina Nitin, Arup, Tashi ja Sonia, jotka olivat pudonneet lattialle tulitaistelun aikana. Menaka on järkyttynyt kuullessaan Tashin kihlauksesta ja lähtee pois hänen luotaan. Tashi purkaa kihlauksensa Sonian kanssa. Myöhemmin paljastuu, että Nitin ei palauttanut käteistä koruliikkeen omistajalle, vaan oli pitänyt rahat itsellään. Elokuva päättyy, kun Menaka tulee kämppisten asuntoon palauttamaan Tashin Rajeevia paetessaan kadonneen auton pyöränsuojan. Tashi hyppää hänen autoonsa avoimesta ikkunasta ja suutelee häntä. tuottaja-näyttelijä Aamir Khan nähdään laulu- ja tanssiesityksessä elokuvan lopputeksteissä.</w:t>
      </w:r>
    </w:p>
    <w:p>
      <w:r>
        <w:rPr>
          <w:b/>
        </w:rPr>
        <w:t xml:space="preserve">Tulos</w:t>
      </w:r>
    </w:p>
    <w:p>
      <w:r>
        <w:t xml:space="preserve">Mitä oli paketissa, joka oli tarkoitus toimittaa Sumayajululle?</w:t>
      </w:r>
    </w:p>
    <w:p>
      <w:r>
        <w:rPr>
          <w:b/>
        </w:rPr>
        <w:t xml:space="preserve">Esimerkki 2.4445</w:t>
      </w:r>
    </w:p>
    <w:p>
      <w:r>
        <w:t xml:space="preserve">Espanjassa julma ja ylimielinen markiisi on menossa naimisiin nuoren ja kauniin neidon kanssa. Juhlallisuuksien aikana paikalle ilmestyy kerjäläinen. Pilkattuaan häntä markiisi antaa kerjäläiselle ruokaa ja heittää hänet sitten tyrmään. kerjäläinen ystävystyy vanginvartijan ja tämän nuoren tyttären kanssa. Vanginvartijan kuoltua tämän mykkä tyttö kasvaa kauniiksi ja täyteläiseksi naiseksi. Markiisi, joka on nyt vanha ja inhottavan näköinen leskimies, lähentelee tyttöä seksuaalisesti, jolloin tyttö puree häntä ja karkaa. Sitten mies saa selville, kuka tyttö on, ja heittää hänet tyrmään, kunnes tyttö muuttaa mielensä hänen lähentelyistään. Kerjäläinen on nyt vanha ja tullut täysin hulluksi. Pian sen jälkeen, kun nainen on heitetty hänen luokseen, kerjäläinen raiskaa hänet. Hänet päästetään ulos, ja markiisi tekee taas vanhoja temppujaan, kunnes nainen puukottaa hänet kuoliaaksi. Nuori mykkä juoksee, kunnes hän pyörtyy kaukaisessa metsässä ja eräs ystävällinen mies löytää hänet. Mies ja hänen vaimonsa pitävät hänestä huolta, kunnes hän saa kerjäläisen lapsen. Ongelmana on, että hän syntyy jouluaamuna keskiyöllä. Se kantaa kauheaa kirousta, joka vie hänen henkensä ja saa hänen poikavauvansa kantamaan pedon merkkiä. Vuosia myöhemmin nuori poika, jota pariskunta edelleen kasvattaa, karkaa joinakin öinä heidän kodistaan. Noina öinä voimakas peto teurastaa aina elävää karjaa. Pariskunta saa selville, että se on Leon, heidän adoptiopoikansa. Paikallinen pappi kertoo, että hän on ihmissusi ja että vain rakkaus voi rauhoittaa raakalaispelon. Pariskunta noudattaa papin neuvoa, ja rakkaus pitää pedon loitolla. Kunnes Leonista tulee mies ja hän muuttaa pois työn perässä. Hän ihastuu nuoreen naiseen, mutta sitten peto ottaa vallan ja Leonin demoni nousee esiin ja alkaa tappaa hänen tovereitaan ja hänen rakkaansa kihlattua. Kuolonuhrien määrän kasvaessa papin toinen ennustus toteutuu. "Mikä tahansa heikentää henkeä, vahvistaa sutta." Lopulta metsästäjästä tulee metsästetty, ja Leon, ihmissusi, kuolee, ja hänen oman isänsä tappamana.</w:t>
      </w:r>
    </w:p>
    <w:p>
      <w:r>
        <w:rPr>
          <w:b/>
        </w:rPr>
        <w:t xml:space="preserve">Tulos</w:t>
      </w:r>
    </w:p>
    <w:p>
      <w:r>
        <w:t xml:space="preserve">Minkä merkin vauva kantaa?</w:t>
      </w:r>
    </w:p>
    <w:p>
      <w:r>
        <w:rPr>
          <w:b/>
        </w:rPr>
        <w:t xml:space="preserve">Esimerkki 2.4446</w:t>
      </w:r>
    </w:p>
    <w:p>
      <w:r>
        <w:t xml:space="preserve">Valmentaja Ken Carter (Jackson) ottaa vastaan Oilers-koripallojoukkueen päävalmentajan paikan vanhassa lukiossaan Richmondissa, jossa hän on itse pelannut ja saavuttanut voittamattomia ennätyksiä. Carter oppii nopeasti, että urheilijat ovat töykeitä ja epäkunnioittavia ja tarvitsevat kuria. Hän antaa pelaajille henkilökohtaiset sopimukset, joissa heitä kehotetaan muun muassa käymään kaikilla tunneilla, käyttämään pelipäivinä pukupaitaa ja solmiota, puhuttelemaan kaikkia (niin pelaajia kuin valmentajaakin) "sir" ja pitämään arvosanojen keskiarvo vähintään 2,3 (C+). Hän myös opettaa heitä pelaamaan kurinalaista koripalloa, jossa painotetaan perusasioita, suoritusta, puolustusta ja kuntoa.Carter pyytää myös koulun henkilökunnalta raportteja pelaajien läsnäolosta. Kolme pelaajaa, mukaan lukien Timo Cruz (Rick Gonzalez), kieltäytyvät kuitenkin noudattamasta sopimusta ja jättävät joukkueen. Carterin poika Damien (Robert Andrew Richard) päättää myöhemmin liittyä joukkueeseen lopetettuaan yksityisen St. Francis -koulun pelatakseen isälleen.Joukkuetoveri Kenyon Stone (Rob Brown) kamppailee tyttöystävänsä Kyran (Ashanti) raskauden kanssa; hän on epävarma siitä, pystyykö hän jonglööraamaan koripallon ja collegeen pyrkimisen kanssa. Myöhemmin Cruz tekee urhean yrityksen liittyä takaisin koripallojoukkueeseen nähtyään heidän esiintyvän innostavassa pelissä ja nähtyään myös todistamassa, kuinka hänen ainoa perheenjäsenensä - joka sattuu olemaan hänen serkkunsa (huumekauppias) - ammuttiin eräänä yönä kadulla, minkä Carter hyväksyy. Joukkue jatkaa voittamattomana ja voittaa lopulta kauden koripalloturnauksen. Myöhemmin Carter kuitenkin huomaa, että tiedekunnan laatimat raportit paljastavat, että jotkut oppilaat ovat lintsanneet tunneilta ja että heidän opinnoissaan on ollut ongelmia. Carter sulkee liikuntasalin ja kieltää joukkuetta pelaamasta, kunnes he parantavat arvosanojaan. Teko suututtaa paikalliset, ja Carteria arvostelevat sekä vanhemmat että akateeminen henkilökunta. Koulun johtokunta kohtaa lopulta Carterin, joka perustelee tekoaan selittämällä, että hän haluaa antaa joukkueelleen mahdollisuuden ja vaihtoehdon jatkokoulutukseen, jotta he eivät turvautuisi rikollisuuteen, ja vakuuttaa, että hyvän koulutuksen saavuttaminen on oppilaille tärkeämpää kuin koripallopelien voittaminen. Johtokunta, rehtori Garrisonia (Dowse) ja puheenjohtajaa lukuun ottamatta, äänestää työsulun lopettamisen puolesta, Carterin kauhuksi. juuri kun Carter on aikeissa lopettaa inhoissaan (luvattuaan tehdä niin, jos he äänestävät työsulun lopettamisen puolesta), hän järkyttyy löytäessään pelaajansa liikuntasalista pulpettien ja opettajien luota opiskelemasta ja työskentelemästä saadakseen arvosanansa takaisin ylöspäin. Urheilijat päättävät toteuttaa Carterin alkuperäisen aikomuksen pyrkiä akateemiseen suoritukseen ennen kuin he jatkavat seuraavaan peliinsä, ja yksi heistä selittää, että koululautakunta voi pakottaa työsulun lopettamiseen, mutta pelaajia ei voida pakottaa pelaamaan. He työskentelevät ahkerasti luokkahuoneessa, opiskelevat koulun jälkeen harjoitusaikana ja nostavat lopulta keskiarvonsa niin korkeaksi, että he täyttävät allekirjoittamansa sopimuksen mukaisen osuutensa. Oilers pääsee lopulta kilpailemaan alueellisissa lukion pudotuspeleissä, mutta häviää lopulta St. Franciscukselle. Siitä huolimatta Carter on ylpeä siitä, että pelaajat saavuttivat tavoitteensa saada kunnon koulutus urheilun avulla. Elokuvan jälkipuheessa näytetään sarja grafiikoita, joista käy ilmi, että useat pelaajat jatkoivat opintojaan yliopistossa.</w:t>
      </w:r>
    </w:p>
    <w:p>
      <w:r>
        <w:rPr>
          <w:b/>
        </w:rPr>
        <w:t xml:space="preserve">Tulos</w:t>
      </w:r>
    </w:p>
    <w:p>
      <w:r>
        <w:t xml:space="preserve">Mitä valmentaja Carter aloittaa kuntosalilla?</w:t>
      </w:r>
    </w:p>
    <w:p>
      <w:r>
        <w:rPr>
          <w:b/>
        </w:rPr>
        <w:t xml:space="preserve">Esimerkki 2.4447</w:t>
      </w:r>
    </w:p>
    <w:p>
      <w:r>
        <w:t xml:space="preserve">Prinssi Hurmaava vannoo, että hänestä tulee Kaukaisen, kaukaisen maan kuningas ja hän kostaa äitinsä, Keijukaisen kuoleman. Samaan aikaan kuningas Harold on kuolemaisillaan, ja hänen vävynsä Shrek ja tyttärensä prinsessa Fiona ovat tulossa hänen seuraajikseen. Shrekin yritykset yrittää toimia regenttinä kuninkaan sairausloman aikana päättyvät katastrofiin, ja hän vaatii, että örkki kuninkaana on huono ajatus ja että valtakuntaa on hallittava joku muu. Ennen kuolemaansa Harold kertoo Shrekille toisesta perillisestä: hänen veljenpojastaan Arthur Pendragonista. Prinssi Hurmaava menee Myrkkyomenan tavernaan ja suostuttelee satukonnat taistelemaan "onnellisina elämänsä loppuun asti" vetoamalla heidän tarinoissaan annettuihin tappioihin.Shrek, Aasi ja Saapasjalkakissa lähtevät hakemaan Arthuria; kun he ovat purjehtimassa pois, Fiona huutaa Shrekille, että hän on raskaana. Kolmikko matkustaa Worcestershiren akatemiaan, maagiseen eliitti-internaattikouluun, jossa he huomaavat, että Arthur eli "Artie" on laiha 16-vuotias alisuoriutuja, jota kaikki kiusaa. Koulun kannustustilaisuudessa Shrek kertoo Artielle, että hänestä tulee Kaukaisen Kaukaisen kuningas. Artie on innoissaan, kunnes Aasi ja Kisu tahattomasti pelästyttävät hänet keskustelemalla kuninkaan velvollisuuksista. Artie yrittää ottaa laivan haltuunsa ja syöksyy sillä syrjäiselle saarelle, jossa he tapaavat Artien eläkkeelle jääneen velho-opettajan Merlinin. sillä välin Hurmaava Hurmaaja ja muut pahikset hyökkäävät linnaan, mutta Susi, Pinokkio, Gingy, Kolme pientä possua ja sokeat hiiret viivyttävät heitä niin kauan, että Fiona ja hänen äitinsä kuningatar Lilian pääsevät pakenemaan yhdessä Lumikin, Tähkäpään, Tuhkimon, Prinsessa Ruususen ja ruman sisarpuolen Doriksen kanssa. Yksi Possuista paljastaa vahingossa, että Shrek on lähtenyt hakemaan Arthuria, ja Prinssi Hurmaava lähettää Kapteeni Koukun merirosvoineen etsimään Shrekiä. Naiset joutuvat torniin, kun Rapunzel pettää heidät, koska hän rakastaa Hurmaajaa. kapteeni Koukku ja hänen merirosvonsa jäljittävät Shrekin ja hänen ystävänsä Merlinin saarelle, jossa he yrittävät vangita Shrekin elävänä ja kukistaa muut. Shrek ja Artie kukistavat pahikset, ja Koukku mainitsee Charmingin ja Kaukomaa-kaukalon valtauksen. Shrek on huolissaan vaimostaan ja tulevasta lapsestaan ja kehottaa Artieta palaamaan Worcestershireen. Sen sijaan Artie huijaa Merlinin käyttämään taikuuttaan lähettääkseen heidät Kaukana Kaukana. Loitsu toimii, mutta Kisu ja Aasi vaihtavat vahingossa kehoja. He löytävät Pinokkion ja saavat tietää, että Hurmaava aikoo tappaa Shrekin osana näytelmää. Hurmaajan miehet saapuvat paikalle, mutta Artie huijaa ritarit olemaan ottamatta heitä kiinni, ja he murtautuvat linnaan näytelmän harjoitusten aikana. He jäävät kiinni Charmingin pukuhuoneesta ja joutuvat vangiksi. Charming valmistautuu tappamaan Artien, koska hän uskoo olevansa seuraava kuningas. Pelastaakseen Artien hengen Shrek kertoo Charmingille, että Artie oli pelkkä pelinappula, jonka tarkoituksena oli ottaa hänen paikkansa Kaukaisen Kaukaisen kuninkaana. Charming uskoo Shrekiä ja antaa Artien lähteä. Aasi ja Kisu vangitaan Fionan ja naisten kanssa, ja Fiona turhautuu heidän aloitekyvyttömyyteensä. Kuningatar Lilian murskaa vankilan kiviseinän päänsä seinää vasten. Samalla kun prinsessat käynnistävät Shrekin pelastusoperaation, Aasi ja Kisu vapauttavat Gingyn, Pinokkion, suden ja sikojen, Lohikäärmeen ja Aasin lapset. He kohtaavat Artien, ja Kisu ja Aasi selittävät, että Shrek valehteli pelastaakseen hänet. iltaan mennessä Hurmaaja järjestää musikaalin valtakunnan edessä. Juuri kun Hurmaava on voittamassa Shrekin, Fiona sekä Kisu, Aasi, prinsessat ja satuhahmot kohtaavat konnat. Artie vakuuttaa konnille, että vaikka heitä kohdellaan kuin luusereita, se ei tarkoita, että heidän täytyy olla luusereita.Raivostuneena Charming syöksyy miekallaan Artieta kohti, mutta Shrek torjuu iskun, joten Charming hyökkää hänen kimppuunsa. Shrek, joka vaikuttaa kuolettavasti loukkaantuneelta, ilmoittaa Charmingille, että tämän on parannettava tähtäystään ja että prinssin on jatkettava oman onnellisen elämänsä etsimistä. Kun Shrek työntää hänet syrjään, Lohikäärme lyö Rapunzelin tornin Charmingin päälle ja tappaa hänet oletettavasti. Artie kruunataan tämän jälkeen kuninkaaksi ja hän nousee valtaistuimelle. Kun valtakunta juhlii, Merlin palauttaa Kissan ja Aasin oikeisiin ruumiisiinsa ja vaihtaa vahingossa niiden hännät väliaikaisesti. Shrek palaa kotiin suolle Fionan kanssa, ja heistä tulee jättiläiskolmosten vanhemmat.</w:t>
      </w:r>
    </w:p>
    <w:p>
      <w:r>
        <w:rPr>
          <w:b/>
        </w:rPr>
        <w:t xml:space="preserve">Tulos</w:t>
      </w:r>
    </w:p>
    <w:p>
      <w:r>
        <w:t xml:space="preserve">Ketä Rapunzel rakastaa?</w:t>
      </w:r>
    </w:p>
    <w:p>
      <w:r>
        <w:rPr>
          <w:b/>
        </w:rPr>
        <w:t xml:space="preserve">Esimerkki 2.4448</w:t>
      </w:r>
    </w:p>
    <w:p>
      <w:r>
        <w:t xml:space="preserve">Manhattanin psykiatri tohtori Sam Ricen (Roy Scheider) luona vierailee glamourinen ja arvoituksellinen Brooke Reynolds (Meryl Streep), joka työskentelee Crispin'sissa, joka on kuvitteellinen New Yorkin huutokauppatalo Christie'sin mallin mukaan. Brookella oli suhde yhteen Ricen potilaista, George Bynumiin (Josef Sommer), joka on juuri murhattu. Brooke pyytää lääkäriä palauttamaan kellon Bynumin vaimolle ja olemaan paljastamatta suhdetta. newyorkilaisen poliisin etsivä Vitucci (Joe Grifasi) vierailee Ricen luona, mutta hän kieltäytyy antamasta tietoja Bynumista, joka on ollut hänen potilaansa kaksi vuotta. Poliisin varoitettua häntä siitä, että hänestä voi tulla kohde, koska murhaaja saattaa uskoa hänen tietävän jotain, Rice käy läpi kansiot, joissa kerrotaan yksityiskohtaisesti Bynumin suhteista Crispin'sissä eri naisten kanssa, mukaan lukien Brooke. Bynum oli myös ilmaissut huolestuneisuutensa väittäen, että varakas ystävä oli kerran tappanut jonkun, ja Bynum oli ainoa henkilö, joka tiesi asiasta. Hän pohti, voisiko tämä ystävä tappaa uudestaan.Poliisi uskoo, että Bynumin tappaja on nainen. Rice ihastuu vähitellen Brookeen, mutta uskoo, että häntä seurataan. Joku ryöstää hänet ja vie hänen takkinsa, minkä jälkeen ryöstäjä tapetaan samalla tavalla kuin Bynum.Rice yrittää psykiatri-äitinsä Gracen (Jessica Tandy) kanssa tulkita johtolankoja tapauksen kansiosta, muun muassa Bynumin outoa unta, jossa hän löytää pimeän talon kaapista vihreän laatikon ja joutuu sen jälkeen pienen tytön jahdattavaksi kapeaa portaikkoa ylöspäin, kun hänellä on mukanaan vuotava nallekarhu.Brooken käytös muuttuu yhä epäilyttävämmäksi. Rice seuraa häntä Long Islandilla sijaitsevalle sukutilalle. Hän selittää syyllisyyttään isänsä tapaturmaiseen kuolemaan ja väittää, että Bynum uhkasi paljastaa tämän salaisuuden, jos hän katkaisee heidän suhteensa.Rice keksii, että Bynumin edellinen tyttöystävä oli Gail Phillips (Sara Botsford) - Bynumin avustaja Crispin'sissä. Gail syyttää Brookea erostaan Bynumin kanssa. Gail yrittää lavastaa Brooken syylliseksi ja on tappanut Vituccin. Nyt hän saapuu kartanolle tappaakseen Brooken ja Ricen.Kun he ovat lähdössä, Brooke unohtaa avaimensa ja palaa pimeään taloon yksin hakemaan niitä, kun Rice odottaa autossaan. Gail ilmestyy auton takapenkille ja puukottaa Ricen veitsellä. Sitten Gail jahtaa Brookea talon läpi ja toistaa Bynumin unen. Brooke pakenee täpärästi, kun Gail putoaa kaiteen yli kuolemaan. Rice ei loukkaannu vakavasti ja Brooke syleilee häntä.</w:t>
      </w:r>
    </w:p>
    <w:p>
      <w:r>
        <w:rPr>
          <w:b/>
        </w:rPr>
        <w:t xml:space="preserve">Tulos</w:t>
      </w:r>
    </w:p>
    <w:p>
      <w:r>
        <w:t xml:space="preserve">joka unohti avaimet?</w:t>
      </w:r>
    </w:p>
    <w:p>
      <w:r>
        <w:rPr>
          <w:b/>
        </w:rPr>
        <w:t xml:space="preserve">Esimerkki 2.4449</w:t>
      </w:r>
    </w:p>
    <w:p>
      <w:r>
        <w:t xml:space="preserve">Kaksipäinen hai hyökkää ystäväjoukon kimppuun ja ahmii heidät. Samaan aikaan professori Franklin Babishin ja hänen vaimonsa Annen johtama merilukukauden alus Sea King törmää suureen haihin, joka juuttuu veneen potkuriin, mikä vaurioittaa laivan runkoa ja saa veneen nousemaan veteen. Pian tämän jälkeen kaksipäinen hai hyökkää veneen kimppuun ja rikkoo radioantennin, jolloin aluksen perämies Laura ei voi kutsua apua. Ryhmä huomaa lähellä olevan aution atollin, joten Laura ajaa Sea Kingin lähemmäs, ennen kuin professori Babish vie opiskelijat, jotka koostuvat Katesta, Paulista, Laurasta, Lizasta, Colesta, Lyndseystä, Ethanista, Jamiesta, Ryanista, Kirstenistä, Alexista, Kristenistä, Kirkistä, Haleysta, Jeffistä, Alisonista ja Danasta, veneellä atollille, jonne Anne jää Sea Kingille Lauran ja laivan miehistön, Hanin ja Dikillan, kanssa. Laura menee veteen korjaamaan aluksen runkoa, mutta kaksipäinen hai repii hänet nopeasti kappaleiksi. Sillä välin ryhmä etsii atollilta romumetallia veneen korjaamista varten, ja Kate kertoo Kirstenille pelkäävänsä vettä. Kirk, Haley ja Alison päättävät lähteä naku-uinnille, mutta kaksipäinen hai käy heidän kimppuunsa ja syö heidät. Loput ryhmästä tapaavat ja löytävät kaksi pientä moottorivenettä ennen kuin ilmeinen maanjäristys iskee, jolloin professori Babish kaatuu ja leikkaa jalkansa pahasti. Jeff ja Mike vievät professori Babishin takaisin Sea Kingiin veneellä, ja Anne hoitaa miestään, kun Jeff ja Mike palaavat atollille ja löytävät vedestä Lauran katkaistun käden ennen kuin kaksipäinen hai hyökkää sen kimppuun. He yrittävät uida takaisin Sea Kingille, mutta molemmat kuolevat lopulta.Kate ja Paul onnistuvat korjaamaan löytämänsä kaksi venettä, kun taas Cole löytää bensiinisäiliön niiden polttoaineeksi. Sitten Cole hyppää toiseen veneistä Ryanin, Jamien ja Alexin kanssa ja lähtee ajamaan pois, jolloin Kate, Paul ja Dana seuraavat toisella veneellä. Molemmat veneet ajavat kilpaa toistensa kanssa tietämättä professori Babishin ja Annen varoituksista kaksipäisestä haitasta. Kaksipäinen hai hyökkää Colen veneen kimppuun, jolloin Ryan putoaa veteen, jossa hänet ahmitaan, ja ilmoittaa muille opiskelijoille haista. Paul tajuaa, että hai jatkaa Colen veneen jahtaamista, koska siinä on isompi moottori. Myös Cole tajuaa tämän ja hyppää pois veneestä jättäen Jamien ja Alexin syötäväksi. Kate, Paul ja Dana pelastavat Colen ja saapuvat takaisin atollille, ja heitä seuraavat professori Babish, Anne, Han ja Dikilla veneellä.Ryhmä laatii suunnitelman. He kytkevät generaattorin metallitolppiin ja sijoittavat ne veteen hain harhauttamiseksi sillä aikaa, kun Kate ja Cole matkustavat Sea Kingille ja korjaavat sen rungon. Suunnitelma toimii, kunnes kaksipäinen hai hyökkää pylväiden kimppuun ja työntää Hanin ja Dikillan veteen, jossa heidät syödään, ennen kuin kaksipäinen hai ui Sea Kingille. Kate korjaa Sea Kingin, mutta Cole ajaa pois ilman häntä, jolloin hänen on pakko uida takaisin atollille. Kaksipäinen hai hyökkää Sea Kingin kimppuun ja saa sen uppoamaan, minkä seurauksena Cole ahmii ja vene lähettää hätäviestin. Ryhmän hätääntyessä tapahtuu toinen maanjäristys, ja atolli alkaa vajota nopeasti, jolloin ryhmä tajuaa, että oletetut maanjäristykset olivatkin atollin romahtamista maan alta. Kristen ja Dana joutuvat erilleen ryhmästä ja heidät sekä professori Babish ja Anne joutuvat ahmatuksi. Pieni tsunami iskee ja atolli uppoaa, jolloin selviytyjille jää vain vähän maata. He hakeutuvat suojaan yhä pystyssä olevaan kappeliin, mutta hai murtautuu sisään ja ahmii Lyndseyn, Michellen, Lizan ja Ethanin. kate, Paul ja Kirsten löytävät bensiinisäiliön ja houkuttelevat hain sitä kohti. Kate yrittää puukottaa kaksipäistä haita, mutta Kirsten herättää sen huomion ja yrittää räjäyttää tankin sytyttimellään, mutta hänet syödään. Kate ja Paul löytävät yhden veneistä ja käynnistävät sen, minkä jälkeen he hakeutuvat suojaan jäljelle jääneen atollin osaan. Hai hyökkää veneen kimppuun, joka räjähtää ja tappaa hain. Helikopteri tulee pelastamaan Katen ja Paulin, jotka ovat ainoat eloonjääneet koko 23 hengen ryhmästä.</w:t>
      </w:r>
    </w:p>
    <w:p>
      <w:r>
        <w:rPr>
          <w:b/>
        </w:rPr>
        <w:t xml:space="preserve">Tulos</w:t>
      </w:r>
    </w:p>
    <w:p>
      <w:r>
        <w:t xml:space="preserve">Missä eloonjääneet suojautuivat?</w:t>
      </w:r>
    </w:p>
    <w:p>
      <w:r>
        <w:rPr>
          <w:b/>
        </w:rPr>
        <w:t xml:space="preserve">Esimerkki 2.4450</w:t>
      </w:r>
    </w:p>
    <w:p>
      <w:r>
        <w:t xml:space="preserve">Kun ihmiskokeiden viimeinen vaihe menee kauheasti pieleen, fiktiivisen lääkeyhtiön N-Genin koehenkilöt sairastuvat rajusti. Sivuvaikutusten pahentuessa koehenkilöt muuttuvat yhä väkivaltaisemmiksi, kunnes heistä tulee pelkkiä ryösteleviä petoja. Mikä vielä pahempaa, niiden puremat ovat tarttuvia, ja lyhyessä ajassa Lontoo on verenhimoisten hirviöiden laumojen vallassa. N-Genin palkkasoturi ja paatunut tappaja Cole etsii Angela Millsia, joka on ainoa toivo parannuskeinosta tätä maailmaa uhkaavaa ruttoa vastaan. Koska hän on ainoa koehenkilö, joka ei kärsinyt sivuvaikutuksista, hänen immuniteettinsa on avain maailmanlaajuisen maailmanlopun estämiseen. Colen tehtävää vaikeuttavat kaaos, tartunnan saaneiden jatkuvat hyökkäykset ja virus, joka hitaasti valtaa hänen oman kehonsa[3].</w:t>
      </w:r>
    </w:p>
    <w:p>
      <w:r>
        <w:rPr>
          <w:b/>
        </w:rPr>
        <w:t xml:space="preserve">Tulos</w:t>
      </w:r>
    </w:p>
    <w:p>
      <w:r>
        <w:t xml:space="preserve">Mikä on N-Genin palkkasoturin nimi?</w:t>
      </w:r>
    </w:p>
    <w:p>
      <w:r>
        <w:rPr>
          <w:b/>
        </w:rPr>
        <w:t xml:space="preserve">Esimerkki 2.4451</w:t>
      </w:r>
    </w:p>
    <w:p>
      <w:r>
        <w:t xml:space="preserve">Stephanie Plum, joka on vailla työtä ja käteistä, kääntyy epätoivoisesti huonomaineisen serkkunsa Vinnien, Vinnie's Bail Bondsin, puoleen. Vaikka hänellä ei ole välineitä, koulutusta tai erityisiä taitoja, hänestä tulee takuiden ulosottomies, joka jahtaa Vinnie's Bondsin suurimpia takuita perässä: Joe Morellia, entistä siveyspoliisia, joka on etsintäkuulutettu murhasta ja joka myös sattui viettelemään ja jättämään Stephanien lukioaikana otettuaan tämän neitsyyden.Takaa-ajon keskellä Stephanie joutuu kamppailemaan sekaantuvan perheensä kanssa, ongelmallisen silminnäkijätahdin kanssa, joka kuolee, kun Stephanie pääsee liian lähelle, ja salaperäisen metsänvartijan oppitunneilla palkkionmetsästyksestä. Kun hän vihdoin saa Morellin kiinni, hän tajuaa, että häntä vastaan esitetyt syytteet eivät täsmää ja että vanha liekki heidän kouluajoiltaan saattaa olla syttymässä uudelleen.</w:t>
      </w:r>
    </w:p>
    <w:p>
      <w:r>
        <w:rPr>
          <w:b/>
        </w:rPr>
        <w:t xml:space="preserve">Tulos</w:t>
      </w:r>
    </w:p>
    <w:p>
      <w:r>
        <w:t xml:space="preserve">Mikä on Stephanie Plumin ammatti?</w:t>
      </w:r>
    </w:p>
    <w:p>
      <w:r>
        <w:rPr>
          <w:b/>
        </w:rPr>
        <w:t xml:space="preserve">Esimerkki 2.4452</w:t>
      </w:r>
    </w:p>
    <w:p>
      <w:r>
        <w:t xml:space="preserve">Kirillin (The Bourne Supremacy -elokuvassa) takaa-ajon jälkeen Jason Bourne (Matt Damon) pakenee haavoittuneena Moskovan poliisia ja joutuu kohtaamaan lisää takaumia siitä, kun hän liittyi Operaatio Treadstoneen. Kuusi viikkoa myöhemmin CIA:n apulaisjohtaja Pamela Landy (Joan Allen) paljastaa johtaja Ezra Kramerille (Scott Glenn) Treadstonen edesmenneen entisen johtajan Ward Abbottin nauhoitetun tunnustuksen. Samaan aikaan Torinossa The Guardianin toimittaja Simon Ross (Paddy Considine) tapaa ilmiantajan saadakseen tietää Bournesta ja operaatio Blackbriarista, Treadstonen seuraajaohjelmasta. CIA jäljittää Rossin hänen palatessaan Lontooseen, kun ECHELON-järjestelmä havaitsee hänen mainitsemansa "Blackbriarin" kännykkäpuhelun aikana toimittajalleen. Bourne ilmestyy uudelleen Pariisiin kertoakseen Martin Kreutzille (Daniel BrÃ¼hl), tyttöystävänsä Marie Helena Kreutzin (Franka Potente) velipuolelle, tämän murhasta Intiassa, joka tapahtui myös edellisessä elokuvassa.Bourne lukee Rossin artikkelit ja järjestää tapaamisen hänen kanssaan Lontoon Waterloon asemalla. Bourne tajuaa, että CIA seuraa Rossia, ja auttaa häntä jonkin aikaa pakenemaan kiinnijäämistä, mutta kun Ross joutuu paniikkiin ja jättää Bournen ohjeet huomiotta, Blackbriarin salamurhaaja Paz (Ãdgar RamÃrez) ampuu hänet kuoliaaksi keskellä ruuhkaista asemaa apulaisjohtaja Noah Vosenin (David Strathairn) käskystä. Vosenin ryhmä, jota Landy vastahakoisesti avustaa, analysoi Rossin muistiinpanot ja tunnistaa hänen lähteekseen Neal Danielsin (Colin Stinton), CIA:n asemapäällikön, joka on tekemisissä Treadstonen ja Blackbriarin kanssa. Bourne suuntaa Danielsin toimistoon Madridissa, mutta löytää sen tyhjänä. Hän tekee Vosenin ja Landyn lähettämät asemiehet toimintakyvyttömiksi. Nicky Parsons (Julia Stiles), entinen Treadstone-agentti, jolla on yhteinen historia Bournen kanssa, kertoo hänelle, että Daniels on paennut Tangeriin, ja auttaa häntä pakenemaan paikalle saapuvaa CIA:n yksikköä.Parsons saa tietää, että Blackbriarin "agentti" Desh Bouksani (Joey Ansah) on saanut tehtäväkseen tappaa Danielsin. Vosen näkee, että Parsons pääsi käsiksi tietoihin Danielsista, ja lähettää Bouksanin myös Parsonsin ja Bournen perään, mistä Landy on kiivaasti eri mieltä. Bourne seuraa Bouksania Danielsin luo, mutta ei onnistu estämään Danielsin kuolemaa istutetun pommin takia. Bourne onnistuu kuitenkin tappamaan Bouksanin ennen kuin tämä ehtii tappaa Parsonsin. Lähetettyään Parsonsin piiloon Bourne tutkii Danielsin salkun sisällön ja löytää New Yorkissa sijaitsevan CIA:n syväpeitetoimiston osoitteen, jossa Vosen johtaa Blackbriaria. Bourne matkustaa New Yorkiin.Landy saa Bournelta puhelun, jonka Vosen kuuntelee. Kun Landy kertoo hänelle, että hänen oikea nimensä on David Webb, ja ilmoittaa syntymäajakseen "4-15-71", Bourne kehottaa Landya "lepäämään", koska hän "näyttää väsyneeltä", mikä vihjaa hänen läsnäolostaan New Yorkissa (kohtaus toistetaan edellisen elokuvan lopusta). Vosen sieppaa Bournen Landylle lähettämän tekstiviestin, jossa kerrotaan ilmeisesti tapaamispaikasta, ja lähtee toimistostaan koko ryhmän kanssa. Bourne kuitenkin odottaa, että he kaikki lähtevät, menee Vosenin toimistoon ja ottaa salaisia Blackbriar-asiakirjoja. Vosen tajuaa tulleensa huijatuksi ja lähettää Pazin Bournen perään, mutta takaa-ajo päättyy siihen, että Bourne pakottaa Pazin auton törmäämään betoniseinään. Bourne uhkailee haavoittunutta Pazia aseella, mutta säästää tämän hengen. 415 East 71st Streetillä sijaitsevaan sairaalaan saapuva Bourne on saanut selville Landyn koodatun viestin. Ulkona Bourne tapaa Landyn ja antaa hänelle Blackbriarin tiedostot ennen kuin menee sisälle. Myös Vosen saa selville Landyn koodin ja varoittaa Treadstonen käyttäytymisen muokkausohjelmaa vetävää tohtori Albert Hirschiä (Albert Finney), että Bourne on tulossa. Hän seuraa Landya rakennuksen sisälle, mutta on liian myöhässä estääkseen Landya faksaamasta Blackbriar-asiakirjoja ulos. Samaan aikaan Bourne kohtaa Hirschin yläkerrassa ja muistaa, että hän oli ilmoittautunut vapaaehtoiseksi Treadstoneen. Kun Bourne pakenee katolle, Paz kohtaa hänet ja kysyy: "Mikset ampunut?". Bourne toistaa Professorin viimeiset sanat elokuvassa The Bourne Identity: "Katso meitä. Katsokaa, mitä he pakottavat teidät antamaan." Paz laskee aseensa alas, mutta Vosen ilmestyy paikalle ja ampuu Bournea tämän hyppiessä East Riveriin." Jonkin aikaa myöhemmin Parsons katsoo uutislähetystä, jossa kerrotaan operaatio Blackbriarin paljastumisesta, Hirschin ja Vosenin pidätyksistä, Krameria vastaan käynnistetystä rikostutkinnasta ja David Webbin eli Jason Bournen olinpaikasta. Kuultuaan, että hänen ruumistaan ei ole löydetty kolmen päivän etsintöjen jälkeen, Parsons hymyilee. Bourne näytetään uivan pois East Riverissä.</w:t>
      </w:r>
    </w:p>
    <w:p>
      <w:r>
        <w:rPr>
          <w:b/>
        </w:rPr>
        <w:t xml:space="preserve">Tulos</w:t>
      </w:r>
    </w:p>
    <w:p>
      <w:r>
        <w:t xml:space="preserve">kuka murhattiin Intiassa?</w:t>
      </w:r>
    </w:p>
    <w:p>
      <w:r>
        <w:rPr>
          <w:b/>
        </w:rPr>
        <w:t xml:space="preserve">Esimerkki 2.4453</w:t>
      </w:r>
    </w:p>
    <w:p>
      <w:r>
        <w:t xml:space="preserve">Elokuva sijoittuu Harlemiin, jonka epävirallinen rajaviiva on 110th Street. Kirjan mukaan afroamerikkalainen komisario William Pope (Kotto) joutuu työskentelemään NYPD:n 27. piirissä karkean, rasistisen mutta katu-uskottavan italialais-amerikkalaisen ylikomisario Frank Mattellin (Quinn) kanssa. He etsivät kolmea mustaa miestä, jotka teurastivat seitsemän miestä - kolme mustaa gangsteria ja kaksi italialaista gangsteria sekä kaksi partiopoliisia - ryöstäessään 300 000 dollaria mafian omistamasta Harlemin poliisipankista. Myös mafialuutnantti Nick D'Salvio (Franciosa) ja hänen kaksi kätyriään ovat huppujen perässä. Yhdessä monista väkivaltaisista kohtauksista D'Salvio löytää pakoauton kuljettajan Henry J. Jacksonin (Antonio Fargas) ja pahoinpitelee hänet raa'asti Harlemin ilotalossa.</w:t>
      </w:r>
    </w:p>
    <w:p>
      <w:r>
        <w:rPr>
          <w:b/>
        </w:rPr>
        <w:t xml:space="preserve">Tulos</w:t>
      </w:r>
    </w:p>
    <w:p>
      <w:r>
        <w:t xml:space="preserve">Kuinka monta miestä William ja Frank etsivät?</w:t>
      </w:r>
    </w:p>
    <w:p>
      <w:r>
        <w:rPr>
          <w:b/>
        </w:rPr>
        <w:t xml:space="preserve">Esimerkki 2.4454</w:t>
      </w:r>
    </w:p>
    <w:p>
      <w:r>
        <w:t xml:space="preserve">Ogden Marshin kaupungissa Iowassa paikallinen sheriffi David (Timothy Olyphant) nauttii baseball-pelistä. Hänen apulaisseriffinsä Russell (Joe Anderson) huomaa paikallisen asukkaan Rory Hamillin (Mike Hickman) tulevan kentälle haulikko kädessään. Davidin on pakko ampua ja tappaa reagoimaton Rory. David ja hänen vaimonsa Judy (Radha Mitchell), kunnan lääkäri, alkavat huomata muiden kaupunkilaisten käyttäytyvän oudosti. Seuraavana yönä paikallinen maanviljelijä polttaa talonsa, jossa hänen vaimonsa ja poikansa ovat loukussa, ja tappaa heidät.Tutkiessaan lentäjän ruumiin löytymistä suosta David ja Russell löytävät veden alle upotetun rahtikoneen. Viestintäyhteydet katkeavat, ja samana iltana saapuu sotilaita, jotka pukeutuvat suojapukuihin ja vievät kaikki asukkaat karanteeniin lukioon. Kaikki tutkitaan tartunnan oireiden varalta. Judy ei läpäise tutkimusta, ja hänet erotetaan Davidista. Hän selittää kuumeensa johtuvan raskaudesta, mutta hänet rauhoitetaan silti. Hän herää paareille sidottuna, kun tartunnan saaneet tunkeutuvat laitoksen ulkopuolelle. Sotilashenkilöstö evakuoidaan, ja Judy ja muut jäävät jäljelle. David on lähellä evakuointia, mutta pakenee ja liittyy Russellin seuraan. He pelastavat Judyn ja hänen apulaislääkärinsä Beccan (Daniele Panabaker) tartunnan saaneelta kansalaiselta, joka tappaa sairaalassa olevia ihmisiä.David, Judy, Russell ja Becca lähtevät kaupungista jalan, eivätkä löydä toimivaa ajoneuvoa. He kohtaavat Beccan poikaystävän, Scotty McGregorin (Justin Miles), kun he kulkevat hänen maatilansa kautta. Sotilaat hyökkäävät tilalle, ampuvat Scottyn ja hänen äitinsä ja polttavat ruumiit. Ryhmä korjaa partioauton, ja kun se on päässyt tielle, taisteluhelikopteri huomaa sen ja ajaa autopesulaan suojaan. Tartunnan saaneet autopesulan työntekijät hyökkäävät Beccan kimppuun ja tappavat hänet, ja helikopteri tuhoaa auton.Jalkaisin Russell lamauttaa ohi ajavan hallituksen maasturin poliisin piikkikaistalla. Kuljettaja, oletettavasti hallituksen agentti (Glenn Morshower), paljastaa, että rahtikoneessa oli "Trixie", "Rhabdoviridae-prototyypin" biologinen ase, joka on saastuttanut vesivarastot ja on erittäin tarttuva. Raivostuneena Russell ampuu kuljettajan ja uhkaa Judya ja Davidia. Kun Russell joutuu vastakkain käytöksestään, hän tajuaa, että hänellä on tartunta, ja kun hänet on riisuttu aseista, hän anelee päästä Judyn ja Davidin mukaan, ja kuolee myöhemmin harhauttaessaan sotilaita tiesululla, jotta Judy ja David voivat livahtaa ohi. iltahämärässä David ja Judy saapuvat rekkapysäkille etsimään ajoneuvoa ja huomaavat, että armeija on teloittanut myös kaikki kaupungista evakuoidut. He torjuvat kolme tartunnan saanutta ihmistä, jotka ilmestyvät tyhjästä, ja pakenevat puoliperävaunulla. Ogden Marsh tuhoutuu valtavassa ydinräjähdyksessä heidän pakomatkallaan, ja heidän rekka-autonsa kaatuu paineaallossa. Kun pariskunta kävelee kohti Cedar Rapidsia, sotilassatelliitin näkymä korostaa kaupunkia, ja sanat "käynnistä eristysprotokolla" ilmestyvät, mikä merkitsee uutta eristysyritystä, koska David ja Judy ovat tuntemattomasti saaneet Trixie-viruksen tartunnan.Lopputeksteissä näytetään uutispätkä Cedar Rapids Channel 9 -kanavalta, jossa uutisankkuri (Bruce Aune) kertoo, että Dakon Petrolin kemiantehtaasta lähtenyt valtava räjähdys aiheutti valtavan tulipalon Ogden Marshissa, "ja silminnäkijöiden mukaan taivaalla oli 400 metrin korkuinen tulipallo". Hän jatkaa kertomalla toisesta räjähdyksestä läheisellä rekkojen tankkausasemalla, viitaten rekkapysäkkiin. Hän sanoo, että alue on eristetty, eikä siviilejä päästetä alueelle. Tämän jälkeen uutispätkä leikataan sotilaaseen, jolla on kivääri kädessään, sitten räkivään hulluun, ja lopuksi yksinkertaisesti sanoihin "Signal Lost", mikä viittaa vahvasti siihen, että paljon suurempi Cedar Rapidsin kaupunki sai tartunnan elokuvan tapahtumien jälkeen.</w:t>
      </w:r>
    </w:p>
    <w:p>
      <w:r>
        <w:rPr>
          <w:b/>
        </w:rPr>
        <w:t xml:space="preserve">Tulos</w:t>
      </w:r>
    </w:p>
    <w:p>
      <w:r>
        <w:t xml:space="preserve">Mikä on sheriffin nimi?</w:t>
      </w:r>
    </w:p>
    <w:p>
      <w:r>
        <w:rPr>
          <w:b/>
        </w:rPr>
        <w:t xml:space="preserve">Esimerkki 2.4455</w:t>
      </w:r>
    </w:p>
    <w:p>
      <w:r>
        <w:t xml:space="preserve">Kaapelikanavilla koskaan esitetyn loukkaavimman animaatio-tosi-tv-ohjelman parantumaton näyttelijäkaarti on palannut, ja tällä kertaa he näyttelevät omassa pitkässä elokuvassaan!Kun mysteereitä ratkova muusikko Foxxy Love huomaa, että hän ja hänen asuintoverinsa osaavat kiroilla ilman äänimerkkiä, mitä he eivät ole koskaan ennen pystyneet tekemään, hän tajuaa, että heidän ohjelmansa on peruttu. Jengi on päättänyt päästä takaisin lähetykseen, ja se lähtee kaukaisiin maihin, kuten Bedrockiin, satukylään ja fantastiseen Make A Point -maahan, ja samalla se pakenee vihollisiaan, jotka haluavat heistä eroon ja ovat valmiita käyttämään kaikkia keinoja, jotka ovat tarpeen sen saavuttamiseksi.Suurempi, pahempi ja varmasti sensuroimattomampi The Drawn Together Movie: The Movie! on varmasti pilaantuneen perintönsä veroinen ja tarjoaa sinulle ei-niin-terveellisen kasan kaikkea sitä, mitä olet oppinut tuntemaan ja salaa rakastamaan näyteikkunoista, jotka sisältävät valtavat määrät juopottelua, tabujen rikkomista ja sarjakuvaväkivaltaa sarjakuvissa.</w:t>
      </w:r>
    </w:p>
    <w:p>
      <w:r>
        <w:rPr>
          <w:b/>
        </w:rPr>
        <w:t xml:space="preserve">Tulos</w:t>
      </w:r>
    </w:p>
    <w:p>
      <w:r>
        <w:t xml:space="preserve">Foxxy ja hänen kotiväen vihollisensa ovat helvetin päättäväisiä minkä suhteen?</w:t>
      </w:r>
    </w:p>
    <w:p>
      <w:r>
        <w:rPr>
          <w:b/>
        </w:rPr>
        <w:t xml:space="preserve">Esimerkki 2.4456</w:t>
      </w:r>
    </w:p>
    <w:p>
      <w:r>
        <w:t xml:space="preserve">Tämä artikkeli kaipaa parempaa juonitiivistelmää. (Marraskuu 2015)Garbage Dreams seuraa kolmea teini-ikäistä poikaa, jotka ovat syntyneet roskakauppaan ja kasvavat maailman suurimmassa roskakylässä, Kairon laitamilla, Egyptissä. Siellä asuu 60 000 zaballeenia, joka kirjoitetaan myös Zabbaleeniksi, arabian kielessä "roskakansaa". Zaballeenit ovat kaukana edellä kaikkia nykyaikaisia "vihreitä" aloitteita, ja he selviytyvät kierrättämällä 80 prosenttia keräämästään jätteestä. Kun heidän yhteisönsä joutuu yhtäkkiä kohtaamaan kaupankäynnin globalisoitumisen, jokainen teinipoika joutuu tekemään valintoja, jotka vaikuttavat hänen tulevaisuuteensa ja yhteisönsä selviytymiseen[1].</w:t>
      </w:r>
    </w:p>
    <w:p>
      <w:r>
        <w:rPr>
          <w:b/>
        </w:rPr>
        <w:t xml:space="preserve">Tulos</w:t>
      </w:r>
    </w:p>
    <w:p>
      <w:r>
        <w:t xml:space="preserve">Miten Zaballeenit ansaitsivat elantonsa?</w:t>
      </w:r>
    </w:p>
    <w:p>
      <w:r>
        <w:rPr>
          <w:b/>
        </w:rPr>
        <w:t xml:space="preserve">Esimerkki 2.4457</w:t>
      </w:r>
    </w:p>
    <w:p>
      <w:r>
        <w:t xml:space="preserve">Cujo, leppoisa bernhardinkoira, jahtaa leikkisästi jänistä, kunnes se joutuu vahingossa päällään lepakkoluolaan, jossa vesikauhuinen lepakko puree sen nenään. Samaan aikaan Trentonin perhe - mainostaja Vic, kotiäiti Donna ja heidän herkkä pieni poikansa Tad - vievät autonsa maaseudulla sijaitsevaan, väkivaltaisen mekaanikko Joe Camberin kotiin korjaukseen, jossa he tapaavat Camberin perheen lemmikkieläimen Cujon. Donna huomaa Cujon pureman, mutta ei välitä siitä. Myöhemmin Vicin ja Donnan avioliitto joutuu koetukselle, kun Vic saa tietää, että hänen vaimollaan on suhde hänen entisen lukioaikaisen poikaystävänsä Steve Kempin kanssa, samalla kun Vicin muromainoksen mainostaminen epäonnistuu. Kun Joen vaimo ja heidän poikansa lähtevät viikoksi pois kotoa, Cujon purema saa hänet hulluksi, ja hän tappaa Joen ja naapurin.Vic lähtee työmatkalle, kun Donna ja Tad palaavat Cambereiden taloon korjaamaan autoa. Cujo hyökkää heidän kimppuunsa, ja he hakeutuvat suojaan Ford Pintoonsa. Donna yrittää ajaa kotiin, mutta auton vaihtovirtageneraattori sammuu ja he jäävät auton sisälle. Kuuma aurinko tekee olosuhteista lähes sietämättömät, ja Donna tajuaa, että hänen on tehtävä jotain, ennen kuin he molemmat kuolevat lämpöhalvaukseen tai kuivumiseen. Cujon toistuvat hyökkäykset estävät kuitenkin pakoyritykset. Vic palaa kotiin elvyttääkseen avioliittonsa, mutta huomaa, että Donna ja Tad ovat kateissa ja Kemp on tuhonnut hänen talonsa. Hän epäilee omistushaluista Kempiä kidnappauksesta, mutta tajuaa sitten, että hänen vaimonsa ja poikansa saattavat olla Camberin asunnossa. paikallinen sheriffi saapuu talolle ja käy lyhyen pattitilanteen, ennen kuin Cujo tappaa hänet. Sillä välin Donna käyttää hetkellistä häiriötilannetta hyväkseen ja lyö Cujoa pesäpallomailalla, kunnes se murtuu ja jäljelle jää vain rosoinen kahva. Cujo hyppää hänen kimppuunsa ja saa murtuneen mailan vatsaan. Sen jälkeen Donna hakee kuivuneen ja ylikuumentuneen Tadin sekä sheriffin revolverin. Kun Donna herättää Tadin henkiin talossa, toipunut Cujo murtautuu keittiön ikkunasta sisään ja yrittää tappaa heidät. Donna kuitenkin ampuu hänet kuolettavasti juuri kun Vic saapuu paikalle, ja hän pääsee takaisin perheensä luo.</w:t>
      </w:r>
    </w:p>
    <w:p>
      <w:r>
        <w:rPr>
          <w:b/>
        </w:rPr>
        <w:t xml:space="preserve">Tulos</w:t>
      </w:r>
    </w:p>
    <w:p>
      <w:r>
        <w:t xml:space="preserve">Mikä puri Cujon nenää?</w:t>
      </w:r>
    </w:p>
    <w:p>
      <w:r>
        <w:rPr>
          <w:b/>
        </w:rPr>
        <w:t xml:space="preserve">Esimerkki 2.4458</w:t>
      </w:r>
    </w:p>
    <w:p>
      <w:r>
        <w:t xml:space="preserve">Ylikomisario Clouseau kutsutaan pariisilaisen varakkaan Benjamin Ballonin maalaiskuntaan tutkimaan hänen espanjalaisen autonkuljettajansa Miguelin murhaa. Kuljettajalla oli suhde palvelustyttö Maria Gambrelliin, joka väittää, että mies hakkasi häntä usein. Vaikka kaikki todisteet viittaavat siihen, että Gambrelli on murhaaja, Clouseau kieltäytyy jääräpäisesti myöntämästä, että hän on syyllinen, sillä hän on rakastunut häneen hulluna. Jotta todelliset syylliset voisivat pitää totuuden salassa Clouseaun pomolta, komisario Charles Dreyfusilta, heidän on tehtävä lisää murhia. Puutarhuri Georgesin, palvelustyttö Dudun ja päähovimestari Henri LaFargen murhien myötä Maria pidätetään, ja joka kerta Clouseau vapauttaa hänet. Clouseau on aina väärässä paikassa oikeaan aikaan, ja hän onnistuu saamaan poliisit pidättämään itsensä neljä kertaa peräkkäin (ensin ilmapallojen myynnistä ilman lupaa, sitten maalausten myynnistä ilman lupaa, sitten metsästyksestä ilman lupaa ja lopuksi Maria Gambrellin kanssa julkisesta alastomuudesta, kun he pakenevat nudistisiirtolasta ilman vaatteitaan).Clouseaun jatkuessa tapauksen möhlimistä komissaari Dreyfus hermostuu yhä enemmän, ja hän leikkaa vahingossa peukalonsa irti ja puukottaa itseään kirjeenavaajalla. Nimetön hahmo alkaa väijyä Clouseauta ja yrittää tappaa hänet, mutta tappaa sen sijaan vahingossa ovimiehen sekä kaksi kahvilan asiakasta ja kasakkatanssijan. Clouseau kokoaa kaikki epäillyt yhteen, ja käy ilmi, että Ballon, hänen vaimonsa Dominique, Madame LaFarge, autonkuljettaja Pierre ja sisäkkö Simone ovat syyllisiä murhaan - kukin heistä on tappanut yhden aiemmista murhien uhreista, palvelija Maurice on kiristäjä, ja Maria on syytön. Syylliset yrittävät paeta Clouseaun autolla, joka räjäytetään, ja nimettömäksi pommittajaksi paljastuu komisario Dreyfus, joka on tullut hulluksi Clouseaun virheiden takia ja yrittäessään tappaa Clouseaun tappoi vahingossa varsinaiset murhaajat (jotka olisi kuitenkin teloitettu murhasta).</w:t>
      </w:r>
    </w:p>
    <w:p>
      <w:r>
        <w:rPr>
          <w:b/>
        </w:rPr>
        <w:t xml:space="preserve">Tulos</w:t>
      </w:r>
    </w:p>
    <w:p>
      <w:r>
        <w:t xml:space="preserve">Mikä on Clouseaun vaimon nimi?</w:t>
      </w:r>
    </w:p>
    <w:p>
      <w:r>
        <w:rPr>
          <w:b/>
        </w:rPr>
        <w:t xml:space="preserve">Esimerkki 2.4459</w:t>
      </w:r>
    </w:p>
    <w:p>
      <w:r>
        <w:t xml:space="preserve">Allan jättää eräänä yönä maalipurkkeja ja ohennetta lämmittimen viereen, mikä aiheuttaa tulipalon, joka tappaa hänen isänsä ja runtelee hänen siskonsa Katherinen. Hän sokeutuu hysteerisesti. Kahdeksan kuukautta mielisairaalassa vietettyään Allan alkaa käsitellä isäänsä ja siskoaan kohtaan tuntemiaan kaunoja ja sokeutumisensa aiheuttamaa syyllisyyttä. Nyt hän näkee sumeat kuvat. Hän tarttuu lääkärin ehdotukseen puhua tunteistaan nauhuriin. Hän kertoo koneelle siskonsa salaperäisestä uudesta kämppiksestä, Harold Dennisistä, yliopisto-opiskelijasta, joka puhuu kurkkuvamman vuoksi vain kuiskaamalla. Hän kertoo koneelle, miten ristiriitaisesti hän suhtautuu Oliveen, naiseen, jonka kanssa hän oli käytännössä kihloissa ennen onnettomuutta. Hän huomaa, ettei hänen kaunansa siskonsa lähes riettaasta suhteesta heidän isäänsä ole kadonnut, varsinkaan sen jälkeen, kun hän on kuullut hänen työstään kerätä rahaa saadakseen suuren professorin nimen kirjaston uuteen siipeen. Allan saa tietää, että Katherinen poikaystävä Eric oli lähtenyt Australiaan juuri tulipalon jälkeen, oletettavasti tekemään omaisuuttaan. Allan miettii, oliko Katherinen epämuodostuma tärkein syy siihen, että mies oli lähtenyt.Olive yrittää korjata suhdettaan Allaniin, mutta hänen vaatimuksensa siitä, että mies tulisi mukaansa keskustan kyydissä, menee pieleen. Hän odottaa häntä autossa, kun hänelle tulee mieleen, että joukko opiskelijoita nauraa hänelle. Sitten kämppis tulee ja kuiskaa hänelle uhkaavasti. Lähes täydellisestä sokeudestaan huolimatta hän nousee rattiin ja ajaa pois. Pian hän törmää katulamppuun, mutta ilman suurempia vahinkoja itselleen tai koneelle. On kuitenkin selvää, ettei hän voi tarpeeksi hyvin ollakseen ulkona julkisilla paikoilla.Allanin asiat pahenevat. Hän on varma, että kämppis aikoo murhata hänet. Kuka tämä kämppis ylipäätään on? Allan ei oikeastaan näe häntä. Onko hän todella tämä Harold Dennis vai Eric, poikaystävä, jonka väitetään olevan Australiassa? Hänen hermonsa pahenevat. Kun lähettipoika tulee ovelle, Allan säikähtää niin, että hän vahingossa viiltää kätensä keittiöveitsellä. Myöhemmin pelko ajaa hänet ulos ukkosmyrskyyn, jossa hän pyörtyy ja makaa tuntikausia, ennen kuin joku löytää hänet. kotikäynnillä oleva lääkäri kertoo Katherinelle, että Allanin pitäisi palata mielisairaalaan. Sillä välin Allan näkee unia lapsuudestaan, erityisesti julmasta isästään ja pilkkaavasta siskostaan. allan onnistuu toistaiseksi välttämään sairaalan. Mutta nyt hän on varma, että hänen henkensä on vaarassa. Hän soittaa taksin päästäkseen ulos talosta, mutta kuljettaja osoittautuu Ericiksi. Hän jopa kuiskaa kuin huonetoveri ja väittää olevansa flunssainen.hän on yhä talossa ja kauhuissaan. Mutta Olive yrittää hälventää hänen pelkonsa. Hän kertoo, ettei kämppis voi yrittää tappaa häntä, koska ... kämppistä ei ole olemassa. Olive sanoo, että Katherinen mukaan kämppää ei ole eikä ole koskaan ollutkaan. Allan on kuvitellut hänen olemassaolonsa. Mutta Allan tietää paremmin. Kämppiksen kuiskuttelu on hänen kelanauhurillaan.Tavallaan Katherinen valhe ei olekaan valhe. Huonemiestä ei ole olemassa. Katherine on esittänyt häntä ja yrittänyt tehdä Allanin hulluksi. Ja tappaa hänet. Hän vangitsee hänet ruokakomeroon ja sytyttää tulipalon. Allan onnistuu pakenemaan ja kuulee kauhean totuuden siskostaan. Jopa hänen epämuodostuneisuutensa on valetta. Allan repii siskon kasvojen päällä olevan proteesin pois ja huomaa, että arpi on poissa. Hän oli poistattanut sen, mutta piti laastaria, jotta mies tuntisi syyllisyyttä. Kävi ilmi, että hänen siskonsa vihasi häntä heidän isänsä murhasta. ("Murha" on hänen sanansa.) Myöhemmin Allan ja Olive ovat onnellisia yhdessä. Allan on saanut näkönsä takaisin. Hän saa kirjeen siskoltaan. Hän kertoo, että Harold Dennis oli todella ollut olemassa ja että hän oli todella vuokrannut huoneen. Mutta hän soitti myöhemmin selittääkseen, että hänen äitinsä oli kuollut ja että hän ei sittenkään tarvitsisi huonetta. Silloin hän keksi esittää Allania Allanin hulluksi tekemiseksi. Kirjeessään hän pyytää Allanin apua ja sanoo, että Allan anteliaan luonteensa ansiosta hän varmasti antaa sitä. Hän haluaa, että Allan puhuisi hänen puolestaan lääkäreille ja kehottaisi heitä vapauttamaan hänet. Hän on ollut vangittuna samassa sairaalassa, jossa hän oli aikoinaan ollut.</w:t>
      </w:r>
    </w:p>
    <w:p>
      <w:r>
        <w:rPr>
          <w:b/>
        </w:rPr>
        <w:t xml:space="preserve">Tulos</w:t>
      </w:r>
    </w:p>
    <w:p>
      <w:r>
        <w:t xml:space="preserve">Kuka oli kämppäkaveri?</w:t>
      </w:r>
    </w:p>
    <w:p>
      <w:r>
        <w:rPr>
          <w:b/>
        </w:rPr>
        <w:t xml:space="preserve">Esimerkki 2.4460</w:t>
      </w:r>
    </w:p>
    <w:p>
      <w:r>
        <w:t xml:space="preserve">Elokuva alkaa Pohjois-Texasissa, josta tulee 35 000 vuotta eKr. Kaksi luolametsästäjää törmää luolaan astuessaan suureen maan ulkopuoliseen elämänmuotoon. Olento tappaa toisen, kun taas toinen taistelee ja voittaa, puukottaen olennon kuoliaaksi, mutta hän saa myös tartunnan mustasta öljymäisestä aineesta, joka ryömii hänen ihoonsa. Vuonna 1998 samalla alueella, kun ryhmä poikia kaivaa syvää kuoppaa, Stevie-niminen poika putoaa kuoppaan ja löytää ihmisen kallon. Kun hän pitää sitä kädessään, mustaa öljyä tihkuu hänen kehoonsa, kunnes se saavuttaa hänen päänsä, jolloin hänen silmänsä muuttuvat mustiksi. Myöhemmin neljä palomiestä laskeutuu kuoppaan pelastaakseen hänet, mutta eivät tule ulos. Paikalle saapuu biovaaraan pukeutuneiden miesten ryhmä." Samaan aikaan FBI:n erikoisagentit Fox Mulder ja Dana Scully ovat X-arkistojen lopettamisen jälkeen siirtyneet muihin projekteihin. He auttavat tutkimaan Dallasissa sijaitsevaan liittovaltion rakennukseen kohdistuvaa pommiuhkaa. Mulder tutkii oletettua kohdetta vastapäätä sijaitsevan rakennuksen ja löytää pommin automaatista. Vastaava erikoisagentti Darius Michaud jää purkamaan pommia, kun Mulder ja Scully evakuoivat rakennuksen. Agentit eivät tiedä, että Michaud ei yritä purkaa pommia, ja se räjähtää.Palatessaan Washingtoniin Mulder ja Scully saavat nuhteita, koska Michaud'n lisäksi viisi ihmistä oli ilmeisesti vielä rakennuksessa pommi-iskun aikana. Heille on suunniteltu erillisiä kuulemistilaisuuksia, joissa heidän työsuorituksiaan arvioidaan. Samana iltana Mulder tapaa vainoharhaisen lääkärin, Alvin Kurtzweilin, joka selittää, että uhrit olivat palomiehiä ja poika, että he olivat jo kuolleet ja että pommin annettiin räjähtää, jotta todisteet heidän kuolemastaan saataisiin tuhottua. Sairaalan ruumishuoneella Scully pääsee tutkimaan yhtä uhreista ja löytää todisteita muukalaisviruksesta. sillä välin Mulderin ja Scullyn vihollinen, Savukkeenpolttomies, tapaa tohtori Ben Bronschweigin Teksasissa, jonka kanssa he löytävät yhden palomiehen, joka sisältää saman muukalaisviruksen, mutta jonka ruumiin sisällä asuu muukalaisorganismi; Savukkeenpolttomies käskee antaa sille rokotteen, mutta jos se ei onnistuisi, antaa ruumiin polttaa. Myöhemmin muukalaisorganismi kantautuu ja tappaa Bronschweigin." Mulder ja Scully matkustavat rikospaikalle Teksasiin. He törmäävät outoon säiliöautoja kuljettavaan junaan ja seuraavat sitä suureen maissipeltoon, joka ympäröi kahta hehkuvaa kupolia. He menevät kupoleihin, mutta huomaavat ne tyhjiksi. Yhtäkkiä lattiassa aukeavat ritilät, jotka johtavat maanalaiseen tilaan, ja mehiläisparvi jahtaa agentteja ulos maissipellolle. Mustat helikopterit ilmestyvät paikalle ja alkavat jahdata heitä, mutta he pakenevat ja palaavat Washingtoniin.Etelämantereen pinta, jossa tapahtuu juonen keskeinen osa.Palattuaan Mulder yrittää tuloksetta saada apua Kurtzweililtä, kun taas Scully käy esiintymiskuulustelussaan ja saa tietää, että hänet siirretään Salt Lake Cityyn Utahiin. Mulder on järkyttynyt menettäessään Scullyn työparin. He ovat juuri suutelemassa, kun Scullya pistää mehiläinen, joka oli jäänyt hänen paidankauluksensa alle. Pisto saa Scullyn menettämään nopeasti tajuntansa. Mulder kutsuu ambulanssin, mutta kun ambulanssi saapuu paikalle, kuljettaja ampuu Mulderia päähän ja vie Scullyn pois. Kun Mulder herää sairaalassa, hänelle kerrotaan, että luoti raapaisi vain hänen ohimoaan, ja hän lähtee Lone Gunmenin ja FBI:n apulaisjohtajan Walter Skinnerin avulla. Mulder tapaa sitten entisen vastustajan, Hyvin hoidetun miehen, joka antaa hänelle Scullyn sijainnin Etelämantereella sekä rokotteen, jolla hän voi torjua Scullyn tartunnan saanutta virusta. Hyvin hoidettu mies tappaa sitten itsensä autopommissa, ennen kuin hänen petoksensa Syndikaattia kohtaan paljastuu. Mulder matkustaa Etelämantereelle pelastaakseen Scullyn ja löytää salaisen maanalaisen laboratorion, jota johtaa Savukkeenpolttomies. Mulder käyttää rokotetta herättääkseen Scullyn henkiin, mikä häiritsee laboratorion vakaata ympäristöä ja herättää henkiin koteloituneet avaruusolennot. Laboratorio tuhoutuu juuri sen jälkeen, kun Mulder ja Scully pakenevat maan pinnalle. Se osoittautuu osaksi lumen alla uinuvaa valtavaa muukalaisalusta; alus työntyy ylös tonneittain jään ja lumen läpi ja matkustaa suoraan taivaalle. Mulder seuraa, kuinka alus lentää suoraan yläpuolella ja katoaa kaukaisuuteen, kun Scully tulee tajuihinsa. jonkin aikaa myöhemmin Scully osallistuu kuulusteluun, jossa hänen todistuksensa jätetään huomiotta ja todisteet peitellään. Ainoa jäljellä oleva todiste heidän koettelemuksistaan on Scullya pistänyt mehiläinen, jonka Lone Gunmen on kerännyt. Hän luovuttaa sen ja toteaa, että FBI:lla ei ole tällä hetkellä tutkintayksikköä, joka olisi pätevä tutkimaan kyseistä todistusaineistoa. Ulkona Mulder lukee artikkelia, joka on peittänyt kupolit ja viljapellon Texasissa; Scully ilmoittaa Mulderille, että hän on valmis jatkamaan yhteistyötä hänen kanssaan. toisessa viljapeltojen etuvartioasemassa Tunisiassa Savuketta polttava mies varoittaa Strugholdia siitä, että Mulder on edelleen uhka, kun hän selittää, mitä Mulder on saanut selville viruksesta. Sitten hän ojentaa hänelle sähkeen, joka paljastaa, että X-arkiston yksikkö on avattu uudelleen.</w:t>
      </w:r>
    </w:p>
    <w:p>
      <w:r>
        <w:rPr>
          <w:b/>
        </w:rPr>
        <w:t xml:space="preserve">Tulos</w:t>
      </w:r>
    </w:p>
    <w:p>
      <w:r>
        <w:t xml:space="preserve">Kuka tutkii yhden uhreista sairaalan ruumishuoneella?</w:t>
      </w:r>
    </w:p>
    <w:p>
      <w:r>
        <w:rPr>
          <w:b/>
        </w:rPr>
        <w:t xml:space="preserve">Esimerkki 2.4461</w:t>
      </w:r>
    </w:p>
    <w:p>
      <w:r>
        <w:t xml:space="preserve">Baise-moi kertoo Nadinesta (Karen Lancaume) ja Manusta (Raffaëla Anderson), jotka ryhtyvät väkivaltaiseen hyökkäykseen yhteiskuntaa vastaan, jossa he tuntevat itsensä syrjäytyneiksi. Nadine on osa-aikainen prostituoitu, ja Manu on laiskuri, joka tekee mitä tahansa, mukaan lukien satunnaista pornofilminäyttelemistä, tullakseen toimeen pienessä kaupungissa Etelä-Ranskassa.Eräänä päivänä Manu ja hänen ystävänsä, narkomaani, joutuvat kolmen miehen raa'an joukkoraiskauksen kohteeksi. Kun hänen ystävänsä kamppailee, huutaa ja taistelee raiskaajia vastaan, Manu makaa paikoillaan ja katselee välinpitämättömästi, mikä raivostuttaa raiskaajaa. Manu palaa sitten veljensä luokse eikä kerro tälle, mitä on tapahtunut, mutta mies tajuaa sen huomattuaan mustelmia naisen kaulassa. Mies ottaa esiin aseen ja kysyy Manulta, kuka oli syyllinen, mutta kun Manu kieltäytyy kertomasta, mies kutsuu häntä "huoraksi" ja vihjaa, että Manu itse asiassa nautti raiskauksesta. Vastauksena Manu ottaa poisheitetyn pistoolinsa ja ampuu häntä päähän.Samaan aikaan Nadine palaa kotiin ja riitelee kämppäkaverinsa kanssa, jonka hän tappaa, ennen kuin lähtee heidän vuokrarahansa kanssa. Nadine kokee toisen henkisen takaiskun, kun hän tapaa toisessa kaupungissa parhaan ystävänsä, huumekauppiaan, mutta tämä ammutaan ja tapetaan, kun hän on hankkimassa huumeita Manun väärentämällä reseptillä.Myöhemmin samana iltana Nadine tapaa Manun rautatieasemalla, kun hän on myöhästynyt viimeisestä junasta. Manu sanoo, että hänellä on auto, jos Nadine ajaa hänen puolestaan. Pian he huomaavat, että heillä on yhteisiä vihantunteita, ja he lähtevät yhdessä väkivaltaiselle ja seksuaalisesti latautuneelle automatkalle. Rahan tarpeessa he ryöstävät sekatavarakaupan ja tappavat myös naisen pankkiautomaatilla. Lopulta monen tappamisen ja seksuaalisen toiminnan jälkeen naiset menevät parinvaihtoklubille ja tappavat kaikki siellä olevat. Kaksikko keskustelee tekemisistään ja on yhtä mieltä siitä, että kaikki on ollut turhaa, koska mikään ei ole muuttunut heidän sisällään. heidän ryöstöretkensä aikana koko maa kuhisee kauniista rosvoista/tappajista. Osa ihmisistä todella tukee heitä, kun taas suurin osa on peloissaan. Eräänä päivänä Manu menee tienvarren rengasliikkeeseen hakemaan kahvia ja jättää Nadinen ulos. Kun Nadine kuulee laukauksia, hän ryntää sisään ja löytää Manun, jonka omistaja on ampunut ja tappanut. Nadine vie Manun ruumiin metsään ja polttaa sen, minkä jälkeen hän ajaa rannalle. Kyyneleet silmissään Nadine laittaa aseen päähänsä aikomuksenaan tehdä itsemurha, mutta poliisi pidättää hänet ennen sitä.</w:t>
      </w:r>
    </w:p>
    <w:p>
      <w:r>
        <w:rPr>
          <w:b/>
        </w:rPr>
        <w:t xml:space="preserve">Tulos</w:t>
      </w:r>
    </w:p>
    <w:p>
      <w:r>
        <w:t xml:space="preserve">Miksi Nadine tappoi huonetoverinsa?</w:t>
      </w:r>
    </w:p>
    <w:p>
      <w:r>
        <w:rPr>
          <w:b/>
        </w:rPr>
        <w:t xml:space="preserve">Esimerkki 2.4462</w:t>
      </w:r>
    </w:p>
    <w:p>
      <w:r>
        <w:t xml:space="preserve">Elokuva sijoittuu Quebeciin, Uuteen Ranskaan, vuonna 1634. Kapteeni Champlain (Jean Brousseau) hyväksyy jesuiittojen ehdotuksen matkustaa ylöspäin Pyhän Laurentiuksen jokea ja luoda uudelleen yhteys jesuiittojen lähetysasemaan Huron-kansassa. Retkikunnan johtajaksi valitaan nuori jesuiitta, isä Laforgue(Lothaire Bluteau). Myös Daniel(Aden Young), nuori ranskalaismies, joka työskentelee etuvartioasemalla, valitaan, kun hän ilmaisee kiinnostuksensa palata Ranskaan ja ryhtyä papiksi. Champlain käyttää ruukkuja, veitsiä, vasaroita ja helmiä vaihtokauppana algonkin Chominan(August Schellenberg) palveluksista, jotta hän voisi viedä miehet huronien lähetysasemalle. Chomina tuo mukanaan vaimonsa(Tantoo Cardinal), nuoren poikansa ja tyttärensä Annukan(Sandrine Holt) sekä useita muita miehiä perheineen. Ryhmä lähtee ja suuntaa jokea ylöspäin, mutta pian retkikunta joutuu myllerryksen valtaan. Useat miehistä pelkäävät Laforguea ja uskovat, että hän saattaa olla demoni. He palkkaavat velhon, joka vahvistaa heidän pelkonsa. Ryhmä harkitsee Laforguen tappamista, mutta päätyy hylkäämään hänet. Daniel, joka on matkan aikana rakastunut Annukaan, hylkää myös Laforguen. Laforgue suostuu kuolemaan erämaassa, jos se on Jumalan tahto. Chomina muuttaa mielensä ja palaa perheensä ja Danielin kanssa jatkamaan matkaa Laforguen kanssa. Irokeesit kuitenkin löytävät heidät ja tappavat Chominan vaimon ennen kuin ottavat muut vangiksi. He kiduttavat ryhmää raa'asti ja tappavat Chominan pojan suoralta kädeltä. Annuka uhraa arvokkuutensa vapauttaakseen ryhmän. He lähtevät ylävirtaan, mutta Chomina on nyt kuolemaisillaan, sillä hän on saanut haavoja kohtaamisessa irokeesien kanssa. Chomina haluaa kuolla rauhassa, mutta Laforgue pyytää häntä kääntymään. Hän lähettää heidät matkaan, mutta he ovat yhä kastamatta. Annuka ja Daniel vievät Laforguen vielä pidemmälle, kunnes jättävät hänet kävelymatkan päähän huronien asutuksesta. Kun Laforgue saapuu siirtokuntaan, hän huomaa, että huronit ovat kärsineet tulirokosta. Yksi lähetyssaarnaajista on kuollut ja toinen tekee kuolemaa. Huronit kiistelevät siitä, pitäisikö Laforgue tappaa, sillä jotkut uskovat, että kuume on kirous, toiset taas, että kaste parantaa sairauden. Lopulta Laforgue kastaa koko asutuksen. Epilogissa kuvataan huronikansan lähes välitön romahdus ja sen häviäminen irokeesien käsissä.</w:t>
      </w:r>
    </w:p>
    <w:p>
      <w:r>
        <w:rPr>
          <w:b/>
        </w:rPr>
        <w:t xml:space="preserve">Tulos</w:t>
      </w:r>
    </w:p>
    <w:p>
      <w:r>
        <w:t xml:space="preserve">Mitä Annuka uhraa vapauttaakseen ryhmän?</w:t>
      </w:r>
    </w:p>
    <w:p>
      <w:r>
        <w:rPr>
          <w:b/>
        </w:rPr>
        <w:t xml:space="preserve">Esimerkki 2.4463</w:t>
      </w:r>
    </w:p>
    <w:p>
      <w:r>
        <w:t xml:space="preserve">Neuvonantajan eettiset periaatteet edellyttävät, että hän säilyttää luottamuksellisuuden, on objektiivinen eikä tunnepitoinen. Mansin kaltaisen herkän nuoren naisen on kuitenkin vaikea pysyä koskemattomana. Hänen todelliset tunteensa heijastuvat hänen henkilökohtaisen päiväkirjansa 68 sivulta, joiden kautta näemme kaupallisen seksityöläisen Paayalin, suonensisäisten huumeiden käyttäjän Nishitin, homomiehen Kiranin ja transseksuaalisen baaritanssijan Umraon tarinat - tarinat marginalisoitumisesta ja syrjinnästä ennen hiv-tartuntaa ja sen jälkeen. Näillä tarinoilla on kyky koskettaa, parantaa, muuttaa elämää ja toivottavasti saada aikaan parempaa ymmärrystä heidän taistelustaan elää ihmisarvoista elämää.</w:t>
      </w:r>
    </w:p>
    <w:p>
      <w:r>
        <w:rPr>
          <w:b/>
        </w:rPr>
        <w:t xml:space="preserve">Tulos</w:t>
      </w:r>
    </w:p>
    <w:p>
      <w:r>
        <w:t xml:space="preserve">Kuka on Nishit?</w:t>
      </w:r>
    </w:p>
    <w:p>
      <w:r>
        <w:rPr>
          <w:b/>
        </w:rPr>
        <w:t xml:space="preserve">Esimerkki 2.4464</w:t>
      </w:r>
    </w:p>
    <w:p>
      <w:r>
        <w:t xml:space="preserve">Elokuva alkaa 1850-luvulla pienessä etelä-teksasilaisessa rajakaupungissa. Köyhä maanviljelijä ja hänen nuori poikansa saapuvat asutukseen, jossa maanviljelijä kohtaa varakkaan maaherran Richard Barrettin palkkaaman varkaan kätyrin Luken. Mies valittaa Fletcherille, että Barrett oli huijannut häntä väittäen, että hänelle oli myyty kauppakirja olemattomasta maasta. Fletcher lopulta ampuu maanviljelijän ja tappaa miehen tämän nuoren pojan nähden. Tämän jälkeen poika ottaa isänsä haulikon, tappaa sillä Fletcherin ja ratsastaa pois kaupungista Fletcherin hevosen ja tunnusomaisen hopeakantisen satulan kanssa. poika nähdään seuraavan kerran useita vuosia myöhemmin, ja hänestä on sittemmin tullut paatunut palkkionmetsästäjä, joka kutsuu itseään Roy Bloodiksi (Giuliano Gemma). Hän tapaa iäkkään kulkurin, Two-Strike Snaken (Geoffrey Lewis), joka saattaa hänet Cerriottsin rajakaupunkiin. Snake on värikäs hahmo, joka väittää, että tarina "hopeasatulasta" ja pojasta, joka kosti isänsä kuoleman, on hyvin tunnettu ja että hän haluaa liittyä Bloodin seuraan tämän matkoilla. Matkalla Snake haalii usein Roy Bloodin tulitaisteluissa tappamien ihmisten jäännöksiä.Heidän saapumisensa Cerriottsiin huomataan useiden kaupunkilaisten, erityisesti paikallisen cowboyn, joka tunnetaan nimellä Turner (Gianni De Luigi), keskuudessa. Blood vierailee kaupungin bordellissa, jossa hän tapaa vanhan tyttöystävänsä Shiban (Licinia Lentini), joka on myös bordellin emäntä. Hän kertoo Bloodille, että häntä kiristää Shep-niminen mies, joka kerää rahaa meksikolaisen rosvon nimeltä Garrincha (Aldo Sambrell) puolesta. Shiba pyytää Bloodin apua Garrinchan ja hänen jenginsä hoidossa. Blood kohtaa ja tappaa Shepin ja useita Garrinchan miehiä tulitaistelussa. Sen jälkeen Turner ilmestyy tarjoamaan Bloodille 2000 dollaria Barrett-nimisen miehen tappamisesta. Blood epäröi ottaa murhasopimuksen vastaan, mutta hyväksyy tarjouksen tunnistaessaan isänsä vuosia aiemmin huijanneen maaherran nimen. murha on määrätty tapahtuvaksi kaupungin ulkopuolella sijaitsevalla hautausmaalla, jonne Barrettin odotetaan saapuvan. Veri vaanii, kunnes vaunut lopulta pysähtyvät. Sen kyydissä istuu kuitenkin nuori poika, eikä vanhempi maaherra, jota Barrett oli odottanut, ja hän saapuu hautausmaalle hautaseppele mukanaan. Sitten Blood näkee useita miehiä, jotka väijyvät lasta, mutta ennen kuin he ehtivät tappaa hänet, Blood ampuu salamurhaajat ja ratsastaa pois pojan kanssa. Blood saa selville, että pojan nimi on Thomas Barrett, Jr. (Sven Valsecchi), hänen aiotun uhrinsa Richard Barrettin poika. Vanhempi Barrett on ollut kuolleena jo useita vuosia, ja Thomas nuorempi on siitä lähtien ollut setänsä Thomas Barrett vanhemman (Ettore Manni) hoivissa. Blood on suuttunut siitä, että hänet on petetty kostoltaan, ja jättää pojan rinteeseen vain veitsen ja huovan kanssa.Takaisin Barrettin kotitilalla Thomasin vanhempi sisar Margaret (Cinzia Monreale) on järkyttynyt veljensä katoamisesta. Thomas vanhempi keskustelee etsinnöistä Turnerin kanssa, joka paljastuu tilan työnjohtajaksi, ja maaherra päättää, että Roy Blood on kidnappaaja ja asettaa 5000 dollarin palkkion. Samaan aikaan Bloodin luo palaa Snake, joka tarjoaa hänelle sopimusta. Snake paljastaa, että hän otti Thomas Jr:n luokseen tämän lähdettyä ja aikoo lunastaa pojan takaisin Barrettin perheelle. Bloodille kerrotaan myös, että palkkio oli juoni, jota käytettiin hänen ja pojan tappamiseksi, ja Bloodia syytetään murhasta. Blood piileskelee Shiban ilotalossa, jossa Thomas Jr:sta pidetään huolta, samalla kun Shiba hankkii tietoja Barrettin perheestä. Käyttämällä naisellista viekkauttaan hän saa selville, että Richard Barrettin kuoleman jälkeen hänen omaisuutensa jaettiin hänen lastensa ja veljensä kesken. Thomas kuitenkin pelasi puolet perinnöstä pois, kun taas perheen omaisuus jäi hänen lastensa haltuun. Testamentissa määrättiin, että jos Thomas nuorempi kuolisi, Margaret perisi koko omaisuuden. Oletetaan, että tämä on motivaatiotekijä, joka sai Thomas Barrett vanhemman naimaan veljentyttärensä." Turner huomaa Thomas nuoremman lopulta käydessään ilotalossa, ja Blood vie hänet San Jacinton luostariin, joka sijaitsee muutaman kilometrin päässä. Luostarin aseistettu pappi lupaa suojella poikaa sillä aikaa, kun Blood lähtee Turnerin perään. Lopulta hän kohtaa Turnerin ja hänen miehensä hylätyssä maalaistalossa, jossa syntyy tulitaistelu ja Blood tappaa Turnerin. Mutta luostarissa rosvo Garrincha ja hänen jenginsä ovat tappaneet kaikki papit ja vieneet Thomas nuoremman, jonka he aikovat viedä lunnaiksi itselleen. Myöhemmin Bloodin pidättää sheriffi (Phillppe Hersent), joka uskoo hänen olevan Garrinchan bändin jäsen. rosvojen johtaja vaatii 10 000 dollaria pojan turvallisesta palauttamisesta. Thomas vanhempi suostuu vastoin seriffin neuvoa maksamaan lunnaat ja lähettää Fletcher-nimisen lähettilään (Donald O'Brien) toimittamaan rahat Garrinchan leiriin. Kuriiri murhataan, kun hän on luovuttanut rahat rosvoille.Margaretin avulla Blood lopulta pakenee kaupungin vankilasta ja yhdistyy Snaken kanssa jäljittääkseen Garrinchan. He löytävät lopulta rosvon piilopaikan, kun Thomas Jr. lentää leijalla sen yli. Blood ja Snake saapuvat paikalle ja huomaavat Garrinchan ruoskevan poikaa sen jälkeen, kun tämä on saanut selville juonensa. Tulitaistelu Garrinchan ja hänen miehiensä kanssa johtaa rosvon kuolemaan, mutta ei ennen kuin Snake kuolee.Blood palaa Barrettin tilalle Thomas nuoremman kanssa ja paljastaa setänsä roolin kidnappauksessa paljastaen, että Thomas vanhempi oli suunnitellut Turnerin kanssa veljentyttärensä ja veljenpoikansa tappamista, jotta hän saisi perheen perinnön. Garrincha oli myös osa suunnitelmaa, Thomas vanhempi lavasti väärän kidnappauksen ja lunnaiden maksun välttääkseen epäilyt itsestään ja aikoi tappaa Turnerin sekä Margaretin naimisiin mentyään tämän kanssa. Blood tappaa Thomas vanhemman yhdellä koristepistooleistaan. Elokuvan lopussa Blood ratsastaa pois kaupungista Thomas Jr. vierellään.</w:t>
      </w:r>
    </w:p>
    <w:p>
      <w:r>
        <w:rPr>
          <w:b/>
        </w:rPr>
        <w:t xml:space="preserve">Tulos</w:t>
      </w:r>
    </w:p>
    <w:p>
      <w:r>
        <w:t xml:space="preserve">Mitä Garrincha tekee, kun Blood ja Snake löytävät hänet?</w:t>
      </w:r>
    </w:p>
    <w:p>
      <w:r>
        <w:rPr>
          <w:b/>
        </w:rPr>
        <w:t xml:space="preserve">Esimerkki 2.4465</w:t>
      </w:r>
    </w:p>
    <w:p>
      <w:r>
        <w:t xml:space="preserve">Cary Scott (Jane Wyman) on varakas leski Uuden Englannin esikaupunkialueella, jonka sosiaaliseen elämään kuuluvat hänen countryklubikaverinsa, college-ikäiset lapsensa ja muutama mies, jotka kilpailevat hänen kiintymyksestään.Hän kiinnostuu puutarhuristaan Ron Kirbystä (Rock Hudson), älykkäästä, maanläheisestä ja kunnioittavasta, mutta intohimoisesta nuoremmasta miehestä. Ron on tyytyväinen yksinkertaiseen elämäänsä materialistisen yhteiskunnan ulkopuolella, ja he rakastuvat. Ron esittelee tytölle ihmisiä, jotka eivät näytä tarvitsevan rikkautta ja asemaa, ja tyttö suhtautuu siihen myönteisesti. Cary hyväksyy miehen kosinnan, mutta ahdistuu, kun hänen ystävänsä ja college-ikäiset lapsensa ovat vihaisia. He katsovat Ronia ja hänen ystäviään alaspäin ja hylkäävät äitinsä tämän sosiaalisesti sopimattoman järjestelyn vuoksi. Cary ja Ron jatkavat erillistä elämäänsä, ja kumpikin on pahoillaan, mutta Caryn lapset ilmoittavat pian muuttavansa pois. Tuhottuaan Caryn mahdollisuuden onneen hänen poikansa ostaa hänelle television pitääkseen hänelle seuraa. Sitä ennen hänen tyttärensä kuitenkin pyytää äidiltään anteeksi aiempaa impulsiivista ja typerää reaktiotaan Roniin ja sanoo, että vielä on aikaa, jos hän todella rakastaa Roniin. Caryn lääkäri huomauttaa, että Cary on nyt yksinäisempi kuin ennen Ronin tapaamista. kun Ron joutuu hengenvaaralliseen onnettomuuteen, Cary tajuaa, kuinka väärässä hän oli ollut antaessaan muiden ihmisten mielipiteiden ja pinnallisten sosiaalisten konventioiden sanella hänen elämänvalintojaan, ja päättää hyväksyä Ronin hänelle tarjoaman elämän. Kun Ron toipuu, Cary on Ronin sängyn vieressä kertomassa hänelle, että hän on tullut kotiin.</w:t>
      </w:r>
    </w:p>
    <w:p>
      <w:r>
        <w:rPr>
          <w:b/>
        </w:rPr>
        <w:t xml:space="preserve">Tulos</w:t>
      </w:r>
    </w:p>
    <w:p>
      <w:r>
        <w:t xml:space="preserve">joka tajuaa, kuinka väärässä hän oli ollut antaessaan muiden ihmisten mielipiteiden ja pinnallisten sosiaalisten konventioiden sanella elämänvalintojaan, ja päättää hyväksyä Ronin hänelle tarjoaman elämän?</w:t>
      </w:r>
    </w:p>
    <w:p>
      <w:r>
        <w:rPr>
          <w:b/>
        </w:rPr>
        <w:t xml:space="preserve">Esimerkki 2.4466</w:t>
      </w:r>
    </w:p>
    <w:p>
      <w:r>
        <w:t xml:space="preserve">Elokuva on draamakomedia, jossa keskitytään aikuisten uintikurssille osallistuvaan ryhmään ihmisiä, jotka pelkäävät vettä. Amy Pierson (Paget Brewster) on matematiikan opettaja, joka käy läpi avioeroa miehensä Paulin (Grant Aleksander) kanssa. Noah Owens (Jeff Branson) on uimaopettaja, joka taistelee masennusta vastaan, kunnes hän tapaa Jordanin (Jess Weixler), kauniin kasinokauppiaan/eksoottisen tanssijan, joka haluaa oppia uimaan. Muita luokan jäseniä ovat poliisi (Kevin Porter Young), röyhkeä nainen, joka osaa jo uida (Liza Lapira), ja aviopari (Todd Susman ja Darla Hill). Jordanin veli David (Avi Setton) ja hänen vastenmielinen ystävänsä Hunter (Ricky Ullman) yrittävät tehdä hänestä dokumenttia.</w:t>
      </w:r>
    </w:p>
    <w:p>
      <w:r>
        <w:rPr>
          <w:b/>
        </w:rPr>
        <w:t xml:space="preserve">Tulos</w:t>
      </w:r>
    </w:p>
    <w:p>
      <w:r>
        <w:t xml:space="preserve">Mikä on Amyn ammatti?</w:t>
      </w:r>
    </w:p>
    <w:p>
      <w:r>
        <w:rPr>
          <w:b/>
        </w:rPr>
        <w:t xml:space="preserve">Esimerkki 2.4467</w:t>
      </w:r>
    </w:p>
    <w:p>
      <w:r>
        <w:t xml:space="preserve">Kaksikymmentä vuotta sitten professori Charles Xavier ja Erik Lehnsherr tapasivat nuoren Jean Greyn hänen vanhempiensa luona kutsuakseen hänet liittymään heidän kouluunsa, X-Mansioniin. Kymmenen vuotta myöhemmin teollisuusmies Warren Worthington III:n isä saa selville, että hänen poikansa on mutantti, kun Warren yrittää leikata häneltä siivet irti.Nykyhetkessä Worthington Labs ilmoittaa kehittäneensä rokotteen, jolla voidaan tukahduttaa mutanttien kyvyt antava X-geeni, ja tarjoaa "parannuskeinoa" kaikille sitä haluaville mutanteille. Lääke on luotu Alcatrazin saarella sijaitsevassa Worthingtonin laitoksessa asuvan nuoren mutantin nimeltä Jimmy geeniperimästä. Vaikka jotkut mutantit ovat kiinnostuneita parannuskeinosta, kuten X-Menin Rogue, monet muut kauhistuvat ilmoitusta. Lehnsherr perustaa uudelleen Mutanttien veljeskuntansa niiden kanssa, jotka vastustavat parannuskeinoa, ja varoittaa seuraajiaan, että parannuskeinoa käytetään väkisin mutanttikansan tuhoamiseen.Pyron avulla Lehnsherr värvää Calliston ja useita muita mutantteja. He hyökkäävät Mystiqueta pidättävään liikkuvaan vankilaan vapauttaakseen hänet ja vapauttavat myös Juggernautin ja Multiple Manin. Mystique pelastaa Lehnsherrin ottamalla häneen suunnatun mutanttilääkkeen, joka tekee hänestä ihmisen. Ihmisiä vihaava Lehnsherr hylkää Mystiquen tämän järkytykseksi. Sillä välin Scott Summers, joka on yhä järkyttynyt kihlattunsa Jean Greyn menetyksestä, ajaa tämän leposijalle Alkali Lakeen. Jean ilmestyy Summersille, mutta kun he suutelevat, Jean hajottaa hänet. Xavier aistii ongelmia ja lähettää Loganin ja Stormin tutkimaan asiaa. Kun he saapuvat paikalle, he löytävät vain telekineettisesti kelluvia kiviä, Summersin silmälasit ja tajuttoman Jeanin. Kun he palaavat X-Mansioniin, Xavier selittää Loganille, että kun Jean uhrasi itsensä, hän vapautti myös "Feeniksin", voimakkaan vaihtoehtoisen persoonallisuuden, jonka Xavier oli telepaattisesti tukahduttanut peläten Feeniksin tuhoisaa potentiaalia. Logan inhoaa tätä Jeanin mielen psyykkistä manipulointia, mutta kun Jean herää, hän huomaa, että hän tappoi Summersin eikä ole enää se Jean Grey, jonka hän tunsi. Feeniks nousee esiin, tyrmää Loganin ja pakenee lapsuudenkotiinsa.Lehnsherr saa tietää Jeanin ylösnousemuksesta Calliston kautta, ja X-Menit saapuvat Greyn kotiin samaan aikaan kuin veljeskunta. Lehnsherr ja Xavier menevät sinne yksin, ja molemmat kilpailevat Jeanin uskollisuudesta, kunnes Feeniks nousee esiin. Hän tuhoaa talon ja hajottaa Xavierin ennen kuin lähtee Lehnsherrin kanssa. Veljeskunta päättää iskeä Worthington Labsiin, ja hallitus lähettää useita ryhmiä hyökkäämään veljeskunnan tukikohtaan metsässä Mystiquelta saamiensa tietojen avulla, joka on raivoissaan Lehnsherrin petoksesta. Leirissä olevat elämänmuodot ovat kuitenkin kaikki Multiple Manin kopioita, ja Lehnsherr käyttää voimiaan siirtääkseen Golden Gate -sillan, jotta hän ja hänen armeijansa pääsevät Alcatraziin ja helpottavat hyökkäystä Worthington Labsia vastaan. Jäljelle jääneet X-Menit kohtaavat Veljeskunnan, vaikka heitä on huomattavasti vähemmän, ja saapuvat paikalle juuri, kun Veljeskunta valtaa sotilasjoukot, jotka tähän asti ovat neutralisoineet hyökkäävät mutantit. taistelun aikana Kitty Pryde pelastaa Jimmyn Juggernautilta, joka oli lähetetty tappamaan hänet. Logan saa Colossuksen heittämään hänet Lehnsherrin kimppuun ja harhauttamaan häntä tarpeeksi kauan, jotta Hank McCoy voi ruiskuttaa Lehnsherriniin "parannuskeinoa" ja näin mitätöidä hänen voimansa. Armeijan apujoukot saapuvat ja ampuvat Jeanin juuri kun Logan oli rauhoittanut hänet. Phoenix herää hyökkäykseen ja hajottaa joukot kostoksi. Phoenix alkaa tuhota Alcatrazia ja kaikkia voimiensa vaikutuspiirissä olevia. Logan tajuaa, että vain hän voi pysäyttää Phoenixin parantumistekijänsä ansiosta. Logan lähestyy häntä, ja Jean saa hetkeksi hallinnan ja rukoilee häntä tappamaan hänet. Logan puukottaa kuolettavasti Jeanin (ja näin ollen Phoenixin), mutta suree tämän kuolemaa." Vähän myöhemmin mutanttien oikeudet on vihdoin saatu ja Xavierin koulu toimii edelleen Stormin toimiessa rehtorina. Yhdysvaltain presidentti nimittää McCoyn suurlähettilääksi Yhdistyneisiin kansakuntiin. Rogue paljastaa Bobby Drakelle ottaneensa parannuskeinon, miehen suureksi pettymykseksi. Samaan aikaan Lehnsherr istuu yksin shakkilaudan ääressä San Franciscon puistossa. Kun hän osoittaa eleellä metallista shakkinappulaa, se heiluu hieman, mikä viittaa siihen, että parannuskeinon vaikutukset saattavat olla vain väliaikaisia.Lopputeksteissä tohtori Moira MacTaggert tarkastaa koomapotilaan[7], joka tervehtii häntä Xavierin äänellä, mikä saa hänet säikähtämään.</w:t>
      </w:r>
    </w:p>
    <w:p>
      <w:r>
        <w:rPr>
          <w:b/>
        </w:rPr>
        <w:t xml:space="preserve">Tulos</w:t>
      </w:r>
    </w:p>
    <w:p>
      <w:r>
        <w:t xml:space="preserve">Mikä on Xavierin ääntä sairastavan potilaan terveydentila?</w:t>
      </w:r>
    </w:p>
    <w:p>
      <w:r>
        <w:rPr>
          <w:b/>
        </w:rPr>
        <w:t xml:space="preserve">Esimerkki 2.4468</w:t>
      </w:r>
    </w:p>
    <w:p>
      <w:r>
        <w:t xml:space="preserve">Hell on Frisco Bay on räiskyvä paluu Warner Bros:n 1930-luvun gangsterielokuviin. Alan Ladd näyttelee ex-kyttä Steve Rollinsia, joka istuu viisi vuotta taposta tuomittuna. Vapauduttuaan Rollins omistautuu oikean tappajan löytämiselle. Pian hän saa selville, että lavastuksen takana on Victor Amato (Edward G. Robinson), rikollispomo, joka hallitsee San Franciscon satamia. Toivoen, että hänen operaationsa pysyisi salassa, Amato "kutsuu" Rollinsin liittymään jengiinsä. Jos Rollins olisi hyväksynyt kutsun, elokuva olisi ollut jo ohi; sen sijaan hän jahtaa jengipomoa sitkeästi liittolaistensa, kuten hylätyn gangsterinaisen Kay Stanleyn (Fay Wray) ja poliisiluutnantti Dan Biancon (William Demarest), avulla. Amato on eräässä vaiheessa niin epätoivoinen, että hän määrää oman veljenpoikansa murhattavaksi; tämänkaltaisen temperamentin omaava mies on varmasti tuomittu hirvittävään kuolemaan, ja niinhän siinä käy. Joanne Dru näyttelee Rollinsin vieraantunutta vaimoa Marciaa, joka uskoo mieheensä, mutta ei nauti ajatuksesta, että Amaton kätyrit ampuvat hänet täyteen reikiä. Elokuvan ilmestyessä kriitikot ylenpalttisesti arvostelivat Edward G. Robinsonin täysiveristä uusintaversiota roolista, joka teki hänet kuuluisaksi (Robinson itse inhosi roolia, mutta tarvitsi työtä).</w:t>
      </w:r>
    </w:p>
    <w:p>
      <w:r>
        <w:rPr>
          <w:b/>
        </w:rPr>
        <w:t xml:space="preserve">Tulos</w:t>
      </w:r>
    </w:p>
    <w:p>
      <w:r>
        <w:t xml:space="preserve">Minkä perheenjäsenen kuoleman Amato määrää?</w:t>
      </w:r>
    </w:p>
    <w:p>
      <w:r>
        <w:rPr>
          <w:b/>
        </w:rPr>
        <w:t xml:space="preserve">Esimerkki 2.4469</w:t>
      </w:r>
    </w:p>
    <w:p>
      <w:r>
        <w:t xml:space="preserve">Antonia Arslanin bestseller-romaanista La masseria delle allodole poimittu tarina kertoo Avakianin klaanista, armenialaisesta perheestä, joka asuu Turkissa ja jolla on kaksi taloa. Avakianit ovat vakuuttuneita siitä, että horisontissa häämöttävä turkkilaisen vihamielisyyden nousuvirta ei merkitse heille juuri mitään ja tuskin vaikuttaa heidän jokapäiväiseen elämäänsä. Avakianit eivät kiinnitä huomiota varoitusmerkkeihin, vaan ryhtyvät valmistelemaan perheen jälleennäkemistä kahden varakkaan pojan - Turkissa asuvan maanomistaja Aramin ja Venetsiassa asuvan lääkärin Assadourin - lähestyvän vierailun myötä. Illuusiot romahtavat, kun turkkilainen sotilasrykmentti ilmestyy taloon, tuhoaa kaikki perheen miespuoliset jäsenet ja pakottaa naiset vaeltamaan Syyrian autiomaahan, jossa he joutuvat mätänemään. Heidän mukanaan lähtee yksi perheen pienistä pojista, joka oli pukeutunut tytöksi, jotta häntä ei tapettaisi. Samaan aikaan komea turkkilainen upseeri (Moritz Bleibtreu) rakastuu Aramin tyttäreen ja yrittää aggressiivisesti pelastaa hänet varmalta kuolemalta, vaikka häntä ympäröivät olosuhteet todistavat sen hämmästyttävän vaikeasta tehtävästä.</w:t>
      </w:r>
    </w:p>
    <w:p>
      <w:r>
        <w:rPr>
          <w:b/>
        </w:rPr>
        <w:t xml:space="preserve">Tulos</w:t>
      </w:r>
    </w:p>
    <w:p>
      <w:r>
        <w:t xml:space="preserve">Missä Assadour asuu?</w:t>
      </w:r>
    </w:p>
    <w:p>
      <w:r>
        <w:rPr>
          <w:b/>
        </w:rPr>
        <w:t xml:space="preserve">Esimerkki 2.4470</w:t>
      </w:r>
    </w:p>
    <w:p>
      <w:r>
        <w:t xml:space="preserve">Eräässä nimeltä mainitsemattomassa kaupungissa paikalliset koululaiset ovat ihastuneet joulua edeltävänä päivänä tapahtuvaan lumisateeseen.Heidän opettajansa on palkannut taikurin nimeltä professori Hinkle viihdyttämään lapsia, mutta hänen taikuutensa ei ole aivan loistavaa. Kun taikuri yrittää vetää hatustaan jäniksensä Hokkus-Pokkus, hän suuttuu ja heittää sen pois. Silloin Hokkus-Pokkus ilmestyy ja hyppää pois hatun kanssa, jolloin Hinkle lähtee takaa-ajoon.Heti kun koulun kello soi, lapset lähtevät ulos leikkimään lumessa. Useat pojat puhuvat Karen-nimistä tyttöä auttamaan heitä lumiukon rakentamisessa. Kun lumiukko on valmis, he keskustelevat siitä, minkä nimen he sille antaisivat. Karenin ehdotuksesta he valitsevat nimen Frosty.Juuri silloin Hinkle juoksee ulos ja jahtaa jänistään. Kun tuulenpuuska puhaltaa hatun pois heidän luotaan, Karen nappaa sen ja laittaa sen Pakkasen päähän. Tämä saa hänet heräämään henkiin ja julistamaan: "Hyvää syntymäpäivää!". Karen selittää innokkaasti, että hatun täytyy olla taikuutta, ja Hinkle ottaa sen takaisin, jolloin Pakkasesta tulee taas eloton. lapset haluavat Hinklen palauttavan hatun, mutta taikuri kiistää nähneensä mitään taikuutta tapahtuneen. Salaa hän toivoo, että hatussa oleva taikuus auttaisi hänen omaa taikatemppuaan. Hinkle tunkee Hokkus-Pokkusin hattuun ja lähtee pois. pian tämän jälkeen Hokkus pakenee hattu mukanaan ja palaa sen kanssa lasten luo. Pakkanen herää henkiin, ja lapset juhlivat hänen paluutaan. Pian Frosty alkaa kuitenkin tuntea olonsa hieman oudoksi. Kun Pakkanen huomaa lämpömittarin nousevan, hän pelkää sulavansa pian. Lapset päättävät viedä hänet junalla Pohjoisnavalle.Pakkanen johtaa lapsia paraatiin kaupungin läpi, mikä saa monet aikuiset kääntämään päänsä. Ratapihalla he huomaavat, että lippu pohjoisnavalle on liian kallis, ja he vievät Frostyn salaa kylmävaunuun. Pakkanen kutsuu Karenin ja Hokuksen mukaan, juuri kun juna lähtee. Juuri ennen kuin juna lähtee kaupungista, professori Hinkle kuitenkin hiipii junaan, sillä hän on yhä päättänyt saada hattunsa takaisin. kun juna etenee pohjoiseen, Pakkanen ja Karen lähtevät lopulta, ja Hinkle seuraa heitä. Karen on kuitenkin kylmennyt, eikä Pakkanen ole varma, mitä tehdä.</w:t>
      </w:r>
    </w:p>
    <w:p>
      <w:r>
        <w:rPr>
          <w:b/>
        </w:rPr>
        <w:t xml:space="preserve">Tulos</w:t>
      </w:r>
    </w:p>
    <w:p>
      <w:r>
        <w:t xml:space="preserve">Kun koulukello soi, lapset juoksevat leikkimään mihin?</w:t>
      </w:r>
    </w:p>
    <w:p>
      <w:r>
        <w:rPr>
          <w:b/>
        </w:rPr>
        <w:t xml:space="preserve">Esimerkki 2.4471</w:t>
      </w:r>
    </w:p>
    <w:p>
      <w:r>
        <w:t xml:space="preserve">Kaksi ystävää, Thelma Dickinson (Geena Davis) ja Louise Sawyer (Susan Sarandon), lähtevät kahden päivän lomalle pitääkseen taukoa Arkansasissa elävästä ankeasta elämästään. Thelma on naimisissa kontrolloivan Darrylin (Christopher McDonald) kanssa, kun taas Louise työskentelee tarjoilijattarena kuppilassa ja seurustelee muusikon kanssa, joka viettää suurimman osan ajastaan tien päällä. He lähtevät liikkeelle Louisen vuoden 1966 Ford Thunderbird -avoautolla. he pysähtyvät drinkille roadhouseen, jossa Thelma tapaa ja tanssii Harlan Puckettin (Timothy Carhart) kanssa. Thelma alkaa voida pahoin, joten Harlan vie hänet ulos parkkipaikalle haukkaamaan raitista ilmaa. Mies alkaa suudella häntä ja riisua hänen vaatteitaan. Thelma vastustelee, mutta Harlan lyö häntä ja alkaa raiskata häntä. Louise löytää heidät ja uhkaa ampua Harlanin Thelman mukanaan tuomalla aseella. Harlan pysähtyy, mutta kun naiset kävelevät pois, hän huutaa kirosanoja ja solvaa heitä. Louise vastaa tappamalla hänet. Thelma haluaa mennä poliisin puheille, mutta Louise sanoo, että koska Thelma oli humalassa ja tanssinut Harlanin kanssa, kukaan ei uskoisi hänen väitettään raiskausyrityksestä. Louise pelkää joutuvansa syytteeseen ja päättää lähteä pakoon, ja Thelma lähtee hänen mukaansa.Louise on päättänyt matkustaa Oklahomasta Meksikoon, mutta kieltäytyy kulkemasta Teksasin kautta. Teksasissa hänelle tapahtui jotain vuosia aiemmin, mutta hän ei suostu kertomaan, mitä tarkalleen ottaen. Länteen päin matkatessaan he törmäävät viehättävään nuoreen mieheen nimeltä J.D. (Brad Pitt), ja Thelma suostuttelee Louisen ottamaan hänet kyytiin. Louise ottaa yhteyttä poikaystäväänsä Jimmy Lennoxiin (Michael Madsen) ja pyytää tätä siirtämään Louisen säästöt hänelle. Kun Louise menee hakemaan rahat, hän huomaa, että Jimmy on tullut tapaamaan häntä ja luovuttamaan rahat henkilökohtaisesti. Thelma kutsuu J.D:n huoneeseensa ja saa tietää, että tämä on ehdonalaista vapauttamistaan rikkonut varas. He nukkuvat yhdessä, ja J.D. kertoo, miten hän teki ryöstönsä. Samaan aikaan Jimmy pyytää Louisea vaimokseen, mutta Louise kieltäytyy.Aamulla Thelma kertoo Louiselle yöstään J.D:n kanssa. Kun he palaavat motellihuoneeseen, he huomaavat, että J.D. on varastanut Louisen säästöt ja paennut. Louise on järkyttynyt ja jähmettynyt päättämättömyyteen, joten syyllinen Thelma ottaa ohjat käsiinsä ja ryöstää lähikaupan käyttäen J.D:n kuuntelusta oppimaansa taktiikkaa. Samaan aikaan FBI on yhä lähempänä karkureiden kiinniottoa kuulusteltuaan J.D:tä ja Jimmyä ja kuunneltuaan Darrylin talon puhelinlinjaa. Arkansasin osavaltion poliisin tutkija Hal Slocumb (Harvey Keitel) saa selville, että Louise oli raiskattu vuosia aiemmin Texasissa. Parin lyhyen puhelinkeskustelun aikana hän ilmaisee myötätuntoa tytön ahdinkoa kohtaan ja lupaa suojella häntä, mutta ei onnistu yrityksissään saada häntä antautumaan.Kun New Mexicon osavaltion poliisi (Jason Beghe) pysäyttää heidät, Thelma uhkailee häntä aseella ja lukitsee hänet autonsa takakonttiin, ja Louise ottaa hänen aseensa ja ammukset. Sitten he kohtaavat rekkakuskin (Marco St. John), joka tekee heille toistuvasti säädyttömiä eleitä. He pysäyttävät auton ja vaativat häntä pyytämään anteeksi, mutta kun hän kieltäytyy, he ampuvat hänen kuljettamaansa polttoainesäiliöautoa, jolloin se räjähtää. Mies raivostuu (ja varastaa hattunsa), ja he ajavat pois.Thelma ja Louise jäävät lopulta viranomaisten kynsiin vain sadan metrin päässä Grand Canyonin reunasta. Hal saapuu paikalle, mutta häneltä evätään mahdollisuus tehdä viimeinen yritys saada naiset antautumaan. Sen sijaan, että heidät vangittaisiin ja he viettäisivät loppuelämänsä vankilassa, Thelma ehdottaa, että he "jatkavat matkaa" (jyrkänteen yli). Louise kysyy Thelmalta, onko hän varma, ja Thelma vastaa myöntävästi. He suutelevat, Louise painaa kaasua, ja he ajavat autolla jyrkänteen yli oletettuun kuolemaansa.</w:t>
      </w:r>
    </w:p>
    <w:p>
      <w:r>
        <w:rPr>
          <w:b/>
        </w:rPr>
        <w:t xml:space="preserve">Tulos</w:t>
      </w:r>
    </w:p>
    <w:p>
      <w:r>
        <w:t xml:space="preserve">Kuka on Louisen poikaystävä?</w:t>
      </w:r>
    </w:p>
    <w:p>
      <w:r>
        <w:rPr>
          <w:b/>
        </w:rPr>
        <w:t xml:space="preserve">Esimerkki 2.4472</w:t>
      </w:r>
    </w:p>
    <w:p>
      <w:r>
        <w:t xml:space="preserve">Elokuvan keskiössä on kaksi päähenkilöä: Lazarus Redd (Samuel L. Jackson), syvästi uskonnollinen maanviljelijä ja entinen blueskitaristi, ja Rae Doole (Christina Ricci), nuori seksiaddikti. Lazaruksen vaimolla ja hänen veljellään oli suhde, joka on jättänyt hänet katkeraksi ja vihaiseksi. Raen poikaystävä Ronnie Morgan (Justin Timberlake) lähtee komennukselle Tennesseen kansalliskaartin 196. kenttätykistöprikaatiin, ja hänen poissa ollessaan Rae sortuu siveettömyyteen ja huumeiden käyttöön. Erään Raen humalan aikana Ronnien ystävä Gill Morton (Michael Raymond-James) yrittää käyttää häntä hyväkseen. Nainen nauraa miehen lähentelyille ja vertaa häntä epäedullisesti toiseen mieheen, ja mies lyö häntä rajusti. Gill uskoo Raen kuolleen, jättää hänet vain paidassa ja pikkuhousuissa tienvarteen ja ajaa pois. Lazarus löytää Raen seuraavana aamuna tajuttomana tieltä ja tuo hänet kotiin hoitamaan häntä takaisin terveeksi. Lazarus menee tapaamaan Tehronnea (David Banner) - miestä, jonka Lazarus luuli hakanneen Raen - ja saa tietää tämän promiskuiteetista. Useiden päivien ajan kuumeesta houraileva Rae herää toisinaan ja yrittää paeta Lazarusta. Mies kahlitsee hänet patteriin, jotta hän ei voisi paeta. Kun Rae on tullut järkiinsä, Lazarus ilmoittaa, että hänen hengellinen velvollisuutensa on parantaa Rae tämän syntisistä tavoista, ja kieltäytyy päästämästä Raeta vapaaksi, ennen kuin hän tekee niin. Rae yrittää useaan otteeseen paeta ja jopa harrastaa hetkeksi seksiä Lazaruksen maatilalla auttavan teinipojan kanssa, mutta lopulta hän alkaa sietää asemaansa. Lazarus ostaa hänelle konservatiivisen mekon, soittaa hänelle kitaraa ja syöttää hänelle kotiruokaa. Lazaruksen pastori ja läheinen ystävä R.L. (John Cothran, Jr.) vierailee Lazaruksen luona ja saa selville, että Lazarus pitää Raeta vankina. Pastori yrittää saada Lazaruksen järkiinsä, ja seurue jakaa aterian. sillä välin Ronnie palaa kaupunkiin, kun hänet on kotiutettu kansalliskaartista vakavan ahdistuneisuushäiriönsä vuoksi. Etsiessään kadonnutta Raeta hän tapaa Gillin, joka kertoo hänelle, että Rae pettää häntä aina, kun hän on poissa kaupungista. Ronnie hyökkää Gillin kimppuun, varastaa tämän kuorma-auton ja jatkaa Raen etsimistä.Aamulla Lazarus vapauttaa Raen päätettyään, ettei hänellä ole valtuuksia tuomita häntä. Rae päättää jäädä Lazaruksen luo omasta tahdostaan. Myöhemmin Rae ja Lazarus tekevät retken kaupunkiin, jossa Rae kohtaa äitinsä (Kim Richards) seksuaalisen hyväksikäytön, jota hän on kärsinyt äitinsä kumppanin toimesta. Samaan aikaan Lazarus on solminut orastavan romanssin paikallisen apteekkarin Angelan (S. Epatha Merkerson) kanssa. Hän soittaa paikallisessa baarissa blueskonsertin, johon Rae osallistuu. Ronnie huomaa Raen ja seuraa häntä Lazaruksen talolle. Hän asettuu kaksikon kimppuun pistoolin kanssa, mutta Lazarus puhuu hänet ympäri ja kutsuu pastorin paikalle. Ronnie ja Rae päättävät, että he ovat vahvempia yhdessä kuin erillään, ja menevät naimisiin. Ajaessaan pois Ronnie saa jälleen paniikkikohtauksen ja Rae alkaa saada yhden kohtauksistaan, mutta sitten he ryhdistäytyvät ja päättävät pitää huolta toisistaan.</w:t>
      </w:r>
    </w:p>
    <w:p>
      <w:r>
        <w:rPr>
          <w:b/>
        </w:rPr>
        <w:t xml:space="preserve">Tulos</w:t>
      </w:r>
    </w:p>
    <w:p>
      <w:r>
        <w:t xml:space="preserve">Mitä pastori havaitsee vieraillessaan Lasaruksen talossa?</w:t>
      </w:r>
    </w:p>
    <w:p>
      <w:r>
        <w:rPr>
          <w:b/>
        </w:rPr>
        <w:t xml:space="preserve">Esimerkki 2.4473</w:t>
      </w:r>
    </w:p>
    <w:p>
      <w:r>
        <w:t xml:space="preserve">Soraya on sairaanhoitajaharjoittelija, joka alkaa olla tyytymätön elämäänsä. Sattuma glamourin maailmaan herättää hänen aiemman kunnianhimonsa tulla tähdeksi. Hän ei aluksi onnistu, mutta hänelle kerrotaan, että kielletty "Susuk"-harjoitus voi auttaa. sillä välin Suzana on näkyvä diiva, joka on salaperäinen. Hän harjoittaa mustia taitoja, erityisesti äärimmäistä "susuk keramatia", ja vaatii ihmishenkiä urotöitään varten. Seuraamme näiden kahden naisen tapahtumarikkaita elämiä, kunnes pääsemme käsiksi pelätyn viehätysvoiman salaisuuteen.Seuraa, kun Susukin koko voima vapautuu!</w:t>
      </w:r>
    </w:p>
    <w:p>
      <w:r>
        <w:rPr>
          <w:b/>
        </w:rPr>
        <w:t xml:space="preserve">Tulos</w:t>
      </w:r>
    </w:p>
    <w:p>
      <w:r>
        <w:t xml:space="preserve">Mikä oli Sorayan aiempi tavoite?</w:t>
      </w:r>
    </w:p>
    <w:p>
      <w:r>
        <w:rPr>
          <w:b/>
        </w:rPr>
        <w:t xml:space="preserve">Esimerkki 2.4474</w:t>
      </w:r>
    </w:p>
    <w:p>
      <w:r>
        <w:t xml:space="preserve">Jimmy Tong (Jackie Chan) on taksinkuljettaja, joka on tunnettu nopeudestaan ja kyvystään viedä asiakkaansa minne tahansa vähimmällä ajalla, yleensä ilman liian laittomia menetelmiä. Hänen maineensa ansiosta hän saa pian työpaikan salaperäisen mutta varakkaan Clark Devlinin (Jason Isaacs) henkilökohtaisena autonkuljettajana.Jimmy ei oikeastaan tiedä, mitä hänen uuden pomonsa työ on, mutta Devlinin ystävällinen luonne, tyyni käytös ja halukkuus antaa Jimmylle neuvoja voittaa Jimmyn puolelleen, ja heistä tulee kavereita. Jimmyllä ei ole aavistustakaan siitä, että Devlin on vakooja, ja kun yritys tappaa Devlin osittain onnistuu ja Devlin vaipuu koomaan, Jimmy päätyy vahingossa käyttämään Devlinin varsin epätavallista smokkia. Smokki on vekotin, joka kykenee antamaan käyttäjälleen erikoiskykyjä (kuten taistelulajeja, tanssitaitoa, aktiivista naamioitumista ja kykyä kävellä seinillä), joita Jimmyn on käytettävä pysäyttääkseen terroristiryhmän, joka on vastuussa Devlinin joutumisesta sairaalaan. Hän liittoutuu nerokkaan tiedemiehen Del Blainen (Jennifer Love Hewitt) kanssa pysäyttääkseen heidät. Aluksi hän pitää Jimmyä ärsyttävänä, mutta lopulta, kun Jimmy pelastaa hänet ja maailman, hän ja Del Blaine menevät yhdessä kahville. Lopulta Jimmy luovuttaa, mutta saa tietää, että Clark oli itse teettänyt Jimmylle smokin, koska uskoi, että Jimmystä voisi tulla loistava agentti. Käyttämällä omaa smokkiaan Jimmy voittaa lopulta pahikset.</w:t>
      </w:r>
    </w:p>
    <w:p>
      <w:r>
        <w:rPr>
          <w:b/>
        </w:rPr>
        <w:t xml:space="preserve">Tulos</w:t>
      </w:r>
    </w:p>
    <w:p>
      <w:r>
        <w:t xml:space="preserve">Mikä on Jimmyn entinen ammatti?</w:t>
      </w:r>
    </w:p>
    <w:p>
      <w:r>
        <w:rPr>
          <w:b/>
        </w:rPr>
        <w:t xml:space="preserve">Esimerkki 2.4475</w:t>
      </w:r>
    </w:p>
    <w:p>
      <w:r>
        <w:t xml:space="preserve">Lauluntekijä Roger Radcliffe asuu poikamiesasunnossa Lontoossa dalmatialaisensa Pongon kanssa. Pongo on kyllästynyt poikamieselämään ja päättää etsiä Rogerille vaimon ja itselleen kumppanin. Katsellessaan ikkunasta erilaisia koira-ihmis-naaraspareja hän huomaa täydellisen parin, Anita-nimisen naisen ja hänen dalmatialaisnaaraansa Perditan. Hän saa nopeasti Rogerin ulos talosta ja raahaa hänet puiston läpi tapaamisen järjestämiseksi. Hän ja Anita rakastuvat ja menevät naimisiin.[6] Myöhemmin Perdita synnyttää viidentoista pennun pentueen. Samana yönä heidän luonaan vierailee Cruella De Vil, Anitan varakas entinen koulutoveri. Hän tarjoutuu ostamaan koko pentueen, mutta Roger sanoo, etteivät ne ole myytävänä. Muutamaa viikkoa myöhemmin hän palkkaa kätyrinsä Jasperin ja Horacen varastamaan ne. Kun Scotland Yard ei löydä niitä, Pongo ja Perdita pyytävät koirien juoruilulinjan "Twilight bark" avulla apua Lontoon muilta koirilta.Eversti, vanha lammaskoira, sekä hänen maanmiehensä Kapteeni, harmaa hevonen, ja kersantti Tibbs, tabby-kissa, löytävät pennut paikasta nimeltä Hell Hall (Cruellan hylätty ja ränsistynyt sukutila, joka tunnetaan myös nimellä The De Vil Place) yhdessä monien muiden dalmatianpentujen kanssa, joita hän oli ostanut eri koirakaupoista. Kun Tibbs saa tietää, että niistä aiotaan tehdä koirannahkaisia turkistakkeja, eversti lähettää nopeasti viestin takaisin Lontooseen. Saatuaan viestin Pongo ja Perdita lähtevät kaupungista noutamaan pentujaan. Talvi on tullut, ja heidän on ylitettävä Stour-joki, joka virtaa nopeasti ja on täynnä jäälaattoja. Samaan aikaan Tibbs kuulee, kun Cruella käskee Jasperia ja Horacea tappamaan pennut sinä yönä, koska pelkää, että poliisi löytää ne pian. Vastauksena Tibbs yrittää pelastaa pennut Jasperin ja Horacen katsellessa televisiota, mutta ne lopettavat ohjelmansa ja tulevat hakemaan pennut ennen kuin hän ehtii saada ne ulos talosta. Pongo ja Perdita murtautuvat sisään ja kohtaavat Jasperin ja Horacen juuri kun nämä aikovat tappaa pennut. Aikuisten koirien hyökätessä heidän kimppuunsa eversti ja Tibbs ohjaavat pennut ulos talosta. iloisen jälleennäkemisen jälkeen omien pentujensa kanssa Pongo ja Perdita huomaavat, että heidän mukanaan on kymmeniä muita pentuja, yhteensä 99, mukaan lukien heidän omat pentunsa. Cruellan suunnitelmista järkyttyneinä he päättävät adoptoida ne kaikki, varmoina siitä, etteivät Roger ja Anita koskaan hylkäisi niitä. Ne alkavat tehdä paluumatkaa Lontooseen syvän lumen läpi; kaikki avovesi on jäätynyt. Muut eläimet auttavat niitä matkan varrella. Cruella, Jasper ja Horace jahtaavat niitä. Eräässä kaupungissa ne peittävät itsensä noella niin, että ne näyttävät labradorinnoutajilta, ja kasaantuvat sitten Lontooseen matkalla olevaan muuttoautoon. Kun pakettiauto on lähdössä, sulava lumi puhdistaa noen ja Cruella näkee ne. Raivoissaan hän seuraa autollaan pakettiautoa ja ryntää siihen, mutta Jasper ja Horace, jotka yrittävät katkaista pakettiautoa ylhäältä käsin, törmäävät häneen. Molemmat ajoneuvot murskautuvat kappaleiksi ja putoavat syvään rotkoon, ja kolhiintuneina, mustelmilla ja pulaan jääneinä Cruella ja hänen kätyriensä ovat vihdoin kukistuneet. Cruella huutaa turhautuneena, kun pakettiauto ajaa pois.Takaisin Lontoossa Roger ja Anita yrittävät juhlia joulua ja hänen ensimmäistä suurta hittiään, Cruellasta kertovaa laulua, mutta he kaipaavat koiraystäviään. Yhtäkkiä ulkoa kuuluu haukkumista, ja kun heidän lastenhoitajansa avaa oven, talo täyttyy koirista. Pyyhittyään loputkin nokea pois he ilahtuvat huomatessaan, että heidän kumppaninsa ovat palanneet kotiin. Laskettuaan 84 ylimääräistä pentua he päättävät ostaa laulusta saaduilla rahoilla suuren talon maalta, jotta he voivat pitää kaikki 101 dalmatialaista.</w:t>
      </w:r>
    </w:p>
    <w:p>
      <w:r>
        <w:rPr>
          <w:b/>
        </w:rPr>
        <w:t xml:space="preserve">Tulos</w:t>
      </w:r>
    </w:p>
    <w:p>
      <w:r>
        <w:t xml:space="preserve">Kuka huutaa turhautuneena?</w:t>
      </w:r>
    </w:p>
    <w:p>
      <w:r>
        <w:rPr>
          <w:b/>
        </w:rPr>
        <w:t xml:space="preserve">Esimerkki 2.4476</w:t>
      </w:r>
    </w:p>
    <w:p>
      <w:r>
        <w:t xml:space="preserve">Nuori nainen nimeltä Jessica Burns (Carolyn Kearney), joka väittää omaavansa selvänäkijän voimia, asuu syrjäisellä maatilalla Flavia-tätinsä (Peggy Converse) kanssa. Hän löytää muinaisen laatikon noituessaan vettä, ja täti vie sen heidän taloonsa. Hänen poikaystävänsä Gordon (William Reynolds) hakeutuu arkeologiksi ja väittää, että laatikko pitäisi säilyttää ehjänä, jotta asiantuntija voisi arvioida ja avata sen. Tädin ahne karjatilan työnjohtaja, joka odottaa aarretta, suostuttelee kuitenkin salaa hidasälyisen remonttimiehen avaamaan laatikon. Sen sijaan laatikko sisältää 400 vuotta aiemmin noituudesta teloitetun Gideon Drew'n (Robin Hughes) ehjän pään. Pää herää ja ottaa telepaattisesti vallan henkisesti haavoittuvasta apumiehestä. murhattuaan työnjohtajan pää panee apumiehen kätkemään sen samalla kun hän järjestää Gideonin ruumiin sisältävän arkun hakemisen. Kun apumies auttaa päätä saamaan tilan tilalla asuvan nuoren naisen (Andra Martin) hallintaansa, se ajaa hänet lähestymään poliisia uhkaavasti pitäen kädessään puukkoa, jolla työnjohtaja tapettiin. Poliisi oli saapunut tutkimaan laatikon jäännösten varastamista ja työnjohtajan tappamisesta jäänyttä verta. Kun hän ei pysähtynyt, työnjohtaja kuoli poliisin luodinsateessa. kun hänen päänsä ja ruumiinsa on yhdistetty, Gideon pystyy käyttämään täysin voimiaan kaikkia tulijoita vastaan. Nuori nainen on tietoinen pahasta ja häntä suojaa pään vaikutukselta muinainen risti, jota hän kantaa kaulassaan, mutta kun hänen poikaystävänsä irrottaa ristin tehdäkseen siitä valukappaleen, jotta sen historiallinen arvo voitaisiin arvioida, pää ottaa naisen mielen hallintaansa. Ironista kyllä, vaikka pään hallinnassa oleva vieras ei pystynyt poistamaan päätä, Jessica joutui vaaraan suojelijansa toimesta. Jessica auttaa sitten löytämään pään ruumiin, vaikka hän oli aiemmin ollut sitä vastaan, koska he halusivat vain tehdä siitä rahaa ja pelkäsivät, että se oli paha bisnes. Nuori nainen yhdistää pään ruumiiseen ja Gideon nousee arkustaan, mutta poikaystävä, joka on tietoinen virheestään, yllättää hirviön ristillä. Tämä pakottaa Gideonin takaisin arkkuun, ja kun he pudottavat ristin hänen ruumiinsa joukkoon, he näkevät hänen kuolevaisten jäännöstensä täydellisen hajoamisen.</w:t>
      </w:r>
    </w:p>
    <w:p>
      <w:r>
        <w:rPr>
          <w:b/>
        </w:rPr>
        <w:t xml:space="preserve">Tulos</w:t>
      </w:r>
    </w:p>
    <w:p>
      <w:r>
        <w:t xml:space="preserve">Kuka kuolee poliisien luodinsateessa?</w:t>
      </w:r>
    </w:p>
    <w:p>
      <w:r>
        <w:rPr>
          <w:b/>
        </w:rPr>
        <w:t xml:space="preserve">Esimerkki 2.4477</w:t>
      </w:r>
    </w:p>
    <w:p>
      <w:r>
        <w:t xml:space="preserve">Paula Parkins, varakkaan sanomalehden päätoimittajaisän ja seurapiiriäidin hemmoteltu tytär, saa kiksinsä organisoimalla ja ohjaamalla kaltaistensa tylsistyneiden nuorten naisten jengiä. Jengi pukeutuu miesten vaatteisiin, ryöstää huoltoasemia ja terrorisoi paikallisen rakastavaisten kujan tuttuja - jopa raiskaa nuoren herrasmiehen (kameran ulkopuolella) sidottuaan tämän tyttöystävän.Sanomalehtimiehenä Paulan isällä on sisäpiiritietoa poliisin suunnitelmista vangita jengi, joten tytöt pystyvät välttämään kiinnijäämisen herra Parkinsin tietämättömän myötävaikutuksen avulla. Muutaman paikallisen gangsterin kanssa vietetyn pussailujuhlan jälkeen Paula ja hänen kaverinsa suostuvat hajottamaan muutaman luokkahuoneen - ja tuhoamaan Amerikan lipun - julkisessa koulussa naispuolisen rikollispomon Shelian käskystä. (Tytöt hoitavat homman iloisen pätevästi, kunnes poliisi saapuu paikalle ja tapahtuu tappava tulitaistelu, jossa kaksi Paulan jengiläistä kuolee ja Paula ampuu ja tappaa poliisin. Poliisia pakoon pyrkivät tytöt palaavat Shelian taloon ja vaativat maksua koulun tuhoamisesta. Mutta Sheila, joka ei halua olla osallisena tai pidätettynä rikoksestaan, pettää tytöt soittamalla poliisille, kunnes Paula ampuu hänet kuolettavasti. Paetessaan poliiseja takaa-ajossa Paula törmää autollaan kaupan lasi-ikkunaan; hän loukkaantuu, mutta tappaa viimeisen jengiläisen. Paula otetaan kiinni, hänet tuomitaan ja hän kuolee sairaalassa synnyttäessään raiskauksen aikana alkunsa saaneen lapsen. Paulan tapauksen tuomari evää Paulan vanhemmilta lapsenlapsen huoltajuuden, koska he ovat kasvattaneet Paulan laiminlyönnillä. "So what?" -kyynistä iskulauseen tytöt käyttävät toistuvasti korostaakseen välinpitämätöntä, nihilististä asennettaan.</w:t>
      </w:r>
    </w:p>
    <w:p>
      <w:r>
        <w:rPr>
          <w:b/>
        </w:rPr>
        <w:t xml:space="preserve">Tulos</w:t>
      </w:r>
    </w:p>
    <w:p>
      <w:r>
        <w:t xml:space="preserve">Kenet Paula ampuu ja tappaa koulussa?</w:t>
      </w:r>
    </w:p>
    <w:p>
      <w:r>
        <w:rPr>
          <w:b/>
        </w:rPr>
        <w:t xml:space="preserve">Esimerkki 2.4478</w:t>
      </w:r>
    </w:p>
    <w:p>
      <w:r>
        <w:t xml:space="preserve">Laiskat armeijan sotilaat Penn (Frankie Ray) ja Philbrick (Robert Ball) ovat joukko-osastonsa harjoituksissa, kun uteliaisuus saa heidät tutkimaan salaperäistä atomikraatteria, jossa he löytävät outoja kasviolentoja (a la The Thing). Kun he tutkivat asiaa tarkemmin, he huomaavat, että hirviöitä komentaa avaruusolento nimeltä tohtori Puna (Dolores Reed), joka muistuttaa ylisuurta maalaista naista. Puna ja professori Tanga (Gloria Victor) pitävät maasotilaita kypsinä tieteelliseen tutkimukseen, ja Penn ja Philbrick ovat voimattomia pakenemaan. Punalla on aistien ulkopuolisia kykyjä, kuten kyky lähettää outoja sähköiskuja maasotilaiden läpi, sekä sädepyssy, joka synnyttää miehissä kauhistuttavia tunteita. Järkeilemällä, että heidän perustavanlaatuinen miehisyytensä saattaa olla heidän ainoa keinonsa päästä tasa-arvoiseen asemaan naispuolisten avaruusolentojen kanssa, Penn ja Philbrick antavat periksi perustavanlaatuiselle seksuaaliselle vetovoimalleen naisia muistuttavia avaruusolentoja kohtaan ja huomaavat, että on olemassa keino sitoutua olentoihin ja mahdollisesti tehdä ihmiskunnalle parempi elämä.</w:t>
      </w:r>
    </w:p>
    <w:p>
      <w:r>
        <w:rPr>
          <w:b/>
        </w:rPr>
        <w:t xml:space="preserve">Tulos</w:t>
      </w:r>
    </w:p>
    <w:p>
      <w:r>
        <w:t xml:space="preserve">Mitä miehet päättävät tutkia?</w:t>
      </w:r>
    </w:p>
    <w:p>
      <w:r>
        <w:rPr>
          <w:b/>
        </w:rPr>
        <w:t xml:space="preserve">Esimerkki 2.4479</w:t>
      </w:r>
    </w:p>
    <w:p>
      <w:r>
        <w:t xml:space="preserve">Jouluaattona 1800-luvun Lontoossa Ebenezer Scrooge (Roope McDuck), äreä rahanlainaja, ei jaa joulun iloa. Hän hylkää Rotan ja Myyrän keräyksen hyväntekeväisyyteen ja kieltäytyy tylysti veljenpoikansa Fredin (Aku Ankka) kutsusta jouluillalliselle. Hänen uskollinen työntekijänsä Bob Cratchit (Mikki Hiiri) pyytää, että hän saisi pitää joulupäivän vapaata, koska Scrooge ei saa sinä päivänä töitä, mihin hän vastahakoisesti suostuu. scrooge jatkaa bisneksiään hieman ennen puoltayötä ja lähtee sitten kotiin. Kotonaan Roope saa vieraakseen edesmenneen liikekumppaninsa Jacob Marleyn (Goofy) haamun, joka varoittaa häntä katumaan pahoja tapojaan tai hän joutuu tuonpuoleisessa elämään kuten hekin, ja ilmoittaa, että kolme ajassa matkustavaa henkeä vierailee hänen luonaan yön aikana. Lähtiessään Marley putoaa portaita alas vältettyään kompastumasta Roope Scroogen keppiin.Scrooge saa vieraakseen menneen joulun haamun (Jiminy Cricket), joka vie hänet ajassa taaksepäin varhaisempaan elämäänsä. He vierailevat hänen aikanaan Fezziwigin alaisena, joka järjestää joulujuhlat, joihin Roope osallistuu ja tapaa nuoren naisen nimeltä Isabelle (Daisy Duck), johon hän rakastuu. Kummitus kuitenkin näyttää Roope Scroogelle, kuinka Isabelle jätti hänet, kun tämä valitsi rikkautensa Roopen sijaan. Hätääntynyt Roope hylkää haamun palatessaan nykyhetkeen.Seuraavaksi Roope tapaa jättimäisen, iloisen nykyjoulun haamun (Willie Jättiläinen). Kummitus näyttää Scroogelle köyhän Cratchit-perheen, joka vaikeuksistaan huolimatta säilyttää kodissaan juhlallisen asenteen. Roope säälii Bobin pientä poikaa, Tiny Timiä, jonka perhe pystyy tuskin ruokkimaan häntä kuin pienen annoksen. Ennen katoamistaan Haamu kommentoi, että Tiny Tim ei todennäköisesti selviä hengissä seuraavaan jouluun asti." Tulevaisuuden joulun haamu saapuu paikalle äänettömänä, verhoutuneena hahmona. Haamu ja vie Scroogen tulevaisuuteen hautausmaalle. Scrooge saa tietää, että Tiny Tim on kuollut. Kaksi haudankaivajaa (näädät elokuvasta Ichabodin ja herra Rupikonnan seikkailut) ovat huvittuneita siitä, ettei kukaan osallistunut nimettömän kollegan hautajaisiin haudan kaivamisen aikana. Kun näädät lähtevät pitämään taukoa työstään, kummitus osoittaa Scroogen omaa nimeä hautakivessä ja paljastaa, että Scrooge oli se mies, joka kuoli. Haamu, joka nyt paljastuu Peteiksi, työntää Roopen hautaan ja nauraa ilkeästi, kun Roope vannoo korjaavansa tapansa.Roope kuitenkin herää yhtäkkiä joulupäivänä ja päättää yllättää Bobin perheen. Hän lähtee levittämään onnea ja iloa ympäri Lontoota. Hän lahjoittaa suuren osan rahoistaan hyväntekeväisyysviranomaisille (Rotta ja Myyrä) ja toivottaa myös veljenpojalleen Fredille hyvää joulua. Sitten Scrooge menee Cratchitien taloon ja käyttäytyy aluksi ankarasti, mutta paljastaa aikovansa nostaa Bobin palkkaa ja tehdä hänestä osakkaansa laskutoimistossaan. Roope ja Cratchitit juhlivat joulua.</w:t>
      </w:r>
    </w:p>
    <w:p>
      <w:r>
        <w:rPr>
          <w:b/>
        </w:rPr>
        <w:t xml:space="preserve">Tulos</w:t>
      </w:r>
    </w:p>
    <w:p>
      <w:r>
        <w:t xml:space="preserve">Kuinka monta henkeä käy Roopen luona?</w:t>
      </w:r>
    </w:p>
    <w:p>
      <w:r>
        <w:rPr>
          <w:b/>
        </w:rPr>
        <w:t xml:space="preserve">Esimerkki 2.4480</w:t>
      </w:r>
    </w:p>
    <w:p>
      <w:r>
        <w:t xml:space="preserve">Mies murhaa naisen, joka hylkää hänet, ja sytyttää sitten tulipalon, jotta kuolema näyttäisi onnettomuudelta. Piirisyyttäjä Dan Callahan, joka on metsästysmatkalla tuomari Leland Hoffmanin kanssa, kutsutaan takaisin kaupunkiin hoitamaan murhatutkimuksia. Callahanilla ja Hoffmanilla on molemmilla poliittisia tavoitteita, ja he tähtäävät tuleviin kuvernöörinvaaleihin. murhatapauksen korkean profiilin vuoksi Callahan uskoo, että se voi nostaa hänet kuvernöörin virkaan, jos hän nostaa itse syytteen. Hän pidättää henkilökohtaisesti pääepäillyn, Thornwallin, varakkaan miehen, jolla on poliittisia suhteita ja jonka vaimo on uhri.Hoffman määrätään jutun tuomariksi, mikä voi vaikuttaa hänen omaan poliittiseen tulevaisuuteensa. Senaattori Alex Simon ilmoittaa sekä tuomarille että syyttäjälle, että hän aikoo itse pyrkiä kuvernöörin virkaan ja väittää haluavansa palata kotiin palveltuaan Washingtonissa useita vuosia. Hänen vaimonsa Cathy oli aikoinaan romanttisessa suhteessa tuomari Hoffmaniin, jolle Simon tarjoaa lahjuksena nimitystä liittovaltion tuomariksi, jos tämä suostuu olemaan vastustamatta Simonin ehdokkuutta kuvernööriksi.Callahan muuttuu häikäilemättömäksi ja kostonhimoiseksi saavuttaakseen poliittiset tavoitteensa, ja hän on päättänyt voittaa tuomion hinnalla millä hyvänsä. Puolustuksen kutsumana hänen oikea kätensä paljastaa epäeettisesti todistajanaitiossa, että syytetty oli kerran aiemmin uhkaillut hänen vaimoaan, ja puolustusasianajaja vaatii virheellistä oikeudenkäyntiä. Kieltäytyminen auttaisi Callahania. osoittaakseen Simonille, ettei lahjontatarjous ole vaikuttanut häneen (virheellinen oikeudenkäynti vahingoittaisi Callahania ja auttaisi Simonia), Hoffman hylkää pyynnön. Vaikka todisteet ovat kiellettyjä kuulopuheita ja ne on määrätty poistettavaksi pöytäkirjasta, valamiehistö tuomitsee syytetyn murhasta tämän tiedon turvin, mikä tasoittaa tietä Callahanin ehdokkuudelle.Hoffmanin huono omatunto pakottaa hänet kertomaan julkisesti, että Simon tarjosi hänelle lahjusta. Senaattori kuolee sydänkohtaukseen, mutta tunnustaa kuolinvuoteellaan lahjusyrityksen. Kun Hoffmanilla on todisteet Callahanin epäeettisestä käytöksestä, hän yrittää mustamaalata häntä omilla epäeettisillä keinoillaan, mutta omatunto estää häntä tekemästä niin. Kaiken manööverin jälkimainingeissa Hoffmanin ura tuomarina on pilalla, mutta Cathy on ylpeä hänestä, koska hän pitää kiinni vakaumuksestaan... Murhan tehnyt puutarhuri pakenee paniikissa kaupungista, joutuu poliisin haaviin ja tunnustaa rikoksen. Callahan käyttää sitä Thornwallin vapauttamiseen, jälleen edistääkseen itseään. Kuvernöörikokous ei kuitenkaan enää luota häneen, eikä Callahan saa enemmistöä. Cathy kehottaa Hoffmania luottamaan kansaan ja menemään puoluekokoukseen, jossa häntä ihaileva väkijoukko vie hänet puolueen ehdokkaaksi.</w:t>
      </w:r>
    </w:p>
    <w:p>
      <w:r>
        <w:rPr>
          <w:b/>
        </w:rPr>
        <w:t xml:space="preserve">Tulos</w:t>
      </w:r>
    </w:p>
    <w:p>
      <w:r>
        <w:t xml:space="preserve">Missä virassa Alex Simon toimii?</w:t>
      </w:r>
    </w:p>
    <w:p>
      <w:r>
        <w:rPr>
          <w:b/>
        </w:rPr>
        <w:t xml:space="preserve">Esimerkki 2.4481</w:t>
      </w:r>
    </w:p>
    <w:p>
      <w:r>
        <w:t xml:space="preserve">Vuonna 1957, kun toisen luokan oppilaat Bryce Loski ja Julianna "Juli" Baker tapaavat ensimmäisen kerran, Juli tietää, että kyseessä on rakkaus, mutta Bryce ei ole niin varma, joten Bryce yrittää välttää Julia. Kuudennella luokalla Bryce yrittää päästä Julista eroon seurustelemalla Sherry Stallsin kanssa, jota Juli halveksii. Brycen paras ystävä Garrett kiinnostuu Sherrystä ja kertoo tälle totuuden Brycen treffipyynnöistä, mutta Sherry ei suhtaudu siihen hyvin. Julien näkökulmasta Bryce vastasi hänen tunteisiinsa, mutta oli ujo. Saatuaan tietää, että Bryce ja Sherry erosivat, Juli ajatteli, että hän voisi saada Brycen takaisin. 1963 Brycen isoisä Chet Duncan muuttaa perheen luo. Chetillä on erilaisia näkemyksiä Julista. Juli rakastaa suurta, vanhaa plataanipuuta, jota kukaan ei ymmärrä. Eräänä päivänä ryhmä maisemansuunnittelijoita kaataa sen, jotta sinne voitaisiin rakentaa talo Juliin vastustuksesta huolimatta. Juli masentuu sen jälkeen pahasti, sillä puun ansiosta hän näkee maailman paljon valistuneemmin. Hänen isänsä lahjoittaa hänelle maalauksen puusta.Chet tutustuu Juliin auttaessaan häntä nurmikon hoidossa. Bryce alkaa kehittää tunteita Julia kohtaan, joka alkaa tuntea Julia kohtaan ristiriitaisia tunteita. Kun Juli saa selville, että Bryce on heittänyt hänen perheelleen tarjoamansa kananmunat pois aivan hänen nenänsä edessä salmonellan pelossa, hän loukkaantuu ja alkaa vältellä Brycea.Vierailtuaan vammaisen Daniel-setänsä luona Juli kuulee Brycen haukkuvan tätä, minkä vuoksi Juli lakkaa kiinnostumasta Brycesta. Kun Bakersit kutsutaan Loskien luokse illalliselle, Juli ottaa Brycen puheet puheeksi. Illallisen aikana he istuvat vastakkain; Juli ei puhu Brycelle eikä ota katsekontaktia häneen. Illallisen jälkeen Juli pyytää anteeksi käytöstään. Bryce on järkyttynyt siitä, että Juli pyytää anteeksi, koska se tarkoittaa, ettei Bryce välitä tarpeeksi kannattamaan kaunaa.Kun koripoikahuutokauppa lähestyy, Juli kuulee, että Sherry aikoo tehdä Brycelle tarjouksen Melaniea vastaan. Bryce luulee, että Juli aikoo tehdä tarjouksen hänen puolestaan, koska hän kuulee, että Julilla on kasa käteistä. Bryce on huolissaan siitä, mitä tapahtuu, jos Juli yrittää tehdä tarjouksen Julista, kun hän tekee tarjouksen Eddie Trulockista.Koripoikien lounaalla Bryce ja Sherry istuvat pöydässä Julia ja Eddietä vastapäätä. Bryce näkee, että tytöllä on hauskaa seurustelukumppaninsa kanssa, ja tulee mustasukkaiseksi. Hän tarttuu häneen ja yrittää suudella häntä, mikä nöyryyttää häntä julkisesti. Bryce ajaa häntä takaa, kun tämä väistää hänen suudelmansa. Juli nousee pyöränsä selkään ja pyöräilee kotiin. Garrett huutaa Brycelle, ja he lopettavat ystävyytensä riidan jälkeen.Bryce yrittää puhua Julille, vaikka tämä haluaa olla rauhassa. Kaksi päivää myöhemmin Bryce istuttaa Juliin etupihalle sycamore-vauvapuun osoittaakseen Julille, mitä hän tuntee. Kun Juli näkee plataanin, hän menee auttamaan Brycea. Bryce laittaa kätensä Julien kädelle, ja he hymyilevät rakastavasti ja istuttavat puun yhdessä.</w:t>
      </w:r>
    </w:p>
    <w:p>
      <w:r>
        <w:rPr>
          <w:b/>
        </w:rPr>
        <w:t xml:space="preserve">Tulos</w:t>
      </w:r>
    </w:p>
    <w:p>
      <w:r>
        <w:t xml:space="preserve">Mitä tapahtuu Garrettin ja Brycen suhteelle?</w:t>
      </w:r>
    </w:p>
    <w:p>
      <w:r>
        <w:rPr>
          <w:b/>
        </w:rPr>
        <w:t xml:space="preserve">Esimerkki 2.4482</w:t>
      </w:r>
    </w:p>
    <w:p>
      <w:r>
        <w:t xml:space="preserve">Onko kaikki sattumanvaraista "vai onko olemassa suuri suunnitelma?" Albert Einstein pohtii elokuvan alussa. Ja jäämme siihen lopulliseen johtopäätökseen, että ainakin tosirakkauden kohdalla vastaus on selvä "kyllä" Suurelle Suunnitelmalle... Helppohoitoinen korjaamomekaanikko Ed Walters (Tim Robbins) tapaa menestyvän Princetonin yliopiston matematiikan tohtorikoulutettavan Catherine Boydin (Meg Ryan), kun tämä saapuu korjaamolle vastahakoisen ja kriittisen englantilaisen sulhasensa, terävän kokeellisen psykologian professorin James Morelandin (Stephen Fry) seurassa. Välittömästi syntyy "sähköinen" yhteys, jonka Ed tunnistaa, mutta Catherine ei ole vielä tietoinen. Ed näkee lyhyesti tulevaisuutensa, ja Catherine on tärkeä osa sitä; he ovat naimisissa ja heillä on yhteisiä lapsia. "Kauanko tämä kaikki kestää?" Catherine kysyy viitaten auton korjaukseen, ja Ed, joka miettii heidän tulevaa yhteistä elämäänsä, vastaa: "Se riippuu sinusta". Hänen elämänsä tarkoituksesta on yhtäkkiä päättänyt häntä itseään suurempi luonnonvoima." Löydettyään Edin korjaamolle jättämän kellon Ed matkustaa Edin osoitteeseen ja kohtaa Albert Einsteinin (Walter Matthau), joka on Catherinen setä." Albert - jota kuvataan hauskana nerona - ja hänen ilkikuriset ystävänsä, tiedemieskollegansa Nathan Liebknecht (Joseph Maher), Kurt Gödel (Lou Jacobi) ja Boris Podolsky (Gene Saks), näkevät Edin henkilönä, joka sopisi paremmin Catherinelle." Ed on kuitenkin samaa mieltä. He neljä yrittävät auttaa Ediä näyttämään ja kuulostamaan tilapäisesti tiedemieheltä (eli fysiikan "ihmelapselta"), jotta Ed saisi Catherinen huomion, mutta samalla he yrittävät vakuuttaa Catherinelle, että elämässä ei ole kyse vain mielestä, vaan myös sydämestä. Jamesin sydän on käytännössä olematon, kun taas Edin sydän on käytännössä rajaton. Einstein pitää Edin ja Catherinen yhteen saattamista pysyvimpänä perintönään veljentyttärelleen, koska tämä oli virheellisesti sitä mieltä, että hänen ainoa panoksensa maailmaan oli oltava hänen lastensa kautta ja että hänen oli siksi naitava täydellinen älymystö, koska silloin hän saa aikaan nerokkaita lapsia, kuten hän itse. Einstein tajuaa, että Ed rakastaa Catherinea omana itsenään ja auttaa häntä kukoistamaan täyteen potentiaaliinsa ihmisenä, joka on täynnä elämää ja henkeä; kanssakulkijana maailmalla, jolla on yhteisiä kiinnostuksen kohteita, jotka ovat niinkin moninaisia kuin Boydin komeetta ja seitsemän pyhää uima-allasta Mauin saarella, joita James vähätteli." Catherine näkee lopulta läpi "älyllisen Edin" hämäyksen, jonka Einstein ja hänen lähipiirinsä olivat tilapäisesti keksineet saadakseen hänet antamaan Edille huomiota, ja ihastuu Ediin joka tapauksessa, aivan kuten Einstein oli toivonut. Hymyilevä Albert Einstein käyttää pientä kaukoputkea vakoillakseen iloisesti kahta nuorta kuuhun ihastunutta rakastavaista, jotka iloitsevat Boydin komeetan paluusta ja toistensa seurasta. Elokuva päättyy, kun sekä Catherine että Albert sanovat "Wahoo!", aivan kuten Einstein oli sanonut aiemmin elokuvassa ajaessaan Edin moottoripyörällä.</w:t>
      </w:r>
    </w:p>
    <w:p>
      <w:r>
        <w:rPr>
          <w:b/>
        </w:rPr>
        <w:t xml:space="preserve">Tulos</w:t>
      </w:r>
    </w:p>
    <w:p>
      <w:r>
        <w:t xml:space="preserve">Kenen kanssa Ed näkee tulevaisuutensa?</w:t>
      </w:r>
    </w:p>
    <w:p>
      <w:r>
        <w:rPr>
          <w:b/>
        </w:rPr>
        <w:t xml:space="preserve">Esimerkki 2.4483</w:t>
      </w:r>
    </w:p>
    <w:p>
      <w:r>
        <w:t xml:space="preserve">Koska hänen äitinsä on kuolemaisillaan kuolemaan johtavaan sairauteen, David (Benny Moshe) pakenee pahoinpitelevää isäänsä ja asuu muiden kodittomien lasten kanssa suurissa betonisissa rakennusputkissa. Muutamaa vuotta myöhemmin David, joka nyt käyttää nimeä Tsotsi (Presley Chweneyagae), on jengin johtaja, johon kuuluvat hänen ystävänsä Butcher (Zenzo Ngqobe), Aap (Kenneth Nkosi) ja Boston (Mothusi Magano). Kun Tsotsi ja Boston ovat sekaantuneet Butcherin ryöstön yhteydessä tekemään murhaan, he joutuvat tappeluun, jonka seurauksena Boston loukkaantuu vakavasti. Myöhemmin Tsotsi ampuu nuoren naisen Pumlan (Nambitha Mpumlwana) varastettuaan hänen autonsa, mutta löytää takapenkiltä kolmen kuukauden ikäisen poikavauvan. Tsotsi riistää autosta kiireesti arvoesineet ja vie vauvan takaisin majaansa. Pumla selviää hyökkäyksestä ja tekee poliisitaiteilijan kanssa Tsotsin kasvoista piirroksen, joka julkaistaan sanomalehdissä.Tajutessaan, ettei hän pysty huolehtimaan vauvasta kunnolla yksin, Tsotsi huomaa Miriamin (Terry Pheto), jolla on pieni lapsi selässään, keräävän vettä julkisesta hanasta. Tsotsotsi seuraa naista tämän hökkeliin ja pakottaa tämän aseella uhaten ruokkimaan siepatun lapsen. Samaan aikaan rikas jengijohtaja Fela (Zola) yrittää värvätä Aapin, Bostonin ja Butcherin työskentelemään hänelle. Kun Tsotsi vie lapsen toisen kerran Miriamin luokse, tämä pyytää häntä jättämään pojan hänelle, jotta hän voi hoitaa poikaa Tsotsin puolesta, ja Tsotsi suostuu. tsotsi päättää huolehtia loukkaantuneesta Bostonista ja antaa Aapin ja Butcherin viedä Bostonin majapaikkaansa. Boston, jota hänen ystävänsä kutsuvat Opettajapojaksi, selittää, ettei hän koskaan suorittanut opettajatutkintoa. Tsotsi kertoo hänelle, että jengi kerää rahat, jotta Boston voi suorittaa kokeen, mikä tarkoittaa, että heidän on tehtävä uusi ryöstö.Tsotsi ja Aap menevät Pumlan talolle. Kun Pumlan aviomies John (Rapulana Seiphemo) palaa sairaalasta, he seuraavat häntä taloon ja sitovat hänet. Aap saa tehtäväkseen vahtia Johnia, kun Butcher penkoo makuuhuoneen ja Tsotsi kerää tavaroita vauvan huoneesta. Kun Aap lähtee ryöstämään jääkaappia, John aktivoi hälytyksen. Paniikissa Butcher yrittää tappaa Johnin löytämällään pistoolilla, mutta Tsotsi ampuu ja tappaa Butcherin pistoolilla ja hän ja Aap pakenevat Johnin autolla hetkeä ennen kuin vartiointiliike saapuu paikalle.Aap on traumatisoitunut siitä, että Tsotsi tappoi Butcherin, ja pelkää, että Tsotsi vahingoittaa jonain päivänä myös häntä, joten hän päättää lähteä jengistä ja lopettaa Tsotsin ystävänä. Kun Tsotsi palaa Miriamin taloon, tämä paljastaa tietävänsä, mistä Tsotsi sai vauvan, ja pyytää häntä palauttamaan lapsen tämän vanhemmille.Tsotsi lähtee palauttamaan vauvaa. Hän saapuu Johnin taloon ja kertoo Johnille sisäpuhelimen kautta, että hän jättää lapsen portin ulkopuolelle. Sillä välin talolle sijoitettu poliisi hälyttää kapteeni Smitin (Ian Roberts), joka ryntää paikalle ja saapuu paikalle juuri kun Tsotsi on kävelemässä pois.Poliisit kohdistavat aseensa Tsotsiin ja käskevät häntä palauttamaan vauvan. John kuitenkin kehottaa heitä laskemaan aseensa, jotta hän voi itse hakea vauvan. Kun Tsotsi pitää vauvaa sylissään, John suostuttelee hänet luopumaan vauvasta. Tsotsi luovuttaa vauvan tunteikkaasti Johnille, jonka jälkeen häntä käsketään nostamaan kätensä ylös ja hän antautuu elokuvan päättyessä.Vaihtoehtoiset lopetukset[muokkaa]Elokuva päättyy siihen, että Tsotsi nostaa kätensä ylös, eikä siinä kerrota, mitä sen jälkeen tapahtuu. Elokuvaa varten kuvattiin kaksi käyttämätöntä loppua, jotka ovat nähtävissä Tsotsi-dvd:llä. Toisessa Tsotsia ammutaan olkapäähän, ja vaikka poliisit ovat järkyttyneitä tapahtuneesta, Tsotsi pakenee suuren pellon läpi takaisin Soweton slummeihin vältettyään pääpoliisin toisen laukauksen. Toisessa elokuvassa Tsotsia ammutaan rintaan, kun hän tavoittelee vauvan maitoa. Hän lyyhistyy ja kuolee Johnin ja Pumlan katsellessa kauhuissaan.</w:t>
      </w:r>
    </w:p>
    <w:p>
      <w:r>
        <w:rPr>
          <w:b/>
        </w:rPr>
        <w:t xml:space="preserve">Tulos</w:t>
      </w:r>
    </w:p>
    <w:p>
      <w:r>
        <w:t xml:space="preserve">Mikä oli tsotsin ampuman nuoren naisen nimi?</w:t>
      </w:r>
    </w:p>
    <w:p>
      <w:r>
        <w:rPr>
          <w:b/>
        </w:rPr>
        <w:t xml:space="preserve">Esimerkki 2.4484</w:t>
      </w:r>
    </w:p>
    <w:p>
      <w:r>
        <w:t xml:space="preserve">Justice (Janet Jackson) on nuori nainen, joka asuu Los Angelesin South Centralissa. Hän sai nimen Justice edesmenneeltä äidiltään, joka synnytti hänet opiskellessaan lakia. Poikaystävänsä Markellin (Q-Tip) ammuskelusurman jälkeen Justice vaipuu syvään masennukseen. Hän viettää suurimman osan ajastaan isoäidiltään perimässään talossa lemmikkikissansa White Boyn kanssa ja käy vain töissä paikallisessa kampaamossa. Justice on lahjakas runoilija, ja hän lukee monia runojaan elokuvan aikana sekä muille hahmoille että ääninäyttelijöille.Justice on eräänä päivänä kampaamossa töissä, kun nuori postimies Lucky (Tupac Shakur) tulee sisään ja alkaa flirttailla hänen kanssaan. Hän torjuu miehen lähentelyt naispuolisen pomonsa avustuksella; molemmat naiset teeskentelevät olevansa lesboja ja pilkkaavat Luckya "suhteellaan." Samaan aikaan myös Luckyn elämässä on tapahtunut tragediaa: hänen pääpaino on nuoren tyttärensä Keishan hoitamisessa. Hänen oli pakko ottaa tyttö väkisin pois äitinsä Angelin, crack-riippuvaisen narkomaanin, hoidosta, joka käytti huumeita ja harrasti seksiä huumediilerinsä kanssa jättäen lapsen vartioimatta asuntoon. Lucky haaveilee musiikin ammattilaisurasta ja on lupaava, mutta hän vaatii, että hänen serkkunsa on todellinen lahjakkuus.Justicen ystävä Iesha (Regina King) onnistuu suostuttelemaan Justicen lähtemään Oaklandiin Ieshan poikaystävän Chicagon (Joe Torry), Luckyn postikonttorissa työskentelevän työkaverin, kanssa. Justice suostuu varovaisesti, koska hänen on mentävä Oaklandiin hiusnäytökseen, ja hänen autonsa kuolee viime hetkellä. Justice ei tiedä, että Lucky on Chicagon työkaveri, joka on myös matkalla, ja hän joutuu nyt jakamaan postipakettiauton hänen ja heidän kahden yhteisen ystävänsä kanssa. Aluksi he riitelevät, mutta elokuvan kuluessa he pehmenevät toisiaan kohtaan, kun he huomaavat yhtäläisyytensä.Nelikko tekee pari kiertotietä I-5-pikaraitiotieltä, joista ensimmäinen on perheen jälleennäkemisen grillijuhla, jonka kyltit he näkevät tiellä. Täällä käy selväksi (vaikka aiemmin oli runsaasti vihjeitä), että Ieshan ja Chicagon suhde on ongelmallinen. Iesha flirttailee avoimesti muiden miesten kanssa grillijuhlissa, kun taas Chicago hautoo mietteliäänä seuraten hänen käytöstään. Toinen pysähdyspaikka on ranta, jossa kukin neljästä hahmosta pohtii sisäisissä monologeissaan omaa tilannettaan. seuraavaksi he pysähtyvät afrikkalaisilla kulttuurimessuilla, joilla Lucky ja Justice lähentyvät keskustellessaan elämästään. Messuilta lähdettyään Chicagon ja Ieshan välinen kitka räjähtää, kun Iesha ilmoittaa Chicagolle, että hän on seurustellut jonkun sivullisen kanssa, ja Iesha hyökkää Chicagon kimppuun fyysisesti. Lucky päättää aluksi olla sekaantumatta tappeluun, kunnes Justice puolustaa Ieshaa potkaisemalla Chicagoa nivusiin, ja Chicago kääntää fyysisen raakuutensa kostoksi Justicea vastaan. Lucky, Justice sekä vertavuotava ja järkyttynyt Iesha jättävät Chicagon tien varteen ja jatkavat matkaansa. Lucky pysäyttää postiauton rannalle, ja Justice lähtee katsomaan, mikä hätänä. Isea alkaa avautua miehelle elämästään, ja Lucky alkaa tuntea myötätuntoa. He jakavat suudelman, ja Justice lähtee pois ilmeisen epävarmana tunteistaan Luckya kohtaan. Kun kolmikko vihdoin saapuu Oaklandiin, he saavat kuulla, että Luckyn serkku, jonka kanssa hän oli työskennellyt musiikin äänittämiseksi, on tapettu. Lucky syyttää itseään siitä, ettei ollut Oaklandissa aikaisemmin, sillä hän uskoo, että olisi voinut estää ampumisen, jos olisi ollut kaupungissa. Hän kääntää vihansa Justicea vastaan ja syyttää tätä vihaisesti siitä, että tämä oli häirinnyt häntä, kun he olivat matkalla. useita kuukausia myöhemmin. Lucky ja Keisha tapaavat Justicen jälleen kampaamossa, juuri kun Lucky tuo tyttärensä Keishan sisään. Lucky on katuvainen käytöksestään Oaklandissa ja julmista sanoista, joita hän sanoi siellä Justicelle, ja pyytää anteeksi. Lucky hymyilee hänelle ja he jakavat intohimoisen suudelman. Justice hymyilee kainosti ja kääntää sitten huomionsa Keishaan, jonka hiuksia hän pörrää. Justicen ja Luckyn katseet kohtaavat Keishan pään yllä, ja he hymyilevät, heidän yhteytensä on yhtä vahva kuin ennenkin.</w:t>
      </w:r>
    </w:p>
    <w:p>
      <w:r>
        <w:rPr>
          <w:b/>
        </w:rPr>
        <w:t xml:space="preserve">Tulos</w:t>
      </w:r>
    </w:p>
    <w:p>
      <w:r>
        <w:t xml:space="preserve">Missä kaupungissa Justice asuu?</w:t>
      </w:r>
    </w:p>
    <w:p>
      <w:r>
        <w:rPr>
          <w:b/>
        </w:rPr>
        <w:t xml:space="preserve">Esimerkki 2.4485</w:t>
      </w:r>
    </w:p>
    <w:p>
      <w:r>
        <w:t xml:space="preserve">Conor O'Neill on uhkapeluri, joka on lyönyt vetoa kuolleen isänsä tilille ja on nyt pahasti velkaantunut. Takaisinmaksuakseen velkansa hänen on valmentaa Chicagon Cabrini-Greenin asuinalueella sijaitsevaa ongelmalasten baseballjoukkuetta. Hän oli päättänyt, että kun hän maksaisi velkansa takaisin, hän jättäisi joukkueen, mutta pian Connor löytää yhteyden lapsiin ja huomaa, että lähteminen on vaikeampaa kuin hän luuli. Elizabeth Wilkes on koulun opettaja, joka pakottaa O'Neilin huomion pois hänen painostavista ongelmistaan todellisiin pelottaviin haasteisiin, joita joukkueen yhdeksän poikaa kohtaavat päivittäin. Näemme todellisen rikkauden korostuvan Chicagon todellisessa köyhyydessä. Näemme mentorin hukkaan heitetyn lahjakkuuden vetävän esiin nuorten miesten potentiaalin keskellä rikkinäistä elämää Cabrini-Greenissä. Huolimatta siitä, että tämä on kielellisesti haastava tarina, joka kaikkien nuorten miesten kannattaa nähdä. Nykyaikainen Boys Town?</w:t>
      </w:r>
    </w:p>
    <w:p>
      <w:r>
        <w:rPr>
          <w:b/>
        </w:rPr>
        <w:t xml:space="preserve">Tulos</w:t>
      </w:r>
    </w:p>
    <w:p>
      <w:r>
        <w:t xml:space="preserve">Mitä Elizabeth Wilkes tekee työkseen?</w:t>
      </w:r>
    </w:p>
    <w:p>
      <w:r>
        <w:rPr>
          <w:b/>
        </w:rPr>
        <w:t xml:space="preserve">Esimerkki 2.4486</w:t>
      </w:r>
    </w:p>
    <w:p>
      <w:r>
        <w:t xml:space="preserve">Meksiko[muokkaa]Priciliano, tarinan ensimmäinen poika, on hyvin vahvasti sidoksissa isäänsä. Elokuvan alussa hänen isänsä kertoo hänelle tarinan prinsessasta, jonka konkistadori sieppasi ja joka tekee itsemurhan järvessä, jossa hän ja hänen ystävänsä ovat leikkineet. Isä yrittää opettaa pojalleen, miten tärkeää on kunnioittaa kuolleita, mikä on hyvin yleinen teema meksikolaisessa kulttuurissa. Priciliano joutuu kuitenkin surun valtaan, kun hänen isänsä jättää perheensä ja lähtee etsimään töitä "al otro lado" (toiselta puolelta). Priciliano on erityisen järkyttynyt, koska hän on juhlimassa yhdeksättä syntymäpäiväänsä, josta hänen isänsä jää pois. Turhautuneena hän yrittää ylittää joen toiselle puolelle ystävänsä kanssa ja melkein hukkuu, mutta isänsä kertoman prinsessan haamu pelastaa hänet. Eräs yhteisön vanhempi mies kertoo Pricilianolle, että on tärkeää pysyä perheensä luona, koska he tarvitsevat häntä, ja poika hyväksyy roolinsa "talonmiehenä" isänsä sijasta ja alkaa oppia elämään arkea ilman isäänsä.Kuuba[muokkaa]Tarinan toinen poika, Ãngel, häpeää äitiään, joka on irtosuhteessa. Hänelle kerrottiin ennen tarinan alkua, että hänen isänsä on kuuluisa henkilö ja asuu "al otro lado". Ylpeyden tunteen epätoivoisena hän yrittää ystävänsä Walterin kanssa ylittää meren alkeellisella lautalla löytääkseen isänsä. Heidän yrityksessään suuri aalto kuitenkin osuu heidän lauttaansa ja kaataa sen. Walter hukkuu sen aiheuttamassa kaaoksessa, kun taas Ãngel selviää kuin ihmeen kaupalla. Hän ei uskalla kertoa ystävänsä äidille tapahtuneesta ja tuntee suurta syyllisyyttä. Hänen isoisänsä huomaa, että jokin on pielessä, ja kehottaa hänen äitiään puhumaan hänelle. Hän kertoo äidilleen hieman siitä, mitä meressä tapahtui ja miksi he olivat siellä, ja äiti selvittää loput ja kertoo, ettei isä tiedä mitään Ãngelin olemassaolosta. Mutta kertoo, että hän on kaikki, mitä hänellä ja isoisällä on, ja päinvastoin. Ãngel oppii olemaan tyytyväinen tilanteeseensa, ja elokuvakuvaus antaa ymmärtää, että hänen ystävänsä kuolema ei ole hänelle enää taakka vaan muisto, jota kantaa mukanaan.Marokko[edit]FÃ¡tima on tyttö, joka pakenee kotoa etsimään isäänsä ja tuo mukanaan vain kuvan isästään. Orjakauppiaat kuitenkin pysäyttävät hänet ja tarjoavat hänelle mahdollisuutta viedä hänet laivallaan Espanjaan. Kauppiaiden saavuttua paikalle heidän kanssaan työskentelevä nainen kieltäytyy lähettämästä Fátimaa töihin, koska Fátima on liian nuori ja heillä on muutenkin tarpeeksi tyttöjä. Nainen, joka ei puhu arabiaa, ottaa Fátiman luokseen ja pehmenee lopulta niin paljon, että hän ajaa Fátiman Má¡lagaan ja auttaa tätä löytämään isänsä. Isä on espanjalaisen naisen kanssa, mutta tyttärensä kohdattuaan hän jättää toisen naisen ja palauttaa Fátiman kotiin. Elokuva päättyy kuvaan, jossa he ovat yhdessä kotikylänsä edessä.</w:t>
      </w:r>
    </w:p>
    <w:p>
      <w:r>
        <w:rPr>
          <w:b/>
        </w:rPr>
        <w:t xml:space="preserve">Tulos</w:t>
      </w:r>
    </w:p>
    <w:p>
      <w:r>
        <w:t xml:space="preserve">Kuka hukkui mereen?</w:t>
      </w:r>
    </w:p>
    <w:p>
      <w:r>
        <w:rPr>
          <w:b/>
        </w:rPr>
        <w:t xml:space="preserve">Esimerkki 2.4487</w:t>
      </w:r>
    </w:p>
    <w:p>
      <w:r>
        <w:t xml:space="preserve">David Aames (Tom Cruise), jolla on proteesinaamari, kertoo elämäntarinaansa oikeuspsykologi Curtis McCabelle (Kurt Russell) vankisellissä, jossa häntä syytetään murhasta.Takautumissa Davidin näytetään olevan New Yorkissa sijaitsevan suuren kustannusyhtiön varakas omistaja, jonka hän peri isältään ja jätti säännölliset työtehtävät isänsä luotetuille yhteistyökumppaneille. David nauttii poikamieselämästä, ja hänen paras ystävänsä, kirjailija Brian Shelby (Jason Lee) esittelee hänet juhlissa Sofia Serranolle (PenÃ©lope Cruz). David ja Sofia viettävät yön yhdessä jutellen ja rakastuvat. Kun Davidin entinen rakastaja Julianna "Julie" Gianni (Cameron Diaz) kuulee Sofiasta, hän yrittää tappaa itsensä ja Davidin auto-onnettomuudessa. Julie kuolee, mutta David jää henkiin, mutta hänen kasvonsa ovat irvokkaasti epämuodostuneet,[4] minkä vuoksi hän käyttää naamiota peittääkseen vammat. Koska Davidilla ei ole toivoa käyttää plastiikkakirurgiaa vaurioiden korjaamiseen, hän ei voi hyväksyä ajatusta siitä, että hän pitää naamiota koko loppuelämänsä ajan. Illanvietossa Sofian ja Brianin kanssa David juo itsensä toivottoman humalaan, ja Sofia ja Brian jättävät Davidin ulos kadulle märehtimään.Seuraavana päivänä Sofia herättää Davidin kadulla, pyytää anteeksi, että oli jättänyt hänet edellisenä iltana, ja vie hänet kotiin. He tapaavat edelleen toisiaan, ja Davidin kasvot korjataan kirurgisesti, vaikka hänelle oli aiemmin sanottu, että se on mahdotonta. Vaikka hänen elämänsä vaikuttaa täysin tyytyväiseltä, David havaitsee outouksia, kuten lyhyitä näkyjä vääristyneistä kasvoistaan ja baarissa miehen (Noah Taylor), joka kertoo hänelle, että David voi halutessaan hallita maailmaa ja kaikkia siinä olevia ihmisiä. Eräänä päivänä, kun hän menee Sofian asunnolle, hän löytää sieltä Julien; kaikki aiemmat muistot Sofiasta näyttävät nyt Julien kasvot. Vihaisena ja hämmentyneenä David tukehduttaa Julien, ja myöhemmin hänet pidätetään ja sijoitetaan mielisairaalaan, jossa hän huomaa kasvojensa palanneen entiselleen.David kertoo tarinansa loppuun Curtisille, joka käy Davidin luona vielä useammilla istunnoilla yrittäen auttaa häntä toipumaan. Erään haastattelun aikana Curtis kertoo Davidille, että henkilökunta on raportoinut hänen huutaneen "Ellietä" pahassa unessa ja kysyy, kuka hän on. Myöhemmin David näkee lähellä TV-mainoksen Life Extension -yrityksestä, joka on erikoistunut kryoniseen suspensioniin, ja tajuaa, että hän oli itse asiassa huutanut "L", "E". Curtisin ja poliisin vartioimana David viedään Life Extensionin toimistoon, jossa myyjä Rebecca (Tilda Swinton) selittää, että he jäädyttävät ihmisiä juuri kuoleman jälkeen, kunnes heidän sairauteensa on tulevaisuudessa saatavilla parannuskeino, ja pitävät heidän aivonsa aktiivisina saattamalla heidät kirkkaaseen unitilaan. David ahdistuu ja irrottautuu Curtisista, tajuaa olevansa omassa lucid-unessaan, joka on mennyt pieleen, ja soittaa teknistä tukea.David löytää itsensä toimiston tyhjästä aulasta, ja mies, jonka hän näki aiemmin baarissa, ilmestyy paikalle väittäen olevansa Davidin teknistä tukea Life Extensionista, joka nyt tunnetaan nimellä Oasis Project. He ajavat hissillä ylös mahdottoman korkean rakennuksen huipulle, ja korkeus laukaisee Davidin vakavan akrofobian. Mies selittää, että David on ollut kryonisessa unessa 150 vuotta. David oli valinnut Life Extensionin palvelut kamppailtuaan eronsa kanssa Sofian kanssa ja runneltuaan itseään, ja varmistettuaan kustannusyhtiön osakkailleen hän ryhtyi tappamaan itsensä huumeiden yliannostuksella; Life Extension säilöi hänen ruumiinsa ja Davidin ohjeiden mukaan laittoi hänet lucid-uniinsa alkaen juopuneesta yöstä, jolloin Sofia jätti hänet, Monet'n maalauksen "vaniljataivaan" alla. Unen aikana uni meni kuitenkin kauheasti pieleen ja yritti sisällyttää siihen elementtejä hänen alitajunnastaan, kuten korvata Julien Sofialla ja luoda Curtisista isähahmon. Kun he saapuvat rakennuksen huipulle, mies tarjoaa Davidille valinnanvaraa: joko palata korjattuun kirkkaaseen uneen tai palata reaalimaailmaan tekemällä kirjaimellinen uskonhyppy katolta, joka herättää hänet unestaan. David päättää herätä ja jättää huomiotta Curtisin näyn, jonka hänen alitajuntansa on herättänyt henkiin puhuakseen hänet ympäri. David visioi Sofian ja Brianin hyvästelläkseen. Viimeisen pelkonsa voittaessaan David hyppää rakennuksesta, hänen elämänsä vilahtaa hänen silmiensä edessä, ja valkenee välittömästi ennen maahan osumistaan. Naisääni käskee häntä "avaamaan silmäsi" (toistuva teema elokuvassa), ja elokuva päättyy Davidin avatessa silmänsä.Vaihtoehtoinen lopetusversio[muokkaa]Vuoden 2015 Blu-ray-julkaisu tarjoaa mahdollisuuden katsoa elokuva vaihtoehtoisella lopetuksella. Tämä vaihtoehtoinen loppu laajentaa huomattavasti elokuvan lopussa olevia yksityiskohtia. Vaikka kaikki johtaa samaan lopputulokseen, siinä on lisäkohtauksia, vaihtoehtoisia otoksia ja vaihtoehtoista dialogia: Kun Rebecca on kuvannut selvänäköistä unta, David ryntää ulos huoneesta, mutta ei ryntää heti kohti hissiä. Hän tapaa vessassa McCaben, joka yrittää vakuuttaa hänelle, että kaikki tämä on huijausta ja huijausta ja että hänen juttunsa menee oikeuteen. David kertoo hänelle, että hän on vain mielikuvituksessaan. Aivan kuten teatterileikkauksessa, Beach Boysin "Good Vibrations" soi, mutta tässä versiossa tehdään selväksi, että David kuulee musiikin ja että hän valitsi sen; sillä välin McCabe yrittää vakuuttaa hänelle, ettei musiikkia ole.Tässä vaiheessa David ryntää vessasta hissille kuten teatterileikkauksessakin, mutta kohtausta aulassa laajennetaan â David ampuu poliisin, joka ampuu häntä kohti, ja joutuu sen jälkeen erikoisjoukkojen piirittämäksi, ja McCabe yrittää puhua häntä ympäri, mutta erikoisjoukot tulittavat molempia. He menettävät tajuntansa ja heräävät tyhjentyneessä aulassa, jossa McCabe jatkaa suosionosoituksia, joita hän pitää esityksenä, kun taas David nousee hissiin Venturan kanssa ja kertoo hänelle, mitä tapahtui hänen oikean elämänsä lopussa. kun he pääsevät katolle, McCabe astuu jälleen sisään ja hänen vetoomuksensa Davidille, ettei hän uskoisi Venturaa, muuttuvat yhä epätoivoisemmiksi, kunnes hän lyyhistyy maahan epätoivoissaan. Davidin vuorovaikutus Sofian kanssa laajenee, kun hän kertoo Sofialle rakastavansa tätä, mutta ei voi tyytyä uneen. Sitten hän hyppää rakennuksesta ja huutaa haluavansa herätä, kun kuvat hänen elämästään vilahtavat hänen silmiensä edessä. Hän herää sängyssä ja ääni sanoo hänelle: "Avaa silmäsi. Sinulla ei ole hätää."</w:t>
      </w:r>
    </w:p>
    <w:p>
      <w:r>
        <w:rPr>
          <w:b/>
        </w:rPr>
        <w:t xml:space="preserve">Tulos</w:t>
      </w:r>
    </w:p>
    <w:p>
      <w:r>
        <w:t xml:space="preserve">Kuka yrittää puhua SWAT-tiimin alas?</w:t>
      </w:r>
    </w:p>
    <w:p>
      <w:r>
        <w:rPr>
          <w:b/>
        </w:rPr>
        <w:t xml:space="preserve">Esimerkki 2.4488</w:t>
      </w:r>
    </w:p>
    <w:p>
      <w:r>
        <w:t xml:space="preserve">Kostonhimoinen naishaamu Buppah asuu edelleen asunnossa 609. Hän jakaa huoneen haamupoikaystävänsä Aken kanssa, jonka Buppah on jättänyt jalkoihinsa ensimmäisen elokuvan rikkomustensa jälkeen. Sokea nainen nimeltä Thip vuokraa viereistä asuntoa. Hän on menossa silmäleikkaukseen, mutta häntä hoitava lääkäri yrittää raiskata hänet. Rahtree pysäyttää hänet ja säälii Thipiä. Samaan aikaan pankkiryöstäjien koominen nelikko on tunkeutunut Rahtreen asuntoon ja käyttää sitä piilopaikkanaan ryöstettyään pankin, mutta joutuu vaikeuksiin Aken ja Buppahin kanssa.sen jatko-osat ovat Rahtree Reborn ja Rahtree Revenge. Buppah uudestisyntyy tytöksi ja hänet raiskataan ja tapetaan. Buppahin tukioppilas Rang vuokraa naapuriasunnon. Hän rakastuu aaveeseen. Samaan aikaan mies J'Sam muuttaa kolmannen kerroksen laittomaksi kasinoksi. Kummitus haavoittaa tai tappaa heidät. Haamu manataan ja syntyy uudelleen toisen tytön kanssa.</w:t>
      </w:r>
    </w:p>
    <w:p>
      <w:r>
        <w:rPr>
          <w:b/>
        </w:rPr>
        <w:t xml:space="preserve">Tulos</w:t>
      </w:r>
    </w:p>
    <w:p>
      <w:r>
        <w:t xml:space="preserve">Kenen kanssa hän jakaa huoneen?</w:t>
      </w:r>
    </w:p>
    <w:p>
      <w:r>
        <w:rPr>
          <w:b/>
        </w:rPr>
        <w:t xml:space="preserve">Esimerkki 2.4489</w:t>
      </w:r>
    </w:p>
    <w:p>
      <w:r>
        <w:t xml:space="preserve">Price näyttelee nimeltämainittua hullua tiedemiestä, joka työskentelee Kiinan hallituksen kanssa räjähtävien naisrobottien avulla häiritäkseen Naton sotapelin aikataulun mukaista sotapeliä räjäyttämällä harjoitukseen osallistuvat kenraalit (joista yksi näyttää täsmälleen Goldfootilta ja jota Goldfoot myöhemmin esittää). Fabian on sankari, joka tekee töitä juonen estämiseksi, kun hän ei ole kiireinen Laura Antonellin hahmon kaltaisten naisten jahtaamisessa. Elokuva päättyy pitkittyneeseen hurjaan takaa-ajoon Rooman kaduilla ja siihen, että Goldfoot yrittää aloittaa kolmannen maailmansodan Venäjän ja Yhdysvaltojen välillä pudottamalla ydinpommin Moskovaan.</w:t>
      </w:r>
    </w:p>
    <w:p>
      <w:r>
        <w:rPr>
          <w:b/>
        </w:rPr>
        <w:t xml:space="preserve">Tulos</w:t>
      </w:r>
    </w:p>
    <w:p>
      <w:r>
        <w:t xml:space="preserve">Mille hallitukselle Price työskenteli?</w:t>
      </w:r>
    </w:p>
    <w:p>
      <w:r>
        <w:rPr>
          <w:b/>
        </w:rPr>
        <w:t xml:space="preserve">Esimerkki 2.4490</w:t>
      </w:r>
    </w:p>
    <w:p>
      <w:r>
        <w:t xml:space="preserve">"Une affaire de femmes", joka tunnetaan nimellä Story of Women, perustuu Marie-Louise Giraudin tositarinaan.Toisen maailmansodan aikana Marie Latour ja hänen lapsensa elävät köyhinä rähjäisessä asunnossa natsien miehittämässä Ranskassa. Hänen miehensä Paul oli kutsuttu sotaan. Marie saa tietää, että naapurinsa Ginette on raskaana ja haluaa abortin. Ginette tarjoaa suihketta ja saippuaa. Käyttämällä suihkusta saatavaa saippuavettä Marie tekee Ginettelle onnistuneen abortin.Paul palaa kotiin. Sodan aikana hän sai vammoja, jotka tekivät hänet liian heikoksi työhön. Hän löytää töitä, mutta saa myöhemmin potkut. Hänen ja Marien välisen riidan jälkeen perhe muuttaa uuteen asuntoon.Marie tapaa prostituoidun nimeltä Lucie ja kertoo hänelle aborteista.Kahden vuoden ajan Marie ansaitsee tuloja tekemällä abortteja naisille, joista monilla oli suhteita saksalaissotilaiden kanssa, kun heidän miehensä olivat sodassa. Eräs Marien tekemä abortti aiheutti mahdollisesti erään potilaan kuoleman. Marie myös vuokraa Lucielle ja muille prostituoiduille huoneita, joissa he voivat viettää aikaa junnujen kanssa. Rahoilla Marie hankkii perheelleen parempia välttämättömyystarvikkeita.Kun avioliitto ei enää toimi, Mariella on suhde Lucien-nimisen pukin kanssa, mikä suututtaa Paulin.Paul kirjoittaa ylitarkastajalle kirjeen, jossa hän kertoo Marien teoista. Marie pidätetään ja lähetetään vankilaan. Sitten hänet kutsutaan Pariisin valtion tuomioistuimeen ja siirretään.Oikeudenkäynnissä Marie todetaan syylliseksi rikoksiinsa ja tuomitaan kuolemaan. Hänet giljotoidaan 30. heinäkuuta 1943.</w:t>
      </w:r>
    </w:p>
    <w:p>
      <w:r>
        <w:rPr>
          <w:b/>
        </w:rPr>
        <w:t xml:space="preserve">Tulos</w:t>
      </w:r>
    </w:p>
    <w:p>
      <w:r>
        <w:t xml:space="preserve">Kenen tositarinaan elokuva perustuu?</w:t>
      </w:r>
    </w:p>
    <w:p>
      <w:r>
        <w:rPr>
          <w:b/>
        </w:rPr>
        <w:t xml:space="preserve">Esimerkki 2.4491</w:t>
      </w:r>
    </w:p>
    <w:p>
      <w:r>
        <w:t xml:space="preserve">Sisarukset Andi (Emma Roberts) ja Bruce (Jake T. Austin) ovat orpoja, ja he asuvat wannabe-rock-tähtiä etsivien sijaisvanhempien Lois ja Carl Scudderin (Lisa Kudrow ja Kevin Dillon) luona. Sijaisvanhempien kauhean kohtelun vuoksi lapset ja heidän rakas koiransa Friday (joka on piilotettu sijaisvanhemmilta) viettävät päivänsä kadulla. Saadakseen rahaa ruokaan itselleen ja koiralle he huijaavat panttilainaamoa, mutta jäävät kiinni. Heidän sosiaalityöntekijänsä Bernie (Don Cheadle) moittii heitä, mutta auttaa heitä minimoimaan vahingot.Eräänä päivänä, kun he ovat tavalliseen tapaan kadulla, he todistavat, että kauppa ryöstetään. Poliisi, joka näkee kaksi lasta seisovan lähellä, syyttää heitä ryöstäjiksi, ja tästä alkaa typerä takaa-ajo ympäri kaupunkia. Lopulta lapset piiloutuvat vanhaan hylättyyn hotelliin, mutta säikähtävät, kun he kuulevat askelia ja tuolien kaatumisen. Seuraavana päivänä lapset keräävät kaiken ruoan sijaisvanhempiensa ruokakomerosta ja jääkaapista ja vievät ruoan salaa hotelliin koirille. Silloin he saavat idean tehdä hotellista koti kolmelle koiralle ja muille löytämilleen kulkukoirille. Heihin liittyvät Dave-niminen poika (Johnny Simmons), Heather-niminen tyttö (Kyla Pratt) (molemmat työskentelevät eläinkaupassa) ja myöhemmin lähistöllä asuva poika nimeltä Mark (Troy Gentile). lapset pelastavat noin 20 koiraa. Bruce keksii ja rakentaa monia nerokkaita koneita sijaisvanhemmiltaan varastamistaan osista, joiden avulla hän voi ruokkia koirat ja tarjota niille saniteettitilat, liikuntaa ja viihdettä. Koirat oppivat nopeasti käyttämään koneita.Myöhemmin Bernie ilmoittaa koirille, että ne voivat muuttaa vihaamastaan sijaiskodista uuteen, muutaman tunnin matkan päässä olevaan uuteen kotiin. Vaikka tämä saattaa olla niiden viimeinen mahdollisuus päästä yhdessä sijaiskotiin, ne kieltäytyvät, sillä ne välittävät koirista liikaa hylätäkseen ne, mutta ne eivät voi kertoa Bernielle tätä syytä, koska heitä saatetaan kieltää jatkamasta koirien hoitamista.Eräänä iltana, kun Andi ja Dave ovat juhlissa (jotka muuttuvat katastrofiksi, kun Andi saa boolia mekkoonsa, minkä vuoksi hän lähtee juhlista itkien) ja Bruce on sijaisvanhempiensa luona saamassa nuhteita heiltä varastamastaan hiustenkuivaajasta, koneet eivät toimi ja koirat villiintyvät ja aiheuttavat niin paljon meteliä, että poliisi kutsutaan paikalle. Koirat viedään tarhaan ja Brucen ja Andin sijaisvanhemmat potkaisevat heidät ulos varastamisesta. Kuten ennustettiin, heidät lähetetään eri sijaiskoteihin. Eläinsuoja valmistautuu lopettamaan koirat, mutta Friday pakenee ja löytää Daven. Nämä kaksi yhdistävät kaikki lapset ja he päättävät pelastaa koirat huolimatta siitä, että he joutuvat suuriin vaikeuksiin. He vapauttavat koirat tarhasta ja yrittävät viedä ne piirikunnan rajan yli (Bruce houkuttelee niitä seuraamaan pakettiautoa makkaroilla) eläinsuojaan, jossa ei saa tappaa eläimiä, mutta kun koirat pääsevät lähelle hotellia, ne pyrkivät sinne, koska se on niiden "koti". Lapset ja valtava ihmisjoukko seuraavat perässä. poliisi soittaa eläinsuojeluviranomaisille, jotka yrittävät ottaa koirat takaisin. Bernie, joka oli nähnyt, mitä lapset tekivät, pitää puheen koirien puolesta, sillä lapset pelastivat niin monia kulkukoiria ja antoivat niille kodin, mitä hän oli yrittänyt tehdä niiden lasten kanssa, joiden kanssa hän oli tekemisissä. (Kun hän esittelee kaksi kaksoiskoiraa, Violan ja Sebastianin, hän viittaa näytelmään "Twelfth Night". Näytelmän hahmot Viola ja Sebastian ovat kaksoset. Ja koirat Romeo ja Julia ovat kavereita)." Kaupungin asukkaiden lahjoituksilla hotelli kunnostetaan ja muutetaan varsinaiseksi koirien hotelliksi. Kaikki lapset työskentelevät siellä. Lois ja Carl Scudder "ulvovat" hyvää viihdettä koirille loungessa, ja Bernie vaimoineen päätyy adoptoimaan Andin, Brucen ja Fridayn.</w:t>
      </w:r>
    </w:p>
    <w:p>
      <w:r>
        <w:rPr>
          <w:b/>
        </w:rPr>
        <w:t xml:space="preserve">Tulos</w:t>
      </w:r>
    </w:p>
    <w:p>
      <w:r>
        <w:t xml:space="preserve">Mitä Andi ja Bruce salaavat sijaisvanhemmiltaan?</w:t>
      </w:r>
    </w:p>
    <w:p>
      <w:r>
        <w:rPr>
          <w:b/>
        </w:rPr>
        <w:t xml:space="preserve">Esimerkki 2.4492</w:t>
      </w:r>
    </w:p>
    <w:p>
      <w:r>
        <w:t xml:space="preserve">Viisitoista erilaista afroamerikkalaista miestä nousee Los Angelesissa bussiin, jonka määränpäänä on Washington, D.C., jossa he aikovat osallistua Million Man March -marssille. Miehillä ei ole muuta yhteistä kuin rotu, määränpää ja sukupuoli: George on matkan järjestäjä; Xavier on aloitteleva elokuvantekijä, joka toivoo tekevänsä dokumentin marssista; Flip on avoimen rasistinen ja seksistinen näyttelijä; Kyle ja Randall ovat homoseksuaalinen pariskunta; poliisi Gary on ainoa bussissa oleva monirotuinen mies; Jamal on entinen jengirikollinen, josta on tullut uskovainen muslimi ja joka on välttänyt syytteen nostamista tekemästään murhasta; ja Evan nuorempi.., on pikkurikollinen, jonka on sallittu rikkoa ehdonalaista osallistuakseen marssille sillä ehdolla, että hän pysyy käsiraudoissa isänsä Evan vanhemman kanssa. Kun bussi matkustaa maan halki, Xavier haastattelee eri osallistujia ja antaa heidän ilmaista näkemyksensä rodusta, uskonnosta ja politiikasta. Haastattelut aiheuttavat usein muiden bussissa olevien miesten purkauksia, jotka johtavat poikkeuksetta yhteenottoihin; ainoa yhtenäinen aihe on O.J. Simpsonin oikeudenkäynti, jossa miehet ovat yhtä mieltä siitä, että vaikka Simpson on todennäköisesti syyllinen, hänen vapauttava tuomionsa on oikeutettu, koska hänen uhrinsa olivat valkoinen nainen ja juutalainen. Rauhaa pidetään yllä erilaisten sanallisten riitojen ja fyysisten yhteenottojen kautta, joita Jeremiah, ryhmän vanhin jäsen, aiheuttaa. Jeremiah, 80-vuotias entinen alkoholisti, joka on menettänyt työnsä ja perheensä, on löytänyt uuden merkityksen elämälleen omaksumalla afrikkalaisen perintönsä; hänen filosofiansa mustien kokemuksesta ja tarinansa esikolonialistisesta Afrikasta yhdistävät miehiä ja lieventävät jännitteitä ja keskinäisiä riitoja. matkalla bussi hajoaa, ja miehet joutuvat nousemaan toiseen linja-autoon, jonka kuljettajana on etnisesti juutalainen valkoihoinen mies nimeltä Rick. Useat matkustajat ahdistelevat Rickiä antisemitistisillä huomautuksilla ja vitseillä; lopulta Rick kieltäytyy ajamasta pidemmälle vedoten ryhmän ennakkoluuloihin ja vastustaen marssin johtajan Louis Farrakhanin antisemitistisiä huomautuksia. George, joka on itse bussikuski, syyttää Rickiä rasismista, mutta suostuu vastahakoisesti antamaan Rickin erota ilman välikohtauksia. George ryhtyy ajamaan bussia loppumatkan ajan Evan vanhemman avustuksella.Kun bussi kulkee Amerikan etelävaltioiden läpi, miehet yllättyvät huomatessaan, että useat valkoiset etelävaltiolaiset tervehtivät heitä vieraanvaraisesti eri ravintoloissa ja taukopaikoilla. Eräällä pysäkillä miehet ottavat kyytiin Wendellin, varakkaan afroamerikkalaisen Lexus-myyjän, joka näkee marssille osallistumisen keinona solmia liikesuhteita. Kun Wendell tekee väheksyviä huomautuksia alemman luokan afroamerikkalaisista, muut miehet heittävät hänet väkisin ulos bussista ja hylkäävät hänet tien varteen. Tennesseen Knoxvillessä pari rasistista poliisia pysäyttää bussin ja syyttää miehiä siitä, että he käyttävät bussia huumeiden salakuljetukseen. Poliisikoira tutkii bussin ja sen matkustajat, mutta ei löydä todisteita huumeista; poliisit antavat bussin jatkaa matkaansa.Kun bussi lähestyy Washingtonia, Jeremiah menettää tajuntansa ja hänet viedään sairaalaan. Siellä lääkärit toteavat, että Jeremiah kärsii pitkälle edenneestä sepelvaltimotaudista, jonka vuoksi matkan aiheuttama stressi saattoi olla hänelle hengenvaarallinen. Evan vanhempi ja nuorempi, Gary, Jamal ja Xavier päättävät jäädä Jeremiahin kanssa sairaalaan ja katsoa marssia televisiosta, kun muut miehet lähtevät bussilla mukaan. Pian heidän lähdettyään Jeremiah kuolee. Muu ryhmä palaa sairaalaan ja sanoo, että pysyäkseen uskollisina marssin hengelle he päättivät olla osallistumatta marssille, mutta palaavat takaisin ja ovat Jeremiahin kanssa.Kun bussi valmistautuu palaamaan Los Angelesiin, miehet löytävät rukouksen, jonka Jeremiah oli kirjoittanut tarkoituksenaan rukoilla sitä, kun bussi saapuu Washingtoniin. Miehet ajavat Lincoln Memorialille, jossa George johtaa miehet Jeremiahin rukoukseen ja Evan Jr. ja Sr. poistavat käsiraudat.</w:t>
      </w:r>
    </w:p>
    <w:p>
      <w:r>
        <w:rPr>
          <w:b/>
        </w:rPr>
        <w:t xml:space="preserve">Tulos</w:t>
      </w:r>
    </w:p>
    <w:p>
      <w:r>
        <w:t xml:space="preserve">Kuinka monta miestä nousee bussiin?</w:t>
      </w:r>
    </w:p>
    <w:p>
      <w:r>
        <w:rPr>
          <w:b/>
        </w:rPr>
        <w:t xml:space="preserve">Esimerkki 2.4493</w:t>
      </w:r>
    </w:p>
    <w:p>
      <w:r>
        <w:t xml:space="preserve">Ladder 49 esittelee meille Jack Morrisonin (Joaquin Phoenix), Baltimoren kaupungin palokunnan palomiehen, elämän. Jack on määrätty paloasemalle 33 tikkaan 49 putkimieheksi. (Huomaa: Putkimies pitää vesiletkun suutinta ja suihkuttaa vettä tulipaloon.) Uutena koeajalla olevana palomiehenä Jackille annetaan kaikki paloaseman pikkutehtävät. Asema 33:n kapteeni Mike Kennedy (John Travolta) ja muut veteraanipalomiehet rakastavat vitsailla uusille tulokkaille, myös Jackille. Kapteeni Kennedy ottaa Jackin siipiensä suojaan tehdäkseen hänestä kaupungin parhaan palomiehen. Aika kuluu, ja Jack on nyt kokenut veteraani pelastustiimissä. Tikasyksikkö 49 on kutsuttu neljän hälytyksen paloon palavaan 20-kerroksiseen rakennukseen. Paloa johtaa päällikkö Mike Kennedy, Jackin entinen kapteeni. Jack ja pelastusryhmä uhmaavat paloa pelastaakseen kaikki sisälle jääneet. He pelastavat useita ihmisiä, ja Jack jatkaa muiden etsintöjä. Jack löytää miehen ja laskee hänet turvaan juuri ennen kuin lattia romahtaa hänen ympärillään. Jack putoaa rakennuksen läpi keskelle infernoa ja menettää tajuntansa. Herättyään Jack pystyy radioimalla kertomaan miehilleen olevansa elossa. Nyt Jack on se, joka on pelastettava. Päällikkö Kennedy koordinoi Jackin pelastamista. Pelastusta odotellessaan Jack alkaa elää uudelleen elämäänsä vaimonsa ja lastensa kanssa sekä uraansa takaumien kautta. Douglas Young (elokuvakaveri)</w:t>
      </w:r>
    </w:p>
    <w:p>
      <w:r>
        <w:rPr>
          <w:b/>
        </w:rPr>
        <w:t xml:space="preserve">Tulos</w:t>
      </w:r>
    </w:p>
    <w:p>
      <w:r>
        <w:t xml:space="preserve">Mikä oli Jack Morrisonin ammatti?</w:t>
      </w:r>
    </w:p>
    <w:p>
      <w:r>
        <w:rPr>
          <w:b/>
        </w:rPr>
        <w:t xml:space="preserve">Esimerkki 2.4494</w:t>
      </w:r>
    </w:p>
    <w:p>
      <w:r>
        <w:t xml:space="preserve">Seitsemän vuoden jälkeen Tricia, raskaana oleva nainen, joka asuu yksin Los Angelesin laaksossa, on vihdoin valmis hyväksymään, ettei hänen kadonnut miehensä Daniel palaa. Kun hän valmistautuu julistamaan miehen kuolleeksi poissaolevana, hänen sisarensa Callie, entinen narkomaani, tulee asumaan hänen luokseen. Yhdessä he pyrkivät hankkimaan Danielin kuolintodistuksen ja löytämään Tricialle uuden asunnon. Päivämäärän lähestyessä Tricia näkee Danielista kauhistuttavia painajaisia ja hallusinaatioita, jotka hänen psykiatrinsa tulkitsee stressiksi ja syyllisyydeksi. Lenkkeillessään Callie törmää tunnelissa laihaan mieheen, joka vaikuttaa järkyttyneeltä siitä, että Callie näkee hänet. Mies pyytää häntä ottamaan yhteyttä poikaansa, mutta Callie juoksee pois. Myöhemmin hän palaa ruokaa mukanaan ja jättää sen tunneliin.Kun Callie löytää kasan pieniä metalliesineitä heidän ovensuullaan, hän olettaa, että tunnelin mies jätti ne sinne, ja asettaa ne tunnelin suuaukolle. Ohi kulkeva mies neuvoo häntä olemaan tekemättä niin ja laskee roskapussin samaan paikkaan. Myöhemmin hän löytää kasan metalliesineitä sängyltään. Etsivä Mallory, joka on tutkinut Danielin katoamista, vastaa puheluun ja moittii naisia siitä, että he ovat jättäneet ovensa lukitsematta vaarallisella alueella. Callie sortuu salaa huumeiden käyttöön, ja Tricia allekirjoittaa miehensä kuolintodistuksen. Kun Tricia lähtee treffeille Malloryn kanssa, verinen ja paljain jaloin oleva Daniel ilmestyy yhtäkkiä heidän asuntonsa eteen ja lyyhistyy.Sairaalassa lääkärit toteavat Danielin olevan vakavasti aliravittu, kuivunut ja fyysisesti pahoinpidelty. Daniel vaikuttaa yllättyneeltä siitä, että muut näkevät hänet, ja hän voi selittää vain, että hän oli "alhaalla". Tricia ottaa yhteyttä hänen vanhempiinsa, ja Daniel palaa kotiin, jossa hän käyttäytyy oudosti ja virtsaa tunnelin näkemisen pelossa. Mallory ja hänen parinsa, etsivä Lonergan, yrittävät kuulustella Danielia, mutta hän ei vastaa. Myöhemmin Tricia murtuu ja lyö Danielia rukoillen häntä selittämään katoamisensa, mutta tämä ei vieläkään vastaa. Mallory tulee paikalle, ja hän ja Tricia keskustelevat hänen autossaan. Mallory vannoo Trician uskollisuutta, ja he suutelevat. samaan aikaan Daniel yllättää Callien hänen huoneessaan ja selittää, että hän teki kaupan seinissä piileskelevän hyönteismaisen olennon kanssa. Callie tutkii outoa liikehdintää kylpyhuoneen luona ja joutuu tajuttomaksi. Herättyään hän näkee olennon vetävän Danielin tunneliin ja tunnelin massiivisten seinien läpi. Lonergan kuulustelee Callieta, ja tämä valehtelee huumeidenkäytöstään. Kun Tricia löytää Callien kätkön, hän syyttää Callieta siitä, että hän näkee koko tapauksen hallusinaatioina. Callie näyttää Tricialle internetistä löytämiään tietoja kadonneista ihmisistä, muun muassa Walter Lambertista, miehen, jonka hän näki tunnelissa; Lambertin poika väittää, että hirviöt veivät hänet.Danielin vanhemmat saapuvat paikalle, ja Tricia kertoo heille, että Daniel on jälleen kerran kadonnut. Poliisi löytää Walter Lambertin verisen ruumiin tunnelin suulta, ja Callien aiemmin näkemä mies paljastuu hänen pojakseen Jamieksi. Poliisi syyttää Jamiea paikallisten lemmikkieläinten sieppaamisesta, ja hän vihjaa, että hän on tarjonnut niitä uhreiksi saadakseen isänsä takaisin. Olento hyökkää Trician ja Callien kimppuun, ja se sieppaa Trician. Callie tekee katoamisilmoituksen ja palaa sitten tunneliin tarjotakseen vaihtokauppaa. Hän kuulee huutoja ja näkee ihmisten muotoja seinien läpi. Trician sikiö työnnetään seinän läpi, ja Callie yrittää paeta. Olento(t) ottaa hänet kiinni ennen kuin hän pääsee pakenemaan tunnelista.Mallory löytää Callien hänelle jättämän kirjekuoren, joka sisältää hänen tutkimuksensa. Lonergan vakuuttaa hänelle, että tapaukset pidetään avoinna loputtomiin. Hän arvelee, että Jamie, jota hän epäilee sarjamurhaajaksi, on saattanut tappaa Trician ja Callien, mutta Mallory päättää uskoa, että Callie karkasi ja Tricia elää onnellisena jossakin maalla. Kun Mallory kiinnittää julisteita, hän näkee Callien ilmestyksen seisovan tunnelissa, mutta kun hän tutkii asiaa tarkemmin, Callie on kadonnut. Kun hän kävelee pois, Callie katsoo häntä tunnelista, kun olennon raaja lepää hänen olkapäällään.</w:t>
      </w:r>
    </w:p>
    <w:p>
      <w:r>
        <w:rPr>
          <w:b/>
        </w:rPr>
        <w:t xml:space="preserve">Tulos</w:t>
      </w:r>
    </w:p>
    <w:p>
      <w:r>
        <w:t xml:space="preserve">Kenen huoneessa Daniel yllättää Callien?</w:t>
      </w:r>
    </w:p>
    <w:p>
      <w:r>
        <w:rPr>
          <w:b/>
        </w:rPr>
        <w:t xml:space="preserve">Esimerkki 2.4495</w:t>
      </w:r>
    </w:p>
    <w:p>
      <w:r>
        <w:t xml:space="preserve">Pamela on tavallinen työläistyttö, joka yrittää tulla toimeen ja säilyttää positiivisen elämänasenteen. Onnellinen kuin mikä, Pamela asuu täysihoitolassa vastapäätä hänen äreää poikaystäväänsä Peteä, eikä hänellä ole muuta huolta kuin vuokran maksaminen. Sattumalta Pamela tapaa vanhemman naisen, joka on muuttamassa täysihoitolaan. Pamela ottaa naisen iloisen siipiensä suojaan ja tarjoaa tälle illallisen italialaisessa ravintolassa, jossa Pete soittaa pianoa. Seuraavien päivien aikana nainen (joka on melko varakas) palkkaa asianajajan antamaan Pamelalle miljoona dollaria. Tämän seurauksena Pamelan ja Peten elämä kääntyy päälaelleen, kunnes he vihdoin keskittyvät siihen, mikä on tärkeää.</w:t>
      </w:r>
    </w:p>
    <w:p>
      <w:r>
        <w:rPr>
          <w:b/>
        </w:rPr>
        <w:t xml:space="preserve">Tulos</w:t>
      </w:r>
    </w:p>
    <w:p>
      <w:r>
        <w:t xml:space="preserve">Missä Pete soittaa pianoa?</w:t>
      </w:r>
    </w:p>
    <w:p>
      <w:r>
        <w:rPr>
          <w:b/>
        </w:rPr>
        <w:t xml:space="preserve">Esimerkki 2.4496</w:t>
      </w:r>
    </w:p>
    <w:p>
      <w:r>
        <w:t xml:space="preserve">Vuonna 1954 Baltimoressa asuva Wade "Cry-Baby" Walker johtaa "verhojen" jengiä, johon kuuluvat hänen siskonsa Pepper, teiniäiti, Mona "Hatchet Face" Malnorowski, joka on kasvojensa puolesta epämuodostunut, Wanda Woodward, jota toisen maailmansodan jälkeiset normaalit vanhempansa jatkuvasti nolaavat, ja Milton Hackett, Hatchet Facen uskollinen poikaystävä. Walkerin kyky vuodattaa yksikin kyynel saa kaikki tytöt villiintymään. Eräänä päivänä koulun jälkeen häntä lähestyy Allison Vernon-Williams, nätti tyttö, joka on kyllästynyt olemaan "neliö", ja he rakastuvat. Samana päivänä Cry-Baby lähestyy "neliömäistä" kaupunginosaa kykyjenetsintäkilpailuun vapaa-ajankeskuksessa, jossa Allisonin isoäiti järjestää tapahtumia, ja esittelee itsensä tytölle, joka suhtautuu epäilevästi hänen motiiveihinsa. Cry-Baby kutsuu Allisonin juhliin Turkey Pointiin, joka on verhojen paikallinen hengailupaikka. isoäitinsä skeptisyydestä huolimatta Allison lähtee Cry-Babyn mukana Turkey Pointiin ja laulaa verhojen kanssa. Kun Cry-Baby ja Allison kertovat toisilleen orpojen elämästään (Cry-Babyn isä joutui sähkötuoliin oltuaan "aakkospommittaja" - tappaja, joka pommitti paikkoja aakkosjärjestyksessä. Hänen äitinsä yritti pysäyttää hänet, mutta joutui sen seurauksena myös sähkötuoliin; Allisonin vanhemmat lensivät aina erillisillä lennoilla, jotta Allison ei joutuisi orvoksi, jos lentokone putoaisi, mutta eräänä päivänä molemmat koneet putosivat), Allisonin mustasukkainen neliöpoikaystävä Baldwin aloittaa mellakan. Cry-Babya syytetään tappelusta ja hänet lähetetään rangaistuslaitokseen, mikä suututtaa kaikki hänen ystävänsä ja jopa Allisonin isoäidin, joka on vaikuttunut Cry-Babyn asennosta, käytöstavoista ja musiikillisesta lahjakkuudesta.Kun Lenora Frigid, Cry-Babyyn ihastunut, mutta tämän jatkuvasti hylkäämä irtotyttö, väittää olevansa raskaana hänen lapselleen, Allison tuntee itsensä petetyksi ja palaa takaisin Baldwinin ja ruutujen luokse, vaikka isoäiti neuvookin Allisonia hätäilemään päätöksen kanssa. Samaan aikaan vankilassa Cry-Baby teettää itselleen kyynelpisaratatuoinnin. Hän kertoo siitä tatuoijalle, vankitoveri Dupreen (Robert Tyree): "Minua on loukattu koko elämäni ajan, mutta oikeat kyyneleet huuhtovat kyyneleet pois. Tämä on Allisonille, ja haluan, että se kestää ikuisesti!" Lopulta Baldwinin ja Whifflesin kanssa esiintymisen jälkeen Allison suostuttelee Drapien ja isoäitinsä uuden liittouman myötä seisomaan Cry-Babyn rinnalla ja liittymään kampanjaan hänen vapauttamisekseen. Cry-Baby vapautetaan, mutta Baldwin loukkaa häntä välittömästi, ja paljastettuaan, että hänen isoisänsä on se, joka teloitti Cry-Babyn isän sähköllä, hän haastaa hänet kanakilpailuun. Cry-Baby voittaa, kun Baldwin jänistää, ja pääsee jälleen yhteen Allisonin kanssa. elokuva päättyy siten, että kaikki kanakilpailua katsovat itkevät yhden kyyneleen, paitsi Allison ja Cry-Baby, joka on vihdoin päästänyt irti menneisyydestään, minkä ansiosta hän voi itkeä molemmista silmistään.</w:t>
      </w:r>
    </w:p>
    <w:p>
      <w:r>
        <w:rPr>
          <w:b/>
        </w:rPr>
        <w:t xml:space="preserve">Tulos</w:t>
      </w:r>
    </w:p>
    <w:p>
      <w:r>
        <w:t xml:space="preserve">Allisonin molemmat vanhemmat kuolivat kahdessa erillisessä onnettomuudessa, minkälaisessa onnettomuudessa?</w:t>
      </w:r>
    </w:p>
    <w:p>
      <w:r>
        <w:rPr>
          <w:b/>
        </w:rPr>
        <w:t xml:space="preserve">Esimerkki 2.4497</w:t>
      </w:r>
    </w:p>
    <w:p>
      <w:r>
        <w:t xml:space="preserve">Montrealissa Quebecissä tiedemies Andre Delambre (David Hedison) löydetään kuolleena pää ja käsi murskattuna hydrauliseen puristimeen. Vaikka hänen vaimonsa Helene (Patricia Owens) tunnustaa rikoksen, hän kieltäytyy kertomasta motiivia ja käyttäytyy oudosti. Hänellä on erityisesti pakkomielle kärpäsiin, mukaan lukien oletettavasti valkopäinen kärpänen. Andren veli Francois (Vincent Price) valehtelee ja sanoo pyydystäneensä valkopäisen kärpäsen, ja koska Helene luulee hänen tietävän totuuden, hän selittää Andren kuolemaan liittyvät olosuhteet.Välähdyksessä Andre, Helene ja heidän poikansa Philippe (Charles Herbert) ovat onnellinen perhe. Andre on työskennellyt aineensiirtolaitteen, disintegraattori-integraattorin, parissa. Aluksi hän testaa sitä vain pienillä elottomilla esineillä, mutta lopulta hän siirtyy käyttämään eläviä olentoja, kuten perheen lemmikkikissaa (joka ei pääse integroitumaan uudelleen, mutta jonka voi kuulla määkimässä jossain) ja marsua. Kun hän on vakuuttunut testien onnistumisesta, hän rakentaa ihmisen kokoisen kammioparin. Eräänä päivänä Helene, joka on huolissaan, koska Andre ei ole tullut ylös kellarilaboratoriosta pariin päivään, menee alas ja löytää Andresta mustan kankaan päässään ja oudon epämuodostuman vasemmassa kädessään. Andre kommunikoi vain koneella kirjoitettujen muistiinpanojen avulla ja kertoo Helenelle, että hän yritti kuljettaa itseään, mutta hänen kanssaan kammioon joutui kärpänen, minkä seurauksena niiden atomit sekoittuivat. Nyt hänellä on kärpäsen pää ja vasen käsi, ja kärpäsellä on hänen miniatyyripäänsä ja vasen kätensä, mutta se pitää mielensä. andre tarvitsee Helenen vangitsemaan kärpäsen, jotta hän voi kääntää prosessin päinvastaiseksi. Vaikka Helene ponnistelee kovasti etsiessään sitä, hän ei löydä sitä, ja Andren tahto alkaa hiipua, kun kärpäsen vaistot valtaavat hänen aivonsa. Aika käy vähiin, ja vaikka Andre pystyy vielä ajattelemaan kuin ihminen, hän rikkoo laitteet, polttaa muistiinpanonsa ja johdattaa Helenen tehtaalle. Kun he saapuvat perille, hän asettaa hydraulisen puristimen ja pyytää Heleneä painamaan nappia. Helene aktivoi puristimen kahdesti - kerran murskaten miehen pään ja kerran murskaten hänen vasemman kätensä. poliisi, joka kuulee tämän tunnustuksen, pitää Heleneä mielenvikaisena ja syyllisenä murhaan. Kun häntä ollaan viemässä pois, Andrén poika Philippe kertoo Francois'lle nähneensä kärpäsen loukussa verkkoon takapihalla. Francois suostuttelee komisarion tulemaan katsomaan itse. Miehet näkevät verkkoihin loukkuun jääneen kärpäsen, jossa on sekä Andren pää että käsivarsi, kauhistuneen näköisenä. Se huutaa: "Auttakaa minua! Auttakaa minua!", kun suuri ruskea hämähäkki lähestyy otusta. Juuri kun hämähäkki on imemässä kärpäsen kuiviin, tarkastaja (Herbert Marshall) murskaa molemmat kivellä. Luullen, ettei kukaan uskoisi totuutta, hän ja Francois päättävät valehdella tapauksen tosiseikoista, jotta Heleneä ei tuomittaisi murhasta. Lopulta Helene, Francois ja Philippe jatkavat jokapäiväistä elämäänsä, ja Francois selittää Philippelle, että Andre kuoli tehdessään ihmiskunnan kannalta vaarallisinta mutta myös hyödyllisintä tekoa: "totuuden etsimistä".</w:t>
      </w:r>
    </w:p>
    <w:p>
      <w:r>
        <w:rPr>
          <w:b/>
        </w:rPr>
        <w:t xml:space="preserve">Tulos</w:t>
      </w:r>
    </w:p>
    <w:p>
      <w:r>
        <w:t xml:space="preserve">Mihin Helene oli syyllistynyt?</w:t>
      </w:r>
    </w:p>
    <w:p>
      <w:r>
        <w:rPr>
          <w:b/>
        </w:rPr>
        <w:t xml:space="preserve">Esimerkki 2.4498</w:t>
      </w:r>
    </w:p>
    <w:p>
      <w:r>
        <w:t xml:space="preserve">Elokuvassa seurataan kahden Dublinin heroiiniriippuvaisen, Adamin ja Paulin, päivää. Adam on pidempi ja hieman fiksumpi heistä, kun taas Paul on hänen apurinsa. pienestä pojasta lähtien Adam ja Paul ovat kuihtuneet kahdeksi toivottomaksi, epätoivoiseksi Dublinin narkkariksi, joita sitovat yhteen tottumus ja välttämättömyys. Tyyliltään tyylitelty, alakuloinen komedia seuraa kaksikkoa läpi yhden päivän, joka kuten kaikki muutkin päivät on omistettu kokonaan huumausaineisiin liittyvän rahan keräilylle ja ryöstämiselle.Erona on, että Adam ja Paul ovat jo lähellä pohjaa, ja nyt onni, luotto ja ystävät ovat lopullisesti loppuneet.Tyyliltään Adam &amp; Paul on kylmä, nykyaikainen versio klassisesta, fyysisestä komediasta. Temaattisesti se on minimaalinen, beckettiläinen satu kahdesta hämmentyneestä, haavoittuvasta lapsesta, jotka ovat liian voimakkaiden voimien kourissa, joita he eivät pysty käsittelemään; haavoittuvia, eksyneitä, joskus säälittävän optimistisia, mutta aina syvästi vahingoittuneita. Adam &amp; Paul ei ole elokuva, jossa ei ole toivoa; se on hellävarainen, epäsentimentaalinen ja hyvin hauska todistus ihmismielen sitkeydestä jopa kaikkein vahingoittuneimmissa ja syrjäytyneimmissä ihmisissä. osa elokuvan kohtauksista on kuvattu upeasti, erityisesti Millenium-sillalla kuvattu kohtaus, joka kuvaa hyvin osuvasti tunnelmaa laahaavilla ja unenomaisilla pilkkuillaan otosten välillä. Upeasti käytetyt tekniikat kuvaavat yhtä elokuvan harvoista hetkistä, jolloin Adam ja Paul ovat tietämättömiä kohtalonsa vääjäämättömyydestä, autuaan onnellisia huumeiden aiheuttamassa tilassaan.Entä sitten "Adam ja Paul"? Se on liian hauska ollakseen masentava, liian synkkä ollakseen hieno, mutta silti syvästi koskettava aiheensa käsittelyssä, ja sen vuoksi se on katsomisen arvoinen.Et enää koskaan katso Dublinia samassa valossa.</w:t>
      </w:r>
    </w:p>
    <w:p>
      <w:r>
        <w:rPr>
          <w:b/>
        </w:rPr>
        <w:t xml:space="preserve">Tulos</w:t>
      </w:r>
    </w:p>
    <w:p>
      <w:r>
        <w:t xml:space="preserve">Mistä tämä elokuva kertoo?</w:t>
      </w:r>
    </w:p>
    <w:p>
      <w:r>
        <w:rPr>
          <w:b/>
        </w:rPr>
        <w:t xml:space="preserve">Esimerkki 2.4499</w:t>
      </w:r>
    </w:p>
    <w:p>
      <w:r>
        <w:t xml:space="preserve">Kersantti Joe Gunn (Humphrey Bogart) ja hänen M3 Lee -panssarivaununsa, jota rakastavasti kutsutaan Lulabelleksi, liittyvät Britannian kahdeksanteen armeijaan, kun he taistelevat Libyassa toisen maailmansodan aikana. Joe ja hänen miehistönsä Waco (Bruce Bennet) ja Jimmy Doyle (Dan Duryea) erotetaan divisioonastaan ja he matkustavat aavikon halki toivoen välttävänsä Rommelin joukot, kun he tapaavat kenttäsairaalassa rähjäisen joukon brittisotilaita, jotka eivät tiedä vetäytymisestä. Epätoivoisesti vettä tarvitseva Joe ja hänen uudet matkustajansa suuntaavat aavikolle kohti muinaisia roomalaisia raunioita, joissa on kaivo, joka on monien kilometrien syvyydessä hiekassa. Matkan varrella he pelastavat italialaisen sotilaan nimeltä Guiseppi (J. Carrol Naish, joka oli ehdolla Oscar-palkinnon saajaksi "Paras miessivuosa") ja sudanilaisen sotilaan, ja saksalaisen hävittäjälentokoneen hyökkäyksen kohteeksi. He ampuvat koneen alas ja ottavat lentäjän vangiksi ja saavat pian tietää, että satoja vettä tarvitsevia saksalaissotilaita on matkalla samaan kaivoon, johon Gunn miehistöineen on matkalla. Kun Gunn saapuu vesikaivolle, vesi virtaa hyvin hitaasti, ja he työskentelevät ahkerasti saadakseen tarpeeksi vettä itselleen. Halutessaan hidastaa saapuvia saksalaisia ja estää heitä liittymästä uudelleen sotaan Gunn lähettää Wacon aavikon halki toivoen saavansa apua Britannian 8. armeijalta, mutta kysymys kuuluu, voiko aavikko osoittautua liian suureksi.</w:t>
      </w:r>
    </w:p>
    <w:p>
      <w:r>
        <w:rPr>
          <w:b/>
        </w:rPr>
        <w:t xml:space="preserve">Tulos</w:t>
      </w:r>
    </w:p>
    <w:p>
      <w:r>
        <w:t xml:space="preserve">Vettä epätoivoisesti tarvitsevat Joe ja hänen uudet matkustajansa suuntaavat minne?</w:t>
      </w:r>
    </w:p>
    <w:p>
      <w:r>
        <w:rPr>
          <w:b/>
        </w:rPr>
        <w:t xml:space="preserve">Esimerkki 2.4500</w:t>
      </w:r>
    </w:p>
    <w:p>
      <w:r>
        <w:t xml:space="preserve">Yhdysvallat ja Neuvostoliitto ovat molemmat kehittäneet teknologiaa, jolla voidaan pienentää materiaa kutistamalla yksittäisiä atomeja, mutta vain rajoitetun ajan, riippuen siitä, kuinka pieneksi esine pienennetään.Rautaesiripun takana työskentelevä tiedemies tohtori Jan Benes (Jean Del Val) on keksinyt, miten prosessi saadaan toimimaan loputtomiin. CIA:n avulla hän pakenee länteen, mutta murhayritys jättää hänet koomaan, ja hänen aivoissaan on veritulppa.Pelastaakseen hänen henkensä agentti Charles Grant (Stephen Boyd), lentäjä, kapteeni Bill Owens (William Redfield), tohtori Benesin ja hänen vaimonsa, tohtori Benesin, yrittävät pelastaa hänet. Michaels (Donald Pleasence), kirurgi tohtori Peter Duval (Arthur Kennedy) ja hänen avustajansa Cora Peterson (Raquel Welch) sijoitetaan erikoisvalmisteiseen sukellusveneeseen C.M.D.F.:n (Combined Miniaturized Deterrent Forces) tiloissa. Proteukseksi nimetty sukellusvene pienennetään ja ruiskutetaan Benesiin. Alus pienennetään yhteen mikrometriin, jolloin ryhmällä on tunti (60 minuuttia) aikaa poistaa hyytymä. Kun 60 minuuttia on kulunut, Proteus miehistöineen alkaa palautua normaalikokoiseksi, tulee haavoittuvaiseksi Benesin immuunijärjestelmälle ja (Asimovin romaanin sanoin) "tappaa Benesin leikkauksen onnistumisesta riippumatta." Miehistö kohtaa monia esteitä tehtävän aikana. Arteriovenoosinen fisteli pakottaa heidät kiertämään sydämen kautta, jossa sydänpysähdys on saatava aikaan turbulenssin välttämiseksi, sisäkorvan kautta (kaikkien ulkopuolisten henkilöiden on pysyttävä hiljaa turbulenssin välttämiseksi) ja täydentämään happivarastojaan keuhkoissa. Kun hyytymän tuhoamiseen tarvittava kirurginen laser vaurioituu, käy selväksi, että tehtävässä on sabotoija. Heidän on pakko kannibalisoida langaton lennätin korjatakseen laitteen. Kun he vihdoin saavuttavat hyytymän, heillä on vain kuusi minuuttia aikaa operoida ja poistua ruumiista.Ennen tehtävää Grantille oli kerrottu, että Duval oli pääepäilty mahdollisena kirurgisena salamurhaajana. Tehtävän edetessä hän kuitenkin kokoaa todisteita yhteen ja alkaa sen sijaan epäillä Michaelsia. Operaation kriittisen vaiheen aikana tohtori Michaels tyrmää Owensin ja ottaa Proteuksen haltuunsa, kun muu miehistö on ulkona operaatiota varten. Duval onnistuu poistamaan hyytymän laserilla, mutta Michaels yrittää törmätä sukellusveneellä hyytymäalueeseen tappaakseen Benesin. Grant laukaisee laserin alukseen, jolloin se kääntyy pois ja syöksyy maahan. Michaels jää loukkuun hylyyn ja kuolee, kun valkosolut hyökkäävät ja tuhoavat Proteuksen. Grant pelastaa Owensin aluksesta, ja he kaikki uivat epätoivoisesti yhteen Benesin silmistä, josta he pakenevat kyynelkanavan kautta sekunteja ennen kuin palaavat normaalikokoisiksi. alkuperäisessä käsikirjoituksessa oli jatkokohtaus, jossa saamme tietää, että sukellusveneen aiheuttaman aivovaurion vuoksi Benes ei enää muista kaavaa rajattomaan pienentämiseen. Säilyneet stillkuvat viittaavat siihen, että tämä kohtaus kuvattiin, mutta sitä ei koskaan käytetty, eikä elokuvassa kerrota, miten Proteus ei onnistunut palaamaan normaalikokoon.</w:t>
      </w:r>
    </w:p>
    <w:p>
      <w:r>
        <w:rPr>
          <w:b/>
        </w:rPr>
        <w:t xml:space="preserve">Tulos</w:t>
      </w:r>
    </w:p>
    <w:p>
      <w:r>
        <w:t xml:space="preserve">mitä kutsutaan nimellä proteus?</w:t>
      </w:r>
    </w:p>
    <w:p>
      <w:r>
        <w:rPr>
          <w:b/>
        </w:rPr>
        <w:t xml:space="preserve">Esimerkki 2.4501</w:t>
      </w:r>
    </w:p>
    <w:p>
      <w:r>
        <w:t xml:space="preserve">Veli Yrjö on italialaisen luostarin ainoa munkki, joka tietää salaisen reseptin suositulle liköörille, joka on luostarin ainoa tulonlähde. Kun hänestä tuntuu, ettei luostarin ainoa jakelija, paikallinen viinikauppias, anna luostarille reilua hintaa, hän lähtee ja muuttaa Australiaan. Siellä hän työskentelee viinitilalla poimimassa viinirypäleitä ja alkaa valmistaa likööriä vapaa-ajallaan. sitten George tulee viinitilan omistajan Alfredo Brazzin tietoisuuteen, ja he sopivat yhteistyöstä liköörin valmistamiseksi. Alfredo ei tiedä, että George on munkki ja että hän lähettää 50 prosenttia rahoista takaisin italialaiseen luostariinsa.Alfredo ja hänen vävynsä Tim yrittävät jatkuvasti varastaa salaisen reseptin. He värväävät Junen mukaan kavaluuteensa, mutta tämä rakastuu Georgeen, joka ei myöskään tiedä tämän uskonnollisesta kutsumuksesta. Lopulta italialainen viinikauppias matkustaa Sydneyhin ja on valmis tekemään sopimuksen veli Georgen kanssa. Kauppias päätyy maksamaan kaksinkertaisen hinnan siihen verrattuna, jonka hän oli aiemmin hylännyt[3].</w:t>
      </w:r>
    </w:p>
    <w:p>
      <w:r>
        <w:rPr>
          <w:b/>
        </w:rPr>
        <w:t xml:space="preserve">Tulos</w:t>
      </w:r>
    </w:p>
    <w:p>
      <w:r>
        <w:t xml:space="preserve">kuka tietää liköörin reseptin?</w:t>
      </w:r>
    </w:p>
    <w:p>
      <w:r>
        <w:rPr>
          <w:b/>
        </w:rPr>
        <w:t xml:space="preserve">Esimerkki 2.4502</w:t>
      </w:r>
    </w:p>
    <w:p>
      <w:r>
        <w:t xml:space="preserve">Kieltolain aikana vuonna 1930 Al Capone hallitsee lähes koko Chicagon kaupunkia ja toimittaa laitonta viinaa. Kieltolainviraston agentti Eliot Ness saa tehtäväkseen pysäyttää Caponen, mutta hänen ensimmäinen yrityksensä viinaratsia epäonnistuu, koska korruptoituneet poliisit antavat Caponelle vihjeen. Hän tapaa sattumalta irlantilais-amerikkalaisen veteraanivirkailija Jimmy Malonen, joka on kyllästynyt vallattomaan korruptioon ja tarjoutuu auttamaan Nessiä ehdottamalla, että he etsisivät poliisiopistosta miehen, joka ei ole joutunut Caponen vaikutuspiiriin. He palkkaavat italialais-amerikkalaisen harjoittelijan George Stonen (alias Giuseppe Petri) ylivoimaisen ampumataidon ja älykkyyden vuoksi. Yhdessä kirjanpitäjä Oscar Wallacen kanssa, joka on määrätty Nessille Washington D.C:stä, he suorittavat onnistuneen ratsian Caponen viinakätköön ja alkavat saada myönteistä julkisuutta, ja lehdistö kutsuu heitä "koskemattomiksi". Myöhemmin Capone tappaa kätköstä vastaavan kätyrin varoitukseksi muille miehilleen.Wallace saa selville, että Capone ei ole jättänyt tuloveroilmoitusta muutamaan vuoteen, ja ehdottaa, että ryhmä yrittäisi rakentaa veronkiertojuttua häntä vastaan, koska hän on hyvin eristetty muista rikoksistaan. Eräs kaupunginvaltuutettu tarjoaa Nessille lahjusta, jotta tämä luopuisi tutkimuksistaan, mutta Ness kieltäytyy siitä vihaisesti ja heittää hänet ulos toimistosta. Kun Caponen asemies Frank Nitti uhkaa Nessin perhettä, Ness siirtää vaimonsa ja tyttärensä turvataloon. Hänen ryhmänsä lentää Kanadan ja Yhdysvaltojen rajalle pysäyttääkseen saapuvan viinalähetyksen Kanadan kuninkaallisen ratsupoliisin avustamana, tappaa useita gangstereita ja ottaa kiinni Caponen kirjanpitäjän Georgen. Malone ampuu gangsteria suuhun (paljastamatta, että mies on jo kuollut) pelotellakseen Georgen suostumaan todistamaan Caponea vastaan.Wallace valmistautuu saattamaan Georgen Chicagon poliisiasemalta turvataloon, mutta asemalle soluttautunut Nitti ampuu heidät. Ness asettaa Caponen ja hänen miehensä vastakkain kuolemantapauksista, mutta Malone puuttuu asiaan pelastaakseen hänet kuolemalta ja kehottaa häntä taivuttelemaan piirisyyttäjää olemaan hylkäämättä syytteitä Caponea vastaan. Tajutessaan, että poliisipäällikkö Mike Dorsett on pettänyt Wallacen ja Georgen, Malone pakottaa hänet paljastamaan Caponen pääkirjanpitäjän Walter Paynen olinpaikan. Samana yönä veitsellä uhkaava roisto hiipii Malonen asuntoon; Malone ajaa hänet ulos haulikon kanssa, mutta joutuu Nittin Tommy Gunin väijytyksen uhriksi. Ness ja Stone saapuvat asunnolle; ennen kuolemaansa Malone kertoo heille, millä junalla Payne lähtee kaupungista.Union Stationilla Ness ja Stone löytävät Paynen useiden gangsterien vartioimana. Aulan portailla puhkeaa tulitaistelu, jonka tuloksena kaikki gangsterit kuolevat ja Payne otetaan kiinni elävänä. Kun Payne todistaa Caponen oikeudenkäynnissä selittäen syndikaatin verottomat rahavirrat, Ness huomaa, että Capone vaikuttaa epätavallisen rennolta, ja huomaa myös Nittin kantavan asetta takkinsa alla. Ness pyytää haastemiestä poistamaan Nittin ja tutkii hänet oikeussalin ulkopuolella; Nittin taskussa olevassa tulitikkuaskissa on Malonen osoite, mikä saa Nessin tajuamaan, että hän tappoi Malonen. Nitti ampuu haastemiehen ja pakenee oikeustalon katolle. Nessillä on jossain vaiheessa tilaisuus tappaa Nitti, mutta hän päättää olla tekemättä niin, mutta kun Nitti pilkkaa Malonen kuolintapaa, Ness työntää hänet katolta kuolemaan.Stone antaa Nessille Nittin takista otetun listan, jossa näkyy valamiehille maksetut lahjukset. Kun tuomari kieltäytyy pitämästä sitä todisteena valamiehistön manipuloinnista, Ness huijaa häntä uskomaan, että hänen nimensä on Paynen lahjusluettelossa. Tämän jälkeen tuomari määrää, että valamiehistö vaihdetaan toiseen oikeussaliin, minkä seurauksena Caponen asianajaja tunnustaa syyllisyytensä Caponen puolesta. Capone tuomitaan myöhemmin 11 vuodeksi vankilaan. Ness sulkee toimistonsa ja antaa Malonen St. Jude -mitalin Stonelle jäähyväislahjaksi. Nessin poistuessa poliisiasemalta eräs toimittaja mainitsee huhun, jonka mukaan kieltolaki saatetaan pian kumota, ja kysyy, mitä Ness aikoo tehdä, jos niin käy. Ness vastaa: "Taidan ottaa ryypyn".</w:t>
      </w:r>
    </w:p>
    <w:p>
      <w:r>
        <w:rPr>
          <w:b/>
        </w:rPr>
        <w:t xml:space="preserve">Tulos</w:t>
      </w:r>
    </w:p>
    <w:p>
      <w:r>
        <w:t xml:space="preserve">Mitä todennäköisesti valitetaan pian uudelleen ?</w:t>
      </w:r>
    </w:p>
    <w:p>
      <w:r>
        <w:rPr>
          <w:b/>
        </w:rPr>
        <w:t xml:space="preserve">Esimerkki 2.4503</w:t>
      </w:r>
    </w:p>
    <w:p>
      <w:r>
        <w:t xml:space="preserve">"As One" kertoo dramaattisen tarinan Korean ensimmäisestä yhtenäisestä joukkueesta, joka kilpaili vuoden 1991 pöytätenniksen maailmanmestaruuskilpailuissa Japanin Chibassa. Etelä-Korean pöytätennistähti Hyun Jung Hwa ja Pohjois-Korean Li Bun Hui ovat kumpikin kärsineet nöyryyttäviä tappioita Kiinan mahtavalle Deng Yao Liangille (joka tunnetaan myös nimellä "pingisnoita") joka kerta, kun he ovat päässeet turnausten loppukierroksille. Poliitikot pakottavat heidät yhtäkkiä liittymään yhteen Korean ensimmäiseksi yhdistyneeksi joukkueeksi sodan alun jälkeen, mutta Hyun ja Li kokevat vain ristiriitoja ja epäluottamusta ja joutuvat menettämään mestaruushaaveensa. Peli peliltä he alkavat kuitenkin rakentaa tiimityötä ja löytää orastavan ystävyyden. Kun poliittiset tuulet muuttuvat jälleen, ja yhtä yllättäen ilmoitetaan joukkueen hajottamisesta, kahden nuoren naisen on todistettava kansalleen ja maailmalle, että tiimityö voi peittää tuskallisen historian synkät varjot.</w:t>
      </w:r>
    </w:p>
    <w:p>
      <w:r>
        <w:rPr>
          <w:b/>
        </w:rPr>
        <w:t xml:space="preserve">Tulos</w:t>
      </w:r>
    </w:p>
    <w:p>
      <w:r>
        <w:t xml:space="preserve">Kenen käsissä sekä Hyun Jung Hwa että Li Bun Hui on lyöty?</w:t>
      </w:r>
    </w:p>
    <w:p>
      <w:r>
        <w:rPr>
          <w:b/>
        </w:rPr>
        <w:t xml:space="preserve">Esimerkki 2.4504</w:t>
      </w:r>
    </w:p>
    <w:p>
      <w:r>
        <w:t xml:space="preserve">Amerikkalainen matemaatikko David Sumner tulee asumaan nuoren, lumoavan vaimonsa Amyn kanssa tämän kotikaupunkiin, pieneen kylään Cornwallin syrjäisessä osassa Iso-Britanniaa.Amyn paluu kiinnostaa erityisesti hänen entistä poikaystäväänsä Charlie Venneriä ja hänen kavereitaan Norman Scuttia, Chris Cawseya ja Phil Riddawayta, jotka ovat heti närkästyneitä ulkopuolisesta, joka on mennyt naimisiin yhden heistä. David palkkaa miehet korjaamaan hänen ja Amyn vuokraaman Trenchersin tilan, Trenchers Farmin, eristyksissä olevan maalaistalon. Jännitteet Sumnerien avioliitossa käyvät pian ilmeisiksi, kun Amy seisoo yläosattomissa ikkunassa työmiesten nähden, ja kun Amy löytää heidän kuolleen kissansa roikkumasta valoketjussa makuuhuoneen kaapissa, hän väittää työmiesten olevan syyllisiä. Hän painostaa Davidia kohtaamaan heidät, mutta David kieltäytyy. Myöhemmin miehet kutsuvat Davidin metsästämään metsään heidän kanssaan. Metsästysretken aikana työmiehet vievät hänet syrjäiselle metsälaitumelle ja jättävät hänet sinne luvaten ajaa linnut hänen luokseen. Jätettyään Davidin Charlie Venner palaa pariskunnan maalaistalolle, jossa hän aloittaa seksin Amyn kanssa. Amy vastustelee aluksi, mutta näyttää lopulta alistuvan, syleilee ja suutelee Amya toistuvasti. Kun Amy ja Charlie makaavat yhdessä, Norman Scutt astuu sisään äänettömästi ja pakottaa Vennerin aseella uhaten pitämään Amya aloillaan, kun Charlie raiskaa hänet. Tämä kohtaus on paljon epäselvempi, sillä Amy huutaa ja yrittää vapautua, mutta turhaan. Seuraavana päivänä David, joka ei näytä tietävän vaimonsa koettelemuksista, erottaa työmiehet. Myöhemmin samalla viikolla Sumnerit osallistuvat kirkon juhliin, joissa Amy on järkyttynyt nähtyään hänet raiskanneet miehet. He lähtevät juhlista etuajassa, ja ajaessaan kotiin paksussa sumussa he törmäävät vahingossa kehitysvammaiseen Henry Nilesiin, paikalliseen kyläläiseen. He vievät Henryn kotiinsa. David soittaa paikalliseen pubiin ja kertoo onnettomuudesta. Aiemmin samana iltana Niles oli kuitenkin vahingossa kuristanut kylän flirttailevan nuoren tytön, Janice Heddenin. Tytön isä, kylän juoppo Tom ja häntä etsivät työmiehet saavat puhelinsoitosta tietää Nilesin olinpaikasta, ja pian humalaiset paikalliset, mukaan lukien Amyn raiskaajat, hakkaavat Sumnerien kodin ovea. Paikallinen tuomari, majuri Scott, saapuu paikalle selvittämään tilannetta, mutta Tom ampuu hänet vahingossa kuoliaaksi. David tajuaa, että hän, Amy ja Niles ovat nyt hengenvaarassa, ja valmistautuu puolustamaan talouttaan: David heittää paikallisten päälle kiehuvaa ruokaöljyä, joka tainnuttaa heidät väliaikaisesti. Sitten hän laittaa musiikkia kovalle, jotta hänen askeleensa eivät kuuluisi. Tom astuu taloon haulikollaan aseistautuneena, mutta David pakottaa aseen alas tuliterällä, jolloin Tom ampuu vahingossa oman jalkansa irti. Kun hän menee sytyttämään valoja, David huomaa Chris Cawseyn olohuoneessa. Lyhyen mutta jännittyneen välienselvittelyn jälkeen David onnistuu hakkaamaan Cawseyn kuoliaaksi tuliterällä hiilihangolla. Tässä vaiheessa musiikki on loppunut, ja Venner lähestyy haulikon kanssa. Ennen kuin hän ehtii ampua Davidin, he kuulevat Amyn huutavan apua. He tutkivat asiaa ja löytävät Normanin yrittämässä raiskata hänet uudelleen. Kun Norman tajuaa, että Venner aikoo tappaa hänet, hän rukoilee, että hänet tapettaisiin; Venner suostuu pyyntöön ja ampuu parhaan ystävänsä kuoliaaksi. Heti tämän jälkeen David riistää aseen Vennerin kädestä ja onnistuu tappamaan vaimonsa raiskaajan vangitsemalla Vennerin pään karhunloukkuun. Davidin ja Amyn rentoutuessa Phil Riddaway ilmestyy ja yrittää tappaa Davidin, mutta Amy ampuu hänet kuoliaaksi. Kun mafia on hoidettu, David ajaa Nilesin takaisin kaupunkiin.</w:t>
      </w:r>
    </w:p>
    <w:p>
      <w:r>
        <w:rPr>
          <w:b/>
        </w:rPr>
        <w:t xml:space="preserve">Tulos</w:t>
      </w:r>
    </w:p>
    <w:p>
      <w:r>
        <w:t xml:space="preserve">Kuka on Amyn entinen poikaystävä?</w:t>
      </w:r>
    </w:p>
    <w:p>
      <w:r>
        <w:rPr>
          <w:b/>
        </w:rPr>
        <w:t xml:space="preserve">Esimerkki 2.4505</w:t>
      </w:r>
    </w:p>
    <w:p>
      <w:r>
        <w:t xml:space="preserve">Arunachalam (Rajinikanth) on yksinkertainen mies, joka on Ammayanin (Ravichandran) poika, joka on yksi kylänsä hyvämaineisesta perheestä. Hänet tunnetaan yksinkertaisuudestaan, rehellisyydestään ja auttamishalustaan. Vedhavalli (Soundarya), kaupunkilaistyttö ja Arunachalamin serkku, tulee serkkunsa (Arunachalamin siskon) häihin. Hän tuntee vetoa Arunachalamia kohtaan ja hitaasti rakkaus kukoistaa heidän välillään. Perheen vanhimmat hyväksyvät heidän kosintansa onnellisesti, paitsi perheen vanhin, Arunachalam-Vedhavallin isoäiti, vanhempi Vedhavalli (Vadivukarasi). Hän ei koskaan pidä Arunachalamista ja osoittaa aina vihaa. Hän sanoo jotain Vedhavallin isälle Aadhikesavanille (Jaishankar), joka saa tämän harkitsemaan Vedhavallin ja Arunachalamin avioliittoa uudelleen. Perhe lähtee ilmoittamatta asiasta Arunachalamille, mikä järkyttää häntä.Arunachalam huomaa, että hänen nuorempi veljensä yrittää hylätä rakastajattarensa ja tulee pelastamaan tämän. Hänen veljensä kieltäytyy menemästä naimisiin hänen kanssaan, koska hän ei vastaa hänen asemaansa ja rahaansa. Arunachalam on velvollinen testamenttaamaan perintönsä hänelle, jotta hänestä tulisi yhtä suuri kuin hänestä, mikä suututtaa vanhempaa Sr.Vedhavallia. Hän paljastaa totuuden, että hänellä ei ole oikeutta mihinkään muuhun kuin rudrakshaan, joka on hänen kaulassaan, koska hän on orpo, joka löydettiin Arunachaleshwar-temppelistä ja otettiin hänen äidiltään tämän viimeisen hengenvedon aikana, joka myös nimesi hänet Arunachalamiksi. Hän myös loukkaa häntä ja vaatii epäsuorasti häntä lähtemään heidän talostaan. Arunachalam on murtunut ja loukkaantunut Sr.Vedhavallin loukkauksesta ja lähtee talosta ilmoittamatta siitä kenellekään.Arunachalam tulee Chennaihin ja ystävystyy Kathavarayaniin (Janagaraj), beeda-myyjään, joka antaa hänelle työtä. Eräänä päivänä hän tapaa Vedhavallin ja menee tämän kotiin, mutta Vedhavallin isä loukkaa häntä. Arunachalam tapaa nuoren tytön Nandhinin (Rambha), kun varas sieppaa hänen käsilaukkunsa. Nandhini kiittää häntä ja lupaa vastineeksi työpaikan isänsä yrityksestä. Seuraavana päivänä Arunachalam menee toimistolle tapaamaan Nadhinin isää ja hän kaipaa siellä rudrakshiaan. Hän jahtaa vierivää rudrakshia aiheuttaen ongelmia kaikille toimistossa ja lopulta hänen rudrakshinsa laskeutuu Rangacharin (Visu) pöydälle, joka keskusteli kollegoidensa kanssa Vedhachalamin omaisuuden siirtämisestä luottamukselle. Arunachalam astuu kokoushuoneeseen ja Rangachari järkyttyy nähdessään Arunachalamin. Hän kysyy, mikä on hänen nimensä, johon Arunachalam vastaa. Rangachari kertoo hänelle, että hän on itse asiassa hänen pomonsa Vedhachalamin (myös Rajnikanth) poika, koko hänen omaisuutensa perijä. Arunachalam ja Rangacharin kollegat Kalaiperumal (V. K. Ramasamy), Prathap (Nizhalgal Ravi), Kurain (Kitty) ja Vishwanath (Raghuvaran) ovat järkyttyneitä.Rangachari selittää, että Arunachalam oli kadonnut, kun hän oli niin nuori, ja hän tunnisti hänet isänsä mainitsemasta nimestä ja isänsä Vedhachalamin yhdennäköisyydestä. Hän kertoo, että Vedhachalam käski häntä soittamaan videonauhan, kun Arunachalam löydetään, jossa Vedhachalam puhuu siitä, miten hän meni naimisiin Arunachalamin äidin Meenakshin kanssa vastoin isänsä toivetta, miten hän eksyi risteilyonnettomuudessa ja hänet luultiin väärinymmärrettynä kuolleeksi ja miten hänen äitinsä teki itsemurhan miehensä kuoleman murtamana. Hän sai äidiltään kirjeen, jossa todettiin, että heillä on poika nimeltä Arunachalam. Hän kertoo, että hänellä on kaksi vaihtoehtoa jättää perintönsä. Joko hän ottaa vastaan haasteen, jonka mukaan hän käyttää 30 miljardia rupiaa 30 päivän aikana ja ottaa 3000 miljardia rupiaa sääntöjen mukaisesti, tai ottaa vain 30 miljardia rupiaa. Haasteen tarkoituksena on saada hänet allergisoitumaan rahalle ja sen tuomille mukavuuksille, jotta hän käyttäisi viisaasti 3000 Crorea köyhien ja apua tarvitsevien ihmisten hyväksi.Haasteen säännöt ovat, että hän ei saa tehdä lahjoituksia hyväntekeväisyysjärjestöille, hän ei saa omistaa mitään omaisuutta kuun lopussa, ja ennen kaikkea kukaan muu ei saa tietää, että hän testamenttaa 30 Crorea, jos hän suorittaa haasteen.Arunachalam kieltäytyy aluksi haasteesta ja sanoo, että videonauha riittää hänelle, ja päättää palata kyläänsä kertomaan ylpeänä isästään. Hän kuitenkin kuulee, kuinka Vishwanath, Kurain, Prathap ja Kalaiperumal puhuvat Rangacharin tappamisesta, jotta hän saisi kaiken omaisuuden. Arunachalam ymmärtää heidän todellisen aikomuksensa ja hyväksyy haasteen käyttää 30 miljardia rupiaa 30 päivässä sääntöjen mukaisesti nelikon järkytykseksi. Arunachalam haastaa heidät voittamaan haasteen ja paljastamaan heidät maailmalle. Nandhini nimitetään hänen avustajakseen huolehtimaan kuluista. 1. päivästä lähtien Arunachalam alkaa toteuttaa erilaisia taktiikoita ja tuhlaa tuhottomasti, mutta nelikko luo kaikki esteet, jotta hän ei voittaisi haastetta. Arunachalam sijoittaa rahat hevoskilpailuihin, joissa rahaa häviää helposti muutamassa minuutissa. Hän lyö tahallaan vetoa heikoimman hevosen puolesta, mutta nelikon suunnitelman ansiosta heikko hevonen voittaa ja ansaitsee paljon rahaa. Seuraavaksi hän ostaa puskuripalkintoisia arpajaisia, joissa hän myös voittaa runsaasti rahaa. Sitten hän tuottaa elokuvan ystävänsä Arivazhaganin kanssa toivoen, että se epäonnistuu kaupallisesti. Hänen suunnitelmansa menee kuitenkin pieleen, koska nelikko saa hänet ansaitsemaan enemmän rahaa myyntioikeuksista. Lopulta hän hyppää politiikkaan perustamalla puolueen ja nimeämällä ystävänsä Kattavarayanin tuleviin vaaleihin. Hän kampanjoi voimakkaasti hänen puolestaan ja tuhlaa kaikki rahat nopeasti. Eräässä kokouksessa Katavarayanin puhe saa ihmiset suuttumaan hänelle, ja Arunachalam julistaa pyytävänsä anteeksi, että hän on asettanut väärän henkilön ehdolle, ja pyytää heitä olemaan äänestämättä häntä. Nelosryhmä saa kuitenkin muut ehdokkaat vetäytymään vaaleista ja Katavarayan valitaan kansanedustajaksi. Arunachalam on nyt järkyttynyt, sillä kansanedustajan virka ja puolue ovat molemmat omaisuutta haasteen mukaisesti. Mutta hän pakottaa Kathavarayanin eroamaan virasta ja hajottaa puolueensa, jolloin molemmat omaisuuserät tuhoutuvat.Lopulta hän on voittamassa ja hän viettää viimeiset tähteet jäähyväisjuhlissa. Sillä välin Vedhavalli suuttuu Arunachalamille, koska hän ei ole auttanut häntä ja hänen perhettään talouskriisin aikana, ja hän epäilee, että Arunachalamilla on suhde Nandhinin kanssa. Hän suostuu häihin isänsä valinnan mukaan. Mutta Arunachalam ei paljasta totuutta Vedhavallille, koska hän haluaa pitää isänsä sanat. Viimeisenä luovutuspäivänä, viimeisten minuuttien aikana, Arunachalamin ystävä tulee hänen luokseen 20 000 rupian kanssa nelikon suunnitelman mukaisesti, jotta hän ei voi käyttää sitä viime hetkellä. Nandhini saapuu viime hetkellä ilmoittamaan nelikon suunnitelmasta, ja Arunachalam käyttää rahat viimeisten 30 sekunnin aikana maksamalla rahat hänelle palkkana ja voittaa näin haasteen. Nandhini ja Arunchalam selittävät Rangacharille nelikon pahoista teoista. Rangachari suuttuu ja varoittaa tekemään heistä rikosilmoituksen poliisille, mutta he uhkaavat tappaa heidät. Useiden kamppailujen ja tappeluiden jälkeen Arunachalam luovuttaa heidät poliisille. Rangachari luovuttaa hänelle 30 miljardin omaisuuden, mutta hän kieltäytyy ottamasta sitä ja pyytää häntä käyttämään sen köyhille ja apua tarvitseville isänsä toiveen mukaisesti.Sillä välin media saa tietää tapahtumista ja niitä televisioidaan koko osavaltiossa. Vedhavalli tajuaa virheensä. Ammayapan tulee Chennaihin viedäkseen Arunachalamin takaisin kyläänsä ja yllättyy nähdessään hääjärjestelyt, joissa Vedhavalli odottaa häntä. Vanhempi Vedhavalli tajuaa myös virheensä ja suostuu heidän häihinsä. Arunachalam ja Vedhavalli yhdistyvät lopulta.Tarina on samankaltainen englanninkielisen elokuvan 'Brewster's Millions' (1985) kanssa.</w:t>
      </w:r>
    </w:p>
    <w:p>
      <w:r>
        <w:rPr>
          <w:b/>
        </w:rPr>
        <w:t xml:space="preserve">Tulos</w:t>
      </w:r>
    </w:p>
    <w:p>
      <w:r>
        <w:t xml:space="preserve">Miten Arunachalam voittaa haasteen?</w:t>
      </w:r>
    </w:p>
    <w:p>
      <w:r>
        <w:rPr>
          <w:b/>
        </w:rPr>
        <w:t xml:space="preserve">Esimerkki 2.4506</w:t>
      </w:r>
    </w:p>
    <w:p>
      <w:r>
        <w:t xml:space="preserve">Ensimmäisen maailmansodan jälkimainingeissa Inge Altenberg (Elizabeth Reaser), Norjan SnÃ¥sasta kotoisin oleva orpo, saapuu Amerikkaan ja saa hyvin kylmän vastaanoton. Siirtolaisviljelijä Olaf Torvikin (Tim Guinee) vanhemmat jäävät Norjaan, jossa he tapasivat Ingen. Vuoropuhelu paljastaa, että he neljä ovat tehneet sopimuksen, jonka ansiosta hän voi muuttaa Amerikkaan naimisiin Olafin kanssa. Minnesotan Audubonin maalaiskylässä, jossa hänen tuleva aviomiehensä asuu, kauhistellaan, kun he saavat tietää, että hän on saksalainen siirtolainen ilman papereita. Kaiken kukkuraksi hän on vahingossa hankkinut Amerikan sosialistipuolueen jäsenpaperit. Skandaalin vuoksi sekä kaupungin luterilainen pappi että piirikunnan virkailija kieltäytyvät vihkimästä heitä, ja kun tapahtumat johtavat heidät avoimeen avoliittoon, koko kaupunki hyljeksii heidät. Sitten he joutuvat korjaamaan satonsa täysin käsin ja yksin. Tämä erityinen sadonkorjuukausi tuo mukanaan työn lisäksi myös rakkautta.</w:t>
      </w:r>
    </w:p>
    <w:p>
      <w:r>
        <w:rPr>
          <w:b/>
        </w:rPr>
        <w:t xml:space="preserve">Tulos</w:t>
      </w:r>
    </w:p>
    <w:p>
      <w:r>
        <w:t xml:space="preserve">Mistä maasta Inge on kotoisin?</w:t>
      </w:r>
    </w:p>
    <w:p>
      <w:r>
        <w:rPr>
          <w:b/>
        </w:rPr>
        <w:t xml:space="preserve">Esimerkki 2.4507</w:t>
      </w:r>
    </w:p>
    <w:p>
      <w:r>
        <w:t xml:space="preserve">Bickford Shmeckler (Patrick Fugit) on yksinäinen opiskelija, joka pitää päiväkirjaa filosofisista ajatuksistaan ja teorioistaan. Eräänä yönä juhlissa Sarah Witt (Olivia Wilde) varastaa hänen kirjansa, mikä saa hänet sekoamaan. Seuraavana päivänä hän saa selville kirjan vieneen henkilön olinpaikan ja alkaa juosta ympäri kampusta yrittäen löytää sitä. sillä välin sarjakuvakaupan omistajat lukevat kirjan ja rakastuvat siihen ja menevät niin pitkälle, että myyvät siihen liittyvää kauppatavaraa. Marihuanan vaikutuksen alaisena Sarah poimii kirjan ja tajuttuaan, mikä se oli, alkaa nähdä hallusinaatioita. Lähdettyään sairaalasta hän näyttää kopionsa Bickfordille, joka myöhemmin asettaa sarjakuvakaupan omistajat vastakkain hänen päiväkirjansa kanssa. päiväkirja turvassa kädessään hän alkaa vihdoin kirjoittaa vaikeasti tavoiteltavaa viimeistä lukua kamppaillessaan kaikkien tapahtumien kanssa.</w:t>
      </w:r>
    </w:p>
    <w:p>
      <w:r>
        <w:rPr>
          <w:b/>
        </w:rPr>
        <w:t xml:space="preserve">Tulos</w:t>
      </w:r>
    </w:p>
    <w:p>
      <w:r>
        <w:t xml:space="preserve">Kenen päiväkirja on varastettu?</w:t>
      </w:r>
    </w:p>
    <w:p>
      <w:r>
        <w:rPr>
          <w:b/>
        </w:rPr>
        <w:t xml:space="preserve">Esimerkki 2.4508</w:t>
      </w:r>
    </w:p>
    <w:p>
      <w:r>
        <w:t xml:space="preserve">Indulla (Shabana Azmi) ja DK:lla (Naseeruddin Shah) on onnellinen avioliitto ja kaksi tytärtä - Rinky ja Minni - ja he asuvat Delhissä. Heidän rauhallinen elämänsä keskeytyy, kun DK saa kuulla, että hänellä on poika, joka on seurausta suhteesta Bhavanan (Supriya Pathak) kanssa hänen vieraillessaan Nainitalissa vuonna 1973, kun hänen vaimonsa Indu oli synnyttämässä heidän ensimmäistä lastaan Rinkyä. Bhavana ei kertonut DK:lle pojasta, koska hän ei halunnut häiritä DK:n avioelämää. Nyt kun Bhavana on kuollut, hänen holhoojansa Masterji lähettää DK:lle viestin, jossa hän ilmoittaa, että hänen yhdeksänvuotias poikansa Rahul (Jugal Hansraj) tarvitsee kodin. Indu vastustaa sitä, mutta DK tuo pojan heidän luokseen Delhiin, vaikka Indu on järkyttynyt kuullessaan miehensä uskottomuudesta. Rahulille ei koskaan kerrota, että DK on hänen isänsä, sillä hänellä on side DK:n ja tämän tyttärien kanssa. Indu ei kuitenkaan kestä katsoa häntä, sillä hän on konkreettinen muistutus DK:n petoksesta. DK on huolissaan Rahulin vaikutuksesta perheeseensä ja päättää laittaa hänet sisäoppilaitokseen St. Joseph's Collegessa Nainitalissa; Rahul hyväksyy sen vastahakoisesti. Kun Rahul on päässyt kouluun ja palannut Delhiin ennen lopullista muuttoa Nainitaliin, hän saa selville, että DK on hänen isänsä, ja karkaa kotoa. Kun poliisi on saattanut hänet kotiin, Rahul tunnustaa Indulle tietävänsä isänsä henkilöllisyyden. Indu ei kestä sydänsurua, ja hän pysäyttää Rahulin ennen kuin hänet laitetaan Nainitalin junaan, jolloin hän hyväksyy hänet perheeseen ja antaa DK:lle koko sydämestään anteeksi.</w:t>
      </w:r>
    </w:p>
    <w:p>
      <w:r>
        <w:rPr>
          <w:b/>
        </w:rPr>
        <w:t xml:space="preserve">Tulos</w:t>
      </w:r>
    </w:p>
    <w:p>
      <w:r>
        <w:t xml:space="preserve">Mihin kouluun Rahul lähetetään?</w:t>
      </w:r>
    </w:p>
    <w:p>
      <w:r>
        <w:rPr>
          <w:b/>
        </w:rPr>
        <w:t xml:space="preserve">Esimerkki 2.4509</w:t>
      </w:r>
    </w:p>
    <w:p>
      <w:r>
        <w:t xml:space="preserve">Elokuva on kolmiosainen tarina New Yorkissa asuvasta "hipsteriksi" itseään kutsuvasta Williestä (John Lurie) ja hänen vuorovaikutuksestaan kahden muun päähenkilön, Evan (Eszter Balint) ja Eddien (Richard Edson) kanssa.Ensimmäisessä näytöksessä Willien serkku Eva tulee Unkarista asumaan Willien luokse kymmeneksi päiväksi, koska hänen luonaan asuva Lotte-täti on sairaalahoidossa. Willie tekee aluksi selväksi, ettei hän halua Evaa sinne. Hän jopa määrää Evan puhumaan kymmenen päivän ajan englantia eikä unkaria. Willie alkaa kuitenkin pian nauttia Evan seurasta. Tämä käy erityisen selväksi, kun Eva varastaa ruokakaupasta elintarvikkeita ja hankkii Willielle tv-illallisen: "Olet ihan hyvä". Mies päätyy ostamaan Eva mekon, jonka Eva myöhemmin hylkää. Kymmenen päivän kuluttua Eva lähtee, ja Willie on selvästi järkyttynyt hänen lähdöstään. Eddie, joka oli tavannut Evan aiemmin, tapaa hänet juuri ennen kuin hän lähtee. 2. näytös alkaa vuotta myöhemmin ja alkaa pitkällä otoksella, jossa Willie ja Eddie voittavat suuren summan rahaa huijaamalla pokeripelissä. Willie päättää, koska heillä on nyt paljon rahaa, lähteä kaupungista. He päättävät lähteä Clevelandiin tapaamaan Evaa. Perillä he ovat kuitenkin yhtä tylsistyneet kuin New Yorkissa. He päätyvät Evan ja ystävänsä Billyn kanssa elokuviin. He pelaavat korttia Willien ja Evan tädin kanssa. Lopulta he päättävät palata takaisin New Yorkiin.Viimeinen näytös alkaa, kun Willie ja Eddie ovat matkalla takaisin New Yorkiin, mutta päättävät lähteä Floridaan. He kääntyvät takaisin ja "pelastavat" Evan. He kolme pääsevät Floridaan ja ottavat huoneen motellissa. Miehet jättävät Evan motellihuoneeseen ja päätyvät häviämään kaikki rahansa koirakilpailuihin. Eva vaeltaa tuulisessa synkässä sateisessa iltapäivässä ulos rannalle - joka ei näytä paljon houkuttelevammalta kuin tuulisessa synkässä lumisessa Erie-järven maisemassa, jota he pakenivat Clevelandissa. Kun he palaavat takaisin, Eva on ärtynyt. Tässä vaiheessa Willy ja Eddie päättävät palata takaisin ja lyödä vetoa hevoskilpailuista. Willy kieltäytyy päästämästä Evaa mukaan, joten Eva lähtee rannalle kävelylle. Koska hänellä on räikeä leveälimainen olkihattu, huumeidenkuljettaja luulee häntä maksua odottavaksi diileriksi, ja hän saa suuren summan rahaa. Hän palaa motelliin, jättää osan rahoista Willielle ja Eddielle ja kirjoittaa heille viestin, jossa hän kertoo lähtevänsä lentokentälle. Willie ja Eddie, jotka ovat voittaneet kaikki rahansa takaisin hevoskilpailuissa, palaavat motelliin ja huomaavat Evan olevan poissa. Willie lukee hänen viestinsä, ja he menevät lentokentälle estääkseen Evan lähtemisen. Näemme Evan keskustelevan lentoyhtiön työntekijän kanssa eri vaihtoehdoista lentää Eurooppaan, ja lopuksi hän mainitsee, että 44 minuutin kuluttua lähtee kone hänen kotikaupunkiinsa Budapestiin. Eva vaikuttaa päättämättömältä. Kun Willie ja Eddie saapuvat lentokentälle, Willie keksii suunnitelman: ostaa lipun Budapestiin, nousta koneeseen ja vakuuttaa Evan jäämään Yhdysvaltoihin. Toiseksi viimeisessä otoksessa Eddie on ulkona katsomassa koneen lentoa ja valittaa, että Willie ei ilmeisesti päässyt koneesta pois ja että nyt sekä Willie että Eva ovat matkalla Budapestiin. Viimeisessä otoksessa Eva kuitenkin palaa takaisin motelliin, palaa tyhjään huoneeseen ja leikkii raidallisella olkihatulla.</w:t>
      </w:r>
    </w:p>
    <w:p>
      <w:r>
        <w:rPr>
          <w:b/>
        </w:rPr>
        <w:t xml:space="preserve">Tulos</w:t>
      </w:r>
    </w:p>
    <w:p>
      <w:r>
        <w:t xml:space="preserve">Missä Willy ja Eddie ovat, kun Eva kävelee rannalla?</w:t>
      </w:r>
    </w:p>
    <w:p>
      <w:r>
        <w:rPr>
          <w:b/>
        </w:rPr>
        <w:t xml:space="preserve">Esimerkki 2.4510</w:t>
      </w:r>
    </w:p>
    <w:p>
      <w:r>
        <w:t xml:space="preserve">Muutaman vuosikymmenen päässä tulevaisuudessa palkkasoturi Toorop (Vin Diesel) ottaa vastaan sopimuksen venäläiseltä mafiosolta Gorskyltä, joka käskee häntä viemään nuoren naisen, joka tunnetaan vain nimellä Aurora (Mélanie Thierry), New Yorkiin. Tavoitteensa saavuttamiseksi Gorsky antoi Tooropille erilaisia aseita sekä YK-passin, joka on pistettävä kaulan ihon alle. Toorop matkustaa yhdessä tytön ja hänen holhoojanunnansa sisar Rebekan (Michelle Yeoh) kanssa Mongoliassa sijaitsevasta Noeliittaluostarista, jossa he asuivat, Venäjän halki Amerikkaan. sodan ja terroristien toiminta on muuttanut Venäjän kaupungit vaarallisiksi, ylikansoitetuiksi slummeiksi, mikä pakottaa Tooropin, Auroran ja Rebekan kohtaamaan inhimilliset vaarat, ja samalla he pakenevat tuntematonta palkkasotilasryhmää, joka väittää Auroran oletettavasti kuolleen isän lähettäneen heidät. Ihmisten tilanteen aiheuttama stressi saa Auroran toimimaan oudoilla tavoilla, joita Toorop ja Rebeka eivät osaa selittää. Erään kerran Aurora tuntui ilman syytä panikoivan ja juoksevan pakoon täpötäydeltä juna-asemalta juuri ennen kuin sitä pommitettiin, ja myöhemmin he joutuivat nousemaan sukellusveneeseen, joka kuljetti pakolaisia Kanadaan. Pakolaisia oli liian paljon otettavaksi kerralla, joten sukellusveneen oli pakko jättää osa taakse, vaikka heidät piti ampua. Henkien menetyksestä raivostunut Aurora osasi yhtäkkiä ohjata kolmekymmentä vuotta vanhaa sukellusvenettä ilman, että oli koskaan oppinut siitä mitään. Hänen yrityksensä pelastaa jäljelle jääneet ei kuitenkaan onnistunut." Sukellusvenematkalla Auroran nukkuessa sisar Rebeka selittää, että Aurora osasi kaksivuotiaana yhdeksäntoista eri kieltä ja tuntui aina tietävän asioita, joita hän ei ollut koskaan oppinut. Sitten, kolme kuukautta ennen Tooropin kanssa lähtöä, hän oli alkanut käyttäytyä tavoilla, joita hän ei ollut koskaan ennen tehnyt. Tämä tapahtui sen jälkeen, kun noelilainen lääkäri oli käynyt antamassa Auroralle pillerin. Lääkäri kehotti häntä lähtemään Amerikkaan ja järjesti Tooropin ottamaan heidät mukaansa. New Yorkiin saavuttuaan uutislähetys Auroran ja Rebekan luostarin pommituksesta sai ryhmän tajuamaan, että meneillään oli enemmän kuin he tiesivät. Noelilaisille työskentelevä Gorsky oli laittanut jäljityslaitteen Tooropin passiin ja pommittanut sitten luostaria, kun hän tiesi heidän olevan Amerikassa. Lääkäri, joka näki Auroran aiemmin luostarissa, ilmestyy sitten tutkimaan häntä uudelleen. Kun hän lähtee, Aurora paljastaa (jälleen kerran ilman, että hänelle kerrotaan), että hän on raskaana kaksosilla, vaikka hän oli neitsyt. Kun Toorop katsoo ulos, hän näkee sekä Gorskin miehet että Noeliittien ryhmän, jotka ovat raskaasti aseistettuja ja odottavat heitä, kaikki paikalla takaamassa hänen toimittamisensa ylipapittarelle. Ylipapitar kutsuu Tooropin ja pyytää häntä tuomaan Auroran ulos. Kun he valmistautuvat viemään Auroraa, Toorop muuttaa mielensä ja hyökkää molempien ryhmien kimppuun tavoitteenaan saada kaksi naista turvaan. Jäljityslaitteiden vuoksi Gorskin miehet voivat kuitenkin lukita hänet jäljitysraketeilla. Rebekaa ammutaan ja hän kuolee puolustaessaan Auroraa. Tooropia kohti laukaistaan ohjus, joka kohdistuu hänen kaulaansa upotettuun passiin. Aurora ampuu Tooropin sanoen: "Tarvitsen sinua elääkseni". Kun Toorop putoaa, raketti iskeytyy ja ilmeisesti tappaa heidät molemmat.Tohtori Arthur Darquandier herättää Tooropin henkiin hänen oltuaan kuolleena kaksi tuntia käyttäen kehittyneitä lääketieteellisiä tekniikoita ja korvaa osia hänen oikeasta kädestään ja koko vasemmasta jalastaan kybernetiikalla. Darquandier selittää, että kun Aurora oli sikiö, neolitit pyysivät häntä parantamaan Auroran geneettisesti käyttämällä supertietokonetta, joka "istutti" Auroran aivoihin ylivertaisen älykkyyden. On myös vihjailtu, että noeliittiryhmä antoi hänen luoda Auroran tulemaan raskaaksi tiettynä ajankohtana käyttääkseen häntä 'neitseellisenä synnytyksenä' auttaakseen legitimoimaan uskontonsa.Kun Aurora oli syntynyt, noeliitit salamurhasivat hänet, tai ainakin he luulivat niin. Hän pysyi "kuolleena", kunnes löysi tyttärensä Venäjältä Tooropin kanssa.Tohtori Darquandier auttaa Tooropia pääsemään hänen viimeisiin muistoihinsa ennen kuolemaa, jossa hän kuulee Auroran neuvovan häntä "Mene kotiin". Tohtori Darquandier neuvoo Tooropia ja ottaa joitakin miehiään etsimään Auroraa ennen kuin noelilaiset löytävät hänet.Toorop kertoo Auroralle osoitteen kiinteistöstä, jonka hänen perheensä omisti New Yorkin pohjoispuolella, ja suuntaa sinne. Noeliittien ylipapitar käy Darquandierin, entisen miehensä, luona kysymässä, missä Aurora on. Kun tämä kieltäytyy kertomasta, hän tappaa miehen ja lähettää sotilaansa etsimään häntä. noeliittien joukot jäljittävät Tooropin heti Auroran löydyttyä. Neolitit ajavat takaa ja ampuvat Auroraa ja hänen suojelijoitaan. Vain Toorop, Aurora ja kuljettaja selviävät hengissä.Toorop vie Auroran turvalliseen paikkaan, jossa hän synnyttää kaksoset, ja juuri ennen kuin hän kuolee synnytykseen, hän kertoo Tooropille, että hän on hänen lastensa isä. Toorop kasvattaa kaksi lasta, jotka ovat kahta eri rotua.</w:t>
      </w:r>
    </w:p>
    <w:p>
      <w:r>
        <w:rPr>
          <w:b/>
        </w:rPr>
        <w:t xml:space="preserve">Tulos</w:t>
      </w:r>
    </w:p>
    <w:p>
      <w:r>
        <w:t xml:space="preserve">Kuka on Auroran kaksosten isä?</w:t>
      </w:r>
    </w:p>
    <w:p>
      <w:r>
        <w:rPr>
          <w:b/>
        </w:rPr>
        <w:t xml:space="preserve">Esimerkki 2.4511</w:t>
      </w:r>
    </w:p>
    <w:p>
      <w:r>
        <w:t xml:space="preserve">Phobia 2 koostuu viidestä lyhytelokuvasta, jotka ovat Songyos Sugmakanan, Banjong Pisanthanakun, Parkpoom Wongpoom, Visute Poolvoralaks ja Paween Purijitpanya. Rikokseen syyllistyneestä teini-ikäisestä tulee buddhalainen noviisi pyhäkössä, jossa hän kohtaa jotain, mitä pelkää (segmentti Noviisi). Nuori mies siirretään ensiapupoliklinikalta yhteiseen huoneeseen koomassa olevan vanhan miehen kanssa, ja samana iltana hän huomaa jotain outoa (segmentti Ward). Kaksi miestä yhdessä kahden liftarin kanssa kuorma-autossa joutuu suuriin vaikeuksiin kuultuaan kovaa kolinaa kuorma-auton takaosasta (segmentti Reppureissaajat). Käytettyjen autojen kauppias tajuaa, mihin edelliset auton omistajat/matkustajat olivat kauheasti sekaantuneet (segmentti Salvage). Sairas ahkera näyttelijä, jonka roolissa on haamu, viedään sairaalaan kuvatessaan viimeistä kohtaustaan ja myöhemmin hänet ilmoitetaan kuolleeksi (segmentti In the End).</w:t>
      </w:r>
    </w:p>
    <w:p>
      <w:r>
        <w:rPr>
          <w:b/>
        </w:rPr>
        <w:t xml:space="preserve">Tulos</w:t>
      </w:r>
    </w:p>
    <w:p>
      <w:r>
        <w:t xml:space="preserve">Missä segmentissä oli liftareita?</w:t>
      </w:r>
    </w:p>
    <w:p>
      <w:r>
        <w:rPr>
          <w:b/>
        </w:rPr>
        <w:t xml:space="preserve">Esimerkki 2.4512</w:t>
      </w:r>
    </w:p>
    <w:p>
      <w:r>
        <w:t xml:space="preserve">Eläkkeelle jäänyt CIA:n analyytikko Jack Ryan (Ford) lomailee perheensä kanssa Lontoossa. Pidettyään luennon Greenwichin vanhassa kuninkaallisessa laivastokoulussa Ryan ja hänen perheensä joutuvat todistamaan terrori-iskua, joka kohdistuu Pohjois-Irlannin brittiläiseen ulkoministeriin Lord William Holmesiin (Fox). Ryan puuttuu tilanteeseen ja riisuu yhden hyökkääjistä aseista ja tappaa kaksi muuta riisutun hyökkääjän ampuma-aseella. Olkapäähän osuneesta laukauksesta loukkaantuneena Ryan odottaa poliisin vastausta, kun loput terroristit pakenevat. Toipuessaan Ryan todistaa oikeudessa Sean Milleriä (Bean) vastaan, joka on Irlannin väliaikaisen tasavaltalaisarmeijan haitariryhmän jäsen. Sean on se hyökkääjä, jonka Ryan onnistui neutralisoimaan hyökkäyksessä Lord Holmesia vastaan, mutta oli myös tappanut hänen nuoremman veljensä Patrick Millerin sitä seuranneessa tulitaistelussa. Sean tuomitaan myöhemmin rikoksistaan.Matkalla Wightin saarella sijaitsevaan Albanyn vankilaan Seanin vankilasaattue joutuu poliisin saattamana hänen toveriensa, muun muassa Kevin O'Donnellin (Bergin), väijytykseen. Poliisit teloitetaan, mukaan lukien komisario Robert Highland (Threlfall). Vapaana Sean ja hänen toverinsa pakenevat Pohjois-Afrikkaan suunnitellakseen seuraavaa kidnappausyritystä Lord Holmesia vastaan. Veljensä puolesta kostoa hakeva Sean yrittää saada useita hajaannusryhmän jäseniä lähtemään kanssaan Amerikkaan tappamaan Jack Ryanin ja tämän perheen. Myöhemmin Ryan saa tiedon Millerin paosta vara-amiraali James Greeriltä (Jones) ja Ryanin entiseltä kollegalta Marty Cantorilta (Freeman), joka mainitsee, että on mahdollista, että Sean on paennut maasta, ja vihjaa näin epäsuorasti Ryanin hengen olevan vaarassa. Greer yrittää värvätä Ryanin takaisin CIA:han. Ryan kuitenkin kieltäytyy luottaen siihen, että IRA ei seuraa häntä Amerikkaan.Lontoo, jossa avauskohtaus tapahtuu. (Westminsterin silta Thamesin yllä)Samaan aikaan Englannissa Lordi Holmesille ilmoittavat Seanin paosta sekä hänen avustajansa Watkins (Fraser) että kersantti Owens (Armstrong). Ottaen huomioon Seanin siirron monimutkaisuuden (komisario Highland on ainoa henkilö, jolla on tietoa reitistä Albanyn vankilaan, mukaan lukien houkutusreitit ja valesaattueet), Watkins ja Owens päättelevät, että kyseessä on täytynyt olla ilmiantaja. Owens ehdottaa, että lordi Holmes pysyisi jonkin aikaa piilossa ja lykkäisi nimityksiään Pohjois-Irlannin ministeriksi. Holmes kieltäytyy antamasta IRA:n sanella hänen asemaansa ja valtaansa." Yhdysvaltain merivoimien akatemiassa Ryan keskustelee Lontoon hyökkäyksestä komentajakapteeni Robby Jacksonin (Jackson) kanssa. Kun tämä tapahtuu, Ryanin vaimo hakee tyttären koulusta tietämättä, että Sean ajaa takaa. Samaan aikaan Ryania seuraa kaksi Seanin liittolaista, mukaan lukien Annette (Walker), yksi niistä jäsenistä, jotka huolehtivat Seanin aiemmasta pakenemisesta. Ryan välttyy täpärästi murhayritykseltä, mutta hänen vaimonsa ja tyttärensä loukkaantuvat vakavasti Seanin ajettua vilkkaasti liikennöidylle moottoritielle ja törmättyä keskikaiteeseen. Ryanin tyttäreltä, joka on saanut hengenvaarallisia vammoja, joudutaan poistamaan perna. CNN:n lähetyksessä korostetaan, että IRA ei Sinn FÃ©inin edustajan Paddy O'Neillin (Harris) välityksellä tukenut eikä myöskään tuominnut Seanin hyökkäystä. O'Neill pyytää anteeksi hyökkäystä, mutta Ryan kieltäytyy hyväksymästä sitä ja palaa sen sijaan CIA:n palvelukseen varmistaakseen perheensä turvallisuuden uusilta hyökkäyksiltä.Belfastissa, Irlannissa, nimettömän vihjeen perusteella kersantti Owens tekee ratsian turvataloon, jossa Sean mahdollisesti on. Vaikka pidätyksiä tehdään, Seania ei tunnisteta. Ryan päättelee, että vihje oli tarkoituksellinen, ja toteaa, että useita IRA:n komentajia on hiljattain tapettu, ja olettaa, että hyökkäyksiä koordinoi hajaantunut ryhmä. Hän toteaa, että poliisin valvontakamerakuvilla, joissa on pitkät punaiset hiukset omaava nainen (Annette), on oltava jotain tekemistä asian kanssa, ja että jos nainen löydetään, myös Sean löydetään. Samaan aikaan Sean, Annette ja O'Donnell sekä useat hänen toverinsa ovat paenneet koulutusleirille Libyaan. Sean on raivoissaan, kun hänelle kerrotaan, että Ryan selvisi murhayrityksestä hengissä. Kotona Marylandissa Ryan ja hänen perheensä palaavat kotiin, ja heidän talonsa on varustettu jatkuvalla valvonnalla. Myöhään eräänä iltana Ryan saa huolestuttavan puhelun suoraan Seanilta, joka ryhtyy kiduttamaan Ryania kyvyttömyydestään suojella perhettään ja paljastaa tietävänsä tyttärensä kohtalon seuraukset. peloissaan Ryan tapaa O'Neillin ja vaatii tietoja, jotka johtavat hänet Seanin ja O'Donnellin jäljille. O'Neill kieltäytyy myymästä irlantilaisia maanmiehiään. Ryan, joka ei pysty vakuuttamaan O'Neilliä, uhkaa myrkyttää O'Neillin varainkeruukampanjan Amerikassa sallimalla lehdistön tutustua hänen perheeseensä - näin hän toisi esiin IRA:n Ryaneita kohtaan tekemät julmuudet ja vähentäisi epäilemättä Sinn Fé©inin vaikutusvaltaa. Myöhemmin SO13 luovuttaa Ryanille tiedon, jonka mukaan Seanin ja hänen toveriensa Lontoossa käyttämät aseet on jäljitetty eräälle asekauppiaalle Libyassa, mutta sen tarkkaa olinpaikkaa ei tiedetä. Ryanin yllätykseksi O'Neill vasikoi yhdestä Seanin kumppanista, koska tämä ei ole irlantilainen (O'Neill oli aiemmin sanonut Ryanille, ettei hän myy maanmiehiään, mutta koska Annette on englantilainen, tämä mitätöi O'Neillin moraalin). Ylikonstaapeli Owens puolestaan tarkkailee Seanin epäiltyä kumppania, joka esiintyy harvinaisten kirjojen keräilijänä. Kun yhdestä hänen valaisimestaan nousee savua, sähkömies löytää Owensin kameran, mikä pilaa Owensin tutkimuksen ja hälyttää myös omistajan. Owens ottaa takaa-ajoa, mutta omistaja onnistuu välttämään pidätyksen ja pakenee Pohjois-Afrikkaan Seanin luokse. Lyhyesti Dennikseksi tunnistetusta kirjastonhoitajasta ei kuitenkaan ole enää mitään hyötyä Seanille tai O'Donnellille, ja hänet teloitetaan myöhemmin. brittiläinen erikoislentopalvelu saa luvan tehdä iskun tiettyyn leiriin, joka on havaittu amerikkalaisten satelliittien avulla ja jonka Ryan uskoo tunnistavan englantilaisen punatukkaisen. SAS tappaa kaikki leirin asukkaat, mutta Ryan ei tiedä, että Sean ja hänen lähipiirinsä olivat aiemmin paenneet leiriltä Washingtoniin, koska lordi Holmes on mennyt sinne luovuttamaan Ryanille KCVO-mitalin, joten Ryanilla on tilaisuus tappaa Holmes ja Seanilla on tilaisuus kostaa.Myrskyn oletetaan katkaisseen sähköt Ryanin asunnolta, mutta koska läheiset katuvalot ja viereiset rakennukset palavat "katkoksesta" huolimatta, Ryan tajuaa, että jonkun on täytynyt katkaista sähköt tahallaan, vain heidän omaisuuteensa. Seanin ryhmä tappaa Yhdysvaltain diplomaattisen turvallisuuspalvelun agentit sekä Marylandin osavaltion poliisin poliisit, jolloin Ryanin asunto on täysin puolustuskyvytön. Kun Ryan ja Jackson siirtyvät turvaamaan taloa, Watkins ilmestyy kellarista, jossa virtakytkin on, ja vahvistaa Ryanille tämän omat epäilyt siitä, että Watkins on ilmiantaja. Pian tämän jälkeen Seanin miehet hyökkäävät taloon ja yrittävät siepata lordi Holmesin, mutta Ryan johdattaa hänet ja hänen perheensä turvaan ja houkuttelee Seanin ja hänen toverinsa pois talosta.Marty hälyttää FBI:n panttivankien pelastusryhmän Ryanin asunnolle. Sean, O'Donnell ja Annette seuraavat Ryania rantaviivalle uskoen, että Holmes on hänen mukanaan. He ajavat Ryania takaa veneellä, mutta O'Donnell tajuaa, että Ryan on yksin, ja johdattaa Seanin pois Lord Holmesin luota. Annette ja O'Donnell yrittävät taivutella Seania kääntymään takaisin, mutta raivostunut Miller tappaa heidät molemmat, koska hän haluaa ehdottomasti kostaa. Sean tekee Ryanin veneen toimintakyvyttömäksi ampumalla sen moottoria. Ryan saa yliotteen Seanin kanssa käytävässä taistelussa ja puukottaa hänet ankkuriin tappaen hänet. Vene törmää karille ja räjähtää, jolloin pelastusryhmä löytää Ryanin ja tuo hänet takaisin maihin. Elokuva päättyy siihen, että Ryanit palaavat normaaliin elämäänsä, johon kuuluu, että rouva Ryan odottaa toista lasta ja saa synnytyslääkäriltä puhelun, jossa vahvistetaan vauvan sukupuoli.</w:t>
      </w:r>
    </w:p>
    <w:p>
      <w:r>
        <w:rPr>
          <w:b/>
        </w:rPr>
        <w:t xml:space="preserve">Tulos</w:t>
      </w:r>
    </w:p>
    <w:p>
      <w:r>
        <w:t xml:space="preserve">Minne Sean ja hänen toverinsa pakenevat?</w:t>
      </w:r>
    </w:p>
    <w:p>
      <w:r>
        <w:rPr>
          <w:b/>
        </w:rPr>
        <w:t xml:space="preserve">Esimerkki 2.4513</w:t>
      </w:r>
    </w:p>
    <w:p>
      <w:r>
        <w:t xml:space="preserve">Andy Hanson (Philip Seymour Hoffman) on talousjohtaja, joka tarvitsee kipeästi rahaa kattaakseen työnantajaltaan kavaltamansa varat, jotka hän varasti maksaakseen huumeista, tulevan tilintarkastuksen vuoksi. Hänen veljensä Hank (Ethan Hawke) tarvitsee rahaa maksaakseen elatusmaksuja tai muuten hänen ex-vaimonsa (Amy Ryan) jättää hänet pois tyttärensä elämästä. Andy keksii suunnitelman ryöstää heidän vanhempiensa koruliikkeen, johon Hank vastahakoisesti suostuu. Andy väittää, ettei hän voi mennä itse, koska hän on käynyt lähiaikoina naapurustossa ja hänet voitaisiin siksi tunnistaa. He olettavat, että liikkeessä on vain heidän vanhemmilleen töissä oleva vanha nainen. Andy toteaa, että tarvitaan vain leikkipistooli ja että kyseessä on uhriton rikos, koska vakuutus korvaa heidän vanhemmilleen." Andya kuulematta Hank palkkaa ryöstössä avukseen työkaverinsa, joka on myös kokenut varas, Bobby Lasordan (Brian F. O'Byrne). Itse asiassa Bobby tekee sen itse (oikealla ja ladatulla aseella); Hankin tarvitsee vain odottaa autossa. Veljesten äiti Nanette (Rosemary Harris) sattuu olemaan itse kaupassa sijaistamassa alkuperäistä myyjää. Ryöstö menee pieleen, kun Nanette vetää piilotetun aseen Bobbyn kimppuun, mikä aiheuttaa ammuskelun. Hank pakenee paikalta nähtyään Bobbyn ammuttuna kuoliaaksi. Nanette kuolee myöhemmin sairaalassa, kun hänen miehensä Charles (Albert Finney) suostuu ottamaan hänet pois elintoiminnoista. Poliisin apuun tyytymätön Charles päättää tutkia asiaa itse, sillä hän tietää, että Bobbylla oli rikoskumppani, ja hänelle tulee pakkomielle löytää toinen rikollinen (Hank).Hank huomaa korjaavansa monia ongelmia, kun Andy vain moittii häntä virheestään. Poistettuaan todisteet, jotka hän oli jättänyt ryöstöön käyttämäänsä vuokra-autoon, Hank joutuu Bobbyn lanko Dexin (Michael Shannon) kanssa tekemisiin, joka vaatii taloudellista korvausta Bobbyn kuolemasta elättääkseen Bobbyn lesken/lakimiehen siskon Chrisin. Hankilla on ollut salaa suhde Andyn vaimoon Ginaan (Marisa Tomei), joka on ollut tyytymätön suhteeseensa Andyn kanssa. Gina paljastaa tämän Andylle siinä vaiheessa, kun hän on jättämässä hänet. Kuultuaan Dexin kiristyksestä Andy päättää korjata tilanteen Hankin kanssa ryöstämällä Andyn huumediilerin. Diilerin asunnolle päästyään he valtaavat diilerin ja varastavat hänen rahansa. Hank järkyttyy, kun Andy murhaa diilerin ja sattumalta paikalla olleen asiakkaan. Sen jälkeen veljekset menevät maksamaan Dexille, mutta Andy tappaa hänet impulsiivisesti, koska pelkää, että hän kiristää heitä edelleen. Kun Hank vastustaa sitä, että Andy haluaa tappaa Chrisin (osittain siksi, että Chrisin ja Bobbyn lasta kuullaan viereisessä huoneessa), Andy päättää tappaa Hankin ja paljastaa tälle tietävänsä Hankin ja Ginan suhteesta. Ennen kuin Andy ehtii vetää liipaisimesta, Chris ampuu häntä veljensä aseella. Hank jättää veljensä ja suurimman osan rahoista jälkeensä ja pakenee: Charles oli koko ajan seurannut poikiaan, sillä hän oli päässyt heidän jäljilleen ja saanut selville, että he olivat ryöstön takana. Andy siirretään sairaalaan, jossa Charles käy hänen luonaan. Andy pyytää heikosti anteeksi kaikkea vieraantuneelta isältään ja selittää Nanetten kuoleman olleen onnettomuus. Charles hyväksyy hänen anteeksipyyntönsä. Sitten Charles kiinnittää Andyn sydänmonitorin itseensä, ennen kuin hän tukehduttaa poikansa tyynyllä ja tappaa tämän. Kun hoitohenkilökunta ryntää Andyn avuksi, Charles lähtee.</w:t>
      </w:r>
    </w:p>
    <w:p>
      <w:r>
        <w:rPr>
          <w:b/>
        </w:rPr>
        <w:t xml:space="preserve">Tulos</w:t>
      </w:r>
    </w:p>
    <w:p>
      <w:r>
        <w:t xml:space="preserve">jotka auttavat häntä ryöstössä?</w:t>
      </w:r>
    </w:p>
    <w:p>
      <w:r>
        <w:rPr>
          <w:b/>
        </w:rPr>
        <w:t xml:space="preserve">Esimerkki 2.4514</w:t>
      </w:r>
    </w:p>
    <w:p>
      <w:r>
        <w:t xml:space="preserve">Sehar (Ayesha Takia) lähtee klubille parhaan ystävänsä Ritun (Anjana Sukhani) kanssa ja saa huumausaineeksi raiskauslääke Rohypnolia ja menettää muistinsa siitä, mitä seuraavaksi tapahtuu. Maanantaiaamu tuo mukanaan paljon yllätyksiä: taksikuski Ballu (Arshad Warsi) haluaa taksimaksun, roistot haluavat tappaa hänet ja wannabe-näyttelijä (Irfan Khan) luulee häntä aaveeksi. Tyttö on löydetty murhattuna, eikä hänellä näytä olevan minkäänlaista yhteyttä Sehariin. Tarinan käänne on, että toinen mies on murhattu samana yönä, jolloin Sehar menettää muistinsa. Kun hänen tuleva sulhonsa ACP Rajveer (Ajay Devgan) yrittää rekonstruoida kadonneen sunnuntain tapahtumia, mysteeri syvenee ja räjähtää lopulta auki odottamattomassa huipennuksessa.</w:t>
      </w:r>
    </w:p>
    <w:p>
      <w:r>
        <w:rPr>
          <w:b/>
        </w:rPr>
        <w:t xml:space="preserve">Tulos</w:t>
      </w:r>
    </w:p>
    <w:p>
      <w:r>
        <w:t xml:space="preserve">Kuka on Seharin paras ystävä?</w:t>
      </w:r>
    </w:p>
    <w:p>
      <w:r>
        <w:rPr>
          <w:b/>
        </w:rPr>
        <w:t xml:space="preserve">Esimerkki 2.4515</w:t>
      </w:r>
    </w:p>
    <w:p>
      <w:r>
        <w:t xml:space="preserve">Pienessä englantilaisessa kylässä tapahtuu outoja asioita, jotka alkavat siitä, kun autoa ajava mies kohtaa yhtäkkiä takapenkillä oudon mustan kissan, jonka lumoavan tuijotuksen ansiosta kissa saa miehen törmäämään autollaan lyhtypylvääseen ja tappaa hänet. Musta kissa matkustaa takaisin kotiinsa, rönsyilevään vanhaan taloon, jossa asuu Robert Miles (Patrick Magee), sairaalloinen ja vihamielinen entinen yliluonnollisten asioiden professori, joka on kuulemma meedio. Professori Miles asuu yksin yhtä vihamielistä mustaa kissaansa lukuun ottamatta ja viettää aikaansa ääninauhoitusten tekemisessä äskettäin kuolleiden haudoilla. Samaan aikaan amerikkalainen turisti Jill Travers (Mimsy Farmer) uskaltautuu avoimeen kryptaan ottamaan valokuvia leikekirjaansa varten, kun hän löytää paikan lattialta pienen mikrofonin. Ulos uskaltautuessaan hän tapaa paikallisen poliisin konstaapeli ylikonstaapeli Wilsonin (Al Cliver), joka kehottaa häntä olemaan menemättä kryptaan sanoen, että kuolleet haluavat olla rauhassa. "He eivät ole kovin vieraanvaraisia", Wilson sanoo." Toisaalla Maureen Grayson (Daniela Doria), paikallinen ulospäinsuuntautunut teini-ikäinen ja hänen poikaystävänsä Stan ovat soutuveneessä läheisellä kanavalla, kun he soutavat venevajalle ja lukitsevat itsensä ilmatiiviiseen huoneeseen voidakseen harrastaa seksiä. Maureen hermostuu, ja Stan huomaa, että lukitun oven avain on kadonnut. He jäävät loukkuun, kun huoneen ilma alkaa loppua. seuraavana päivänä Lillian Gayson (Dagmar Lassander) soittaa poliisille tyttärensä katoamisesta ja ylikonstaapeli Wilson kutsuu Scotland Yardin miehen, komisario Gorleyn (David Warback), joka ajaa moottoripyörällään kaupunkiin ja saa ylikonstaapeli Wilsonilta heti poliisiasemalle saavuttuaan ylinopeussakon. Samaan aikaan Jillin etsinnät minimikrofonin omistajan löytämiseksi johtavat hänet Milesin luokse, joka keskustelee hänen kanssaan havaitsemisen esteistä ja siitä, miten niistä voi päästä pois. Miles yrittää hypnotisoida Jillin, mutta musta kissa estää häntä tekemästä sitä, sillä kissa hyppää yhtäkkiä ja raapii häntä. Jill lähtee kiireellä. samana iltana paikallinen mies nimeltä Ferguson (Bruno Corazzari) lähtee paikallisesta pubista ja kävelee kotiin. Kissa ilmestyy ja pelästyttää hänet käyttämättömään latoon. Kun kissa ilmestyy yhtäkkiä hänen eteensä, Ferguson yrittää paeta korkealla olevaa palkkia pitkin. Kissa raapii hänen käsiään, kun hän pitää kiinni päänsä yläpuolella olevasta palkista pitääkseen tasapainonsa, ja hän putoaa alas kuoliaaksi laskeutuessaan maassa oleville piikeille. komisario Gorley saapuu paikalle ja pyytää Jilliä auttamaan kuolleen miehen valokuvaamisessa. Sitä tehdessään hän näkee käsissä kissan naarmuja, jotka muistuttavat Milesin edellisenä päivänä saamia naarmuja. Milesin talolle saapuu rouva Grayson, joka pyytää häntä auttamaan kadonneen tyttärensä löytämisessä. Miles, jolla paljastuu olleen romanttinen suhde rouva Graysonin kanssa vuosia sitten, suostuu vastahakoisesti auttamaan. Maureenin omistama rannekoru kädessään Miles joutuu transsiin ja kuvailee venevajan ja kadonneen avaimen sijainnin. Poliisi ja rouva Grayson ryntäävät paikalle ja löytävät kaiken niin kuin Miles oli kertonut. Pamputtamalla lukittua ovea, joka oli lukittu sisäpuolelta, he löytävät Maureenin ja Stanin hirvittävän mätänevät ruumiit. Avain oli ulkona pressun päällä, mikä on murhaajalle mahdoton tehtävä, sillä ainoa toinen uloskäynti huoneesta oli tukossa oleva ilmastoinnin tuuletusaukko, joka oli aivan liian pieni ihmiselle. samana yönä kissan seuraava uhri on rouva Grayson itse, kun hän palaa kuoliaaksi pahansuovan kissan sytyttämässä tulipalossa talossaan. Jill menee seuraavana päivänä Milesin talolle ja näyttää hänelle valokuvat, jotka hän otti kuolleen miehen käsissä olevista naarmuista. Jill uskoo nyt, että Miles käyttää pahaa yliluonnollista vaikutusvaltaa kissaan, mutta Miles sanoo, että kissa hallitsee häntä.Sinä yönä Miles huumaantuu kissasta ja vie sen ulkoilmaan ja ripustaa sen kaulasta puun oksalle. Kissan kuolema vapauttaa yliluonnolliset voimat, jotka iskevät myös Jilliin, joka nukkuu sängyssään kylän majatalossa. Kissa ilmestyy jälleen Milesin eteen, nyt aavemaisena kirouksena pelästyneen Milesin päälle. Komisario Gorley vierailee myöhään illalla Jillin huoneessa keskustellakseen hänen kanssaan vain tuntia aiemmin tapahtuneista salaperäisistä valonvälähdyksistä ja tapahtumista. Lähtiessään Gorley näkee itse pahan olennon ja joutuu sen hyökkäyksen kohteeksi ja hypnotisoiduksi. Hän horjahtaa tiellä liikkuvan auton eteen ja jää auton alle. Seuraavana päivänä Jill, joka yhä uskoo, että Miles on todellinen tappaja, hiipii hänen kotiinsa, kun hän lähtee ulos, ja nuuskii hänen toimistossaan, jolloin hän löytää äänitallenteet hänen keskusteluistaan kuolleiden kanssa. Kun Miles yhtäkkiä palaa, Jill juoksee piiloon kellariin ja kohtaa mustan kissan, joka ilmestyy ja katoaa maagisesti hänen silmiensä edessä. Hän juoksee kauhuissaan karkuun, mutta Miles ajaa hänet nurkkaan. Miles kertoo hänelle, että kissa on omaksunut Milesin tukahdutetun vihan kyläläisiä kohtaan ja toteuttaa sitä hänen tietämättään tai hallitsematta. Jill pakenee, mutta hänen kimppuunsa hyökkäävät ensin kellarissa olevat lepakot ja sitten Miles, joka tyrmää hänet kepillä.Jill herää sidottuna ja suukapulassa ja huomaa, että Miles muuraa hänet elävänä kellarin seinässä olevaan tilaan. Miles on myös ottanut tytön avaimet ja tyhjentänyt hänen hotellihuoneensa, mikä saa hänet näyttämään siltä, että hän on lähtenyt kylästä. Auto-onnettomuudesta selvinnyt komisario Gorley menee kuitenkin ylikonstaapeli Wilsonin ja hänen esimiehensä komisario Flynnin kanssa Milesin talolle ja vaatii, että se tutkitaan kissan ja Jillin jälkien varalta. He eivät löydä mitään ja ovat juuri lähdössä, kun he kaikki kuulevat kellarista tulevan kissan heikon huudon. He löytävät juuri muuratun seinän, ja kun he murskaavat sen alas, he löytävät Jillin hädin tuskin hengissä ja kissan, joka oli vangittuna sinne Milesin tietämättä. Kun Jill vedetään ulos, Miles mumisee Gorleylle, että kissa on voittanut ja että hän on joutunut omien pahojen tekojensa uhriksi.</w:t>
      </w:r>
    </w:p>
    <w:p>
      <w:r>
        <w:rPr>
          <w:b/>
        </w:rPr>
        <w:t xml:space="preserve">Tulos</w:t>
      </w:r>
    </w:p>
    <w:p>
      <w:r>
        <w:t xml:space="preserve">Kuka vie kissan ulos ja ripustaa sen oksalle?</w:t>
      </w:r>
    </w:p>
    <w:p>
      <w:r>
        <w:rPr>
          <w:b/>
        </w:rPr>
        <w:t xml:space="preserve">Esimerkki 2.4516</w:t>
      </w:r>
    </w:p>
    <w:p>
      <w:r>
        <w:t xml:space="preserve">Tämä artikkeli kaipaa parempaa juonitiivistelmää. (Elokuu 2015)Abby Barnes (Garofalo) on eläinlääkäri ja juontaa radio-ohjelmaa nimeltä Totuus kissoista ja koirista. Kun hän sopii sokkotreffit ohjelmansa soittajan Brianin (Chaplin) kanssa, hänen epävarmuutensa ulkonäöstään saa hänet suostuttelemaan tavanomaisemmin viehättävän (vaikkakin vähemmän älyllisen) ystävänsä Noellen (Thurman) esittämään Abbya treffeillä. molemmat naiset kehittävät tunteita Briania kohtaan, mikä johtaa sarjaan koomisia väärinkäsityksiä. Brianin sinnikäs pyrkimys tavoitella Noellea henkilökohtaisesti kariutuu, kun Noelle yrittää ohjata häntä kohti oikeaa Abbya. kun Abby käyttäytyy kännissä mustasukkaisesti ja nolaa itsensä valokuvauksessa, hän lähtee, ja hänelle näyttää siltä, että Brian ja Noelle makaavat yhdessä. Kuitenkin myös Noelle lähtee todellisuudessa, ja Noellen muuttuneesta asenteesta järkyttynyt Brian ottaa Abbyn kiinni tämän asunnossa, jossa hän löytää Abbyn äänen perusteella todisteet Abbyn todellisesta henkilöllisyydestä radiojuontajana, johon hän ihastui. Kun Abby ja Noelle yrittävät selittää, Brian päättää joutuneensa käytännön pilan uhriksi ja lähtee inhoissaan. Abby lähestyy myöhemmin Briania hänen vakiobaarissaan ja selittää, mitä tapahtui, ja vaikka hän aluksi suhtautuu asiaan torjuvasti, hän lopulta tapaa Abbyn ja toteaa, että hän on ihastunut oikeaan Abbyyn ja että hän oli ihastunut Noelleen vain heidän petoksensa vuoksi. Hän ehdottaa, että he aloittavat alusta, ja Abby suostuu iloisesti.</w:t>
      </w:r>
    </w:p>
    <w:p>
      <w:r>
        <w:rPr>
          <w:b/>
        </w:rPr>
        <w:t xml:space="preserve">Tulos</w:t>
      </w:r>
    </w:p>
    <w:p>
      <w:r>
        <w:t xml:space="preserve">Minkä uhriksi Brian luulee itseään?</w:t>
      </w:r>
    </w:p>
    <w:p>
      <w:r>
        <w:rPr>
          <w:b/>
        </w:rPr>
        <w:t xml:space="preserve">Esimerkki 2.4517</w:t>
      </w:r>
    </w:p>
    <w:p>
      <w:r>
        <w:t xml:space="preserve">Neljä vuotta sen jälkeen, kun kloonatut dinosaurukset valtasivat Jurassic Parkin Keski-Amerikan Isla Nublarin saarella, nuori tyttö nimeltä Cathy Bowman vaeltelee läheisellä Isla Sornalla perheen lomamatkalla ja selviytyy Compsognathus-parven hyökkäyksestä. Hänen vanhempansa nostavat kanteen genetiikkayhtiö InGeniä vastaan, jota nyt johtaa John Hammondin veljenpoika Peter Ludlow, joka aikoo käyttää Isla Sornaa yhtiön taloudellisten tappioiden korvaamiseen. Matemaatikko tohtori Ian Malcolm tapaa Hammondin tämän kartanossa. Hammond selittää, että Isla Sorna, joka hylättiin vuosia aiemmin hurrikaanin aikana, on paikka, jossa InGen loi dinosauruksensa ennen niiden siirtämistä Jurassic Parkiin Isla Nublarille. Hammond toivoo voivansa pysäyttää InGenin lähettämällä Isla Sornalle ryhmän dokumentoimaan dinosaurukset, jotta yleisö voisi tukea ihmisten puuttumista saaren toimintaan. Kuultuaan, että hänen tyttöystävänsä, paleontologi, tohtori Sarah Harding, kuuluu tiimiin ja on jo saarella, Ian suostuu lähtemään Isla Sornaan, mutta vain noutamaan hänet.Ian tapaa joukkuetoverinsa, Eddie Carrin, laiteasiantuntijan ja insinöörin, ja Nick Van Owenin, videodokumentoijan. Saavuttuaan saarelle he löytävät Sarahin ja saavat selville, että Ianin tytär Kelly oli piiloutunut asuntovaunuun, jota käytetään liikkuvana tukikohtana. Sitten he seuraavat, kun Ludlow'n johtama InGenin palkkasoturien, metsästäjien ja paleontologien ryhmä saapuu paikalle vangitakseen useita dinosauruksia. Samaan aikaan ryhmän johtaja Roland Tembo toivoo saavansa uros-Tyrannosauruksen kiinni houkuttelemalla sen loukkaantuneen poikasen huutoihin. Sinä yönä Ianin tiimi hiipii InGenin leiriin ja saa kuulla, että vangitut dinosaurukset viedään San Diegoon hiljattain ehdotettuun teemapuistoon. Tämä saa Nickin ja Sarahin vapauttamaan häkkiin vangitut dinosaurukset, mikä aiheuttaa tuhoa leirillä.Nick vapauttaa myös pienen T. rexin poikasen ja vie sen vaunuun paikkaamaan sen murtunutta jalkaa. Varmistettuaan Kellyn Eddien kanssa Ian tajuaa, että pikkulapsen vanhemmat etsivät sitä, ja ryntää trailerille. Heti kun Ian saapuu paikalle, vauvan vanhemmat ilmestyvät vaunun molemmin puolin. Vauva vapautetaan aikuisille T. rexeille, jotka hyökkäävät perävaunun kimppuun ja työntävät sen läheisen kallion reunan yli. Eddie saapuu pian paikalle, mutta kun hän yrittää vetää perävaunua takaisin reunan yli maasturilla, aikuiset T. rexit palaavat ja syövät hänet. Perävaunu ja maasturi putoavat molemmat jyrkänteeltä. InGen-tiimi pelastaa Ianin, Sarahin ja Nickin sekä Kellyn. Molempien ryhmien viestintävälineet ja ajoneuvot ovat tuhoutuneet, joten he pyrkivät yhdessä jalkautumaan InGenin vanhalle radioasemalle. seuraavana yönä kaksi aikuista T. rexiä löytää ryhmän leirin. Naaras T. rex jahtaa ryhmää vesiputouksen luolaan, kun taas Roland tainnuttaa uroksen. Velociraptorit tappavat suuren osan jäljellä olevasta InGen-ryhmästä paetessaan korkean ruohon savannilla. Nick juoksee InGen-työntekijäkylän viestintäkeskukseen kutsumaan apua. Kun Ian, Sarah ja Kelly saapuvat paikalle, raptorit hyökkäävät heidän kimppuunsa. He väistelevät raptoreita, kunnes helikopteri saapuu ja kuljettaa heidät pois saarelta.Rahtialus kuljettaa uros-T. rexin mantereelle, mutta se syöksyy laituriin sen jälkeen, kun tuntematon olento tappaa miehistön. Vartija avaa lastiruuman ja vapauttaa vahingossa T. rexin, joka pakenee San Diegoon ja riehuu. Ian ja Sarah hakevat pienen T. rexin InGenin rakennuksesta ja houkuttelevat aikuisen eläimen sen avulla takaisin alukselle. Ludlow yrittää puuttua tilanteeseen, mutta aikuinen T. rex jää lastiruumaan aikuisen T. rexin loukkuun, ja pikkulapsi raatelee häntä. Ennen kuin aikuinen pääsee taas pakenemaan, Sarah tainnuttaa sen, kun Ian sulkee ruuman. T. rexit saatetaan takaisin Isla Sornalle, ja Hammond kertoo, että Yhdysvaltain ja Costa Rican hallitukset ovat sopineet julistavansa saaren luonnonsuojelualueeksi ja vakuuttavat, että "elämä löytää tiensä".</w:t>
      </w:r>
    </w:p>
    <w:p>
      <w:r>
        <w:rPr>
          <w:b/>
        </w:rPr>
        <w:t xml:space="preserve">Tulos</w:t>
      </w:r>
    </w:p>
    <w:p>
      <w:r>
        <w:t xml:space="preserve">Kuka vapautti häkissä olevat dinosaurukset?</w:t>
      </w:r>
    </w:p>
    <w:p>
      <w:r>
        <w:rPr>
          <w:b/>
        </w:rPr>
        <w:t xml:space="preserve">Esimerkki 2.4518</w:t>
      </w:r>
    </w:p>
    <w:p>
      <w:r>
        <w:t xml:space="preserve">Sunset Boulevardin kartanon uima-altaassa kelluu Joe Gillisin ruumis. Kuusi kuukautta aiemmin onneton käsikirjoittaja Joe yritti myydä Paramount Picturesin tuottajalle Sheldrakelle toimittamansa tarinan. Käsikirjoituksenlukija Betty Schaefer arvostelee sitä ankarasti Joen läsnä ollessa, tietämättä, että Joe on sen kirjoittaja. Myöhemmin, kun Joe pakenee autoaan etsiviä ulosottomiehiä, hän kääntyy autiolta vaikuttavan kartanon pihatielle. Piilotettuaan auton hän kuulee naisen kutsuvan häntä, joka ilmeisesti erehtyy luulemaan häntä joksikin muuksi. Hovimestari Maxin johdattamana Joe tunnistaa naisen kauan sitten unohdetuksi mykkäelokuvatähdeksi Norma Desmondiksi. Nainen kuulee, että mies on kirjailija, ja kysyy hänen mielipidettään käsikirjoituksesta, jonka hän on kirjoittanut Salome-elokuvaa varten. Hän aikoo esittää roolia itse comebackissa. Joe pitää käsikirjoitusta surkeana, mutta imartelee naista, jotta tämä palkkaisi hänet käsikirjoitustohtoriksi.Norman vaatimuksesta Norman kartanoon muuttanut Joe paheksuu riippuvaista tilannettaan, mutta vähitellen hyväksyy sen. Hän huomaa, että Norma kieltäytyy kohtaamasta sitä tosiasiaa, että hänen maineensa on haihtunut, ja saa tietää, että Max kirjoittaa salaa fanikirjeitä, joita Norma yhä saa, ja kertoo, että Norma on masentunut ja yrittänyt itsemurhaa.Norma tuhlaa huomiota Joelle ja ostaa hänelle kalliita vaatteita. Norman uudenvuodenaaton juhlissa hän huomaa olevansa ainoa vieras ja tajuaa, että Norma on rakastunut häneen. Mies yrittää antaa Norman hellävaraisesti periksi, mutta Norma läimäyttää häntä ja vetäytyy huoneeseensa. Joe käy ystävänsä Artie Greenin luona kysymässä, voisiko hän asua tämän luona. Artien juhlissa hän tapaa jälleen Bettyn, jonka hän saa tietää olevan Artien tyttö. Betty uskoo, että eräässä Joen käsikirjoituksen kohtauksessa on potentiaalia, mutta Joe ei ole kiinnostunut siitä. Kun Joe soittaa Maxille ja pyytää häntä pakkaamaan tavaransa, Max kertoo, että Norma viilsi ranteensa partakoneellaan. Joe palaa Norman luo. Norma pyytää Maxia toimittamaan muokatun Salome-käsikirjoituksen entiselle ohjaajalleen Cecil B. DeMillelle Paramountille. Norma alkaa saada puheluita Paramountin johtajalta Gordon Colelta, mutta kieltäytyy närkästyneenä puhumasta kenellekään muulle kuin DeMillelle. Lopulta hän pyytää Maxia ajamaan itsensä ja Joen Paramountille vuonna 1929 valmistuneella Isotta Fraschinilla.[4] Vanhemmat studion työntekijät tervehtivät häntä lämpimästi. DeMille ottaa hänet hellästi vastaan ja kohtelee häntä suurella kunnioituksella väistellen hienotunteisesti hänen Salomea koskevia kysymyksiä. Samaan aikaan Max saa tietää, että Cole haluaa vain vuokrata hänen epätavallisen autonsa elokuvaa varten." Valmistautuessaan kuviteltuun paluuseensa Norma käy läpi ankarat kauneushoidot. Joe työskentelee salaa öisin Bettyn Paramountin toimistossa ja tekee yhteistyötä alkuperäisen käsikirjoituksen parissa. Max saa selville hänen kuutamotoimintansa ja paljastaa, että hän oli aikoinaan arvostettu elokuvaohjaaja. Hän löysi Norman teinityttönä, teki hänestä tähden ja oli tämän ensimmäinen aviomies. Kun Norma oli eronnut hänestä, hän koki elämän ilman Normaa sietämättömäksi ja hylkäsi uransa ryhtyäkseen Norman palvelijaksi.Vaikka Betty on kihloissa Artien kanssa, hän ja Joe rakastuvat toisiinsa. Norma löytää käsikirjoituksen, jossa on Joen ja Bettyn nimet. Hän soittaa Bettylle ja vihjailee, millainen mies Joe todella on. Joe kuulee tämän ja kutsuu Bettyn katsomaan itse. Kun Joe saapuu paikalle, hän teeskentelee olevansa tyytyväinen pidettyyn mieheen, mutta kun Joe on kyynelehtien lähtenyt, hän pakkaa tavaransa palatakseen vanhaan ohiolaiseen sanomalehtityöhönsä. Hän ei välitä Norman uhkauksesta tappaa itsensä ja aseesta, jonka tämä näyttää hänelle sen tueksi. Hän kertoo Norman suoraan, että yleisö on unohtanut hänet, että paluuta ei tule, ja että fanikirjeet ovat Maxilta. Kun Joe kävelee pois, Norma ampuu häntä kolme kertaa. Norma kaatuu altaaseen.takauma päättyy. Talo on täynnä poliiseja ja toimittajia. Norma, joka on menettänyt kosketuksen todellisuuteen, uskoo, että uutiskamerat ovat paikalla kuvaamassa Salomea. Max ja poliisi leikkivät mukana. Max lavastaa hänelle kohtauksen ja huutaa "Action!". Kameroiden pyöriessä Norma laskeutuu dramaattisesti portaita alas. Hän pysähtyy ja pitää improvisoidun puheen siitä, kuinka onnellinen hän on siitä, että saa jälleen tehdä elokuvaa, ja lopettaa sen seuraaviin sanoihin: "No niin, herra DeMille, olen valmis lähikuvaani."[5][6].</w:t>
      </w:r>
    </w:p>
    <w:p>
      <w:r>
        <w:rPr>
          <w:b/>
        </w:rPr>
        <w:t xml:space="preserve">Tulos</w:t>
      </w:r>
    </w:p>
    <w:p>
      <w:r>
        <w:t xml:space="preserve">Kun Joe yrittää pettää hänet lempeästi, mitä hän tekee?</w:t>
      </w:r>
    </w:p>
    <w:p>
      <w:r>
        <w:rPr>
          <w:b/>
        </w:rPr>
        <w:t xml:space="preserve">Esimerkki 2.4519</w:t>
      </w:r>
    </w:p>
    <w:p>
      <w:r>
        <w:t xml:space="preserve">Kun tapaamme veteraaninäyttelijä Harish Mishran (Bachchan), hän on vakavasti sairas. Elokuvan kuvausten aiheuttamat rangaistukset ovat jättäneet vanhan miehen akomaan. Hänen näyttelijätoverinsa Shabnam (Preity Zinta) on huolissaan, mutta heidän ohjaajansa Siddharth (Arjun Rampal) pysyttelee oudon etäällä eikä suostu käymään sairaan tähtensä luona. Siddharth joutuu ensin kosiskelemaan Harishia eläkkeellä ollessaan, ja heidän välisestä vuorovaikutuksesta syntyy elokuvan ihanimpia kohtauksia. Kärsimätön nuori kirjailija yrittää voittaa ikääntyneen esiintyjän luottamuksen ja yhteistyön, joka istuu raivoissaan nykymaailmaa vastaan työhuoneensa pyhätössä. Bachchan on tässä elokuvassa vastustamaton - turhamainen, voimakastahtoinen ja kiihkeä. Hän korostaa Shakespearen ylivoimaisuutta kaikkeen elokuvaan nähden.Ja kuitenkin elokuvat tarjoavat uuden haasteen.Kun Bachchich suostuu näyttelemään elokuvassa, The Last Learista tulee kiehtova pohdinta näyttämötaiteen ja elokuvan vertailevista taidonnäytteistä. Näyttelijäkaartin ulkopuolisena Harish on hulvaton torjuessaan elokuvan teeskentelyä.Hänen teatteritaitonsa ovat suuremmat. Hän seisoo kukkulan rinteellä ja opettaa Shabnamille, miten hänen äänensä heijastuu laakson yli seuraavalle kukkulalle. :)</w:t>
      </w:r>
    </w:p>
    <w:p>
      <w:r>
        <w:rPr>
          <w:b/>
        </w:rPr>
        <w:t xml:space="preserve">Tulos</w:t>
      </w:r>
    </w:p>
    <w:p>
      <w:r>
        <w:t xml:space="preserve">Kuka on koomassa?</w:t>
      </w:r>
    </w:p>
    <w:p>
      <w:r>
        <w:rPr>
          <w:b/>
        </w:rPr>
        <w:t xml:space="preserve">Esimerkki 2.4520</w:t>
      </w:r>
    </w:p>
    <w:p>
      <w:r>
        <w:t xml:space="preserve">Steve Walker (Dean Jones) saapuu Marylandin rannikkokaupunkiin ottaakseen juoksuvalmentajan paikan Godolphin Collegessa. Hänen saapumispäivänään järjestetään hyväntekeväisyysbasaari hotellissa, jossa hän majoittuu - Blackbeard's Innissä, joka on nimetty pahamaineisen englantilaisen merirosvon kapteeni Edward Teachin mukaan ja jota nykyään johtavat merirosvojen tyttäret, merirosvomiehistön iäkkäät jälkeläiset. Omistajat yrittävät maksaa asuntolainansa pois, jotta paikallinen rikollispomo Silky Seymour (Joby Baker) ei ostaisi majataloa, sillä hän haluaa rakentaa tontille kasinon. Steve huomaa nopeasti juoksujoukkueensa puutteet ja joutuu ristiriitaan Godolphin Collegen dekaanin, sen jalkapallovalmentajan ja Seymourin kanssa. Hän tutustuu myös viehättävään Godolphinin professori Jo Anne Bakeriin (Suzanne Pleshette), joka haluaa auttaa vanhoja naisia pelastamaan Blackbeard's Innin. hyväntekeväisyyshuutokaupassa jalkapallovalmentajan kanssa käydyn huutokauppasodan jälkeen Steve voittaa antiikkisen sängynlämmittimen, jonka omisti aikoinaan Blackbeardin kymmenes vaimo, Aldetha Teach. Aldethalla oli noitamaine. Sängynlämmittimen onttoon puukahvaan on kätketty taikakirjan loitsut, jotka olivat aikoinaan olleet Aldethan omaisuutta. Steve lausuu huvikseen loitsun "tuoda silmiesi ja korviesi eteen yksi, joka on sidottu Limboon" ja herättää tahattomasti Mustaparran (Peter Ustinov) haamun, joka ilmestyy sosiaalisesti sopimattomana juoppona. Hänen vaimonsa kirosi hänet elämään limbossa, ellei hän kykene tekemään hyvää tekoa. loitsun voima sitoo Steven ja Mustaparran toisiinsa, ja vain hyvin vastahakoinen Steve voi nähdä tai kuulla aaveen. Tämän seurauksena Steven on selviydyttävä omapäisen merirosvon tempauksista samalla, kun hän yrittää elvyttää Godolphinin yleisurheilujoukkueen ja muodostaa suhteen Jo Annen kanssa. Steve pidätetään virheellisesti rattijuopumuksesta, kun Mustaparta yrittää ajaa Steven autoa ja ohjata sitä kuin merirosvolaivaa. Koska pidättävä poliisi ei näe Mustapartaa (ja koska Mustaparran epäsäännöllinen ajotapa aiheutti sen, että poliisin moottoripyörä törmäsi puuhun), Steve viettää yön vankilassa. Vankilassa ollessaan Steve muistuttaa Mustapartaa siitä, että jos hän tekee hyvän teon, hänen kirouksensa murtuu. Steve pyytää Mustapartaa palauttamaan aarteensa auttaakseen Buccaneersin tyttäriä pelastamaan majatalon, mutta Mustaparta myöntää käyttäneensä kaikki rahat. Steve päättää olla luottamatta Mustapartaan.Steve vapautetaan vankilasta seuraavana aamuna todisteiden puuttuessa, mutta Steve joutuu kuitenkin koeajalle yliopistossa, ja hänen on voitettava suuri yleisurheilukilpailu, tai hänet erotetaan työpaikastaan. Ongelmana oli, että Steven joukkue näytti surullisen heikolta, eikä sillä ollut mahdollisuuksia voittaa. Mustaparta saa Steveltä useampaan otteeseen tiukan käskyn olla puuttumatta hänen joukkueensa poikien toimintaan Mustaparta aiheuttaa lisäkomplikaatioita varastamalla yhden majatalon asuntolainan maksun ja lyömällä sen vetoa Steven yleisurheilujoukkueen puolesta. Mustaparran aikomuksena on käyttää aavemaisia voimiaan auttaakseen Godolphinia voittamaan yleisurheilukilpailun ja käyttää sitten voitot asuntolainan maksamiseen kokonaan. Steve on aluksi raivoissaan merirosvon sekaantumisesta, mutta hän päättää, että suurempi etu on voittaa rahat majatalon vuoksi. Hän myös hyväksyy merirosvon avun Silky Seymourin ja hänen roistoistaan, kun Seymour kieltäytyy maksamasta vedonlyönnistä saatuja voittoja.Kun asuntolaina on maksettu, Mustaparta on tehnyt hyvän teon ja vapautettu kirouksesta. Kun Steve on pyytänyt naisia ja Jo Annea lausumaan loitsun (Kree kruh vergo gebba kalto kree), jolloin Mustaparta muuttuu heille näkyväksi, Mustaparta hyvästelee heidät kaikki sydämellisesti ja lähtee liittymään entiseen miehistöönsä jättäen Steven ja Jo Annen jatkamaan yhteistä tulevaisuuttaan.</w:t>
      </w:r>
    </w:p>
    <w:p>
      <w:r>
        <w:rPr>
          <w:b/>
        </w:rPr>
        <w:t xml:space="preserve">Tulos</w:t>
      </w:r>
    </w:p>
    <w:p>
      <w:r>
        <w:t xml:space="preserve">Mikä on sen englantilaisen merirosvon nimi, jonka mukaan Blackbeard's Inn on nimetty?</w:t>
      </w:r>
    </w:p>
    <w:p>
      <w:r>
        <w:rPr>
          <w:b/>
        </w:rPr>
        <w:t xml:space="preserve">Esimerkki 2.4521</w:t>
      </w:r>
    </w:p>
    <w:p>
      <w:r>
        <w:t xml:space="preserve">Elokuvan prologissa hotellipitäjä johdattaa lapsen pommisuojaan Liverpoolin salamaniskun aikana. Näemme lyhyen takauman naisesta, joka jättää lapsensa kellariin välkkyvien kynttilöiden ympäröimänä. Ennen kuin hän lähtee talosta, hän pudottaa nopeasti lapsen tyynylle helminauhan, joka on kietoutunut yhden ruusun ympärille. 16-vuotias Stella Bradshaw (Georgina Cates) asuu vuosia myöhemmin työväenluokkaisessa taloudessa Vernon-setänsä (Alun Armstrong) ja Lily-tätinsä (Rita Tushingham) kanssa Liverpoolissa. Koska hänellä ei ole elämässään aikuista, jota hän voisi tuntea läheiseksi, hän käy usein puhelinkopeissa puhumassa äitinsä kanssa, joka ei koskaan esiinny elokuvassa. Stella ei ole kiinnostunut koulunkäynnistä, ja hänen setänsä, joka näkee teatteriuran ainoana vaihtoehtona Woolworthin tiskin takana työskentelylle, kirjoittaa Stellan puhetunneille ja yrittää saada hänet mukaan alueelliseen näytelmäkerhoon. Epäonnistuneen koe-esiintymisen jälkeen Stella saa töitä Meredith Potterin (Hugh Grant), seurueen likaisen ja eksentrisen ohjaajan, syöttäjänä. vaikutuksille altis Stella ihastuu maailmankatsomukselliseen ja itsekeskeiseen Potteriin, jonka homoseksuaalisuus jää täysin huomaamatta. Potter paljastuu julmaksi ja apaattiseksi mieheksi, joka kohtelee Stellaa ja kaikkia muita ympärillään olevia halveksivasti ja alentuvasti ja jolla on pitkä historia nuorten miesten hyväksikäytöstä. Hänen viimeisin tempauksensa on Geoffrey (Alan Cox), toinen teini-ikäinen oppipoika. Stella sotkeutuu nopeasti kulissien takaiseen juonitteluun, ja hän joutuu myös useiden teatteriseuraa ympäröivien miesten, muun muassa P.L. O'Haran (Alan Rickman), loistavan näyttelijän, joka on palannut seurueeseen näyttelemään Kapteeni Koukkua Peter Panin joulunäytelmässä. Teatteriperinteen mukaisesti O'Hara tuplaa myös Mr Darlingin roolin. O'Hara kantaa itseään tyylikkäästi ja karismaattisesti, mutta on yksityisesti yhtä levoton ja pettynyt kuin muutkin näyttelijät. Sotakokemustensa ja menetetyn rakkauden (jonka hän uskoo synnyttäneen hänelle pojan, jota hän ei koskaan tuntenut) riivaamana O'Hara aloittaa suhteen Stellan kanssa, johon hän tuntee selittämättömän syvää tunnesuhdetta. Stella, joka on edelleen päättänyt voittaa Potterin suosion, pysyy emotionaalisesti etäisenä, mutta käyttää O'Haran kiintymystä hyväkseen ja näkee siinä tilaisuuden saada seksuaalista kokemusta. O'Hara, jota häiritsee Stellan pyrkimys väkivaltaiseen Potteriin, vierailee tämän tädin ja sedän luona, jotka kertovat hänelle Stellan historiasta. Pian hän saa selville, että Stellan kauan kadoksissa ollut äiti oli hänen kadonnut rakkautensa, jonka hän tunsi lempinimellä Stella Maris, mikä tekee Stellasta, jonka kanssa hän on maannut, hänen lapsensa, tyttären eikä poikaa, jonka hän oli kuvitellut.O'Hara pitää löytönsä omana tietonaan, nousee moottoripyöränsä selkään ja ajaa takaisin satamaan. Häiriintyneenä hän liukastuu märällä laiturilla, lyö päänsä ja joutuu veteen. potter ottaa kapteeni koukun roolin viimeiseen esitykseen. Stella nähdään myöhemmin kiirehtimässä puhelinkoppiin uskoutuakseen murheistaan puhelimessa "äidilleen", kuten hänellä on ollut tapana koko elokuvan ajan. Yhtäkkiä meille muistutetaan, että poissaoleva Stella Maris oli vuosia sitten voittanut valtakunnallisen kilpailun puhuvan kellon äänestä. Hänen nauhoitettu äänensä on ainoa vastaus hänen tyttärensä luottamuksellisiin kysymyksiin.</w:t>
      </w:r>
    </w:p>
    <w:p>
      <w:r>
        <w:rPr>
          <w:b/>
        </w:rPr>
        <w:t xml:space="preserve">Tulos</w:t>
      </w:r>
    </w:p>
    <w:p>
      <w:r>
        <w:t xml:space="preserve">Kuinka vanha Stella on?</w:t>
      </w:r>
    </w:p>
    <w:p>
      <w:r>
        <w:rPr>
          <w:b/>
        </w:rPr>
        <w:t xml:space="preserve">Esimerkki 2.4522</w:t>
      </w:r>
    </w:p>
    <w:p>
      <w:r>
        <w:t xml:space="preserve">West Sidessa kesällä 1957 on jännitteitä Riffin johtaman Jetsin ja Bernardon johtaman Sharksin välillä. Komisario Schrank ja konstaapeli Krupke hajottavat tappelun ("Prologi") ja varoittavat molempia jengejä lopettamaan tappelun tai heidät pidätetään. Varoituksesta huolimatta Jets haastaa Sharksin rähinöintiin naapuruston herruudesta.Riff päättää, että hänen parhaan ystävänsä Tonyn (Jetsin perustajajäsen) pitäisi taistella ("Jet Song"). Hän kutsuu hänet tansseihin, mutta Tony ei ole kiinnostunut ja kertoo Riffille aavistavansa, että jotain tärkeää tapahtuu ("Something's Coming"). Lopulta Tony suostuu tulemaan paikalle uskollisuudesta Riffiä kohtaan. bernardon pikkusisko Maria kertoo parhaalle ystävälleen Anitalle, kuinka innoissaan hän on tansseista. Jengit ja tytöt kieltäytyvät sekaantumasta tansseihin ("Tanssi kuntosalilla") sosiaalityöntekijän yrityksistä huolimatta. Tony saapuu paikalle, hän ja Maria rakastuvat toisiinsa, ja Bernardo kehottaa häntä pysymään erossa Mariasta. Riff ehdottaa sotaneuvostoa Bernardon kanssa Docin apteekissa, ja Tony lähtee tansseista uutta rakkauttaan ajatellen ("Maria"). anita kertoo Bernardolle, että tämä on ylisuojeleva Mariaa kohtaan, ja he liittyvät muiden haiden kanssa kerrostalonsa katolle vertaamaan Puerto Ricoa Yhdysvaltoihin ("Amerikka"). Sharksit lähtevät, ja tytöt menevät nukkumaan.Tony käy Marian luona palotikkailla, ja he vahvistavat rakkautensa ("Tonight"). Jets odottaa Sharksia Docin apteekin ulkopuolella, ja Krupke käy heidän luonaan ja varoittaa heitä aiheuttamasta ongelmia. Lähdettyään Jets pilkkaa häntä ("Juku, konstaapeli Krupke!"). Sharks saapuu paikalle, ja sotaneuvosto alkaa. He sopivat välienselvittelystä seuraavana iltana moottoritien alla, jolloin Bernardo ja Ice ottavat yhteen. Tony kertoo Docille rakkaudestaan Mariaan.Seuraavana päivänä morsiusliikkeessä Maria kertoo ystävilleen, kuinka ihanaa on olla rakastunut ("I Feel Pretty"). Sulkemisen jälkeen Anita mainitsee Marialle rähinästä. Tony saapuu paikalle; Anita on järkyttynyt ja varoittaa heitä seurauksista, jos Bernardo saa tietää heidän suhteestaan. Maria kertoo Tonylle, että on kuullut rähinästä, ja panee Tonyn lupaamaan, että hän lopettaa sen. Tony antaa sanansa, ja hän ja Maria kuvittelevat häitään ("One Hand, One Heart"). Jets ja Sharks valmistautuvat rumbleen, Anita valmistautuu iltaan Bernardon kanssa, Tony saa työnsä valmiiksi Doc'sissa ja Maria odottaa iltaa Tonyn kanssa ("Quintet"). Jengit saapuvat paikalle, ja nyrkkitappelu alkaa. Tony yrittää lopettaa tappelun, mutta Bernardo ja Sharks pilkkaavat häntä. Riff lyö Bernardoa, ja jengijohtajat vetävät miekkansa esiin ("The Rumble"). Ice ja Tiger pidättelevät Tonya; Bernardo puukottaa Riffiä, joka on kauhuissaan. Raivostunut Tony tarttuu Riffin veitseen ja tappaa Bernardon, mikä käynnistää lähitaistelun. Poliisiauton valonheittimet valaisevat tapahtumapaikan, ja kaikki muut paitsi Tony pakenevat. Anybodys (tomboy, joka haluaa olla Jet) ilmestyy paikalle, nappaa veitset, ja hän ja Tony pakenevat.Maria odottaa Tonya kerrostalonsa katolla, kun Chino kertoo hänelle, mitä tapahtui. Tony saapuu paikalle ja pyytää Chinolta anteeksi ennen kuin antautuu poliisille. Maria kieltää häntä tekemästä niin ja vakuuttaa uudelleen rakkautensa ("Somewhere").Jets kokoontuu uudelleen kujalla. Action haluaa kostaa Riffin kuoleman, mutta Ice kertoo heille, miten poliisin kanssa tulee toimia ("Cool"). Anybodys varoittaa heitä siitä, että Chino jahtaa Tonya aseen kanssa, ja Ice lähettää Jetsin varoittamaan häntä.Tony ja Maria nukkuvat, kun itkuinen Anita tuo Bernardon takin. Tony kehottaa Mariaa tapaamaan hänet Docin kaupassa, jotta he voivat karata. Anita moittii Mariaa heidän suhteestaan ("A Boy Like That"), mutta Maria suostuttelee hänet auttamaan heitä karkaamaan ("I Have a Love").Schrank kuulustelee Mariaa rähinästä ja käskee Anitan mennä Docin kauppaan kertomaan, että hän tapaa hänet mahdollisimman pian. Jetsit eivät usko, että Anita yrittää auttaa Tonya, ja ahdistelevat häntä ennen kuin hän ehtii toimittaa Marian viestin. Anita sanoo, että Bernardo oli oikeassa heidän suhteensa, ja kertoo heille, että Chino tappoi Marian kostaakseen tämän romanssin Tonyn kanssa. doc heittää Jetsit ulos apteekista ja toimittaa viattomana Anitan väärän viestin Tonylle. Tony juoksee kadulle ja huutaa Chinolle, että hänkin pitäisi tappaa. Hän näkee Marian, ja he juoksevat toisiaan kohti; Chino astuu varjoista ja ampuu Tonyn. Jets, Sharks ja Doc löytävät Marian pitelemässä Tonya, joka kuolee, kun he vahvistavat rakkautensa ("Somewhere (Reprise)"). Maria estää jengiä tappelemasta uudelleen, ottaa aseen Chinolta ja syyttää kaikkia Tonyn, Bernardon ja Riffin kuolemasta, ennen kuin hän romahtaa itkuun. Hän suutelee Tonya; kolme Jettiä nostaa hänet ylös, ja kaksi Sharksia auttaa häntä.Molempien jengien tyrmistyneet jäsenet hajaantuvat ja jättävät Chinon poliisin vietäväksi.</w:t>
      </w:r>
    </w:p>
    <w:p>
      <w:r>
        <w:rPr>
          <w:b/>
        </w:rPr>
        <w:t xml:space="preserve">Tulos</w:t>
      </w:r>
    </w:p>
    <w:p>
      <w:r>
        <w:t xml:space="preserve">Anybodys on tomboy, joka haluaa kuulua mihin jengiin?</w:t>
      </w:r>
    </w:p>
    <w:p>
      <w:r>
        <w:rPr>
          <w:b/>
        </w:rPr>
        <w:t xml:space="preserve">Esimerkki 2.4523</w:t>
      </w:r>
    </w:p>
    <w:p>
      <w:r>
        <w:t xml:space="preserve">Ram (Puneet Rajkumar), Bellaryssa opiskeleva viimeisen vuoden B.E.-opiskelija, tulee lomalla käymään perheensä luona Mysoressa. Hänen serkkunsa avioliitto on sovittu. Mutta hänen serkkunsa rakastaa toista NRI-poikaa (Chethan Kumar). Tietäen tämän Raam auttaa serkkuaan saamaan hänet naimisiin rakastajansa kanssa. Hänen setänsä suuttuu ja heittää hänet ulos talosta. Hän palaa takaisin yliopistoonsa. Hän näkee tytön (Priyamani) ja rakastuu ensisilmäyksellä. Hänen ystävänsä masentuu menettäessään rakkautensa, koska hänen vanhempansa eivät hyväksyneet heidän avioliittoaan ja sopivat tytön naimisiin toisen pojan kanssa. Ram päättää tuoda tytön ja saada hänet naimisiin ystävänsä kanssa. Hän menee R.R. Kalyana Mantapaan, sieppaa morsiamen tajuttomana ja tuo hänet. Myöhemmin hän saa tietää, että hän on siepannut väärän morsiamen. Kun Ram näkee tytön, hän tulee onnelliseksi, sillä se oli Pooja (Priyamani), jota hän rakasti. Kun tyttö tuli tajuihinsa, hän oli erittäin onnellinen, koska hän ei halunnut mennä naimisiin. Hän pakottaa Ramin ja hänen ystävänsä jättämään hänet bussipysäkille. Paetakseen goon Ram ja Pooja eksyy metsään. He löytävät tien ulos metsästä ja jättävät hänet bussipysäkille, jossa hän tapaa ystävänsä. He jättävät Poojan ja jatkavat matkaa. Pooja soittaa ystävälleen ja saa tietää, että hänen viisuminsa valmistuminen kestää 15 päivää. Hän on masentunut. Muutama roisto seuraa häntä. Hän juoksee. Ram ja hänen ystävänsä pelastavat hänet. Ram kehottaa häntä jäämään taloonsa valehtelemalla heille, että hän on orpo ja että Shastri, joka on Ramin perheen ystävä, kasvatti hänet ashramassaan. Hän kertoo saman Ramin perheelle. Myöhemmin Ram pyytää anteeksi sedältään ja palaa takaisin. Rakkaus kukoistaa heidän välillään. Vanhemmat päättävät naittaa heidät. He vievät hänet Shastrin ashramaan puhumaan avioehdokkuudesta hänen kanssaan. Jotkut miehet vievät hänet pois, vaikka Ramin perheenjäsenet suojelevat häntä. Myöhemmin Ram kertoo totuuden tapahtumista. He päättävät auttaa Poojaa. Poojaa vievät ihmiset joutuvat toisten miesten hyökkäyksen kohteeksi. Toiset miehet vievät Pojan pois. Raam hakkaa häntä selkään ja hän on tajuton. Pooja kertoo hänelle tarinansa. Poojan isän kaksi siskoa olivat naimisissa Pojan äidin veljien kanssa. Veljekset joutuvat eroon toisistaan omaisuustaistelun takia. Pooja kasvaa Amerikassa ja hän on 100 miljoonan dollarin ainoa perijätär. Hänen vanhempansa kuolevat onnettomuudessa. Sitten hän tulee Intiaan asumaan setiensä luokse. Mutta hän saa tietää, että kaksi veljeä on eronnut toisistaan. Veljekset haluavat naittaa Pojan pojilleen Pojan rahojen takia. Molemmat taistelevat tästä. Siihen mennessä Ram oli siepannut Poojan avioliittohallista. Saatuaan tietää tämän Ram lupaa Pojan menevän naimisiin hänen setiensä läsnäollessa ilman väkivaltaa, käyttäen aivojaan. Pooja siirtyy hänen setänsä taloon kirjanpitäjäksi. Ramin setä ja täti tulevat valepuvussa Chicagon Chandrashekariksi ja hänen vaimokseen ja pyytävät Pojan sedän poikaa olemattomalle tyttärelleen. He kertovat omistavansa 150 miljoonaa. Tietäen tämän Poojan setä jättää Pojan veljensä pojalle. Kun taas Ramin vanhemmat tulevat ja valepuvussa Dollar Dinesh, joka on Chicago Chandrashekar veli ja pyytää Pooja toisen sedän poika heidän olematon tytär. Poojan toinen setä suostuu. Ramin viimeinen setä tulee sveitsiläisenä pankinjohtajana ja valehtelee, että Poojan isä oli ottanut 150 miljoonan euron lainan. Poojan sedät päättävät naittaa hänet Ramin kanssa, koska hänellä ei ole rahaa. He naittavat Pojan ja Ramin suurella tavalla. Avioliiton jälkeen he saavat tietää totuuden ja katuvat virhettään ja pyytävät Poojalta anteeksi. Pojan sedät siunaavat avioparin ja kiittävät Ramia ja hänen perhettään opetuksesta ja lähettävät Pojan Ramin ja hänen perheensä kanssa Mysoreen.</w:t>
      </w:r>
    </w:p>
    <w:p>
      <w:r>
        <w:rPr>
          <w:b/>
        </w:rPr>
        <w:t xml:space="preserve">Tulos</w:t>
      </w:r>
    </w:p>
    <w:p>
      <w:r>
        <w:t xml:space="preserve">Missä maassa Pooja kasvoi?</w:t>
      </w:r>
    </w:p>
    <w:p>
      <w:r>
        <w:rPr>
          <w:b/>
        </w:rPr>
        <w:t xml:space="preserve">Esimerkki 2.4524</w:t>
      </w:r>
    </w:p>
    <w:p>
      <w:r>
        <w:t xml:space="preserve">Muutama vuosi toisen maailmansodan jälkeen Lontoossa Leonard Volea (Tyrone Power) syytetään rikkaan leskirouvan Emily Frenchin (Norma Varden) murhasta, joka on testamentannut hänelle huomattavan summan rahaa.Sir Wilfred Robarts (Charles Laughton), taitava asianajaja, joka on hiljattain sairastunut, pyydetään puolustamaan Volea. Sir Wilfredin lääkäri on kehottanut häntä välttämään jännitystä. Kun hänen valitsemansa sijaisasianajaja ilmaisee epäilyksensä Volen syyttömyydestä, Sir Wilfred päättää hoitaa jutun itse hoitajansa (Elsa Lanchester) ja lääkärinsä vastalauseista huolimatta.Keskusteltuaan rouva Christine Volen (Marlene Dietrich) kanssa Sir Wilfred päättää olla kutsumatta häntä todistamaan miehensä puolesta.Oikeussalissa Christine Vole ilmestyy yllättäen syyttäjän todistajaksi. Aihetodisteiden paraati viittaa murhaan. Christinen todistus ei tarjoa miehelleen alibia. kaikki näyttää menetetyltä, kun puolustus päättää juttunsa. Mutta myöhäisillan puhelinsoitto paljastaa uusia todisteita siitä, että Christine kirjoitti rakkaalleen kirjeitä miehensä alibin epäämisestä. Tämä todiste muuttaa valamiehistön mielipiteen, ja Leonard vapautetaan. Sir Wilfred kuitenkin epäilee, että jokin on pielessä tämän äkillisen käänteen ja dramaattisen todistusaineiston kanssa. kaikki paljastuu viimeisessä dramaattisessa oikeuskohtauksessa, kun Christine myöntää sabotoineensa kirjeillä tarkoituksella omaa todistustaan saadakseen syyllisen miehensä vapaaksi. Mutta toiseksi viimeisessä käänteessä Leonard näyttää todelliset raitansa ja paljastaa aikovansa jättää "vaimonsa" nuoremman naisen vuoksi. Christine tarttuu kirjeavaajaan ja puukottaa Leonardin Sir Wilfredin, hänen hoitajansa (neiti Plimsoll) ja toisen naisen nähden ja tappaa hänet. Neiti Plimsoll peruu Sir Wilfredin matkan Bermudalle, ja Sir Wilfred ilmoittaa puolustavansa Christine Volea tämän murhaoikeudenkäynnissä.</w:t>
      </w:r>
    </w:p>
    <w:p>
      <w:r>
        <w:rPr>
          <w:b/>
        </w:rPr>
        <w:t xml:space="preserve">Tulos</w:t>
      </w:r>
    </w:p>
    <w:p>
      <w:r>
        <w:t xml:space="preserve">Kuka on rikas leski?</w:t>
      </w:r>
    </w:p>
    <w:p>
      <w:r>
        <w:rPr>
          <w:b/>
        </w:rPr>
        <w:t xml:space="preserve">Esimerkki 2.4525</w:t>
      </w:r>
    </w:p>
    <w:p>
      <w:r>
        <w:t xml:space="preserve">Yksityislentokoneessa lentäjät ja matkustajat ovat kaikki kuolleet, ja heidän kaulaansa on purtu. Tappajat, kolme naista, valmistautuvat lähtemään, ja kolmikon johtaja löytää lentoemännän, joka on vielä elossa, mutta tutkittuaan tämän silmät hän katkaisee lentoemännän kaulan, ja naiset hyppäävät ulos koneesta, jolloin se syöksyy maahan. Berliinissä nuori rikollinen Lena vaanii pankkiautomaatin lähellä. Juuri kun hänen uhrinsa on käyttänyt konetta, hän varastaa miehen luottokortin, mutta hetkeä myöhemmin poliisi pidättää hänen merkkinsä. Lena pakenee, mutta poliisi Tom lähtee hänen peräänsä ja saa hänet lopulta kiinni sillalta. Lyhyen keskustelun jälkeen mies yrittää pidättää hänet, mutta Lena lyö häntä kasvoihin, potkaisee häntä jalkojen väliin ja hyppää sillalta ohi kulkevaan veneeseen.Myöhemmin samana iltana Lena menee yökerhoon, jota johtaa Louise. Sisällä klubilla Louise tanssii Lenan kanssa ja tarjoaa tälle juotavaa. Kun Lena menee vessaan, Louise seuraa häntä ja puree häntä. Kauhuissaan Lena juoksee kotiin. Kun hän herää aamulla, aurinko polttaa häntä, ja hän joutuu jäämään sisälle. Samana iltana Lena palaa yökerhoon kohtaamaan Louisen tapahtuneesta. Hän tapaa Louisen kaksi kumppania, stoalaisen Charlotten ja iloisen Noran. Charlotten ehdotuksesta naiset myyvät Lenan venäläisille parittajille, jotta tämä hyväksyisi uuden olotilansa (sanaa "vampyyri" ei mainita elokuvassa). Lena hyökkää yhden mafioson kimppuun, kun tämä yrittää raiskata hänet, mutta toinen parittaja ampuu hänet haulikon kanssa. Naiset tunkeutuvat kompleksiin, tappavat rikolliset ja sytyttävät ne sitten tuleen, mutta eivät huomaa yhtä mafiosoa, joka piileskelee peloissaan. Ennen lähtöä Nora varastaa yhden mafioson Lamborghinin. Sattumalta Tom saa tehtäväkseen tutkia murhia, ja hän löytää piilotetun videokameran, joka on tallentanut hyökkäyksen, ja vaikka naisia ei voi kuvata, videolla näkyy hengissä selvinnyt rikollinen.Kun Lena herää hotellissa, Louise antaa hänelle lasin, joka näyttää olevan verta. Kun Lena juo, hän tuntee voimiensa palaavan. Louise kylvettää Lenan ja kertoo hänelle tarinan siitä, miten hän muuttui. 280 vuotta sitten naamiaisissa. Aluksi hän vihasi luojaansa, mutta alkoi rakastaa häntä matkustettuaan ympäri Eurooppaa ja tutustuttuaan kaikkiin kuolemattoman elämän etuihin. Kun hänen luojansa kuoli auringonvalossa, Louise halusi tehdä itsemurhan liittyäkseen hänen luokseen, mutta sen sijaan hän alkoi etsiä uutta kumppania. Kun Lena kylpee, hänen lyhyet hiuksensa kasvavat ja palaavat luonnolliseen väriinsä, hänen lävistyksensä putoaa pois ja hän menettää kaikki mustelmat ja haavat (mukaan lukien tatuoinnin vatsassaan). Lena viettää yönsä shoppailemalla, juhlimalla ja pitämällä hauskaa naisten kanssa, jotka antavat hänelle varastetun Lamborghinin. Ostosten teon aikana Lena huomaa, että Charlotte tuijottaa kaihoisasti vauvan kenkäparia, ja osoittaa muitakin masennuksen ja itsensä vahingoittamisen merkkejä, kuten oman silmämunansa polttamisen (joka paranee välittömästi) illallisella kalliissa ravintolassa. Yön päättyessä naiset palaavat hotelliinsa suorittamaan aamurituaalinsa: he antavat ensimmäisten auringonsäteiden polttaa ihonsa, mutta vetäytyvät sisälle, ennen kuin mitään pysyvää vahinkoa ehtii syntyä. Charlotte pysyttelee ulkona kauemmin kuin muut, mutta vetäytyy ulos ennen kuin ehtii syttyä tuleen. Louise suutelee Lenaa, mikä hätkähdyttää ja hämmentää Lenaa, joka puree Louisea huuleen, ennen kuin tämä keskeyttää itsensä ja alkaa kirota hätäisyyttään.Seuraavana iltana, kun Lena palaa kotiin noutamaan tavaroita, hänet kohtaa Tom, joka on käyttänyt Lenan tiedostoa löytääkseen hänen kotiosoitteensa. He juovat kahvia ja juttelevat, mutta kun Lena yhtäkkiä näkee Louisen lähestyvän, hän vetäytyy Lamborghinillaan yökerhoon. Hän löytää Charlotten yksityishuoneesta, jossa Charlotte kertoo Lenalle olleensa mykkäelokuvanäyttelijä 1920-luvulla ja että hänellä oli aviomies ja tytär. Louise astuu huoneeseen ja kysyy Lenalta, miksi hän käyttäytyy eri tavalla. Lena valehtelee kaipaavansa aurinkoa, joten Louise vie tytöt Tropical Islands Resortiin, jossa on keinotekoinen auringonvalo, jolloin he voivat pitää allasbileet "auringossa". Kaksi yövartijaa löytää tytöt ja kysyy, miten he pääsivät sisälle. Nora suostuttelee miehet liittymään heidän seuraansa altaaseen, jossa hän tappaa nopeasti yhden heistä, mutta toinen yrittää paeta. Charlotte tappaa tämän miehen sadistisella tavalla viiltämällä hänen kurkkunsa auki paperinpalalla, jolloin hän kuolee hitaasti ja tuskallisesti. Lena pakenee kauhuissaan paikalta. Tom ja hänen parinsa Lummer kuulustelevat eloonjäänyttä mafiosoa, joka sanoo, että paholainen tappoi hänen ystävänsä ja varasti hänen Lamborghininsa. Kun van Gogh kuvailee asiaa, Tom tajuaa, että varastettu auto on auto, jolla hän näki Lenan ajavan. SEK (saksalainen SWAT-yksikkö) tunkeutuu hotelliin. Charlotte jää viivyttämään heitä, kun Lena, Louise &amp;amp; Nora pakenevat erikoisautoilla, joiden ikkunat on tummennettu auringonvalolta suojaamaan. Charlotte teurastaa poliisit, mutta Tom onnistuu ampumaan Charlotten ennen kuin tämä hyökkää hänen kimppuunsa, jolloin Charlotte putoaa ikkunasta. Lena ja Louise onnistuvat saamaan hänet autoonsa. Noran auto törmää toiseen autoon ja hän joutuu auringonvaloon ja kuolee. Toisen auton katto repeää irti tiesulussa ja Louise törmää metroon paetakseen ruoskaavaa auringonvaloa. kolme jäljellä olevaa naista piiloutuvat hylätylle Teufelsbergille (Paholaisvuorelle), jossa Louise on säilyttänyt käteistä, ja valmistautuvat pakenemaan Venäjälle. Ennen lähtöään Charlotte vaatii saada nähdä iäkkään tyttärensä. Vanhainkodissa Charlotte laulaa tuutulaulun kuolevalle tyttärelleen, joka viimeisinä hetkinään tunnistaa äitinsä, mutta luulee, että äiti on enkeli, joka on juuri sen ikäinen ja auttaa häntä ylittämään rajan, mikä järkyttää Charlottea. Tytöt palaavat piilopaikkaansa koko päivän ennen Venäjälle lähtöä suorittamaan aamurituaalinsa. Auringon noustessa Charlotte lukitsee Lenan ja Louisen sisälle ja antaa auringon tappaa hänet. Lena menee Tomin luokse hyvästelemään ja pakottaa hänet ampumaan Lenan, jonka haava paranee hänen silmiensä edessä osoittaakseen todellisen luonteensa. Lena alkaa itkeä Tomin pitäessä häntä sylissä ja he nukahtavat. Lummer, joka on epäillyt Tomin sekaantuneen naisiin hotellihyökkäyksestä lähtien, panee SEK:n vangitsemaan heidät. Louise menee vartijoiden luokse heidän ollessa suihkussa ja tappaa heidät (poistetussa kohtauksessa ohjaaja Dennis Gansel esittää yhtä poliiseista, joka tapetaan). Louise kysyy Lenalta sisäpuhelimen kautta, miten tämä jaksaa elää kuolemaan tuomitun miehen kanssa, koska tuntee itsekin rakkaansa menettämisen tuskan. Louise sieppaa Tomin ja Lena seuraa häntä. Teufelsbergissä Louise haluaa Lenan sanovan hänelle: "Minä rakastan sinua". Lena tekee niin, ja Louise sanoo, että se on kaunein valhe, jonka hän on koskaan kuullut, ja ampuu Tomin. Louise ja Lena riitelevät ja Lena heittää Louisen auringonvaloon, jossa tämä kuolee rauhallisesti hymyillen. Lena juoksee Tomin luo ja haluaa purra häntä, mutta pysähtyy, suutelee häntä ja alkaa itkeä. lopussa SEK saapuu Lummerin kanssa. Lena ja Tom ovat kadonneet ilman muita jälkiä kuin Louisen aseen. Lummer katsoo ulos ja näkee jotain, mitä muut poliisit ja yleisö eivät näe. Lummer kuiskaa onnea ja kävelee pois paikalta.</w:t>
      </w:r>
    </w:p>
    <w:p>
      <w:r>
        <w:rPr>
          <w:b/>
        </w:rPr>
        <w:t xml:space="preserve">Tulos</w:t>
      </w:r>
    </w:p>
    <w:p>
      <w:r>
        <w:t xml:space="preserve">Kuka kylvettää Lenan ja kertoo hänelle tarinan siitä, miten hän muuttui?</w:t>
      </w:r>
    </w:p>
    <w:p>
      <w:r>
        <w:rPr>
          <w:b/>
        </w:rPr>
        <w:t xml:space="preserve">Esimerkki 2.4526</w:t>
      </w:r>
    </w:p>
    <w:p>
      <w:r>
        <w:t xml:space="preserve">Tohtori Martin Harris (Liam Neeson) ja hänen vaimonsa Liz (January Jones) saapuvat Berliiniin biotekniikan huippukokoukseen. Hotellissa Martin huomaa jättäneensä salkkunsa lentokentälle ja ottaa taksin noutamaan sitä. Matkalla taksi joutuu onnettomuuteen ja syöksyy Spreen, jolloin Martin menettää tajuntansa. Kuljettaja Gina (Diane Kruger) pelastaa hänet ja pakenee paikalta, sillä hän on Bosniasta kotoisin oleva laiton maahanmuuttaja. Martin palaa tajuihinsa sairaalassa oltuaan koomassa neljä päivää.Kun Martin palaa hotellille, hän löytää Lizin toisen miehen kanssa, ja Liz väittää, ettei tunne miestä. Martin soittaa Yhdysvalloissa asuvalle kollegalleen, professori Rodney Colelle (Frank Langella), mutta saa vain hänen vastaajaansa. Junassa Martin kirjoittaa muistiin seuraavan päivän aikataulunsa. Martin menee professori Leo Bresslerin (Sebastian Koch) toimistoon, jonka hänen on määrä tavata, mutta näkee siellä jo huijarin, "Martin B:n" (Aidan Quinn). Kun Martin yrittää todistaa henkilöllisyytensä, Martin B näyttää hänelle henkilöllisyystodistuksensa ja perhekuvansa, joissa molemmissa on huijarin kasvot. Identiteettikriisin murtamana Martin menettää tajuntansa ja löytää itsensä sitten takaisin sairaalasta. Martinin kohteeksi lähetetty salamurhaaja Smith (Olivier SchneiderÂ (fr)) tappaa sairaanhoitajan Gretchen Erfurtin (Eva Lööbau), mutta Martin pääsee pakenemaan ja hakee apua Erfurtin ystävältä, yksityisetsivältä ja entiseltä Stasi-agentilta Ernst JÃ¼rgeniltä (Bruno Ganz). Martinin ainoat johtolangat ovat hänen isänsä kasvitieteellinen kirja ja Gina, joka onnettomuuden jälkeen työskentelee nyt kuppilassa. Samalla kun Martin suostuttelee Ginan auttamaan häntä, JÃ¼rgen kaivaa esiin tietoja, jotka liittyvät Martiniin ja biotekniikan huippukokoukseen. Hän saa selville, että huippukokoukseen osallistuu Saudi-Arabian prinssi Shada (Mido Hamada), joka rahoittaa Bresslerin johtamaa salaista hanketta. Prinssi Shada on selvinnyt lukuisista ääriainesten tekemistä salamurhayrityksistä omassa maassaan, ja JÃ¼rgen epäilee, että Martinin identiteettivarkaus saattaa olla osa toista yritystä.Ginan asunnossa Smith ja toinen terroristi Jones (Stipe Erceg) hyökkäävät kimppuun; pariskunta pakenee Ginan tapettua Smithin. Martin huomaa kirjassaan, että Liz on kirjoittanut sarjan numeroita, jotka vastaavat tietyiltä sivuilta löytyviä sanoja. Aikataulunsa avulla Martin kohtaa Lizin yksin; Liz kertoo jättäneensä salkkunsa lentokentälle. Samaan aikaan JÃ¼rgen ottaa Colen vastaan toimistossaan ja päättelee, että Cole on entinen palkkasoturi ja voimakas tappaja. Tajutessaan, että Cole aikoo tappaa hänet eikä hänellä ole mitään keinoa paeta, JÃ¼rgen tekee itsemurhan nauttimalla syanidia suojellakseen Martinia.Saatuaan salkkunsa takaisin Martinin ja Ginan tiet eroavat. Kun Gina näkee Colen ja Jonesin kidnapanneen Martinin, hän varastaa taksin ja lähtee heidän peräänsä. Kun Martin herää, Cole kertoo, että Martin Harris on peitenimi salamurhaajaryhmässä, johon kuuluu myös Liz ja jonka tavoitteena on huippukokous. Liz ilmoitti Colelle, että Martin loukkasi päänsä auto-onnettomuudessa, mikä muutti hänen muistiaan ja sai hänet uskomaan, että hänen valheellinen Martin Harris -hahmonsa oli hänen oma henkilöllisyytensä. Cole selittää, että siksi Martin B aktivoitiin hänen korvaajakseen. Gina ajaa Jonesin päälle ennen kuin tämä ehtii tappaa Martinin, ja ryntää sitten Colen pakettiautoon tappaen hänet. Kun Martin löytää salkustaan piilotetun lokeron, jossa on kaksi Kanadan passia, hän muistaa, että hän ja Liz olivat kolme kuukautta aiemmin Berliinissä asentamassa pommia prinssi Shadan sviittiin.Nyt kun Martin on tietoinen omasta roolistaan salamurhayrityksessä, hän yrittää hyvittää itsensä estämällä sen. Hän suuntaa Ginan kanssa hotellille. Turvamiehet pidättävät heidät välittömästi, mutta Martin vakuuttaa heidät siitä, että hän oli hotellissa kolme kuukautta aiemmin. Liz käyttää omaa kopiotaan kirjan salaisista koodeista päästäkseen etänä käsiksi Bresslerin kannettavaan tietokoneeseen ja varastamaan tiedot. Kun turvamiehet on saatu vakuuttuneiksi pommin läsnäolosta, hotelli evakuoidaan. Martin tajuaa yhtäkkiä, että kohteena ei olekaan prinssi Shada, vaan Bressler, joka on kehittänyt geneettisesti muunnetun maissilajikkeen, joka pystyy selviytymään ankarissa ilmasto-olosuhteissa. Bresslerin kuoleman ja hänen tutkimuksensa varastamisen myötä miljardeja dollareita joutuisi vääriin käsiin. Kun Liz näkee salamurhayrityksen epäonnistuneen, hän kuolee yrittäessään purkaa pommia. Martin tappaa Martin B:n, viimeisen jäljellä olevan terroristin, ennen kuin tämä ehtii murhata Bresslerin. Bressler ilmoittaa antavansa projektinsa maailmalle ilmaiseksi, kun Martin ja Gina nousevat junaan uusilla passeilla ja henkilöllisyydellä.</w:t>
      </w:r>
    </w:p>
    <w:p>
      <w:r>
        <w:rPr>
          <w:b/>
        </w:rPr>
        <w:t xml:space="preserve">Tulos</w:t>
      </w:r>
    </w:p>
    <w:p>
      <w:r>
        <w:t xml:space="preserve">Mistä Gina on kotoisin?</w:t>
      </w:r>
    </w:p>
    <w:p>
      <w:r>
        <w:rPr>
          <w:b/>
        </w:rPr>
        <w:t xml:space="preserve">Esimerkki 2.4527</w:t>
      </w:r>
    </w:p>
    <w:p>
      <w:r>
        <w:t xml:space="preserve">Judy (Theresa Randle) on Quentin Tarantinon koe-esiintymisessä. Tarantino paljastaa, että elokuva, johon Judy käy koe-esiintymässä, on "suurin koskaan tehty romanttinen afroamerikkalainen elokuva". Ohjaajana tietenkin minä", ja häntä pyydetään riisumaan puseronsa, jotta "Q.T." ja hänen avustajansa voivat nähdä hänen rintansa. Hän suostuu vastahakoisesti, mutta kävelee ulos koe-esiintymisestä, ja hänen agenttinsa (John Turturro) on raivoissaan. Hän on tehnyt kovasti töitä saadakseen Judyn koe-esiintymiseen näin arvostetun ohjaajan kanssa, mutta pudottaa Judyn nopeasti ja vihaisesti asiakaslistaltaan. Myös hänen melodramaattinen näyttelijävalmentajansa (Susan Batson) on erittäin tyytymätön. Kun Judy kertoo hänelle, miksi hän ei mennyt koe-esiintymiseen, näyttelijävalmentaja ei vieläkään näe mitään syytä, miksi Judyn olisi pitänyt lähteä. Tämä ja se, että Judy ei ole maksanut vuokraa pitkään aikaan, pakottaa hänet poistamaan Judyn myös asiakaslistaltaan.Nyt kun Judy ei saa näyttelijätyötä, hänen on keksittävä keino tulla toimeen. Hän kokeilee erilaisia töitä: jakelee lehtisiä, tarjoilee klubilla ja työskentelee statisteina elokuvan kuvauksissa. Hän tarkistaa kiertokirjeistä etsintäkuulutukset ja näkee "ystävällisen puhelinlinjan" sekä "mo money, mo money, mo money". Hän kiertää molemmat.Puhelinseksitoimistolla, joka osoittautuu puhelinseksitoimistoksi, Judy tapaa uuden pomonsa Lilin, joka vaikuttaa itsevarmalta mutta ystävälliseltä naiselta. He sopivat yhteen, ja koe-esiintyminen sujuu hienosti. Judy osallistuu toiseen haastatteluun, strippiklubilla/puhelinseksitoimistoon, jossa on rento pomo (Madonna), jolla olisi vähemmän rajoituksia häntä kohtaan, mutta joka vaatii häneltä oman yksityisen puhelinlinjan. Hän päättää pitäytyä alkuperäisessä hakemuksessaan Lilin kanssa.Koko elokuvan ajan puhelinseksilinja, joka on varmistunut Lilin yhtiössä, alkaa vaatia henkistä veronsa Judylta, vastikään ristityltä Tyttö 6:lta. Hän luottaa asiakkaisiinsa toisinaan liikaa, ja suostuu jopa tapaamaan erään soittajansa eräässä vaiheessa, mutta tämä ei koskaan ilmesty paikalle, vaan jättää hänet yksin penkille. Kaikki, erityisesti Lil ja hänen naapurinsa ja uskottu ystävänsä Jimmy, näkevät, että Judy on romahtamassa. Hän kokee synkän kohtauksen, jossa hän joutuu nuuskafantasiaan soittajan (Michael Imperioli) kanssa, joka pelottavalla tavalla näyttää tietävän, missä Judy asuu. Judy päättää, että on aika jättää puhelinseksiura taakseen ja muuttaa Los Angelesiin näyttelijänuransa vuoksi.Judy osallistuu toiseen koe-esiintymiseen, joka rinnastuu hänen kokemukseensa Tarantinon kanssa. Hän kävelee jälleen ulos. Tällä kertaa Judy on kuitenkin saanut takaisin arvokkuutensa, yhä "Tyttö 6:na".</w:t>
      </w:r>
    </w:p>
    <w:p>
      <w:r>
        <w:rPr>
          <w:b/>
        </w:rPr>
        <w:t xml:space="preserve">Tulos</w:t>
      </w:r>
    </w:p>
    <w:p>
      <w:r>
        <w:t xml:space="preserve">Kuka ei ole maksanut vuokraa pitkään aikaan?</w:t>
      </w:r>
    </w:p>
    <w:p>
      <w:r>
        <w:rPr>
          <w:b/>
        </w:rPr>
        <w:t xml:space="preserve">Esimerkki 2.4528</w:t>
      </w:r>
    </w:p>
    <w:p>
      <w:r>
        <w:t xml:space="preserve">Martha Beck on alakuloinen, ylipainoinen hoitotyön johtaja, joka asuu Alabaman Mobilessa iäkkään äitinsä (näyttelijä Dortha Duckworth) kanssa.Marthan ystävä Bunny (näyttelijä Doris Roberts) toimittaa Marthan nimen salaa "yksinäisten sydämien" kerhoon, jonka tuloksena hän saa kirjeen Raymond Fernandezilta New Yorkista. Yleisö näkee Rayn aiempien valloitustensa valokuvien ympäröimänä, kun hän laatii ensimmäistä kirjettään Marthalle. Alun vastahakoisuudestaan huolimatta Martha vastaa Raylle ja kiintyy häneen. Mies vierailee Marthan luona ja viettelee hänet. Sen jälkeen Ray lähettää Marthalle Dear Jane -kirjeen, ja Martha pyytää Bunnyn apua soittaakseen Marthalle ja kertoakseen (väärän) uutisen itsemurhayrityksestään.Ray sallii Marthan vierailla New Yorkissa, jossa hän paljastaa olevansa huijari, joka hankkii elantonsa viettelemällä yksinäisiä naisia ja huijaamalla heitä. Tämä paljastus ei horjuta Marthaa. Rayn määräyksestä Martha sijoittaa äitinsä hoitokotiin, jotta hän voisi asua Rayn kanssa. Marthan katkeroitunut äiti hylkää Marthan, koska hän on hylännyt hänet. Martha vaatii, että hän tulee Rayn mukaan hänen "työhönsä". Nainen toisensa jälkeen hyväksyy tämän kosijan huomion, joka käy kosiskelemassa aina "siskonsa" näköetäisyydellä. Ray lupaa Marthalle, ettei hän koskaan makaa kenenkään muun naisen kanssa, mutta vaikeuttaa lupaustaan menemällä naimisiin raskaana olevan Myrtle Youngin (Marilyn Chris) kanssa. Kun Young yrittää aggressiivisesti maata sulhasen kanssa, Martha antaa tälle annoksen pillereitä, ja kaksikko laittaa huumaantuneen naisen bussiin. Hänen kuolemansa sen jälkeen välttää välittömän epäilyn. huijarit siirtyvät seuraavaan kohteeseensa, ja saatuaan Rayn kiinni kompromissiasennossa naisen kanssa Martha yrittää hukuttaa itsensä. Rauhoittaakseen häntä Ray vuokraa talon Valley Streamista, New Yorkin lähiöstä. Hän kihlautuu Albanyn iäkkään Janet Fayn (Mary Jane Higby) kanssa ja vie tämän Marthan kanssa samaan taloon. Janet antaa Raylle 10 000 dollarin shekin, mutta alkaa sitten epäillä heitä. Kun Janet yrittää ottaa yhteyttä perheeseensä, Martha ja Ray lyövät häntä vasaralla päähän ja kuristavat hänet kuoliaaksi. He hautaavat hänen ruumiinsa kellarin lattian alle arkkuunsa ja heittävät haudan multaan kaksi kehystettyä Jeesuksen kuvaa, jotka, kuten Martha sarkastisesti toteaa, hän oli kertonut ottaneensa mukaansa kaikkialle, minne hän meni.Seuraavaksi he asuvat useita viikkoja Michiganissa leskeksi jääneen Delphine Downingin ja hänen nuoren tyttärensä luona. Delphine, joka on nuorempi ja kauniimpi kuin useimmat Rayn valloitukset, uskoutuu Marthalle ja toivoo tämän auttavan häntä taivuttelemaan Rayn naimisiin mahdollisimman pian, sillä hän on raskaana Rayn lapselle. Martha on juuri huumaamassa Delphinea, kun naisen tytär astuu huoneeseen Rayn kanssa. Mies ampuu Delphinea päähän, ja Martha hukuttaa tyttären kameran ulkopuolella kellariin. Ray kertoo Marthalle, että hänen on jatkettava suunnitelmaansa siirtyä vielä yhden naisen luo, tämä New Orleansissa, ja sitten hän menee naimisiin Marthan kanssa; hän vahvistaa lupauksensa, ettei koskaan pettäisi Marthaa merkillään. Ymmärtäen, että Ray ei koskaan lakkaa valehtelemasta hänelle, Martha soittaa poliisille ja odottaa rauhallisesti poliisin saapumista.Epilogi tapahtuu neljä kuukautta myöhemmin, ja Martha ja Ray ovat vankilassa. Lähtiessään selliosastolta heidän ensimmäisenä oikeudenkäyntipäivänään Martha saa Raylta kirjeen, jossa hän kertoo, että kaikesta huolimatta Martha on ainoa nainen, jota hän on koskaan rakastanut. Tämän jälkeen ruudulla näkyvät otsikot päättävät tarinan kertomalla, että Martha Beck ja Raymond Fernandez teloitettiin Sing Singissä 8. maaliskuuta 1951[5].</w:t>
      </w:r>
    </w:p>
    <w:p>
      <w:r>
        <w:rPr>
          <w:b/>
        </w:rPr>
        <w:t xml:space="preserve">Tulos</w:t>
      </w:r>
    </w:p>
    <w:p>
      <w:r>
        <w:t xml:space="preserve">joka sijoittaa äitinsä hoitokotiin?</w:t>
      </w:r>
    </w:p>
    <w:p>
      <w:r>
        <w:rPr>
          <w:b/>
        </w:rPr>
        <w:t xml:space="preserve">Esimerkki 2.4529</w:t>
      </w:r>
    </w:p>
    <w:p>
      <w:r>
        <w:t xml:space="preserve">Honin veljekset Chung ja Lam, jotka ovat itse asiassa setä ja serkku, ovat Fungin sisarten kilpailevia palkkionmetsästäjiä, ja he iloitsevat siitä, että Chung kieltäytyi menemästä naimisiin Lady Fungin kanssa. Fung Ling ja Lam ovat myös rakastuneita, mutta eivät myönnä sitä.Keisari Tsao palkkaa Honsin vangitsemaan Yhdeksänhäntäisen ketun, jonka hän väittää tehneen suuren ryöstön kotitalouteensa, mukaan lukien tyttärensä raiskauksen ja murhan sekä 41 palvelijan murhan. Honsin toiminta häiriintyy, kun he löytävät Never Die ja hänen veljiensä vangitsemat Fungit, jotka mestatusta ja käden menettämisestä huolimatta lähtevät jahtaamaan Honsia (irti leikattu käsi tarttuu yhteen heistä) jahdatessaan Honsia Yhdeksänhäntäisen Ketun piilopaikkaan, joka on hiljattain saanut vaimonsa, Lentävänä Kissa-nimellä tunnetun apsaran, jättämään hänet. Ryhmä huomaa, että Never Die on allerginen lipevälle puheelle, ja alkaa puhua toisilleen lipevästi, Chung, joka on liian nolostunut puhuakseen Lady Fungille tuolla tavalla, puhuu Nine-Tails Foxille, ja nämä kaksi vetävät toistensa paidat pois ja vangitsevat hänet ansaan. Never Die liukenee pian, ja neljä palkkionmetsästäjää ja Never Die'n käsi vievät hänet pois. Lentävä Kissa palaa ja löytää piirrettyjä kuvia siitä, mitä aiemmin on tapahtunut, mukaan lukien sen, minkä hän tulkitsee miehensä homoseksuaaliseksi käytökseksi, ja moittii vanhaa miestä, joka lähettää piirrokset aukon kautta, siitä, että hän ei ole puuttunut asiaan, mikä ei hänen mukaansa ole hänen tehtävänsä. 9-häntäinen Kettu, joka ylpeänä myöntää olevansa varas mutta vakuuttaa, ettei koskaan satuta ketään, pakenee palkkionmetsästäjiltä Pang Tin-hongin majataloon, jossa hän sekaantuu lukuisiin kurtisaaneihin. Palkkionmetsästäjät seuraavat häntä, mutta eivät ennen kuin Lentävä kissa saa hänet kiinni. Majataloon saapuu muitakin palkkionmetsästäjiä, muun muassa kookas lännen ässä, 1980-luvun amerikkalaisia pop-musiikkeja laulava homomies ja myrkytettyjä suukkoja jakava transseksuaali. Koska Hongit ja Fungit maksavat hyvin ja poliisi tukee heitä, Pang asettuu heidän puolelleen uusia palkkionmetsästäjiä vastaan ja väittää, että hän ja hänen vaimonsa ovat Leslie Cheung ja Anita Mui. Transseksuaali suutelee Chungia, jolloin tämä muuttuu vihreäksi ja saa myrkyn tartunnan. Kun muut palkkionmetsästäjät on lyöty, Pang lähettää Lamin ja Lingin ulos ja väittää, että he ovat alle 18-vuotiaita, vaikka molemmat väittävät olevansa 18-vuotiaita, selittääkseen, että lääke myrkkyyn on harrastaa seksiä yhdeksän kertaa ja syödä sitten outo sikiö, joka syntyy kolme päivää myöhemmin. Chung yrittää viedä Lady Fungin sänkyyn, mutta välittää taudin vahingossa Pangille, jonka vaimo ja hän riitelevät paljon eivätkä koskaan halua sitä samaan aikaan. kun Ling ja Lam ovat ulkona, Never Diein käsi tarttuu Lingin olkapäähän, ja Ling luulee sitä Lamin kädeksi ja lepuuttaa päätään tämän olkapäälle. Näin harhautuneena Tsao ottaa heidät kiinni, ja varkaat ja palkkionmetsästäjät lyöttäytyvät yhteen yhteistä vihollista vastaan ja pelastavat nuorukaiset.Elokuvan lopussa Pangin vaimo synnyttää oudon sikiön, ja Hons, Fungs, Fox ja Cat näennäisesti unohtavat ajatuksen siitä, että lapsi on syötävä, ja ovat valmiita ja innoissaan vastaanottamaan sen kuin normaalin synnytyksen, mutta huomaavat kauhistuneina, että lapsi on itse asiassa Never Die.</w:t>
      </w:r>
    </w:p>
    <w:p>
      <w:r>
        <w:rPr>
          <w:b/>
        </w:rPr>
        <w:t xml:space="preserve">Tulos</w:t>
      </w:r>
    </w:p>
    <w:p>
      <w:r>
        <w:t xml:space="preserve">Kuinka monta palkkionmetsästäjää siellä oli?</w:t>
      </w:r>
    </w:p>
    <w:p>
      <w:r>
        <w:rPr>
          <w:b/>
        </w:rPr>
        <w:t xml:space="preserve">Esimerkki 2.4530</w:t>
      </w:r>
    </w:p>
    <w:p>
      <w:r>
        <w:t xml:space="preserve">Nero, miljardööri ja playboy Tony Stark, joka on perinyt isältään puolustusalan yritys Stark Industriesin, on sodan runtelemassa Afganistanissa ystävänsä ja sotilasyhteyshenkilönsä everstiluutnantti James Rhodesin kanssa esittelemässä uutta Jericho-ohjusta. Esittelyn jälkeen saattue joutuu väijytykseen ja Stark haavoittuu vakavasti omasta rakettikranaatistaan. Terroristiryhmä Kymmenen Rengasta vangitsee hänet ja vangitsee hänet luolaan, ja vankitoveri Yinsen istuttaa hänen rintaansa sähkömagneetin, jotta häntä haavoittaneet sirpaleet eivät pääsisi hänen sydämeensä ja tappaisi häntä. Kymmenen renkaan johtaja Raza tarjoaa Starkille vapautta vastineeksi Jericho-ohjuksen rakentamisesta ryhmälle, mutta Tony ja Yinsen ovat yhtä mieltä siitä, että Raza ei pidä sanaansa.Stark ja Yinsen rakentavat hiljaa tehokkaan sähkögeneraattorin, jota kutsutaan kaarireaktoriksi ja joka antaa virtaa Starkin sähkömagneetille, sekä sähkökäyttöisen haarniskan, joka auttaa heitä pakenemaan. Vaikka he pitävät puvun piilossa melkein loppuun asti, Kymmenen Rengasta hyökkää työpajan kimppuun, kun he saavat selville panttivankiensa aikeet. Yinsen uhrautuu harhauttamaan heidät, kun puku saa virtaa. Panssaroitu Stark taistelee tiensä ulos luolasta löytääkseen kuolevan Yinsenin, polttaa sitten vihaisena Kymmenen renkaan aseet ja lentää pois, syöksyy aavikolle ja tuhoaa puvun. Kun Rhodes on pelastanut hänet, Stark palaa kotiin ja ilmoittaa, ettei hänen yhtiönsä enää valmista aseita. Obadiah Stane, hänen isänsä vanha kumppani ja yrityksen johtaja, neuvoo Starkia, että tämä saattaa pilata Stark Industriesin ja hänen isänsä perinnön. Kotipajassaan Stark rakentaa tyylikkäämmän ja tehokkaamman version improvisoidusta haarniskapuvustaan sekä tehokkaamman kaarireaktorin rintaansa. Henkilökohtainen avustaja Pepper Potts sijoittaa alkuperäisen reaktorin pieneen lasivitriiniin. Vaikka Stane pyytää yksityiskohtia, Stark pitää työnsä omana tietonaan.Stark Industriesin järjestämässä hyväntekeväisyystapahtumassa toimittaja Christine Everhart kertoo Starkille, että hänen yhtiönsä aseita, Jericho mukaan lukien, toimitettiin hiljattain Kymmenelle renkaalle, ja niitä käytetään hyökkäämään Yinsenin kotikylään, Gulmiraan. Stark saa myös tietää, että Stane yrittää korvata hänet yhtiön johdossa. Näistä paljastuksista raivostuneena Stark pukeutuu uuteen haarniskaansa ja lentää Afganistaniin, jossa hän pelastaa Yinsenin kylän. Kun Stark lentää kotiin, kaksi F-22 Raptor -hävittäjää ampuu häntä kohti. Hän paljastaa salaisen henkilöllisyytensä Rhodesille puhelimitse yrittäessään lopettaa hyökkäyksen. Sillä välin Ten Rings kerää Starkin prototyyppipuvun osat ja tapaa Stanen, joka nujertaa Razan ja tapattaa loput ryhmästä. Stane teettää uuden massiivisen puvun hylystä. Stark etsii muita Kymmenen renkaan käyttöön toimitettuja aseita ja lähettää Pepperin hakkeroitumaan yhtiön tietokonejärjestelmään Stanen toimistosta käsin. Hän saa selville, että Stane on toimittanut terroristeille ja palkannut Ten Ringsin tappamaan Starkin, mutta ryhmä ei suostunut. Potts tapaa terrorisminvastaisen S.H.I.E.L.D.:n agentti Phil Coulsonin kertoakseen hänelle Stanen toiminnasta. stanen tiedemiehet eivät pysty kopioimaan starkin kaarireaktoria, joten stane väijyy starkin kotona ja ottaa sen hänen rinnastaan. Stark onnistuu pääsemään alkuperäiseen reaktoriinsa korvatakseen viedyn reaktorin. Potts ja useat S.H.I.E.L.D.:n agentit yrittävät pidättää Stanen, mutta hän pukeutuu pukuunsa ja hyökkää heidän kimppuunsa. Stark taistelee Stanea vastaan, mutta on alakynnessä ilman uutta reaktoria, joka pyörittäisi pukua täydellä teholla. Taistelu vie Starkin ja Stanen Stark Industriesin rakennuksen huipulle, ja Stark käskee Pottsia ylikuormittamaan rakennuksen voimanlähteenä toimivan suuren kaarireaktorin. Tämä saa aikaan valtavan sähköpurkauksen, jonka seurauksena Stane ja hänen haarniskansa putoavat räjähtävään reaktoriin ja kuolevat. Seuraavana päivänä Stark uhmaa lehdistötilaisuudessa S.H.I.I.E.L.D:n ehdotuksia ja myöntää julkisesti olevansa supersankari, jota lehdistö on kutsunut "Rautamieheksi".Loppukohtauksessa S.H.I.E.L.D:n johtaja Nick Fury vierailee Starkin luona ja kertoo hänelle, että Rautamies ei ole "maailman ainoa supersankari", ja selittää haluavansa keskustella "Kostajien aloitteesta".</w:t>
      </w:r>
    </w:p>
    <w:p>
      <w:r>
        <w:rPr>
          <w:b/>
        </w:rPr>
        <w:t xml:space="preserve">Tulos</w:t>
      </w:r>
    </w:p>
    <w:p>
      <w:r>
        <w:t xml:space="preserve">Mikä on Tony Starkin vangitsevan terroristiryhmän nimi?</w:t>
      </w:r>
    </w:p>
    <w:p>
      <w:r>
        <w:rPr>
          <w:b/>
        </w:rPr>
        <w:t xml:space="preserve">Esimerkki 2.4531</w:t>
      </w:r>
    </w:p>
    <w:p>
      <w:r>
        <w:t xml:space="preserve">Tohtori Dan Potter korvaa tohtori Harry Mertonin, tohtori Leo Bainin psykiatrisen turvapaikan psykiatrin. Tohtori Bain johtaa turvapaikkaa hyvin lepsuilla menetelmillä. Kolmannen kerroksen potilaat (vainoharhainen entinen sotavanki Frank Hawkes, pyromaaninen saarnaaja Byron "Saarnaaja" Sutcliff, lihava lasten hyväksikäyttäjä Ronald Elster ja murhanhimoinen hullu Tom "Bleeder" Skaggs) suhtautuvat tohtori Potteriin aluksi eri tavoin vihamielisesti. Kolmannen kerroksen miehet heräävät ja alkavat toteuttaa suunnitelmaansa. Kun Hawkes onnistuu luomaan pimennyksen, Sutcliffe ja Elster tappavat Curtisin ja neljä pakenee lääkärin autolla. He ajavat keskellä ryöstöretkeä kauppaan hakemaan uusia vaatteita ja aseita. Skaggs viiltää tällöin viattoman sivullisen ja pakenee, muut ottavat murhatun miehen pakettiauton ja ajavat pois. Dan saapuu sairaalaan saadakseen Bainilta tietää neljästä karanneesta potilaasta ja heidän tappamistaan ihmisistä. lapsenvahti Bunky saapuu Danin taloon pimennyksen aikana ja kutsuu poikaystävänsä Billyn harrastamaan seksiä. Kuultuaan metelin Saarnaaja raahaa Billyn sängyn alle ja tappaa hänet, ja Ronald kuristaa Bunkyn. Dan saapuu kotiin Nellin, Tonin ja Tomin (joka perheen ja katsojan tietämättä on neljäs pakolainen) kanssa, kun he näkevät poliiseja kaikkialla talossa. Lyla on kunnossa, sillä hän kertoi heille Ronaldista, mutta poliisi ei ole saanut selville murhattuja Bunkya ja Billyä. Illallisen aikana Barnett saa surmansa Hawkesin varsijousesta ja hyökkää perheen kimppuun. Kun puhelinlinja on poikki, perhe linnoittautuu sen jälkeen ikkunoihin varsijousen pulttien varalta. Samaan aikaan Bain saa puhelinvaihtajalta tiedon, että puhelinlinja Potterin asunnolle on poikki, minkä vuoksi hän ajaa talolle, jossa saarnaaja viiltää ja kirveellä lyö. Dan yrittää huutaa ulkona oleville miehille ja kertoo heille, ettei hän murhannut tohtori Mertonia, mutta hän ei saa vastausta. Yhtäkkiä Ronald heittää Barnettin kuolleen ruumiin ikkunan läpi, ja ryhmä kasaa huonekaluja sitä vasten, kun Hawkes ampuu varsijousellaan rikkinäisen ikkunan läpi. Saarnaaja sytyttää kellariin tulipalon, mikä saa Danin menemään kellariin, jossa hän haavoittaa Saarnaajaa ja sammuttaa tulipalon. Tämän jälkeen Ronald hyökkää ryhmän kimppuun ennen kuin saa surmansa lihakirveellä. kun Dan käynnistää Bainin auton, Tomin nenä vuotaa verta (paljastaen identiteettinsä ryhmälle) ja kuristaa Tonin. Dan juoksee takaisin sisälle ja nappaa Tomin pois siskonsa luota, ja Nell puukottaa Tomia tappaen hänet. Yhtäkkiä Saarnaaja tulee kellarista ulos ja Dan kamppailee hänen kanssaan, jolloin hän onnistuu puukottamaan Saarnaajaa ja heittää hänet takaisin kellariin. Kun Dan, Nell, Lyla ja Toni kerääntyvät lohduttamaan itseään, Hawkes ilmestyy seisomaan keittiön oviaukkoon varsijousi tähtäimessä suoraan heitä kohti ja kaupunkilaisia "Emme ole vain me hulluja, jotka tappavat". Yhtäkkiä sähköt palaavat ja Hawkes näkee tohtori Mertonin haastateltavan televisiossa uutislähetyksessä. Ilmeisen järkyttyneenä Hawkes rikkoo television ja poistuu talosta ja pakenee yöhön. Sitten Hawkes kävelee kaupungin läpi ja menee klubille. Hawkesin katsellessa punk rock -yhtyeen esiintymistä huumaantunut tyttö kävelee Hawkesin luokse, jolloin Hawkes vetää pistoolinsa esiin ja tähtää sillä naisen kaulaan. Tyttö katsoo sitä ja nauraa, samoin Hawkes.</w:t>
      </w:r>
    </w:p>
    <w:p>
      <w:r>
        <w:rPr>
          <w:b/>
        </w:rPr>
        <w:t xml:space="preserve">Tulos</w:t>
      </w:r>
    </w:p>
    <w:p>
      <w:r>
        <w:t xml:space="preserve">Kenet lapsenvahti kutsuu Danin kotiin sähkökatkon aikana?</w:t>
      </w:r>
    </w:p>
    <w:p>
      <w:r>
        <w:rPr>
          <w:b/>
        </w:rPr>
        <w:t xml:space="preserve">Esimerkki 2.4532</w:t>
      </w:r>
    </w:p>
    <w:p>
      <w:r>
        <w:t xml:space="preserve">Jatko-osa jatkuu jouluaattona joitakin vuosia ensimmäisen elokuvan jälkeen, ja Ricky Caldwell, ensimmäisen elokuvan murhaajan 18-vuotias veli, on nyt mielisairaalassa odottamassa oikeudenkäyntiä tekemistään murhista. Psykiatri tohtori Henry Bloomin haastatellessa Ricky kertoo veljensä Billyn tekemistä murhista useiden takaumien aikana käyttäen alkuperäisen elokuvan kuvamateriaalia. Näissä takaumissa on uusia otoksia, jotta Ricky näyttäisi enemmän Billyn alkuperäistä tarinaa. tämän jälkeen Ricky kertoo oman tarinansa: Billyn kuoleman jälkeen hänet adoptoitiin ja hän sai hyvän kasvatuksen, mutta hänen traumaansa ei koskaan hoidettu. Kasvatusisänsä kuoleman jälkeen Ricky menettää malttinsa ja tekee sarjan satunnaisia murhia, jotka kohdistuvat "tuhmiin" ihmisiin. Mahdollisuus normaaliin elämään näyttää avautuvan, kun hän alkaa seurustella Jennifer Statson kanssa, mutta epämiellyttävä kohtaaminen Jenniferin entisen poikaystävän Chipin kanssa saa Rickyn menemään yli laidan. Hän tappaa Chipin tappamalla hänet sähköiskulla autoon kiinnitetyillä kiristyskaapeleilla Jenniferin katsellessa vierestä. Sitten hän käyttää auton antennia kuristaakseen Jenniferin kuoliaaksi. Vartija näkee tämän, ja kun Ricky aiotaan pidättää, hän nappaa vartijan aseen, ampuu tätä otsaan ja alkaa ampua ja tappaa ainakin kolme ihmistä eri puolilla esikaupunkialuetta. Hän joutuu välienselvittelyyn, jossa hän yrittää ja epäonnistuu itsemurhassaan ennen kuin poliisi pidättää hänet.Palatessaan nykypäivään Ricky tappaa tohtori Bloomin ja pakenee mielisairaalasta, murhaa Pelastusarmeijan joulupukin ja varastaa miehen puvun. Ricky suunnittelee tappavansa nyt epämuodostuneen, pyörätuoliin sidotun ylimmäisäidin, jota hän syyttää Billyn kuolemasta. Ahdisteltuaan yliäitiä läpi koko talonsa Ricky onnistuu mestauttamaan hänet. Poliisi saapuu paikalle ja ampuu Rickyn sen jälkeen. Sisar Mary herää, ja poliisi kertoo hänelle: "Hän on poissa, sisar. Se on ohi." Sitten hän kääntyy ympäri ja näkee ylimmäisäidin katkaistun pään, minkä jälkeen hän huutaa kauhusta. Ricky, jota poliisit olivat ampuneet, avaa yhtäkkiä silmänsä ja hymyilee pirullisesti, mikä osoittaa, että hän oli selvinnyt ampumahaavoistaan. Viimeisessä kuvassa Billyn joulupukin pukuun pukeutunut käsi syöksyy veitsellä valkokankaalle, ennen kuin se jähmettyy ja lopputekstit pyörivät.</w:t>
      </w:r>
    </w:p>
    <w:p>
      <w:r>
        <w:rPr>
          <w:b/>
        </w:rPr>
        <w:t xml:space="preserve">Tulos</w:t>
      </w:r>
    </w:p>
    <w:p>
      <w:r>
        <w:t xml:space="preserve">Ketä Ricky syyttää Billyn kuolemasta?</w:t>
      </w:r>
    </w:p>
    <w:p>
      <w:r>
        <w:rPr>
          <w:b/>
        </w:rPr>
        <w:t xml:space="preserve">Esimerkki 2.4533</w:t>
      </w:r>
    </w:p>
    <w:p>
      <w:r>
        <w:t xml:space="preserve">Seitsemän vuotta kotiutumisensa jälkeen Vietnamin sodan veteraani John Rambo (Sylvester Stallone) matkustaa kävellen tapaamaan yhtä vanhaa toveriaan, mutta kuulee saapuessaan, että hänen ystävänsä oli kuollut syöpään, joka johtui Agent Orange -altistuksesta sodan aikana.Järkyttyneenä Rambo jatkaa matkaansa ja eksyy pieneen Hopen kaupunkiin Washingtonissa.Hänet pysäyttää kaupungin ylimielinen ja väkivaltainen sheriffi Will Teasle (Brian Dennehy), joka pitää Ramboa ei-toivottuna riesana. Kun Rambo kysyy tietä kuppilaan, Teasle ajaa hänet ulos kaupungista ja käskee häntä olemaan palaamatta. Rambo tekee niin kuitenkin, joten Teasle pidättää hänet syytettynä irtolaisuudesta, pidätyksen vastustamisesta ja piilotetun veitsen hallussapidosta. sadistisen apulaisseriffin Art Galtin (Jack Starrett) johdolla Teaslen virkamiehet kiusaavat ja pahoinpitelevät Ramboa, mikä saa hänet muistelemaan Vietnamin sotavankina kokemaansa kidutusta. Kun he yrittävät ajella häntä kuivaksi partaveitsellä, Rambo napsahtaa, nujertaa poliisit, kun hän taistelee tiensä ulos ja pakenee metsään. Raivostunut Teasle järjestää etsintäpartiot - automaattiaseineen, koirineen ja helikoptereineen - jotka ottavat hänet kiinni. Etsintöjen aikana selviää, että Rambo on entinen Green Beret, joka on saanut kunniamitalin palveluksestaan. Galt huomaa Rambon ja turvautuu käskyjä uhmaten tappavaan voimankäyttöön yrittäen murhata Rambon helikopterista käsin. Hän roikkuu kopterin ulkopuolelta yrittäessään tähdätä paremmin Rambon ampumiseen. Tämän jälkeen Rambo heittää kiven helikopterin tuulilasiin, jolloin se murtuu; lentäjä yllättyy, ja hänen äkillinen reaktionsa saa Galtin menettämään tasapainonsa ja putoamaan kopterista kuolemaan.Rambo yrittää vakuuttaa Teaslelle ja hänen miehilleen, että kyseessä oli onnettomuus ja että hän ei halua enää ongelmia, mutta poliisi avaa tulen ja ajaa häntä takaa metsäiselle alueelle. Rambo lamauttaa apulaissheriffit yksi kerrallaan tappamatta käyttäen taistelutaitojaan, kunnes jäljellä on enää Teasle. Rambo pitää veistä kurkullaan ja uhkaa taistella takaisin paljon kovemmin, jos hän ei "anna olla." Teasle päättää painostaa asiaa, ja Washingtonin osavaltion poliisi ja Washingtonin armeijan kansalliskaarti kutsutaan apuun takaa-ajoon. Samaan aikaan Hopeen saapuu Rambon mentori ja entinen komentaja, eversti Sam Trautman (Richard Crenna). Varoittaen entisen sotilaansa kyvyistä Trautman neuvoo, että Rambolle pitäisi antaa aukko, jonka läpi hän voi livahtaa, jotta hänet voidaan myöhemmin ottaa kiinni turvallisemmin. Teasle on varma siitä, että Rambo on toivottomasti alakynnessä, mutta kieltäytyy.Kansalliskaartin osasto saa Rambon kiinni hylätyn kaivoksen sisäänkäynnillä; vastoin käskyjä he käyttävät M72 LAW -rakettia, joka romahduttaa sisäänkäynnin ja ilmeisesti tappaa Rambon. Rambo jää kuitenkin henkiin, löytää vaihtoehtoisen reitin ulos kaivoksesta ja kaappaa huoltoauton, jolla hän palaa kaupunkiin. Harhauttaakseen takaa-ajajiaan hän sytyttää tulipalon huoltoasemalla räjäyttäen sen, ampuu suurimman osan kaupungin sähköstä ja tuhoaa poliisiaseman lähellä olevan asekaupan varastetulla M60-konekiväärillä harhauttaakseen ja paikantaakseen Teaslen.Teasle on sillä välin asettunut asemansa katolle etsimään Ramboa, ja Rambo huomaa hänet siellä aiheuttamassaan sekasorrossa. He käyvät lyhyen tulitaistelun, joka päättyy siihen, että Teasle putoaa kattoikkunan läpi ja loukkaantuu pahasti Rambon ammuttua häntä katon läpi. Rambo valmistautuu tappamaan hänet, mutta Trautman saapuu paikalle ja varoittaa Ramboa, että hänet ammutaan, jos hän ei antaudu. Rambo lyyhistyy itkien lattialle, jossa hän kertoo, mitä hänelle tapahtui Vietnamissa ja kotiin palattuaan. Sitten hän saa posttraumaattisen stressihäiriön laukaiseman romahduksen ennen kuin antautuu Trautmanille, ja hänet pannaan valtion huostaan ja ajetaan pois, kun Teasle lähetetään sairaalaan.</w:t>
      </w:r>
    </w:p>
    <w:p>
      <w:r>
        <w:rPr>
          <w:b/>
        </w:rPr>
        <w:t xml:space="preserve">Tulos</w:t>
      </w:r>
    </w:p>
    <w:p>
      <w:r>
        <w:t xml:space="preserve">Miten Galt kuoli?</w:t>
      </w:r>
    </w:p>
    <w:p>
      <w:r>
        <w:rPr>
          <w:b/>
        </w:rPr>
        <w:t xml:space="preserve">Esimerkki 2.4534</w:t>
      </w:r>
    </w:p>
    <w:p>
      <w:r>
        <w:t xml:space="preserve">Neljä vuotta sitten rajavartija Jim Rhodes (Steve Austin) oli sijoitettuna Texasiin. Jim ja hänen työparinsa, pitkäaikainen ystävänsä Lee Davis (Eric Roberts), tarkkailevat tyhjältä vaikuttavaa asuntovaunua. Lee antaa Jimille lahjaksi kellon, jonka ranneke on tehty kiipeilyköydestä. Ranneke voidaan purkaa ja käyttää hätätilanteessa.Kun Jim pyytää apuvoimia, Jim ja Lee päättävät mennä sisään. He löytävät metamfetamiinilaboratorion, joka näyttää hylätyltä. Kaksi miestä tulee kuitenkin asuntovaunun lattiaan rakennetusta ovesta, ja he avaavat tulen ampuen Leen. Jim tappaa kaksi miestä, ja toinen mies avaa tulen asuntovaunun alta. Jim pakottaa miehen tulemaan ylös samasta ovesta, josta kaksi muuta tulivat, ja mies sytyttää asuntovaunun tuleen. Jim tappaa miehen, ja Lee käskee Jimiä juoksemaan, juuri ennen kuin Lee kuolee. Vastentahtoisesti Jim jättää Leen taakseen ja juoksee ulos asuntovaunusta, kun se räjähtää, koska siinä on metamfetamiinia valmistavaa ainetta.Nyt Jim ja hänen kapinallinen teinityttärensä Kim (Marie Avgeropoulos) asuvat vuoristossa Loweryssä, Montanassa. Nevadan Renossa Lawson-niminen mies (Michael Hogan) ja hänen varasporukkansa ovat juuri ryöstäneet Hotel Palacio -kasinon.Lawson vie varastamansa miljoonien dollareiden haltijavelkakirjat ja jättää varastoon pommin tappaakseen loput varkaista, joihin kuuluu myös hänen psykopaattinen oikea kätensä Banks (Gil Bellows).Banks hajottaa pommin, ja jäljityslaitteen avulla Banks luulee tietävänsä tarkalleen, minne Lawson on menossa. Banks ja muut varkaat - Jensen (Gary Daniels), Geary (Michael Eklund), Crab (Adrian Holmes) ja Dominika (Emilie Ullerup) - vannovat löytävänsä Lawsonin ja saavansa velkakirjat takaisin.Seuraavana päivänä Montanassa Kim sanoo menevänsä ystävänsä Meganin luokse auttamaan Megania pakkaamaan matkalle. Myöhemmin Jim saa puhelun sheriffi Westlakelta (Donnelly Rhodes), joka kertoo, että Kim on hänen toimistossaan myymälävarkaudesta. Jim menee Westlaken toimistoon ja löytää sieltä Banksin ja hänen miehensä, jotka hakkaavat Westlakea. Banks uskoo, että Lawson on Montanassa ja aikoo ylittää Kanadan jalan. Banks haluaa löytää Lawsonin ja saada velkakirjat, ja Banks sanoo, että Westlake ei ole kovin myöntyväinen. Banks tappaa Westlaken.Banks haluaa, että Jim opastaa heidät vuorten läpi Lawsonin löytämiseksi. Saadakseen Jimin tekemään sen Banks ottaa Kimin panttivangiksi. Banks kertoo Jimille, että jos Jim mokaa jotenkin, Kim kuolee.Vuoristossa on uuvuttava vaellus. Eräässä vaiheessa Crab yrittää raiskata Kimin, ja Jim hakkaa Crabin, jolloin häneltä murtuu useita luita. Sen jälkeen Banks ampuu ravun kuolettavasti. Kun he löytävät Lawsonin ja rahat ja Dominika ampuu Lawsonin kuolettavasti, Banks lähettää Jimin syöksymään jyrkänteeltä alas ja jättää hänet kuolemaan.Jim selviytyy, ja kun Banks pakottaa Kimin opastamaan häntä ja hänen miehistöään, Jim veistää teräviä kärkiä oksiin tehdäkseen niistä keihäitä ja löytää pussin, jossa on varsijousi. Jim alkaa metsästää Banksia ja hänen miehistöään, jotka ovat jättäneet haavoittuneen Gearyn taakseen sen jälkeen, kun Banks oli hakannut Gearyn, koska tämä oli riidellyt hänen kanssaan.Jim ampuu Gearya kolme kertaa jousella. Geary kertoo Jimille, että Banks on ottanut haltuunsa Lawsonin suunnitelman lähteä Kanadaan. Kun Geary pyytää Jimiä olemaan ampumatta enää, Jim ampuu nuolen Gearyn rintaan ja tappaa Gearyn.Seuraavaksi Jim jäljittää muut ja kohtaa Jensenin, joka on taistelulajien asiantuntija. Jim päättää uuvuttavan taistelun puukottamalla Jenseniä kuolettavasti katkenneella puunoksalla.Banks ihmettelee, missä Jensen on, ja Banks tuntee olonsa levottomaksi. Dominika, joka pitää köydellä kiinni Kimistä, jotta tämä ei pääse karkuun, kertoo Banksille, että heidän on jatkettava matkaa. Jim jäljittää heidät ja heittää yhden veistämistään puukeihäistä. Banks hyppää pois tieltä, ja keihäs osuu Dominikaan tappaen hänet. Tämä raivostuttaa Banksia. kim yrittää paeta, mutta Banks ei anna hänen paeta. Banks ottaa Kimin mukaansa ja löytää etuvartioaseman, jossa on kolme kanadalaista poliisia ja kolme ATV:tä. Banks tappaa kolme poliisia, lyö Kimiä ja lyö hänet maahan ja lähtee sitten yhdellä ATV:llä. Jim löytää Kimin ja käskee häntä ottamaan toisen kahdesta jäljellä olevasta ATV:stä ja hakemaan apua, kun Jim lähtee Banksin perään toisella ATV:llä. Jim ajaa Banksia takaa, ja he tappelevat. Jim jahtaa Banksia mäkeä alas ja hylättyyn tehtaaseen. Banks ampuu Jimiä jopa valopistoolilla. He yrittävät lyödä toisiaan lapioilla. Banks lyö Jimiä pari kertaa, ja sitten Jim hakkaa Banksia ja lyö Banksia lapiolla kasvoihin, jolloin Banks kaatuu.Jim luulee, että se on ohi, mutta Banks nousee takaisin ylös ja yrittää työntää Jimin läheisen catwalkin suojakaiteen läpi. Jim kääntää tilanteen ja tönäisee Banksin alas alla olevaan kasaan puisia luistimia.Jim ottaa siteet mukaansa, jotta voi palauttaa ne, menee ulos ja tapaa Kimin, joka sanoo, ettei voinut jättää Banksia. Banks kompuroi ulos ja sanoo: "Luulitko voivasi viedä rahani?". Jim käskee Kimiä palaamaan takaisin, ja Jim nousee yhteen mönkijöistä. Banks sanoo: "Et voi tappaa minua!" Jim sanoo: "Kun metsästän, metsästän tappaakseni". Ja sitten Jim painaa kaasua ja rämpii mönkijällä suoraan Banksin päälle, jolloin Banks painuu seinää vasten aivan rakennuksen sisäpuolelle, ja mönkijästä vuotaa kaasua. Jim lähtee kävelemään pois. Jälleen Banks sanoo: "Et voi tappaa minua!" Kim kehottaa Jimiä tappamaan Banksin tekojensa vuoksi. Jim laukaisee soihtupistoolilla ATV:tä kohti, mikä aiheuttaa räjähdyksen, joka tappaa Banksin. Jim ja Kim ovat iloisia, että ovat selvinneet hengissä, mutta he tietävät, että heillä on pitkä matka kotiin.</w:t>
      </w:r>
    </w:p>
    <w:p>
      <w:r>
        <w:rPr>
          <w:b/>
        </w:rPr>
        <w:t xml:space="preserve">Tulos</w:t>
      </w:r>
    </w:p>
    <w:p>
      <w:r>
        <w:t xml:space="preserve">Mihin osavaltioon Jim oli sijoitettuna neljä vuotta sitten?</w:t>
      </w:r>
    </w:p>
    <w:p>
      <w:r>
        <w:rPr>
          <w:b/>
        </w:rPr>
        <w:t xml:space="preserve">Esimerkki 2.4535</w:t>
      </w:r>
    </w:p>
    <w:p>
      <w:r>
        <w:t xml:space="preserve">Elokuvan aloittaa edellisvuoden elokuvan The Robe loppukohtaus, jossa Marcellus (Richard Burton) ja Diana (Jean Simmons) joutuvat marttyyrikuolemaan kristillisen uskonsa vuoksi. Kun heidät viedään kuolemaan, Kristuksen kaapu annetaan entiselle orjalle Demetriukselle (Victor Mature) säilytettäväksi. Hullu keisari Caligula, joka luulee virheellisesti, että se on salaperäinen kaapu, joka antaa ikuisen elämän, määrää sotilaansa löytämään sen hinnalla millä hyvänsä. Kun Demetriuksen kylää ryöstetään etsintöjen aikana, eräs roomalainen sotilas hyökkää Demetriuksen kauniin rakkauden Lucian (Debra Paget) kimppuun. Demetrius ryntää Luciaa puolustamaan ja hyökkää sadanpäämiehen kimppuun. Hänet tuomitaan gladiaattorikouluun, jossa hän herättää Caligulan iäkkään sedän tyytymättömän vaimon, aistillisen Messalinan (Susan Hayward) himokkaan huomion. Demetrius kieltäytyy aluksi taistelemasta kristilliselle uskolleen omistautuneena. Mutta kun hän torjuu Messalinan lähentelyt, tämä raivostuu ja haluaa kostaa. Hänet palautetaan areenalle, jossa hän joutuu puolustautumaan useita tiikereitä vastaan ja tappamaan kaikki. Hänestä tulee kansan sankari. Lucia menee gladiaattorikouluun tapaamaan Demetriusta, mutta Messalina antaa hänen joutua gladiaattorien käsiin. Kun yksi gladiaattoreista tassuttelee häntä nälkäisenä, avuton Demetrius rukoilee Lucian pelastumista. Hän taistelee villisti ennen kuin vaipuu kuolemaa muistuttavaan katatoniseen tilaan. Katkeroitunut Demetrius luopuu uskostaan ja ottaa vastaan sadanpäämiehen viran. Caligula lähettää Demetriuksen kristittyjen luostariin etsimään itse kaapua, josta hän löytää tajuttoman Lucian puristamassa pyhää kaapua. Tunteita herättävä kohtaaminen johdattaa hänet lunastuksen tielle.</w:t>
      </w:r>
    </w:p>
    <w:p>
      <w:r>
        <w:rPr>
          <w:b/>
        </w:rPr>
        <w:t xml:space="preserve">Tulos</w:t>
      </w:r>
    </w:p>
    <w:p>
      <w:r>
        <w:t xml:space="preserve">Mitä eläimiä areenalla on?</w:t>
      </w:r>
    </w:p>
    <w:p>
      <w:r>
        <w:rPr>
          <w:b/>
        </w:rPr>
        <w:t xml:space="preserve">Esimerkki 2.4536</w:t>
      </w:r>
    </w:p>
    <w:p>
      <w:r>
        <w:t xml:space="preserve">Tämän artikkelin juonitiivistelmä voi olla liian pitkä tai liian yksityiskohtainen. Auta parantamaan sitä poistamalla tarpeettomia yksityiskohtia ja tekemällä siitä tiiviimpi. (Maaliskuu 2015) (Lue, miten ja milloin voit poistaa tämän mallin mukaisen viestin)Lukion tanssiaiset Georgiassa keskeytyvät yllättäen, kun voimalaitoksen vieressä olevalta hautausmaalta löytyy yhtäkkiä elvytettyjä ruumiita. Kun zombit marssivat lukioon, kirjava joukko treffitöntä teini-ikäistä hylkiötä, joiden joukossa ovat Jimmy (Jared Kusnitz), Lindsey (Greyson Chadwick), Steven (Chandler Darby) ja Kyle (Justin Welborn), ottavat yhteen zombien kanssa ja pelastavat päivän.Lindsey jättää Jimmyn päivää ennen tanssiaisia ja alkaa seurustella Mitchin kanssa. Matkalla tanssiaisiin Mitch vie Lindseyn hautausmaalle "rentoutumaan" ja pussailee hänen kanssaan. Mitchin vetää ulos autosta ja zombi tappaa hänet, minkä jälkeen hän muuttuu itse zombiksi. Samaan aikaan koulun SciFi-kerhon jäsenet Jules, Steven, Rod ja George tutkivat hautausmaata, kun heidän kimppuunsa hyökätään. Rod kuolee, ja loput kolme pelastaa haudankaivaja, joka paljastaa, että hän oli tietoinen tapahtumista, mutta vaikeni siitä säilyttääkseen työnsä. Hän neuvoo heitä tappamaan zombit ennen kuin hän lähtee karkuun. Kolme joutuu jälleen piiritetyiksi, mutta Lindsey tulee apuun, ja he kaikki pakenevat Mitchin autolla.Kun Jimmy on tehnyt pizzalähetyksen ja huomannut, että perhe on nyt zombeja, hän löytää kolaroidun kuorma-auton, jossa hänen vihollisensa Kyle on ainoa eloonjäänyt. Jimmy ja Kyle törmäävät cheerleader Gweniin, ja kolmen kimppuun hyökätään. He onnistuvat tappamaan kaikki zombit löytämällään mailalla ja aseella, jota Kyle kantaa autossaan. Valitettavasti kaksi zombia varastaa Jimmyn auton, jolloin kolmikko jää ilman pakoautoa. Toisessa naapurustossa Nash Rambler (Blair Redford), Jensen ja rumpali Dave ovat kirjoittamassa uutta kappaletta bändilleen. Nash pyytää Jenseniä avaamaan autotallin oven päästääkseen ilmaa sisään, koska Jensen on polttanut pilveä, ja he löytävät zombeja, kun Jensen avaa autotallin oven. Zombit hyökkäävät, mutta bändin jäsenet huomaavat myös vahingossa, että zombit pitävät musiikista, ja he jatkavat soittamista pitääkseen zombit loitolla, mutta houkuttelevat vahingossa myös lisää zombeja.Mitchin auto hajoaa, ja Lindsey, Jules, George ja Steven pakenevat läheiseen taloon. Jimmy soittaa Lindseylle etsiäkseen hänet. Hän, Kyle ja Gwen tekevät sitten tiensä taloon kaupungin viemäreiden kautta. Matkalla he löytävät voimalaitoksen heittämän aineen, jonka he uskovat aiheuttaneen kuolleiden uudelleen elävöittämisen. Talo, jossa heidän ystävänsä piileskelevät, osoittautuu hautaustoimistoksi. Voimalaitoksen höyryt herättävät henkiin siellä säilytetyt ruumiit. Kyle ja Jimmy tappavat heidät kaikki, mutta eivät ennen kuin Kylea purraan kaulaan ja hän muuttuu zombiksi, ja muut joutuvat hakkaamaan hänet kuoliaaksi. Gwen onnistuu hakemaan hautaustoimiston ruumisauton ja ryhmä pakenee tarkoituksenaan pelastaa opiskelutoverinsa tanssiaisista. Matkalla koululle ruumisauton renkaat ammutaan ulos. Teinit huomaavat myös, että heidän valmentajansa on yhä elossa, ja kerrottuaan hänelle tapahtuneesta hän auttaa heitä aseistamaan itsensä. Ryhmä suuntaa tanssiaisiin valmentajan Hummerilla. Matkalla he löytävät ja pelastavat piiritetyn bändin. Bändi liittyy sitten ryhmään pysäyttääkseen zombit. koululla he huomaavat, että kaikki kaupungin zombit ovat kokoontuneet sinne ja että he ovat saapuneet liian myöhään pelastaakseen kaikki. Valmentaja päättää räjäyttää koulun räjähteillään. Samalla kun valmentaja alkaa virittää asemia koulun ympärillä, koululaiset tukkivat kaikki ovet, jotta zombit eivät pääse pakenemaan. Kun SciFi-kerhon jäsenet etsivät koulua, he löytävät pienen ryhmän eloonjääneitä, mukaan lukien tanssiaisten kuningattaren, ja alkavat johdattaa heitä turvaan. valmentaja pudottaa sytyttimen vahingossa sipsiastiaan. Jimmyn on kuitenkin pakko palata hakemaan sitä, ja Lindsey seuraa häntä. He hiipivät salin läpi päästäkseen sytyttimen luo, mutta heidät huomataan ja heidän kimppuunsa hyökätään. Ennen kuin heidät voidaan tappaa, lavalla oleva bändi alkaa soittaa harhauttaakseen zombeja. Jimmy ja Lindsey tanssivat etsiessään kaukosäädintä. matkalla ulos muut joutuvat hyökkäyksen kohteeksi, mutta onnistuvat tappamaan hyökkääjänsä, kun taas Gwen salaa sen, että häntä on purtu. Hän vetää Stevenin, jota kohtaan hän on kehittänyt tunteita, kylpyhuoneeseen. Siellä Gwen paljastaa totuuden ja he suutelevat, mutta Gwen muuttuu zombiksi ja puree Stevenin kielen irti. Hän tappaa Stevenin, jolloin myös Steven muuttuu zombiksi. Zombit suutelevat jälleen ja alkavat sitten syödä toisiaan.Kuntosalilla Jimmy ja Lindsey etsivät yhä sytytintä, kun zombi vahingossa vetää bändin soittimien pistokkeen irti, jolloin musiikki pysähtyy ja zombit hyökkäävät jälleen. Sillä välin kun he pitävät zombeja loitolla, Jenson yrittää korvata pistokkeen. Jimmy ja Lindsey joutuvat piiloutumaan katsomon alle, jossa Mitch, joka on nyt zombi, hyökkää heidän kimppuunsa. He pakenevat ja Lindsey tappaa Mitchin. Bändi onnistuu kytkemään soittimensa ja aloittamaan soittamisen, jolloin Jimmy saa sytyttimen. Kun ryhmä yrittää paeta, Jensen jää kiinni ja joutuu lauman tappamaksi. Neljä eloonjäänyttä pääsee ulos koulusta ikkunan kautta. Zombit eivät pääse pakenemaan tukittujen ovien kautta, ja Jimmy räjäyttää koulun tappaen kaikki zombit ja suudellen samalla Lindseytä elvyttäen heidän suhteensa. selviytyjät, mukaan lukien tanssiaisissa piileskellyt ryhmä, lähtevät bussilla pannukakkutaloon aamiaiselle valmentajan tarjoamana suunnitelmana syödä ja suunnitella hyökkäys voimalaitoksen sammuttamiseksi ja zombie-epidemian leviämisen estämiseksi. Myös haudankaivaja jää henkiin ja valittaa siitä, että hänen on siivottava sotku.</w:t>
      </w:r>
    </w:p>
    <w:p>
      <w:r>
        <w:rPr>
          <w:b/>
        </w:rPr>
        <w:t xml:space="preserve">Tulos</w:t>
      </w:r>
    </w:p>
    <w:p>
      <w:r>
        <w:t xml:space="preserve">Ketä kohtaan Gwen on kehittänyt tunteita?</w:t>
      </w:r>
    </w:p>
    <w:p>
      <w:r>
        <w:rPr>
          <w:b/>
        </w:rPr>
        <w:t xml:space="preserve">Esimerkki 2.4537</w:t>
      </w:r>
    </w:p>
    <w:p>
      <w:r>
        <w:t xml:space="preserve">Monster Squad on nuorten esiteinien yhdistys, joka ihannoi klassisia hirviöitä ja hirviöelokuvia ja pitää kokouksiaan puukerhossa. Kerhon johtaja Sean (Andre Gower), jonka viisivuotias sisko Phoebe (Ashley Bank) haluaa epätoivoisesti liittyä kerhoon, saa haltuunsa legendaarisen vampyyrinmetsästäjän Abraham Van Helsingin (Jack Gwillim) päiväkirjan - mutta hänen innostuksensa laantuu, kun hän huomaa, että se on kirjoitettu saksaksi. Sean, hänen paras ystävänsä Patrick (Robby Kiger) ja loput hirviöryhmästä käyvät "pelottavana saksalaisena kaverina" tunnetun vanhuksen (Leonardo Cimino) luona, joka on itse asiassa ystävällinen herrasmies, kääntämässä päiväkirjan. Kun hirviöryhmä ihmettelee, miten saksalainen mies tietää Van Helsingin taistelusta hirviöitä vastaan, hän kommentoi ironisesti, että "hänellä on jonkin verran kokemusta hirviöistä", ja hänen paidan hihastaan paljastuu lyhyesti keskitysleiritatuointi.Päiväkirjassa kuvataan hyvin yksityiskohtaisesti amulettia, joka koostuu tiivistyvästä hyvästä. Kun hyvän ja pahan voimat saavuttavat tasapainon yhtenä päivänä joka vuosisadasta, muuten tuhoutumaton amuletti muuttuu alttiiksi tuhoutumiselle, ja seuraava tasapainon päivä osuu parin päivän sisällä, keskiyöllä. Lapset tajuavat, että heidän on saatava amuletti haltuunsa ennen tasapainon päivän saapumista. Kun he saavat amuletin, he voivat käyttää sitä Van Helsingin päiväkirjasta löytyvän loitsun avulla avatakseen reiän maailmankaikkeuteen ja heittää hirviöt Limboon. Kuten alkusarjassa näytetään, van Helsing oli yrittänyt tätä epäonnistuneesti sata vuotta sitten kukistaakseen vanhan vastustajansa kreivi Draculan; hänen oppipoikansa muutti sitten Yhdysvaltoihin piilottaakseen amuletin, jossa se oli Draculan välittömän ulottumattomissa. Dracula puolestaan pyrkii saamaan amuletin ennen hirviöjoukkoa, jotta kreivi voisi ottaa maailman haltuunsa ja syöstä sen pimeyteen. Tätä varten hän kokoaa useita hirviömäisiä liittolaisia: muumion, amfibio- ja kidemiehen sekä susi-ihmisen, joiden lisäksi kreivi muuttaa kolme koulutyttöä (Mary Albee, Joan-Carrol Baron ja Julie Merrill) vampyyriksi. Dracula varastaa vanhan toisen maailmansodan pommikoneen lennosta laatikon (laatikko, jossa oli Frankensteinin hirviö) ja täydentää näin liittolaisensa. Frankensteinin hirviö on kuitenkin haluton auttamaan Draculaa, ja se vaeltaa metsään, jossa se kohtaa Phoeben. Pelon sijaan tämä osoittaa hänelle ystävällisyyttä, jota hän on myös etsinyt, ja hän tutustuu häneen. Kun Phoebe osoittaa hirviöjoukolle, että Frankensteinin hirviö ei ole paha, hän päättää auttaa poikia Draculan sijasta. amuletti osoittautuu haudatuksi kivihuoneeseen talon alle, jota Dracula ja muut hirviöt nyt asuttavat ja josta Van Helsingin päiväkirja löytyi. Salainen huone on täynnä loitsuja, jotka estävät hirviöitä ottamasta sitä yksinkertaisesti haltuunsa. Hirviöjoukko löytää ja poistaa amuletin ja pääsee Draculan kynsistä vain silkkaa tuuria ja improvisointikykyä (kuten valkosipulipizzan käyttäminen vampyyrin kasvojen polttamiseen) käyttäen. Saksalainen mies kertoo heille, että loitsun on luettava naispuolisen neitsyen toimesta. Kun keskiyö lähestyy, ryhmä lähtee paikalliseen katedraaliin viimeistä kertaa taistelemaan, ja viime hetkellä, sillä pian heidän lähdettyään Dracula tuhoaa heidän kerhotalonsa dynamiittipötköllä. Tämä kutsuu hirviöjoukkueelle myös toisen apurin: Seanin isä, poliisitarkastaja Del, joka on saanut tehtäväkseen tutkia kaupungissa viime aikoina tapahtuneita outoja tapahtumia (jotka ovat Draculan kumppaneiden aiheuttamia), mutta joka on alun perin suhtautunut melko epäilevästi niiden yliluonnollisiin syihin, Seanin harrastuksesta puhumattakaan. Del hämmentyy entisestään, kun hän saa ihmissudelta varoituksia siitä, että hänen perheensä on vaarassa, sillä ihmissusi on itse asiassa myös ihmishahmossaan Draculan vastentahtoinen pelinappula. valitettavasti katedraalin ovet ovat lukossa, joten loitsu on luettava portailla, jolloin Squad on haavoittuvainen. Hirviöjoukko saa avukseen Seanin isän ja Patrickin isosiskon (Lisa Fuller), sillä hän on ainoa neitsyt, jonka he tuntevat ja joka puhuu saksaa. Valitettavasti loitsu epäonnistuu, koska Lisa ei ole enää neitsyt. Kun Draculan Morsiamet ja muut hirviöt lähestyvät, huomataan, että Phoebe on viisivuotiaana varmasti vielä neitsyt, ja saksalaismies yrittää auttaa häntä lukemaan loitsun, kun muu ryhmä torjuu hirviöitä.Seuranneessa taistelussa vampyyrinnaiset, muumio, Gill-mies ja susi-ihminen kuolevat. Dracula saapuu paikalle ja aikoo tappaa Phoeben, kun Frankensteinin olento kääntyy häntä vastaan ja seivästää hänet takorauta-aitaan. Phoebe päättää loitsun ja avaa portaalin, joka alkaa kuluttaa hirviöiden ruumiita. Vielä elossa oleva Dracula yrittää raahata Seanin mukanaan, mutta Sean pelastuu viime hetkellä puukottamalla Draculaa puupaalulla, ja Van Helsing, joka pakeni hetkeksi Limbosta viedäkseen Draculan tuhoonsa. Vaikka Phoebe yrittää kyynelehtien pitää hänestä kiinni, Frankensteinin olento sanoo, että hänen on myös astuttava portaaliin, mutta hyväksyy pehmolelun lahjaksi Phoeben muistoksi. Sen jälkeen portaali sulkeutuu, mikä takaa maailman turvallisuuden.</w:t>
      </w:r>
    </w:p>
    <w:p>
      <w:r>
        <w:rPr>
          <w:b/>
        </w:rPr>
        <w:t xml:space="preserve">Tulos</w:t>
      </w:r>
    </w:p>
    <w:p>
      <w:r>
        <w:t xml:space="preserve">Mikä tuhoaa Monster Squadin kerhotalon?</w:t>
      </w:r>
    </w:p>
    <w:p>
      <w:r>
        <w:rPr>
          <w:b/>
        </w:rPr>
        <w:t xml:space="preserve">Esimerkki 2.4538</w:t>
      </w:r>
    </w:p>
    <w:p>
      <w:r>
        <w:t xml:space="preserve">New Yorkissa Mitch Robbins, Phil Berquist ja Ed Furillo ovat keski-iän kriisissä. Mitch on juuri täyttänyt 39 vuotta, Phil on jumissa 12 vuotta kestäneessä rakkaudettomassa avioliitossa vallitsevan vaimonsa Arlenen kanssa, ja Ed on menestyvä urheilutarvikekauppias ja playboy, joka on hiljattain mennyt naimisiin alusvaatemallin kanssa, mutta kamppailee yksiavioisuuden ja lasten hankkimisen paineiden kanssa. Edin ehdotukset nuoruuden seikkailuista eivät juurikaan rauhoita heitä, ja Philin avioliitto hajoaa pian, koska hänellä on suhde erään työkaverinsa kanssa.Mitchin syntymäpäiväjuhlissa Phil ja Ed antavat lahjaksi kahden viikon karjanajon New Mexicosta Coloradoon. Huolimatta Mitchin suunnitelmista lähteä Floridaan vaimonsa Barbaran kanssa tapaamaan tämän vanhempia, Barbara suostuttelee hänet sen sijaan lähtemään ystäviensä kanssa ja löytämään jonkinlaisen tarkoituksen ennen kuin hän harkitsee aviorikosta tai itsemurhaa. New Mexicossa Mitch, Phil ja Ed tapaavat karjatilan omistajan Clay Stonen ja muut kuljettajat. Mitchille kehittyy kilpailu tilan ammattilaiscowboyjen Jeffin ja T.R:n kanssa, kun he humalassa ehdottavat yhtä kuljettajista, Bonnieta. Pattitilanteen pysäyttää polkupäällikkö Curly, joka tahattomasti nöyryyttää Mitchiä ystäviensä edessä. ajon aikana, kun Mitch, Phil ja Ed alkavat muuttaa elämänkatsomustaan, Mitch aiheuttaa vahingossa ryntäyksen, joka tuhoaa suurimman osan leiristä. Kostoksi Curly käskee Mitchiä auttamaan kadonneiden lehmien keräämisessä, mutta ajan mittaan nämä kaksi kehittävät siteen, kun Mitch oppii, että Curly on kovasta ulkomuodostaan huolimatta itse asiassa hyvin viisas mies. Curly neuvoo Mitchiä löytämään elämästään sen "yhden asian", joka on hänelle kaikkein tärkein ja joka ratkaisee kaikki hänen ongelmansa. Matkan varrella Mitch auttaa vapauttamaan vasikan kuolevasta lehmästä, jonka Curly tappaa armosta. Mitch adoptoi vasikan ja nimeää sen Normaniksi.Curly kuolee yhtäkkiä sydänkohtaukseen, ja ajo jää Jeffin ja T.R:n vastuulle. Ongelmat alkavat, kun kokki Cookie juo itsensä humalaan ja tuhoaa vahingossa heidän ruokavarastonsa, ja Jeff ja T.R. päihdyttävät itsensä Cookien kätkemällä kätköllä. Syntyy tappelu, kun he uhkaavat Normania ja hyökkäävät Mitchin kimppuun, jolloin Phil iskee heihin ja päästää heidät aseella uhaten irti elinikäisestä stressistä. Jeff ja T.R. hylkäävät heidät välttääkseen Clay Stonen kostotoimet. Vaikka jäljelle jääneet kuljettajat harkitsevat lauman jättämistä ja hakeutuvat sivistyksen pariin, Phil ja Ed jäävät ajamaan yksin loppuun. Mitch muuttaa mielensä ja lähtee heidän mukaansa, kun muut jatkavat Coloradoon.Rankkaa myrskyä uhmattuaan he lopulta onnistuvat ajamaan lauman Coloradoon, mutta Norman jää jumiin jokeen. Mitch pelastaa hänet, mutta molemmat joutuvat virran mukana. Phil ja Ed onnistuvat vain vaivoin pelastamaan molemmat ja selviävät lopulta kriiseistään rannalla levätessään. He saavuttavat pian sen jälkeen Clay Stonen tilan Coloradossa. Clay Stone tarjoutuu korvaamaan heidän vaivansa, mutta paljastaa, että hän on myymässä karjan liha-alan yritykselle. Muutettuaan elämänkatsomustaan Mitch, Phil ja Ed päättävät rakentaa elämänsä uudelleen, ja Mitch ostaa Normanin Clay Stonelta pelastaakseen sen teurastukselta.Mitch palaa Philin ja Edin kanssa onnellisempana miehenä takaisin ja saa perheensä takaisin. Phil aloittaa suhteen Bonnien kanssa, ja Ed suhtautuu avoimesti ajatukseen lasten hankkimisesta.</w:t>
      </w:r>
    </w:p>
    <w:p>
      <w:r>
        <w:rPr>
          <w:b/>
        </w:rPr>
        <w:t xml:space="preserve">Tulos</w:t>
      </w:r>
    </w:p>
    <w:p>
      <w:r>
        <w:t xml:space="preserve">Miksi Mitch ostaa Normanin?</w:t>
      </w:r>
    </w:p>
    <w:p>
      <w:r>
        <w:rPr>
          <w:b/>
        </w:rPr>
        <w:t xml:space="preserve">Esimerkki 2.4539</w:t>
      </w:r>
    </w:p>
    <w:p>
      <w:r>
        <w:t xml:space="preserve">Skotlannin Edinburghissa vuonna 1880 Edinburghin yliopiston geologi, professori Sir Oliver Lindenbrook (James Mason) saa ihailevalta oppilaaltaan Alec McEwanilta (Pat Boone) palan tulivuoriperäistä kiveä. Päätettyään, että kivi on epätavallisen painava, Lindenbrook löytää sen sisältä luupin, jossa on salaperäinen kaiverrus, lähinnä laboratorioapulaisensa herra Paisleyn (Ben Wright) huolimattomuuden ansiosta. Lindenbrook ja Alec saavat selville, että sen on jättänyt Arne Saknussemm -niminen tiedemies, joka oli lähes 300 vuotta aiemmin löytänyt reitin maapallon keskipisteeseen laskeutumalla Länsi-Islannissa sijaitsevaan SnÃÃfellsjökölliin. Käännettyään viestin Lindenbrook lähtee välittömästi Alecin kanssa seuraamaan islantilaisen pioneerin jalanjälkiä. tukholmalaisprofessori Göteborg (Ivan Triesault), joka on saanut Lindenbrookilta viestin luonnetta koskevan kirjeenvaihdon, päättää yrittää ensin päästä Maan keskipisteeseen. Lindenbrook ja McEwan jahtaavat häntä Islantiin. Siellä Göteborg ja hänen avustajansa kidnappaavat ja vangitsevat heidät kellariin. Heidät vapauttaa paikallinen islantilainen Hans Bjelke (Pétur Ronson) ja hänen lemmikki ankkansa Gertrud. He löytävät Göteborgin kuolleena majatalon huoneestaan. Lindenbrook löytää kaliumsyanidikiteitä Göteborgin vuohenpuikosta ja päättelee, että hänet on murhattu.Göteborgin leski Carla (Arlene Dahl), joka aluksi uskoi Lindenbrookin yrittävän hyötyä edesmenneen miehensä työstä, saa totuuden selville miehensä päiväkirjasta. Hän antaa Göteborgin keräämät välineet ja tarvikkeet, mukaan lukien halutut Ruhmkorffin lamput, mutta vain sillä ehdolla, että hän lähtee mukaan. Lindenbrook suostuu vastahakoisesti, ja pian neljä tutkimusmatkailijaa ja lemmikkisorsa lähtevät matkalle Maan sisälle. 300 vuotta sitten Arne Saknussemmin jättämät jäljet osoittavat hänen kulkemansa polun. He eivät kuitenkaan ole yksin. Göteborgin murhaaja, kreivi Saknussemm (Thayer David) ajattelee, että Arne Saknussemmin jälkeläisenä vain hänellä on oikeus olla siellä. Hän seuraa ryhmää salaa palvelijansa kanssa. Kun Alec joutuu erilleen muista, hän melkein kompastuu Saknussemmin kuolleeseen palvelijaan. Kun Alec kieltäytyy olemasta hänen sijaisensa, Saknussemm ampuu Alecia käsivarteen. Lindenbrook paikallistaa Saknussemmin laukauksen äänen kaikuista ja tuomitsee hänet kuolemaan. Kukaan ei kuitenkaan ole halukas teloittamaan häntä, joten he ottavat hänet vastentahtoisesti mukaansa.Tutkijat törmäävät lopulta maanalaiseen valtamereen. He rakentavat jättiläissienien varresta lautan, jolla he voivat ylittää sen, mutta he pakenevat niukasti dimetrodoniperhettä. Heidän lautansa alkaa kiertää keskellä valtamerta olevassa pyörteessä. Professori päättelee, että tämän täytyy olla Maan keskipiste, koska siellä kohtaavat pohjoisen ja etelän magneettivoimat ovat niin voimakkaita, että ne voivat viedä mukanaan jopa kultaa vihkisormusten ja hammastäytteiden muodossa. Täysin uupuneina he pääsevät vastarannalle, ja kun muut nukkuvat, nälkäinen Saknussemm nappaa ja syö Gertrud-ankan. Kun Hans saa tietää asiasta, hän ryntää kreivin kimppuun, mutta Lindenbrook ja McEwan vetävät hänet pois. Saknussemm löysää kivipylvään ja hautautuu sen alle. Heti romahduksen jälkeen ryhmä törmää Atlantiksen uponneeseen kaupunkiin. He löytävät myös Arne Saknussemmin jäännökset. Hänen luurankonsa käsi osoittaa kulkuväylää kohti pintaa. He päättävät, että heidän on murrettava tiensä tukkiva jättiläiskivi Saknussemmin jättämän ruudin avulla. Jättiläiskameleontti hyökkää heidän kimppuunsa, mutta vapautuva laava tappaa sen. He kiipeävät suureen uhrialttarikulhoon, joka kelluu laavan päällä kulkuväylälle, ja laava ajaa heitä suurella vauhdilla ylöspäin, ja he pääsevät pintaan tulivuorikuilun kautta. Lindenbrook, Carla ja Hans heitetään mereen, kun taas Alec laskeutuu alastomana puuhun luostarin hedelmätarhassa. kun he palaavat Edinburghiin, heitä ylistetään kansallissankareina. Lindenbrook kuitenkin kieltäytyy hänelle annetuista ylistyksistä ja toteaa, ettei hänellä ole todisteita kokemuksistaan, mutta hän rohkaisee muita seuraamaan heidän jalanjälkiään. Alec menee naimisiin Lindenbrookin veljentyttären Jennyn (Diane Baker) kanssa, ja Lindenbrook ja Carla, jotka ovat rakastuneet, suutelevat.</w:t>
      </w:r>
    </w:p>
    <w:p>
      <w:r>
        <w:rPr>
          <w:b/>
        </w:rPr>
        <w:t xml:space="preserve">Tulos</w:t>
      </w:r>
    </w:p>
    <w:p>
      <w:r>
        <w:t xml:space="preserve">Missä Alec laskeutuu alasti?</w:t>
      </w:r>
    </w:p>
    <w:p>
      <w:r>
        <w:rPr>
          <w:b/>
        </w:rPr>
        <w:t xml:space="preserve">Esimerkki 2.4540</w:t>
      </w:r>
    </w:p>
    <w:p>
      <w:r>
        <w:t xml:space="preserve">NELU, nelikymppinen mies, työskentelee vartijana supermarketissa Salontassa, Romanian ja Unkarin rajalla sijaitsevassa pikkukaupungissa. Täältä monet laittomat siirtolaiset yrittävät kaikin mahdollisin keinoin päästä Unkariin ja sieltä edelleen Länsi-Eurooppaan.NELUlle päivät kuluvat samalla tavalla. Kalastus aamulla, sitten työ, ja lopulta kotiin vaimonsa Florican kanssa. He asuvat yksin syrjäisessä maalaistalossa pelloilla Salontain ulkopuolella. Eräänä aamuna NELU kalastaa joesta jotain erilaista: turkkilaisen miehen, joka yrittää ylittää rajan.Miehet eivät pysty kommunikoimaan sanallisesti, mutta jotenkin he ymmärtävät toisiaan. NELU vie muukalaisen maalaistaloon, antaa hänelle kuivia vaatteita, ruokaa ja suojan. Hän ei oikein tiedä, miten auttaa tätä muukalaista. turkkilaismies antaa NELUlle kaikki mukanaan olevat rahat, jotta tämä auttaisi tätä ylittämään rajan. Lopulta NELU ottaa rahat vastaan ja lupaa, että hän auttaa häntä rajan yli huomenna, MORGEN</w:t>
      </w:r>
    </w:p>
    <w:p>
      <w:r>
        <w:rPr>
          <w:b/>
        </w:rPr>
        <w:t xml:space="preserve">Tulos</w:t>
      </w:r>
    </w:p>
    <w:p>
      <w:r>
        <w:t xml:space="preserve">Minne NELU vie muukalaisen?</w:t>
      </w:r>
    </w:p>
    <w:p>
      <w:r>
        <w:rPr>
          <w:b/>
        </w:rPr>
        <w:t xml:space="preserve">Esimerkki 2.4541</w:t>
      </w:r>
    </w:p>
    <w:p>
      <w:r>
        <w:t xml:space="preserve">Tohtori Cal Meachamille (Rex Reason), tunnetulle tiedemiehelle ja suihkukoneiden lentäjälle, lähetetään epätavallinen elektronisten lauhduttimien korvike, jonka hän tilasi (sen jälkeen, kun hän oli melkein syöksynyt Lockheed T-33 Shooting Star -lentokoneella maahan ylilennon aikana, ennen kuin salaperäinen vihreä hehku pelasti hänet). Sen sijaan hän saa ohjeet ja osat monimutkaisen viestintälaitteen, interocitorin, rakentamiseen. Vaikka Meacham ja hänen apulaisensa Joe Wilson (Robert Nichols) eivät ole kuulleet tällaisesta laitteesta, he aloittavat heti rakentamisen. Kun he ovat valmiit, laitteen näytölle ilmestyy salaperäinen mies nimeltä Exeter (Jeff Morrow), joka kertoo Meachamille, että hän on läpäissyt testin. Hänen kykynsä rakentaa interocitor osoittaa, että hän on tarpeeksi lahjakas päästäkseen mukaan Exeterin erityiseen tutkimusprojektiin." Kiinnostuneena Meachamin hakee lentokentältä miehittämätön, tietokoneohjattu Douglas DC-3 -lentokone, jossa ei ole ikkunoita. Hän laskeutuu Georgian syrjäiselle alueelle, jossa on jo paikalla kansainvälinen joukko huippututkijoita, joiden joukossa on myös vanha rakkaus, tohtori Ruth Adams (Faith Domergue). Cal on hämmentynyt siitä, että Ruth ei tunnista häntä, ja hän epäilee Brackia (Lance Fuller) ja muita projektia johtavia oudon näköisiä miehiä.Cal ja Ruth pakenevat kolmannen tiedemiehen, Steve Carlsonin (Russell Johnson) kanssa, mutta heidän autonsa kimppuun hyökätään ja Carlson kuolee. Kun he nousevat ilmaan Stinson 108 -kevytlentokoneella, Cal ja Ruth katsovat, kuinka laitos ja kaikki sen asukkaat poltetaan. Sitten heidän lentokoneensa vedetään kirkkaan säteen avulla lentävään lautaseen. He saavat tietää, että Exeter ja hänen miehensä ovat Metaluna-planeetalta, ja he ovat tulleet Maahan etsimään uraaniesiintymiä sekä tiedemiehiä, jotka auttaisivat puolustamaan heidän planeettaansa sodassa Zagoneja vastaan. Exeter vie maanmiehet takaisin maailmaansa ja sulkee heidät suojaputkiin tasoittamaan planeettojen välisiä paine-eroja. he laskeutuvat turvallisesti, mutta zagonien tähtialukset hyökkäävät metallunalaisten kimppuun ja ohjaavat meteoriitteja aseiksi heitä vastaan. Planeetta on pommitusten kohteena ja joutuu nopeasti vihollisen haltuun. Metalunan johtaja, Monitor (Douglas Spencer), paljastaa, että metalunalaiset aikovat siirtyä Maahan, ja vaatii sitten, että Meacham ja Adams alistetaan ajatussiirtokammioon, jotta heidän vapaa tahtonsa voidaan alistaa. Exeterin mielestä tämä on moraalitonta ja harhaanjohtavaa. Ennen kuin pariskunta voidaan lähettää aivojen uudelleenohjelmointilaitteeseen, Exeter päättää auttaa heitä pakenemaan. mutantti haavoittaa Exeteriä pahasti, kun hän, Cal ja Ruth pakenevat Metalunasta lautasella, jolloin planeetan suojaava "ionisaatiokerros" käy täysin tehottomaksi. Zagonin pommituksen alla Metaluna kuumenee ja muuttuu elottomaksi "radioaktiiviseksi auringoksi". Mutantti on myös noussut lautaselle ja hyökkää Ruthin kimppuun, mutta kuolee paine-erojen seurauksena paluumatkalla Maahan. kun he astuvat Maan ilmakehään, Exeter lähettää Calin ja Ruthin matkaan lentokoneellaan ja kieltäytyy kutsusta liittyä heihin. Exeter on kuolemassa ja aluksen energia on lähes lopussa. Lautanen lentää valtameren yllä ja kiihtyy nopeasti, kunnes se sulkeutuu tulipalloon, törmää veteen ja räjähtää.</w:t>
      </w:r>
    </w:p>
    <w:p>
      <w:r>
        <w:rPr>
          <w:b/>
        </w:rPr>
        <w:t xml:space="preserve">Tulos</w:t>
      </w:r>
    </w:p>
    <w:p>
      <w:r>
        <w:t xml:space="preserve">Minne Metalunans aikoo muuttaa?</w:t>
      </w:r>
    </w:p>
    <w:p>
      <w:r>
        <w:rPr>
          <w:b/>
        </w:rPr>
        <w:t xml:space="preserve">Esimerkki 2.4542</w:t>
      </w:r>
    </w:p>
    <w:p>
      <w:r>
        <w:t xml:space="preserve">Gray Wheeler (Jennifer Garner) osallistuu sulhasensa Gradyn hautajaisiin päivänä, jolloin heidän oli tarkoitus mennä naimisiin. Gray etsii lohtua kylpyammeesta, jossa hän joutuu kuuntelemaan, kun Gradyn paras ystävä Fritz (Timothy Olyphant) harrastaa seksiä tarjoilijan kanssa. Gray käy asianajajan luona selvittämässä, mitä Gradyn jäämistölle tapahtuu. Koska Gradylla ei ollut testamenttia eivätkä hän ja Gray olleet naimisissa, Gray ei peri miehen rahoja. Asianajaja paljastaa, että Gradyllä oli sijoitustili, jolla oli miljoona dollaria, josta Gray ei tiennyt mitään. Gray päättää, ettei hänellä ole enää varaa vuokrata taloa, jonka he olivat valinneet, ja Gradyn ystävien Dennisin (Sam Jaeger) ja Samin (Kevin Smith) avulla hän laittaa tavaransa varastoon ja muuttaa heidän luokseen. Myös Fritz tulee asumaan, mikä aiheuttaa jännitteitä hänen ja Grayn välille. Gray saa tietää, että Grady siirsi joka kuukausi 3 000 dollaria tuntemattomalle henkilölle.Gray löytää Gradyn kännykän ja kuuntelee useita viestejä naiselta, joka kysyy rahaa. Huomatessaan, että puhelinnumeron suuntanumero on Los Angeles, Gray kysyy Fritziltä vastauksia, ja tämä paljastaa, että Gradyllä oli poika, jonka äiti oli riippuvainen häneltä saamistaan rahoista. Fritz kertoo Graylle, että poika on kahdeksanvuotias ja että kohtaaminen tapahtui ennen kuin hän ja Grady olivat tekemisissä. Samaan aikaan Gray järkyttyy entisestään, kun Gradyn äiti, rouva Douglas (Fiona Shaw), pyytää kihlasormusta takaisin. Hän kieltäytyy ja pitää sormuksen. Toinen nainen, Maureen (Juliette Lewis), ja hänen poikansa Mattie ilmestyvät paikalle ja yrittävät saada vastauksia Gradystä ja rahoista. Gray saa tietää, että Mattie on itse asiassa 4-vuotias, ja hän tajuaa, että suhde tapahtui, kun hän ja Grady olivat yhdessä. Gray kohtaa Fritzin ja läimäyttää häntä, mutta tämä nipistää hänen kätensä seinää vasten ja he suutelevat. gray ei halua olla missään tekemisissä Maureenin kanssa, mutta kaverit eivät halua lähettää häntä pois ja he kaikki tutustuvat toisiinsa. Sam ja Maureen kehittävät yhteyden, kun taas Gray ja Fritz harrastavat seksiä. Ryhmä tekee päiväretken joelle, jossa Sam opettaa Matille perhokalastusta. Dennis myöntää, että hänellä on tunteita Graytä kohtaan, mutta tämä päästää hänet helpolla. Dennis on kuitenkin järkyttynyt kuullessaan, että Gray ja Fritz ovat yhdessä. Gray kertoo Dennisille, että hänen suhteensa Fritziin on "vähemmän kuin mitään", eikä tajua, että Fritz on kuullut kaiken. Hän uskoo, ettei Gray rakasta häntä, ja palaa Malibuun. Gradyn äiti vaatii, että poika tekee DNA-testin ennen kuin perii Gradyn rahat. Tulosten mukaan Grady ei ole Mattien isä. Maureen on epävarma siitä, miten hän voi elättää Mattiea, joten Gray tarjoaa rouva Douglasille kihlasormustaan Gradyn rahoja vastaan Maureenille, mutta rouva Douglas kieltäytyy.Ryhmä kokoontuu Dennisin Gradyn muistoksi rakentaman rauhanpuutarhan vihkiäistilaisuuteen. Rouva Douglas antaa Maureenille oikeaksi todistetun shekin. Gray tarjoaa sormusta takaisin, mutta rouva Douglas kehottaa häntä pitämään sen ja sanoo, ettei hän ole koskaan välittänyt sormuksesta tai rahoista, hän halusi vain poikansa takaisin. Dennis muuttaa pois talosta, joten Maureen ja Mattie muuttavat Samin luo. Gray toteaa, ettei hän koskaan tuntenut Gradya täysin, mutta hänellä on tunteita sitä ainoaa ihmistä kohtaan, jonka seurassa he molemmat voisivat olla oma itsensä: Fritziä. Gray lähtee Malibuun ja löytää Fritzin leikkimästä koiransa kanssa rannalta. Fritz kääntyy ja näkee Grayn seisovan siinä, ja he syleilevät ja suutelevat.</w:t>
      </w:r>
    </w:p>
    <w:p>
      <w:r>
        <w:rPr>
          <w:b/>
        </w:rPr>
        <w:t xml:space="preserve">Tulos</w:t>
      </w:r>
    </w:p>
    <w:p>
      <w:r>
        <w:t xml:space="preserve">Kuka on Grayn sulhanen?</w:t>
      </w:r>
    </w:p>
    <w:p>
      <w:r>
        <w:rPr>
          <w:b/>
        </w:rPr>
        <w:t xml:space="preserve">Esimerkki 2.4543</w:t>
      </w:r>
    </w:p>
    <w:p>
      <w:r>
        <w:t xml:space="preserve">Casey Beldonilla on painajaismaisia aistiharhoja, joissa naapurustossa liikkuu oudon näköisiä koiria ja häntä seuraa paha lapsi, jolla on kirkkaat siniset silmät. Kun hän on lapsenvahtina naapurinsa pojalle Mattylle, hän huomaa tämän näyttävän pikkuveljelleen peilikuvaansa peilistä. Matty hyökkää Caseyn kimppuun, murskaa peilin hänen päähänsä ja kertoo hänelle: "Jumby haluaa syntyä nyt". Casey laittaa pojan nukkumaan ja lähtee järkyttyneenä pois." Caseyn ystävä Romy kertoo hänelle taikauskosta, jonka mukaan vastasyntyneet eivät saa nähdä peilikuvaansa peilistä ainakaan vuoteen, koska muuten he kuolevat pian. Caseyn silmät alkavat vaihtaa väriä; lääkäri kysyy, onko hän kaksonen, ja selittää muutoksen tetragametiseksi kimerismiksi ja heterokromiaksi, ja se on täysin normaalia. Hänen naapurinsa pikkulapsi kuolee, mikä tukee taikauskoa: Caseyn isä myöntää, että hänellä oli vuosia sitten kaksosveli, joka kuoli kohdussa ollessaan, kun napanuora kuristi hänet, ja jonka hän ja Caseyn äiti olivat antaneet lempinimeksi "Jumby". Casey alkaa epäillä, että häntä vainoaa henki, joka on hänen kuolleen kaksosveljensä sielu, joka haluaa syntyä, jotta se voi astua elävien maailmaan pahana.Casey tapaa Sofi Kozman, jonka hän myöhemmin oppii olevan hänen isoäitinsä, joka kertoo, että hänellä oli lapsena kaksoisveli, joka kuoli natsien kokeissa Auschwitzissa toisen maailmansodan aikana. Dybbuk herätti veljen henkiin ja käytti häntä porttina elävien maailmaan. Kozma tappoi kaksoisveljensä pysäyttääkseen hengen, ja nyt se vainoaa hänen perhettään kostaakseen, minkä vuoksi Caseyn äiti tuli hulluksi ja teki itsemurhan.Kozma antaa Caseylle hamsa-amuletin suojaksi, kehottaa häntä tuhoamaan kaikki peilit ja polttamaan niiden sirpaleet sekä ohjaa hänet rabbi Joseph Sendakin luo, joka voi suorittaa juutalaisen manauksen poistaakseen dybbukin hänen sielustaan. Sendak ei usko Caseyn tarinaa ennen kuin näkee synagogassaan koiran, jonka pää on vääntynyt ylösalaisin. Dybbuk tappaa Kozman ja pian sen jälkeen Romyn. Casey ja hänen poikaystävänsä Mark, jotka molemmat näkevät hengen sen jälkeen, kun se on tappanut Romyn, huomaavat, että se on vahvistumassa. Sendak, Mark, episkopaalinen pappi Arthur Wyndham ja muut vapaaehtoiset aloittavat manauksen, mutta dybbuk hyökkää heidän kimppuunsa, ja useat haavoittuvat tai kuolevat. Pappia riivannut henki jahtaa Caseya ja Markia. Mark tyrmää Wyndhamin tajuttomaksi, mutta joutuu riivattua. Casey puukottaa Markia kaulaan amuletilla; Sendak saapuu paikalle, ja hän ja Casey saattavat manauksen loppuun. Riitti vetää dybbukin pois ihmisten maailmasta, mutta Mark putoaa ja kuolee eron aikana. casey suree poikaystäväänsä, mutta ihmettelee silti, miksi dybbuk tuli yhtäkkiä aktiiviseksi hänen elämässään juuri nyt ja miksi se ei hyökännyt hänen kimppuunsa aiemmin. Hän tekee raskaustestin ja saa tietää olevansa raskaana Markille, ja hän saa kaksoset.</w:t>
      </w:r>
    </w:p>
    <w:p>
      <w:r>
        <w:rPr>
          <w:b/>
        </w:rPr>
        <w:t xml:space="preserve">Tulos</w:t>
      </w:r>
    </w:p>
    <w:p>
      <w:r>
        <w:t xml:space="preserve">Mitä Kozma antaa Caseylle?</w:t>
      </w:r>
    </w:p>
    <w:p>
      <w:r>
        <w:rPr>
          <w:b/>
        </w:rPr>
        <w:t xml:space="preserve">Esimerkki 2.4544</w:t>
      </w:r>
    </w:p>
    <w:p>
      <w:r>
        <w:t xml:space="preserve">Jolene on tarina kymmenen vuoden ajasta nuoren tytön elämässä, joka on varttunut useissa välinpitämättömissä ja hyväksikäyttävissä sijaiskodeissa, ja joka menee 15-vuotiaana naimisiin nuoren miehen kanssa siinä toivossa, että hän pääsisi pakoon ja löytäisi kodin, jossa hän voisi löytää rakkautta ja onnea. Valitettavasti hänen huono päätöksensä johtaa katastrofiin ja lopulta hän joutuu nuorten naisten laitokseen. Vuoden helvetin jälkeen, joka huipentuu suhteeseen vanginvartijan kanssa, hän onnistuu pakenemaan ja on vihdoin matkalla kohti vapautta ja itsensä löytämistä. Etsinnässään hän käy läpi useita ihmissuhteita, seikkailuja ja epäonnea, jotka vievät hänet halki Amerikan etsimään unelmiensa elämää. Perustuu E.L. Doctorow'n kiisteltyyn novelliin.</w:t>
      </w:r>
    </w:p>
    <w:p>
      <w:r>
        <w:rPr>
          <w:b/>
        </w:rPr>
        <w:t xml:space="preserve">Tulos</w:t>
      </w:r>
    </w:p>
    <w:p>
      <w:r>
        <w:t xml:space="preserve">Kuinka vanha hän on naimisiin mennessään?</w:t>
      </w:r>
    </w:p>
    <w:p>
      <w:r>
        <w:rPr>
          <w:b/>
        </w:rPr>
        <w:t xml:space="preserve">Esimerkki 2.4545</w:t>
      </w:r>
    </w:p>
    <w:p>
      <w:r>
        <w:t xml:space="preserve">Aloysius "Al" Reilly (Hutton) on nuori apulaissyyttäjä, joka on vielä märkä korvien takana. Murharyhmän päällikkö Kevin Quinn antaa hänelle tapauksen, joka koskee NYPD:n etsivä Mike Brennanin (Nolte) ampumista.Brennan on jonkinlainen legenda osastolla. Kovana, karkeana ja palkittuna konstaapelina hänellä on salattu pimeä puoli sekä kumppanuus tiettyjen järjestäytyneen rikollisuuden hahmojen kanssa. Brennan ampuu ja tappaa puertoricolaisen pikkurikollisen huligaanin ja uhkailee sen jälkeen todistajia todistamaan, että hän toimi itsepuolustukseksi.Reillyn juttu johtaa hänet puertoricolaisen rikollispomon Roberto Texadorin (Assante), lempinimeltään "Bobby Tex", luo, jonka vaimo Nancy Bosch oli aikoinaan Reillyn elämän rakkaus. Se johtaa väkivaltaisiin yhteenottoihin Texadorin, Reillyn ja roistokyttä Brennanin välillä.</w:t>
      </w:r>
    </w:p>
    <w:p>
      <w:r>
        <w:rPr>
          <w:b/>
        </w:rPr>
        <w:t xml:space="preserve">Tulos</w:t>
      </w:r>
    </w:p>
    <w:p>
      <w:r>
        <w:t xml:space="preserve">Mikä on Aloysius "Al" Reillyn ammatti?</w:t>
      </w:r>
    </w:p>
    <w:p>
      <w:r>
        <w:rPr>
          <w:b/>
        </w:rPr>
        <w:t xml:space="preserve">Esimerkki 2.4546</w:t>
      </w:r>
    </w:p>
    <w:p>
      <w:r>
        <w:t xml:space="preserve">Julius Caesarin kanssa käydyn kiihkeän riidan jälkeen, jonka aiheena oli Julius Caesarin epäluottamus Egyptin kansaan, kuningatar Kleopatra lyö vetoa, että hän saa rakennutettua Julius Caesarille upean palatsin Aleksandriaan kolmessa kuukaudessa. Hän antaa tämän valtavan tehtävän parhaalle arkkitehdilleen Edifikselle (tämän puutteista huolimatta) ja ilmoittaa hänelle, että jos hän onnistuu, hänet peitetään kullalla, tai jos hän epäonnistuu, hänet heitetään krokotiilien eteen. Edifis on peloissaan ja järkyttynyt, sillä hän uskoo tehtävän olevan ylitsepääsemätön ilman jonkinlaista taikuutta, ja hän matkustaa Galliaan etsimään apua kuuluisalta druidilta Getafixilta. Getafix suostuu palaamaan Egyptiin Edifisin kanssa, mutta Asterix ja Obelix vaativat, että he lähtevät heidän mukaansa. Obelix vaatii lisäksi, että Dogmatix saa liittyä matkalle ja salakuljettaa hänet mukaan Asterixin vastustuksesta huolimatta. Matkalla Egyptiin Edifiksen laivaa kohtaa merirosvojoukko. Poeettinen oikeudenmukaisuus ratkaisee, sillä Asterix ja Obelix nousevat merirosvolaivaan, ja Asterix ja Obelix pysäyttävät sen pitkälti yksipuolisen taistelun jälkeen. Kun Edifis saapuu Egyptiin, käy selväksi, ettei hän ole erityisen lahjakas arkkitehti; Kleopatran sanoin hänen rakennuksensa ovat niiden naurunaiheita, jotka eivät asu niissä. Hänen juonitteleva kilpailijansa Artifis ehdottaa, että he tekisivät yhteistyötä rakentaakseen Caesarin palatsin ajoissa ja jakaisivat palkkion keskenään; juju on, että Edifis heitetään yksin krokotiilien eteen, jos he epäonnistuvat. Edifis kieltäytyy, ja Artifis vannoo kostoa, ja häntä suututtavat lisäksi vammat, joita hän saa neuvotellessaan Edifiksen talosta (joka myöhemmin romahtaa kokonaan).Artifis herättää jännitteitä rakennustyöläisten keskuudessa vakuuttamalla heidät siitä, että Edifis käyttää heitä hyväkseen, ja rohkaisee heitä lakkoon. Voittaakseen heidät puolelleen ja parantaakseen heidän tuottavuuttaan Getafix antaa työläisille taikajuomaa, jonka avulla he voivat jatkaa palatsin rakentamista vaivattomasti. Getafix kieltäytyy antamasta sitä Obelixille, mikä on Obelixin suuri pettymys. Rakentaminen etenee niin nopeasti, että työläisten kivivarastot loppuvat; Artifis on lahjonnut toimittajan heittämään seuraavan kivilähetyksen Niiliin, ja gallialaiset joutuvat saattamaan laivaston hakemaan lisää. Matkalla kolmikko vierailee Gizan pyramideilla. Yrittäessään kiivetä sfinksin huipulle Obelix esittää kummallisen hypoteesin siitä, miten monumentti on syntynyt ilman nenää. Gallialaiset joutuvat Artifiksen apuri Krukhutin väliin, joka esiintyy oppaana tarkoituksenaan eksyttää gallialaiset Suuren Pyramidin kierroksella. Getafix antaa Obelixille ensimmäisen maistiaisen taikajuomaa, jonka tarkoituksena on antaa hänelle voimia vapauttaa heidät. Gallialaiset eivät onnistu selviytymään labyrintistä, mutta lopulta he pääsevät pakoon, kun Dogmatix on sankarillisesti jäljittänyt heitä. Artifis ja Krukhut yrittävät vielä kerran estää kiven pääsyn määränpäähänsä palkkaamalla saman merirosvojoukon, joka on nähty aiemmin elokuvassa, hyökkäämään laivaston kimppuun sen palatessa Alexandriaan. Lyhyt toinen kohtaaminen merirosvojen kanssa lievittää Obelixin tylsyyttä, vaikka he yrittävätkin raukkamaisesti perääntyä. Viimeisenä yrityksenä pysäyttää kolme gallialaista Artifis lavastaa heidät syyllisiksi yritykseen myrkyttää Kleopatra lahjoittamalla heille kakun, joka on valmistettu muun muassa arsenikista, strykniinistä ja vitriolista. Asterix, Obelix ja Getafix heitetään tyrmään kuningattaren maistajan sairastuttua kakun syömisestä. Onneksi Getafixilla on mukanaan vastalääke, jonka avulla he voivat syödä loput kakusta (ja antaa vaikutelman, että se oli itse asiassa vaaraton) ja parantaa maistajan. Gallialaiset saavat armahduksen ja nappaavat Artifiksen ja Krukhutin; heidän rangaistuksena on työskennellä Edifiksen palveluksessa työmiehinä.Kleopatra iloitsee vedonlyönnin voiton todennäköisyydestä Caesarille, joka pelkää menettävänsä kasvonsa, jos Kleopatra voittaa, ja antaa vakoojalleen tehtäväksi soluttautua rakennustyömaalle. Kun Caesar saa selville, että gallialaiset ja heidän taikajuomansa ovat mukana, hän käskee kolme palkkasoturiaan sieppaamaan Getafixin ja vangitsemaan hänet. Kaksi palkkasoturia joutuu Asterixin ja Obelixin vangiksi, jotka saavat tietää, mitä Getafixille on tapahtunut, ja vapauttavat hänet. Epätoivoissaan Caesar piirittää rakennustyömaata ja pommittaa keskeneräistä palatsia kivenlohkareilla. Kleopatra puuttuu asiaan ja pakottaa Caesarin lopettamaan piirityksen, ja palatsi valmistuu vaurioista huolimatta aikataulun mukaisesti. Edifistä kunnioitetaan, ja gallialaiset saatetaan kotiin Kleopatran ylellisellä laivalla pyhien krokotiilien pahaksi.</w:t>
      </w:r>
    </w:p>
    <w:p>
      <w:r>
        <w:rPr>
          <w:b/>
        </w:rPr>
        <w:t xml:space="preserve">Tulos</w:t>
      </w:r>
    </w:p>
    <w:p>
      <w:r>
        <w:t xml:space="preserve">Kuinka paljon aikaa Edifis saa rakentaa Caesarin kartanon?</w:t>
      </w:r>
    </w:p>
    <w:p>
      <w:r>
        <w:rPr>
          <w:b/>
        </w:rPr>
        <w:t xml:space="preserve">Esimerkki 2.4547</w:t>
      </w:r>
    </w:p>
    <w:p>
      <w:r>
        <w:t xml:space="preserve">Elokuvan nimikohtaus on Pai Mein ja Shaolin-temppelin mestarin välinen taistelu tyhjällä punaisella taustalla (tämäntyyppinen avaus on ohjaaja Lau Kar-leungin tavaramerkki). Tässä nähdään ensimmäistä kertaa Pai Mein sisäisen kung-fun tekniikan hallinta, jonka avulla hän voi vetää sukuelimensä nivusiinsa. Käytettyään vartalonsuojaustekniikoitaan torjumaan kasvoihin kohdistuvan kynsihyökkäyksen, hän ottaa kiinni mestari Zhishanin potkun nivusiin ja antaa oman coup de grÃ ¢ce:n. Mestari Zhishanin näky hämärtyy, kun kohtaus vaihtuu realistisempaan kohtaukseen temppelin tuhoutumisen jälkimainingeista. Pai Mein suojatti, alueen kuvernööri Kao Tsin-chung (Kong Do) ja hänen armeijansa jahtaavat pakenevia Shao Linin entisiä oppilaita. Tung Chin-chin (Gordon Liu), joka on nähnyt muiden opiskelijoiden kaatuvan takaa-ajajien nuolten alle, tekee viimeisen sankarillisen vastarinnan ja yrittää harhauttaa heidän huomionsa. Hän kaatuu nuolisateeseen ja murskaa lähimpänä olevien sotilaiden kurkut. Hung Hsi-Kuanin tehtäväksi jää johdattaa jäljellä olevat opiskelijat turvaan, ja he liittyvät kiertävään oopperaryhmään, joka matkustaa kaupungista toiseen ikonisilla punaisilla junkkereilla Qingin vastaisten joukkojen kulissina. Matkan varrella hän tapaa komean Ying Chunin, joka on itse Kurki-tyylin mestari. He saavat yhdessä pojan, jota molemmat kouluttavat. Kun alueen kuvernööri ja Pai Mein oppilas Pai Mei määrää punaisten junkkien tuhoamisen, pariskunta vetäytyy vaatimattomaan kotiin, jossa he kasvattavat poikaansa (Wen-Ding) ja Hong ryhtyy opettelemaan Tiger-kungfutyyliä valmistautuakseen haastamaan Pai Mein. Sillä välin Wen-Ding näyttää kehittävän mieltymyksensä isänsä selässä kulkemiseen harjoitusten jälkeen... Kymmenen vuoden harjoittelun jälkeen Hsi-Kuan lähtee kohtaamaan Pai Mein ja kukistaa useita tämän kätyreitä ennen kuin hän vetäytyy temppelin linnoituksesta. Matkan varrella hän löytää Pai Mein heikkouden: hän on haavoittuvainen kello yhden ja kolmen välillä. Hung harjoittelee uudella innolla hienostuneella pronssinukella, jonka pinnalla on akupunktiomeridiaaneja kuvaavia uria. Vapauttamalla päässään olevan astian, metallipallot putoavat näitä uria pitkin, ja Hung voi napata ne harjoitellakseen nopeuttaan ja tarkkuuttaan. Silti Hung kieltäytyy omaksumasta vaimonsa Crane-tyyliä, mikä koituu hänen lopulliseksi vahingokseen.Loppunäytöksessä Hung menee jälleen kerran kohtaamaan Pai Mein temppeliinsä. Hän käyttää elintärkeiden lyöntien harjoittelua saadakseen Pai Mein yllättymään. Mutta jälleen kerran hänen jalkansa jää jumiin Pai Mein nivusiin. Pai Mei kertoo Hungille, että tämä liikuttaa haavoittuvaa pistettään ylös ja alas mielensä mukaan. Pai Mei lyö Hungin toimintakyvyttömäksi ja käskee kuvernööriä pitämään hänet hengissä, mutta Hung tappaa kuvernöörin, kun tämä lähestyy häntä. Pai Mei tappaa Hungin nopealla mutta voimakkaalla iskulla.Wen-Ding palaa kostamaan isänsä kuoleman, kun hänen on ollut pakko yhdistää isänsä tiikerityyli ja äitinsä opettama nosturityyli. Jälleen kerran hänkin joutuu taisteluun Pai Mein kanssa, ja hänen jalkansa jää jumiin Pai Mein nivusiin. Mutta kun Pai Mei aikoo katkaista Wen-Dingin jalan, hän hyppää Pai Mein harteille sikamaisesti. Wen-Ding repii Pai Mein latvapään solmun irti, lyö häntä nyt suojaamattomaan päähän ja, kun hänen silmänsä säikähtävät auki, sokeuttaa hänet raa'alla kaksoiskärjellä silmiin. Molemmat kaatuvat alas temppelin portaita, kun loppu selittää: "Tiikeri- ja kurjetyylien yhdistelmä on se, mikä lopulta voitti Pai Mein."</w:t>
      </w:r>
    </w:p>
    <w:p>
      <w:r>
        <w:rPr>
          <w:b/>
        </w:rPr>
        <w:t xml:space="preserve">Tulos</w:t>
      </w:r>
    </w:p>
    <w:p>
      <w:r>
        <w:t xml:space="preserve">Kenet Hong valmistautuu haastamaan?</w:t>
      </w:r>
    </w:p>
    <w:p>
      <w:r>
        <w:rPr>
          <w:b/>
        </w:rPr>
        <w:t xml:space="preserve">Esimerkki 2.4548</w:t>
      </w:r>
    </w:p>
    <w:p>
      <w:r>
        <w:t xml:space="preserve">Tämän artikkelin juonitiivistelmä voi olla liian pitkä tai liian yksityiskohtainen. Auta parantamaan sitä poistamalla tarpeettomia yksityiskohtia ja tekemällä siitä tiiviimpi. (Kesäkuu 2015) (Lue, miten ja milloin voit poistaa tämän mallin mukaisen viestin)Vuonna 1992 Bogotassa, Kolumbiassa, huumeparonin palkkamurhaaja Fabio Restrepo (Jesse Borrego) kertoo pomolleen Don Luis Sandovalille (Beto Benites) haluavansa jättää rikollisuuden taakseen. Vaikka Restrepo antaa Don Luisille joukon tietokonelevykkeitä, joiden väittää sisältävän tietoja Don Luisin liiketoimista, Don Luis on raivoissaan siitä, että Restrepo luulee voivansa lähteä. Don Luis lähettää kätyriensä Marcon (Jordi MollÃ ) ja tappajaryhmän tappamaan Restrepon ja tämän perheen. Fabio antaa yhdeksänvuotiaalle tyttärelleen Cataleyalle (Amandla Stenberg) SmartMedia[i]-tietokoneen muistikortin, jossa on Don Luisin haluamat tiedot, ja kertoo sen olevan hänen "passinsa"; hän antaa tyttärelleen myös Chicagossa asuvan rikollisen Emilio-sedän (Cliff Curtis) osoitteen, joka pitää huolta tyttärestään. Viimeiseksi Luis antaa tytölle jotain, jonka hän sanoo pitävän hänet turvassa: hänen äitinsä cattleya-orkidea -kaulakorun. Hyvästeltyään Fabio ja hänen vaimonsa Alicia (Cynthia Addai-Robinson) lähtevät taistelemaan Marcoa ja hänen miehiään vastaan, mutta molemmat ammutaan alas Cataleyan katsellessa. Marco yrittää manipuloida Cataleyaa antamaan tietoja, mutta kun Marco kysyy, mitä Cataleya haluaa, Cataleya puukottaa häntä veitsellä käteen ja vastaa: "Tappaa Don Luisin", ja pakenee. Hän pääsee Yhdysvaltain suurlähetystöön ja antaa tiedot vastineeksi passista ja matkasta Yhdysvaltoihin. Hän pakenee lentokentältä kylpyhuoneen ikkunan kautta ja lähtee bussilla Chicagoon. Löydettyään Emilion Cataleya pyytää tätä kouluttamaan hänet tappajaksi. 15 vuotta myöhemmin 24-vuotiaasta Cataleyasta (Zoe Saldana) on tullut taitava salamurhaaja. Hänen setänsä toimii hänen välittäjänään ja tarjoaa hänelle sopimuksia. Hän saa tehtäväkseen tappaa pahamaineisen gangsteri Genarro Rizzon (Affif Ben Badra), joka on parhaillaan poliisin huostassa. Hän toteuttaa monimutkaisen suunnitelman ja saa itsensä pidätetyksi naamioituneena. Hän onnistuu pakenemaan sellistään valepukuunsa kätkemiensä työkalujen avulla, kulkemaan ilmanvaihtojärjestelmän läpi, tappamaan Rizzon ja palaamaan selliinsä. Seuraavana aamuna hänet vapautetaan. Aiempien murhiensa tapaan hän jättää jälkeensä nimikirjoituksensa, Cattleya-kukan, joka on viesti hänen lopulliselle kohteelleen, Don Luisille. Saatuaan tietää tästä kolumbialaisesta orkideasta FBI:n erikoisagentti James Ross (Lennie James) voi nyt yhdistää tämän tapauksen yli kahteenkymmeneen muuhun tapaukseen. Viimeisenä keinona FBI päättää tiedottaa yleisölle Cataleyan käyntikortista. Don Luis, joka on tällä hetkellä CIA:n agentti Steve Richardin (Callum Blue) valvomassa todistajansuojeluohjelmassa, tajuaa, että Fabion tytär on Yhdysvalloissa, ja käskee Marcon (jonka käteen sattuu yhä) ja hänen agenttinsa etsimään hänet.[5] Emilio on raivoissaan, kun hän kuulee, että Cataleya on tappanut "allekirjoituksella", koska hän on siten saattanut sukulaisensa suureen vaaraan. Cataleyan uusin kohde on William "Willy" Woogard (Sam Douglas), miljonääri, joka pakeni Karibialle 50 miljoonaa dollaria Ponzi-järjestelmästään. Hän hiipii miehen taloon ja ampuu hänet, ja mies putoaa haialtaaseen, jossa hait raatelevat hänet kuoliaaksi. Nimellä "Jennifer" Cataleya vierailee myöhemmin rakastajansa Danny Delaneyn (Michael Vartan) luona ja viettää yön tämän kanssa. Danny ottaa hänestä kuvan, kun tämä nukkuu. Samana aamuna hän tapaa setänsä Emilion, joka kertoo raivoissaan, että Miamissa teurastettiin kahdeksan ihmistä, joista yksi oli hänen ystävänsä. Sen jälkeen Emilio jättää veljentyttärensä eläkkeelle. 5][6]Danny näyttää kuvan ystävälleen Ryanille, mutta kun Danny lähtee estämään autonsa sakotusta, Ryan välittää kuvan kälylleen, poliisivirkailijalle, jotta tämä saisi selville, kuka hän on. Nyt poliisin tietokoneilla oleva kuva tunnistetaan ruumiin/muodon tunnistusohjelmalla sen naisen kuvaksi, joka oli samassa vankilassa Genarro Rizzon kanssa tämän surmayönä. Etsivä Rossille ilmoitetaan asiasta, ja FBI jäljittää nopeasti naisen olinpaikan, ja SWAT-ryhmä tukee heitä, kun he lähtevät hänen asunnolleen. Hyvästeltyään Cataleya lähtee kotiin, mutta saa puhelun Dannyltä, joka tunnustaa ottaneensa kuvan hänestä. Nähtyään SWAT-joukkueen astuvan asuntoonsa Cataleya onnistuu pakenemaan autotallin kautta ja menee Emilion kotiin, mutta huomaa, että Don Luisin miehet ovat kiduttaneet ja tappaneet äidin, Pepen (Angel Garnica) ja Emilion, mikä jättää Cataleyan murtuneena.[5][7]Cataleya väijyy FBI:n etsivä Rossin kotona saadakseen selville, missä Don Luis on. Hän uhkaa tappaa Rossin perheenjäsenet yksi kerrallaan, jos tämä ei yritä kovemmin auttaa häntä. Perheensä turvallisuuden puolesta pelkäävä Ross tapaa CIA-agentti Steve Richardin, joka ei aluksi ole avulias, mutta kun Cataleya ampuu varoituslaukauksen hänen "luodinkestävän" toimistonsa ikkunan läpi suurikaliiperisella tarkka-ampujakiväärillä, Richard paljastaa Don Luisin nykyisen olinpaikan. Sen jälkeen Cataleya menee louisianalaisen maanmittarin luo ja uhkailee häntä Don Luisin kartanon pohjapiirustuksilla. Cataleya hyökkää Don Luisin tiloihin raskailla aseilla ja tappaa kaikki vartijat, minkä jälkeen hän kohtaa Marcon ja väkivaltaisen lähitaistelun jälkeen puukottaa häntä kaulaan. Don Luis pakenee pakettiautolla, mutta jäteauto pysäyttää hänet. Cataleya soittaa hänelle Marcon kännykkään, mutta Don Luis nauraa ja sanoo, että hän tappaa Marcon, eikä Cataleya koskaan löydä häntä, koska hän ei ole koskaan siellä, missä Cataleya haluaa hänen olevan. Cataleya vastaa, että mies on juuri siellä, missä hän haluaa hänen olevan. Pepen kaksi hyökkäyskoiraa ovat aivan Luisin istuimen takana, ja hänen käskystään ne raatelevat Luisin väkivaltaisesti kuoliaaksi. FBI kuulustelee Dannya, mutta Rossin lähtiessä Danny saa kännykkäsoiton Cataleyalta, joka kertoo hänelle oikean nimensä, ja Danny kertoo rakastavansa häntä. Rossin tekninen tiimi ilmoittaa hänelle, että Danny on puhelimessa, mutta Ross tajuaa, ettei Dannya voida syyttää mistään rikoksesta, joten hänet vapautetaan. Cataleya nousee osavaltioiden väliseen bussiin, joka on matkalla tuntemattomaan määränpäähän[5][6].</w:t>
      </w:r>
    </w:p>
    <w:p>
      <w:r>
        <w:rPr>
          <w:b/>
        </w:rPr>
        <w:t xml:space="preserve">Tulos</w:t>
      </w:r>
    </w:p>
    <w:p>
      <w:r>
        <w:t xml:space="preserve">Kuka on Fabio Restrepon pomo?</w:t>
      </w:r>
    </w:p>
    <w:p>
      <w:r>
        <w:rPr>
          <w:b/>
        </w:rPr>
        <w:t xml:space="preserve">Esimerkki 2.4549</w:t>
      </w:r>
    </w:p>
    <w:p>
      <w:r>
        <w:t xml:space="preserve">Jimmy Woods on nuori poika, joka on kärsinyt nimeltä mainitsemattomasta, mutta vakavasta mielenterveyshäiriöstä siitä lähtien, kun hänen kaksoissiskonsa Jennifer hukkui Green Riveriin kaksi vuotta aiemmin. Hän ei ole tekemisissä kenenkään kanssa, vaan viettää suurimman osan ajastaan rakentaen asioita palikoista tai laatikoista, ja hänellä on aina eväsrasia mukanaan. Hän on päättänyt lähteä "Kaliforniaan", joka on aluksi lähes ainoa sana, jonka hän osaa sanoa tragedian jälkeen. Hukkumisen aiheuttama trauma ja Jimmyn tila ovat hajottaneet hänen perheensä; hän asuu äitinsä Christine Batemanin ja isäpuolensa kanssa, kun taas hänen veljensä Corey ja Nick asuvat isänsä Samin kanssa. Kun Jimmy joutuu laitokseen, Corey vapauttaa hänet ja karkaa hänen kanssaan Kaliforniaan. Christine ja hänen miehensä palkkaavat Putnamin, ahneen ja likaisen karkulaislasten palkkionmetsästäjän, tuomaan takaisin vain Jimmyn. hän kilpailee Samin ja Nickin kanssa poikien löytämisestä, ja molemmat ryhmät sabotoivat toistensa pyrkimyksiä, mikä johtaa kaoottisiin yhteenottoihin. matkan varrella Corey ja Jimmy tapaavat Haley Brooks -nimisen tytön, joka on matkalla kotiin Renoon. Havaittuaan, että Jimmyllä on synnynnäinen taito pelata videopelejä, Haley (joka antaa hänelle lempinimen "Velho") kertoo heille "Video Armageddonista", videopeliturnauksesta, jossa on 50 000 dollarin käteispalkinto. Sitten hän suostuu auttamaan kaksikkoa Los Angelesiin, jotta he voivat osallistua ja saada osuuden rahoista. Näin he toivovat voivansa todistaa, ettei Jimmyn tarvitse asua laitoksessa. Kolmikko liftaa halki maan ja käyttää Jimmyn taitoja ja ulkonäköä huijatakseen ihmisiltä rahaa videopelejä pelaamalla. Matkan varrella he kohtaavat Lucas Bartonin, suositun esiteini-ikäisen isokenkäisen, joka omistaa Power Glove -hanskan ja näyttää taitojaan Rad Racerissa ja ilmoittaa osallistuvansa myös turnaukseen. he saapuvat lopulta Renoon, jossa paljastuu, että Haley haluaa osuutensa palkintorahoista auttaakseen isäänsä talon ostossa. Tuttavan rekkakuskin, Spankyn, avulla he käyttävät craps-pöydissä voitettuja rahoja Jimmyn kouluttamiseen useisiin peleihin Renon pelihalleissa, joissa käytetään Nintendo PlayChoice-10 -koneita. Vaikeiden etsintöjen jälkeen Putnam saa kolmikon kiinni ja ottaa Jimmyn kiinni ja menettää hänet kahdesti. Turnauksessa, joka järjestetään Universal Studios Hollywoodissa, joka sijaitsee Spartacus Square -aukiolla, Jimmy pääsee finaaliin Ninja Gaidenin esikierroksen jälkeen. Kierrosten välissä Putnam jahtaa lapsia puiston läpi ja melkein aiheuttaa sen, että Jimmy ei pääse loppukierrokselle. Woodsit, Batemanit ja Putnam kokoontuvat väkijoukkoon, kun Jimmy kilpailee Lucasin ja toisen finalistin kanssa Super Mario Bros. 3 -pelissä, jota ei tuolloin ollut vielä julkaistu Yhdysvalloissa. Jimmy voittaa turnauksen viime hetkellä löydettyään Warp-pillin ja saatuaan tähden ja voitettuaan näin 50 000 dollaria.Kotimatkalla perhe ohittaa Cabazon Dinosaurukset, turistirysän, ja Jimmy innostuu niin paljon, että he pysähtyvät. Hän juoksee autosta yhteen dinosauruksista, ja hänen perheensä lähtee perään. Sisällä Jimmy ottaa eväslaatikostaan yhden Jenniferin kuvista, jotka hän oli ottanut dinosauruksen juurella muun perheen kanssa lomamatkalla, ja Corey tajuaa, että hän halusi vain jättää siskonsa muistot paikkaan, jossa tämä olisi onnellinen. Hän jättää eväsrasian dinosauruksen sisälle, ja Christinen pyynnöstä Sam ajaa pojat ja Haleyn kotiin. Haley suutelee Jimmyä ja Coreya, minkä jälkeen Jimmy suutelee Haleya poskelle.</w:t>
      </w:r>
    </w:p>
    <w:p>
      <w:r>
        <w:rPr>
          <w:b/>
        </w:rPr>
        <w:t xml:space="preserve">Tulos</w:t>
      </w:r>
    </w:p>
    <w:p>
      <w:r>
        <w:t xml:space="preserve">Nimeä tyttö, jonka Jimmy tapasi?</w:t>
      </w:r>
    </w:p>
    <w:p>
      <w:r>
        <w:rPr>
          <w:b/>
        </w:rPr>
        <w:t xml:space="preserve">Esimerkki 2.4550</w:t>
      </w:r>
    </w:p>
    <w:p>
      <w:r>
        <w:t xml:space="preserve">Juoni pyörii New Yorkin Brooklynissa asuvan Brewsterin perheen ympärillä, joka polveutuu Mayflowerista ja koostuu maineikkaista valkoisista anglosaksisista protestanttisista esivanhemmista, joiden muotokuvat koristavat seiniä. Uskonnollinen teema mainitaan toistuvasti, ja Elaine on naapurissa asuvan papin tytär, jonka muinaisella hautausmaalla jotkut kohtaukset pidetään. Nykyään Brewsterin klaaniin kuuluu mielenvikaisia murhaajia.Jean Adair, Josephine Hull ja Cary Grant elokuvassa Arsenic and Old LaceHuolimatta siitä, että Mortimer Brewster (Cary Grant) on kirjoittanut useita kirjoja, joissa hän pilkkaa avioliittoa "vanhanaikaisena taikauskona", hän rakastuu Elaine Harperiin (Priscilla Lane), joka kasvoi hänen naapurissaan Brooklynissa, ja Halloween-päivänä he menevät naimisiin. Heti häiden jälkeen Mortimer vierailee eksentristen mutta rakastettavien sukulaisten luona, jotka ovat kasvattaneet hänet ja jotka asuvat yhä hänen vanhassa perhekodissaan: hänen iäkkäiden tätiensä Abbyn (Josephine Hull) ja Marthan (Jean Adair) luona sekä hänen veljensä Teddyn (John Alexander) luona, joka uskoo olevansa Theodore Roosevelt. Aina kun Teddy menee yläkertaan, hän huutaa "Hyökkäys!" ja ottaa portaat juosten, jäljitellen Rooseveltin kuuluisaa hyökkäystä San Juan Hillille. Mortimer löytää ikkunapenkkiin piilotetun ruumiin ja olettaa, että Teddy on tehnyt murhan jonkin harhan vallassa, mutta tädit selittävät, että he ovat vastuussa ("Se on yksi meidän hyväntekeväisyysjärjestöistämme"). He selittävät mitä viattomimmin, että he ovat kehittäneet Mortimerin mukaan "erittäin pahan tavan" lopettaa yksinäisten vanhojen poikamiespoikien oletetut kärsimykset tarjoilemalla heille arsenikilla, strykniinillä ja "vain ripauksella syanidia" terästettyä bunssaviiniä. Teddy, joka luulee kaivavansa Panama-kanavan sulkuja ja hautaavansa keltakuumeen uhreja, hautaa ruumiit kellariin.Mortimerin veli Jonathan (Raymond Massey) saapuu paikalle alkoholisoituneen rikoskumppaninsa, plastiikkakirurgi tohtori Herman Einsteinin (Peter Lorre) kanssa. Jonathan on murhaaja, joka yrittää paeta poliisia ja löytää paikan, jonne hävittää viimeisimmän uhrinsa, erään herra Spenalzon, ruumis. Jonathanin kasvot, jotka Einstein on muuttanut humalassa, näyttävät Boris Karloffin kasvoilta Frankensteinin hirviön meikissä. Tämä yhdennäköisyys [Huomautus 2] huomataan usein, mikä on Jonathanin harmiksi. Jonathan, saatuaan selville tätinsä salaisuuden, päättää haudata Spenalzon kellariin (mitä Abby ja Martha vastustavat kiivaasti, koska heidän uhrinsa olivat kaikki mukavia herrasmiehiä, kun taas herra Spenalzo on muukalainen ja "ulkomaalainen") ja ilmoittaa pian aikovansa tappaa Mortimerin.Samalla kun Elaine odottaa viereisessä perhekodissaan, että Mortimer vie hänet häämatkalle, Mortimer yrittää yhä kuumeisemmin pysyä tilanteen yläpuolella. Hän yrittää muun muassa useaan otteeseen varoittaa kömpelöitä paikallisia poliiseja Jonathanin aiheuttamasta uhkasta ja hankkia paperit, joiden avulla Teddy julistetaan laillisesti mielisairaaksi ja hänet sijoitetaan mielisairaalaan (näin hän saa turvallisen selityksen ruumiille, jos poliisit löytävät ne, ja tädit eivät voi enää luoda uusia uhreja, koska heillä ei ole enää paikkaa, johon haudata ruumiit). Hän on myös huolissaan siitä, että hän tulee hulluksi kuten muutkin Brewsterin perheen jäsenet. Kuten hän asian ilmaisee: "Mielettömyys kulkee suvussani, suorastaan galaksissa!". Selittäessään tätä Elainelle hän väittää, että he ovat olleet hulluja siitä lähtien, kun ensimmäiset Brewsterit tulivat Amerikkaan pyhiinvaeltajina." Lopulta Jonathan kuitenkin pidätetään, kun Teddy lähetetään turvallisesti mielisairaalaan, ja kaksi tätiä vaatii, että he liittyvät hänen seuraansa. Lopulta Abby ja Martha ilmoittavat Mortimerille, ettei hän olekaan biologisesti sukua Brewsterille: hänen oikea äitinsä oli tätien kokki ja hänen isänsä oli ollut kokki höyrylaivalla. Jos hän ei ole yläluokan Brewster, hän tajuaa, ettei hänestä tule mielisairasta tai murhaajaa. Elokuvan loppukohtauksessa, suudeltuaan himokkaasti Elainea ja ennen kuin hän vie Elainen häämatkalle, hän huudahtaa riemuiten: "En ole Brewster, olen merikokin poika!"[7].</w:t>
      </w:r>
    </w:p>
    <w:p>
      <w:r>
        <w:rPr>
          <w:b/>
        </w:rPr>
        <w:t xml:space="preserve">Tulos</w:t>
      </w:r>
    </w:p>
    <w:p>
      <w:r>
        <w:t xml:space="preserve">Kuka on naapurissa asuvan ministerin tytär?</w:t>
      </w:r>
    </w:p>
    <w:p>
      <w:r>
        <w:rPr>
          <w:b/>
        </w:rPr>
        <w:t xml:space="preserve">Esimerkki 2.4551</w:t>
      </w:r>
    </w:p>
    <w:p>
      <w:r>
        <w:t xml:space="preserve">Chicagon keskustassa asuva yksinhuoltajaäiti Brenda on jo vuosia kamppaillut saadakseen rahat riittämään ja pitääkseen kolme lastaan poissa kadulta.Mutta kun hänet irtisanotaan ilman varoitusta, hän alkaa ensimmäistä kertaa menettää toivonsa - kunnes hän saa kirjeen, jossa ilmoitetaan isän kuolemasta, jota hän ei ole koskaan tavannut.Epätoivoisesti etsien apua, Brenda vie perheensä Georgiaan hautajaisiin. Mikään ei kuitenkaan olisi voinut valmistaa häntä Brownseihin, hänen isänsä hauskanpitoon ja räväkkään etelän klaaniin. Pikkukaupunkimaailmassa, joka on täynnä pitkiä iltapäiviä ja maalaismessuja, Brenda kamppailee tutustuakseen perheeseen, jota hän ei tiennyt koskaan olevankaan olemassa... ja löytää aivan uuden romanssin, joka saattaa muuttaa hänen elämänsä... Tarinan on sovittanut Tyler Perry näyttämönäytelmästään "Meet the Browns". Perry esittää elokuvassa Madeaa ja Joe-setää.</w:t>
      </w:r>
    </w:p>
    <w:p>
      <w:r>
        <w:rPr>
          <w:b/>
        </w:rPr>
        <w:t xml:space="preserve">Tulos</w:t>
      </w:r>
    </w:p>
    <w:p>
      <w:r>
        <w:t xml:space="preserve">Kuinka monta lasta Brendalla on?</w:t>
      </w:r>
    </w:p>
    <w:p>
      <w:r>
        <w:rPr>
          <w:b/>
        </w:rPr>
        <w:t xml:space="preserve">Esimerkki 2.4552</w:t>
      </w:r>
    </w:p>
    <w:p>
      <w:r>
        <w:t xml:space="preserve">On vuosi 1942. Natsien miehittämässä Puolassa prostituoitu murhataan asunnossaan, ja majuri Grau Saksan armeijan tiedustelupalvelusta kutsutaan tutkimaan rikosta. Ainoa johtolanka on, että murhaajalla oli harmaat housut, joissa oli punainen raita. Hän huomaa, että vain korkea-arvoisilla saksalaisilla kenraaleilla on harmaat housut, joissa on punainen raita. Ennen kuin hän ehtii saada tutkimuksensa päätökseen, majuri Grau ylennetään everstiksi ja lähetetään Pariisiin.Kaksi vuotta myöhemmin Pariisissa murhataan jälleen yksi prostituoitu. Rikoksessa on yhtäläisyyksiä vuoden 1942 rikokseen, ja majuri Grau ottaa jälleen tutkinnan vastuulleen. Kolme edellisen tutkinnan pääepäiltyä sattumalta sattuvat kaikki olemaan kaupungissa murhan tapahtuma-aikaan. Hän kokoaa johtolangat yhteen ja on aikeissa pidättää murhaajan, mutta liittoutuneiden etenemisen aiheuttamassa sekasorrossa ja muissa Saksan armeijaan liittyvissä olosuhteissa hänet tapetaan ennen kuin tutkinta saadaan päätökseen. Sota loppuu, kuluu vuosia, ja nyt on vuosi 1965. Natsipuolueen rippeet roikkuvat yhä hengissä. Saksassa murhataan kolmas prostituoitu, jälleen samanlaisissa olosuhteissa. Pariisilainen etsivä, joka oli mukana toisessa tutkimuksessa vuonna 1944 ja on nyt Interpolin jäsen, joka tutkii asiaa, huomaa, että murhaaja on sama mies, joka teki kaksi edellistä murhaa vuosia aiemmin. Hän tapaa uudelleen majuri Graun alkuperäisistä tutkimuksista elossa olevat todistajat ja kohtaa lopulta murhaajan murhaajan kunniaksi järjestetyillä juhlapäivällisillä.</w:t>
      </w:r>
    </w:p>
    <w:p>
      <w:r>
        <w:rPr>
          <w:b/>
        </w:rPr>
        <w:t xml:space="preserve">Tulos</w:t>
      </w:r>
    </w:p>
    <w:p>
      <w:r>
        <w:t xml:space="preserve">Kun majuri Grau ylennetään everstiksi, mihin kaupunkiin hänet sijoitetaan?</w:t>
      </w:r>
    </w:p>
    <w:p>
      <w:r>
        <w:rPr>
          <w:b/>
        </w:rPr>
        <w:t xml:space="preserve">Esimerkki 2.4553</w:t>
      </w:r>
    </w:p>
    <w:p>
      <w:r>
        <w:t xml:space="preserve">Elokuussa 1942 saksalaiset sotilaat nauttivat lomasta Cervossa, Liguriassa, Italiassa taisteltuaan Pohjois-Afrikassa. Silloin pidetään kokous, ja useita miehiä palkitaan, mukaan lukien aliupseeri Manfred "Rollo" Rohleder (Jochen Nickel) ja yliupseeri Fritz Reiser (Dominique Horwitz), jotka molemmat esitellään heidän uudelle joukkueenjohtajalleen, luutnantti Hans von Witzlandille (Thomas Kretschmann). Yksikkö lähetetään pikaisesti itärintamalle osallistumaan Stalingradin taisteluun, ja Witzlandin joukkue liittyy komppaniaan, jota komentaa Hauptmann Hermann Musk (Karel HeÅmÃ¡nek). Musk johtaa hyökkäystä tehtaaseen, joka johtaa raskaisiin tappioihin ja selviytyjien saartamiseen ränsistyneeseen rakennukseen. Kun ulkopuolella on epäonnistunut tulitauko haavoittuneiden pelastamiseksi, he ottavat kiinni nuoren venäläispojan Koljan. Venäläiset hyökkäävät uudelleen seuraavana päivänä, ja Kolya pakenee sekasorron keskellä. Koska radio ei toimi, von Witzland, Reiser, Rollo, Emigholtz (Heinz Emigholz), "GeGe" MÃ¼ller (Sebastian Rudolph) ja WÃ¶lk (Zdenek Vencl) menevät viemäriin hakemaan apua. Witzland joutuu erilleen muista ja vangitsee venäläisen sotilaan nimeltä Irina (Dana VÃ¡vrovÃ¡), joka tarjoutuu johdattamaan hänet turvaan vapauttaan vastaan, mutta kun Witzland ei ole paikalla, Irina työntää Witzlandin veteen ja pakenee. Hänen miehensä pelastavat hänet, ja Emigholtz löydetään räjähdeansasta vakavasti haavoittuneena; hänet viedään täpötäyteen avustusasemalle, jossa Reiser pakottaa sairaanhoitajan aseella uhaten hoitamaan häntä. Emigholtz kuolee kuitenkin, ja päämies Haller (Dieter Okras), joka on jo aiemmin joutunut yhteen von Witzlandin kanssa, pidättää heidät. He päätyvät rangaistuspataljoonaan purkamaan maamiinoja.Neljä viikkoa myöhemmin on alkanut ankara talvi, ja neuvostoliittolaiset ovat saartaneet Saksan kuudennen armeijan täysin. Päällikkö Musk määrää rangaistuspataljoonan, johon kuuluu myös häpäisty upseerikollega Otto (Sylvester Groth), uudelleen taistelutehtäviin. Witzlandin joukkue puolustaa asemaa venäläisten panssarivaunukolonnalta ja selviytyy voittajana verisen taistelun jälkeen (jossa Wölk kuolee). Myöhemmin päämies Haller käskee von Witzlandin ja hänen miehensä teloittaa joitakin aseettomia siviilejä, mukaan lukien Koljan, jota Witzland yrittää pelastaa, mutta turhaan.Piirityksen kauhu vie lopulta veronsa miehiltä; Witzland, GeGe ja Reiser päättävät siksi desertoida ja suunnata kohti Pitomnikin lentokenttää toivoen pääsevänsä lentokoneella takaisin Saksaan varastamalla matkan varrella lääkintämerkkejä joistakin ruumiista teeskennelläkseen haavoittuneensa. Kun he saapuvat perille, viimeinen kuljetus lähtee ilman heitä, kun venäläinen tykistö pommittaa tukikohtaa. He palaavat muiden luo suojiin, jossa he huomaavat Muskin kärsivän vakavasta juoksuhautajalkavammasta. Saksalainen lentokone pudottaa yhtäkkiä kontin täynnä tarvikkeita, ja miehet ryntäävät ulos syömään sen sisältöä. Haller ilmestyy paikalle ja uhkailee heitä aseella, mutta von Witzland taltuttaa hänet ja Rollo ampuu hänet; Haller ampuu vahingossa GeGe:tä tämän pudotessa ja tappaa hänet. Tämän jälkeen hän anoo henkensä puolesta ja kertoo heille tarvikkeista, joita hän hamstraa läheiseen taloon, ennen kuin Otto teloittaa hänet. talon kellarista he löytävät hyllyt täynnä ruokaa ja viinaa ja Irinan sidottuna sänkyyn. Von Witzland vapauttaa Irinan ja ystävystyy hänen kanssaan ja jakaa hänen epätoivonsa vaikean tilanteen vuoksi. Kun muut miehet ahmivat itseään, harhainen ja kuolemaisillaan oleva Musk yrittää yllyttää heitä palaamaan taisteluihin. Otto tulee hysteeriseksi ja tekee itsemurhan. Rollo, joka ainoana tottelee käskyä, nähdään viimeisenä kantamassa Muskin ruumista ulos, missä kuudes armeija antautuu venäläisille.Irina tarjoutuu auttamaan Witzlandia ja Reiseriä välttämään vangitsemista, mutta lumen halki kulkiessaan he joutuvat neuvostoliittolaisten ampumiksi; Irina kuolee ja Witzland haavoittuu kuolettavasti. Saksalaiset pääsevät pakoon, mutta Witzland heikkenee lopulta liikaa ja kuolee Reiserin syliin. Reiser pitelee hänen ruumistaan ja muistelee Pohjois-Afrikassa vietettyä aikaa ennen kuin jäätyy kuoliaaksi.</w:t>
      </w:r>
    </w:p>
    <w:p>
      <w:r>
        <w:rPr>
          <w:b/>
        </w:rPr>
        <w:t xml:space="preserve">Tulos</w:t>
      </w:r>
    </w:p>
    <w:p>
      <w:r>
        <w:t xml:space="preserve">Kuka siirtää rangaistuspataljoonan uudelleen?</w:t>
      </w:r>
    </w:p>
    <w:p>
      <w:r>
        <w:rPr>
          <w:b/>
        </w:rPr>
        <w:t xml:space="preserve">Esimerkki 2.4554</w:t>
      </w:r>
    </w:p>
    <w:p>
      <w:r>
        <w:t xml:space="preserve">Eksynyt turisti Vera Grandt (Fiore Argento) mestataan Sveitsin maaseudulla. Komisario Rudolf Geiger (Patrick Bauchau) ja hänen apulaisensa Kurt (Michele Soavi) löytävät hänen päänsä ja vievät sen entomologi John McGregorille (Donald Pleasance). Hän arvioi kuolinaikaa tutkimalla toukkia.Jennifer Corvino (Jennifer Connelly), elokuvatähden hyönteisiä rakastava tytär, saapuu sveitsiläiseen Richard Wagnerin tyttöjen akatemiaan Frau Brücknerin (Daria Nicolodi) esiliinana, joka sijoittaa hänet kämppäkaverinsa Sophien (Federica Mastroianni) luo. Unissakävellessään Jennifer näkee, kuinka eräs opiskelija surmataan. Hän herää ja putoaa ja eksyy metsään. McGregorin simpanssihoitaja Inga (Tanga) löytää hänet ja tuo hänet McGregorin luo. Hän uskoo, että tytöllä on erityinen telepaattisuuden lahja. Jenniferin muistot todistamastaan murhasta ovat epämääräiset, eikä koululääkärin (Antonio Maimone) tekemä aivokuvaus auta hänen unissakävelyynsä.Kun Sophie on tapettu, tulikärpänen johdattaa Jenniferin toukan peittämän käsineen luo. Kun oppilaat pilkkaavat Jenniferin yhteyttä hyönteisiin, hän kutsuu kouluun kärpäsparven, joka peittää koko rakennuksen. Yrittäessään löytää tappajan McGregor antaa Jenniferille elävän yksilön Suurta sarkofagikärpästä, jota mätänevä ihmisliha vetää puoleensa. Kärpänen johdattaa hänet hylättyyn taloon, jossa Vera Grandtin kimppuun hyökättiin, ja se vetää puoleensa katkennutta kättä. eräänä yönä McGregor murhataan. Jennifer ei halua enää jäädä kouluun, joten hän menee asumaan Frau Brücknerin taloon. Lukuisten harhautusten jälkeen Jennifer tajuaa, että Frau Brückner on antanut hänelle myrkkypillereitä, ja puhdistaa pillerin pois. Brückner lukitsee hänet huoneeseen, mutta Jennifer löytää tunnelin, joka johtaa talon alle tyrmään. Yhtäkkiä häneen tarttuu komisario Geiger, joka on kahlittu seinään. Pelästyneenä hän perääntyy miehen silvotusta ulkonäöstä ja putoaa altaaseen, joka on täynnä mätäneviä, toukkien saastuttamia ruumiita. Geigerin avulla Jennifer pääsee pakoon. kellarista hän löytää Brücknerin pienen pojan, Patuan (Davide Marotta), jolla on hirvittävän epämuodostuneet kasvot. Hän jahtaa Jenniferiä moottoriveneeseen, mutta Jennifer onnistuu pakenemaan miehen tappoyrityksiä kutsumalla esiin kärpäsparven, joka ahmii miehen kasvot ja jättää hänet hukkumaan järveen. Rannalla Jenniferiä tervehtii isänsä avustaja Morris Shapiro (Mario Donatone), joka tuli auttamaan aikaisemman puhelinsoiton jälkeen. Hullu Brückner mestaa hänet välittömästi teroitetulla metallilevyn palalla. Brücknerin ja Jenniferin välisessä viimeisessä yhteenotossa Brücknerin kimppuun hyökkää yhtäkkiä Inga ja tappaa hänet partaveitsellä.</w:t>
      </w:r>
    </w:p>
    <w:p>
      <w:r>
        <w:rPr>
          <w:b/>
        </w:rPr>
        <w:t xml:space="preserve">Tulos</w:t>
      </w:r>
    </w:p>
    <w:p>
      <w:r>
        <w:t xml:space="preserve">Murhataanko McGregor elokuvassa?</w:t>
      </w:r>
    </w:p>
    <w:p>
      <w:r>
        <w:rPr>
          <w:b/>
        </w:rPr>
        <w:t xml:space="preserve">Esimerkki 2.4555</w:t>
      </w:r>
    </w:p>
    <w:p>
      <w:r>
        <w:t xml:space="preserve">Tarina ei välttämättä ole lineaarinen, ja siinä on useita ajallisia katkoksia. Tummahiuksinen nainen (Harring) pakenee omaa murhaansa selviytymällä auto-onnettomuudesta Mulholland Drivella. Loukkaantuneena ja shokissa hän laskeutuu Los Angelesiin ja hiipii asuntoon, josta vanhempi, punatukkainen nainen on juuri vapautunut. Samaan asuntoon saapuu pyrkivä näyttelijä Betty Elms (Watts), joka löytää tummatukkaisen naisen hämmentyneenä, eikä tiedä omaa nimeään. Tummahiuksinen nainen omaksuu nimen "Rita" nähtyään Rita Hayworthin tähdittämän elokuvan Gilda (1946) julisteen. Auttaakseen Ritaa muistamaan henkilöllisyytensä Betty kurkistaa Ritan käsilaukkuun, josta hän löytää suuren rahasumman ja epätavallisen sinisen avaimen. 2. Kohtauksessa, joka näyttää olevan eri kertomuksesta ja joka sijoittuu Winkies-nimiseen kuppilaan, mies (Patrick Fischler) kertoo kumppanilleen (Michael Cooke) painajaisesta, jossa hän näki unta, että kuppilan takana oli kauhea hahmo. Kun he tutkivat asiaa, hahmo ilmestyy paikalle, jolloin painajaisen nähnyt mies romahtaa pelästyneenä. Kun pääkertomus jatkuu, Hollywood-ohjaaja Adam Kesher (Justin Theroux) saa elokuvansa haltuunsa ilmeiset mafiosot, jotka vaativat, että hän valitsee elokuvansa pääosaan tuntemattoman näyttelijättären nimeltä Camilla Rhodes (Melissa George). Vastustettuaan sitä hän palaa kotiinsa ja huomaa vaimonsa olevan suhteessa, minkä jälkeen hänet heitetään ulos talostaan. Myöhemmin hän saa tietää, että hänen pankkinsa on sulkenut hänen luottonsa ja hän on rahaton. Hän suostuu tapaamaan salaperäisen Cowboy-nimisen hahmon, joka kehottaa häntä oman etunsa vuoksi ottamaan Camilla Rhodesin rooliin. Myöhemmin kömpelö palkkamurhaaja (Mark Pellegrino) yrittää varastaa puhelinnumeroita sisältävän kirjan ja jättää kolme ihmistä kuolemaan. yrittäessään saada selville lisää Ritan onnettomuudesta Betty ja Rita menevät Winkiesiin, jossa heitä palvelee Diane-niminen tarjoilija, minkä vuoksi Rita muistaa nimen "Diane Selwyn". He löytävät Diane Selwynin puhelinluettelosta ja soittavat hänelle, mutta hän ei vastaa. Betty menee koe-esiintymiseen, jossa hänen suoritustaan kehutaan. Casting-agentti vie hänet Adamin ohjaaman The Sylvia North Story -elokuvan kuvauspaikalle, jossa Camilla Rhodes pitää koe-esiintymisen ja Adam julistaa: "Tämä on se tyttö". Betty hymyilee ujosti, kun hän katsoo Adamia silmiin, mutta hän pakenee ennen kuin ehtii tavata Adamin ja sanoo olevansa myöhässä ystävänsä tapaamisesta.Betty ja Rita menevät Diane Selwynin asunnolle ja murtautuvat sisään, kun kukaan ei avaa ovea. Makuuhuoneesta he löytävät naisen ruumiin, joka on ollut kuolleena jo useita päiviä. Kauhuissaan he palaavat asuntoonsa, jossa Rita naamioituu vaalealla peruukilla. Naiset harrastavat seksiä samana yönä ja heräävät kahdelta yöllä, jolloin Rita vaatii heitä menemään aavemaiseen teatteriin nimeltä Club Silencio. Lavalla mies selittää useilla kielillä, että kaikki on illuusiota; nainen alkaa laulaa ja romahtaa sitten, vaikka hänen laulunsa jatkuu. Betty löytää laukustaan sinisen laatikon, joka vastaa Ritan avainta. Palattuaan asuntoon Rita hakee avaimen ja huomaa Bettyn kadonneen. Rita avaa laatikon lukon, ja se putoaa lattialle jysähdellen. vanhempi punatukkainen nainen tutkii ääntä, mutta siellä ei ole mitään. Cowboy ilmestyy Diane Selwynin makuuhuoneen oviaukkoon ja sanoo: "Hei, kaunis tyttö. Aika herätä." Tässä vaiheessa kaikki kerronnan elementit näyttävät muuttuvan. Diane Selwyn (jota Watts näyttelee) herää sängystään. Hän näyttää aivan Bettyn näköiseltä, mutta hänet kuvataan epäonnistuneena näyttelijättärenä, joka on ajautunut syvään masennukseen, koska hänen rakkautensa Camilla Rhodesiin (jota nyt esittää Harring) on jäänyt vaille vastakaikua. Camillan kutsusta Diane osallistuu juhliin Adamin talossa Mulholland Drivella. Hänen limusiininsa pysähtyy ennen kuin he ehtivät talolle, ja Camilla saattaa hänet oikotietä pitkin. Adam näyttää olevan rakastunut Camillaan. Illallisella Diane kertoo tulleensa Hollywoodiin tätinsä kuoltua ja tavanneensa Camillan The Sylvia North Story -elokuvan koe-esiintymisessä. Toinen nainen (jota esittää George) suutelee Camillaa, ja he kääntyvät ja hymyilevät Dianelle. Adam ja Camilla valmistautuvat tekemään tärkeän ilmoituksen ja hajoavat nauruun ja suutelevat Dianen katsoessa itkien.Diane tapaa palkkamurhaajan Winkiesissä, jossa hän antaa hänelle Camillan valokuvan ja suuren summan rahaa, ja heitä palvelee tarjoilija nimeltä Betty. Palkkamurhaaja kertoo Dianelle, että kun työ on tehty, hän löytää sinisen avaimen. Diane kysyy, mitä avaimella voi avata, mutta palkkamurhaaja vain nauraa. Diane katsoo ylös ja näkee painajaisen nähneen miehen seisovan tiskillä. Takaisin asunnossaan, avain edessään pöydällä, Dianea terrorisoivat aistiharhat. Hän juoksee huutaen sänkyynsä, jossa hän ampuu itsensä. Klubilla oleva nainen kuiskaa "Silencio".</w:t>
      </w:r>
    </w:p>
    <w:p>
      <w:r>
        <w:rPr>
          <w:b/>
        </w:rPr>
        <w:t xml:space="preserve">Tulos</w:t>
      </w:r>
    </w:p>
    <w:p>
      <w:r>
        <w:t xml:space="preserve">joka juoksee huutaen sänkyynsä?</w:t>
      </w:r>
    </w:p>
    <w:p>
      <w:r>
        <w:rPr>
          <w:b/>
        </w:rPr>
        <w:t xml:space="preserve">Esimerkki 2.4556</w:t>
      </w:r>
    </w:p>
    <w:p>
      <w:r>
        <w:t xml:space="preserve">Elokuvan keskiössä on joukko luokkatovereita, jotka osallistuivat samaan kemianluokkaan viimeisenä opiskeluvuotenaan. Heistä Murali (Narain) on laulaja ja P. Sukumaran (Prithviraj) vasemmistolaisen oppilaskunnan tulisieluinen johtaja. Sukumaranin kilpailija Satheesan (Jayasurya) johtaa opiskelijapolitiikan vastakkaista ryhmittymää ja saa apunaan apurinsa Vasun (Vijeesh). Pius (Indrajith), Persianlahdelle asettuneiden vanhempien rikas ja hemmoteltu kakara, on kampuksen Romeo ja Sukumaranin paras ystävä. Thara Kurup (Kavya Madhavan) on Muvattupuzhan osavaltion lakiasäätävän kokouksen jäsenen (MLA) tytär; hän on tanssija, joka voittaa säännöllisesti palkintoja collegelle esityksillään.Murali haaveili kymmenvuotiskokouksesta, mutta hän kuolee salaperäisesti ennen kuin kokousta voidaan järjestää. Hänen vanhempansa, professori Iyer (Balachandra Menon) ja Lakshmi Teacher (Shobha Mohan), jotka ovat molemmat collegen opettajia, päättävät toteuttaa edesmenneen poikansa unelman ja kutsua hänen luokkatoverinsa yhteen luokkakokoukseen. Sukumaran on nykyään timanttikauppias Mumbaissa ja eronnut. Satheesan on nyt MLA ja seuraa unelmiaan poliittisesta johtajasta, kun taas Vasu on edelleen hänen apurinsa. Pius on nyt asettunut asumaan Lähi-itään, kun taas Thara, joka on yhä naimaton, johtaa tanssikoulua.Luokkatovereiden kokoontuminen antaa heille tilaisuuden elää menneisyyttä uudelleen ja selvittää, miten Murali kuoli. Kun kaikki ovat yhdessä, Razia (Radhika) saapuu paikalle. Sukumaran tekee itsemurhan, ja myöhemmin selviää, että hänet itse asiassa murhattiin.</w:t>
      </w:r>
    </w:p>
    <w:p>
      <w:r>
        <w:rPr>
          <w:b/>
        </w:rPr>
        <w:t xml:space="preserve">Tulos</w:t>
      </w:r>
    </w:p>
    <w:p>
      <w:r>
        <w:t xml:space="preserve">Mikä oli Muralin unelma?</w:t>
      </w:r>
    </w:p>
    <w:p>
      <w:r>
        <w:rPr>
          <w:b/>
        </w:rPr>
        <w:t xml:space="preserve">Esimerkki 2.4557</w:t>
      </w:r>
    </w:p>
    <w:p>
      <w:r>
        <w:t xml:space="preserve">PÄÄLLIKKÖ ON PALANNUT TÖIHIN. Kun järkyttävä kaksoismurha ravistelee hiljaista Paratiisin kaupunkia, Jesse Stone (Tom Selleck) joutuu palaamaan takaisin toimintaan sen kaupunginvaltuuston pyynnöstä, joka hänet alun perin korvasi. Uuden poliisipäällikön lähes tyhjentämässä poliisilaitoksessa hän joutuu turvautumaan asiantuntevaan intuitioonsa lajitellessaan harhaanjohtavien johtolankojen sokkeloa yrittäessään selvittää salaperäisiä murhia. Samalla hän jatkaa kamppailuaan sisäisten demoniensa kitkemiseksi ja Johnny Walker Red -alkoholiin vaipumista vastaan. Hän saa apua monista eri lähteistä etsiessään tietoja, joita hän tarvitsee murhien selvittämiseksi. Näihin lähteisiin kuuluvat hänen analyytikkonsa (William Devane), Massachusettsin osavaltion poliisikapteeni (Stephen McHattie), josta on tullut myös toveri, entisiä työntekijöitä (Kathy Baker ja Kohl Sudduth), mafiakuningas (William Sandler) ja jopa rikollinen, joka aikoinaan pelasti Jessen hengen ja oli mies, joka alun perin toi hänet Paradiseen poliisipäälliköksi (Saul Rubinek).</w:t>
      </w:r>
    </w:p>
    <w:p>
      <w:r>
        <w:rPr>
          <w:b/>
        </w:rPr>
        <w:t xml:space="preserve">Tulos</w:t>
      </w:r>
    </w:p>
    <w:p>
      <w:r>
        <w:t xml:space="preserve">Missä kaupungissa kaksoismurha tapahtuu?</w:t>
      </w:r>
    </w:p>
    <w:p>
      <w:r>
        <w:rPr>
          <w:b/>
        </w:rPr>
        <w:t xml:space="preserve">Esimerkki 2.4558</w:t>
      </w:r>
    </w:p>
    <w:p>
      <w:r>
        <w:t xml:space="preserve">Fifth Avenuella Oliver-niminen orpo kissanpentu jää hylätyksi sen jälkeen, kun ohikulkijat ovat adoptoineet sen muut orvoksi jääneet kissanpennut. Oliver vaeltaa kaduilla yksin etsien jotakuta, joka adoptoisi hänet, ja tapaa rennon koiran nimeltä Dodger, joka auttaa häntä varastamaan ruokaa hodarin myyjältä nimeltä Louie. Dodger pakenee paikalta jakamatta saalistaan Oliverin kanssa. Oliver seuraa Dodgeria pitkin katuja, kunnes se lopulta saapuu ateriansa kanssa omistajansa, taskuvaras nimeltä Fagin, proomulle, jonka se antaa ystävilleen: Tito, chihuahua, Einstein, tanskandoggi, Rita, afgaanikoira, ja Francis, bulldoggi. Oliver hiipii sisälle, joka sijaitsee sataman alapuolella, ja koirat löytävät hänet. Hetken hämmennyksen jälkeen hänet otetaan lämpimästi vastaan. Fagin tulee sisään ja selittää, että häneltä loppuu aika maksaa takaisin rahat, jotka hän on lainannut Bill Sykesiltä, pahansuovalta telakkatoimittajalta ja koronkiskurilta. Sykes sanoo Faginille, että rahat on maksettava kolmessa päivässä tai muuten. Sykesin dobermannit Roscoe ja DeSoto hyökkäävät Oliverin kimppuun, mutta Faginin koirat puolustavat häntä. Heti tämän jälkeen masentunut Fagin palaa proomulle ja valittaa, että hänellä on vain kolme päivää aikaa löytää rahat. Koirien piristettyä häntä hän tutustuu Oliveriin, ja koska he kaikki tarvitsevat apua, hän hyväksyy hänet osaksi jengiä. seuraavana päivänä Fagin ja hänen koiransa, joihin nyt kuuluu myös Oliver, lähtevät kaduille myymään halpaa tavaraa ja ehkä varastamaan rahaa. Oliver ja Tito yrittävät sabotoida limusiinia, mutta suunnitelma epäonnistuu, kun Oliver käynnistää sen vahingossa, jolloin Tito saa sähköiskun, ja matkustaja Jennifer "Jenny" Foxworth ja hänen hovimestarinsa Winston ottavat hänet kiinni ja vievät hänet kotiin. Jennyn vanhemmat ovat poissa kaupungista, ja hän adoptoi Oliverin yksinäisyydestä. Georgette, hänen mahtipontinen ja hemmoteltu villakoiransa, on raivoissaan ja mustasukkainen Oliverin läsnäolosta ja haluaa hänet pois kotoa. Dodger ja muut onnistuvat varastamaan Oliverin Foxworthin perheeltä ja tuomaan sen takaisin proomulle. Hän selittää, että häntä kohdeltiin ystävällisesti eikä hän halunnut lähteä, mikä järkyttää Dodgeria, joka pitää häntä epäkiitollisena, mutta antaa hänelle mahdollisuuden lähteä. Fagin kuitenkin saapuu paikalle, keksii suunnitelman lunnaiden saamiseksi ja lähettää Jennylle lunnasvaatimuksen. Jenny saa sen selville ja lähtee hakemaan miestä takaisin. Sillä välin Fagin kertoo suunnitelmastaan Sykesille, joka sanoo olevansa ylpeä Jennystä siitä, että hän "alkaa ajatella isosti." Myöhemmin Jenny tapaa Faginin, joka on yllättynyt siitä, että "hyvin rikas lemmikinomistaja" on vain pieni tyttö. Häntä vaivaa omatunto nähtyään tytön järkyttyneenä Oliverin menettämisestä, ja hän palauttaa tämän vapaasti. Juuri silloin Sykes tulee varjoista ja sieppaa Jennyn, aikoen lunastaa hänet lunnaiksi ja julistaa Faginin velan maksetuksi.Dodger kokoaa Oliverin ja muut koirat pelastamaan Jennyn Sykesiltä, mutta joutuvat Sykesin, Roscoen ja DeSoton kanssa tekemisiin vapautettuaan hänet. Fagin pelastaa heidät skootterillaan, ja seuraa takaa-ajo metrotunneleihin. Jenny työnnetään Sykesin auton konepellille, jossa hän pitää kiinni konepellin koristeesta, ja Oliver ja Dodger yrittävät pelastaa hänet. Roscoe ja DeSoto putoavat kamppailussa autosta ja laskeutuvat metron kolmannelle kiskolle, joka iskee heihin sähköiskun. Tito ottaa haltuunsa Faginin skootterin, kun Fagin onnistuu noutamaan Jennyn, ja Tito ajaa sillä Brooklynin sillan laitaa pitkin, kun Sykesin auto ajaa suoraan vastaantulevan junan tielle, tappaa hänet ja heittää hänet ja hänen autonsa Hudson-jokeen. Dodger ja Oliver selviytyvät törmäyksestä ja pääsevät Jennyn ja muiden kanssa yhteen. Myöhemmin hän juhlii syntymäpäiväänsä eläinten, Faginin ja Winstonin kanssa. Samana päivänä Winston saa puhelinsoiton Jennyn vanhemmilta Roomasta, jossa kerrotaan, että he palaavat huomenna. Oliver päättää jäädä hänen luokseen, mutta lupaa pitää yhteyttä Dodgeriin ja jengiin.</w:t>
      </w:r>
    </w:p>
    <w:p>
      <w:r>
        <w:rPr>
          <w:b/>
        </w:rPr>
        <w:t xml:space="preserve">Tulos</w:t>
      </w:r>
    </w:p>
    <w:p>
      <w:r>
        <w:t xml:space="preserve">Kuka yrittää lunnaita Oliverilta Jennylle?</w:t>
      </w:r>
    </w:p>
    <w:p>
      <w:r>
        <w:rPr>
          <w:b/>
        </w:rPr>
        <w:t xml:space="preserve">Esimerkki 2.4559</w:t>
      </w:r>
    </w:p>
    <w:p>
      <w:r>
        <w:t xml:space="preserve">Oikeuspsykiatri, tohtori Jack Gramm (Al Pacino) todistaa epäillyn sarjamurhaajan Jon Forsterin (Neal McDonough) oikeudenkäynnissä, jota poliisi kutsuu "Seattlen tappajaksi". Grammin todistus ja psykiatrinen asiantuntijalausunto ovat ratkaisevia, jotta Forster voidaan tuomita Janie Catesin murhayrityksestä ja Joanie Catesin murhasta, joka huumattiin, hirtettiin ylösalaisin ja tapettiin murhaajan murtauduttua hänen kotiinsa. Saatuaan tuomionsa valamiehistöltä Forster pilkkaa Grammia sanomalla: "Tik-tak, tohtori." Yhdeksän vuotta myöhemmin, Forsterin teloituspäivän lähestyessä, tapahtuu useita samanlaisia kidutusmurhia hyvin samanlaisissa olosuhteissa. Grammia kuulustelee oikeusministeriön asianajaja sekä FBI:n erikoisagentti Frank Parks (William Forsythe) hänen yhteydestään viimeisimpään uhriin, Dale Morrisiin, Grammin entiseen psykologian opiskelijaan, jonka kanssa hän oli juhlissa edellisenä iltana, vain tunteja ennen tämän kuolemaa. Matkalla luennolleen Gramm saa puhelinsoiton joltain, joka käyttää äänensä vääristävää ohjelmistoa ja uhkaa, että hänellä on enää 88 minuuttia elinaikaa. Myöhemmin hän ilmoittaa puhelun sihteerilleen Shellylle (Amy Brenneman) ja antaa tämän laatia riskiprofiilin mahdollisista tekijöistä.Gramm saa toisen uhkaavan puhelun opettaessaan ja alkaa epäillä opiskelijoitaan, erityisesti Mike Stemptiä (Benjamin McKenzie). Opiskelijoiden dekaani Carol Johnson (Deborah Kara Unger) keskeyttää oppitunnin evakuoidakseen rakennuksen soitetun pommiuhkauksen vuoksi. Evakuoidessaan luentosalia Gramm löytää kirjallisen uhkauksen luokkahuoneen piirtoheittimestä sekä autostaan, joka on vandalisoitu parkkihallissa. Tämän jälkeen Grammia kohtaa hänen assistenttinsa Kim Cummings (Alicia Witt), joka tarjoutuu auttamaan häntä löytämään häntä vastaan hyökkäävän henkilön. Parkkihallin portaikossa Gramm törmää yhteen opiskelijastaan, Lauren Douglasiin (Leelee Sobieski), jonka kimppuun tuntematon hyökkääjä on hyökännyt, ja hän ilmoittaa pahoinpitelystä kampuksen turvamiehille.Gramm ja Kim menevät hänen asunnolleen, jonne on toimitettu paketti. Paketti sisältää vanhan ääninauhan, jolla hänen pikkusiskonsa Katie anelee henkensä puolesta ja jonka jälkeen hänet murhataan. Myöhemmin Gramm selittää, että Katie tapettiin useita vuosia sitten, kun hän jätti Katien yksin asuntoonsa osallistuessaan tärkeään kokoukseen; rikos kesti tasan 88 minuuttia. Kun Gramm selvittää, että joku oli päässyt hänen suojattuun tiedostoalueeseensa saadakseen ääninauhan, yhtäkkiä Kimin entinen aviomies Guy LaForge (Stephen Moyer) ilmestyy paikalle aseen kanssa, mutta tuntematon henkilö, jolla oli moottoripyöräkypärä ja nahkasuojavarusteet, ampuu hänet takaapäin. Ampuja pakenee ulkona olevan väkijoukon läpi sen jälkeen, kun rakennuksen palohälytys laukeaa. seuraavaksi Gramm ja Kim vierailevat Sara Pollardin (Leah Cairns) luona, naisen luona, jonka kanssa Gramm oli edellisenä iltana, mutta löytävät tämän murhattuna asunnostaan Grammia raskauttavien todisteiden kanssa. Carol soittaa Grammille ja esittää kommentteja, jotka viittaavat siihen, että hän on murhaaja, ja vaatii Grammia tapaamaan hänet toimistossaan. Shelly saapuu Saran asunnolle ja neuvoo Grammille, että hän epäilee Laurenin olleen se, joka varasti ääninauhan Grammin siskon kuolemasta. Kim katoaa asunnosta ja soittaa myöhemmin Grammille ja esittää samanlaisen uhkauksen kuin Carol ja vaatii myös häntä tapaamaan Grammin toimistolla. vankilan käyntitietojen perusteella Gramm päättelee, että Forsterin valitusasianajaja "Lydia Doherty" on itse asiassa Lauren, joka käyttää salanimeä, ja arvelee, että hän lavasti lavastuksen Forsterin käskystä vankilasta käsin. Kim soittaa uudelleen ja kehottaa Grammia tulemaan kampuksen toiseen läheiseen paikkaan, jossa hän löytää Carolin ripustettuna seitsemännen kerroksen parvekkeelta ja Kimin sidottuna ja suukapuloituna, ja Lauren uhkailee häntä aseella. Lauren uhkailee Grammia ja pakottaa hänet "tunnustamaan" nauhalle, että hän antoi väärän todistuksen Forsterin oikeudenkäynnissä. Erikoisagentti Parks saapuu paikalle ja ampuu Laurenin, jolloin sekä Carol että Lauren putoavat osittain parvekkeelta. Gramm pelastaa Carolin putoamiselta, mutta Lauren irtoaa ja syöksyy kuolemaan. Kun Forster soittaa ja pyytää saada puhua Laurenin kanssa, Gramm ilmoittaa hänelle, että Lauren on kuollut ja lavastus on ohi. Sitten hän vitsailee: "Tik-tak, tik-tak, sinulla on 12 tuntia elinaikaa".</w:t>
      </w:r>
    </w:p>
    <w:p>
      <w:r>
        <w:rPr>
          <w:b/>
        </w:rPr>
        <w:t xml:space="preserve">Tulos</w:t>
      </w:r>
    </w:p>
    <w:p>
      <w:r>
        <w:t xml:space="preserve">Kuka katoaa asunnosta?</w:t>
      </w:r>
    </w:p>
    <w:p>
      <w:r>
        <w:rPr>
          <w:b/>
        </w:rPr>
        <w:t xml:space="preserve">Esimerkki 2.4560</w:t>
      </w:r>
    </w:p>
    <w:p>
      <w:r>
        <w:t xml:space="preserve">Adam Pontipee saapuu talven jälkeen pieneen vuoristokaupunkiin hakemaan maissia, maatalousvälineitä ja vaimoa. Hän etsii naista, joka on kaunis, nuori, vahva, rakastava ja hyvä kokki. Sillä, rakastaako hän naista oikeasti, ei ole väliä; hän haluaa kokopäiväisen piian enemmän kuin vaimon. Milly työskentelee paikallisessa baarissa, jonne kaupungin miehet tulevat sankoin joukoin syömään hänen maukasta ruokaansa ja pyytämään häntä vaimokseen, mutta Milly kieltäytyy aina hymyillen ja syömällä uuden annoksen ruokaa. Mutta hän rakastuu Adamiin heti, kun tämä astuu ovesta sisään, ja on pian matkalla, kaupungin pastorin ja Millyn tädin pelosta huolimatta, Pontipeen maatilalle vuorille. Siellä hän huomaa, että Adamilla on kuusi nuorempaa veljeä ja että koko joukko on hillittömiä metsureita, joilla ei ole mitään käsitystä siitä, miten naista kohdellaan. Mutta Millyn kova rakkaus tasoittaa pian veljesten karheat puolet, ellei jopa kaikki. Matkalla kaupungin ladonkorjuuseurueeseen Adamin kuusi veljestä rakastuvat kuuteen hyvin läheiseen ja hyvin haluttuun nuoreen tyttöön, joiden kanssa he tanssivat ihanaa synkronitanssia ja tanssitaistelua kosijoiden kanssa. Kun he palaavat maatilalleen, he ovat täysin rakastuneita tyttöihin. Adam on läpikotaisin huvittunut ja Milly on surullinen heidän puolestaan. Mutta Adam keksii hieman arveluttavan suunnitelman siepata kuusi tyttöä veljesten morsiamiksi! Suunnitelmansa esikuvana on tarina, jossa roomalaiset kidnappasivat sabinialaiset naiset, ja veljekset lähtevät kaupunkiin ja kidnappaavat rakastettunsa. He vievät heidät takaisin Pontipeen maatilalle, mutta eivät kuitenkaan ennen kuin ovat aiheuttaneet niin suuren metelin, että he ovat aiheuttaneet lumivyöryn maatilalle johtavassa vuoristosolassa. Nyt tytöt ovat jumissa maatilalla koko talven.Tytöt ja Milly ovat tietenkin raivoissaan Adamille ja hänen veljilleen. Milly lähettää pojat nukkumaan navettaan "muun karjan kanssa". Adam on niin raivoissaan, että hän lähtee metsästysmajaan odottamaan talven yli yksin. Sillä välin Milly kertoo tytöille olevansa raskaana ja saavansa lapsen keväällä. Talven mittaan veljekset palaavat vähitellen tyttöjen suosioon, ja kun kevät ja Millyn vauva koittaa, pariskunnat ovat jälleen yhdistyneet - Millyä ja Adamia lukuun ottamatta. Gideon, nuorin veli, menee Adamin mökille pyytämään häntä palaamaan. Adam kuulee ensimmäistä kertaa, että hänellä on tytär. Lopulta hän palaa, ja hän ja Milly tekevät sovinnon. Kun vuoristoväylä on raivattu, kaupungin miehet nousevat mökille pelastaakseen tytöt, jotka eivät enää aio jättää Pontipee-parkaansa. Kuultuaan Millyn vauvan itkun pastori kysyy tytöiltä, kenen vauvan itkun hän kuuli. Tytöt huutavat yhteen ääneen: "Minun!". Elokuvan viimeinen kohtaus on kuuden veljeksen ja heidän morsiamiensa (kirjaimellinen) haulikkoammunta.</w:t>
      </w:r>
    </w:p>
    <w:p>
      <w:r>
        <w:rPr>
          <w:b/>
        </w:rPr>
        <w:t xml:space="preserve">Tulos</w:t>
      </w:r>
    </w:p>
    <w:p>
      <w:r>
        <w:t xml:space="preserve">miksi tytöt siepattiin?</w:t>
      </w:r>
    </w:p>
    <w:p>
      <w:r>
        <w:rPr>
          <w:b/>
        </w:rPr>
        <w:t xml:space="preserve">Esimerkki 2.4561</w:t>
      </w:r>
    </w:p>
    <w:p>
      <w:r>
        <w:t xml:space="preserve">Laiskan teinin Anton Tobiaksen vanhemmat löytyvät kuolleina Halloweenina, ja kaikki johtolangat viittaavat häneen. Tapettuaan parhaat ystävänsä Pnubin ja Mickin Anton tajuaa, että hänen oikea kätensä on riivattu. Koska Anton ei pysty hallitsemaan kättään, hän heittää kissansa kadun toiselle puolelle, ja sitä etsiessään hän tapaa naapurinsa Mollyn, ja nämä kaksi aloittavat suhteen. Anton järjestää hautajaiset vanhemmilleen ja ystävilleen. Pnub ja Mick päättävät kuitenkin olla menemättä taivaaseen, vaan palaavat entisiin ruumiisiinsa ja nousevat haudasta. sillä välin druidien ylipapitar Debi LeCure metsästää henkeä, joka on vastuussa murhista eri puolilla maata. Kun hänen kätensä tappaa kaksi poliisia olohuoneessaan, Anton leikkaa sen irti kirveellä. Pnub ja Mick etsivät ensiapupakkausta, kun Anton vangitsee käden mikroaaltouuniin ja polttaa sen. Samaan aikaan Debi (nyt yhdessä Randyn, Antonin naapurin, kanssa) jahtaa Antonia saadakseen riivatun käden loppumaan. Lähetettyään Mollyn koulun tansseihin Anton palaa kotiin viimeistelemään käden. Valitettavasti Pnub ja Mick vapauttavat vahingossa käden. Tämän jälkeen kolmikko varastaa Randyn auton ja suuntaa koululle. Mick ja Pnub menevät Halloween-tansseihin vahtimaan Mollya, kun Anton etsii kättä. Randy ja Debi tapaavat Antonin. Debi selittää, että käsi vetää Mollyn sielun tuonelaan. Anton tunkeutuu tansseihin ja yrittää varoittaa kaikkia kädestä, mutta häntä ei huomioida. käsi skalpeeraa sitten bändin laulajan ja aiheuttaa paniikin. Molly ja hänen ystävänsä Tanya (Katie Wright) pakenevat tuuletusaukkojen kautta. He yrittävät mennä tuulettimen läpi, jonka he ovat pysäyttäneet Tanyan kengällä, mutta Tanya jää roikkumaan köyteen, Molly yrittää vetää Tanyan pois tuulettimesta, ja Antonin käsi päätyy irrottamaan Tanyan kengän, jolloin hänet vedetään kuoliaaksi tuulettimeen. Molly juoksee tämän jälkeen taidehuoneeseen, jolloin Molly tyrmätään. Anton astuu sisään ja taistelee käden kanssa, kun se on nuken sisällä, mutta se pakenee autokauppaan, jossa Molly on kiinnitetty autoon rintaliiveissä ja pikkuhousuissa, ja hänet nostetaan kohti kattoa. Anton, Mick ja Pnub taistelevat käden kanssa ohjaimista. Mick löytää mekaanikon bongin ja hän ja Pnub polttavat sitä "voimaksi". Anton puhaltaa savua käteen (joka on yhä käsinuken sisällä), kunnes se pudottaa hallintalaitteet ja he pelastavat Mollyn. Debi heittää rituaaliveitsen käteen, joka pysäyttää sen savun ja tulen tuoksuun. Hän ja Randy lähtevät "rituaaliseen seksiin". Anton vapauttaa Mollyn auton päältä, he menevät auton alle ja alkavat pussailla. Sytyttäessään Mickille bongia Pnub osuu vahingossa auton hallintalaitteisiin, ja Anton jää auton alle. elokuvan lopussa Anton on sairaalassa kipsissä, koska hän on luopunut taivaasta jäädäkseen Mollyn luo, ja Mick ja Pnub ovat nyt hänen suojelusenkeleitään.</w:t>
      </w:r>
    </w:p>
    <w:p>
      <w:r>
        <w:rPr>
          <w:b/>
        </w:rPr>
        <w:t xml:space="preserve">Tulos</w:t>
      </w:r>
    </w:p>
    <w:p>
      <w:r>
        <w:t xml:space="preserve">Kenen vanhemmat kuolivat Halloweenina?</w:t>
      </w:r>
    </w:p>
    <w:p>
      <w:r>
        <w:rPr>
          <w:b/>
        </w:rPr>
        <w:t xml:space="preserve">Esimerkki 2.4562</w:t>
      </w:r>
    </w:p>
    <w:p>
      <w:r>
        <w:t xml:space="preserve">Duane Balfour (Douglas Smith) syntyi epäonniseen perheeseen Ridgeburgin preerialaiskaupungissa. Hävittyään lukiossa vaalit vihamiestään Chadia vastaan hän päättää asettua ehdolle pormestariksi Chadin isoäitiä vastaan - Ridgeburgin pormestari Milttonia (Rosemary Dunsmore) vastaan, joka on ollut viranhaltijana jo naurettavan kauan. Duane ja koditon mies ovat ainoat, jotka kilpailevat pormestari Milttonin kanssa. Duane on jo pitkään ollut vihainen Miltonille, koska tämä hyväksyi hänen isänsä ampumisen poliisin toimesta. Hänen isänsä oli tullut väkivaltaiseksi yrittäessään tuloksetta varoittaa Miltonia ja kaupunkilaisia siitä, että kaupungin nimikkoharju romahtaa pian raskaiden kaivostoimintojen ja hyönteistunneleiden louhimisen takia. veljensä Maurien (Devon Bostick) tuella Duane yrittää voittaa vaalit, mutta epäonnistuu. Vetäytymisen jälkeen hän ja hänen setänsä (Donal Logue) ajavat Ridgeburgin harjulta takaisin Duanen talolle. Kamera panoroi maan alle ja näyttää hyönteisen poistavan kiven harjun alla olevasta tunnelista. Tämä laukaisee maanvyöryn, joka johtaa harjanteen romahtamiseen, jonka Duane ja hänen setänsä näkevät autonsa takapenkiltä. Seuraavana aamuna ennen vaalitulosten julkistamista paljastuu, että pormestari Milton on saanut sydänkohtauksen nähtyään harjanteen romahtavan, luultavasti siksi, että hän on tajunnut Duanen isän olleen koko ajan oikeassa.Myöhemmin päivällä ilmoitetaan, että kodittomasta miehestä on tullut pormestari kolmella äänellä, koska Miltonin äänet on katsottu pätemättömiksi ja Duane on jättäytynyt pois vaaleista.</w:t>
      </w:r>
    </w:p>
    <w:p>
      <w:r>
        <w:rPr>
          <w:b/>
        </w:rPr>
        <w:t xml:space="preserve">Tulos</w:t>
      </w:r>
    </w:p>
    <w:p>
      <w:r>
        <w:t xml:space="preserve">Mikä on Duanen veljen nimi?</w:t>
      </w:r>
    </w:p>
    <w:p>
      <w:r>
        <w:rPr>
          <w:b/>
        </w:rPr>
        <w:t xml:space="preserve">Esimerkki 2.4563</w:t>
      </w:r>
    </w:p>
    <w:p>
      <w:r>
        <w:t xml:space="preserve">Penn &amp;amp; Teller esiintyvät televisio-ohjelmassa, jossa Penn vitsaillen kommentoi, että hän toivoo, että joku yrittäisi tappaa hänet. Pian tämän jälkeen taikurit lähtevät Atlantic Cityssä järjestettävään esitykseen. Lentokentällä uskonnollinen kiihkoilija asettaa Pennin vastakkain tämän edellisillan televisio-ohjelmassa esittämistä kommenteista. Teller ja Carlotta tekevät Pennille kepposen turvatarkastuksen läpi kulkiessaan, ja Penn kostaa Tellerille asettamalla lelupyssyn hänen päälleen lentokentällä.Paljastettuaan Carlottan varakkaalle Ernesto-sedälle petollisen psyykkisen leikkauksen Penn ja Teller joutuvat vihaisten filippiiniläisten kidnappaamiksi, jotka haluavat kostaa heidän maineensa vahingoittamisen. Välittömästi ennen julmaa kidutusta Pennille paljastuu, että tilanne oli Tellerin, Carlottan ja Ernesto-sedän tekemä syntymäpäiväpila.Pian tämän jälkeen, kun he ovat lähdössä teatterista illan esityksestä, joku avaa tulen Penniä kohti ja ampuu häntä käteen. Telleriä syytetään salamurhaajan palkkaamisesta vitsinä, mutta ajan myötä käy selväksi, että Teller ei ole osa pilaa. Teller ostaa aseen itsepuolustusta varten, ja kohtalokas konstaapeli MacNamara vannoo pitävänsä Pennin turvassa tarkka-ampujilta. konstaapeli MacNamara ilmoittaa, että nimetön roisto, oletettu kiihkeä Penn &amp;amp; Teller-fani (David Patrick Kelly), joka pukeutuu ja käyttäytyy kuin Penn, on pidätetty. Penn ja Teller pääsevät tutustumaan hänen omituiseen asuntoonsa, josta on tullut Penn &amp; Tellerin pyhäkkö. Teller hävittää viattomasti aseensa asunnon roskakoriin. Pian MacNamaran lähdön jälkeen Penn saa kadulla puukosta vatsaan. Penn kiiruhtaa sairaalaan, jossa hän vaikuttaa olevan täysin kunnossa, kun Teller on kadonnut näkyvistä. Teller lähtee takaa-ajamaan salamurhaajaksi aikovaa omituisessa takaa-ajokohtauksessa takaisin asunnolle. Penniksi pukeutunut hullu pakottaa Tellerin esittämään Penn &amp;amp; Teller rutinoi hänen kanssaan roikkuen painovoimaisissa saappaissa kameran edessä. Sitten hän kiinnittää onnettoman Tellerin painovoimakenkiin ilmastointiteipillä. Konstaapeli MacNamara palaa ja salamurhaaja lähtee hoitelemaan Penniä. MacNamara tunnustaa Tellerille halveksivansa Penniä &amp;amp; Teller. Hämmentynyt Teller onnistuu nappaamaan aseen roskakorista ja uhkaa MacNamaraa sillä. Hän kuulee äänen takanaan ja kun henkilö tarttuu häneen, hän ampuu henkilöä vain huomatakseen, että se on Penn, joka näyttää kaatuvan kuolleena. macNamara nauraa ja ajattelee, että kyseessä on uusi vitsi. Sitten hän paljastuu Carlottaksi. Äsken tapahtuneen seuraukset saavat heidät yhtäkkiä kiinni: Koko tapahtuma oli ollut Tellerin pilaa, joka käänsi kaiken pelaajien päälle. Ensimmäistä kertaa hiljaisuuden rikkova Teller luulee heti, että ase on vaihdettu jäljennökseen, mutta tajuaa sitten, että ase, jota hän piteli kädessään, on aito ja että hän on juuri tappanut parinsa. Teller kääntää aseen itseään vastaan. surun murtama Carlotta heittäytyy ulos ikkunasta. Palattuaan asunnolleen ja löydettyään kaikki kuolleina "palkkamurhaaja" ampuu itsensä. Muut, jotka tulevat asuntoon ja huomaavat verilöylyn, ampuvat itsensä. Kaukaa kuuluu laukauksia, ja taustalla soi Bee Geesin kappale "I Started a Joke". Penn selittää äänessä, että tämä on kaiken lopullinen loppu.</w:t>
      </w:r>
    </w:p>
    <w:p>
      <w:r>
        <w:rPr>
          <w:b/>
        </w:rPr>
        <w:t xml:space="preserve">Tulos</w:t>
      </w:r>
    </w:p>
    <w:p>
      <w:r>
        <w:t xml:space="preserve">Miksi Teller ostaa aseen?</w:t>
      </w:r>
    </w:p>
    <w:p>
      <w:r>
        <w:rPr>
          <w:b/>
        </w:rPr>
        <w:t xml:space="preserve">Esimerkki 2.4564</w:t>
      </w:r>
    </w:p>
    <w:p>
      <w:r>
        <w:t xml:space="preserve">Kalifornian Venicessä opiskelija Daisy (Merissa Mathes) lähtee yksin klubilta riideltyään beatnik-poikaystävänsä Maxin (Carl Schanzer) kanssa. Kävellessään autioilla kaduilla hän pysähtyy ihailemaan gallerian ikkunassa olevia kammottavia maalauksia, jotka on maalannut taiteilija Antonio Sordi (Campbell), joka sattumalta käy myös katsomassa "kadonneita lapsiaan". Ystävällisen keskustelun jälkeen Sordi suostuttelee nuoren naisen poseeraamaan hänelle alasti samana iltana. Kellotornissa sijaitsevassa studiossaan Sordi joutuu kauan sitten kuolleen esi-isänsä hengen riivaamaksi ja muuttuu yhtäkkiä vampyyrihirviöksi, joka hakkaa huutavan Daisyn kuoliaaksi kirveellä. Sen jälkeen hän laskee Daisyn silvotun ruumiin kiehuvaan vaha-altaaseen. vampyyrimuodossaan Sordi vaeltaa Venetsiassa etsien uhreja; hän voi tehdä niin vapaasti kaikkina kellonaikoina. Keskellä päivää hän jahtaa nuorta naista rannan aallokkoon ja hukuttaa tämän. Yöllä hän tappaa prostituoidun autossa, kun jalankulkijat kävelevät ohi, ja kaikki olettavat parin olevan rakastavaiset, jotka viettävät intiimiä hetkeä. Toista uhria lähestytään juhlissa, hänet ajetaan uima-altaaseen ja hukutetaan sinne muiden vieraiden muutettua taloon. Murhatut naiset kannetaan takaisin Sordin ateljeeseen, taiteilija maalaa heidät ja peittää heidän ruumiinsa vahalla.Max haluaa tehdä sovinnon Daisyn kanssa, mutta ei löydä häntä mistään. Kun hän saa tietää, että Daisy on poseerannut Sordille ja että hänestä on tullut taiteilijan uusimman "Dead Red Nudes" -sarjan kohde, hän käy pyytämässä Daisyn siskolta Donnalta (Sandra Knight) anteeksi. Donna kertoo Maxille, ettei ole nähnyt Daisya päiväkausiin, ja on huolissaan viimeaikaisista katoamisista. Donna lukee Maxille legendan Sordin 1400-luvun esi-isästä Ernosta, taidemaalarista, joka tuomittiin poltettavaksi roviolla, koska hän oli vanginnut kuvattaviensa sielut kankaalle. Koska Max ei pysty vakuuttamaan Maxia siitä, että Antonio Sordi saattaa olla myös vampyyri, hän kohtaa taiteilijan tämän ateljeessa ja kysyy, onko tämä nähnyt Daisyn. Mies torjuu hänet vihaisesti. Myöhemmin samana yönä hän seuraa Daisya kaduilla ja murhaa hänet, kun tämä yrittää paeta häntä karusellilla. "Ihminen" Sordi on rakastunut Dorianiin (Linda Saunders), avantgardistiseen baleriinaan ja Daisyn entiseen kämppäkaveriin. Aluksi hän yrittää suojella tyttöä vampyyrisiltä taipumuksiltaan, varoittaen häntä, että hänen studionsa on iloton paikka, ja eräässä vaiheessa hän keskeyttää treffit tytön kanssa viettääkseen aikaa saadakseen tunteensa tyttöä kohtaan hallintaan. Kun nainen ilmestyy studiolle ilmoittamatta, mies uskoo, että nainen on Erno Sordin kauan sitten kuolleen rakastajattaren Melizzan (Linda Saunders) reinkarnaatio. Melizza oli noita, joka oli ilmiantanut Erno Sordin kirkollisille tuomioistuimille suojellakseen itseään syytteiltä, ja vangitsee hänet verkkoon. Hän on viiltämässä tytön kurkun auki partaveitsellä, kun Max ja hänen beatnik-ystävänsä vihdoin tajuavat, että Sordi on murhaaja, ja onnistuvat vapauttamaan tytön tornista. Melizza, joka näkyy maalauksessa, jota Sordi pitää verhon takana piilossa, herättää henkiin kolme Sordin uhria, ja he hoitavat hänet pakottamalla hänet kiehuvaan vahaan.</w:t>
      </w:r>
    </w:p>
    <w:p>
      <w:r>
        <w:rPr>
          <w:b/>
        </w:rPr>
        <w:t xml:space="preserve">Tulos</w:t>
      </w:r>
    </w:p>
    <w:p>
      <w:r>
        <w:t xml:space="preserve">Kenen kanssa Max haluaa tehdä sovinnon?</w:t>
      </w:r>
    </w:p>
    <w:p>
      <w:r>
        <w:rPr>
          <w:b/>
        </w:rPr>
        <w:t xml:space="preserve">Esimerkki 2.4565</w:t>
      </w:r>
    </w:p>
    <w:p>
      <w:r>
        <w:t xml:space="preserve">Kokonaisdraaman ytimessä on Don Anderson, hampurilaisketju Mickey'sin markkinointijohtaja, joka auttoi kehittämään "Big One" -annoksen, sen suosituimman ruokalajin. Kun hän saa tietää, että riippumattomat tutkimukset ovat havainneet lihassa huomattavia määriä ulosteperäisiä aineita, hän matkustaa Coloradon osavaltiossa sijaitsevaan Codyn kaupunkiin tarkistamaan, onko paikallinen teurastamo, Mickey'sin päätoimittaja, syyllistynyt huolimattomiin tuotantotekniikoihin. kierroksella jalostuslaitoksessa Don näkee vain koskematon työalueet ja tehokkaimmat menettelytavat, mutta ne, joilla on aiempia yhteyksiä yritykseen, hälyttävät hänet kaikista niistä kauheuksista, jotka häneltä on pidetty salassa. Don tajuaa vähitellen, että Mickeyn ja kaikkialla muualla myytävä yksinkertainen hampurilainen ei ehkä olekaan niin terveellinen kuin yleisölle annetaan ymmärtää.Toissijaiset juonenkäänteet käsittelevät Meksikosta tulevien laittomien maahanmuuttajien hyväksikäyttöä, pikaruokaravintoloiden työntekijöihin kohdistuvia odotuksia ja sitä, miten heitä kohdellaan, sekä pienen nuoren yritysvastaisen aktivistiryhmän ponnisteluja karjan pelastamiseksi hirvittäviltä olosuhteilta.Elokuva päättyy kunniakkaaseen kohtaukseen, jossa teurastetaan oikeita lehmiä.</w:t>
      </w:r>
    </w:p>
    <w:p>
      <w:r>
        <w:rPr>
          <w:b/>
        </w:rPr>
        <w:t xml:space="preserve">Tulos</w:t>
      </w:r>
    </w:p>
    <w:p>
      <w:r>
        <w:t xml:space="preserve">Hampurilaisketjun lihan päätoimittaja sijaitsee missä osavaltiossa?</w:t>
      </w:r>
    </w:p>
    <w:p>
      <w:r>
        <w:rPr>
          <w:b/>
        </w:rPr>
        <w:t xml:space="preserve">Esimerkki 2.4566</w:t>
      </w:r>
    </w:p>
    <w:p>
      <w:r>
        <w:t xml:space="preserve">Tämä juoni koskee elokuvan alkuperäistä kanadalaista versiota.Mok, ikääntyvä mutta legendaarinen rockmuusikko, etsii hyvin erityistä ääntä, joka voi vapauttaa voimakkaan demonin toisesta ulottuvuudesta täyttääkseen hänen toiveensa tulla kuolemattomaksi muusikkona/taikamiehenä. Matkattuaan ympäri maailmaa etsimässä oikeaa ääntä hän palaa kotikaupunkiinsa Ohmtowniin, syrjäiseen, myrskyn runtelemaan kylään, joka on kuuluisa ainutlaatuisesta voimalaitoksestaan.Samaan aikaan yökerhossa Omar, Angel, Dizzy ja Stretch esiintyvät pienessä rockyhtyeessä. Kun Angel esittää lempeää rakkausballadia enimmäkseen tyhjälle yleisölle, Mok kuulee hänen laulavan, hänen erikoissormuksensa soi ja hän tajuaa, että Angelilla on hänen tarvitsemansa ääni. Hän kutsuu Angelin ja bändin kartanoonsa kaupungin ulkopuolelle. Omar ärsyttää Mokia hänen tavatessaan ja ärsyttää Mokia niin paljon, että hän ehdottaa bändille "Edison Balls"-nimistä modernia huumetta, jota Omar ja Stretch ottavat ja joka tekee heidät toimintakyvyttömiksi. Dizzy livahtaa pois. Sillä välin Mok vie Angelin kävelylle puutarhaansa ja yrittää taivutella Angelin mukaansa. Angel ei aluksi tiedä Mokin todellisia aikeita, mutta hän kieltäytyy hylkäämästä bändiään. Koska Mok ei halua myöntää tappiotaan, hän kidnappaa Angelin ja vie ilmalaivansa Nuke Yorkiin, jossa hänen konsertiksi naamioitu kutsunsa esitetään.Kun Dizzy on herättänyt bändikaverinsa tainnuttuneisuudestaan, kolmikko saa selville, mitä Angelille on tapahtunut, ja he seuraavat ilmalaivaa varastetulla poliisiautolla. Ennen kuin he ehtivät Nuke Yorkiin, rajavartija pidättää heidät. Sillä välin Angel yrittää paeta Mokin kätyreiden sisaren Tuhkimon tietämättään avustuksella. Hiipiessään ilmanvaihtojärjestelmän läpi Angel kuulee, kuinka Mok vahvistaa suunnitelmansa tietokoneellaan. Tällöin tietokone ilmoittaa Mokille, että ainoa tapa pysäyttää demoni on "Yksi ääni, yksi sydän, yksi laulu", mutta kun Mok kysyy, kuka voi tehdä tämän, tietokone vastaa, ettei ole "ketään". Angel ja Cindy pakenevat rakennuksesta ja suuntaavat tanssiklubille "Club 666" tietämättä, että Mokin kätyrit seuraavat heitä.Dizzy-täti maksaa takuut Omarin ja hänen ystäviensä puolesta ja kertoo heille Angelin ja Cindyn olinpaikan. He seuraavat heitä, mutta Omar törmää lopulta Mokiin, joka on jo ottanut Angelin kiinni ja käyttää imitaattoria huijatakseen Omaria luulemaan, että Angel on Mokin kanssa. Manipuloidakseen Angelia Mok vangitsee bändin ja kiduttaa heitä jättimäisellä "Edison-pallolla" pakottaakseen Angelin suostumaan vaatimuksiinsa. Hän myös aivopesee heidät varmistaakseen, että he pysyvät poissa tieltä. Nuke Yorkin konsertti osoittautuu katastrofiksi sähkövian vuoksi. Mok siirtää kutsun Ohmtowniin, jossa voimalaitoksessa on tarpeeksi energiaa. Toisen konsertin aikana virtapiikki aiheuttaa ylikuormitusta koko kaupungissa. Järkytys saa myös Omarin ja hänen ystävänsä heräämään tainnoksiinsa. Omar, joka uskoo yhä Mokin aiempaan petokseen, kieltäytyy auttamasta Dizzyä ja Stretchiä pysäyttämään konsertin, joten he lähtevät ilman häntä varastetulla poliisiautolla. He eivät kuitenkaan pysty estämään demonien kutsumista. Omar ilmestyy yhtäkkiä ja vapauttaa Angelin, mutta se on liian myöhäistä - Mok pakottaa hänet kutsumaan demonin laulullaan. Sitten demoni hyökkää Omarin kimppuun. Juuri silloin yksi Mokin yksinkertaisista kätyreistä, Zip, pelastaa Omarin oman henkensä uhalla. Angel yrittää laulamalla pakottaa demonin takaisin, mutta hänen äänellään ei ole vaikutusta. Omar yhtyy harmoniaan Angelin kanssa ja ajaa demonin takaisin portaalin läpi. Kun Zipin veli Toad heittää hänet portaaliin ja hän roikkuu henkensä edestä, Mok tajuaa, että "ei ketään" ei tarkoittanut sitä, että henkilöä, joka voisi pysäyttää hänet, ei olisi ollut olemassa, vaan että vastaloitsuun tarvittiin useampi kuin yksi henkilö; sen jälkeen hänet sinetöidään demonin kanssa. Omarin ja Angelin jatkaessa show'ta aurinko nousee, kun show'n MC Mylar julistaa tämän olevan kaikkien aikojen paras show.</w:t>
      </w:r>
    </w:p>
    <w:p>
      <w:r>
        <w:rPr>
          <w:b/>
        </w:rPr>
        <w:t xml:space="preserve">Tulos</w:t>
      </w:r>
    </w:p>
    <w:p>
      <w:r>
        <w:t xml:space="preserve">Millä Mok kiduttaa bändiä?</w:t>
      </w:r>
    </w:p>
    <w:p>
      <w:r>
        <w:rPr>
          <w:b/>
        </w:rPr>
        <w:t xml:space="preserve">Esimerkki 2.4567</w:t>
      </w:r>
    </w:p>
    <w:p>
      <w:r>
        <w:t xml:space="preserve">Toisen maailmansodan alkuvaiheessa saksalainen sukellusvene U-37 pääsee Kanadan vesille ja osallistuu fiktiiviseen laivojen vastaiseen toimintaan, joka on samanlaista kuin myöhemmin Pyhän Laurentiuksen taistelussa (joka tapahtui todellisuudessa jonkin aikaa elokuvan julkaisun jälkeen). U-vene onnistuu väistämään RCAF:n partiota ja liikkuu pohjoiseen. Samalla kun kuuden natsimerimiehen ryöstöretkikunta nousee maihin saadakseen tarvikkeita, sukellusvene uppoaa Hudson Bayhin. Luutnanttien Hirthin (Eric Portman) ja Kuhnecken (Raymond Lovell) johdolla pieni merimiesjoukko kohtaa ja toisinaan raakalaismaisesti kohdelee monenlaisia ihmisiä, kuten eskimo Nickin (Ley On) ja ranskalais-kanadalaisen trapparin (Laurence Olivier). Törmätessään kellukelentokoneen miehistöön ja paikallisiin eskimonäkijöihin ryhmä varastaa lentokoneen ja alkaa lentää Kanadan halki. Winnipegin ulkopuolella he yrittävät lietsoa hutteriittiyhteisöä, jonka he uskovat suhtautuvan myötämielisesti Saksan aatteeseen. Luutnantti Hirthin herättelevän puheen torjuvat yhteisön johtaja Peter (Anton Walbrook) ja jopa yksi heistä, Vogel (Niall MacGinnis), joka tulee 16-vuotiaan tytön Annan (Glynis Johns) avuksi. Vogel, joka mieluummin liittyisi yhteisöön ja harjoittaisi leipurin ammattiaan, joutuu luutnantti Hirthin tuomittavaksi ja teloitetaan pikavauhtia suuremman rikoksen vuoksi, koska hän oli yrittänyt irrottautua natsijoukosta. kaapatessaan viattoman autoilijan auton Hirth, Lohrmann ja Kranz pakenevat länteen. Koko Kanada etsii heitä ja on tappanut matkan varrella yksitoista siviiliä, ja kanadalaiset ratsupoliisit pidättävät Lohrmannin julkisessa kokoontumisessa. Seuraavaksi Kranz kohtaa luolassa kirjailija Phillip Armstrong-Scottin (Leslie Howard), ja vaikka hän haavoittuu, hän jää kylmäksi. tarina huipentuu tavarajunassa tapahtuvaan yhteenottoon ainoan jäljellä olevan karkurin Hirthin ja poissaolevan kanadalaisen sotilaan Andy Brockin (Raymond Massey) välillä. Kun Hirth saa tietää, että juna on ylittänyt Yhdysvaltojen rajan Niagaran putousten kohdalla, hän luovuttaa aseensa tullivirkailijalle ja vaatii, että hänet vietäisiin puolueettomana pysyttelevään Saksan suurlähetystöön Yhdysvalloissa. brock selittää, että Hirth on etsintäkuulutettu Kanadassa murhasta, mutta vaikka Yhdysvaltojen rajavartijat suhtautuvat ymmärtäväisesti Hirthin pyyntöön, he eivät löydä mitään virallista syytä lähettää Hirthiä takaisin Kanadaan. Brock huomauttaa sitten, että Hirth on lukittuna ruumassa, mutta häntä ei ole merkitty rahtiluetteloon. Yhdysvaltain vartijat hyväksyvät mielellään tämän tekosyyn ja lähettävät rahtivaunun sekä Hirthin ja Brockin takaisin Kanadaan "väärin ilmoitettuna rahtina". Elokuva päättyy siihen, kun juna peruuttaa Kanadaan ja Brock on aikeissa lyödä Hirthiä tavaravaunussa.</w:t>
      </w:r>
    </w:p>
    <w:p>
      <w:r>
        <w:rPr>
          <w:b/>
        </w:rPr>
        <w:t xml:space="preserve">Tulos</w:t>
      </w:r>
    </w:p>
    <w:p>
      <w:r>
        <w:t xml:space="preserve">Kuinka monta siviiliä kuoli matkan varrella?</w:t>
      </w:r>
    </w:p>
    <w:p>
      <w:r>
        <w:rPr>
          <w:b/>
        </w:rPr>
        <w:t xml:space="preserve">Esimerkki 2.4568</w:t>
      </w:r>
    </w:p>
    <w:p>
      <w:r>
        <w:t xml:space="preserve">Tarina seuraa Jerry Welbachia (Brad Pitt), joka matkustaa Meksikon halki löytääkseen arvokkaan antiikkiaseen The Mexican ja salakuljettaakseen sen Yhdysvaltoihin. Viisi vuotta aiemmin Welbach oli aiheuttanut liikenneonnettomuuden, jossa hän törmäsi paikallisen mafioson Arnold Margolesen (Gene Hackman) autoon, joka joutui viideksi vuodeksi vankilaan, kun poliisi tutki hänen autonsa kolarin jälkeen ja löysi takakontista jonkun sidottuna. Margolesen piikikäs apulainen Bernie Nayman (Bob Balaban) on lähettänyt Welbachin vankilatuomion korvaukseksi erilaisiin tehtäviin. Aseen hakeminen on hänen viimeinen tehtävänsä. Welbachilla on tyttöystävä Samantha (Julia Roberts), jonka kanssa hän riitelee jatkuvasti ja joka jättää Jerryn ennen matkaa, koska tämä ei ole sitoutunut heidän suhteeseensa.Jerry saapuu Meksikoon ja lähtee hakemaan Beckiä (David Krumholtz), Margolesen työntekijää, jolla ase on nyt hallussaan. Siellä humalainen Beck kertoo Jerrylle aseen historiasta, sillä sitä käytettiin itsemurha-aseena osana erään naisen, aatelismiehen ja aseen takoneen asesepän pojan välistä petettyä rakkauskolmiodraamaa, sekä sen kirouksesta ampua väärin. Jerry auttaa Beckin autoonsa, mutta mies kuolee läheisen festivaalin juhlallisiin laukauksiin. paniikissa mutta päättäväisesti Jerry hautaa ruumiin ja soittaa Bernielle raportoidakseen tilanteesta, mutta hänen autonsa varastetaan hänen soittaessaan puhelua, ja ase on yhä sisällä. Jerry käyttää lyhyesti yhteistyöhaluttoman aasin kulkuvälineenä seuratakseen varasta ja ostaa sitten vanhan, vaurioituneen kuorma-auton. sillä välin Samanthan kidnappaa palkkamurhaaja Leroy (James Gandolfini), joka kertoo Jerryn palkanneen hänet varmistamaan, että Samantha on turvassa keneltä tahansa, joka haluaa hänen kuolevan. Sitten paljastuu, että Leroy on homo, mikä ei häiritse Samanthaa. He poimivat mukaansa Frank-nimisen postityöntekijän (Michael Cerveris), jolla on sitten suhde Leroyn kanssa. toinen palkkamurhaaja seuraa heitä Las Vegasiin ja tappaa Frankin, jotta se näyttäisi itsemurhalta. Leroy tappaa hänet kostoksi ja pakenee Samanthan kanssa. Jerry saa selville, että Ted (J. K. Simmons), hänen ystävänsä ja kollegansa, halusi tappaa hänet ja viedä pistoolin Margoleseille, mutta epäröi ja päätyy käsirautoihin panttilainaamon omistajalle, kun tämä oli saanut aseen poliisilta, kun Jerryä kuulusteltiin hänen autonsa etumatkustajan istuimella olleen veritahran vuoksi. Sitten Jerry huomaa, että hän otti vahingossa Tedin passin ja yrittää hakea omansa, mutta Ted on jo paennut. Jerry päättää hakea Samanthan ja Leroyn lentokentältä, jossa Leroy tunnistaa hänet, mutta Jerry ei tunnista Leroytä. Ilman passia Jerry on jumissa Meksikossa, kunnes Yhdysvaltain konsulaatti antaa lisätietoja. kun heidän autoonsa tulee räjähdys, Jerry tappaa Leroyn ja saa selville, että Leroy on yksi Naymanin miehistä nimeltä Winston Baldry, ja että oikea Leroy oli se mies, jonka Winston tappoi. Samantha alkaa ymmärtää, että Leroy ei ollut se, jolta hän vaikutti tavatessaan. Jerry tajuaa, että Naymanin suunnitelmana oli saada se näyttämään siltä, että Jerry olisi pettänyt Margolesen. Tästä järkyttyneenä Samantha päättää lähteä kotiin, mutta päättää myös jäädä Jerryn luo katsomaan tilanteen loppuun asti. Jerry joutuu pahoinpidellyksi ja viedään Margolesen luo, joka on vapautunut vankilasta muutamaa päivää aiemmin. Hän kertoo Jerrylle, että hän ei pettänyt häntä, sillä Bernie halusi myydä pistoolin eniten tarjoavalle. aseseppä, joka on tarinan aseseppähahmon lapsenlapsenlapsi, halusi tuoda pistoolin takaisin sinne, minne se kuuluu. Hän kiittää Jerryä siitä, että hän vaaransi henkensä pistoolin puolesta, jonka hän aikoi antaa ahneelle pomolleen. Samantha joutuu Bernien kidnappaamaksi saadakseen pistoolin Margoleselta. Avattuaan miehen auton takakontin hän vetää aseen Bernietä kohti syyttäen tätä hänen elämänsä pilaamisesta, mikä päättyy meksikolaiseen pattitilanteeseen. Samantha saa yliotteen ja tappaa Bernien tämän kipeästi tarvitsemalla pistoolilla. Jerry ja Samantha elvyttävät romanssinsa ja menevät naimisiin Meksikossa, kun taas Margolese saa vihdoin palkintonsa sekä asesepän. Elokuva päättyy, kun Jerry ja Samantha riitelevät Meksikolaisen tarinasta matkalla Vegasiin.</w:t>
      </w:r>
    </w:p>
    <w:p>
      <w:r>
        <w:rPr>
          <w:b/>
        </w:rPr>
        <w:t xml:space="preserve">Tulos</w:t>
      </w:r>
    </w:p>
    <w:p>
      <w:r>
        <w:t xml:space="preserve">Kuka sieppasi Samanthan?</w:t>
      </w:r>
    </w:p>
    <w:p>
      <w:r>
        <w:rPr>
          <w:b/>
        </w:rPr>
        <w:t xml:space="preserve">Esimerkki 2.4569</w:t>
      </w:r>
    </w:p>
    <w:p>
      <w:r>
        <w:t xml:space="preserve">Kun Dean Russell (Kellan Lutz) nukahtaa tyttöystävänsä Kris Fowlesin (Katie Cassidy) kanssa Springwood Dinerissa, hän tapaa pöydän ääressä palovamma-arvien peittämän miehen, jolla on punavihreä villapaita ja kynsikäsine kädessään. Palovammainen mies viiltää unessa Deanin kurkun auki, mutta todellisuudessa näyttää siltä, että Dean viiltää itse kurkkunsa auki ystävänsä ja tarjoilijan Nancy Holbrookin (Rooney Mara) katsellessa sitä Krisin kanssa.Deanin hautajaisissa Kris näkee valokuvan, jossa hän ja Dean ovat lapsia, mutta hän ei muista tunteneensa Deania ennen lukiota. Kris alkaa nähdä unta palaneesta miehestä itsestään ja kieltäytyy menemästä nukkumaan peläten, että hän kuolee unissaan. Jesse Braun (Thomas Dekker), Krisin entinen poikaystävä, ilmestyy Krisin kotiin pitämään Krisille seuraa hänen nukkuessaan, mutta Kris tapaa unissaan palaneen miehen ja hänetkin murhataan. Jesse juoksee verisenä Nancyn kotiin yrittäen selittää tapahtunutta ja saa tietää, että Nancy on nähnyt unia samasta miehestä; miehen nimi on Freddy (Jackie Earle Haley). poliisi ottaa Jessen kiinni epäiltynä Krisin murhasta, ja Freddy tappaa hänet nukahtaessaan vankilaselliinsä. Ystäviensä kuollessa Nancy alkaa pohtia, mikä yhteys kaikilla on toisiinsa, sillä kukaan heistä ei muista toisiaan ennen teini-ikää. Lopulta Nancy ja hänen ystävänsä Quentin Smith (Kyle Gallner) saavat selville, että kaikki, myös useammat lapset, kävivät yhdessä samaa esikoulua. Nancyn äiti Gwen (Connie Britton) kertoo vastentahtoisesti Nancylle ja Quentinille, että esikoulussa oli Fred Krueger -niminen puutarhuri, joka satutti Nancya ja muita lapsia. Gwen selittää, että Nancy oli hänen suosikkinsa ja tuli eräänä päivänä kotiin kertomaan äidilleen Freddyn "taikaluolasta" ja siellä tapahtuneista asioista. Gwen väittää, että Krueger häipyi kaupungista ennen kuin hänet pidätettiin. Nancy ei usko häntä ja yrittää jäljittää koulun jäljellä olevat lapset. Lopulta Nancy saa selville, että kaikki muut lapset on tapettu, useimmat heistä nukkuessaan. sillä välin Quentin yrittää hyväksyä, että kaikki on vain tukahdutettuja muistoja, mutta hän nukahtaa uintiharjoituksissa ja näkee, mitä Kruegerille todella tapahtui. Quentin näkee, kuinka kaikkien vanhemmat metsästävät Kruegerin ja polttavat hänet elävältä. Quentin ja Nancy kohtaavat Quentinin isän, Alan Smithin (Clancy Brown), todellisuudesta, jossa he murhasivat Kruegerin ilman todellisia todisteita siitä, että tämä olisi tehnyt mitään rikosta. Nancy ja Quentin, jotka molemmat alkavat unettomuuden vuoksi nähdä unia satunnaisesti hereillä ollessaan, päättävät mennä esikouluun ja oppia kaiken mahdollisen Kruegerista. matkalla Nancy nukahtaa ja joutuu Freddyn hyökkäyksen kohteeksi, mutta kun Quentin herättää hänet, he huomaavat, että Nancy on vetänyt palan Freddyn villapaitaa unimaailmasta todellisuuteen. Quentin vie Nancyn sairaalaan käsivarren viiltohaavojen takia; siellä hän varastaa adrenaliinia ja ruiskun, jotta he pysyisivät hereillä. Nancy ja Quentin lähtevät sairaalasta ja pääsevät lopulta esikouluun. Quentin löytää Kruegerin "taikaluolan" ja todisteet, jotka todistavat Kruegerin käyttäneen kaikkia lapsia fyysisesti ja seksuaalisesti hyväksi. Nancy päättää, että ainoa tapa lopettaa tämä on vetää Krueger pois heidän unestaan ja tappaa hänet todellisuudessa. Quentin yrittää pysyä hereillä tarpeeksi kauan vetääkseen Nancyn pois unestaan, kun hänellä on Freddy, mutta hän nukahtaa ja joutuu hyökkäyksen kohteeksi. Krueger lähtee sitten Nancyn perään ja selittää, että hän jätti hänet tarkoituksella viimeiseksi, jotta hän pysyisi hereillä niin kauan, että kun hän lopulta nukahtaisi, hän ei enää pystyisi heräämään takaisin. kun Nancy kamppailee Freddyn kanssa, Quentin herää ja käyttää adrenaliinia herättääkseen Nancyn ja vetääkseen Freddyn todellisuuteen. Kruegerin ollessa Quentinin häiritsemänä Nancy käyttää rikkinäistä paperileikkurin terää leikatakseen Freddyn hansikkaan käden irti ja viiltää sitten hänen kurkkunsa auki. Sen jälkeen Nancy sytyttää salaisen huoneen tuleen, ja Kruegerin ruumis jää sisälle, kun hän ja Quentin lähtevät. Nancy ja hänen äitinsä palaavat sairaalasta kotiin, ja Nancyn käsketään nukkua. Krueger ilmestyy yhtäkkiä peilin heijastukseen ja tappaa Nancyn äidin ennen kuin vetää hänen ruumiinsa peilin läpi Nancyn huutaessa.</w:t>
      </w:r>
    </w:p>
    <w:p>
      <w:r>
        <w:rPr>
          <w:b/>
        </w:rPr>
        <w:t xml:space="preserve">Tulos</w:t>
      </w:r>
    </w:p>
    <w:p>
      <w:r>
        <w:t xml:space="preserve">Mikä on sen kuppilan nimi, jossa Dean nukahtaa?</w:t>
      </w:r>
    </w:p>
    <w:p>
      <w:r>
        <w:rPr>
          <w:b/>
        </w:rPr>
        <w:t xml:space="preserve">Esimerkki 2.4570</w:t>
      </w:r>
    </w:p>
    <w:p>
      <w:r>
        <w:t xml:space="preserve">Kun varakas tupakkaviljelmän omistaja Louis (Jean-Paul Belmondo) tapaa uuden postimyyntimorsiamensa Julien (Catherine Deneuve) Reunionin saaren telakalla, hän ihastuu tämän kauneuteen ja unohtaa tämän salaperäiset tavat.Naimisiinmenon jälkeen Louis tajuaa, ettei nainen olekaan se, jonka kanssa hän kävi kirjeenvaihtoa, ja Louis katoaa pian koko pankkitilinsä kanssa.Sydämen särkyminen ja Julien kylmät petokset ajavat hänet etsimään Julien Ranskaan. Hän myöntää oikean nimensä - Marion - ja että hänellä oli laivalla miespuolinen rikoskumppani, joka tappoi oikean Julien, mutta tämä oli pettänyt Marionin ja karannut rahojen kanssa. Täynnä katumusta Marion pyytää miestä tappamaan hänet, jotta hänen kurja elämänsä loppuisi. Louis ei voi vastustaa Julian rehellistä tunnustusta, ja hänestä tulee sekä Julian rikoskumppani että suojelija - ja hän jopa huomaa joutuvansa murhaamaan, jotta hän ei joutuisi vankilaan. Lopulta hän joutuu Marionin käsissä koetukselle, joka saa hänet vakuuttuneeksi siitä, että hän on Marionin rakkauden arvoinen.</w:t>
      </w:r>
    </w:p>
    <w:p>
      <w:r>
        <w:rPr>
          <w:b/>
        </w:rPr>
        <w:t xml:space="preserve">Tulos</w:t>
      </w:r>
    </w:p>
    <w:p>
      <w:r>
        <w:t xml:space="preserve">Kenen käsissä Louis joutuu koetukselle?</w:t>
      </w:r>
    </w:p>
    <w:p>
      <w:r>
        <w:rPr>
          <w:b/>
        </w:rPr>
        <w:t xml:space="preserve">Esimerkki 2.4571</w:t>
      </w:r>
    </w:p>
    <w:p>
      <w:r>
        <w:t xml:space="preserve">Hinkley Hillsin kuvitteellisen esikaupunkikaupungin Mayfield Placessa, umpikujassa, Ray Peterson yrittää saada selville enemmän salaperäisistä uusista naapureistaan, Klopekeista. Art Weingartner, Petersonien toinen naapuri, uskoo Klopekien olevan murhaajia.Ray, Art ja veteraaniluutnantti Mark Rumsfield katsovat, kuinka Hans Klopek ajaa autonsa autotallista jalkakäytävälle, kantaa sitten ison jätesäkin takakontista roskikseen ja pamauttaa sitä kairalla. Yöllä Ray seuraa, kuinka Klopekit kaivavat takapihallaan hakkuilla sateessa. Seuraavana aamuna Art tarkastaa roska-auton sisällön, kun se hakee Klopekien purkin. Rumsfield ja Ray liittyvät hänen seuraansa, mutta he eivät löydä ihmisen jäänteitä.Bonnie Rumsfield löytää naapurin Walter Seznickin koiran juoksentelemassa vapaana ja ihmettelee, onko Walter lähtenyt pois. Ray, Art, Bonnie ja Ricky Butler menevät Walterin talolle ja löytävät keittiöstä hänen tupeensa. Ray hakee koiran ja jättää Walterille viestin, jossa hän selittää tilanteen. Seuraavana iltana Ray ja Art tapaavat Petersoneiden kellarissa ja teoretisoivat Walterin katoamisesta. Rayn vaimo Carol kyllästyy ystäviensä nuuskimiseen Klopekien kotona ja pyytää, että hän, Ray ja Rumsfieldit kävisivät Klopekien luona ja tapaisivat Hansin, Reubenin ja Wernerin Artin kurkistellessa takapihalla. Myöhemmin samana iltana Ray paljastaa Artille ja Rumsfieldille löytäneensä Klopekien kellarista Walterin tupeen, jonka hän oli aiemmin sujauttanut Walterin postiluukusta. Ray ja muut ovat vakuuttuneita siitä, että Klopekit ovat murhanneet Walterin, ja kolmikko suostuu tutkimaan Klopekien takapihaa, kun omistajat lähtevät aamulla. seuraavana päivänä Carol ja poika Dave lähtevät tapaamaan Carolin siskoa ja jättävät Rayn tutkimaan Klopekien taloa. Kun Art on kytkenyt Klopekien turvajärjestelmän pois päältä, hän ja Ray menevät pihalle ja alkavat kaivaa, kun Rumsfield vartioi katollaan. Tuntikausia kestäneen kaivamisen jälkeen Ray ja Art menevät taloon, josta he löytävät talon, jonka he uskovat olevan krematorio. Sen jälkeen Ray alkaa kaivaa kellarin lattian muodostavaa irtomaata uskoen, että sinne saattaa olla haudattu ruumiita." Samana iltana Klopekit palaavat takaisin, mutta ajavat takaisin ulos nähdessään valojen syttyvän heidän kellarissaan. Rumsfield, Art ja Ricky järkyttyvät nähdessään Walterin palaavan kotiin. Kun Klopekit palaavat poliisien kanssa, Art menee Klopekien kotiin pelastamaan Rayta, joka osuu hakkuukirveellään kaasulinjaan. Hän huutaa Artia pakenemaan juuri ennen kuin talo räjähtää liekkeihin ja Ray on yhä sisällä. Ray nousee liekeistä juuri kun hänen vaimonsa palaa. art puhuu konstaapelin kanssa, joka kertoo, että Walterilla oli jokin lääketieteellinen ongelma ja hänen perheensä vei hänet sairaalaan. Walter oli poissa ollessaan sopinut, että Klopekit hakevat hänen postinsa. Kun Ray oli sujauttanut tupeen postiluukusta sisään, se noudettiin postin mukana. Ray napsahtaa Artille ja julistaa, että naapurit olivat väärässä Klopekien suhteen, ennen kuin hän syöksyy Artia kohti ja heittäytyy sitten ambulanssiin paareilla. Rayn seuraksi ambulanssiin tulee Werner Klopek, joka luulee Rayn nähneen yhden entisen naapurinsa kallon kellarissa ja yrittää murhata Rayn saadakseen tämän kallon, jolloin paljastuu, että Art oli oikeassa. Hans ottaa ambulanssikuskin roolin, mutta törmää kolmikon kamppailun aikana Weingartnersin taloon. Paarit, joissa Ray ja Werner ovat kyydissä, vierivät ulos ambulanssista ja kadulle. Ray tekee kansalaispidätyksen mahdollisesta murhaajastaan, kun Ricky löytää Klopekien takakontista suuren joukon ihmisluita. Klopekit pidätetään, ja syytteistä Rayta vastaan luovutaan. Ray kertoo Rickylle, että hän ja hänen perheensä ovat lähdössä pois joksikin aikaa ja että hän tarvitsee Rickyä pitämään naapurustoa silmällä.</w:t>
      </w:r>
    </w:p>
    <w:p>
      <w:r>
        <w:rPr>
          <w:b/>
        </w:rPr>
        <w:t xml:space="preserve">Tulos</w:t>
      </w:r>
    </w:p>
    <w:p>
      <w:r>
        <w:t xml:space="preserve">Missä Mayfield Place sijaitsee?</w:t>
      </w:r>
    </w:p>
    <w:p>
      <w:r>
        <w:rPr>
          <w:b/>
        </w:rPr>
        <w:t xml:space="preserve">Esimerkki 2.4572</w:t>
      </w:r>
    </w:p>
    <w:p>
      <w:r>
        <w:t xml:space="preserve">Asianajaja Gavin D'Amato on toimistossaan keskustelemassa avioerotapauksesta asiakkaan kanssa. Huomatessaan miehen päättäväisyyden erota vaimostaan Gavin päättää kertoa hänelle erään asiakkaansa tarinan, joka on hänen henkilökohtainen ystävänsä.Oliver Rose, Harvardin oikeustieteellisen korkeakoulun opiskelija, tapaa Barbaran huutokaupassa, jossa he huutavat samaa antiikkia. Oliver juttelee Barbaran kanssa, ja heistä tulee ystäviä. Kun Barbara myöhästyy kotilautalta, he päätyvät viettämään yön yhdessä paikallisessa hotellissa. Lopulta he menevät naimisiin ja saavat kaksi lasta, Joshin ja Carolynin. Vuosien mittaan Ruusut rikastuvat, ja Barbara löytää vanhan kartanon, jonka omistaja on hiljattain kuollut, ostaa sen ja omistautuu tekemään sinne kodin. Perheeseen näyttää kuitenkin syntyvän säröjä. Kun Oliverista tulee menestyvä osakas asianajotoimistossaan, Barbara, joka avioliiton alkuvaiheessa oli hellä ja rakastava vaimo, näyttää tulevan levottomaksi elämässään Oliverin kanssa ja alkaa inhota häntä suunnattomasti. Oliver puolestaan ei voi ymmärtää, millä hän on ansainnut Barbaran halveksunnan, vaikka hän käyttäytyy Barbaraa kohtaan kontrolloivasti, itsekkäästi ja yleisesti ottaen torjuvasti. Kun Oliver erään riidan jälkeisenä päivänä uskoo saavansa sydänkohtauksen (itse asiassa hiatustyrän), Barbara (alun järkytyksen ja huolen jälkeen) tajuaa tunteneensa helpotusta siitä, että Oliver saattaa olla kuollut. Hän kertoo miehelle niin ja lisää, ettei enää rakasta häntä ja haluaa erota, ja Oliver hyväksyy sen. Koska Oliver tuntee, että ei ehkä ole viisasta edustaa itseään, hän palkkaa Gavinin lakimiehekseen palkkiota vastaan.Oliverin ja Barbaran välille syntyy neuvottelujen aikana jännitteitä, kun käy selväksi, että Barbara haluaa talon ja kaiken siinä olevan. Kun Barbaran asianajaja käyttää Oliverin viimeistä rakkausviestiä Barbaralle (jonka hän oli kirjoittanut sairaalassa) painostuskeinona Barbaraa vastaan heidän oikeudellisessa taistelussaan, Barbara ei suostu perääntymään. Barbara heittää Oliverin aluksi ulos talosta, mutta hän muuttaa takaisin, kun hän löytää avioerossa porsaanreiän, jonka ansiosta hän voi jäädä. Tämän seurauksena Barbara ryhtyy heti suunnittelemaan, miten hän voisi itse poistaa Oliverin ja yrittää jopa vietellä Oliverin asianajajan Gavinin asettumaan hänen puolelleen.Pyrkiessään voittamaan talon Oliver tarjoaa vaimolleen huomattavan summan käteistä vastineeksi talosta, mutta Barbara ei suostu vieläkään sopimaan asiasta. Gavin tajuaa, että hänen asiakkaansa on tilanteessa, jossa ei voi voittaa, ja neuvoo Oliveria taipumaan kaikkiin Barbaran vaatimuksiin, jättämään Barbaralle kaiken ja aloittamaan itselleen uuden elämän. Vastineeksi Oliver antaa Gavinille potkut ja ottaa asiat omiin käsiinsä. Tässä vaiheessa Oliver ja Barbara alkavat sylkeä ja nöyryyttää toisiaan kaikin mahdollisin tavoin, jopa ystävien ja potentiaalisten yritysasiakkaiden edessä. Molemmat alkavat tuhota talon irtaimistoa; hellaa, huonekaluja, Staffordshire-koristeita ja lautasia. Eräs toinen riita johtaa taisteluun, jossa Barbara melkein tappaa Oliverin ajamalla monsteriautollaan Oliverin arvostetun urheiluauton, klassisen Morgan 4/4:n, päälle. Lisäksi Oliver ajaa autollaan vahingossa Barbaran kissan yli ajotiellä. Kun Barbara saa tietää asiasta, hän kostaa vangitsemalla Oliverin talon omaan saunaan, jossa Oliver melkein menehtyy lämpöhalvaukseen ja kuivumiseen.Kun lapset ovat poissa collegessa, Oliver lopulta rauhoittuu ja yrittää tehdä sovinnon Barbaran kanssa tyylikkäällä illallisella, mutta murtuu, kun Barbara tarjoilee Oliverille pasteijaa, jonka hän väittää olevan tehty Barbaran koirasta (koira nähdään myöhemmin elävänä ja terveenä ulkona). Oliver hyökkää Barbaran kimppuun, joka pakenee ullakolle. Oliver laudoittaa talon estääkseen Barbaraa pakenemasta, ja Barbara irrottaa kattokruunun pudottaakseen sen Oliverin päälle yrittäessään jälleen tappaa hänet. Kun heidän taloudenhoitajansa Susan palaa kotiin kesken huipentuvan taistelun, hän aistii, että jokin on pahasti pielessä, ja ottaa hienovaraisesti yhteyttä Gaviniin saadakseen apua. Kun Gavin saapuu paikalle, Oliverin ja Barbaran riita on huipentunut siihen, että molemmat roikkuvat vaarallisesti varmistamattomasta kattokruunusta. Tänä aikana Oliver myöntää Barbaralle, että vaikeuksista huolimatta hän on aina rakastanut häntä, mutta Barbara ei vastaa. Ennen kuin Gavin ehtii tulla sisälle tikkaiden kanssa, Barbaran, Oliverin ja kattokruunun yhteinen paino on liikaa sähköjohdoille, jotka katkeavat ja he putoavat rajusti lattialle. Viimeisillä hengenvedoillaan Oliver kurottautuu koskettamaan Barbaran olkapäätä, mutta Barbara käyttää viimeiset voimansa työntääkseen Barbaran käden pois ja vakuuttaa lujasti tunteitaan Barbaraa kohtaan myös kuoleman hetkellä. tarinansa loppuun, Gavin esittää asiakkaalleen kaksi vaihtoehtoa: joko jatkaa avioeroa ja ottaa riskin, että edessä on hirvittävä verilöyly oikeudessa, tai mennä kotiin vaimonsa luokse ja selvittää erimielisyytensä kunnolla. Asiakas valitsee jälkimmäisen vaihtoehdon, ja Gavin soittaa tyytyväisenä vaimolleen kertoakseen, että hän on matkalla kotiin ja että hän rakastaa tätä.</w:t>
      </w:r>
    </w:p>
    <w:p>
      <w:r>
        <w:rPr>
          <w:b/>
        </w:rPr>
        <w:t xml:space="preserve">Tulos</w:t>
      </w:r>
    </w:p>
    <w:p>
      <w:r>
        <w:t xml:space="preserve">Kun Oliver tappaa Barbaran kissan, mihin Barbara vangitsee hänet?</w:t>
      </w:r>
    </w:p>
    <w:p>
      <w:r>
        <w:rPr>
          <w:b/>
        </w:rPr>
        <w:t xml:space="preserve">Esimerkki 2.4573</w:t>
      </w:r>
    </w:p>
    <w:p>
      <w:r>
        <w:t xml:space="preserve">Harold Shand on Lontoon alamaailman hallitseva pomo, joka yrittää saada amerikkalaisen mafian ryhtymään kumppanikseen ja suunnittelemaan Lontoon Docklandsin kunnostamista, johon kuuluu myös kasinon rakentaminen. Hänen maailmaansa horjuttavat kuitenkin yhtäkkiä selittämättömät murhat (joiden joukossa on Haroldin paras ystävä Colin) ja tuntemattoman vihollisen räjähtävät pommit. Harold ja hänen kätyrinsä yrittävät selvittää hyökkääjien henkilöllisyyden ja yrittää samalla olla huolestuttamatta amerikkalaisia vierailijoitaan, jotka Harold uskoo, etteivät ryhdy tekemään hänen kanssaan bisnestä, jos he luulevat, ettei hän hallitse asioitaan täysin. Tilanne pahenee, kun pubi, jossa he ovat aikeissa syödä illallista, räjäytetään, ja Haroldin kumppani Victoria kertoo amerikkalaisille, että tuntematon vihollinen hyökkää heidän kimppuunsa. Hän epäilee, että Haroldin oikea käsi Jeff tietää iskuista enemmän kuin Harold on kertonut, kun taas Jeff alkaa samaan aikaan pelätä, että Harold saattaa olla hänen jäljillään, ja yrittää pelottelemalla estää ihmisiä puhumasta.Eräiden salapoliisitöiden jälkeen Harold kohtaa Jeffin, joka tunnustaa lähettäneensä Haroldin ystävän Colinin keikalle Belfastiin toimittamaan irlantilaisten Navviesin (rakennustyöläisten) keräämät rahat IRA:lle. Kun Harold saa selville, että Jeff otti vastaan työn varojen toimittamiseksi IRA:lle, hän suuttuu suunnattomasti ja vannoo tuhoavansa IRA:n Lontoossa. Jeff neuvoo tätä vastaan ja selittää, että IRA ei ole vain harmissaan kadonneista rahoista, vaan pitää Haroldia virheellisesti vastuussa kolmen IRA-miehen murhasta. Kovassa kuulustelussa Jeff tunnustaa, että IRA uhkasi tappaa hänet ja hän oli niin peloissaan, että "osoitti sormella" Haroldia, joka menettää malttinsa ja tappaa hänet rikkinäisellä viskipullolla. Harold pakottaa kaupunginvaltuutettu Harrisin järjestämään tapaamisen IRA:n kanssa ja näyttää tarjoavan heille 60 000 puntaa vastineeksi tulitauosta, mutta pettää heidät kahdesti ja saa heidät ammuttua ja tapettua yhdessä Harrisin kanssa.Kun Harold on tappanut huippumiehet, hän uskoo ongelmansa olevan ratkaistu ja matkustaa Savoy-hotelliin kertomaan uutisen mafiakumppaneilleen. Perillä hän huomaa, että amerikkalaiset valmistautuvat lähtemään, koska IRA:n hyökkäykset ovat pelästyttäneet heidät. Harold pitää lyhyen mutta voimakkaan puheen, jossa hän sanoo menettäneensä kaiken kunnioituksen mafiaa kohtaan ja syyttää heitä amerikkalaisten ylimielisyydestä. Lopuksi hän kertoo, että hänellä on uusia saksalaisia kumppaneita ja että heidän palveluksiaan ei enää tarvita. Harold lähtee hotellista, ja hänen autonkuljettajansa ja henkivartijansa ottavat hänet kyytiin, mutta huomaa, että kaksi IRA:n miestä on ottanut auton haltuunsa ja uhkaavat häntä aseella. Harold näkee Victorian olevan toisessa autossa useampien IRA:n miesten vankina, ja koska hän tajuaa, että hänet varmasti murhataan, hän istuu hiljaa ja osoittaa monenlaisia tunteita.</w:t>
      </w:r>
    </w:p>
    <w:p>
      <w:r>
        <w:rPr>
          <w:b/>
        </w:rPr>
        <w:t xml:space="preserve">Tulos</w:t>
      </w:r>
    </w:p>
    <w:p>
      <w:r>
        <w:t xml:space="preserve">Mitä työtä IRA:lle rahaa keränneet työntekijät tekivät?</w:t>
      </w:r>
    </w:p>
    <w:p>
      <w:r>
        <w:rPr>
          <w:b/>
        </w:rPr>
        <w:t xml:space="preserve">Esimerkki 2.4574</w:t>
      </w:r>
    </w:p>
    <w:p>
      <w:r>
        <w:t xml:space="preserve">Persianlahden sodasta kotiin palanneen armeijan sotilaan Jim Davisin (Christian Bale) on vaikea sopeutua siviilielämään. Jim kärsii traumaperäisestä stressihäiriöstä ja näkee takaumia ja painajaisia sodan aikana tekemästään tappamisesta. Jimin rahat alkavat loppua, ja hän etsii työtä. Jim haluaa poliisiksi, ja hän hakee töitä L.A.P.D:stä. Työn saamista odotellessaan Jim hengailee parhaan ystävänsä ja homeveljensä Mike Alonzon (Freddy Rodriguez) kanssa. Jim ja Mike alkavat risteillä Los Angelesin South Centralin ilkeillä kaduilla, ja he palaavat takaisin vanhaan rikolliseen elämäänsä. Jim ei saa työtä Los Angelesin poliisista, mutta hän saa työtarjouksen Homeland Securityltä. Ainoa ongelma, joka Jimillä on työn vastaanottamisessa, on se, että hän ei saa sotaa pois mielestään. Douglas Young (the-movie-guy)</w:t>
      </w:r>
    </w:p>
    <w:p>
      <w:r>
        <w:rPr>
          <w:b/>
        </w:rPr>
        <w:t xml:space="preserve">Tulos</w:t>
      </w:r>
    </w:p>
    <w:p>
      <w:r>
        <w:t xml:space="preserve">Kuka on Jimin paras ystävä elokuvassa?</w:t>
      </w:r>
    </w:p>
    <w:p>
      <w:r>
        <w:rPr>
          <w:b/>
        </w:rPr>
        <w:t xml:space="preserve">Esimerkki 2.4575</w:t>
      </w:r>
    </w:p>
    <w:p>
      <w:r>
        <w:t xml:space="preserve">Kuusi ystävää saa tekstiviesteillä ja sähköpostitileillään salaperäisen ketjukirjeen hullulta, joka jahtaa teini-ikäisiä, jotka eivät lähetä hänen verkkoketjukirjettään eteenpäin. Kuka tiesi, että heidän pitäisi ottaa ketjukirjeen uhkaukset vakavasti? Tai että ketjukirjeet, joissa käytetään teinien suosikkiteknologiaa heidän jäljittämiseensä, voivat tappaa? Tässä mielipuolisessa pelissä ystävä vastaan ystävä kilpailee voittaakseen säännöt, joita on mahdoton päästä pakoon. Riko ketju, menetä henki. Annatko sen eteenpäin? Onko ystävyydellä mitään merkitystä?Ketjukirjeessä on upea näyttelijäkaarti, jota johtaa upea Tinsel Townin tulokas Nikki Reed (Twilight). Deon Taylor Enterprises on luonut ja tuottanut sen yhdessä menestyksekkään Saw-sarjan kanssa.</w:t>
      </w:r>
    </w:p>
    <w:p>
      <w:r>
        <w:rPr>
          <w:b/>
        </w:rPr>
        <w:t xml:space="preserve">Tulos</w:t>
      </w:r>
    </w:p>
    <w:p>
      <w:r>
        <w:t xml:space="preserve">Totta vai väärin. Katkaise ketju, menetä elämä?</w:t>
      </w:r>
    </w:p>
    <w:p>
      <w:r>
        <w:rPr>
          <w:b/>
        </w:rPr>
        <w:t xml:space="preserve">Esimerkki 2.4576</w:t>
      </w:r>
    </w:p>
    <w:p>
      <w:r>
        <w:t xml:space="preserve">Pohjois-Carolinaan sijoittuvassa elokuvassa suosittua ja kapinoivaa teiniä Landon Carteria uhkaa erottaminen koulusta sen jälkeen, kun hän ja hänen ystävänsä jättävät todisteita alaikäisten juomisesta koulun alueelle ja vahingoittavat vakavasti toista oppilasta pieleen menneen kepposen seurauksena. Koulun johtaja antaa Landonille vaihtoehdon: joko hänet erotetaan koulusta tai hän saa sovittaa tekonsa opettamalla muita oppilaita ja osallistumalla koulun näytelmään. Näissä tehtävissä Landon huomaa Jamie Sullivanin, tytön, jonka hän on tuntenut lastentarhasta asti ja joka on käynyt monia samoja luokkia kuin hän ja joka on myös paikallisen papin tytär. Koska hän kuuluu porukkaan, hän on harvoin kiinnittänyt huomiota Jamieen, joka pukeutuu vaatimattomiin mekkoihin ja omistaa vain yhden villapaidan. Jamie leimataan ulkopuoliseksi ja nörtiksi. Hän ei yritä meikata tai muutenkaan parantaa ulkonäköään tai herättää huomiota.Landonilla on vaikeuksia opetella vuorosanojaan näytelmää varten. Jamie, joka myös osallistuu näytelmään, suostuu auttamaan häntä yhdellä ehdolla: Jamie varoittaa Landonia rakastumasta häneen, mutta Landon nauraa sille ja hylkää sen typeränä ajatuksena. Landon ja Jamie alkavat harjoitella yhdessä Landonin kotona koulun jälkeen. He tutustuvat toisiinsa, ja heidän välilleen syntyy kiintymyksen kipinä. näytelmän ensi-illassa Jamie hämmästyttää Landonin ja koko yleisön kauneudellaan ja äänellään. Näytelmän loppuhuipennuksen huipennuksessa Jamie laulaa lavalla. Kun Jamie lopettaa, Landon improvisoi ja suutelee häntä, mikä ei kuulu näytelmään. Sen jälkeen Jamie välttelee Landonia, ja vasta kun Landonin ystävät tekevät Jamien kanssa julman kepposen ja Landon suojelee Jamiea ystäviensä vastaisesti, Jamie lämpenee jälleen Landonille. Landon pyytää Jamiea treffeille pian tämän jälkeen, mutta Jamie sanoo, ettei hänen isänsä salli hänen tapailla. Landon kysyy Jamien isältä, voiko hän treffailla tytärtään, ja tuo esiin, että hän etsii Jamien kanssa mahdollisuutta lunastukseen ja elämään Jamien kautta. Landon auttaa Jamiea täyttämään ensimmäisillä treffeillä listan asioista, jotka hän haluaa saavuttaa elämässään, kuten olla kahdessa paikassa yhtä aikaa ja hankkia tatuoinnin. Sen jälkeen he menevät satamaan. Jamie kertoo Landonille, miten hän kokee uskoa ja miten se on kuin tuuli. Silloin Jamie kertoo, että hän saattaa haluta suudella häntä nyt. Toisilla treffeillä, joilla Jamie on hyvin hiljainen ja keskittymätön, Landon kysyy Jamielta, mitkä ovat hänen tulevaisuudensuunnitelmansa. Jamie tunnustaa sitten, ettei hänellä ole mitään, koska hänellä on leukemia eikä hän ole vastannut hoitoon. Epätoivoinen Landon pyytää isältään apua Jamien parantamisessa, mutta pettyy tämän vastaukseen ja lähtee pitkälle kotimatkalle ajatellen Jamiea. yksi toisensa jälkeen hänen ystävänsä tulevat tietoisiksi Jamiea ja Landonia uhkaavasta tragediasta. He antavat hänelle tukensa. Jamien tila pahenee ja hänet lähetetään sairaalaan. Sairaalassa ollessaan Jamie antaa Landonille kirjan, joka kuului aikoinaan hänen äidilleen. Hän toteaa, että ehkä Jumala lähetti Landonin hänelle auttamaan häntä vaikeiden aikojen yli ja että Landon on hänen enkelinsä. Landonin tietämättä Landonin vieraantunut isä antaa Jamielle yksityisen kotihoidon, mikä helpottaa Landonin isän taloudellista taakkaa. Landon vierailee isänsä luona ja kiittää tätä kyynelehtien avusta. He syleilevät toisiaan ja palaavat yhteen.Landon rakentaa kaukoputken Jamiea varten, jotta hän voisi nähdä keväällä kerran näkyvän komeetan. Jamien isä auttaa häntä saamaan sen ajoissa valmiiksi. Kaukoputki tuodaan hänen luokseen parvekkeelle. Hän saa kauniin näkymän komeetasta uuden kaukoputken läpi. Silloin Landon kosii häntä. Jamie suostuu kyynelehtien, ja he menevät naimisiin kirkossa, jossa hänen edesmennyt äitinsä meni naimisiin. Jamie ja Landon viettävät viimeisen yhteisen kesänsä täynnä syvää rakkautta, jollaista ei ole ennen ollut. Jamie kuolee kesän päättyessä. 4 vuotta myöhemmin Landon on valmistunut yliopistosta ja päässyt lääketieteelliseen. Landon käy pastori Sullivanin luona palauttamassa hänelle Jamien arvokkaan kirjan, joka kuului hänen äidilleen. Landon pyytää pastorilta anteeksi, että Jamie ei todistanut ihmettä (pyrkimys, jonka hän ilmaisi luokan vuosikirjassa). Pastori on eri mieltä ja sanoo, että hän itse asiassa teki sen ja että hänen ihmeensä oli Landon. Hänen osoitetaan muuttaneen täysin alkuperäistä mielipidettään Landonista elokuvan alussa, jolloin hän inhosi Landonia täysin eikä peitellyt sitä." Landon käy satamassa pohtimassa uskoa, että vaikka Jamie on kuollut, hän on hänen kanssaan. Silloin hän ymmärtää, että rakkaus on kuin tuuli; sitä ei voi nähdä, mutta sen voi tuntea.</w:t>
      </w:r>
    </w:p>
    <w:p>
      <w:r>
        <w:rPr>
          <w:b/>
        </w:rPr>
        <w:t xml:space="preserve">Tulos</w:t>
      </w:r>
    </w:p>
    <w:p>
      <w:r>
        <w:t xml:space="preserve">MINNE JAMIE JA LANDON MENEVÄT ENSITREFFEILLE?</w:t>
      </w:r>
    </w:p>
    <w:p>
      <w:r>
        <w:rPr>
          <w:b/>
        </w:rPr>
        <w:t xml:space="preserve">Esimerkki 2.4577</w:t>
      </w:r>
    </w:p>
    <w:p>
      <w:r>
        <w:t xml:space="preserve">Geneetikko tohtori Paul Holliston (Rock Hudson) asuu yksin rönsyilevässä klinikassaan ja kodissaan sen jälkeen, kun hänen vaimonsa on kuollut auto-onnettomuudessa, jossa hän oli kuljettajana. Jatkuvaa syyllisyyden tunnetta assistenttinsa, kälynsä Marthan (Diane Ladd) Holliston aloittaa lopulta lääketieteellisen työnsä, koska hänen autonsa törmäsi eräänä pimeänä ja myrskyisenä yönä vahingossa koiraan. Yrittäessään pelastaa koiran hengen hän onnistuu pelastamaan yhden sen syntymättömistä pennuista käyttämällä uutta seerumia, joka nopeuttaa eläimen kasvua ja älykkyyttä, mutta kehittää sen persoonallisuuteen julman puolen. Kun Holliston onnistuu näkemään, mitä hänen löytönsä voi tarjota maailmalle, hän soveltaa samaa asiaa syntymättömään ihmiseen ja kehittää kauniin naispuolisen Victorian (Barbara Carrera), joka käynnistyy täysikasvuisena hautomosta kahdessa viikossa. Victoria on erittäin älykäs, mutta osoittaa pimeää puolta, ja kun seerumi alkaa vaikuttaa häneen haitallisesti, hän huomaa, että hänen on saatava seerumia syntymättömistä sikiöistä pysyäkseen hengissä.</w:t>
      </w:r>
    </w:p>
    <w:p>
      <w:r>
        <w:rPr>
          <w:b/>
        </w:rPr>
        <w:t xml:space="preserve">Tulos</w:t>
      </w:r>
    </w:p>
    <w:p>
      <w:r>
        <w:t xml:space="preserve">Miten Martha on sukua Paavalille?</w:t>
      </w:r>
    </w:p>
    <w:p>
      <w:r>
        <w:rPr>
          <w:b/>
        </w:rPr>
        <w:t xml:space="preserve">Esimerkki 2.4578</w:t>
      </w:r>
    </w:p>
    <w:p>
      <w:r>
        <w:t xml:space="preserve">Vuonna 1939 zeppeliini Hindenburg III saapuu New Yorkiin ja kiinnittyy Empire State Buildingin katolle. Ilmalaivassa on tohtori Jorge Vargas (Julian Curry), tiedemies, joka huolehtii, että tohtori Walter Jenningsille (Trevor Baxter) toimitetaan paketti, joka sisältää kaksi injektiopulloa. Hetkeä myöhemmin, kun kuriiri katsoo taakseen lähtiessään putkiloiden kanssa, tohtori Vargasia ei näy missään.The Chronicle -lehden toimittaja Polly Perkins (Gwyneth Paltrow) tutkii Vargasin ja viiden muun tunnetun tiedemiehen katoamista. Hän saa salaperäisen viestin, jossa häntä kehotetaan menemään Radio City Music Halliin. Toimittaja Paleyn (Michael Gambon) varoituksesta piittaamatta hän tapaa tohtori Jenningsin Ozin velhon esityksessä. Tohtori Jennings kertoo Pollylle, että tohtori Totenkopf (saksaksi "pääkallo") on seuraavaksi tulossa hänen peräänsä. Yhtäkkiä ilmahyökkäyssireenit soivat, kun jättimäiset, tuhoutumattomilta vaikuttavat robotit hyökkäävät kaupunkiin. Poliisi ja muut viranomaiset ovat selvästi alakynnessä ja kutsuvat paikalle "Sky Captain" Joe Sullivanin (Jude Law). Joe komentaa New Yorkin osavaltiossa toimivia yksityisiä ilmavoimia, jotka tunnetaan nimellä Lentävä legioona.Polly ei välitä henkilökohtaisesta turvallisuudestaan, kun hän kuvaa toimintaa kadulta. Sillä välin Joe taistelee robotteja vastaan pitkälle muunnellulla Curtiss P-40 -jahtihävittäjällään ja onnistuu lopulta lamauttamaan yhden robotin. Loput robotit lähtevät pian sen jälkeen. Uutisraportit kertovat samanlaisista hyökkäyksistä ympäri maailmaa. Sammutettu robotti viedään takaisin Legioonan lentotukikohtaan, jotta sen tiede- ja teknologia-asiantuntija Dex (Giovanni Ribisi) voi tutkia sen. Polly seuraa perässä toivoen saavansa tietoja tarinaansa varten. Hän ja Joe ovat entisiä rakastavaisia, jotka erosivat kolme vuotta aiemmin Kiinassa, jossa Joe palveli Lentävissä tiikereissä. Koska näyttää siltä, että Pollylla on hyödyllistä tietoa, Joe suostuu vastahakoisesti päästämään hänet mukaan tutkimuksiin. Pollyn johtolanka vie heidät tohtori Jenningsin ryöstettyyn laboratorioon, jossa tiedemies itse on lähellä kuolemaa. Salaperäinen naispuolinen hyökkääjä (Bai Ling) pakenee. Juuri ennen kuolemaansa Jennings antaa Pollylle kaksi Vargasilta saamaansa pulloa ja sanoo niiden olevan ratkaisevan tärkeitä tohtori Totenkopfin suunnitelmien kannalta. Polly piilottaa pullot ja salaa tiedon Joelta. He palaavat Legioonan tukikohtaan juuri ennen kuin se joutuu ornithopteri-dronien hyökkäyksen kohteeksi. Dex onnistuu jäljittämään robotin ohjaussignaalin alkuperän, mutta jää sitten vangiksi. Hän jättää kuitenkin jälkeensä osan kartasta, joka osoittaa tohtori Totenkopfin tukikohdan sijainnin. Joe ja Polly löytävät Dexin kartan ja lentävät Nepaliin. Matkalla Himalajalle ja Tiibetiin he löytävät hylätyn kaivosaseman ja tapaavat Joen vanhan ystävän Kajin (Omid Djalili). Kaksi opasta, jotka osoittautuvat Totenkopfin palveluksessa oleviksi, pakottavat Pollyn luovuttamaan putkilot ja lukitsevat hänet ja Joen huoneeseen, joka on täynnä räjähteitä. Oppaat sytyttävät dynamiitin sytyttimet, mutta Joe ja Polly pääsevät täpärästi pakoon ja menettävät tajuntansa räjähdyksessä, joka tuhoaa myös suurimman osan Pollyn kameran filmistä. He heräävät yhdessä myyttisessä Shangri-Lassa. Siellä asuvat tiibetinkieliset munkit kertovat tohtori Totenkopfin orjuuttaneen heidän kansansa ja pakottaneen heidät työskentelemään uraanikaivoksissa. Useimmat kuolivat säteilyyn, mutta viimeinen eloonjäänyt (joka kärsi säteilymyrkytyksestä) antaa vihjeen siitä, missä tohtori Totenkopf piileskelee. Tämä johdattaa heidät toisen Joen entisen liekkinsä, komentaja Franky Cookin (Angelina Jolie) luo, joka komentaa kuninkaallisen laivaston lentävää lentotukialusta, jolla on sukellusvenelentokoneita. Franky johtaa hyökkäystä tohtori Totenkopfin saarella sijaitsevaan piilopaikkaan, kun taas Joe ja Polly pääsevät sisälle vedenalaisen sisäänkäynnin kautta. Pintaan noustuaan Polly huomaa, että Joen lentokoneen tunnusnumeron heijastuksessa vedessä lukee ylösalaisin katsottuna "Polly". Joe ja Polly löytävät itsensä saarelta, jossa on dinosauruksen kaltaisia olentoja, joita Polly epäröi kuvata, koska hänellä on kamerassaan jäljellä vain kaksi otosta. He suuntaavat vuorelle ja löytävät salaisen maanalaisen laitoksen, jossa robotit lastaavat eläimiä sekä salaperäisiä pulloja suureen "Nooan arkki" -rakettiin. Joe ja Polly havaitaan ja heidät melkein tapetaan. Dex, joka ohjaa lentävää proomua, saapuu viime hetkellä paikalle kolmen kadonneen tiedemiehen kanssa. Dex selittää, että tohtori Totenkopf on luopunut ihmiskunnasta ja pyrkii aloittamaan maailman alusta: "Huomisen maailman". Injektiopullot ovat geneettistä materiaalia mies- ja naisihmistä varten: uusi Aatami ja Eeva.Kun ryhmä yrittää päästä tohtori Totenkopfin luolaan, yksi tiedemies saa sähköiskun ja päätyy luurangoksi puolustusjärjestelmän toimesta. Tohtori Totenkopfin (Laurence Olivier) hologrammi ilmestyy ja puhuu vihaavansa ihmiskuntaa ja pahoista suunnitelmistaan rakentaa se uudelleen uudeksi herrarotuiseksi. Dex kytkee puolustuksen pois päältä, ja ryhmä löytää sisältä tohtori Totenkopfin muumioituneen ruumiin, jonka kädessä on yhä paperilappu, jossa lukee "anna anteeksi". Hän oli kuollut 20 vuotta aiemmin, mutta hänen koneensa jatkoivat hänen suunnitelmaansa. Joe päättää sabotoida raketin sisältä, kun muut pakenevat. Polly yrittää lähteä mukaan, mutta Joe suutelee häntä ja tyrmää hänet sitten. Polly toipuu ja seuraa Joeta, ja saapuu ajoissa pelastamaan hänet tohtori Jenningsin salaperäiseltä naispuoliselta salamurhaajalta, joka osoittautuu robotiksi. Joe ja Polly pääsevät sitten rakettiin. Ennen kuin raketti saavuttaa 100 kilometrin korkeuden, jolloin sen toisen vaiheen on tarkoitus laukaista ja polttaa maapallo, Polly painaa hätänappia, joka heittää kaikki eläimet pelastuskapseleihin. Joe yrittää sammuttaa raketin, mutta sama robotti keskeyttää hänet. Hän tönäisee robottia sähköaseellaan ja käyttää sitä sitten hallintalaitteisiin, jolloin raketti sammuu. He pelastautuvat viimeisen kapselin avulla, kun raketti räjähtää turvallisesti.Joe ja Polly katsovat, kuinka eläinkapselit roiskuvat alas heidän pelastuskapselinsa ympärillä. Polly käyttää sitten kameransa viimeistä laukausta ottaakseen kuvan Joesta eikä eläinkapselista. Joe virnistää ja sanoo: "Pollyâlens cap."</w:t>
      </w:r>
    </w:p>
    <w:p>
      <w:r>
        <w:rPr>
          <w:b/>
        </w:rPr>
        <w:t xml:space="preserve">Tulos</w:t>
      </w:r>
    </w:p>
    <w:p>
      <w:r>
        <w:t xml:space="preserve">Mikä on Joe Sullivanin komentaman ilmavoimien nimi?</w:t>
      </w:r>
    </w:p>
    <w:p>
      <w:r>
        <w:rPr>
          <w:b/>
        </w:rPr>
        <w:t xml:space="preserve">Esimerkki 2.4579</w:t>
      </w:r>
    </w:p>
    <w:p>
      <w:r>
        <w:t xml:space="preserve">Kreikkalainen marmorinen basreliefi räjähtää ja paljastaa mustat miehet, jotka tanssivat sambaa rumpujen tahtiin favelassa. Eurydike (Marpessa Dawn) saapuu Rio de Janeiroon ja ottaa Orfeun (Breno Mello) kuljettaman kärryn. Hän on uusi kaupungissa, ja hän ajaa linjan päätepysäkille, jossa Orfeu esittelee hänet aseman vartijalle Hermesille (Alexandro Constantino), joka opastaa hänet serkkunsa Serafinan (Léa Garcia) kotiin. vaikka Orfeu on kihloissa Miran (Lourdes de Oliveira) kanssa, hän ei ole kovin innostunut tulevasta avioliitosta. Pariskunta lähtee hakemaan avioliittolupaa. Kun oikeustalon virkailija kuulee Orfeun nimen, hän kysyy vitsikkäästi, onko Mira Eurydike, mikä ärsyttää tätä. Sen jälkeen Mira vaatii saada kihlasormuksen. Vaikka Orfeu on juuri saanut palkkansa, hän käyttää rahansa mieluummin siihen, että hän saa kitaransa panttilainaamosta karnevaaleja varten. Lopulta Mira tarjoutuu lainaamaan Orfeulle rahaa sormuksen ostamiseen.Kun Orfeu lähtee kotiin, hän huomaa ilokseen Eurydicen asuvan naapurissa Serafinan kanssa. Eurydike on paennut Rioon piiloon oudolta mieheltä, jonka hän uskoo haluavan tappaa hänet. Mies - tyyliteltyyn luurankopukuun pukeutunut Kuolema - löytää hänet, mutta Orfeu ajaa hänet urheasti pois. Orfeu ja Eurydike rakastuvat, mutta ovat jatkuvasti karkuteillä sekä Miraa että Kuolemaa. Kun Serafinan merimiespoikaystävä Chico (Waldemar De Souza) ilmaantuu paikalle, Orfeu tarjoutuu antamaan Eurydicen nukkua kotonaan, kun hän vie riippumaton ulos. Eurydice kutsuu hänet sänkyynsä.Orfeu, Mira ja Serafina ovat sambakoulun pääjäseniä, yhden monista karnevaalien aikana paraatiin osallistuvista. Serafina päättää, että Eurydike pukeutuu pukuunsa, jotta hän voi viettää enemmän aikaa merimiehensä kanssa. Huntu peittää Eurydiken kasvot; vain Orfeu saa tietää petoksesta. Paraatin aikana Orfeu tanssii mieluummin Eurydicen kuin Miran kanssa, ja lopulta Mira huomaa Serafinan katsojien joukossa ja repii Eurydicen hunnun pois. Eurydike joutuu jälleen kerran pakenemaan henkensä edestä ensin Miraa ja sitten kuolemaa. Orfeun omaan vaunuasemaan loukkuun jääneenä hän roikkuu voimalinjasta päästäkseen pois Kuoleman luota, ja Orfeu tappaa hänet vahingossa, kun hän kytkee virran päälle ja saa hänestä sähköiskun. Kuolema sanoo Orfeulle: "Nyt hän on minun", ennen kuin tyrmää Orfeun. järkyttyneenä Orfeu etsii Eurydikea kadonneiden henkilöiden toimistosta, vaikka Hermes on kertonut hänelle, että Eurydike on kuollut. Rakennus on yöllä autio, vain talonmies lakaisee. Hän kertoo Orfeulle, että siellä säilytetään vain papereita eikä sieltä löydy ihmisiä. Vahtimestari säälii Orfeuta ja vie hänet alas suuria pimeitä kierreportaita - viittaus myyttiseen Orfeuksen laskeutumiseen manalaan - Macumba-rituaaliin, joka on afrobrasilialaisen Candomblé-uskonnon alueellinen muoto.Portilla on koira nimeltä Cerberus, joka on peräisin kreikkalaisen mytologian Haadeksen kolmipäisen koiran mukaan. Rituaalin aikana vahtimestari käskee Orfeun kutsua rakastettuaan laulamalla. Eurydiken henki asuu vanhan naisen ruumiissa ja puhuu hänelle. Orfeu haluaa katsella häntä, mutta Eurydike pyytää häntä olemaan tekemättä niin, ettei hän menettäisi häntä ikuisesti. Kun hän kuitenkin kääntyy ja katsoo, hän näkee vanhan naisen, ja Eurydiken henki poistuu, kuten kreikkalaisessa myytissä. orfeu vaeltaa surun murtamana. Hän noutaa Eurydiken ruumiin kaupungin ruumishuoneelta ja kantaa tätä sylissään kaupungin poikki ja kukkulaa ylös kohti kotiaan, jossa hänen majansa palaa. Kostonhimoinen Mira, joka juoksee sekaisin, heittää kiven, joka osuu Orfeun päähän ja syöksyy hänet kalliolta kuolemaan.Kaksi lasta, Benedito ja Zeca - jotka ovat seuranneet Orfeua koko elokuvan ajan - uskovat Orfeun tarinaan, jonka mukaan hänen kitaransoittonsa saa auringon nousemaan joka aamu. Orfeun kuoleman jälkeen Benedito vaatii Zecaa tarttumaan kitaraan ja soittamaan, jotta aurinko nousisi. Zeca soittaa, ja aurinko nousee. Pieni tyttö ilmestyy, antaa Zecalle yhden kukan, ja kolme lasta tanssivat.</w:t>
      </w:r>
    </w:p>
    <w:p>
      <w:r>
        <w:rPr>
          <w:b/>
        </w:rPr>
        <w:t xml:space="preserve">Tulos</w:t>
      </w:r>
    </w:p>
    <w:p>
      <w:r>
        <w:t xml:space="preserve">kuka hakee Eurydiken ruumiin kaupungista?</w:t>
      </w:r>
    </w:p>
    <w:p>
      <w:r>
        <w:rPr>
          <w:b/>
        </w:rPr>
        <w:t xml:space="preserve">Esimerkki 2.4580</w:t>
      </w:r>
    </w:p>
    <w:p>
      <w:r>
        <w:t xml:space="preserve">ROUJIN Z on AKIRAn luoneen Katsuhiro Otomon ohjaama klassinen pitkä anime. Toisin kuin AKIRA, ROUJIN Z on komedia.Kokeellinen tietokonepohjainen sairaalasänky saa toimintahäiriön ja lähtee riehumaan Tokion halki, ja sen kyydissä on invalidi vanhus. (Roujin tarkoittaa japaniksi vanhaa miestä.) Kierroksilla oleva atomikäyttöinen sänky lisää itseensä muita koneita ja kasvaa jättimäisiin mittasuhteisiin. (aivan kuten Tetsuon hallitsematon keho AKIRAssa.) Elokuvassa riittää toimintaa ja naurua: teinit pulassa, kömpelöt byrokraatit ja jättimäiset taistelurobotit. 1998 DVD sisältää alkuperäisen version tekstitettynä ja dubattuna englanninkielisenä versiona. Vaikka et pitäisikään englanninkielisistä dubbauksista, katso tämä elokuvan käsikirjoittajan elokuvaan lisäämien lisävitsien vuoksi.</w:t>
      </w:r>
    </w:p>
    <w:p>
      <w:r>
        <w:rPr>
          <w:b/>
        </w:rPr>
        <w:t xml:space="preserve">Tulos</w:t>
      </w:r>
    </w:p>
    <w:p>
      <w:r>
        <w:t xml:space="preserve">Mikä riehuu Tokiossa?</w:t>
      </w:r>
    </w:p>
    <w:p>
      <w:r>
        <w:rPr>
          <w:b/>
        </w:rPr>
        <w:t xml:space="preserve">Esimerkki 2.4581</w:t>
      </w:r>
    </w:p>
    <w:p>
      <w:r>
        <w:t xml:space="preserve">Sellers näyttelee Hrundi V. Bakshia, kömpelöä mutta rakastettavaa intialaista näyttelijää, joka yrittää loputtomasti selviytyä ympärillään olevasta 1960-luvun Hollywoodin huipputekniikasta ja -yhteiskunnasta, mutta tekee kuitenkin kaikesta hutilointia. 1960-luku määrittelee ja määrittelee elokuvaa, sillä Blake Edwards käyttää kaikkia kikkoja aina juopuneesta palvelijasta ruohoa polttaviin muusikoihin tunnelman luomiseksi. Bakshi jatkaa juhlista, joista hänet erehdyksessä löydetään, ja tutustuu vempaimiin ja kikkailuihin ystävystyessään useiden ihanien (vaikkakin stereotyyppisten) hahmojen kanssa. erityisesti hän vieraannuttaa ohjaajan aiemmasta näyttelijäyrityksestään, kun hän pelastaa naisen ohjaajan ei-toivotuilta amoristisilta lähentelyiltä. Laulamaton sankarimme liittoutuu myös lasten ja kotieläinten kanssa jatkaen samalla "talon purkamista." Elokuva alkaa hitaasti, melkein haukotellen, mutta kiihtyy kohti loppuhuipennusta seuraavilla aineksilla: Saippuaa, venäläisiä, uima-allas ja norsu. Heitä mukaan vähän rauhaa, rakkautta ja runsaasti viinaa, niin ymmärrät, mistä on kyse!Riehakas elokuva, yksi kaikkien aikojen suosikeistani. Se toi Sellersin ja Edwardsin yhteen heidän parhaaseen (IMHO) yhteistyöhönsä.PS Varokaa klassista kolmipyöräistä Morgan-urheiluautoa lopussa - sopii täydellisesti Peter Sellersin persoonaan.</w:t>
      </w:r>
    </w:p>
    <w:p>
      <w:r>
        <w:rPr>
          <w:b/>
        </w:rPr>
        <w:t xml:space="preserve">Tulos</w:t>
      </w:r>
    </w:p>
    <w:p>
      <w:r>
        <w:t xml:space="preserve">Mistä Bakshi on kotoisin?</w:t>
      </w:r>
    </w:p>
    <w:p>
      <w:r>
        <w:rPr>
          <w:b/>
        </w:rPr>
        <w:t xml:space="preserve">Esimerkki 2.4582</w:t>
      </w:r>
    </w:p>
    <w:p>
      <w:r>
        <w:t xml:space="preserve">Mia Williams on epävakaa ja sosiaalisesti eristäytynyt 15-vuotias. Hän asuu Itä-Lontoon asuinalueella yksinhuoltajaäitinsä Joannen ja pikkusiskonsa Tylerin kanssa, ja hän suhtautuu molempiin erittäin vihamielisesti. Mia on yksinäinen, ja hän näyttää joutuneen riitaan parhaan ystävänsä Keelyn kanssa. Hän provosoi Keelyn muita ystäviä ja iskee päähän erästä toista tyttöä, kun Mia arvostelee heidän tanssirutiiniaan. Mia harjoittelee säännöllisesti hiphop-tanssia yksin autiossa asunnossaan.Lähellä kartanoa Mia törmää laihaan, kytkettyyn hevoseen Traveller-leirissä. Hän yrittää vapauttaa sen, mutta kaksi nuorta miestä, hevosen omistajat, ottavat hänet kiinni, pilkkaavat ja pahoinpitelevät häntä. Kolmas nuori mies, Billy, kahden muun veli, on myötämielisempi. Hän osoittaa ystävällisyyttä Miaa kohtaan ja selittää, että hevonen on vanha ja sairas.Joannen uusi poikaystävä, Conor O'Reily, on hurmaava ja komea irlantilainen. Hän ajaa heidät päiväretkelle maaseudulle tarkoituksenaan tehdä hyvä vaikutus tyttäriin. Hän esittelee heille lempilaulunsa, Bobby Womackin version California Dreamin' -kappaleesta, näyttää Mialle, miten kalaa pyydystetään nuudelilla, ja pyytää tätä esittelemään tanssiliikkeensä. Vaikka Mia suhtautuu Conoriin jyrkästi, hän vaikuttaa olevan kiinnostunut hänestä." Mia menee kyberkahvilaan ja katselee YouTubesta amatöörien breakdance-videoita. Juuri kun Mia on lähdössä, hän löytää flyerin klubista, joka etsii tanssijoita, ja ovella Keelyn ystävät astuvat sisään ja he vaihtavat pilkkaa. Mia käy töissä Conorin luona, joka on Billyn kanssa vartijana rautakaupassa, ja he hiipivät romuttamolle hakemaan automoottorin osia. Conor rohkaisee Miaa hakemaan tanssikarsintoihin. Hän lainaa Mialle videokameran koe-esiintymisnauhan nauhoittamista varten. Heidän kanssakäymisensä jatkuu flirttailevana. Annettuaan Mialle kameran Conor laittaa partavettä ja kumartuu Miaan kysyen, mitä mieltä tämä on siitä, ennen kuin antaa yhtäkkiä selkäsaunan, koska hän oli karannut, kun sosiaalityöntekijä kävi hänen luonaan. Eräänä yönä Mia todistaa salaa Conorin ja Joannen harrastavan seksiä. Sen jälkeen Mia palaa huoneeseensa ja paiskaa oven kiinni useita kertoja. Mia lähettää nauhansa ja saa klubilta kutsun esiintyä henkilökohtaisesti. Eräänä myöhäisiltana, kun Joanne on sammunut humalassa yläkerrassa ja kun Mia ja Conor ovat molemmat juoneet, Conor pyytää Mian tanssirutiinia olohuoneessa. Kun Mia tanssii California Dreamin' -kappaleen, Conor kutsuu Mian istumaan viereensä, mikä johtaa siihen, että he harrastavat seksiä. Ennen kuin Conor palaa Joannen makuuhuoneeseen, hän käskee Miaa pitämään heidän suhteensa salassa.Seuraavana aamuna Mia kuulee äitinsä itkevän, ja Tyler kertoo hänelle, että Conor on lähtenyt. Mia jäljittää Conorin kotiinsa Chadwell St Maryyn ja kohtaa hänet. Hän selittää, ettei voi enää tavata Miaa tämän iän vuoksi. Hän ajaa Mian Tilbury Townin rautatieasemalle ja tarjoaa hänelle kyydin. Sen sijaan Mia palaa takaisin ja hiipii sisään talon takaikkunasta. Löydettyään videokameran ja katsellessaan sitä hän löytää sitten Conorin vaimon ja nuoren tyttären, Keiran. Tämän jälkeen Mia virtsaa olohuoneen lattialle ja hiipii takaovesta ulos Conorin perheen palatessa. kun Mia näkee Keiran ajavan skootterillaan talon tiellä, hän painostaa Keiraa lähtemään mukaansa väittäen, että Keiran äiti käski Mian viedä hänet jäätelölle. Kun Keira lähtee pelloille ja pääsee Thames-joelle, hän yrittää paeta. Mia saa hänet kiinni, mutta kamppailussa Mia heittää Keiran myrskyisään jokiveteen, joka katoaa ja nousee hetken kuluttua uudelleen pintaan, sitten Mia vetää Keiran ulos ja vie hänet kotiin, kun yö laskee. Kävellessään kadulla Conorin auto pysähtyy hänen viereensä. Mia johdattaa Conorin takaa-ajoon, ja kun Conor saa Conorin kiinni, Conor läimäyttää Conoria, joka kaatuu maahan, ja kävelee sitten pois sanomatta sanaakaan.Seuraavana päivänä Mia menee koe-esiintymiskokeeseensa. Heti on selvää, että kyseessä on eroottinen tanssija. Muut osallistujat ovat kaikki aikuisia naisia, joilla on raskas meikki ja provosoivat vaatteet. Mia nousee lavalle huppari päällään, mutta musiikin alkaessa hän kävelee pois ennen kuin ehtii esittää ohjelmanumeronsa.Mia lähtee etsimään Billyä. Kun hän saapuu Mian luokse, Billy kertoo, että hevonen oli lopetettava. Mia vajoaa maahan itkien. Billy sanoo muuttavansa Cardiffiin, Walesiin, ja kutsuu Mian mukaansa.Mia palaa kotiin pakkaamaan, tanssii Joannen ja Tylerin kanssa ja menee Billyn autolle halattuaan Tyleria hyvästiksi. Kaksikko lähtee kohti Walesia.</w:t>
      </w:r>
    </w:p>
    <w:p>
      <w:r>
        <w:rPr>
          <w:b/>
        </w:rPr>
        <w:t xml:space="preserve">Tulos</w:t>
      </w:r>
    </w:p>
    <w:p>
      <w:r>
        <w:t xml:space="preserve">Kuka käski Mian viedä hänet jäätelölle?</w:t>
      </w:r>
    </w:p>
    <w:p>
      <w:r>
        <w:rPr>
          <w:b/>
        </w:rPr>
        <w:t xml:space="preserve">Esimerkki 2.4583</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viestin)Seth (Jonah Hill) ja Evan (Michael Cera) ovat kaksi lukiolaista, jotka valittavat neitsyyttään ja huonoa sosiaalista asemaansa. Parhaat ystävät lapsuudesta asti, he ovat lähdössä eri korkeakouluihin, sillä Sethiä ei hyväksytty Dartmouthiin kuten Evania. Kun Seth saa parikseen Julesin (Emma Stone) kotitaloustunnilla, tämä kutsuu Sethin myöhemmin samana iltana juhliin kotiinsa. Myöhemmin heidän ystävänsä Edward Fogell (Christopher Mintz-Plasse) tulee heidän luokseen ja paljastaa lounaalla suunnitelmansa hankkia väärennetty henkilökortti. Seth käyttää tätä hyväkseen ja lupaa tuoda alkoholia Julesin juhliin. Samaan aikaan Evan törmää ihastukseensa Beccaan (Martha MacIsaac) ja tarjoutuu hankkimaan tytölle Goldslick-vodkaa juhliin. Fogellin väärennetty henkilöllisyystodistus herättää Sethissä ja Evanissa pilkkaa, sillä sen mukaan Fogellin nimi on yksinkertaisesti "McLovin". Pohdittuaan vaihtoehtojaan Seth päättää, ettei heillä ole muuta vaihtoehtoa kuin antaa Fogellin ostaa alkoholia väärennetyllä henkilöllisyydellä. Fogell menee sisään ja ostaa onnistuneesti alkoholia, mutta joutuu keskeytetyksi, kun ryöstäjä astuu kauppaan, lyö häntä kasvoihin ja vie rahat kassakoneesta.Kun poliisit Slater (Bill Hader) ja Michaels (Seth Rogen) saapuvat tutkimaan ryöstöä, Seth ja Evan uskovat, että Fogell on pidätetty väärennetyn henkilöllisyystodistuksen takia. Kaupan sisällä Slater ja Michaels ilmeisesti menevät Fogellin henkilöllisyystodistuksen lankaan ja antavat hänelle kyydin juhliin. Kun Seth riitelee siitä, mitä pitäisi tehdä, hän jää auton alle, jota ajaa Francis (Joe Lo Truglio), joka lupaa viedä heidät juhliin, joihin hän osallistuu, jos he eivät kerro poliisille. Fogellin ollessa poliisin palveluksessa he käyttäytyvät hyvin vastuuttomasti, kuten juopottelevat työssään, ampuvat tuliaseillaan stop-merkin kohdalla ja käyttävät sireeniä väärin punaisia valoja ajaessaan. Kaiken tämän aikana kolmikosta kehittyy vahva ystävyyssuhde. Kun Seth ja Evan saapuvat juhliin, he huomaavat nopeasti, että Francis ei ole sinne tervetullut. Juhlien isäntä Mark (Kevin Corrigan) pahoinpitelee Francisin raa'asti, kun Seth täyttää kellarista löytämiään pesuainepulloja jääkaapista löytämällään alkoholilla. juhlista paettuaan Evan ja Seth alkavat riidellä, ja Seth kysyy vihaisesti, miksi Evan lähtee Dartmouthiin, kun tiesi, ettei Sethiä hyväksyttäisi. Evan vastaa vihaisena, että Seth on pidätellyt häntä jo vuosia eikä hän halua jäädä tämän takia paitsi. Riidan aikana Evan työntää Sethin Slaterin ja Michaelsin ajaman poliisiauton eteen. Työpaikkansa menettämisen pelossa poliisit päättävät lavastaa Sethin ja Evanin syyllisiksi pidättämällä heidät, mutta kun Fogell nousee autosta, Evan pakenee, ja Seth ja Fogell pakenevat alkoholin kanssa. Bussissa kulkuri yrittää varastaa Beccan haluaman vodkan, jolloin se putoaa Evanin kädestä ja hajoaa lattialle, minkä jälkeen kolmikko potkitaan ulos. He juoksevat juhliin, mutta matkalla Fogell vihjaa vahingossa Sethille, että hän aikoo majoittua Evanin kanssa seuraavana vuonna. Loukkaantuneena Seth vie alkoholin juhliin yksin. Juhlissa Seth tulee suosituksi ja Evan yrittää ottaa yhteyttä Beccaan, mutta tämä on humalassa. becca raahaa Evanin yläkertaan harrastamaan seksiä hänen kanssaan, mutta Evan kieltäytyy ja lähtee, kun Becca oksentaa hänen viereensä sängylle. Samaan aikaan Fogell tekee vaikutuksen Nicolaan (Aviva Farber) ja menee harrastamaan seksiä myös hänen kanssaan yläkertaan. Seth yrittää humalassa suudella Julesia, mutta tämä torjuu hänet, koska hän ei juo eikä halua tehdä mitään Sethin kanssa tämän ollessa humalassa. Sitten Seth tunnustaa Julesille suunnitelmansa naida Julesia heidän molempien ollessa päihtyneinä ja ryhtyä hänen poikaystäväkseen kesällä ennen kuin he molemmat lähtivät collegeen ja että hän on käytännössä pilannut kaikki mahdollisuudet siihen. Jules yrittää rauhoitella Julesia, mutta ennen kuin hän ehtii jatkaa, Seth pyörtyy ja lyö vahingossa Julesia päähän, jolloin tämä saa mustelman silmäänsä. Slater ja Michaels ryntäävät juhliin ja Seth pelastaa päihtyneen Evanin kantamalla hänet ulos. Fogellin rakastelu kestää vain sekunnin, ennen kuin Slater keskeyttää hänet ja pelästyttää Nicolan pois. Michaels rauhoittelee Slateria, joka on vihainen Fogellille siitä, että hän jätti heidät. kun he ovat pyytäneet anteeksi, että "mulkkuilivat" häntä, he tekevät sovinnon ja paljastavat tienneensä koko ajan, ettei Fogell ollut 25-vuotias; he olivat vain leikkineet mukana haluten todistaa, että myös poliiseilla voi olla hauskaa. Hyvittääkseen sen Fogellille he teeskentelevät pidättävänsä hänet kasvattaakseen hänen suosiotaan, sitten he ajavat holtittomasti ja tuhoavat heidän autonsa Molotovin cocktaililla Fogellin ampuessa sitä. Evanin luona Seth ja Evan paikkaavat välinsä ja julistavat ystävyyttään toisilleen. Seuraavana aamuna he menevät ostoskeskukseen ostamaan tavaroita collegea varten, missä he tapaavat Julesin ja Beccan, ja he kaikki tekevät sovinnon. Seth vie Julesin ostamaan peittoa hänen mustelmalleen, kun taas Evan järjestää treffit Beccan kanssa.</w:t>
      </w:r>
    </w:p>
    <w:p>
      <w:r>
        <w:rPr>
          <w:b/>
        </w:rPr>
        <w:t xml:space="preserve">Tulos</w:t>
      </w:r>
    </w:p>
    <w:p>
      <w:r>
        <w:t xml:space="preserve">Kuka ajaa autoa, joka törmää Sethiin?</w:t>
      </w:r>
    </w:p>
    <w:p>
      <w:r>
        <w:rPr>
          <w:b/>
        </w:rPr>
        <w:t xml:space="preserve">Esimerkki 2.4584</w:t>
      </w:r>
    </w:p>
    <w:p>
      <w:r>
        <w:t xml:space="preserve">Vuonna 2027, 18 vuotta kestäneen maailmanlaajuisen ihmisen hedelmättömyyden jälkeen, sivilisaatio on romahduksen partaalla, kun ihmiskuntaa uhkaa sukupuutto. Yhdistynyt kuningaskunta, yksi harvoista vakaista valtioista, joilla on toimiva hallitus, joutuu turvapaikanhakijoiden tulvaksi, jotka pakenevat ympäri maailmaa vallitsevaa kaaosta ja sotaa. Vastauksena tähän Yhdistyneestä kuningaskunnasta on tullut militarisoitu poliisivaltio, kun Britannian hallituksen joukot keräävät ja pidättävät maahanmuuttajia. Theo Faron, entinen aktivisti, josta on tullut kyyninen byrokraatti, joutuu taistelevan maahanmuuttajien oikeuksia ajavan Fishes-ryhmän sieppaamaksi. Ryhmää johtaa Theon vieraantunut vaimo Julian Taylor, josta hän erosi sen jälkeen, kun heidän poikansa Dylan kuoli vuoden 2008 influenssapandemian aikana. Julian tarjoaa Theolle rahaa kauttakulkupaperien hankkimiseksi nuorelle pakolaiselle nimeltä Kee, ja Theo hankkii ne serkultaan Nigeliltä, hallituksen ministeriltä, joka johtaa valtion tukemaa kokoelmaa, johon on koottu pelastettua taidetta ympäri maailmaa. Kauttakulkupaperit edellyttävät, että niiden haltija on saatettava, joten Theo suostuu saattamaan Kee:n suurta summaa vastaan. Kalan jäsen Luke ajaa heidät ja entisen kätilön Miriamin kohti rannikkoa veneelle. Aseistautunut jengi hyökkää heidän kimppuunsa, ja Julian kuolee. Luke tappaa kaksi poliisia, jotka pysäyttävät heidän autonsa, ja he hautaavat Julianin metsään, kun Theo murtuu itkemään Julianin kuolemaa, kun ryhmä jättää autonsa toisen tilalle paetakseen Fishesin turvataloon.Kee paljastaa Theolle olevansa raskaana, sillä Julian oli käskenyt häntä luottamaan vain Theoon. Julian oli aikonut luovuttaa Keen "Ihmisprojektiin", joka on Azoreilla sijaitseva oletettu tieteellinen ryhmä, joka on omistautunut lapsettomuuden parantamiseen; Luke kuitenkin suostuttelee Keen jäämään, ja hänet äänestetään myöhemmin Kalojen uudeksi johtajaksi. Myöhemmin samana iltana Theo salakuuntelee Luken ja muiden Kalojen kokousta. Hän saa selville, että Kalat järjestivät Julianin kuoleman, jotta Luke voisi ottaa johtajan paikan, että he aikovat tappaa Theon aamulla ja että he aikovat käyttää vauvaa poliittisena välineenä tukeakseen tulevaa vallankumousta. Theo herättää Keen ja Miriamin, ja he varastavat auton ja pakenevat Theon vanhenevan ystävän Jasper Palmerin, entisen poliittisen pilapiirtäjän, josta on tullut marihuanakauppiaaksi, eristäytyneeseen piilopaikkaan.Ryhmä suunnittelee nousevansa Human Projectin Tomorrow-alukseen, joka saapuu merelle pakolaisleiriltä Bexhillistä. Jasper ehdottaa, että leirin vartija Syd, jolle hän myy usein huumeita, salakuljettaisi heidät Bexhilliin pakolaisiksi naamioituneina. Kalat löytävät Jasperin talon, ja ryhmä pakenee Jasperin jäädessä viivyttelemään Kaloja. Luke murhaa Jasperin raa'asti Theon seuratessa. ryhmä odottaa Sydiä hylätyssä koulussa, jossa Miriam kertoo Theolle, kuinka monta raskautta meni kesken lapsettomuuskriisin alussa ja kuinka surullinen hän oli siitä, että "kun leikkikenttien ääni hiipui, epätoivo alkoi iskeä". Hyvin outoa, mitä tapahtuu maailmassa, jossa ei ole lasten ääniä". Tämän jälkeen ryhmä tapaa Sydin ja heidät kuljetetaan Bexhilliin, jossa he näkevät, kuinka leirin vartijat ja poliisit lyövät, kiduttavat, ryöstävät ja teloittavat pakolaisia. Kun Keen supistukset alkavat bussissa, Miriam harhauttaa epäilyttävän vartijan teeskentelemällä maanisuutta. Leirillä Theo ja Kee tapaavat romanialaisen naisen, Marichkan, joka tarjoaa huoneen, jossa Kee synnyttää tyttövauvan. Seuraavana päivänä Syd löytää heidät heidän huoneestaan ja ilmoittaa Theolle ja Keelle, että Britannian armeijan ja pakolaisten, myös Kalojen, välillä on syttynyt sota. Saatuaan tietää, että heidän päästään on luvattu palkkio, Syd yrittää vangita heidät, mutta Marichka ja Theo torjuvat hänet ja pakenevat. Taistelujen keskellä Kalat vangitsevat Keen ja vauvan. Theo jäljittää heidät raskaassa tulituksessa olevaan asuntoon, jossa hän kohtaa Luken, joka kuolee panssarivaunun kranaattiin, ja saattaa Keen ja vauvan ulos. Vauva saa taistelun osapuolet lopettamaan taistelun hetkeksi, ja he antavat ryhmän poistua huutavan vauvan tuijottamisen jälkeen. Marichka johdattaa Theon, Keen ja vauvan viemärissä olevaan veneeseen, ja Theo soutaa pois. kun he katsovat kaukaa kuninkaallisten ilmavoimien pommitusta Bexhillin kaupungissa, Theo paljastaa, että Luke oli ampunut hänet. Hän kertoo Kee:lle, miten hän voi kelata vauvaa rauhoittaakseen tämän itkua, ja Kee kertoo Theolle, että hän aikoo nimetä vauvan hänen ja Julianin kadonneen pojan mukaan, koska "Dylan voi olla myös tytön nimi". Theo menettää tajuntansa haavoistaan, kun Tomorrow lähestyy sumun läpi; jää epäselväksi, jääkö hän henkiin vai kuoleeko hän. elokuva päättyy elokuvan otsikon toistoon mustalla ruudulla, ja taustalla kuuluu iloisten lasten leikkien ääniä.</w:t>
      </w:r>
    </w:p>
    <w:p>
      <w:r>
        <w:rPr>
          <w:b/>
        </w:rPr>
        <w:t xml:space="preserve">Tulos</w:t>
      </w:r>
    </w:p>
    <w:p>
      <w:r>
        <w:t xml:space="preserve">Kuka tappaa kaksi poliisia, jotka pysäyttävät auton?</w:t>
      </w:r>
    </w:p>
    <w:p>
      <w:r>
        <w:rPr>
          <w:b/>
        </w:rPr>
        <w:t xml:space="preserve">Esimerkki 2.4585</w:t>
      </w:r>
    </w:p>
    <w:p>
      <w:r>
        <w:t xml:space="preserve">Kollegansa Billy ja JD suostuttelevat investointipankkiiri Harold Leen tekemään työt, kun he lähtevät viikonlopuksi. Kumar Patel osallistuu lääketieteellisen tiedekunnan haastatteluun, mutta mokaa sen tahallaan estääkseen pääsyn yliopistoon. Harold tapaa naapurinsa Marian, mutta ei pysty myöntämään tunteitaan. Poltettuaan marihuanaa Kumarin kanssa ja nähtyään White Castlen mainoksen kaksikko päättää hakea hampurilaisia. Matkustettuaan lähimpään White Castleen New Brunswickissa he huomaavat, että se on korvattu "Burger Shackilla", mutta työntekijä ilmoittaa heille toisesta White Castlesta Cherry Hillissä. kun Kumar raitistuu, hän ehdottaa, että hän pysähtyy Princetonin yliopistoon ostamaan lisää marihuanaa. Kumar ostaa marihuanaa Bradley-nimiseltä opiskelijalta, ja poltettuaan lisää marihuanaa he joutuvat kampuksen turvamiesten huomaamiksi ja pakenemaan menettäen marihuanansa. Vartijat löytävät Bradleyn marihuanapussin ja pidättävät hänet. Harold ja Kumar jatkavat matkaa, ja Kumar pysähtyy virtsaamaan. Pesukarhu nousee autoon ja puree Haroldia. Kumar vie Haroldin sairaalaan, jossa Kumarin isä ja vanhempi veli ovat töissä. Kumar varastaa henkilökortteja saadakseen lääkemarihuanaa, mutta kun häntä luullaan veljeksi, Kumar leikkaa ampumahaavan uhrin, ja onnistuneen leikkauksen jälkeen potilas kertoo heille, miten he pääsevät White Castleen.Matkalla Kumar näkee Marian. Hän päättää saada tämän huomion, jotta Harold voisi puhua hänelle, mutta Harold joutuu paniikkiin ja painaa kaasua, jolloin auto syöksyy ojaan. Heidät pelastaa Freakshow, hinausauton kuljettaja, joka vie heidät kotiinsa korjaamaan auton ja antaa heille luvan harrastaa seksiä vaimonsa kanssa. Freakshow'n vaimo kosii Haroldia ja Kumaria, mutta kun Freakshow ehdottaa nelinpeliä, Harold ja Kumar pakenevat inhoissaan. Kumar ottaa kyytiin liftarin, Neil Patrick Harrisin, joka on pilvessä ekstaasista. Harold ja Kumar menevät sekatavarakauppaan kysymään tietä, ja Harris ajaa pois. Tämän jälkeen kaksikko joutuu rasistisen poliisin ahdistelemaksi, koska he ovat kävelleet päin jalankulkijoita. Harold yrittää lyödä Kumaria, koska tämä kiusaa poliisia, mutta päätyy lopulta lyömään poliisia. vankilassa Harold näkee, kuinka Bradley vapautetaan ja hänen kätkönsä takavarikoidaan. Kumar lavastaa hätäkutsun houkutellakseen poliisit pois ja murtautuu asemalle vapauttaakseen Haroldin. Harold ja Kumar pakenevat Bradleyn kaman kanssa. Kaksikko kohtaa karanneen gepardin, ja poltettuaan marihuanaa sen kanssa he ratsastavat sillä. He huomaavat, että gepardi vei heidät väärään suuntaan, ja harkitsevat kotiinpaluuta, mutta kun Harold ja Kumar näkevät juutalaiset naapurinsa Goldsteinin ja Rosenbergin syömässä hot dog -ravintolassa, Harold haluaa tyydytystä tavoitteensa saavuttamisesta. Kohtaamisen jälkeen Harold ja Kumar törmäävät ryhmään urheilupunkkareita, jotka ahdistelevat paria, ja varastavat heidän autonsa. Poliisi huomaa ylinopeutta ajavan rekan ja ajaa heitä takaa. He jäävät loukkuun, kun he saavuttavat jyrkänteen reunan. Kun Harold ja Kumar näkevät White Castlen alapuolella, he käyttävät rekasta irrotettua riippuliitintä päästäkseen määränpäähänsä. Pari tekee tilauksensa, mutta joutuvat pettymään, kun huomaavat, ettei heillä ole rahaa. Yhtäkkiä Harris ilmestyy paikalle ja maksaa heidän ateriansa anteeksipyyntönä siitä, että hän oli varastanut ja sitten hajottanut heidän autonsa. kumar tajuaa haluavansa lääkäriksi, mutta pelkää mukautuvansa stereotypiaan, jonka mukaan intialaisista tulee lääkäreitä. Harold huomaa työkavereidensa ajavan paikalle kahden naisen kanssa ja suuttuu, koska he sanoivat, että heidän piti tehdä töitä asiakkaiden kanssa, vaikka he olivatkin juhlimassa. Hän asettaa heidät vastakkain siitä, että he jättävät työnsä hänelle, ja uhkaa antaa heille potkut, jos se toistuu. Palattuaan asunnolleen he kohtaavat hississä Marian. Harold tunnustaa tunteitaan Mariaa kohtaan ja he suutelevat. Maria ilmoittaa Haroldille lähtevänsä Amsterdamiin, mutta palaavansa kymmenen päivän kuluttua. Kumar suostuttelee Haroldin lähtemään mukaansa Amsterdamiin Marian perään ja muistuttaa, että marihuana on laillista Alankomaissa.</w:t>
      </w:r>
    </w:p>
    <w:p>
      <w:r>
        <w:rPr>
          <w:b/>
        </w:rPr>
        <w:t xml:space="preserve">Tulos</w:t>
      </w:r>
    </w:p>
    <w:p>
      <w:r>
        <w:t xml:space="preserve">Ketä kohtaan Haroldilla on tunteita?</w:t>
      </w:r>
    </w:p>
    <w:p>
      <w:r>
        <w:rPr>
          <w:b/>
        </w:rPr>
        <w:t xml:space="preserve">Esimerkki 2.4586</w:t>
      </w:r>
    </w:p>
    <w:p>
      <w:r>
        <w:t xml:space="preserve">Pistachio Disguisey on italialaisen Disguisey-suvun yksinkertainen poika. Pistachion isä ja äiti joutuvat isän arkkivihollisen Devlin Bowmanin sieppaamiksi. Pistachion isoisä ilmestyy paikalle ja kertoo Pistachiolle, että hän, hänen isänsä ja isoisänsä ovat kaikki valepuvun mestareita. Kovan työn jälkeen Pistaasi hallitsee valepuvun taidon. Hän palkkaa avustajan ja tämä auttaa häntä paljastamaan Bowmanin juonen, jossa varastetaan korvaamattomia esineitä ympäri maailmaa ( vapauden kello, itsenäisyysjulistus). Pistachio menee Bowmanin kartanoon juuri kun Bowman on aikeissa liimata kasvojensa naamion superliimalla Pistachion isän päälle, jotta tämä joutuisi vankilaan Bowmanin paetessa. Pistaasipähkinä tekee tämän juonen tyhjäksi ja voittaa avustajansa sydämen. Pistaasi, hänen vanhempansa, isovanhempansa, vaimonsa ja poikapuolensa elävät onnellisina elämänsä loppuun asti.</w:t>
      </w:r>
    </w:p>
    <w:p>
      <w:r>
        <w:rPr>
          <w:b/>
        </w:rPr>
        <w:t xml:space="preserve">Tulos</w:t>
      </w:r>
    </w:p>
    <w:p>
      <w:r>
        <w:t xml:space="preserve">Kuka kidnappaa Pistachion isän ja äidin?</w:t>
      </w:r>
    </w:p>
    <w:p>
      <w:r>
        <w:rPr>
          <w:b/>
        </w:rPr>
        <w:t xml:space="preserve">Esimerkki 2.4587</w:t>
      </w:r>
    </w:p>
    <w:p>
      <w:r>
        <w:t xml:space="preserve">Salaperäinen rikollinen nimeltä "The Bat" pakenee poliisia ja ilmoittaa lopulta vetäytyvänsä maalle.Oakdalen kaupungin lähellä maaseudulla uutiset Oakdalessa tapahtuneesta pankkiryöstöstä ovat saaneet rouva Van Gordnerin palvelustytön Lizzien hermostumaan. Rouva Van Gordner on vuokrannut talon Oakdalen pankinjohtajalta herra Flemingiltä, joka on Euroopassa. Pankkiryöstön pääepäilty, kassanhoitaja, on kadonnut. Rouva Van Gordnerin veljentytär Dale saapuu paikalle ja hänen palkkaamansa puutarhuri seuraa häntä. Tohtori Venrees saapuu paikalle ja kertoo rouva Van Gordnerille saaneensa Flemingiltä sähkeen, jossa hän ilmoittaa, että ryöstön vuoksi hän palaa pian takaisin ja joutuu miehittämään talonsa. talossa kuuluu salaperäisiä ääniä ja valot syttyvät ja sammuvat. Ikkunaan heitetään kivi, jonka mukana on lappu, jossa uhataan pahoinpitelyllä, jos asukkaat eivät poistu. Dale ja puutarhuri, joka itse asiassa on Brook, kadonnut kassanhoitaja, etsivät talossa olevaa salaista huonetta. He uskovat, että ryöstöstä saadut rahat on kätketty sinne. etsivä Anderson ilmestyy paikalle ja kuulustelee rouva Van Gordneria. Herra Flemingin veljenpoika Richard saapuu paikalle Dalen pyynnöstä. Hän toivoo, että mies voi auttaa salaisen huoneen löytämisessä. Richard löytää talon piirustukset, mutta kieltäytyy näyttämästä niitä Dalelle. Hän työntää Dalen pois ja juoksee portaita ylös, mutta joku ampuu häntä portaiden yläpäässä ja hän kaatuu kuolleena. Rouva Van Gordner kutsuu yksityisetsivän, ja salaperäinen naamioitunut mies työntää aseen talonmiehen selkään ja käskee hänen saada kaikki ulos talosta. Valot jatkavat palamista ja sammumista. Useat talon asukkaat näkevät Lepakon varjon.Anderson toteaa, että Fleming ei ole Euroopassa vaan ryösti oman pankkinsa. Hän syyttää lääkäriä siitä, että hän on mukana juonessa.autotallista löytyy tajuton mies. Hän tulee tajuihinsa ja Anderson kuulustelee häntä. Hän ei muista mitään. Anderson kehottaa yksityisetsivää pitämään häntä silmällä.Piilotettu huone ja kadonneet rahat löytyvät. Fleming, kadonnut pankkiiri, löytyy kuolleena huoneen seinän takaa. Autotalli syttyy yhtäkkiä liekkeihin. Varmassa kaaoksessa Lepakko ilmestyy ja jää kiinni, mutta pääsee pakoon ennen kuin hänen naamionsa voidaan paljastaa.Kun Lepakko pakenee talosta, hän jää kiinni karhunloukkuun, jonka Lizzie on asettanut. Hän paljastuu Andersoniksi, joka ei kuitenkaan ole oikeasti Anderson. Oikea etsivä Anderson on mies, joka löydettiin tajuttomana. Lepakko sanoo, ettei mikään vankila voi pitää häntä ja hän pakenee." Verho sulkeutuu ruudun yli. Olemme teatterissa. Chester Morris, joka esitti etsivä Andersonia, kertoo yleisölle, että niin kauan kuin he eivät paljasta lepakon henkilöllisyyttä, he ovat turvassa lepakolta.</w:t>
      </w:r>
    </w:p>
    <w:p>
      <w:r>
        <w:rPr>
          <w:b/>
        </w:rPr>
        <w:t xml:space="preserve">Tulos</w:t>
      </w:r>
    </w:p>
    <w:p>
      <w:r>
        <w:t xml:space="preserve">Mihin lepakko jää loukkuun paetessaan?</w:t>
      </w:r>
    </w:p>
    <w:p>
      <w:r>
        <w:rPr>
          <w:b/>
        </w:rPr>
        <w:t xml:space="preserve">Esimerkki 2.4588</w:t>
      </w:r>
    </w:p>
    <w:p>
      <w:r>
        <w:t xml:space="preserve">Elokuva alkaa pätkillä, joissa seurataan Lontoon ja Geneven välistä puhelinkeskustelua, jossa yliopisto-opiskelija ja osa-aikainen malli Valentine Dussault (IrÃ¨ne Jacob) puhuu tunteellisesti lapsellisen ja omistushaluisen poikaystävänsä kanssa. Mallina työskennellessään hän poseeraa purukumikampanjaan, ja kuvauksen aikana valokuvaaja pyytää häntä näyttämään hyvin surulliselta. Kävellessään takaisin kotiin Valentinen naapuri Auguste pudottaa kirjasarjan, huomaa, että tietty rikoslain luku aukesi sattumanvaraisesti, ja keskittyy kyseiseen kohtaan. Ajaessaan takaisin asunnolleen Valentine on hajamielinen säätäessään radiota ja törmää vahingossa koiraan. Hän jäljittää koiran omistajan, erakoituneen eläkkeellä olevan tuomarin Joseph Kernin (Jean-Louis Trintignant). Hän ei näytä välittävän onnettomuudesta tai koiransa Ritan saamista vammoista. Valentine vie Ritan eläinlääkärille, jossa hän saa tietää, että Rita on raskaana. Valentine vie koiran kotiin. Myöhemmin hänen asuntoonsa toimitetaan rahaa nimeltä mainitsemattomalta lähettäjältä. kun Valentine ulkoiluttaa Ritaa seuraavana päivänä, koira karkaa, ja Valentine löytää sen lopulta takaisin Kernin talosta. Hän kysyy, ja Kern vahvistaa, että hänelle lähetetyt rahat tulivat häneltä eläinlääkärilaskua varten. Sitten hän kertoo Valentinelle, että tämä voi ottaa koiran. Vähän myöhemmin Valentine löytää Kernin salakuuntelemasta naapureidensa yksityisiä puhelinkeskusteluja. Tuomari haastaa Valentinen kertomaan asiasta naapureille, ja aluksi hän lähtee tekemään niin. Hän vierailee naapureiden talossa, jossa näyttäisi päällisin puolin asuvan tyytyväinen ydinperhe, mikä saa hänet muuttamaan mielensä heidän salaisuuksiensa paljastamisesta. Hän palaa Kernin taloon, ja Kern kertoo hänelle, ettei olisi mitään väliä, jos hän ilmiantaisi hänet vakoilusta, koska niiden ihmisten elämä, joita hän kuuntelee, muuttuisi lopulta joka tapauksessa helvetiksi. Hän lähtee sanomalla, että tuntee vain sääliä Kerniä kohtaan.Vieraillessaan Kernin luona Valentine kuulee puhelinkeskustelun naapurinsa Augusten ja tämän tyttöystävän Karinin (Frederique Feder) välillä. He keskustelevat siitä, pitäisikö heidän mennä keilaamaan. Valentine peittää korvansa, mutta siitä vähästä, mitä hän kuulee, hän päättelee, että he rakastavat toisiaan. Kern on eri mieltä. Sinä iltana Valentine on yksin kotona ja toivoo poikaystävänsä soittavan, mutta se onkin valokuvaaja, joka soittaa ja kertoo, että hänen mainostaulunsa on pystytetty sinä iltana, ja pyytää häntä mukaan keilaamaan juhlimaan. Myöhemmin Auguste suorittaa kokeensa, läpäisee sen ja pääsee tuomariksi. Karin kysyy, onko häneltä kysytty mitään siitä artikkelista, joka oli auki, kun hän pudotti kirjansa. Auguste vastaa myöntävästi. Karin antaa hänelle lahjaksi hienon täytekynän, ja hän miettii, mikä on ensimmäinen tuomio, jonka hän sillä allekirjoittaa. Samana iltana Kern kirjoittaa naapureilleen ja tuomioistuimelle sarjan kirjeitä, joissa hän tunnustaa toimintansa, ja yhteisö nostaa ryhmäkanteen. Myöhemmin hän näkee oikeudessa, kuinka Karin tutustuu toiseen mieheen ja alkaa flirttailla hänen kanssaan. Aikaisemmin Auguste oli jättänyt Karinin puhelun vastaamatta ja yritti soittaa hänelle takaisin, mutta ei saanut vastausta. Valentine lukee uutisen eläkkeellä olevasta tuomarista, joka vakoili naapureitaan, ja ryntää Kernin luokse kertomaan, ettei hän ole tehnyt hänestä ilmoitusta. Hän tunnustaa ilmoittautuneensa vain nähdäkseen, mitä Kern tekisi. Hän pyytää hänet sisään ja näyttää hänelle, että Rita on saanut seitsemän pentua. Hän kertoo, että kun Rita puhui heidän viimeisimmässä keskustelussaan säälistä, hän tajusi myöhemmin, että Rita tarkoitti oikeasti inhoa. Hän pohtii syitä, miksi ihmiset noudattavat lakeja, ja toteaa, että usein se tapahtuu enemmän itsekkäistä syistä ja pelosta kuin lain noudattamisesta tai kunnollisuudesta. On hänen syntymäpäivänsä, ja hän tarjoaa tytölle päärynäviinaa maljaksi. Heidän keskustelunsa aikana hän muistelee erästä merimiestä, jonka hän vapautti kauan sitten, ja vasta myöhemmin hän huomasi tehneensä virheen ja että mies oli syyllinen. Mies meni kuitenkin myöhemmin naimisiin, sai lapsia ja lapsenlapsia ja elää rauhassa ja onnellisena. Valentine sanoo tehneensä sen, mitä hänen oli pakko tehdä, mutta Kern miettii, kuinka moni muukin ihminen, jonka hän vapautti tai tuomitsi, olisi saattanut kokea toisenlaisen elämän, jos hän olisi päättänyt toisin. Valentine kertoo Kernille suunnitellusta matkastaan Englantiin mallintyöpaikan ja poikaystävänsä luo. Kern ehdottaa, että hän ottaisi lautan.Auguste ei ole saanut Karinia kiinni valmistumisen jälkeen, joten hän menee Karinin luokse ja näkee tämän harrastavan seksiä toisen miehen kanssa. Järkyttyneenä hän lähtee. Myöhemmin Auguste näkee Karinin ja tämän uuden poikaystävän ravintolassa. Hän kiinnittää Augustin huomion naputtelemalla ravintolan ikkunaa Augustin antamalla kynällä. Mutta kun August ryntää ulos, mies piiloutuu häneltä. Raivoissaan hän sitoo koiransa laiturille ja hylkää sen.Karin pyörittää palvelua, joka tarjoaa matkustajille henkilökohtaisia säätietoja puhelimitse. Kern soittaa ja tiedustelee Englannin kanaalin säätä ajalta, jolloin Valentine matkustaa Englantiin. Karin ilmoittaa odottavansa täydellistä säätä ja paljastaa lähtevänsä sinne matkalle (uuden poikaystävänsä kanssa, joka omistaa huvipurren).Päivää ennen Valentinen lähtöä hän kutsuu Kernin muotinäytökseen, jossa hän on mallina. Näytöksen jälkeen he puhuvat Kernin näkemästä unesta, jossa hän näki hänet 50-vuotiaana ja onnellisena tuntemattoman miehen kanssa. Sitten keskustelu kääntyy Kerniin ja syihin, miksi hän ei pitänyt Karinista. Kern paljastaa, että ennen kuin hänestä tuli tuomari, hän oli rakastunut Karinin kaltaiseen naiseen, joka petti hänet toisen miehen vuoksi. Valmistautuessaan kokeeseensa hän meni kerran samaan teatteriin, jossa muotinäytös pidettiin, ja pudotti vahingossa yhden kirjoistaan. Kun hän nosti sen ylös, Kern tutki lukua, josta kirja vahingossa aukesi, mikä osoittautui hänen tentissään ratkaisevaksi kysymykseksi. Kun hänen tyttöystävänsä oli jättänyt hänet, Kern seurasi häntä Englannin kanaalin yli, mutta ei nähnyt häntä enää koskaan, koska hän kuoli onnettomuudessa. Myöhemmin hänet määrättiin tuomariksi jutussa, jossa vastaajana oli sama mies, joka oli vienyt hänen tyttöystävänsä häneltä. Tästä yhteydestä huolimatta Kern ei vetäytynyt jutusta ja totesi miehen syylliseksi. Hän kertoo Valentinelle, että tuomio oli täysin laillinen, mutta myös, että hän pyysi sittemmin varhaiseläkettä." Valentine nousee lautalle Englantiin. Myös Auguste on lautalla, ja hän pitelee kädessään koiraa, jonka hän oli väliaikaisesti hylännyt. Vaikka he asuvat samassa naapurustossa ja melkein kohtaavat monta kertaa, he eivät ole vielä koskaan tavanneet. Yhtäkkiä nousee myrsky ja upottaa sekä lautan että veneen, jossa on Karin ja hänen poikaystävänsä. Lautalta nostetaan vain seitsemän eloonjäänyttä: trilogian kahden ensimmäisen elokuvan päähenkilöt, Julie ja Olivier Blue-elokuvasta, Karol ja Dominique White-elokuvasta, Valentine ja Auguste, jotka tapaavat toisensa ensimmäistä kertaa, sekä englantilainen baarimikko Stephen Killian. Kuten aiemmissakin elokuvissa, elokuvan loppukohtauksessa joku hahmo - tässä tapauksessa tuomari - itkee, mutta loppukuvassa toistetaan ikoninen purukumijuliste Valentinesta, mutta tällä kertaa hänen kasvoillaan näkyy todellisia tunteita.</w:t>
      </w:r>
    </w:p>
    <w:p>
      <w:r>
        <w:rPr>
          <w:b/>
        </w:rPr>
        <w:t xml:space="preserve">Tulos</w:t>
      </w:r>
    </w:p>
    <w:p>
      <w:r>
        <w:t xml:space="preserve">Mikä oli koiran nimi?</w:t>
      </w:r>
    </w:p>
    <w:p>
      <w:r>
        <w:rPr>
          <w:b/>
        </w:rPr>
        <w:t xml:space="preserve">Esimerkki 2.4589</w:t>
      </w:r>
    </w:p>
    <w:p>
      <w:r>
        <w:t xml:space="preserve">Vuonna 1280 kuningas Edward "Longshanks" (Patrick McGoohan) hyökkää ja valloittaa Skotlannin Aleksanteri III:n kuoleman jälkeen, kun tämä ei jättänyt kruununperillistä. Nuori William Wallace (James Robinson) näkee Longshanksin petoksen, selviytyy isänsä (Sean Lawlor) ja veljensä (Sandy Nelson) kuolemasta ja joutuu isänsä setä Argylen (Brian Cox) pyhiinvaellusmatkalle ympäri Eurooppaa, jossa hän saa koulutusta. Vuosia myöhemmin Longshanks myöntää aatelisilleen maata ja etuoikeuksia Skotlannissa, mukaan lukien Prima Nocte. Sillä välin aikuinen Wallace (Mel Gibson) palaa Skotlantiin ja rakastuu lapsuudenystäväänsä Murron MacClannoughiin (Catherine McCormack), ja he menevät salaa naimisiin. Wallace pelastaa Murronin englantilaisten sotilaiden raiskaukselta, mutta kun hän torjuu toisen yrityksen, Murron otetaan kiinni ja teloitetaan julkisesti. Kostoksi Wallace johtaa klaaninsa teurastamaan englantilaisen varuskunnan kotikaupungissaan ja lähettämään Lanarkin miehittävän varuskunnan takaisin Englantiin. longshanks käskee poikansa prinssi Edwardin (Peter Hanly) pysäyttää Wallacen kaikin keinoin. Wallace kapinoi englantilaisia vastaan, ja kun hänen legendansa leviää, sadat skotit ympäröivistä klaaneista liittyvät häneen. Wallace johtaa armeijansa voittoon Stirlingissä ja tuhoaa sen jälkeen Yorkin kaupungin, tappaa Longshanksin veljenpojan (Richard Leaf) ja lähettää tämän katkaistun pään kuninkaalle. Wallace pyytää apua Robert the Brucelta (Angus Macfadyen), aatelismies Robert vanhempi (Ian Bannen) pojalta ja Skotlannin kruunun tavoittelijalta. Robertia hallitsee hänen isänsä, joka haluaa varmistaa poikansa valtaistuimen alistumalla englantilaisille. Kapinan uhasta huolestunut Longshanks lähettää poikansa vaimon Isabella Ranskan (Sophie Marceau) yrittämään neuvotteluja Wallacen kanssa. Tavatessaan hänet henkilökohtaisesti Isabella ihastuu Wallaceen. varoitettuaan Isabellan tulevasta hyökkäyksestä Wallace pyytää skotlantilaista aatelistoa ryhtymään välittömiin toimiin uhan torjumiseksi ja maan takaisin valtaamiseksi. Longshanks johtaa itse englantilaista armeijaa ja kohtaa skotit Falkirkissa, jossa aateliset Lochlan (John Murtagh) ja Mornay (Alun Armstrong) pettävät Wallacen, minkä vuoksi skotit häviävät taistelun. Kun Wallace ryntää hevosen selässä kohti lähtevää Longshanksia, hänet pysäyttää yksi kuninkaan lanssijoista, joka osoittautuu Robertiksi. Katuvaisena hän vie Wallacen turvaan ennen kuin englantilaiset ehtivät vangita hänet. Wallace tappaa Lochlanin ja Mornayn petoksen vuoksi ja käy sissisotaa englantilaisia vastaan seuraavat seitsemän vuotta Isabellan avustamana, jonka kanssa hänellä on lopulta suhde. Robert järjestää tapaamisen Wallacen kanssa Edinburghiin, mutta Robertin isä on juonitellut muiden aatelisten kanssa Wallacen vangitsemiseksi ja luovuttamiseksi englantilaisille. Kun Robert kuulee tämän petoksesta, hän hylkää isänsä. Isabella kostaa kuolemansairaalle Longshanksille kertomalla olevansa raskaana Wallacen lapselle.Lontoossa Wallace tuodaan englantilaisen tuomarin (David Gant) eteen, häntä syytetään maanpetoksesta ja hänet tuomitaan julkiseen kidutukseen ja mestaukseen. Wallace kieltäytyy alistumasta kuninkaalle, vaikka hänet hirtetään ja teloitetaan. Skotlantilaisen urhoollisuudesta liikuttuneen väkijoukon huudellessa armoa, tuomari tarjoaa hänelle viimeisen tilaisuuden ja pyytää häntä vain lausumaan sanan "armoa", jotta hän saisi nopean kuoleman. Wallace huutaa sen sijaan "Vapaus!", ja tuomari määrää hänen kuolemansa. Hetkeä ennen kuin hänet mestataan, Wallace näkee väkijoukossa näyn Murronista, joka hymyilee hänelle. Samaan aikaan Longshanks kuolee. 1314 Robert, joka on nyt Skotlannin kuningas, johtaa skotlantilaisen armeijan englantilaisten joukkojen seremoniallisen rivin eteen Bannockburnin kentillä, jossa hänen on virallisesti hyväksyttävä Englannin valta. Kun hän alkaa ratsastaa kohti englantilaisia, hän pysähtyy ja vetoaa Wallacen muistoon ja pyytää miehiään taistelemaan hänen kanssaan kuten he tekivät Wallacen kanssa. Sitten Robert johtaa armeijansa taisteluun tainnutettuja englantilaisia vastaan ja voittaa skottien vapauden.</w:t>
      </w:r>
    </w:p>
    <w:p>
      <w:r>
        <w:rPr>
          <w:b/>
        </w:rPr>
        <w:t xml:space="preserve">Tulos</w:t>
      </w:r>
    </w:p>
    <w:p>
      <w:r>
        <w:t xml:space="preserve">Missä Wallace johtaa armeijansa voittoon?</w:t>
      </w:r>
    </w:p>
    <w:p>
      <w:r>
        <w:rPr>
          <w:b/>
        </w:rPr>
        <w:t xml:space="preserve">Esimerkki 2.4590</w:t>
      </w:r>
    </w:p>
    <w:p>
      <w:r>
        <w:t xml:space="preserve">1990-luvun lopun Los Angelesissa Hannon Fuller (Armin Mueller-Stahl) on miljardien dollarien tietokoneyrityksen omistaja ja juuri valmistuneen virtuaalitodellisuussimulaation (VR) keksijä vuoden 1937 Los Angelesista. Kun Fuller murhataan juuri kun hän aloittaa järjestelmän ennenaikaisen testauksen, hänen ystävänsä ja suojattinsa Douglas Hall (Craig Bierko) joutuu pääepäillyksi ja alkaa epäillä omaa syyttömyyttään.LAPD:n etsivä Larry McBainin (Dennis Haysbert) kuulustelujen välissä Hall tapaa Jane Fullerin (Gretchen Mol), jonka hän yllättyneenä kuulee olevan Fullerin vieraantunut tytär. Hallille kehittyy romanssi Janen kanssa, joka pian saa selville, että hän yrittää sulkea uuden VR-järjestelmän. Kun paikallinen baarimikko, joka todisti Hallin ja Fullerin tapaamista murhayönä, löydetään itse murhattuna, Hall vangitaan. Hänet vapautetaan kuitenkin pian, kun Jane antaa hänelle alibin. vastauksia etsiessään Hall yrittää jäljittää Fullerin simulaation sisälle jättämää viestiä. Järjestelmän sisällä Hall saa tietää, että baarimikko Jerry Ashton (Vincent D'Onofrio) on törmännyt totuuteen keinotekoisesta luonteestaan lukemalla Hallille tarkoitetun viestin. Ashton yrittää pelästyneenä ja vihaisena tappaa Hallin, joka ehtii hädin tuskin ajoissa pakenemaan järjestelmästä.Nyt kun Hall ei löydä Janea, hän löytää hänen kaksoisolentonsa Natasha Molinaron (myös Gretchen Mol), joka työskentelee ruokakaupan myyjänä, mutta Molinaro ei tunnu tunnistavan Hallia. Tämä saa Hallin tekemään kokeen VR-järjestelmän ulkopuolella, mitä Fuller oli kirjeessään kehottanut häntä kokeilemaan: Hän yritti ajaa paikkaan, jonne hän ei olisi muuten koskaan harkinnut menevänsä. Perillä hän huomasi, että aluetta ja kaikkea siinä olevaa ei ollutkaan olemassa, vaan ne oli korvattu rautalankamalleilla. vihdoin ymmärtäen Fullerin viestin merkityksen, Hall tajuaa totuuden, että hänen oma maailmansa 1990-luvun Los Angeles on itsessään tekaistu simulaatio. useita paljastuksia seuraa: Hallin virtuaalimaailma on yksi tuhansista, mutta se on myös ainoa, joka on kehittänyt oman virtuaalimaailmansa. Jane asuu itse asiassa "oikeassa maailmassa" ja osallistui 1990-luvun simulaatioon vain omaksuakseen Fullerin tyttären identiteetin, saadakseen yrityksen hallintaansa ja sulkeakseen simuloidun vuoden 1937 todellisuuden. Hall itse on mallinnettu Janen oikean maailman aviomiehen Davidin mukaan, joka on alkanut etsiä nautintoa murhaamalla ihmisiä 1990-luvun simulaatiossa. Juuri David oli suorittanut murhat hallitsemalla Hallin kehoa, koska hän oli tullut mustasukkaiseksi, kun hänen vaimonsa Jane rakastui Hallin kanssa simulaatiossa.Whitney (myös Vincent D'Onofrio), Hallin kumppani, astuu simuloituun 1937:een ja omaksuu Ashtonin roolin, joka on siepannut Fergusonin ja sitonut hänet autonsa takakonttiin. Kun Whitney kuolee auto-onnettomuudessa, Ashtonin tietoisuus vapautuu Whitneyn kehoon (1990-luvulla). Ashton tappaa vartijan, David (Bierko jälleen kerran) ottaa Hallin hallintaansa, tappaa Ashtonin ja yrittää raiskata ja murhata Janen. Hänet pelastaa etsivä McBain, joka ampuu ja tappaa Davidin. kuoleman seurauksena Hallin tietoisuus vapautuu Davidin kehoon, ja hän herää löytääkseen itsensä vuodelta 2024, joka on kytketty VR-järjestelmään. Hän irrottaa järjestelmän ja löytää Janen ja tämän isän, joka näyttää hyvin paljon siltä mieheltä, jonka tappamisesta häntä syytettiin alkuperäisessä todellisuudessaan, Hannon Fullerilta.</w:t>
      </w:r>
    </w:p>
    <w:p>
      <w:r>
        <w:rPr>
          <w:b/>
        </w:rPr>
        <w:t xml:space="preserve">Tulos</w:t>
      </w:r>
    </w:p>
    <w:p>
      <w:r>
        <w:t xml:space="preserve">Miten Whitney tapetaan?</w:t>
      </w:r>
    </w:p>
    <w:p>
      <w:r>
        <w:rPr>
          <w:b/>
        </w:rPr>
        <w:t xml:space="preserve">Esimerkki 2.4591</w:t>
      </w:r>
    </w:p>
    <w:p>
      <w:r>
        <w:t xml:space="preserve">Seitsemän vuotta veljensä Donnien traagisen kuoleman jälkeen Samantha Darko suree yhä veljeään ja rakastavan perheensä menetystä, joka hajosi hänen kuolemansa jälkeen. Hänen kotielämänsä on sekaisin, ja 18-vuotias Sam päättää impulsiivisesti liittyä kapinallisen parhaan ystävänsä Coreyn seuraan ja lähteä ajamaan Virginiasta Kaliforniaan ammattitanssijan uran toivossa.Kun heidän autonsa hajoaa pikkuruisen Conejo Springsin ulkopuolella, Sam ja Corey jäävät jumiin kuumaan ja pölyiseen pikkukaupunkiin vähin rahoin ja ilman yhteyksiä odottaessaan uuden vesipumpun saapumista. Villi lapsi Corey löytää nopeasti ystävän Randy Holtista, kaupungin pahasta pojasta, mutta Samantha on levoton eikä ole kiinnostunut seurustelusta.Tyttöjen saapumista seuraavana aamuna meteoriitti tuhoaa paikallisen maanviljelijän tuulimyllyn jättäen jälkeensä valtavan kraatterin.Samantha näkee outoja ja profetaalisia unia, jotka heijastuvat hänen valveillaoloonsa, ja hän etsii ympärillään olevilta ihmisiltä jonkinlaista merkitystä. Hän löytää kuitenkin vain Jeesus-friikki Trudy Potterin ja Born Again -kirkon pastori John Mellitin fanaattisia kliseitä, Randyn ja hänen ystäviensä piittaamatonta juhlimista ja pikkukaupungin juorujen pikkumaisia epäluuloja.Sam ja Corey riitelevät katkerasti keskenään, mikä päättyy katastrofiin. Huomaamattaan heistä tulee lenkkejä näkymättömässä ketjussa, joka yhdistää heidät kadonneeseen lapseen, häiriintyneeseen Persianlahden sodan veteraaniin ja vaaralliseen aukkoon ajassa ja avaruudessa. Vain korkeimman luokan uhraus voi palauttaa maailmankaikkeuden oikeaan aikaansa ja paikkaansa, ja kello tikittää.Lähde: sdarko.com</w:t>
      </w:r>
    </w:p>
    <w:p>
      <w:r>
        <w:rPr>
          <w:b/>
        </w:rPr>
        <w:t xml:space="preserve">Tulos</w:t>
      </w:r>
    </w:p>
    <w:p>
      <w:r>
        <w:t xml:space="preserve">Miksi Samantha on murtunut?</w:t>
      </w:r>
    </w:p>
    <w:p>
      <w:r>
        <w:rPr>
          <w:b/>
        </w:rPr>
        <w:t xml:space="preserve">Esimerkki 2.4592</w:t>
      </w:r>
    </w:p>
    <w:p>
      <w:r>
        <w:t xml:space="preserve">Tätä jaksoa on laajennettava. Voit auttaa lisäämällä sitä. (heinäkuu 2012)Amerikan vallankumousta edeltävien tapahtumien taustalla 12-vuotias Matt Howard (Dickie Jones) menettää isänsä, köyhän ja vaikeuksissa olevan Virginian maanviljelijän, ja Reuben-setänsä, kun he, houkuteltuna mahdollisuudella saada 1000 hehtaaria vapaata hedelmällistä ohiolaista maata, liittyvät Braddockin katastrofaaliseen vuoden 1755 retkikuntaan ja kuolevat taistelussa ranskalaisia vastaan. Nuorukaista lohduttaa hänen koulukaverinsa ja ystävänsä Tom Jefferson (Richard Carlson).Kun Matt (jota nyt esittää Cary Grant) kasvaa mieheksi, hän myy perheen maatilan päättäväisenä asettua Ohiossa asumaan, mutta sattumanvarainen kohtaaminen Tomin kanssa muuttaa hänen suunnitelmiaan. Tom esittelee Mattin varakkaille ystävilleen, jotka pitävät häntä onnetonta herrasmiestä, ja hankkii hänelle töitä aristokraattisen Fleetwood Peytonin (Cedric Hardwicke) maanmittarina. Hän ja Fleetwoodin sisko Jane (Martha Scott) rakastuvat toisiinsa, mutta kun Fleetwood saa selville, että mies ei ole herrasmies, hän raivostuu. Matt kuitenkin ostaa tuhat hehtaaria Shenandoahin laaksosta ja suostuttelee naisen naimisiin kanssaan. Hän rakentaa hienon Albemarlen plantaasin, mutta näkee heidän avioliittonsa murenevan tapahtumien ja heidän kasvatuseroistaan johtuvien erimielisyyksien vuoksi.</w:t>
      </w:r>
    </w:p>
    <w:p>
      <w:r>
        <w:rPr>
          <w:b/>
        </w:rPr>
        <w:t xml:space="preserve">Tulos</w:t>
      </w:r>
    </w:p>
    <w:p>
      <w:r>
        <w:t xml:space="preserve">Kuka lohduttaa Matt Howardia sen jälkeen, kun hänen perheenjäsenensä on tapettu?</w:t>
      </w:r>
    </w:p>
    <w:p>
      <w:r>
        <w:rPr>
          <w:b/>
        </w:rPr>
        <w:t xml:space="preserve">Esimerkki 2.4593</w:t>
      </w:r>
    </w:p>
    <w:p>
      <w:r>
        <w:t xml:space="preserve">Vuonna 2005 Autobottien ja Decepticonien välinen sota on huipentunut siihen, että Decepticonit ovat valloittaneet kotiplaneettansa Cybertronin, kun taas Autobotit valmistelevat vastahyökkäystä sen kahdesta kuusta käsin. Optimus Prime lähettää Autobottien sukkulan Maan Autobot Cityyn hakemaan Energon-tarvikkeita, mutta Megatronin johtamat decepticonit valtaavat aluksen ja tappavat miehistön. Matkalla Maahan decepticonit hyökkäävät Autobot Cityyn, teurastavat monia Autobotteja ja jättävät eloon vain pienen ryhmän, johon kuuluvat Hot Rod, Kup, Ultra Magnus, Arcee, Springer, Blurr, Perceptor, Blaster ja ihminen Daniel Witwicky. Seuraavana päivänä Optimus ja Dinobotit saapuvat apujoukkoina. Optimus kukistaa Decepticonit yksinään ja käy Megatronin kanssa huipentuvan taistelun, jossa molemmat haavoittuvat kuolettavasti. Kuolinvuoteellaan Optimus luovuttaa Johtajuuden Matriisin Ultra Magnukselle ja ilmoittaa hänelle, että sen voima valaisee Autobottien pimeimmän hetken, ja kuolee.Toisaalla Decepticonit heittävät haavoittuneet pois Astrotrainista, mukaan lukien Megatronin, joka joutuu petollisen apulaiskomentajansa Starscreamin käsiin. Haavoittuneet löytää Unicron, jättiläismäinen tunteva kyberplaneetta, joka kuluttaa muita planeettoja. Unicron tarjoaa Megatronille uutta kehoa vastineeksi siitä, että hän tuhoaa Matrixin, jolla on kyky tuhota hänet. Megatron suostuu ja muuttuu Galvatroniksi, joka saa uusia joukkoja muilta läsnä olevilta decepticoneilta. Menemällä Cybertroniin Galvatron tuhoaa Starscreamin kruunajaiset Decepticon-komentajaksi ja tuhoaa hänet, ennen kuin hän matkustaa Autobot Cityyn eliminoimaan Ultra Magnuksen. Eloonjääneet Autobotit pakenevat erillisillä sukkuloilla, joita Decepticonit vahingoittavat ja jotka putoavat eri planeetoille. Hot Rod ja Kup joutuvat Quintessonien vangiksi, monikasvoisten tyrannien, jotka pitävät kengurutuomioistuimia ja teloittavat vankeja syöttämällä heidät Sharkticoneille. Hot Rod ja Kup saavat tietää Unicronista Kranixilta, joka on eloonjäänyt Lithonelta, Unicronin tuhoamalta planeetalta. Kun Kranix teloitetaan, Hot Rod ja Kup yrittävät paeta omaa oikeudenkäyntiään Dinobottien ja pienen Autobotin Wheelien avulla, joka auttaa heitä löytämään aluksen, jolla he voivat lähteä planeetalta. Muut Autobotit laskeutuvat romuplaneetalle, jossa Galvatron tappaa Ultra Magnuksen ja kaappaa Matrixin aikomuksenaan käyttää sitä Unicronin hallintaan. Autobotit palaavat yhteen ja ystävystyvät Wreck-Garin johtamien paikallisten junkionien kanssa, jotka sitten rakentavat Magnuksen uudelleen. Kun Galvatron saa tietää, että Matrix on Galvatronilla, Autobotit ja Junkionit lentävät Cybertronille, jota Unicron, joka on paljastunut jättimäiseksi Transformeriksi, joka on nyt myös robottimuodossa, alkaa tuhota.Autobotit törmäävät avaruusaluksellaan Unicronin silmän läpi, mutta joutuvat erilleen. Daniel pelastaa isänsä Spiken ja Jazzin, Bumblebeen ja Cliffjumperin joutumasta ahmatuksi. Hot Rod kohtaa Galvatronin, joka yrittää liittoutua, mutta Unicron pakottaa hänet hyökkäämään Hot Rodin kimppuun. Hot Rod saa haltuunsa Matrixin, joka muuttaa hänet Rodimus Primeksi, Autobotiksi, jonka Optimus sanoi valaisevan heidän pimeimmän hetkensä. Rodimus heittää Galvatronin avaruuteen ja käyttää Matrixin voimaa Unicronin tuhoamiseen sisältäpäin. Autobotit juhlivat sodan päättymistä ja Cybertronin takaisinvaltaamista, kun taas Unicronin pää alkaa kiertää planeettaa.</w:t>
      </w:r>
    </w:p>
    <w:p>
      <w:r>
        <w:rPr>
          <w:b/>
        </w:rPr>
        <w:t xml:space="preserve">Tulos</w:t>
      </w:r>
    </w:p>
    <w:p>
      <w:r>
        <w:t xml:space="preserve">Unicron tarjoaa Megatronille uutta kehoa vastineeksi minkä tuhoamisesta?</w:t>
      </w:r>
    </w:p>
    <w:p>
      <w:r>
        <w:rPr>
          <w:b/>
        </w:rPr>
        <w:t xml:space="preserve">Esimerkki 2.4594</w:t>
      </w:r>
    </w:p>
    <w:p>
      <w:r>
        <w:t xml:space="preserve">Afroamerikkalainen perhe herää eräänä perjantaiaamuna ja valmistautuu tavalliseen perjantaipäivään, joka on täynnä töitä ja koulua. Craig (Ice Cube) saa puhelun entiseltä tyttöystävältään, joka pahoinpitelee häntä ja syyttää häntä toisen naisen kanssa seurustelusta. Hän nousee vihaisena ja turhautuneena sängystään ja menee hakemaan muroja, jolloin hänen isänsä (John Witherspoon) sanoo sen kuuluisan repliikin: "Aina kun tulen keittiöön, sinä olet keittiössä. Jääkaapissa, jumalauta. Syöt kaiken ruoan. Kaikki chitlins... Kaikki sianjalat... Kaikki lehtikaali... Kaikki sianleuat. Haluan syödä niitä sianlihoja... Craigin ystävä Smokey (Chris Tucker) työntää päänsä ikkunasta sisään ja he istuvat kuistilla ja alkavat keskustella. He Perveilevät paikallisia äitejä ja naapureita. He näkevät paikallisen kiusaajan, Deebon (Tom 'Tiny' Lister Jr), ja piilottavat kaikki arvoesineensä. Deebo suostuttelee Smokeyn auttamaan häntä murtautumaan naapurin taloon. Sen jälkeen pojat vetävät pilveä. Sitten jotkut ihmiset, joille Smokey on velkaa, ampuvat heitä. Lopulta he lähtevät ja näkevät Craigin haluaman tytön joutuvan kiusaajan lyömäksi. Niinpä hän vetää aseen esiin pelotellakseen kiusaajaa, mutta se ei onnistu, joten hän lyö häntä tiilellä päähän ja sitten hän menee tajuttomaksi, ja elokuva loppuu.</w:t>
      </w:r>
    </w:p>
    <w:p>
      <w:r>
        <w:rPr>
          <w:b/>
        </w:rPr>
        <w:t xml:space="preserve">Tulos</w:t>
      </w:r>
    </w:p>
    <w:p>
      <w:r>
        <w:t xml:space="preserve">Kuka soittaa Deeboa?</w:t>
      </w:r>
    </w:p>
    <w:p>
      <w:r>
        <w:rPr>
          <w:b/>
        </w:rPr>
        <w:t xml:space="preserve">Esimerkki 2.4595</w:t>
      </w:r>
    </w:p>
    <w:p>
      <w:r>
        <w:t xml:space="preserve">Tarina tapahtuu kahdenkymmenen vuorokauden aikana, kun neljä perheenjäsentä lomailee syrjäisellä saarella pian sen jälkeen, kun yksi heistä, Karin (Harriet Andersson), on päässyt pois mielisairaalasta, jossa häntä on hoidettu skitsofrenian vuoksi. Karinin aviomies Martin (Max von Sydow) kertoo Karinin isälle Davidille, että Karinin sairaus on lähes parantumaton. Samaan aikaan Minus (Lars PassgÃ¥rd), Karinin 17-vuotias veli, kertoo Karinille toivovansa, että hän voisi keskustella isänsä kanssa kunnolla, ja itkee, koska tuntee jääneensä vaille isänsä hellyyttä. David (Gunnar Björnstrand) on kirjailija, joka kärsii "kirjailijan tukoksesta" ja on juuri palannut pitkältä ulkomaanmatkalta. Hän ilmoittaa lähtevänsä taas kuukauden kuluttua, vaikka lupasi jäädä. Muut ovat järkyttyneitä, ja David antaa heille harkitsemattomia, viime hetken lahjoja. Hän jättää heidät ja nyyhkyttää hetken yksin. Kun hän palaa, muut ilmoittavat iloisesti, että heilläkin on "yllätys" Davidille; he esittävät hänelle näytelmän, jonka Minus on kirjoittanut. David, joka teeskentelee hyväksyvänsä näytelmän, loukkaantuu, koska näytelmä voidaan tulkita hyökkäykseksi hänen luonnettaan vastaan.Sinä yönä, kun Karin on torjunut Martinin eroottiset lähentelyt, hän herää ja seuraa sumutorven ääniä ullakolle. Hän pyörtyy sen jälkeen, kun hän kuulee ääniä irtoavan tapetin takaa. David on sillä välin valvonut koko yön käsikirjoituksensa parissa. Karin astuu hänen huoneeseensa ja kertoo, ettei saa unta, ja David peittää hänet sänkyynsä. Minus pyytää Davidia tulemaan kanssaan ulos talosta, ja David lähtee. Karin tutkii Davidin pöytää ja löytää hänen päiväkirjansa ja saa tietää, että Karinin sairaus on parantumaton ja että hänen isällään on tunteeton nälkä kirjata ylös Karinin tilan heikkenemisen yksityiskohtia. seuraavana aamuna David ja Martin joutuvat kalassa ollessaan vastakkain Karinin takia. Martin syyttää Davidia siitä, että hän uhraa tyttärensä taiteelleen ja että hän on itsekeskeinen, tunteeton ja pelkurimainen huijari. David väistelee, mutta myöntää, että suuri osa Martinin sanoista on totta. David kertoo, että hän yritti äskettäin tappaa itsensä ajamalla jyrkänteen yli, mutta pelastui viallisen vaihteiston takia. Hän sanoo, että sen jälkeen hän huomasi rakastavansa Karinia, Minusta ja Martinia, ja se antaa hänelle toivoa." Samaan aikaan Karin kertoo Minukselle jaksoistaan ja odottaa Jumalan ilmestyvän ullakon tapetin taakse. Minus on hieman seksuaalisesti turhautunut, ja Karin kiusaa häntä, vielä enemmän sen jälkeen, kun hän huomaa, että Minus piilottelee miestenlehteä. Myöhemmin rannalla, kun Karin näkee myrskyn olevan tulossa, hän juoksee haaksirikkoutuneeseen laivaan ja kyyristyy pelosta. Minus menee hänen luokseen ja Karin tarttuu häneen. Vaikka tekoa ei näytetä, elokuva antaa ymmärtää, että Karin on vietteli veljensä seksuaalisesti. minus kertoo muille miehille laivassa sattuneesta välikohtauksesta, ja Martin kutsuu ambulanssin. Karin pyytää saada puhua isänsä kanssa kahden kesken. Hän tunnustaa väärinkäytöksensä Martinia ja Minusta kohtaan ja sanoo, että ääni käski häntä toimimaan niin ja myös tutkimaan Davidin pöydän. Hän kertoo Davidille haluavansa jäädä sairaalaan, koska hän ei voi kulkea edestakaisin kahden todellisuuden välillä, vaan hänen on valittava yksi. Kun he pakkaavat sairaalaan lähtöä varten, hän juoksee ullakolle, jossa Martin ja David tarkkailevat hänen toimintaansa. Hän sanoo, että Jumala on aikeissa kävellä ulos kaapin ovesta, ja pyytää miestään antamaan hänen nauttia hetkestä. Hän kiinnittyy seinässä olevaan halkeamaan, josta nousee esiin hämähäkki. Ambulanssi, helikopteri, lentää ikkunan ohi pitäen kovaa meteliä ja ravistellen ovea auki. Karin liikkuu innokkaasti kohti ovea, mutta sitten hän juoksee kauhuissaan ovelta pois ja joutuu paniikkihäiriöön. Karin katoaa ja ilmestyessään uudelleen raivoissaan, hänet on rauhoitettu. Kun hän nousee seisomaan, hän kertoo Jumalasta: pahanaamaisesta hämähäkistä, joka yritti tunkeutua hänen sisäänsä. Hän katsoi Jumalan silmiin, ja ne olivat "kylmät ja rauhalliset", ja kun Jumala ei onnistunut tunkeutumaan häneen, hän vetäytyi seinälle. "Minä olen nähnyt Jumalan", hän ilmoittaa." Karin ja Martin lähtevät helikopterilla. Minus kertoo isälleen pelkäävänsä, sillä kun Karin oli tarttunut häneen aluksessa, hän alkoi poistua tavallisesta todellisuudesta. Hän kysyy isältään, voiko hän selvitä sillä tavalla. David sanoo, että hän voi, jos hänellä on "jotain, mistä pitää kiinni". Hän kertoo Minukselle omasta toivostaan: rakkaudesta. David ja hänen poikansa keskustelevat rakkauden käsitteestä suhteessa Jumalaan ja ihmisen isä-lapsi-suhteen tekijästä Jumalan hahmottamisessa elokuvan venyttävässä loppuluvussa. Minus vaikuttaa helpottuneelta ja on itkuisen onnellinen siitä, että hän vihdoin keskusteli isänsä kanssa oikeasti: elokuva päättyy hänen repliikkiinsä: "Isä puhui minulle".</w:t>
      </w:r>
    </w:p>
    <w:p>
      <w:r>
        <w:rPr>
          <w:b/>
        </w:rPr>
        <w:t xml:space="preserve">Tulos</w:t>
      </w:r>
    </w:p>
    <w:p>
      <w:r>
        <w:t xml:space="preserve">Kenet David peittää sisään?</w:t>
      </w:r>
    </w:p>
    <w:p>
      <w:r>
        <w:rPr>
          <w:b/>
        </w:rPr>
        <w:t xml:space="preserve">Esimerkki 2.4596</w:t>
      </w:r>
    </w:p>
    <w:p>
      <w:r>
        <w:t xml:space="preserve">Länsi-Pennsylvanian Clairtonin valimokaupungissa 1960-luvun lopulla venäläis-amerikkalaiset terästyöläiset Michael (Robert De Niro), Steven (John Savage), Nick (Christopher Walken), Stanley (John Cazale), John (George Dzundza) ja Axel (Chuck Aspegren) valmistautuvat kahteen siirtymäriittiin: yksi heistä menee naimisiin, ja kolme menee armeijaan. Elokuvassa on hyvin orkestroitu soundtrack, joka ei ole vanhentunut kuten monissa 70- ja 80-luvun elokuvissa. he tekevät yhdessä töitä, hengailevat paikallisessa baarissa ja nauttivat viikonloppuisin hirvenmetsästyksestä. Mutta heidän rauhallinen elämänsä muuttuu pian, kun kolme värväytyy ilmavoimien jalkaväkeen Vietnamiin. Ennen lähtöä Steven menee naimisiin raskaana olevan Angelan kanssa, jonka kanssa hän ei ole harrastanut seksiä, ja heidän hääjuhlansa on samalla miesten jäähyväisjuhla. Sali on koristeltu poikien lukiokuvilla ja monilla Amerikan lipuilla, ja Nickin tyttöystävä Linda valmistaa isälleen aamiaista morsiusneitomekko yllään. Hänen isänsä, pahoinpitelevä ja hallusinoiva alkoholisti, on yläkerrassa yksinään saamassa alkoholikohtauksen ja on sotkenut huoneensa. Linda tuo hänelle aamiaista, ja isä lyö häntä pari kertaa, jolloin Lindan kasvoihin jää mustelma. Linda lähtee häihin ja vie tavaransa Nickin luokse, jossa hän pyytää saada jäädä joksikin aikaa, koska miehet ovat lähdössä palvelukseen. Mike on järkyttynyt ja kävelee ulos, kun Linda ilmestyy paikalle.Venäläisten häiden vastaanotolla on paljon juomista, etnistä tanssia ja häärituaaleja. Tämä on hyvin pitkä kohtaus, ja siinä luodaan suhteet ja ennakoidaan joitakin tulevia asioita. Mike viettää suuren osan ajasta baarissa juoden ja katsellen Lindaa kaukaa. Loppuseremonian aikana juodaan kaksoismaljasta, ja konventio on, että parilla on hyvä elämä, jos he eivät läikytä viiniä, mutta kamera näkee joitakin tippoja morsiamen mekolle. Nick kosii Lindaa tämän napattua kimpun, ja Linda suostuu. Morsian ja sulhanen lähtevät juhlista Miken koristellussa Cadillacissa, ja Mike lähtee heidän peräänsä riisuutuen alasti juostessaan ja päätyy Nickin kanssa koripallokentälle. Nick saa Miken lupaamaan, että hän tuo hänet takaisin Clairtoniin, jos jotain tapahtuu. seuraavana aamuna miehet ajavat vuoristoon hirvenmetsästykseen, kun auto on yhä koristeltu häiden jäljiltä. Mike suhtautuu metsästykseen hyvin vakavasti, sillä hän on aiemmin ilmaissut Nickille yhden laukauksen teoriansa, ja hän osoittaa Stanille kylmää kyytiä, kun Stan haluaa lainata sukkia ja ei sitten löydä metsästyskenkiään. Hän pyytää Miken ylimääräistä paria, mutta Mike kieltäytyy, koska on kyllästynyt Stanin valmistautumattomuuteen aiemmilla retkillä. Stan ottaa turhautuneena esiin mukanaan kantamansa pienen käsiaseen, ja Nick katkaisee yhteenoton. Seuraavana aamuna Mike ja Nick lähtevät metsään (ääniraidalla soi Rahmaninovin dramaattinen kappale "Ylistäkää Herran nimeä"). Mike on kertonut Nickille, että hän on ryhmän ainoa, jonka kanssa hän metsästää, sillä hän ei kunnioita muita. Mike väijyy ja ampuu hirven, joka kaatuu yhdellä laukauksella." Seurue palaa Clairtoniin ja he menevät suoraan Johnin baariin. John soittaa pianolla synkkää kappaletta, ja miehet istuvat enimmäkseen hiljaa miettien viimeistä yhteistä iltaa ryhmänä.Kohtaus siirtyy Vietnamin vuoristoseudulle, jossa pieni kylä on taistelukenttä. Michael makaa siellä tajuttomana kuolleiden joukossa. Pohjois-Vietnamin armeijan (NVA) sotilas kävelee kylään. Hän löytää pienen ryhmän eloonjääneitä, naisia ja lapsia, jotka piileskelevät piilossa olevassa bunkkerissa. Hän ottaa rennosti kranaatin, heittää sen sisään ja kävelee pois, kun se räjähtää. Hetkeä myöhemmin hän näkee pahoin haavoittuneen naisen, joka kantaa vauvaa. Sotilas ampuu hänet armotta. Mike ponnahtaa ylös ja ampuu sotilasta liekinheittimellä. Miken kävellessä ympäriinsä ampumassa eloonjääneitä NVA-sotilaita saapuu helikopteriyksikkö ja pudottaa joukkoja, joiden joukossa ovat Nick ja Steve. Mike ei tunnu aluksi tunnistavan heitä, kun NVA:n saapuvat kranaatinheitinkranaatit alkavat osua kylää ympäröiville pelloille. Kaukana lähestyy joukko NVA:n miehiä. kolme vangitaan ja heitä pidetään vankina karkeassa sotavankileirissä joen rannalla yhdessä muiden Yhdysvaltain armeijan ja ARVN:n vankien kanssa. Viihdykkeeksi vartijat pakottavat vangit pelaamaan venäläistä rulettia ja lyömään uhkapeliä sen lopputuloksesta. Steven kärsii mielenhäiriöstä, ja hänet valitaan ensimmäiseksi. Hän vetää liipaisimesta, mutta ase on suunnattu hänen päänsä yläpuolelle, ja luoti raapii häntä. Häntä rangaistaan vangitsemalla hänet rottien saastuttamaan, osittain veden alle upotettuun häkkiin. Mike uskoo kokemuksen murtaneen Stevenin ja harkitsee tämän hylkäämistä suunnitellussa pakoyrityksessä. Nick torjuu vihaisesti Miken ajatuksen.Mike saa vartijat vakuuttuneiksi siitä, että hänen on päästettävä hänet seuraavalla kierroksella Nickiä vastaan, kun hän on keksinyt pakosuunnitelman, joka vaatii kolme luotia pistoolissa, ja jakaa suunnitelmansa Nickin kanssa. Mike käskee Nickin mennä lähimmän aseen perään, kun Mike tekee siirtonsa. Mike onnistuu vakuuttamaan vangitsijat käyttämään kolmea luotia sylinterissä. Mike nostaa aseen päähänsä ja työntää viime hetkellä häntä kohti osoitetut kiväärit sivuun ja kääntää samalla aseen vangitsijoita vastaan. Mike ja Nick tarttuvat konekivääreihin ja tappavat loput ja vapauttavat Steven. kolme pakenee leiristä kellumalla puun päällä jokea alaspäin. Joella partioiva amerikkalainen helikopteri yrittää pelastaa heidät, mutta vain Nick pääsee sisälle, ja kaksi muuta roikkuvat laskeutumistelineestä. Heikentynyt Steven putoaa jokeen. Mike hyppää hänen peräänsä ja auttaa hänet jokirantaan. Steven on murtanut jalkansa putoamisessa. Mike kantaa hänet selässään pakolaisten höyrylle ja suostuttelee etelävietnamilaiset joukot ottamaan Steven jeeppiinsä, kun hän liittyy pakolaisten joukkoon. psyykkisesti murtunut Nick toipuu Saigonin sotilassairaalassa, jossa psykologi toteaa, ettei hän ole kykenevä pysymään siellä. Vapauduttuaan hän yrittää soittaa Lindalle Clairtoniin, mutta sulkee puhelimen ennen kuin puhelu yhdistyy. Hän vaeltaa päämäärättömästi punaisen valon alueella. Nick tapaa Julién Grindan (Pierre Segui), samppanjaa juovan ranskalaisen miehen peliluolan ulkopuolella, jossa miehet pelaavat venäläistä rulettia rahasta. Grinda houkuttelee Nickin sisälle. Nickin tietämättä Mike on joukossa katsojana. Nick keskeyttää ottelun, asettaa aseen päähän ja vetää liipaisimesta ja poistuu sitten kiireesti ranskalaisen kanssa. Mike seuraa heitä, mutta ei saa heitä kiinni, kun he ajavat pois, ja Nick heittää ranskalaisen hänelle tarjoamat rahat kadulle. palatessaan Clairtoniin Mike välttää tervetuliaisjuhlat ja ilmestyy tapaamaan Lindaa yksin. Nick on yhä kateissa, hän on luvattomasti karkuteillä. Mike saa selville, että Steve on elossa ja palannut Vietnamista, ja käy Angelan, Steven vaimon, luona selvittämässä, missä Steve on. Nainen on jumissa sängyssä eikä ole puhelinkyvytön, mutta kirjoittaa miehelle numeron. Se on Stevenin sairaalan numero, joka on veteraanien kuntoutusklinikka.Michael tapaa Stevenin, joka on menettänyt molemmat jalkansa ja yhden kätensä sekä psyykkisiä vaurioita. Steven paljastaa, että joku Saigonissa on postittanut hänelle suuria summia käteistä ja veistettyjä norsuja. Mike epäilee, että rahat ovat Nickiltä, joka saattaa olla yhä elossa ja ansaita rahat venäläisellä ruletilla. Mike vie Stevenin kotiin Stevenin vastalauseista huolimatta. pojat lähtevät metsästämään, ja Mike metsästää yksin, mutta ei onnistu ampumaan hirveä. Hän joutuu jälleen yhteenottoon Stanin kanssa metsästysmökissä, kun Stan suuttuu ja tähtää pistoolillaan yhtä heistä. Mike ottaa pistoolin ja heittää sen pois.Mike palaa Saigoniin juuri ennen sen kaatumista vuonna 1975 etsimään Nickiä. Grindan avulla hän löytää Nickin täpötäydessä rulettiklubissa, mutta Nick ei muista Mikea eikä kotiaan Pennsylvaniassa. Make yrittää ostaa Nickin uhkapelureilta. Mike ja Nick joutuvat lopulta vastakkain, kun Mike yrittää saada Nickin muistamaan, kuka hän on. Miken yritykset virkistää Nickin muistia ja suostutella hänet palaamaan kotiin eivät onnistu, ja hän huomaa Nickin käyttävän huumeita. Nick nostaa aseen ja ampuu itseään päähän.Elokuva päättyy Nickin hautajaisiin Amerikassa ja hänen ystäviensä reaktioon niihin. Kaikki ovat paikalla, ja jopa Angela ja Steven näyttävät olevan toipumassa. Baarissa pidettävissä muistotilaisuuksissa kaikki laulavat "God bless America" ja kohottavat maljan Nickille. "CAVATINA" Stanley Myersin säveltämänä soi (John Williamsin kitaralla), kun lopputekstit pyörivät.</w:t>
      </w:r>
    </w:p>
    <w:p>
      <w:r>
        <w:rPr>
          <w:b/>
        </w:rPr>
        <w:t xml:space="preserve">Tulos</w:t>
      </w:r>
    </w:p>
    <w:p>
      <w:r>
        <w:t xml:space="preserve">Miten elokuva päättyy?</w:t>
      </w:r>
    </w:p>
    <w:p>
      <w:r>
        <w:rPr>
          <w:b/>
        </w:rPr>
        <w:t xml:space="preserve">Esimerkki 2.4597</w:t>
      </w:r>
    </w:p>
    <w:p>
      <w:r>
        <w:t xml:space="preserve">Glenviewin kaupungissa Ohiossa Evan Trautwig (Ben Stiller) on aktiivinen toimija yhteisössä ja paikallisen Costco-myymälän johtaja. Hänen elämänsä häiriintyy, kun kaupan yövartija murhataan. Paikallisella poliisilla ei ole johtolankoja, eikä se ole kiinnostunut tutkimaan asiaa enempää. Evan on päättänyt löytää murhaajan ja saattaa hänet oikeuden eteen, joten hän päättää perustaa naapurustovartion. Hän onnistuu kuitenkin värväämään mukaansa vain Bobin (Vince Vaughn), rakennustyöläisen ja rakastavan isän, Franklinin (Jonah Hill), lukion keskeyttäneen pojan, joka haaveilee poliisin urasta, mutta reputti kirjallisissa, fyysisissä ja mielenterveyskokeissa, sekä Jamarcuksen (Richard Ayoade), vastikään eronneen miehen. vahdin jäsenet käyttävät ryhmää tekosyynä juopotteluun ja hauskanpitoon (mikä on Evanin harmiksi erittäin ärsyttävää). Partioajossa he osuvat vahingossa johonkin. He löytävät oudon metallisen pallon, joka toimii erittäin tuhoavana aseena, ja päättelevät, että se on muukalaisperäinen. Samaan aikaan useita kaupunkilaisia kuolee salaperäisesti. Vartio reagoi murhiin ja kohtaa avaruusolion, joka hyökkää heidän kimppuunsa. Evan tappaa sen (ilmeisesti) nurmikon tontun avulla, ennen kuin ryhmä palaa olennon kanssa Bobin taloon. Olento palaa tajuihinsa ja pakenee, varastaa metallisen pallon ja varoittaa heitä siitä, että avaruusolennot ovat jo tunkeutuneet kaupunkiin. Kello teoretisoi, että avaruusolennot varastavat uhriensa ihon ja naamioituvat ihmisiksi, joten kuka tahansa Glenview'ssa voi olla avaruusolento. Bob tunnustaa Evanille olevansa huolissaan tyttärestään Chelseasta (Erin Moriarty), eikä luota tämän poikaystävään Jasoniin (Nicholas Braun). Evan myöntää, että hän on vältellyt vaimoaan Abbya (Rosemarie DeWitt), koska hän on hedelmätön, ja jos hän paljastaa sen Abbylle, Abby saattaa jättää hänet.Evan epäilee, että yksi hänen naapureistaan on avaruusolio (tämän oudon, jäykän puhetavan vuoksi ja koska tämä tuntuu aina tarkkailevan häntä). Kun vahti tiedustelee naapurin taloa, Bob saa tietää, että Chelsea on valvomattomissa juhlissa Jasonin kanssa. Bob ei tottele Evanin käskyjä ja ryntää juhliin Franklinin kanssa. Bob estää Jasonia raiskaamasta Chelseaa, mutta Jason hakkaa häntä, kunnes Franklin puuttuu asiaan. Evan ja Jamarcus tutkivat yksin outoa naapuria ja saavat selville, että tämä järjestää (vain) orgioita kellarissaan. Kun Bob palaa, hän ja Evan riitelevät siitä, että Bob on asettanut tyttärensä vahtivuoron yläpuolelle. Bob saa potkut vahdista sanottuaan, ettei Evanilla ole ystäviä, koska hän yrittää kontrolloida kaikkea. Evan menee kotiin ja tunnustaa lapsettomuutensa Abbylle, joka hyväksyy uutisen ja sanoo, että he saavat asiat järjestymään.Sitten Evan saa kiireellisen puhelun Jamarcusilta, joka tunnustaa olevansa yksi avaruusolennoista, mutta on päättänyt asettua ihmisten puolelle koettuaan ihmisten kulttuurin (ja suuseksin). Hän varoittaa ryhmää, että avaruusolennot rakentavat lähetintä (Costco-kaupan alle), joka kutsuu heidän armadansa tuhoamaan maapallon, ja hänet erotetaan vahdista petoksensa vuoksi. Bob, Franklin, Evan ja Abby aseistautuvat ja soluttautuvat Costcoon tuhoamaan lähettimen. Bob kohtaa Jasonin, joka paljastaa olevansa myös avaruusolento, ja he taistelevat. Evan ja Franklin yrittävät sammuttaa lähettimen, mutta joutuvat muukalaisten piirittämäksi. Jamarcus saapuu paikalle ja pelastaa kaksikon, paljastaen, että muukalaisten aivot sijaitsevat niiden haaroissa; Bob tappaa Jasonin repimällä tämän peniksen irti. Evan saa selville, että lähetin saa virtansa metallisesta pallosta, ja poistaa sen, jolloin laite sammuu. Lisää muukalaisia saapuu, mikä pakottaa ryhmän pakenemaan. Kello tuhoaa metallisen pallon avulla Costco-rakennuksen ja tappaa kaikki sisällä olevat avaruusoliot.Epilogissa Evan ja Abby herättävät intohimonsa uudelleen ja adoptoivat tyttären. Bob on lähempänä Chelseaa ja hyväksyy hänen uuden poikaystävänsä (jota pelottavat tarinat siitä, miten Bob tappoi Jasonin). Franklin hyväksytään vihdoin Glenview'n poliisilaitokselle, ja Jamarcus jatkaa osallistumista salaisiin naapuruston orgioihin. Ryhmä pitää vahtia yllä ja jatkaa Glenview'n suojelemista rikollisilta (ja muukalaisilta).</w:t>
      </w:r>
    </w:p>
    <w:p>
      <w:r>
        <w:rPr>
          <w:b/>
        </w:rPr>
        <w:t xml:space="preserve">Tulos</w:t>
      </w:r>
    </w:p>
    <w:p>
      <w:r>
        <w:t xml:space="preserve">Kuinka monta ihmistä Evan rekrytoi naapurustovahtiinsa?</w:t>
      </w:r>
    </w:p>
    <w:p>
      <w:r>
        <w:rPr>
          <w:b/>
        </w:rPr>
        <w:t xml:space="preserve">Esimerkki 2.4598</w:t>
      </w:r>
    </w:p>
    <w:p>
      <w:r>
        <w:t xml:space="preserve">Vaihtoehtoisessa universumissa, jossa sankareiden ja roistojen roolit ovat päinvastaiset kuin valtavirran DC-universumissa, Lex Luthorin ja Jokerin sankarilliset analogit (nimeltään Jester) varastavat "Kvanttilaukaisimeksi" kutsutun laitteen Rikossyndikaatin päämajasta. Kun hälytys laukeaa, Jester uhrautuu päästääkseen Luthorin pakenemaan ja tappaa J'edd J'arkusin ja Angeliquen (Marsin kallonmetsästäjän ja Hawkgirlin vaihtoehtoiset versiot) pommilla. Jäljellä olevat Syndikaatin jäsenet (Ultraman, Superwoman, Power Ring, Johnny Quick ja Owlman) ottavat Luthorin melkein kiinni, mutta hän pakenee sankarillisen Justice Leaguen Maahan aktivoimalla ulottuvuusmatkailulaitteen.Luthor löytää poliisiaseman, mutta häntä luullaan pahaksi Luthoriksi. Justice League kutsutaan koolle, ja Teräsmiehen röntgennäkö vahvistaa, että Luthorin käänteiset elimet osoittavat, että hän on rinnakkaisesta Maasta ja että paha Luthor on edelleen vangittuna Strykerin saarella. Justice League vie vaihtoehtoisen Luthorin Vartiotorniin, jossa he saavat tietää Syndikaatin uhasta. Kun Justice League keskustelee asiasta, Luthor piilottaa satelliitin kvanttilaukaisimen. Batmania lukuun ottamatta loput Justice Leaguesta (Teräsmies, Ihmenainen, Vihreä Lyhty, Flash ja Marsin Ihmemies) matkustavat Luthorin Maahan.Rinnakkaisen Justice Leaguen tukikohtaan saapuessaan sankarit hyökkäävät Syndikaatin kohteita vastaan. Onnistuneen hyökkäyssarjan jälkeen, jossa he vangitsevat Ultramanin, Liiga kohtaa Yhdysvaltain presidentin Slade Wilsonin, joka vapauttaa Ultramanin ja selittää, että Syndikaatin vaatimuksiin suostuminen pelastaa miljoonia ihmishenkiä. Hänen tyttärensä Rose pitää häntä kuitenkin pelkurina. Marsin Manhunter lukee tahattomasti hänen ajatuksiaan ja selittää, että sotilaana hänen isänsä pitää itse asiassa elämää tärkeämpänä kuin muut. Marsin Manhunter estää Rosea vastaan tehdyn salamurhayrityksen, ja pari rakastuu... Owlman on kehittänyt aseen, Quantum Eigenstate Device eli Q.E.D., jota Syndikaatti aikoo käyttää tasoittajana ydinaseilla uhkaavaan kostoiskuun. Superwomanin painostuksesta Owlman paljastaa, että hän suunnittelee salaa Ultramanin syrjäyttämistä ja Rikossyndikaatin valtaamista. Hän myös myöntää, että ase voi tuhota kokonaisia maailmoja. Owlman uskoo, että on olemassa monia rinnakkaisia maailmoja ja että jokainen niistä kehittyy kunkin ihmisen tekemien valintojen perusteella, ja hänestä tulee pakkomielle ajatuksesta, että millään hänen tekemisellään ei voi olla mitään merkitystä, koska aina on olemassa rinnakkaisia maailmoja, joissa hän tutki toisen vaihtoehdon. Tämän seurauksena hän etsii Earth-Primea, ensimmäistä maapalloa, josta kaikki muut universumit ovat saaneet alkunsa, ja aikoo tuhota sen QED:n avulla ja käynnistää ketjureaktion, joka pyyhkäisee pois koko multiversumin, sillä se on ainoa teko, joka ei johda toisen universumin syntymiseen. Superwoman suostuu auttamaan häntä, sillä se antaisi hänelle vallan tappaa kaikki koskaan eläneet. Owlman lähettää Superwomanin kolmen luutnantinsa kanssa Liigan ulottuvuuteen, ja Vartiotornissa he taistelevat Batmania, Aquamania, Black Canarya, Black Lightningia, Firestormia ja Red Tornadoa vastaan. Superwoman ja yksi hänen luutnanteistaan pakenevat Kvanttilaukaisimen avulla, mutta Batman seuraa heitä.Batman voittaa Superwomanin ja kutsuu Liigan koolle. J'onn ja Rose solmivat siteen, ja Rose päättää saada tietää Syndikaatin tukikohdan sijainnin, jotta Justice League voisi kohdata heidät. Liiga saapuu Rikossyndikaatin kuutukikohtaan vangitun Superwomanin kanssa ja taistelee lopulta Syndikaattia vastaan. Owlman taistelee Batmania vastaan ja vie QED-pommin Earth-Primeen, jossa se on asumaton ja eloton, koska se on kärsinyt tuntemattomasta katastrofista, joka sai sen poistumaan auringon kiertoradalta. Luthor spekuloi, että speedster voisi värähtää ja vastata teleportatun Q.E.D.-laitteen ajallista värähtelyä ja avata portaalin. Flash ilmoittautuu vapaaehtoiseksi, mutta Batman toteaa, ettei hän ole tarpeeksi nopea, vain Johnny Quick on. Johnny suostuu ja avaa portaalin.Batman jahtaa Owlmania Earth-Primeen ja käy raakaa taistelua kaksoisolentonsa kanssa. Batman onnistuu teleporttaamaan Owlmanin ja Q.E.D.-laitteen toiseen asumattomaan Maahan ja laukaisee Q.E.D.-laitteen. Vaikka Owlman tajuaa, että hänellä on aikaa keskeyttää lähtölaskenta ja pelastaa itsensä, hän tajuaa myös, että vaihtoehtoinen versio hänestä tekisi päinvastaisen valinnan, ja sanoo yksinkertaisesti "Ei sillä ole väliä". Pommi tuhoaa vaihtoehtoisen maapallon ja tappaa samalla Owlmanin. Batman palaa Syndikaatin Maahan, jossa värähtelyjohtimena toimimisen rasitus on vanhentanut Johnny Quickin lähes kuoliaaksi. Ennen kuolemaansa Johnny päättelee oikein, että Batman valehteli siitä, ettei Flash ole tarpeeksi nopea, ja tiesi, mitä tapahtuisi. Tästä huolimatta hän ei osoita pahaa mieltä Batmania kohtaan, vaan kuolee hymyillen. Marsin ihmismies palaa presidentti Wilsonin ja Yhdysvaltain merijalkaväen mukana, ja yhdessä he pidättävät Ultramanin, Superwomanin ja Power Ringin. Wilson kiittää sankareita, ja vaikka Rose pyytää Marsin Manhunteria jäämään hänen luokseen, ryhmä palaa ulottuvuuteensa. Batman ja Teräsmies keskustelevat myöhemmin jäsenhankinnasta, ja aiemmin kutsutut viisi sankaria tervehtivät Liittoa.</w:t>
      </w:r>
    </w:p>
    <w:p>
      <w:r>
        <w:rPr>
          <w:b/>
        </w:rPr>
        <w:t xml:space="preserve">Tulos</w:t>
      </w:r>
    </w:p>
    <w:p>
      <w:r>
        <w:t xml:space="preserve">mitä batman kutsuu?</w:t>
      </w:r>
    </w:p>
    <w:p>
      <w:r>
        <w:rPr>
          <w:b/>
        </w:rPr>
        <w:t xml:space="preserve">Esimerkki 2.4599</w:t>
      </w:r>
    </w:p>
    <w:p>
      <w:r>
        <w:t xml:space="preserve">Toukokuu 1940. Saksan armeija on vallannut Ranskan, ja Britannian kuninkaalliset ilmavoimat evakuoivat lentokoneitaan ja lentäjiään. Hawker Hurricanes -laivue tankataan nopeasti ja lennetään saksalaisten edelle. Juuri kun maahenkilökunta on polttamassa lentokelvottomia koneita, saksalaisten ME-109-koneiden laivue syöksyy sisään puiden latvojen korkeudelta ja ampuu kenttää... Takaisin Britanniassa lentomarsalkka Sir Hugh Dowding (Sir Laurence Olivier) suosittelee pääministeri Churchillille, että Ranskan puolustukseen ei enää vaaranneta brittiläisiä hävittäjiä. Britannian armeijaa evakuoidaan jo Dunkerquen rannoilta. Arvokkaita hävittäjäkoneita tarvitaan Britannian puolustamiseen. Valloitetussa Ranskassa suuri joukko saksalaisia HE-111-pommikoneita on ryhmittynyt entisen ranskalaisen lentokentän ympärille, valmiina käytettäväksi Brittein saaria vastaan. saksalainen diplomaatti, paroni Max von Richter (Curt Jurgens) tekee ylimielisen lähentelyn Britannian suurlähettiläälle Sir David Kellylle (Ralph Richardson) puolueettomassa Sveitsissä. Jos eristäytyneet britit suostuvat antamaan Hitlerille vapaat kädet Manner-Euroopassa, Saksa ei käytä Luftwaffe-joukkojaan brittikaupunkien tuhoamiseen valmistautuakseen maihinnousuun. Omapäinen saksalainen saa suurlähettiläältä jäätävän vastaanoton.Kaakkois-Englannissa sijaitsevalla RAF:n lentopaikalla koulutetaan kiireesti vihreitä lentäjiä. RAF:n äreä upseeri (Robert Shaw) ottaa yhden aloittelevista lentäjistä erityishuomion kohteeksi uudella Spitfire-lentokoneella. RAF alkaa organisoida rannikon hävittäjäpuolustusta Saksan odotettua ilmahyökkäystä vastaan. He luottavat vahvasti uusien rannikkotutkatornien kykyyn varoittaa varhaisessa vaiheessa saksalaisten ilmahyökkäyksistä. Vaikka tutka auttaakin, saksalaisten lukumääräinen ylivoima merkitsee sitä, että brittilentäjien on ammuttava alas saksalaisia koneita suhteessa neljä yhtä vastaan.RAF:n laivuejohtaja Colin Harvey (Christopher Plummer), joka siirretään Skotlantiin, ajaa kaupunkiin tavatakseen WAAF-vaimonsa Maggien (Susannah York) majatalossa. Avioliitossa on jännitteitä. Mies haluaa, että vaimo hakee Skotlantiin, mutta hän vastustaa. Läheisellä lentokentällä vierailee yllättäen ärtyisä varakomentaja Keith Park (Trevor Howard). Hän huomauttaa uudelle laivuejohtajalle Canfieldille (Michael Caine), että hänen lentäjiensä on oltava valmiita nousemaan ylös ja kohtaamaan vihollinen vain kahden minuutin varoitusajalla.Toisin kuin kovia kokeneet britit, voitokkaat saksalaiset ovat äärimmäisen itsevarmoja ja ylimielisiä. Hyökkäysproomuja kuljetetaan Kanaalin rannikolle. Elokuun 10. päivänä Luftwaffe käynnistää Adlertagin (Kotkanpäivä), massiivisen iskun brittiläisiä tutka-asemia ja lentokenttiä vastaan rannikon läheisyydessä. HE-111-pommikoneet ja ME-109-hävittäjät jyrisevät ranskalaisilta kentiltä. Hyökkäystä edeltävät JU-87 Stuka -syöksypommikoneet, jotka pudottavat hyötykuormansa hankaliin brittiläisiin tutkatorneihin. Brittiläiset Spitfire-hävittäjät hyökkäävät pian haavoittuvien Stukien kimppuun ja tekevät niistä selvää. Lähellä syöksypommittajien perässä yli 100 Heinkel HE-111 -konetta ylittää Britannian rannikon ME-109-hävittäjien saattelemana. Brittiläiset lentokentät joutuvat pian kovien hyökkäysten kohteeksi, kun lentäjät yrittävät saada Hurricanesinsa ja Spitfirejään ilmaan. Britit kärsivät lentotappioita saksalaisista kolminkertaisesti, mutta lentokentät kärsivät pahoja vaurioita. Hyökkäyksen jälkeen RAF:n ryhmäkapteeni Baker (Kenneth More) tutkii oman kenttänsä vaurioita. Britit toteavat katumuksellisesti, että saksalaisten strategia hyökätä heidän lentokenttiensä kimppuun toimii. yrittäessään murskata brittien puolustuksen saksalaiset tekevät samanaikaisia hyökkäyksiä Kaakkois-Englantia (Ranskasta) ja Pohjois-Englantia (Norjasta) vastaan. Norjasta tulevien pommikoneiden on kuitenkin edettävä ilman hävittäjäsaattuetta. Laivuejohtaja Harveyn nopeat Spitfire-aseet ottavat hirvittävän veronsa kömpelöistä HE-111-pommikoneista ampumalla 23 alas ilman tappioita. Lentäjien ja lentokoneiden häviämisaste on kuitenkin edelleen brittejä vastaan, ja pian ilmavoimien varakomentajien Keith Parkin ja Trafford Leigh-Malloryn (Patrick Wymark) välille syntyy kiivas kiista puolustusstrategiasta. Leigh-Mallory suosii "Big Wing" -konseptiaan, jonka mukaan hän kokoaa suuria, ylivoimaisia hävittäjäjoukkoja saksalaisten ilmavoimien armadaa vastaan, mutta pitkät viiveet hävittäjälaivueiden muodostamisessa antavat saksalaisille mahdollisuuden tunkeutua Britannian ilmatilaan ja tuhota lentokentät. Park suosii laivueiden kokoisia yksittäisiä hyökkäyksiä saapuvia saksalaisia vastaan.Juuri kun laivuejohtaja Harvey ja hänen vaimonsa Maggie tapaavat hienossa lontoolaisessa hotellissa, saksalaiset pommikoneet pudottavat vahingossa ensimmäiset pommit kaupunkiin. Hitler oli aiemmin vältellyt Lontoon pommittamista toivoen, että hän välttäisi armottoman totaalisen sodan, joka varmasti seuraisi. Vastatoimena britit tekevät ensimmäiset ilmahyökkäyksensä Berliiniin. Pian Luftwaffe tekee yöllisiä hyökkäyksiä Lontoon ylle ja sytyttää kaupungin tuleen.Puolalaisista lentäjistä koostuva harjoituslaivue törmää Lontooseen matkalla olleeseen saksalaisten pommikoneiden muodostelmaan, ja se ei tottele suoraa käskyä, vaan lähtee hyökkäämään ja ampuu alas useita viholliskoneita. RAF aktivoi pian myös kanadalaisten ja tšekkien laivueet. Jokaista lentäjää tarvitaan.Epätoivoinen taistelu saavuttaa huippunsa 15. syyskuuta 1940. Luftwaffe laukaisee pommikoneiden ja hävittäjien aallon toisensa jälkeen Lontoota vastaan, mutta taistelu on niille katastrofi. RAF:n lentäjät ampuvat alas kymmeniä saksalaisia pommikoneita alle 30 menetettyä brittiläistä hävittäjää vastaan. Britanniaan kohdistuvat päivähyökkäykset loppuvat tähän, ja koska Hitler ei onnistunut nujertamaan RAF:ää, hän peruu hyökkäyksen Englantiin. Noin 350 RAF:n lentäjää on antanut henkensä Britannian taistelussa, samoin kuin 100 muuta lentäjää Australiasta, Kanadasta, Etelä-Afrikasta, Puolasta, Tšekkoslovakiasta ja muista liittoutuneiden maista.Winston Churchill osoitti kunnioitusta rohkeille lentäjille: "Koskaan inhimillisten konfliktien alalla niin monet eivät ole olleet niin paljon velkaa niin harvoille".</w:t>
      </w:r>
    </w:p>
    <w:p>
      <w:r>
        <w:rPr>
          <w:b/>
        </w:rPr>
        <w:t xml:space="preserve">Tulos</w:t>
      </w:r>
    </w:p>
    <w:p>
      <w:r>
        <w:t xml:space="preserve">Saksalaiset hyökkäävät Pohjois-Englannissa sijaitsevista tukikohdista, jotka sijaitsevat missä maassa?</w:t>
      </w:r>
    </w:p>
    <w:p>
      <w:r>
        <w:rPr>
          <w:b/>
        </w:rPr>
        <w:t xml:space="preserve">Esimerkki 2.4600</w:t>
      </w:r>
    </w:p>
    <w:p>
      <w:r>
        <w:t xml:space="preserve">Ray Milland näyttelee Allen Fieldsiä, tiedemiestä, joka työskentelee Washington D.C.:ssä toimivalle atomienergiakomissiolle ja varastaa salaista tietoa ulkomaalaiselle vallalle. Puhelimen rengaskoodi hälyttää Fieldsille hänen peitetehtäväänsä tekevän kohortin pyynnöt uusista tiedoista, ja fyysinen kontakti kommunikoi pudotetulla roskapalasella, johon tiedot on kirjoitettu. Tiedot, jotka Fields kuvaa mikrofilmille ja luovuttaa kontaktihenkilölleen, kulkevat yhä uudelleen ja uudelleen salaisten agenttien ketjulle, joka salakuljettaa ne pois maasta. Kun Fields varastaa lisää tietoja, hän ottaa yhä enemmän riskejä, jotka alkavat painaa hänen omaatuntoaan. Kun eräässä vaiheessa jotkin varastetut tiedot joutuvat vahingossa poliisin käsiin, FBI saa hälytyksen. Fields pakenee New Yorkiin, jossa hän odottaa ränsistyneessä asunnossa Upper West Sidessa puhelinsoittoa, jossa hänelle kerrotaan, miten hän voi paeta viranomaisia. FBI:n lähestyessä Fields joutuu murskaavaan yhteenottoon.</w:t>
      </w:r>
    </w:p>
    <w:p>
      <w:r>
        <w:rPr>
          <w:b/>
        </w:rPr>
        <w:t xml:space="preserve">Tulos</w:t>
      </w:r>
    </w:p>
    <w:p>
      <w:r>
        <w:t xml:space="preserve">Mihin kaupunkiin Fields pakenee?</w:t>
      </w:r>
    </w:p>
    <w:p>
      <w:r>
        <w:rPr>
          <w:b/>
        </w:rPr>
        <w:t xml:space="preserve">Esimerkki 2.4601</w:t>
      </w:r>
    </w:p>
    <w:p>
      <w:r>
        <w:t xml:space="preserve">Mindhunters on joukko nuoria FBI:n opiskelijoita, jotka kouluttautuvat profiloijiksi. Kouluttajansa Jake Harris antaa heille tehtäväksi matkustaa pienelle saarelle Virginian rannikolla. Saari on FBI:n ja armeijan koulutuskohde, ja sinne on rakennettu näennäiskaupunki. Harris on järjestänyt opiskelijoilleen monimutkaisen harjoitusskenaarion: heidän on tarkoitus luoda profiili sarjamurhaajasta, joka on tehnyt siellä murhan.Opiskelijoihin kuuluvat Bobby (nuori mies, jolla on lahjakkuus korjata asioita), Vince (pyörätuolia käyttävä entinen poliisi, joka ei mene minnekään ilman asettaan), Nicole (tupakoitsija, joka yrittää lopettaa), Sara (lahjakas mutta epävarma profiloija, joka myös pelkää hukkumista), Gabe (ulkopuolinen havainnoitsija), Rafe (erittäin älykäs, kofeiinipitoinen brittitutkija), Lucas (muka peloton mies, jonka vanhemmat surmattiin, kun hän oli lapsi) ja J. Harris.D. (heidän johtajansa).Saavuttuaan saarelle ja asettuu aloilleen he aloittavat tutkimuksensa seuraavana päivänä. Ryhmä kohtaa monimutkaisen, Rube Goldbergin tai Heath Robinsonin tyylisen ansan; J.D.:n johtajan asema saa hänet tutkimaan sitä läheltä, ja ansa tappaa hänet nestemäisellä typellä. Vakuuttuneena siitä, että tämä ei ollut onnettomuus, ryhmä suuntaa laiturille lähteäkseen saarelta. Toinen ansa laukeaa, ja tämä tuhoaa siellä olevan veneen. Ryhmässä vallitsee kova jännitys, ja he löytävät tappajalta viestejä, joissa kerrotaan, milloin lisää uhreja tapetaan.Useita muita profiloijia tapetaan heidän persoonallisuutensa mukaisilla tavoilla: Rafe kahvin tarpeensa kautta (hänet huumattiin, hänet mestattiin ja häneltä imettiin verta tajuttomana), Bobby korjaamisen halunsa kautta (hänet surmattiin laitteella, jonka hän laukaisi yrittäessään sulkea vesiventtiiliä), Nicole nikotiinin tarpeensa kautta (löydettyään savukkeita automaatista ne osoittautuvat vahvan hapon peittämiksi) ja Vince aseensa tarpeensa kautta (ase oli viritetty hänen ollessaan tajuttomana niin, että se laukesi räjähdysmäisesti väärin).Näiden tapahtumien välissä tutkijat käyttävät käytettävissään olevia resursseja (mukaan lukien täysin varustettu rikostekninen laboratorio ja tietokonetietokanta) käsitelläkseen saamiaan johtolankoja (mukaan lukien verinäytteet ja monimutkainen salakirjoitus, joka on kirjoitettu Rafen verellä). Tulokset viittaavat Saraan, joka kiistää olevansa murhaaja; Lucas tukee häntä, ja epäilyt näyttävät viittaavan Gabeen, koska hänen sänkynsä vierestä löytyi saaren kartta. Jäljellä olevat profiloijat päättävät pysyä yhdessä ja pitää toisiaan silmällä. Myöhemmin Sara, Gabe ja Lucas löytävät Harrisin (joka ei lähtenyt saarelta, vaikka hän uskotteli profiloijille, että oli lähtenyt) ja kaksi muuta FBI:n agenttia hänen vierestään, kaikki kuolleina; Harris on ripustettu katosta tuleviin vaijereihin eräänlaisena marionettina, aivan kuten tekaistulla rikospaikalla, jota heidän oli määrä tutkia. Seuranneessa tulitaistelussa Gabe näennäisesti tappaa Lucasin. Gabe ja Sara kohtaavat toisensa, ja kumpikin uskoo toista sarjamurhaajaksi. Lucas, jolla oli yllään luotiliivit, palaa takaisin ja hyppää Gaben kimppuun takaapäin. He hyökkäävät väkivaltaisesti toistensa kimppuun ja putoavat lopulta lasikaton läpi. Gabe alkaa nousta ylös, mutta Sara tyrmää hänet tajuttomaksi ja alkaa hoitaa Lucasia.Sara selittää Lucasille hihassaan olevan tempun; hän asetti ansan ottaen huomioon tappajan pakkomielteen ajan suhteen. Tämä kuitenkin paljastaa, että Lucas, ei Gabe, on päähenkilö. Lucas kertoo, että hän murhasi vanhempansa, mutta kun kukaan ei epäillyt häntä, hän kyllästyi ja tarvitsi älykkäämpiä ikätovereitaan arvokkaaksi saaliiksi.Lucas pohtii, että Saralla on toinenkin heikkous veden pelon lisäksi: Minä. Lucas yrittää hukuttaa Saran, mutta tämä potkaisee hänet veteen, ja siitä seuraa vedenalainen tulitaistelu. Lopulta Sara saa yliotteen. Lucas alkaa kiusata häntä asettamillaan todisteilla, kunnes Gabe ilmestyy takaisin. Lucas yrittää käyttää harhautusta hyväkseen ja pakottaa Saran tappamaan hänet.Elokuva päättyy, kun Sara ja Gabe liputtavat yhdessä helikopteria. Kun he siirtyvät kopteriin, Sara miettii, onko hän saavuttanut profiloijan aseman.</w:t>
      </w:r>
    </w:p>
    <w:p>
      <w:r>
        <w:rPr>
          <w:b/>
        </w:rPr>
        <w:t xml:space="preserve">Tulos</w:t>
      </w:r>
    </w:p>
    <w:p>
      <w:r>
        <w:t xml:space="preserve">Mitä Nicole tarvitsee?</w:t>
      </w:r>
    </w:p>
    <w:p>
      <w:r>
        <w:rPr>
          <w:b/>
        </w:rPr>
        <w:t xml:space="preserve">Esimerkki 2.4602</w:t>
      </w:r>
    </w:p>
    <w:p>
      <w:r>
        <w:t xml:space="preserve">Alexandre Beck on lääkäri, joka on hiljalleen saanut elämänsä kuntoon sen jälkeen, kun sarjamurhaaja murhasi hänen vaimonsa Margot'n. Kahdeksan vuotta myöhemmin Alexilla menee hyvin, kunnes hän huomaa olevansa sekaantunut kaksoismurhaan, jossa monet todisteet viittaavat häneen murhaajana, vaikka hän ei tiedä rikoksista mitään. Samana päivänä Alex saa sähköpostiviestin, joka näyttää olevan Margotilta ja joka sisältää linkin valvontakameran videoleikkeeseen, jossa hänen edesmennyt vaimonsa näyttää elossa ja hyvinvoivalta. Viestissä varoitetaan Alexia siitä, että heitä molempia tarkkaillaan. Hän kamppailee pysyäkseen askeleen edellä lakia, samalla kun kätyrit pelottelevat Alexin ystäviä kertomaan heille kaiken, mitä he saattavat tietää hänestä - lopulta kätyrit tappavat yhden heistä, Charlotten. Sillä välin Alexin sisko Anne suostuttelee varakkaan vaimonsa Hélénen palkkaamaan arvostetun asianajajan, Ãlisabeth Feldmanin, hoitamaan Alexin tapausta.Vähitellen paljastuu, että Margot on ilmeisesti yhä elossa. Margot yrittää järjestää tapaamisen Alexin kanssa lähettämällä tälle sähköpostia, jota tämän on luettava internetkahvilassa välttääkseen vakoilun. Ennen tätä tapaamista Alexista annetaan pidätysmääräys Charlotten murhasta. Hän lähtee pakomatkalle samalla kun hänen ystävänsä ja asianajajansa yrittävät selvittää totuuden murhasta ja Margotin uudelleen ilmestymisestä. Poliisien jahtaaman Alexin pelastaa Bruno, gangsteri, joka on kotoisin kaupungin karusta kolkasta ja joka tuntee olevansa Alexille palveluksen velkaa. Salaperäiset kätyrit ilmestyvät uudelleen estääkseen Alexin tapaamisen vaimonsa kanssa, mutta Bruno pelastaa hänet jälleen kerran. Margot nähdään melkein pakenevan lennolla Buenos Airesiin. Asianajaja Elizabeth todistaa, että Alexilla on alibi Charlotten murhaa varten, kiitos silminnäkijöiden kertomusten internet-kahvilassa.Alex panee merkille lukuisat arvoitukset vaimonsa kuolemastaÂ â salaperäiset valokuvat, joissa vaimo on mustelmien peitossa ja heroiinijälkiä hänen ruumiissaan. Pian hän saa selville totuuden, jonka mukaan Margotin isä lavasti tyttärensä kuoleman. Margot oli saanut selville, että Philippe Neuville, paikallisen aristokraatin rikas nuori poika, oli pedofiilinen raiskaaja, jonka toimintaa salattiin, koska hänen isällään oli vaikutusvaltaa poliisiin; kun Margot otti hänet vastaan, Philippe hakkasi hänet, mikä aiheutti mustelmat. Tytön isä selittää, että hän näki hakkaamisen ja ampui Philippen. Vanhempi Neuville palkkasi roistot tappamaan Margot'n. Margot'n isä tiesi tämän, koska hän kuunteli puhelua, joten hän kaksinkertaisti palkkion, jotta toinen roistoista lavastaisi Margot'n murhan, tappaisi toisen roiston ja tyrmäisi samalla Alexin. Margotin isä ampui sitten toisen roiston ja hautasi molemmat ja käytti sitten kuolleen heroiiniriippuvaisen ruumista Margotin ruumiin sijasta.Poliisi, joka kuunteli isän tunnustusta, yritti pidättää hänet. Margot'n isä ampuu itsensä kuoliaaksi ennen kuin hänet voidaan pidättää. paljastuu, että Margot'n isä tiesi, että Alexilla oli kuuntelulaite, ja että hetken, jolloin hän oli estänyt kuuntelulaitteen lähetyksen, hän oli kertonut Alexille yhden viimeisen asian: itse asiassa Margot ampui Philippen tämän lyötyä häntä; isä peitti hänen rikoksensa, ei hänen. Hänen tekonsa ovat varmistaneet, ettei Margotia koskaan epäillä. Lopulta Philippen isä pidätetään, ja Alex ja Margot tapaavat jälleen järvellä, jossa he rakastuivat lapsena.</w:t>
      </w:r>
    </w:p>
    <w:p>
      <w:r>
        <w:rPr>
          <w:b/>
        </w:rPr>
        <w:t xml:space="preserve">Tulos</w:t>
      </w:r>
    </w:p>
    <w:p>
      <w:r>
        <w:t xml:space="preserve">kuka on gangsteri kaupungin rankasta kolkasta?</w:t>
      </w:r>
    </w:p>
    <w:p>
      <w:r>
        <w:rPr>
          <w:b/>
        </w:rPr>
        <w:t xml:space="preserve">Esimerkki 2.4603</w:t>
      </w:r>
    </w:p>
    <w:p>
      <w:r>
        <w:t xml:space="preserve">Vuonna 1942 10-vuotias Sarah Starzynski (Mélusine Mayance) piilottaa pikkuveljensä Ranskan poliisilta lukitsemalla tämän salaiseen komeroon ja käskemällä tämän pysyä siellä, kunnes Sarah palaa. Hän ottaa avaimen mukaansa, kun hänet ja hänen vanhempansa kuljetetaan VÃ©lodrome d'Hiveriin, jossa Pariisin poliisi ja Ranskan salainen palvelu pitävät heitä epäinhimillisissä oloissa.Karkotetut siirretään ranskalaisten johtamalle Beaune-la-Rolanden internointileirille. Aikuiset karkotetaan Auschwitzin keskitysleirille, ja lapset jätetään leirille. Kun Sarah yrittää paeta ystävänsä Rachelin kanssa, sympaattinen Pariisin poliisin vartija huomaa heidät. Kun Sarah pyytää häntä päästämään heidät, jotta hän voisi pelastaa veljensä, hän epäröi ja nostaa sitten piikkilangan päästääkseen heidät pois.Sarah ja Rachel nukahtavat koirankoppiin maatilalla, jossa maanviljelijät Jules ja Genevieve Dufaure löytävät heidät. Huolimatta siitä, että he tietävät, keitä he ovat, ja siihen liittyvästä vaarasta, Dufauresit päättävät auttaa tyttöjä. Rachel tekee kuolemaa, ja kun he herättävät huomiota kutsumalla lääkärin paikalle, epäilevä saksalainen upseeri kysyy heiltä, tietävätkö he mitään toisesta juutalaislapsesta. Upseeri aloittaa toisen lapsen etsinnät, mutta ne keskeytyvät, kun ranskalainen lääkäri kantaa Rachelin ruumiin ulos. Päiviä myöhemmin Dufauresit vievät Sarahin takaisin hänen perheensä kerrostaloon Pariisissa. Sarah juoksee asunnolleen ja koputtaa raivokkaasti ovea. Ovelle vastaa 12-vuotias poika. Hän ryntää sisään vanhaan huoneeseensa ja avaa kaapin lukon. Kauhistuneena siitä, mitä hän löytää, hän alkaa hysteerisesti huutaa.Sodan jälkeen Sarah jatkaa elämäänsä perheenjäsenenä Dufauresien ja heidän kahden lapsenlapsensa kanssa. Kun hän täyttää 18 vuotta, hän muuttaa Yhdysvaltoihin toivoen voivansa jättää kaiken tapahtuneen taakseen. Hän lopettaa kirjeenvaihdon Dufauresien kanssa, kun hän menee naimisiin ja saa pojan, Williamin. Kun hänen poikansa on yhdeksänvuotias, Sarah - joka on yhä epätoivoinen ja syyttää itseään veljensä kuolemasta - ajaa autonsa vastaantulevan rekan tielle. Hänen pojalleen selitetään, että hänen kuolemansa oli onnettomuus." Nykyhetkessä toimittaja Julian (Kristin Scott Thomas) ranskalainen aviomies perii isovanhempiensa asunnon (hänen iäkäs isänsä oli se poika, joka avasi oven Sarahille elokuussa 1942). Koska Julia on aiemmin tehnyt artikkelin Vel' d'Hivin Roundupista, hänen kiinnostuksensa herää, kun hän saa tietää, että asunto tuli hänen miehensä suvulle suunnilleen Roundupin aikaan, ja hän alkaa tutkia, mitä tapahtui lähes 70 vuotta aiemmin. Hänen appensa kertoo Julialle, mitä hän tietää, jotta tämä lopettaisi utelemisen. Julia alkaa pakkomielteisesti etsiä jälkiä Sarahista, oppii lopulta tämän elämästä Brooklynissa ja löytää lopulta Williamin Italiasta. Julia tapaa tämän ja pyytää häneltä tietoja äidistään, mutta saa yllätyksekseen kuulla, ettei William tiedä äitinsä historiaa tai edes sitä, että tämä oli juutalainen, vaan uskoo vain, että tämä oli ollut ranskalainen maalaistyttö. Hämmästyneenä kuunnellut William hylkää tarinan ja hylkää Julian. Myöhemmin hänen kuoleva isänsä Richard vahvistaa Williamille kaiken, myös Sarahin itsemurhan. Hän antaa Williamille Sarahin päiväkirjat ja muistiinpanot ja kertoo, että Sarah kastatti Williamin heti tämän syntymän jälkeen, koska pelkäsi, että "juutalaisuus" olisi uhka Williamille, ja selittää, että "...me kaikki olemme historiamme tuote". Kaapin avain on yksi hänen isänsä hänelle luovuttamista esineistä." Julia, joka on luopunut toivosta saada toinen lapsi vuosien epäonnistuneiden hedelmöitysyritysten jälkeen, huomaa olevansa raskaana. Hänen miehensä rakastaa heidän elämäänsä 12-vuotiaan tyttärensä Zoen kanssa sellaisena kuin se on, eikä halua toista lasta tässä elämänvaiheessa. Julia päättää lopulta aborttia vastaan, saa toisen tyttären, eroaa miehestään ja muuttaa lopulta uuden tyttärensä kanssa New Yorkiin. 2 vuotta myöhemmin William, joka on ottanut yhteyttä Juliaan, tapaa hänet myöhäisellä lounaalla Sarahin suosimassa ravintolassa ja antaa hänelle Dafauresin äidistä lisätietoa. Julia on hämmästynyt ja iloinen hänen puolestaan ja on ottanut tapaamiseen mukaan pienen tyttärensä. William purskahtaa kyyneliin, kun Julia kertoo hänelle tyttärensä nimen olevan Sarah. Julia lohduttaa häntä, kun he molemmat katsovat pientä Sarahia.</w:t>
      </w:r>
    </w:p>
    <w:p>
      <w:r>
        <w:rPr>
          <w:b/>
        </w:rPr>
        <w:t xml:space="preserve">Tulos</w:t>
      </w:r>
    </w:p>
    <w:p>
      <w:r>
        <w:t xml:space="preserve">Minne Sarah ja hänen vanhempansa kuljetettiin?</w:t>
      </w:r>
    </w:p>
    <w:p>
      <w:r>
        <w:rPr>
          <w:b/>
        </w:rPr>
        <w:t xml:space="preserve">Esimerkki 2.4604</w:t>
      </w:r>
    </w:p>
    <w:p>
      <w:r>
        <w:t xml:space="preserve">Strictly Ballroom on romanttinen komedia, joka kertoo australialaisen tanssijan Scott Hastingsin tarinan. Scott on kotoisin perheestä, jossa on ollut tanssilattiatanssia, ja hän on treenannut lapsesta asti. Hänestä on tullut erittäin taitava, mutta hän kohtaa huomattavaa vastustusta, kun hän yrittää tanssia omia askeliaan perinteisempien tanssisaliliikkeiden sijaan. Scottin askeleet eivät ole puhtaasti tanssilattiatanssia. Hänen tanssiparinsa Liz jättää hänet, ja lopulta hän löytää uuden tanssiparin ja rakkauden tavallisesta ja tavallisesta tanssioppilaasta Franista.Pan-Pacific Grand Prix -kilpailussa selviää, että Australian tanssiliiton puheenjohtaja Barry Fife on järjestänyt kilpailun. Fife hylkää Hastingsin ja Franin, mutta he tanssivat silti ja käytännössä räjäyttävät talon tanssimalla Paso Doblea, jonka he ovat oppineet Franin isältä ja isoäidiltä. Loppujen lopuksi ei paljasteta, voittivatko Scott ja Fran vai hävisivätkö he, sillä tarinassa se ei ole tärkeä tekijä. eräässä sivujuonessa Scott löytää vanhempiensa salatun menneisyyden - hekin olivat olleet tanssimestareita, kunnes Scottin isä (joka on nykyään hiljainen ja vetäytyvä tyyppi) yritti pilkata konventioita uusilla tanssiaskelilla.</w:t>
      </w:r>
    </w:p>
    <w:p>
      <w:r>
        <w:rPr>
          <w:b/>
        </w:rPr>
        <w:t xml:space="preserve">Tulos</w:t>
      </w:r>
    </w:p>
    <w:p>
      <w:r>
        <w:t xml:space="preserve">Missä maassa se sijaitsee?</w:t>
      </w:r>
    </w:p>
    <w:p>
      <w:r>
        <w:rPr>
          <w:b/>
        </w:rPr>
        <w:t xml:space="preserve">Esimerkki 2.4605</w:t>
      </w:r>
    </w:p>
    <w:p>
      <w:r>
        <w:t xml:space="preserve">1930-luvun Länsi-Virginiassa Ohio-joen varrella sarjamurhaaja pastori Harry Powell pakenee viimeisimmän murhansa tapahtumapaikalta. Powell on itseoikeutettu saarnaaja, jolla on mieltymys veitsiin, naisvihamielinen mies, joka sekä tuntee vetoa naisiin että kammoaa heitä. Hän kiertää maaseututeitä, saarnaa pikkukaupungeissa ja järkeistää murhansa kertomalla itselleen, että hän rankaisee syntisiä naisia ja hankkii rahaa saarnatakseen Jumalan sanaa. Hänen oikean kätensä sormiin on tatuoitu kirjaimet "L-O-V-E" ja vasemman käden sormiin kirjaimet "H-A-T-E". Powell käyttää niitä symboleina improvisoiduissa saarnoissaan. Eräässä pikkukaupungissa poliisi pidättää Powellin varastetun auton kuljettamisesta, ja hänet tuomitaan vankilaan. sillä välin paikallinen perheenisä Ben Harper tappaa kaksi ihmistä pankkiryöstössä. Hän saapuu kotiin ja piilottaa varastamansa rahat tyttärensä räsynuken sisään. Hän suostuttelee kaksi pientä lastaan, Johnin ja Pearlin, pitämään piilopaikan salassa. Poliisi saapuu paikalle ja pidättää Benin, ja John on järkyttynyt siitä, miten poliisi tylysti kukistaa hänen isänsä. Harper ja Powell jakavat sellin, jossa Powell, joka pian vapautuu, yrittää tuloksetta saada selville varastettujen rahojen sijainnin. Harper paljastaa tarpeeksi tietoa, jotta Powell voi päätellä, että Harperin lasten täytyy tietää, missä rahat ovat. Harper teloitetaan rikoksistaan, kun taas Powell vapautetaan vankilasta, ja hän kosii ja nai Harperin lesken, Willan.Powell hurmaa suurimman osan kaupunkilaisista, mutta John pysyy epäluuloisena. John ei kerro Powellille rahojen piilopaikkaa, ja hänen on jatkuvasti muistutettava nuorempaa ja luottavaisempaa sisartaan Pearlia salaisuuden säilyttämisestä. Willa saa lopulta selville, että Powell etsii rahoja, vaikka hän on aiemmin kiistänyt tämän hänelle. Silti hurskas Willa uskoo, että Powell meni naimisiin näyttääkseen hänelle Jumalan valoa eikä päästäkseen käsiksi rahoihin. Powell murhaa naisen, heittää ruumiin jokeen ja peittelee naisen katoamisen väittämällä, että nainen on hylännyt hänet ja lapset synnintekevää elämää varten.Tämän peitetarinan avulla Powell säilyttää kyläläisten luottamuksen ja sympatian. Hänen asemastaan kaupungissa tulee entistä varmempi. Willan hukkuneen ruumiin löytää Birdie Steptoe, iäkäs mies, joka viettää päivänsä juopottelemalla jokilaivallaan ja on ystävällinen Johnin kanssa. Birdie salaa löytönsä, koska pelkää, että kaupunki syyttää häntä Willan kuolemasta. Kukaan muu kaupungissa ei ole halukas asettumaan Johnin puolelle Powellia vastaan.Powell, joka on jäänyt huolehtimaan Johnista ja Pearlista, uhkaa heidän henkeään ja saa selville, että rahat on kätketty nuken sisään. Lapset pakenevat nuken kanssa jokea pitkin ja saavat turvapaikan Rachel Cooperilta, joka on kovaotteinen vanha nainen, joka huolehtii kulkurilapsista. Powell jäljittää heidät, mutta Rachel näkee hänen lävitseen ja ajaa hänet pois tontiltaan. Powell palaa takaisin pimeän tultua, kuten hän oli uhannut, ja koko yön kestäneessä pattitilanteessa hän haavoittuu laukauksesta. Poliisi, joka on jo löytänyt Willan ruumiin, saapuu pidättämään Powellin. John murtuu, kun hän näkee Powellin pidätyksen rinnastuvan hänen oikean isänsä pidätykseen. John ottaa nuken ja hakkaa sillä käsiraudoissa olevaa Powellia. Kun rahat valuvat ulos, hän vaatii, että Powell voi saada rahat, jos hän haluaa ne." Powell joutuu oikeuteen, hänet tuomitaan rikoksistaan. Useat aiemmin Powellin uskollisimpina puolustajina esiintyneet kaupunkilaiset istuvat yleisölehterillä juomassa ja huutavat Powellille solvauksia. Lynkkausjoukko yrittää viedä Powellin poliisiasemalta, mutta poliisi vetäytyy hänen kanssaan ulos rakennuksen takaovesta, kun ammattitaitoinen pyöveli lupaa nähdä Powellin pian uudelleen. Lopuksi John ja Pearl viettävät ensimmäisen yhteisen joulunsa Rachelin ja heidän uuden perheensä kanssa.</w:t>
      </w:r>
    </w:p>
    <w:p>
      <w:r>
        <w:rPr>
          <w:b/>
        </w:rPr>
        <w:t xml:space="preserve">Tulos</w:t>
      </w:r>
    </w:p>
    <w:p>
      <w:r>
        <w:t xml:space="preserve">Mikä Powellia viehättää ja mikä häntä hylkii?</w:t>
      </w:r>
    </w:p>
    <w:p>
      <w:r>
        <w:rPr>
          <w:b/>
        </w:rPr>
        <w:t xml:space="preserve">Esimerkki 2.4606</w:t>
      </w:r>
    </w:p>
    <w:p>
      <w:r>
        <w:t xml:space="preserve">Gerald R. Ford High Schoolin jalkapallojoukkueen tähdet Shawn Colfax (Nicholas D'Agosto) ja Nick Brady (Eric Christian Olsen) pelkäävät uutta kesää jalkapalloleirillä. Kun Nick keksii suunnitelman, jonka mukaan he voisivat sen sijaan liittyä koulunsa cheerleaderien joukkoon huutosakkileirille, he huomaavat olevansa upeiden nuorten naisten meressä. Pojat viettävät elämänsä parasta aikaa, kunnes Shawn ihastuu Carlyyn (Sarah Roemer), kauniiseen päähuutosakin johtajaan, joka epäilee heidän motiivejaan. Voittaakseen Carlyn puolelleen poikien on keksittävä yllättäviä uusia liikkeitä, joilla he voivat todistaa Shawnin aikeet ennen tärkeän cheer-kilpailun finaalia.</w:t>
      </w:r>
    </w:p>
    <w:p>
      <w:r>
        <w:rPr>
          <w:b/>
        </w:rPr>
        <w:t xml:space="preserve">Tulos</w:t>
      </w:r>
    </w:p>
    <w:p>
      <w:r>
        <w:t xml:space="preserve">Millaiselle leirille Nick keksii suunnitelman, jonka mukaan he osallistuisivat sen sijaan?</w:t>
      </w:r>
    </w:p>
    <w:p>
      <w:r>
        <w:rPr>
          <w:b/>
        </w:rPr>
        <w:t xml:space="preserve">Esimerkki 2.4607</w:t>
      </w:r>
    </w:p>
    <w:p>
      <w:r>
        <w:t xml:space="preserve">Elokuvan keskiössä on viisi Iowassa asuvaa jatko-opiskelijaa, jotka asuvat yhdessä maalaiskodissa: Jude (Cameron Diaz), Pete (Ron Eldard), Paulie (Annabeth Gish), Marc (Jonathan Penner) ja Luke (Courtney B. Vance).Kun aavikkomyrskyn veteraani Zack (Bill Paxton) auttaa Peten auton siirtämisessä, ryhmä kutsuu hänet illalliselle. Zack osoittautuu kuitenkin rasistiksi, joka ylistää Adolf Hitleriä ja kieltää holokaustin historiallisuuden, mikä johtaa kireään poliittiseen väittelyyn liberaalien opiskelijoiden kanssa. Ilta kääntyy huonompaan suuntaan, kun veteraani sekoaa ja uhkaa raiskata Paulien ja uhkaa sitten Marcia veitsellä. Zack murtaa Peten käden, mutta Marc puukottaa hänet kuoliaaksi. Ryhmä päättää salata murhan. Paulie pahoittelee, että mies on kuollut, vaikka häntä ja Marcia uhkailtiin." Luken johtaman pitkän keskustelun jälkeen opiskelijat päättävät jatkaa tapahtumaa kutsumalla illalliselle muita äärioikeistolaisia murhaamaan heidät, sillä he päättelevät, että tämä "tekisi maailmasta paremman paikan". Opiskelijat määrittelevät menettelytavan kutakin murhaa varten. Vieraalle annetaan kaikki mahdollisuudet muuttaa mielensä ja perua uskomuksensa. Jos vieras ei muuta tapojaan jälkiruokaan mennessä, ryhmä tarjoaa vieraalle myrkytettyä valkoviiniä sinisestä dekantterista ja kohottaa maljan. Ruumiit haudataan ryhmän vihannespuutarhaan.Vieraiden joukossa on homofobinen protestanttinen pastori, naisvihamielinen ja sovinistinen raiskausten puolustelija, uusnatsi, ympäristönsuojelun vastustaja, rasistinen ja antisemitistinen Nation of Islam -fundamentalisti, elämänmyönteinen ääriainestaustainen, sensuurin kannattaja, kulkurin pahoinpitelijä (ainoa illallisvieras, joka harkitsee hetken aikaa uskomustensa perumista) ja homojen oikeuksien vastustajia, jotka kaikki murhataan. Kymmenen murhan jälkeen ryhmässä alkaa herätä epäilyksiä, kun muutama heistä alkaa olla epävarma tekojensa oikeutuksesta. Sisäiset riidat ja syyllisyys pakottavat Juden, Peten, Marcin ja Paulien lähes yksimielisellä päätöksellä, jossa vain Luke on eri mieltä, säästämään pakollista seksuaalikasvatusta vastustavan teini-ikäisen. paikallinen sheriffi (Nora Dunn), joka tutkii kadonneen Jenny Tyler -nimisen tytön (Elisabeth Moss) olinpaikkaa, törmää ryhmään. Sattumalta tapauksen pääepäilty on Zack, ensimmäinen uhri, joka oli myös tuomittu seksuaalirikollinen. Poliisinainen alkaa epäillä opiskelijoiden käytöstä ja kuulustelee Peteä, Marcia ja Pauliea heidän kotonaan. Kun seriffi löytää yhden murhan jälkeen seriffin urkkimasta takapihalla, Luke, joka on yhä enemmän sekoamassa, tappaa seriffin muun ryhmän tietämättä.Koulun välitunnilla Luke ja Pete tapaavat kuuluisan konservatiivisen asiantuntijan Norman Arbuthnotin (Ron Perlman) ja kutsuvat hänet illalliselle. (Koko elokuvan ajan Arbuthnotin radikaaleista lausunnoista oli näkynyt lyhyitä pätkiä televisiossa, jota ryhmä oli katsonut kotonaan). Päivällisen aikana Norman jarruttaa ryhmää maltillisilla ja vakuuttavilla argumenteillaan, joita tavallisesti riitaisan ryhmän on vaikea kumota. Hän jopa myöntää sanovansa radikaalistikonservatiivisempia asioita lähinnä saadakseen huomiota. turhautuneet opiskelijat poistuvat epäluuloisesti keittiöön selvittämään Normanin kohtaloa. Jude varoittaa häntä juomasta sinisessä pullossa olevaa viiniä sanomalla: "Se jäi liian pitkäksi aikaa esille ja on pilaantunut". Lyhyen keskustelun jälkeen vain Luke haluaa yhä tappaa Normanin ja kutsuu häntä Hitleriksi. Jännittyneen riidan jälkeen, jossa hän tähtää Judea aseella, Luke saadaan taivuteltua ja hän purskahtaa kyyneliin. Sillä välin Norman tutkii ryhmän kotia ja kokoaa yhteen heidän murhaamistoimintansa. Kun opiskelijat palaavat pöytään, Arbuthnot tarjoaa ryhmälle viinilasit ja kohottaa maljan, mutta ei juo itse, sillä hän perustelee, ettei halua olla liian päihtynyt lentääkseen yksityiskoneellaan. Hän puhaltaa valtavaa sikaria ja sanoo: "Älkää huoliko, en kaatanut yhtään huonoa viiniä." Loppukuvassa maalauksessa kaikki viisi opiskelijaa ovat lyyhistyneet lattialle, ja Norman seisoo sinisen pullon vieressä ja polttaa sikariaan. Elokuva päättyy äänitallenteeseen, jossa Norman spekuloi mahdollisella presidenttiehdokkuudellaan hurraavalle väkijoukolle, lupaa toteuttaa kansan tahtoa ja kuvailee itseään kansan "nöyräksi, nöyräksi, palvelijaksi", ja loppuäänessä Norman selittää vastahakoisuuttaan ottaa vastaan faniensa kehotus ottaa vastuu "maan korkeimmasta virasta" selittämällä: "Olen jo tehnyt sen."[3]</w:t>
      </w:r>
    </w:p>
    <w:p>
      <w:r>
        <w:rPr>
          <w:b/>
        </w:rPr>
        <w:t xml:space="preserve">Tulos</w:t>
      </w:r>
    </w:p>
    <w:p>
      <w:r>
        <w:t xml:space="preserve">Kuka oli ainoa vieras, joka harkitsee uskomustensa perumista?</w:t>
      </w:r>
    </w:p>
    <w:p>
      <w:r>
        <w:rPr>
          <w:b/>
        </w:rPr>
        <w:t xml:space="preserve">Esimerkki 2.4608</w:t>
      </w:r>
    </w:p>
    <w:p>
      <w:r>
        <w:t xml:space="preserve">Kate Croy asuu 1900-luvun alun Lontoossa määräilevän Maude-tätinsä tarkassa valvonnassa. Maude-täti on päättänyt, ettei nuori nainen seuraa äskettäin kuolleen äitinsä polkua, jonka irstas aviomies Lionel tuhlasi äidin varallisuuden tukeakseen oopiumiriippuvuuttaan. Maude haluaa Katen menevän naimisiin varakkaan lordi Markin kanssa, jolla on arvonimi ja kartanoita, vaikka Kate ei rakasta häntä. Kate on riippuvainen varakkaan tätinsä hyvästä tahdosta ja luopuu suunnitelmistaan uhmata tätiään, kun hänelle muistutetaan, että myös hänen isänsä on Mauden armoilla. Katen poikaystävä, taloudellisesti vaikeuksissa oleva likainen toimittaja Merton Densher, haluaa mennä Katen kanssa naimisiin, mutta suhtautuu epäilevästi Katen aikomuksiin, vaikka Kate pyytää häntä odottamaan, kun hän yrittää löytää ulospääsyä pulmastaan.Eräänä päivänä lordi Mark esittelee Katen varakkaalle ja ulospäinsuuntautuneelle amerikkalaiselle orpolapselle ja perijättärelle Millie Thealelle, joka on pitkällä Euroopan-matkalla parhaan ystävänsä Susan Stringhamin kanssa, ja kyyninen Kate ihastuu Millien kauneuteen, avoimuuteen ja huvittuneisuuteen yhteiskunnan konventioita kohtaan. Millie ja Kate ystävystyvät nopeasti, ja Millie kutsuu Katen mukaan hänen ja Susanin retkelle Venetsiaan. Ennen heidän lähtöään Millie tapaa Mertonin, johon hän ihastuu ja pyytää häntä mukaansa. lordi Mark paljastaa salaa Katelle, että Millie on kuolemansairas ja että hän himoitsee Katea, mutta hänen on pakko naida Millie, jotta hän ei menettäisi omaisuuttaan. Koska hän tietää, että Millie inhoaa lordi Markin karkeutta, hän päättää omaksua hänen juonensa ja suostutella Mertonin kosimaan Millietä. Hän luottaa täysin siihen, että Millien antelias luonne saa hänet sisällyttämään Mertonin testamenttiinsa, jolloin hänestä tulee tarpeeksi varakas tädin tyydyttämiseksi ja heidän avioitumisensa mahdollistamiseksi. Kate halveksii Mertonin juonta, mutta ei voi vastustaa tilaisuutta olla Venetsiassa Katen kanssa. Seuraavien päivien aikana Kate tulee niin mustasukkaiseksi Mertonin ja Millien välille kasvavasta aidosta kiintymyksestä, että hän houkuttelee Mertonin eräänä yönä pois ja hylkää Millien väkijoukkoon. Millie kohtaa hänet seuraavana aamuna, ja Kate tajuaa, että hänen on lähdettävä varoittamatta Mertonia, jos hänen juonensa aikoo onnistua. Sen enempää Kate kuin Mertonkaan eivät aavista, miten asiat muuttuvat, kun Kate on poissa.Joitakin kuukausia myöhemmin, Millien kuoltua Venetsiassa, Kate tulee Mertonin asuntoon. Kate kysyy, miksei Millie ole käynyt tapaamassa häntä, ja löytää kirjeen, jossa kerrotaan, että Millie todellakin testamenttasi huomattavan osan omaisuudestaan Mertonille. Mies kertoo Katelle, ettei hän ota rahoja vastaan ja että Katen on mentävä naimisiin ilman niitä, jos hän haluaa. Kate suostuu, ja he vahvistavat siteensä rakastelemalla. Sen jälkeen Kate pyytää miestä kertomaan, ettei hän enää rakasta Millietä tai hänen muistoaan hänestä, mutta Kate ei pysty siihen. Niinpä Merton palaa Venetsiaan... yksin.</w:t>
      </w:r>
    </w:p>
    <w:p>
      <w:r>
        <w:rPr>
          <w:b/>
        </w:rPr>
        <w:t xml:space="preserve">Tulos</w:t>
      </w:r>
    </w:p>
    <w:p>
      <w:r>
        <w:t xml:space="preserve">Kenen täti Maude on päättänyt, että Kate ei kulje sen polkua?</w:t>
      </w:r>
    </w:p>
    <w:p>
      <w:r>
        <w:rPr>
          <w:b/>
        </w:rPr>
        <w:t xml:space="preserve">Esimerkki 2.4609</w:t>
      </w:r>
    </w:p>
    <w:p>
      <w:r>
        <w:t xml:space="preserve">Bryce (Josh Brolin) on menestynyt mies, joka palaa pieneen kotikaupunkiinsa vierailulle. Siellä hän törmää vanhaan ystäväänsä Nickiin (Alessandro Nivola). He päättävät lähteä ulos yöksi. Kun he menevät baariin, Bryce tapaa Kathyn (Reese Witherspoon), vaalean viettelijättären, jonka hän lopulta vie kotiinsa yöksi. Herättyään Kathy ilmoittaa hänelle olevansa alaikäinen ja uhkaa kertoa poliisille, että Bryce on syyllistynyt alaikäisen raiskaukseen. Bryce joutuu paniikkiin ja päättää sitoa Kathyn ja piilottaa hänet kellariin. Sitten hän soittaa Nickille. Brycen tietämättä Kathy on itse asiassa Nickin tyttöystävä Lissa. He olivat suunnitelleet käyttävänsä Brycen rahoja maksaakseen 15 000 dollarin velan, jonka he ovat velkaa pikkurikollinen Jimmylle (Terrence Howard).</w:t>
      </w:r>
    </w:p>
    <w:p>
      <w:r>
        <w:rPr>
          <w:b/>
        </w:rPr>
        <w:t xml:space="preserve">Tulos</w:t>
      </w:r>
    </w:p>
    <w:p>
      <w:r>
        <w:t xml:space="preserve">Millä Kathy uhkaa Brycea?</w:t>
      </w:r>
    </w:p>
    <w:p>
      <w:r>
        <w:rPr>
          <w:b/>
        </w:rPr>
        <w:t xml:space="preserve">Esimerkki 2.4610</w:t>
      </w:r>
    </w:p>
    <w:p>
      <w:r>
        <w:t xml:space="preserve">Asuttuaan jonkin aikaa Japanissa ja löydettyään työpaikan huumekauppiaana veli lähettää siskonsa muuttamaan Japaniin ja asumaan hänen luokseen. Elokuva, jonka tarina ei ole järjestyksessä, näyttää veljen ja siskon intiimeissä hetkissä. Kokemus on välillä järkyttävä ja välillä autuaallinen. Tapahtumapaikkana on Japanin punavaloalue aivan lähitulevaisuudessa. Sisko sekaantuu seksiin ja huumeisiin ja veli elää vaarallisesti. Heidän vanhempansa ovat kuolleet hirvittävään auto-onnettomuuteen (joka nähdään useammin kuin kerran), joten heillä on vain toisensa hyväksikäytettävässä maailmassa. Veli ja sisko seurustelevat monien petollisten ihmisten kanssa, ja petturin todellisen luonteen ja todellisten motiivien paljastuminen yllättää jatkuvasti. Juuri tuonpuoleinen näkökulma tekee tästä tarinasta jännittävän. Heidän lapsuudestaan viimeaikaisiin tapahtumiin tämä elokuva rakentuu merkittävien tosiasioiden varaan. Ennakkoon opastetun kuolemanjälkeisten kokemusten oppaan puitteissa nämä nuoret aikuiset sisarukset pitävät kiinni sopimuksestaan olla jättämättä toista.</w:t>
      </w:r>
    </w:p>
    <w:p>
      <w:r>
        <w:rPr>
          <w:b/>
        </w:rPr>
        <w:t xml:space="preserve">Tulos</w:t>
      </w:r>
    </w:p>
    <w:p>
      <w:r>
        <w:t xml:space="preserve">Tapahtuuko tämä elokuva nykypäivänä?</w:t>
      </w:r>
    </w:p>
    <w:p>
      <w:r>
        <w:rPr>
          <w:b/>
        </w:rPr>
        <w:t xml:space="preserve">Esimerkki 2.4611</w:t>
      </w:r>
    </w:p>
    <w:p>
      <w:r>
        <w:t xml:space="preserve">Tarina kertoo Robin Hoodista (kettu) ja Little Johnista (ruskeakarhu), jotka ryöstävät rikkailta antaakseen rahaa köyhille.Elokuvan alussa he huijaavat prinssi Johnia (leijona) ja Sir Hissiä (käärme). Johannes on anastanut oikean hallitsijan, kuningas Rikhardin, jonka Sir Hiss on hypnotisoinut lähtemään ristiretkelle. Robin ja Pikku-John naamioituvat ennustajiksi ja vievät Johnin kuninkaallisista vaunuista useita esineitä. lopulta prinssi John ja Sir Hiss pääsevät Nottinghamiin, jossa "kunniallinen" Nottinghamin sheriffi (susi) kerää veroja. Kerättyään varoja paikalliselta sepältä (koira) sheriffi vierailee ikkunallisen pupun ja hänen perheensä luona. Hänen vanhin poikansa Skippy on täyttänyt 7 vuotta, ja sheriffi ottaa häneltä verosyistä pois yhden pennin. Kun sheriffi lähtee, vanha sokea kettu astuu sisään ja paljastaa perheelle olevansa Robin Hood. Robin antaa Skippylle jousen ja nuolen sekä hattunsa, ja nuoren jäniksen mieli kohoaa anteliaasta lahjasta.Skippy, hänen kaksi siskoaan ja kilpikonnaystävä lähtevät kokeilemaan jousen ja nuolen käyttöä. Skippyn ensimmäinen laukaus lähettää nuolen prinssi Johanneksen linnaan. Skippy hiipii sisään noutamaan sitä, mutta joutuu kohtaamaan Marian-neito (kettu) ja Lady Cluck (kana). Marian ja hänen hovineitonsa kutsuvat lapset sisälle, jossa he keskustelevat Marianin rakkaudesta Robin Hoodiin ja leikkivät leikkiä, jossa Lady Cluck esittää prinssi Johnia.Samaan aikaan Sherwoodin metsässä Robin Hood ja Pikku-John rentoutuvat, kun heidän luonaan vierailee munkki Tuck (mäyrä), joka kertoo prinssi Johnin järjestämästä jousiammuntaturnauksesta, jonka voittaja saa suukon Marian-neitokselta. Vastoin Little Johnin varoituksia Robin päättää, että heidän on osallistuttava. Robin naamioituu pitkäjalkaiseksi haikaraksi, ja Little John naamioituu herttualle. Robin voittaa lopulta turnauksen, mutta prinssi John saa tietää siitä ja käyttää turnausta keinona vangita veijari. Ennen kuin Robin voidaan teloittaa, prinssi John järjestää harhautuksen, ja pian koko jousiammuntakenttä muuttuu vapaaksi, ennen kuin Robin, Pikku-John, Maid Marian ja Lady Cluck pääsevät pakenemaan Sherwoodin metsään.Myöhemmin samana iltana Sherwoodin metsässä järjestetään juhlat, joissa lauletaan laulu, jossa pilkataan prinssi Johnia "Englannin valekuninkaana". Laulu kaikuu koko Nottinghamissa, ja pian myös sheriffi laulaa sitä. Tästä niskoittelusta raivostunut prinssi Juhana korottaa veroja niin paljon, että kyvyttömyys maksaa veroja pistää suuren osan kaupunkilaisista vankilaan. Kun seriffi päätyy menemään kirkkoon ja ottamaan varoja köyhäinhoidosta, munkki Tuck hyökkää seriffin kimppuun ja joutuu myös pidätetyksi.Prinssi Juhana on yhä järkyttynyt siitä, että hän ei ole vieläkään saanut Robin Hoodia kiinni, ja päättää hirttää munkki Tuckin houkutellakseen Robinin pelastamaan "säkkipitoisen papin". Robin Hood ja Little John onnistuvat hiipimään linnaan ja pelastavat kaikki vankilassa olevat ja onnistuvat samalla viemään prinssi Juhanan kullan. Pikku-John onnistuu saamaan kaikki ulos, paitsi Skippyn nuorimman siskon. Robin Hood onnistuu saamaan hänet ajoissa ulos, mutta hän jää linnaan loukkuun. Nottinghamin sheriffi jahtaa Robinia liekehtivän soihdun kanssa. Heidän taistelussaan soihtu sytyttää linnan tuleen, ennen kuin Robin syöksyy vallihautaan ja pakenee seriffin ja prinssi Johanneksen kynsistä.Sen jälkeen kuningas Rikhard palaa vihdoin ristiretkiltä ja antaa prinssi Johanneksen, sir Hissin ja seriffin ryhtyä töihin kivien murskaamiseksi. Samaan aikaan Robin Hood ja Maid Marian menevät naimisiin Nottinghamin kaupunkilaisten iloiseksi riemuksi.</w:t>
      </w:r>
    </w:p>
    <w:p>
      <w:r>
        <w:rPr>
          <w:b/>
        </w:rPr>
        <w:t xml:space="preserve">Tulos</w:t>
      </w:r>
    </w:p>
    <w:p>
      <w:r>
        <w:t xml:space="preserve">Kuinka vanha Skippy on?</w:t>
      </w:r>
    </w:p>
    <w:p>
      <w:r>
        <w:rPr>
          <w:b/>
        </w:rPr>
        <w:t xml:space="preserve">Esimerkki 2.4612</w:t>
      </w:r>
    </w:p>
    <w:p>
      <w:r>
        <w:t xml:space="preserve">MI6 lähettää James Bondin, agentti 007:n, vakoilemaan terroristien asekauppaa Venäjän rajalla. Huolimatta M:n vaatimuksesta antaa 007:n suorittaa tiedustelu loppuun, brittiamiraali Roebuck määrää fregatti HMS Chesterin käynnistämään ohjushyökkäyksen asekauppaa vastaan. Bond löytää kaksi ydintorpedoa, jotka on asennettu L-39 Albatrosiin, ja koska ohjus on liian pitkällä keskeytettäväksi, 007 kaappaa L-39:n ja lentää pois sekunteja ennen kuin basaari tuhoutuu.Mediaparoni Elliot Carver aloittaa pian suunnitelmansa, jonka mukaan hän aikoo käyttää basaarista varastamaansa kooderia, jonka hänen kätyriensä, kyberterroristi Henry Gupta, on varastanut, provosoidakseen sodan Kiinan ja Yhdistyneen kuningaskunnan välille; hän toivoo voivansa korvata Kiinan hallituksen sellaisella, joka antaisi hänelle yksinomaiset lähetysoikeudet. Gupta lähettää GPS-signaalin kooderin avulla ja lähettää brittiläisen fregatti HMS Devonshiren pois kurssilta Kiinan hallitsemille vesille Etelä-Kiinan merellä, jossa Carverin Stamperin komentama häivealus upottaa sen ja varastaa yhden sen ohjuksista, samalla kun se ampuu alas kiinalaisen J-7-hävittäjän ja tappaa Devonshiren eloonjääneet kiinalaisilla aseilla. Britannian puolustusministeri määrää Roebuckin lähettämään Britannian laivaston takaisin hakemaan fregatin ja mahdollisesti kostamaan, mutta jättää M:lle vain 48 tuntia aikaa tutkia sen uppoaminen ja estää sota. M lähettää Bondin tutkimaan Carveria sen jälkeen, kun tämä julkaisee uutisartikkeleita kriisistä tunteja ennen kuin MI6 oli saanut tietää siitä. Bond matkustaa Hampuriin ja viettelee Carverin vaimon, Parisin, joka on myös Bondin entinen tyttöystävä, saadakseen tietoja, jotka auttaisivat häntä pääsemään Carverin sanomalehden päämajaan. Hän myös tyrmää kolme Stamperin miestä ja katkaisee Carverin lähetyksen, kun tämä pitää puhetta satelliittiverkkonsa avajaislähetyksessä. Kun Bond varastaa GPS-kooderin takaisin, Carver käskee tappaa Parisin ja Bondin. Carverin henkilökohtainen salamurhaaja tohtori Kaufman murhaa Parisin, mutta Bond tappaa Kaufmanin ja pakenee suojellen kooderia. Bond saa tietää, että kooderia oli peukaloitu, ja hän lähtee Etelä-Kiinan merelle tutkimaan hylkyä (joka oli itse asiassa Vietnamin vesillä). Hän ja Wai Lin, kiinalainen agentti, joka tutkii samaa juttua, tutkivat uponnutta alusta ja löytävät yhden sen risteilyohjuksista kadonneen, mutta Stamper ottaa heidät kiinni ja vie heidät CMGN:n torniin Ho Chi Minh Cityyn. He pakenevat pian ja päättävät tehdä yhteistyötä tutkinnassa. he ottavat yhteyttä kuninkaalliseen laivastoon ja kansan vapautusarmeijan ilmavoimiin selittääkseen Carverin suunnitelman; Carver aikoo käyttää varastettua ohjusta Kiinan hallituksen tuhoamiseen ja antaa kiinalaiselle kenraalille mahdollisuuden astua kuvaan ja lopettaa Britannian ja Kiinan välisen sodan, tosin vasta sitten, kun molemmat osapuolet tuhoavat toisensa merellä. He löytävät Ha Longin lahdelta Carverin häivealuksen, joka oli rakennettu varastetusta häivemateriaalista, ja nousevat siihen estääkseen häntä ampumasta varastettua brittiläistä risteilyohjusta Pekingiin. Yrityksen aikana Wai Lin vangitaan, mikä pakottaa Bondin laatimaan toisen suunnitelman. Bond vangitsee Guptan käyttääkseen häntä panttivankina, mutta Carver tappaa Guptan väittäen, että tämä on "ylittänyt sopimuksensa". Bond räjäyttää räjähteen, joka vaurioittaa laivaa, jolloin se näkyy tutkalla sekä Kiinan että Ison-Britannian laivastolle, joita oli juuri varoitettu juonesta, ja tekee siitä siten haavoittuvaisen HMS Bedfordin myöhemmälle kuninkaallisen laivaston hyökkäykselle. Samalla kun Wai Lin sammuttaa moottorit ja joutuu Stamperin vangiksi, Bond yrittää pysäyttää ohjuksen. Tapettuaan Carverin omalla meriporallaan Bond yrittää tuhota taistelukärjen sytyttimillä, mutta Stamper ilmestyy paikalle ja hyökkää hänen kimppuunsa lähetettyään Wai Linin vesille hukkumaan. Bond vangitsee Stamperin ohjuksen laukaisumekanismiin ja sukeltaa pelastamaan Wai Linin, kun ohjus räjähtää, tuhoaa aluksen ja tappaa Stamperin. Myöhemmin Bond ja Wai Lin viettävät romanttisen hetken hylyn keskellä, kun Bedford etsii heitä.</w:t>
      </w:r>
    </w:p>
    <w:p>
      <w:r>
        <w:rPr>
          <w:b/>
        </w:rPr>
        <w:t xml:space="preserve">Tulos</w:t>
      </w:r>
    </w:p>
    <w:p>
      <w:r>
        <w:t xml:space="preserve">Kuka komensi Carverin häivealusta?</w:t>
      </w:r>
    </w:p>
    <w:p>
      <w:r>
        <w:rPr>
          <w:b/>
        </w:rPr>
        <w:t xml:space="preserve">Esimerkki 2.4613</w:t>
      </w:r>
    </w:p>
    <w:p>
      <w:r>
        <w:t xml:space="preserve">Elokuvan keskiössä on kuusivuotias Savannah-tyttö (Andersen), jonka isä (Graves) pyrkii Yhdysvaltain senaattiin. Koska Savannahin vanhemmat eivät kiinnitä häneen mitään huomiota, hän päättää karata ja jättää viestin ennen pakoaan. Valitettavasti hänen isänsä, joka pelkää viestin vahingoittavan hänen mahdollisuuksiaan voittaa vaalit, polttaa sen ja kehottaa sisäkköä olemaan kertomatta kenellekään. Kun hänen tätinsä ottaa hänet kyytiin ja he menevät puistoon, Savannah vaihtaa autoa ja päätyy kahden karanneen (ja epäpätevän) vangin seuraan. (Miller, joka myös käsikirjoitti elokuvan suoraan valkokankaalle, ja Scott näyttelivät vangit). Vangit ottavat hänet huostaansa ja saavat pian selville, että hänen isänsä on asettanut 100 000 dollarin palkkion hänen turvallisesta paluustaan. Odottamatta he kasvavat läheisiksi, ja Savannah saa rakkautta ja huomiota, jota hän on aina halunnut. Vangit järjestävät Savannahin palauttamisen perheen papin (Noriyuki "Pat" Morita) avulla, mutta hän eksyy vuorille. Vangit kieltäytyvät mahdollisuudesta paeta etsiäkseen häntä ja tuodakseen hänet turvallisesti takaisin, ja lopulta he antautuvat papille ja poliisille.</w:t>
      </w:r>
    </w:p>
    <w:p>
      <w:r>
        <w:rPr>
          <w:b/>
        </w:rPr>
        <w:t xml:space="preserve">Tulos</w:t>
      </w:r>
    </w:p>
    <w:p>
      <w:r>
        <w:t xml:space="preserve">Paljonko Savannahin paluusta on luvattu palkkio?</w:t>
      </w:r>
    </w:p>
    <w:p>
      <w:r>
        <w:rPr>
          <w:b/>
        </w:rPr>
        <w:t xml:space="preserve">Esimerkki 2.4614</w:t>
      </w:r>
    </w:p>
    <w:p>
      <w:r>
        <w:t xml:space="preserve">Se sijoittuu vuoteen 1953, television lähetysjournalismin alkuaikoihin. Edward R. Murrow (David Strathairn) ja hänen omistautunut henkilökuntansa - jota johtavat hänen toinen tuottajansa Fred Friendly (George Clooney) ja toimittaja Joseph Wershba (Robert Downey Jr.) CBS:n uutishuoneessa - uhmaavat yritysten ja sponsoreiden painostusta ja mustamaalaavat Joseph McCarthyn taktiikat, joita hän käytti ristiretkellään kommunististen elementtien kitkemiseksi hallituksesta.Murrow puolustaa ensin Milo Radulovichia, jota uhkaa erottaminen Yhdysvaltain ilmavoimista hänen sisarensa poliittisten suuntausten ja serbialaisen sanomalehden tilaajan isän vuoksi. Murrow tekee McCarthyn kimppuun hyökkäävästä McCarthysta ohjelman. Syntyy hyvin julkinen riita, kun McCarthy vastaa syyttämällä Murrow'ta kommunistiksi. Murrow'ta syytetään vasemmistolaisen Industrial Workers of the World -yhdistyksen jäsenyydestä, minkä Murrow väittää olleen valheellista.Tässä pelon ja kostotoimien ilmapiirissä CBS:n kuvausryhmä jatkaa työtään, ja heidän sinnikkyytensä tuo lopulta historiallisen iskun McCarthya vastaan. Historiallista kuvamateriaalia on myös Pentagonin viestintätyöntekijän Annie Lee Mossin kuulustelu, jota syytettiin kommunistiksi sen perusteella, että hänen nimensä oli listalla, jonka FBI:n soluttautuja oli nähnyt Yhdysvaltain kommunistipuolueen jäsenenä. Elokuvan sivujuonissa vastikään naimisiin menneet työntekijät Joseph ja Shirley Wershba joutuvat salaamaan avioliittonsa säilyttääkseen työpaikkansa CBS:llä sekä Don Hollenbeckin (Ray Wise) itsemurha, jota oli syytetty lehdissä kommunistiksi.Elokuvaa kehystää esitys Murrow'n vuonna 1958 Radio- ja televisiouutisten johtajien yhdistykselle pitämästä puheesta, jossa Murrow ankarasti varoittaa kuulijoitaan tuhlaamasta television mahdollisuuksia tiedottaa ja valistaa yleisöä, jotta siitä ei tulisi vain "johtoja ja valoja laatikossa"[2].</w:t>
      </w:r>
    </w:p>
    <w:p>
      <w:r>
        <w:rPr>
          <w:b/>
        </w:rPr>
        <w:t xml:space="preserve">Tulos</w:t>
      </w:r>
    </w:p>
    <w:p>
      <w:r>
        <w:t xml:space="preserve">Miksi Annie Lee Mossia syytettiin kommunistiksi?</w:t>
      </w:r>
    </w:p>
    <w:p>
      <w:r>
        <w:rPr>
          <w:b/>
        </w:rPr>
        <w:t xml:space="preserve">Esimerkki 2.4615</w:t>
      </w:r>
    </w:p>
    <w:p>
      <w:r>
        <w:t xml:space="preserve">Perheenisä Wade Porter (Stephen Dorff) elää amerikkalaista unelmaa tyttöystävänsä Lauran (Marisol Nichols) ja poikansa Michaelin kanssa: heillä on hieno talo, hän on juuri ottanut lainaa yrityksensä kasvattamiseksi ja he aikovat mennä naimisiin. Heidän unelmastaan tulee kuitenkin painajainen, kun Wade tappaa tahattomasti heidän taloonsa murtautuneen murtovarkaan keskellä yötä nurmikollaan. Koska Wade hyökkäsi tunkeutujan kimppuun ja tappoi hänet talon ulkopuolella, häntä syytetään murhasta, ja hän hyväksyy syyttäjän ehdottaman sopimuksen ja hänet tuomitaan kolmeksi vuodeksi vankilaan. Piirikunnan vankilassa Wade joutuu ensimmäisenä yönä tappeluun, kun eräs vanki on hyökännyt hänen kimppuunsa yhdyskuntasellissä, ja tuomion antamisen jälkeen hänet siirretään Corcoranin osavaltion vankilaan. Bussimatkalla Danny Sampson, paikallisen arjalaisen veljeskunnan johtaja, tappaa miehen ja piilottaa veitsen Waden takana istuvaan nuoreen arjalaisen jäseneen. Hetken paniikissa nuori mies piilottaa veitsen Waden alle ja pakottaa hänet kieltämään tietävänsä veitsestä. Tämän seurauksena Wade lähetetään eristysselliin, kunnes sotku saadaan selvitettyä. Komisario Jacksonin (Harold Perrineau) lisätutkimusten jälkeen Jackson on vakuuttunut siitä, että Wade on avunantaja murhaan, ja päättää lähettää Waden eristyssellissä (Security Housing Unit, SHU), jonka komentajana Jackson toimii.Waden elämä eristyssellissä on rankkaa. Sen lisäksi, että 23-tuntiset lukituspäivät ja se, ettei hän voi aluksi nähdä perhettään, tunnin pihapäivät koostuvat tappeluista, joihin vartijat panostavat. Peloissaan ja epätoivoissaan Wade ryhmittyy aluksi arjalaisiin ja menee jopa niin pitkälle, että ajelee päänsä. Hänen sellikaverinsa John Smith (Val Kilmer), joka istui elinkautista tuomiota kostettuaan perheensä kuoleman, ystävystyy Waden kanssa ja antaa hänelle hyödyllisiä neuvoja ja toivoa.</w:t>
      </w:r>
    </w:p>
    <w:p>
      <w:r>
        <w:rPr>
          <w:b/>
        </w:rPr>
        <w:t xml:space="preserve">Tulos</w:t>
      </w:r>
    </w:p>
    <w:p>
      <w:r>
        <w:t xml:space="preserve">Kuka saa aikaan sen, että Wade lähetetään eristysselliin?</w:t>
      </w:r>
    </w:p>
    <w:p>
      <w:r>
        <w:rPr>
          <w:b/>
        </w:rPr>
        <w:t xml:space="preserve">Esimerkki 2.4616</w:t>
      </w:r>
    </w:p>
    <w:p>
      <w:r>
        <w:t xml:space="preserve">Alan (Michael Gibney) on poika, joka on kesäleirillä. Hämmentävästi elokuvassa näytetään, että Alan on kiusaaja, mutta myös muut lapset kiusaavat häntä. Hänen kiusaajiinsa kuuluvat hänen velipuolensa Michael (Michael Werner) ja hänen ystävänsä Vinny (Christian Hess) ja T.C. (Christopher Shand) sekä leirin tytöt, lähinnä tyttö nimeltä Bella (Shahidah McIntosh). Useat pojat sytyttävät eräänä yönä pieruja. Alan yrittää, ja epäonnistuttuaan hän uhkailee muita poikia, mutta leirin ohjaaja Randy (Brye Cooper) pysäyttää hänet pian. Ruokasalissa Alan joutuu väkivaltaiseen yhteenottoon Randyn kanssa, kun tämä valittaa ruoasta. Ronnie antaa Alanin hakea jotain muuta syötävää, mutta Alan joutuu vaikeuksiin kokki Mickeyn (Lenny Venito) kanssa. Alan heittää Mickeytä teurastusveitsellä ja leirin omistaja Frank (Vincent Pastore) riitelee Alanin kanssa. Alan juoksee karkuun, ja Michael lähtee hänen peräänsä. Keittiössä Mickey kuolee, kun häntä pidetään yläpuolella ja hänet heitetään friteerauskoneeseen. Hänen ruumiinsa heitetään roskapuristimeen. sosiaalisten juhlien aikana leiriläiset Terry (Adam Wylie), lempinimeltään "Weed", ja Stan (Chas Brewer) huijaavat Alania polttamaan kuivattua lehmänlantaa, joka saa hänet yskimään ja putoaa Stanin haaroväliin, jolloin hän saa lempinimen "Blowjob". Seurustelun jälkeen Weed sidotaan tuoliin ja hänen kurkkuunsa ruiskutetaan bensiiniä. Tappaja työntää hänen suuhunsa sytytetyn savukkeen, ja hänen sisälmyksensä räjähtävät. Ronnie epäilee parikymmentä vuotta sitten tapahtuneiden murhien tapahtuvan uudelleen, mutta Frank toteaa murhien olleen onnettomuuksia. Viikkoa myöhemmin Alan onnistuu taivuttelemaan kaksi tyttöä, Karenin (Erin Broderick) ja Marien (Samantha Hahn), menemään hänen "salaiseen piilopaikkaansa". Michael saa Alanin näyttämään siltä kuin hän olisi nylkenyt sammakoita, ja Karen ja Marie pakenevat. Michael, T.C. ja Marie pakottavat Karenin houkuttelemaan Alanin lavan takaosaan, jossa he riisuvat hänen vaatteensa, sitovat hänet, sitovat hänen silmänsä ja nolaavat hänet sosiaalitilaisuudessa.Ronnie epäilee, että neuvonantaja Petey (Kate Simses) on tappaja, koska hän on aina lähellä, kun Alan on pulassa. Palattuaan mökilleen Frank lyödään vasaralla tajuttomaksi ja hän herää päänsä lintuhäkissä. Tappaja avaa lintuhäkin ja laittaa kaksi rottaa häkin sisään. Rotat syövät Frankin pään läpi hänen suolistoonsa. Randy ja hänen tyttöystävänsä Linda (Jackie Tohn) menevät pumppaamoon harrastamaan seksiä. Randyn virtsatessa tappaja sitoo hänet puuhun ja kietoo siiman hänen peniksensä ympärille. Palattuaan Linda joutuu paniikkiin kuultuaan Randyn lepyttelevän tappajaa ja ajaa pois jeepillä, mutta jeeppiin sidottu siima repii Randyn peniksen irti. Linda kaatuu ajettuaan käärityn piikkilankajonon läpi, joka kietoutuu hänen kasvojensa ympärille.Vinnyn käytyä T.C:n luona, puinen keihäs tulee lattiassa olevasta reiästä läpi T.C:n katsoessa sitä ja seivästää hänet silmän läpi. Ronnie ja toinen leiriläinen, Jenny (Jaime Radow), löytävät Frankin kuolleena ja alkavat kerätä kaikkia yhteen. Bella menee hyttiinsä, jossa hän huomaa, että hänen yläpuolellaan oleva punkka on korvattu piikeillä varustetulla laudalla. Tappaja hyppää alas kattoparrusta ja laskeutuu ylimmälle punkalle, jolloin piikit puukottavat ja tappavat Bellan. T.C. ja Bella löytyvät kuolleina, ja seriffi Jerry soittaa Ricky Thomasille (Jonathan Tiersten), Angelan serkulle. Karen juoksee leirin läpi. Hän löytää Randyn ja Lindan kuolevan ennen kuin törmää tappajaan ja pyörtyy.Karen herää, ja hänen kaulaansa on sidottu koripallokorista roikkuva köysi. Tappaja kääntää kytkintä, joka nostaa verkkoa, jolloin Karen nousee maasta. Michael saapuu paikalle, jolloin tappaja pakenee ja laskee verkon alas. Karenin kerrottua, että hän uskoo Alanin olevan murhaaja, Michael nappaa krokettimailan ja juoksee Alanin salaiseen piilopaikkaan, jossa hän löytää Alanin ja alkaa hakata häntä mailalla. Todellinen tappaja ilmestyy kuitenkin Michaelin taakse, kun ruutu pimenee. Ronnie, Ricky ja Jenny löytävät pahoin haavoittuneen Alanin. Sheriffi Jerry kävelee paikalle ja selittää mekaanisen äänitorvensa kautta, että lapset eivät koskaan opi ja ovat aina ilkeitä. Sheriffi Jerry paljastuu Angela Bakeriksi, tappajaksi. Jenny löytää jotain maasta ja juoksee huutaen pois. Ronnie ja Ricky tutkivat asiaa ja löytävät Michaelin elävältä nyljettynä maasta. Angela alkaa sitten nauraa mielipuolisesti." Jälkitekstien jälkeen, kolme viikkoa ennen elokuvaa, Angela pakeni psykiatrisesta klinikasta. Hän aiheuttaa autoon jarrunestevuodon ja liputtaa sheriffi Peten (Carlo Vogel), oikean sheriffin, luo. Hän murhaa tämän pudottamalla auton tämän pään päälle ja varastaa tämän vaatteet tullakseen uudeksi sheriffiksi.</w:t>
      </w:r>
    </w:p>
    <w:p>
      <w:r>
        <w:rPr>
          <w:b/>
        </w:rPr>
        <w:t xml:space="preserve">Tulos</w:t>
      </w:r>
    </w:p>
    <w:p>
      <w:r>
        <w:t xml:space="preserve">Kenen saapuminen saa tappajan pakenemaan?</w:t>
      </w:r>
    </w:p>
    <w:p>
      <w:r>
        <w:rPr>
          <w:b/>
        </w:rPr>
        <w:t xml:space="preserve">Esimerkki 2.4617</w:t>
      </w:r>
    </w:p>
    <w:p>
      <w:r>
        <w:t xml:space="preserve">Elokuvaa voidaan pitää toisen maailmansodan jälkeisen Itä-Euroopan poliittisten järjestelmien vertauskuvana, joka on kerrottu mustavalkoisena elokuvana, jossa on 39 pitkää yhden kameran otosta. Se tarkastelee yhteiskunnan, sen poliittisten järjestelmien ja etiikan raaistumista rappeutuvan sirkusvalaan ja sen tähtinäyttelijän metaforan avulla. Elokuva sijoittuu Neuvostoliiton aikaiseen autioon, eristettyyn pikkukaupunkiin Unkarissa. elokuva alkaa, kun JÃ¡nos Valuska, yksinkertainen ihminen, johtaa runonlausuntaa ja tanssia juopuneiden baarin asiakkaiden kanssa. Tanssi kertoo auringon täydellisestä pimennyksestä, joka ensin häiritsee ja sitten hiljentää eläimet. Se päättyy lämpimän auringonvalon suureen paluuseen." Yksi juonen merkittävistä toistuvista piirteistä on hienovaraiset siirtymät valon ja pimeyden välillä. Tämän motiivin ensimmäinen esiintyminen on baarissa oleva lamppu, joka siirtyy ovesta pimeyteen. Sirkus saapuu kuin Troijan hevonen yön pimeydessä. Ikkuna avataan toivon pilkahduksena ja puetaan sulkemaan maailma pois. Antagonisti nähdään aina vain varjona." Jónoksen setä György on säveltäjä ja siten osa älymystöä. György tarkkailee musiikillisen asteikon epätäydellisyyttä ja kompromisseja (historian teoreetikko Andreas Werckmeisterin määritelmän mukaan). György ehdottaa muutoksia asteikkoon, jotta siitä tulisi harmonisempi. Tämä utopistinen lähestymistapa musiikkiin edustaa virheellistä, naiivia idealismia, jota ei koskaan voida saavuttaa; sitä ei kehitetä enempää elokuvassa tai kirjassa. Se on vain toteamus, joka osoittaa, että ihmisen hallinto on aina virheellistä. györgyn vieraantunut vaimo yrittää hyödyntää poliittista ja yhteiskunnallista asemaansa antamalla györgylle nimilistan, jonka avulla hän voi värvätä "kaupungin puhdistamisliikkeeseen" (poliisipäällikön siunauksella). täytetty haiseva sirkusvalas ja sen tähtinäyttelijä prinssi saapuvat kuitenkin kaupunkiin yön hiljaisuudessa ja pimeydessä. Tämä on vertauskuva paisuneesta poliittisesta järjestelmästä ja näkymättömästä Prinssistä, joka edustaa poliittisesti inspiroituneen, tunteisiin vetoavan dogman valtaa. jãnos filosofoi Jumalasta ja pedosta.Postin työntekijät ovat levottomia sirkuksen saapumisen pahaenteisistä merkeistä, ja heitä häiritsee pilvi, joka laskeutuu jokaisen kaupungin ylle, jossa sirkus vierailee. Tämä on viittaus ulkoapäin pakotetun keskitetyn monoliittisen hallintojärjestelmän leviämiseen kaikkiin Neuvostoliiton puskurivaltioihin heti sodan jälkeen. Györgyn kamppaileva suutariveli saa listan ja välittää sen kiihtyneille, sykkiville ja kiihtyneille massoille kaupungin aukiolla, jotka ovat tyytymättömiä julkisten palveluiden pettämiseen. Györgyn entinen vaimo makaa juopuneen, aseita hallussaan pitävän poliisipäällikön kanssa, ja valaan ja prinssin läsnäolo kuohuttaa joukkoja. JÃ¡nos kuulee, kuinka sirkusmestari menettää hallinnan kasvottomasta prinssistään, joka on humaltumassa vallankumouksellisen dogmansa äänestä. Sirkusmestari hylkää hänet. Prinssi, joka on nyt vapaa, lietsoo joukkoja, ja kansa mellakoi. elokuva on kuvattu visuaalisena runona, ja sitä on kuvailtu sekä kauniiksi että ahdistavaksi. Hypnoottisen rytmikkäästi ja hypnoottisesti kuvatut pitkät yksittäiskuvat rakentuvat rauhalliseen havainnointiin sairaalan ja sen potilaiden roistomaisesta tuhoamisesta. Mellakoitsijat ovat raakoja. Heidän epäinhimillisyytensä vaikuttaa lähes normaalilta ja luonnolliselta. Kun mellakoitsijat lopulta tulevat hakkaamaan avutonta vanhaa alastonta potilasta, he näkevät voimattoman, surullisen ja voimattoman itsensä. Potilaat, joita he tuhoavat sairaalassa, ovat he itse.Mellakan jälkeen Jónos törmää erään mellakoitsijan päiväkirjaan. Siinä kerrotaan, että mellakoitsijat eivät tienneet, mistä olivat vihaisia, joten he olivat vihaisia kaikelle. Sitten siinä kerrotaan, kuinka väkijoukko raiskasi kauhistuttavasti kaksi työväenluokan postityttöä.JÃ¡nos törmää tapettuun suutari-setäänsä, joka oli naiivisti sekaantunut mellakkaan. Suutari-sedän vaimo kehottaa Jónosta lähtemään kaupungista oman turvallisuutensa vuoksi. Hän joutuu mielisairaalaan, jossa on häkkisängyt (aikakauden keino käsitellä poliittisia toisinajattelijoita). Säveltäjäsetä György häädetään heidän seurapiiritalostaan, mutta hän saa asua puutarhassa olevassa vajassa, kun taas Györgyn entinen vaimo, joka on nyt yhteistyökumppani, asuu isossa talossa poliisipäällikön kanssa. Poliittinen opportunismi on syrjäyttänyt älymystön. György kertoo osastolla olevalle, tyhjäksi jääneelle Jónokselle, että jos hänet vapautetaan mielisairaalasta, he voivat asua tyytyväisinä yhdessä vajassa, jossa on hänen pianonsa. György mainitsee myös, että hän on virittänyt pianon uudelleen, jotta se olisi nyt kuin mikä tahansa muu piano, ja tämä on henkilökohtainen antautuminen, joka ilmeisesti hylkää kaikki nykyiset toiveet uudistuksista. Jónos vain tuijottaa. Kappale päättyy siihen, että György katsoo suoraan valaan silmään, kävelee pois ja katsoo takaisin surulliseen ja rähjäiseen valaan, jonka mellakoitsijat olivat tuhonneet edellisenä iltana, ja sen mätänevä ruho peittyy hitaasti sumuun, joka muuttuu valkoisemmaksi ja kirkkaammaksi. Lämmin kirkas auringonvalo palaa.</w:t>
      </w:r>
    </w:p>
    <w:p>
      <w:r>
        <w:rPr>
          <w:b/>
        </w:rPr>
        <w:t xml:space="preserve">Tulos</w:t>
      </w:r>
    </w:p>
    <w:p>
      <w:r>
        <w:t xml:space="preserve">Mitä sirkus ja pilvi tarkoittavat?</w:t>
      </w:r>
    </w:p>
    <w:p>
      <w:r>
        <w:rPr>
          <w:b/>
        </w:rPr>
        <w:t xml:space="preserve">Esimerkki 2.4618</w:t>
      </w:r>
    </w:p>
    <w:p>
      <w:r>
        <w:t xml:space="preserve">1970-luvun New Yorkissa intialaissyntyinen maahanmuuttaja Ram Patel yrittää vakiinnuttaa asemansa kaupungin myrskyisässä elämässä, jossa hän kohtaa erilaisia esteitä, jotka estävät häntä saavuttamasta tavoitteitaan menestyä ja vaurastua. Amerikkalaisen unelman tavoittelusta tulee vilpittömän päähenkilön Ram Patelin kannalta täynnä sudenkuoppia. Kun Ram saapuu lentokentältä asumaan perheystävänsä luokse, hän joutuu heti afroamerikkalaisen vuokranantajan (Floyd) vastenmieliseksi, joka yrittää tehdä Ramista kurjan. töitä etsiessään Ram pääsee töihin CPA-firmaan, jota johtaa tiukka, entinen sotilas, joka palkkaa muita intialaisia miehiä, kuten Ram, tekemään lukemattomia tunteja kirjanpidon hanttihommia likaiseen toimistoonsa. Koska Ramilla ei ole rahaa säästöön, hän alkaa ottaa suuria lainoja ja kaivaa itselleen ylitsepääsemättömiä velkoja. Tämän itsensä aiheuttaman kurjuuden keskellä hän lähettää vaimonsa ja tyttärensä Intiasta ja jatkaa menestyksekästä esiintymistään juuri saapuneelle vaimolleen velkaantumalla entisestään uusilla luottokorteilla ja ystäviensä kanssa.Näitä ystäviä ja työtovereita alkaa ärsyttää hänen sitoutumattomuutensa takaisinmaksuun, ja tämä johtaa siihen, että päähenkilöä painostetaan epäilemään itseään ja etsimään jatkuvasti ulospääsyä ja tarkoituksenmukaista tarkoitusta elämälleen. Päähenkilön julistus ponnistella eteenpäin turhautumisensa ja ahdinkonsa läpi perustuu pikemminkin jääräpäisyyteen kuin valaistumiseen, jossa "älä luovuta" -ajattelutavasta tulee "polttoainetta tulipaloon" hänen hallitsemattomalle tilanteelleen. Ramin auto varastetaan, ja hän joutuu kasvavan velkaantuneisuutensa orjaksi, mikä saa hänen vaimonsa kyseenalaistamaan hänen vastuunsa aviomiehenä, isänä ja miehenä. RAMin vaimo Rani tulee jälleen raskaaksi, ja hänen on vastahakoisesti lähetettävä vaimo takaisin Intiaan synnyttämään heidän uusi lapsensa, koska Yhdysvalloissa ei ole sairausvakuutusta. Rani protestoi, mutta Ram mainitsee heidän asemastaan "taloudellisen itsemurhan", ja Rani palaa takaisin Intiaan toisen tyttären syntymää varten.Ram Patelin elämään tulee eksentrinen joukko hahmoja, jotka sekoittavat hänen elämänsä sekavaksi. Kollegan äiti tarjoaa yhteytensä hengelliseen pyhimykseen, joka tunnetaan nimellä âDADA BHAGWANâ, jonka seuraajat kunnioittavat häntä mentorina ja hyväntahtoisena viisaana mestarina, joka tunnustaa egon vapauttamista valaistumisen saavuttamiseksi. Ram jättää tämän henkisen kasvun mahdollisuuden käyttämättä ja yrittää sen sijaan pärjätä onnenonkijana uudessa yrityksessä, jossa on mukana pöhöttynyt, itsekäs yrittäjä nimeltä âADESH.â Ram jatkaa "pyörien pyörittämistä" ja kokeilee lopulta esittelytilaisuutta maineikkaan Dada Bhagwanin kanssa. Itsensä kohtaaminen on erittäin vaikea asia, mutta tietoisuus tulee yhtäkkiä kuin salama, ja Ram kääntää "uuden lehden", kun tilanne alkaa lopulta kääntyä Ram Patelin eduksi. Tämä mukaansatempaava tarina käsittelee 1900-luvun puolivälin maahanmuuttajakokemusta, jossa kulttuurien törmäys ja pärjääminen Amerikassa ovat pilareita, joiden varaan monet elämät rakentuvat tai murskautuvat. Elokuvan perimmäinen sanoma ja Ram Patelin ahdinko ja sen jälkeinen muutos Dada Bhagwanin toimesta ovat koukku, jonka avulla kuka tahansa voi omaksua kiistämättömän kohtalon rohkaisevan vaikutuksen, joka johtaa lujasti juurtuneeseen "ei koskaan luovuta" -asenteeseen.</w:t>
      </w:r>
    </w:p>
    <w:p>
      <w:r>
        <w:rPr>
          <w:b/>
        </w:rPr>
        <w:t xml:space="preserve">Tulos</w:t>
      </w:r>
    </w:p>
    <w:p>
      <w:r>
        <w:t xml:space="preserve">Kenen auto varastettiin?</w:t>
      </w:r>
    </w:p>
    <w:p>
      <w:r>
        <w:rPr>
          <w:b/>
        </w:rPr>
        <w:t xml:space="preserve">Esimerkki 2.4619</w:t>
      </w:r>
    </w:p>
    <w:p>
      <w:r>
        <w:t xml:space="preserve">Toisin kuin stripin epälineaarinen, tajunnanvirtamainen, absurdi cut-and-paste -rakenne, elokuvalla on vakio aikajana. Juoni pyörii sen ympärillä, että Tank Girl ja hänen kapinallisryhmänsä joutuvat Kessleen (Malcolm McDowell) johtaman Water &amp; Powerin hyökkäyksen kohteeksi, joka hallitsee dystooppisen maapallon jäljellä olevaa vettä. Nuori tyttö nimeltä Sam (TG:n poikaystävän tytär, kuten The Making of... -kirjassa paljastuu) kaapataan, ja tarina pyörii TG:n pyrkimyksen ympärillä pelastaa hänet ja kostaa hänen miehistönsä tappajille Jet Girlin (Naomi Watts), Sub Girlin (Ann Cusack), repeytyjien ja Boogan (Jeff Kober) avulla, jolla on huomattavan erilainen persoonallisuus kuin sarjakuvissa.</w:t>
      </w:r>
    </w:p>
    <w:p>
      <w:r>
        <w:rPr>
          <w:b/>
        </w:rPr>
        <w:t xml:space="preserve">Tulos</w:t>
      </w:r>
    </w:p>
    <w:p>
      <w:r>
        <w:t xml:space="preserve">Mitä Water &amp; Power valvoo?</w:t>
      </w:r>
    </w:p>
    <w:p>
      <w:r>
        <w:rPr>
          <w:b/>
        </w:rPr>
        <w:t xml:space="preserve">Esimerkki 2.4620</w:t>
      </w:r>
    </w:p>
    <w:p>
      <w:r>
        <w:t xml:space="preserve">David Seville loukkaantuu hyväntekeväisyyskonsertin aikana Pariisissa, Ranskassa, backstagella sattuneessa onnettomuudessa. Dave joutuu toipumaan siellä ja pyytää Jackie-tätiään huolehtimaan pikkuoravista, Alvinista, Simonista ja Theodoresta. Heille järjestetään myös koulunkäynti West Eastman High Schoolissa. Kun Jackie aiheuttaa myös onnettomuuden, pikkuoravat jäävät Jackien pojanpojan Tobyn hoiviin.Sillä välin Ian Hawke asuu JETT Recordsin kellarissa. Kolme laulavaa naisoravaa, Brittany, Jeanette ja Eleanor, jotka tunnetaan myös nimellä The Chipettes, ilmaantuvat FedExin paketista, ja Ian palkkaa heidät juonittelemaan, jotta hän voisi kostaa pikkuoraville ja elvyttää uransa.Koulussa pikkuoravat joutuvat urheilijoiden pilkan kohteeksi, ja urheilijat uhkaavat tappaa heidät, koska he ovat vieneet tyttöjen huomion pois heiltä. He jahtaavat pikkuoravia ympäri koulua ja yrittävät hukuttaa Simonin vessanpönttöön. He käyvät rehtorin kansliassa, mutta huomaavat, että rehtori Rubin on suuri fani ja pyytää heidän apuaan keräämään rahaa musiikkiohjelmaan osallistumalla kilpailuun. Sillä välin Ian järkyttyy, kun hän löytää pikkuoravat sanomalehtensä etusivulta. Luettuaan heistä kertovan jutun hän lähettää pikkuoravat nopeasti kouluun.Kun pikkuoravat tapaavat pikkuoravat, syntyy kilpailu sen jälkeen, kun ensimmäinen ryhmä saa tietää, että jälkimmäinen ryhmä on Ianin kanssa. Samaan aikaan Alvinista tulee urheilijoiden suosiossa ja hän liittyy jalkapallojoukkueeseen tietämättä, että seuraava peli on konsertin aikana. Konsertissa Theodore ja Simon kertovat faneille, että Alvin ei tullut paikalle ja että he eivät voi esiintyä, mikä johtaa Chipettesin voittoon. Kun Alvin vihdoin ilmestyy paikalle konsertin päätyttyä, hän huomaa salin olevan tyhjä, Brittany haukkuu häntä vastuun puutteesta ja hänen veljensä jättävät hänet kotona huomiotta.Pian Chipettesit saavat töitä, mutta saavat tietää, että konsertti, jossa heidän on määrä esiintyä Britney Spearsin konsertin avausnäyttelijänä Staples Centerissä, on samana iltana kuin koulun kilpailu. Ian suostuttelee heidät jättämään kilpailun väliin ja esiintymään konsertissa, mutta kieltäytyy antamasta Jeanettelle ja Eleanorille samaa kunniaa kuin Brittanylle. Hän vaatii, että he kaikki esiintyvät yhdessä tai eivät esiinny lainkaan, kunnes Ian uhkaa lähettää heidät grilliravintolaan, elleivät he esiinny.Ennen Battle Of The Bands -kilpailua Alvin saa puhelun oravapariskunnalta, joka kertoo, että Ian on lukinnut heidät häkkiin, joten Alvin lähtee pelastamaan heitä samalla kun Simon kertoo Jeanettelle kännykän välityksellä, miten häkki avataan. Simon ja Theodore ovat lähdössä esiintymään, kunnes muut saapuvat juuri ajoissa esiintymään kilpailuun. Pikkuoravat ja pikkuoravat esiintyvät yhdessä ja saavat rahaa musiikkiohjelmaan. Dave, joka oli lähtenyt sairaalasta kuultuaan, että Toby huolehtii pikkuoravista, palaa kilpailun aikana onnellisena nähdessään poikansa jälleen. Sillä välin Ian joutuu uusiin vaikeuksiin tyttöjen järjestämässä Staples Centerin konsertissa, kun hän yrittää matkia tyttöjä, mutta turvamiehet vievät hänet pois. Kilpailun jälkeen Dave sallii Chipettesin jäädä heidän luokseen.Lopputekstien puolivälissä tohtori Rubin käskee urheilijoita raaputtamaan purukumia pois voimistelusalin katsomoiden alta. Jälkiteksteissä Ian heitetään roskikseen.</w:t>
      </w:r>
    </w:p>
    <w:p>
      <w:r>
        <w:rPr>
          <w:b/>
        </w:rPr>
        <w:t xml:space="preserve">Tulos</w:t>
      </w:r>
    </w:p>
    <w:p>
      <w:r>
        <w:t xml:space="preserve">Miten David Seville loukkaantui?</w:t>
      </w:r>
    </w:p>
    <w:p>
      <w:r>
        <w:rPr>
          <w:b/>
        </w:rPr>
        <w:t xml:space="preserve">Esimerkki 2.4621</w:t>
      </w:r>
    </w:p>
    <w:p>
      <w:r>
        <w:t xml:space="preserve">Neljä taikuria, J. Daniel "Danny" Atlas (Jesse Eisenberg), Merritt McKinney (Woody Harrelson), Henley Reeves (Isla Fisher) ja Jack Wilder (Dave Franco), saavat kukin tarotkortin, joka johtaa heidät samaan tyhjään New Yorkin asuntoon, josta he löytävät tietoa tuntemattomalta hyväntekijältä.Vuotta myöhemmin nämä neljä esiintyvät ensimmäistä kertaa Neljänä ratsumiehenä Las Vegasissa järjestettävässä, vakuutusmagnaatti Arthur Tresslerin (Michael Caine) rahoittamassa show'ssa. Heidän viimeinen temppunsa näyttäisi kuljettavan yhden yleisön jäsenistä heidän pankkinsa, Crédit Républicainin, holviin Pariisissa, jossa säilytetään pinoja uusia euroseteleitä. Taikureiden käskystä holvin tuulettimet aktivoituvat, vetävät setelit tuuletusaukkoihin ja suihkuttavat niitä sitten Las Vegasin yleisön päälle. Eurot osoittautuvat aidoiksi, ja Pariisin holvista löytyy tyhjä äskettäinen euromääräinen lähetys, minkä vuoksi FBI:n agentti Dylan Rhodes (Mark Ruffalo) ja Interpolin agentti Alma Dray (MÃ©lanie Laurent) saavat parikseen Horsemenin tutkinnan. Kaksikko kuulustelee taikureita, mutta heillä ei ole todisteita heidän pidättämisekseen. Dylan ja Alma kääntyvät Thaddeus Bradleyn (Morgan Freeman) puoleen, entisen taikurin, joka auttaa nyt selittämään muiden taikatemppujen takana olevia temppuja. Thaddeus osoittaa, miten he käyttivät Las Vegasin näyttämön alla olevaa tekoholvia ja että ryhmän on täytynyt varastaa rahat Pariisissa ennen kuin ne saapuivat pankkiin ja korvata ne flash-paperilla, josta ei jäänyt mitään todisteita.Dylan, Alma ja Thaddeus seuraavat Ratsumiehiä seuraavaan esitykseen New Orleansissa, jossa heidän viimeinen temppunsa näyttää siirtävän miljoonia dollareita Tresslerin yksityistileiltä yleisönosastolle, joka koostuu ihmisistä, joiden vakuutushakemuksia Tresslerin yhtiö ei hyväksynyt hurrikaani Katrinan jälkeen. Dylan ja Alma yrittävät saada nelikon kiinni, mutta taikurit pääsevät pakoon. Tressler palkkaa Thaddeuksen paljastamaan ratsumiehet kostoksi rahojensa menettämisestä. Alma tutkii ratsumiehiä ja saa selville, että he ovat yhteydessä Silmä-nimiseen ryhmään, joka on pieni joukko taikureita, jotka väittävät pääsevänsä käsiksi todelliseen taikuuteen. Alma saa selville, että yksi Silmän jäsenistä, Lionel Shrike, oli aiemmin paljastunut Thaddeuksen toimesta, mutta kuoli lukitusta kassakaapista paetessaan tempauksessa, jolla hän yritti saada takaisin asemansa. Alma epäilee viidennen henkilön auttavan ratsumiehiä. alman tutkimukset johtavat FBI:n New Yorkin asunnon luo. Kun he tekevät ratsian sinne, kolme muuta pakenevat, kun taas Jack saa talteen lukuisia asiakirjoja ja johdattaa sitten viranomaiset takaa-ajoon. Jack menettää autonsa hallinnan, jolloin se kaatuu ja syttyy tuleen. Dylan ei pysty pelastamaan Jackia, mutta onnistuu saamaan takaisin paperit, jotka viittaavat Horsemenin seuraavaan suunniteltuun rikokseen, miljoonien dollarien käteisvarojen varastamiseen Elkhornin suuresta kassakaapista. Dylan, Alma ja Thaddeus huomaavat, että kassakaappi on jo varastettu, ja kun he jäljittävät sen, sen sisältö on korvattu ilmapalloeläimillä. Ratsumiehet ilmoittavat, että he esittävät viimeisen keikkansa samana iltana 5 Pointzissa, ja kutsuvat yleisön paikalle. FBI ja poliisi saapuvat paikalle ja etsivät kaaoksen keskellä ratsumiehiä. Jäljelle jääneet Horsemenit ilmestyvät yleisön eteen, antavat faneilleen jäähyväiset ja viestin taka-ajatuksesta, ja juoksevat sitten hyppäämään katolta; Dylan yrittää ampua heidät, mutta Alma estää häntä. Nämä kolme hyppäävät ja muuttuvat rahasateeksi yleisön päälle. Rahat ovat väärennettyjä, mutta yleisön kilpajuoksu niiden keräämisestä estää viranomaisia jäljittämästä oikeita ratsumiehiä. esityksen jälkeen Thaddeus kävelee autolleen, mutta huomaa sen olevan täynnä Elkhornin kassakaapista varastettuja rahoja, ja hänet pidätetään. Dylan puhuu Thaddeuksen kanssa vankilassa, jossa Thaddeus vähitellen tajuaa, että Alman teoria oli oikea ja Dylan oli viides ratsumies. Dylan kävelee hiljaa pois. Toisaalla Ratsumiehet, mukaan lukien kuolemansa lavastanut Jack, tapaavat Central Parkin karusellin luona ja käynnistävät sen tarotkorttiensa avulla. Dylan saapuu paikalle ja toivottaa nelikko tervetulleeksi Silmään. myöhemmin Pont des Artsilla Dylan tapaa Alman ja paljastaa olevansa Shriken poika. Hän on koonnut Ratsumiehet yhteen saadakseen koston isänsä kuolemasta: Elkhorn Safe Companylle, koska se toimitti viallisen kassakaapin, joka johti onnettomuuteen, Thaddeukselle, koska hän nöyryytti häntä, ja Crédit Républicainille ja Tresslerin vakuutusyhtiöille, koska ne eivät maksaneet korvauksia sen jälkeen. Alma, joka on solminut romanttisen suhteen Dylaniin, päättää olla ilmiantamatta häntä. Hän ottaa lukon ja avaimen, jotka Dylan valmistaa, laittaa lukon ketjuaitaan ja heittää avaimen Seineen.</w:t>
      </w:r>
    </w:p>
    <w:p>
      <w:r>
        <w:rPr>
          <w:b/>
        </w:rPr>
        <w:t xml:space="preserve">Tulos</w:t>
      </w:r>
    </w:p>
    <w:p>
      <w:r>
        <w:t xml:space="preserve">Missä nämä neljä esiintyvät ensimmäistä kertaa Neljänä ratsumiehenä?</w:t>
      </w:r>
    </w:p>
    <w:p>
      <w:r>
        <w:rPr>
          <w:b/>
        </w:rPr>
        <w:t xml:space="preserve">Esimerkki 2.4622</w:t>
      </w:r>
    </w:p>
    <w:p>
      <w:r>
        <w:t xml:space="preserve">Edo-kauden erään epämääräisen vuoden Japaniin sijoittuva Ogami Itto, shogunin häpäisty entinen teloittaja eli Kogi Kaishakunin, vaeltaa maaseudulla työntäen vauvakärryjä, joiden sisällä on hänen 3-vuotias poikansa Daigoro. Hänen selässään roikkuu lippu. "Ogami: Suiouryo technique" (Lapsi ja osaaminen vuokrattavana), siinä lukee. Hänen palveluksiaan pyydetään mitä odottamattomimmalla tavalla, kun eräs hullu nainen nappaa Daigoron kärryistä ja yrittää imettää poikaa. Daigoro epäröi ensin, mutta isänsä ankaran katseen jälkeen hän ryhtyy imemään hullun naisen rintaa. Naisen äiti pyytää sitten anteeksi tyttärensä käytöstä ja yrittää antaa Ittolle rahaa, mutta stoalainen ronin kieltäytyy sanomalla, että hänen pojallaan oli joka tapauksessa nälkä.Käveliessään sateessa hän muistaa toisen sadepäivän useita kuukausia aiemmin, jolloin kolme ninjaa tappoi hänen vaimonsa Asamin, näennäisesti kostoksi siitä, että Itto oli teloittanut avauskohtauksessa esiintyneen daimyo-pojan, mutta todellisuudessa kyseessä oli osa shogunin tarkastaja Bizenin ja Yagyu-klaanin "varjo"-shogunin monimutkaista juonta, jonka tarkoituksena oli lavastaa Itto maanpetokseksi ja ottaa teloittajan paikka haltuunsa. Itto ottaa Bizenin ja hänen miehensä vastaan ja tappaa heidät kaikki.Nyt Itto on vaeltava palkkamurhaaja, ja hän ottaa vastaan paikallisen kamreerin toimeksiannon tappaa kilpailija ja tämän kätyrijoukko, joka on uhka kamreerin herralle. Kamreeri aikoo koetella Ittoa, mutta nopea isku hänen selkänsä taakse Dotanuki-miekkaansa tappaa kamreerin kaksi miestä. Kohteet ovat syrjäisessä vuoristokylässä, jossa on kuumavesikylpylöitä.Kun Itto työntää vauvakärryjä ja Daigoro tarkkailee luontokohtauksia, kuten koiranemoa imemässä yhtä pentua ja kahta lasta laulamassa laulua ja pomppimassa palloa, Itto muistelee jälleen aikaa juuri vaimonsa kuoleman jälkeen. Hän antoi Daigorolle mahdollisuuden valita leikkipallon tai miekan välillä. Jos lapsi valitsisi pallon, Itto tappaisi hänet ja lähettäisi hänet äitinsä luokse (joka olisi hänen mielestään parempi paikka). Mutta utelias lapsi tarttuu miekkaan; hän on valinnut isänsä kanssa roninin tien, elää kuin demonit helvetin risteyksessä... Välähdys nykyhetkeen, Itto saapuu kuumalähteiseen kylään. Hän huomaa, että kilpaileva kamarineuvos miehineen on palkannut roninien joukon, joka on vallannut kaupungin ja raiskaa, ryöstelee ja ryöstelee. Itto joutuu luopumaan miekastaan ja ottamaan paikkansa panttivankina kylässä. roniinit keskustelevat Itton tappamisesta, mutta päättävät sitten jättää hänet henkiin, jos hän harrastaa seksiä kylän jäljellä olevan prostituoidun kanssa heidän katsellessaan. Prostituoitu kieltäytyy osallistumasta siihen, mutta sitten eräs miehistä, veitsenheiton asiantuntija, uhkailee häntä, ja pelastaakseen naisen Itto astuu esiin, riisuutuu ja sanoo tekevänsä miesten tahdon naisen kanssa.Vielä toisessa takaumakuvassa näytetään dramaattinen mestauskohtaus ja verenvuodatus, jossa Itto kukistaa yhden Yagyu Retsudon parhaista miekkamiehistä Daigoron otsaan kiinnitetyn peilin avulla, joka heijastaa auringon miekkamiehen silmiin.Ja sitten on suuri välienselvittely kylässä, jossa paljastuu, että vauvakärryissä on salaisuuksia erilaisista särmikkäistä aseista, mukaan lukien keihään kaltainen naginata, jolla Itto tappaa pahan kamarineuvoksen miehet ja katkaisee yhden hänen nilkoistaan niin, että hänen jalkansa veriset tyngät jäävät vielä seisomaan maahan.Yhdellä miehistä on matchlock-pistoolit, mutta Itto kaataa nopeasti vauvakärryt, joiden alta paljastuu panssarointi, ja kun pyssymiehen pistoolit ovat tyhjiä, Itto hyppää nopeasti vauvakärryjen yli ja iskee miekkansa miehen otsaan halkaisten sen kahtia.Kun kaikki vihollisen roninit ovat kuolleet, Itto lähtee kylästä, ja prostituoitu toivoo voivansa seurata häntä, mutta Itto tekee aloitteen katkaista kaupunkiin johtavan sillan köydet, jotta hän ei voisi seurata häntä, sillä hänen matkansa on vain hänen ja Daigoron yhteinen.</w:t>
      </w:r>
    </w:p>
    <w:p>
      <w:r>
        <w:rPr>
          <w:b/>
        </w:rPr>
        <w:t xml:space="preserve">Tulos</w:t>
      </w:r>
    </w:p>
    <w:p>
      <w:r>
        <w:t xml:space="preserve">Mikä on Ogami Itton toinen nimi?</w:t>
      </w:r>
    </w:p>
    <w:p>
      <w:r>
        <w:rPr>
          <w:b/>
        </w:rPr>
        <w:t xml:space="preserve">Esimerkki 2.4623</w:t>
      </w:r>
    </w:p>
    <w:p>
      <w:r>
        <w:t xml:space="preserve">1960-luvulla 21-vuotias Benjamin Braddock on suorittanut kandidaatin tutkinnon Williams Collegessa ja palannut kotiinsa juhlimaan valmistumistaan vanhempiensa talossa Pasadenassa, Kaliforniassa. Benjamin on silminnähden vaivautunut, kun hänen vanhempansa jakavat hänelle tunnustuksia ja naapuruston ystävät kyselevät hänen tulevaisuuden suunnitelmistaan, ja hän väistää onnittelemaan pyrkiviä. Rouva Robinson, hänen isänsä lakimieskumppanin laiminlyöty vaimo, vaatii Benjaminia ajamaan hänet kotiin. Benjamin pakotetaan sisälle juomaan, ja rouva Robinson yrittää vietellä hänet. Hän kutsuu miehen tyttärensä Elainen huoneeseen katsomaan tämän muotokuvaa ja astuu sitten huoneeseen alastomana ja tekee selväksi, että hän on miehen käytettävissä. Benjamin torjuu hänet aluksi, mutta muutamaa päivää myöhemmin syntymäpäivänään pitämänsä sukellusnäytöksen jälkeen hän järjestää kömpelösti seurustelun Taft-hotellissa.Benjamin viettää loppukesän päivisin uima-altaassa ajelehtimalla, laiminlyö tarkoituksellisesti jatko-opiskelupaikan valinnan ja tapaa rouva Robinsonia hotellissa öisin. Hän huomaa, ettei hänellä ja rouva Robinsonilla ole mitään puhuttavaa. Kun Benjamin kuitenkin eräänä iltana kiusaa häntä, rouva Robinson paljastaa, että hän on solminut rakkaudettoman avioliiton, kun hän tuli vahingossa raskaaksi Elainen kanssa. Sekä herra Robinson että Benjaminin vanhemmat rohkaisevat häntä käymään Elainen luona, vaikka rouva Robinson tekee paheksuntansa selväksi.Benjamin vie Elainen treffeille, mutta yrittää sabotoida treffit jättämällä hänet huomiotta, ajamalla holtittomasti ja viemällä hänet strippiklubille. Kun Elaine juoksee ulos strippiklubilta itkien, Benjamin muuttaa mielensä, tajuaa, miten töykeä hän oli Elainea kohtaan, ja huomaa, että Elaine on ihminen, jonka kanssa hän viihtyy. Myöhäisillan drinkkiä etsiessään he käyvät Taft-hotellissa, mutta kun henkilökunta tervehtii Benjaminia "herra Gladstone" (nimellä, jota hän käyttää tapaamisessaan rouva Robinsonin kanssa), Elaine arvelee oikein, että hänellä on ollut suhde naimisissa olevan naisen kanssa, ja hyväksyy Benjaminin vakuuttelut, että suhde on nyt ohi. Välttääkseen raivostuneen rouva Robinsonin, joka uhkaa kertoa Elainelle oman versionsa heidän suhteestaan, Benjamin kertoo Elainelle, että naimisissa oleva nainen oli hänen äitinsä. Elaine on järkyttynyt ja palaa Berkeleyhin. Benjamin lähtee hänen peräänsä sinne ja yrittää puhua hänelle. Elaine paljastaa, että hänen äitinsä tarina on, että Elaine raiskasi hänet humalassa, ja kieltäytyy uskomasta, että itse asiassa rouva Robinson oli se, joka vietteli Benjaminin. Useiden päivien ajan käytyjen keskustelujen jälkeen Benjamin alkaa puhua häntä ympäri. Herra Robinson saapuu Berkeleyhin ja kohtaa Benjaminin tämän majatalossa, eikä tiedä, voiko hän nostaa syytteen Benjaminia vastaan, mutta hän uskoo voivansa ja uhkaa laittaa Benjaminin kaltereiden taakse, jos tämä näkee tyttärensä uudelleen. Tämän jälkeen herra Robinson pakottaa Elainen keskeyttämään koulunkäynnin ja vie hänet naimisiin Carlin kanssa, luokkatoverin, jonka kanssa hänellä oli ollut lyhyt suhde.Palatessaan Pasadenaan etsimään Elainea Benjamin murtautuu Robinsoneiden kotiin, mutta törmää rouva Robinsoniin. Nainen kertoo hänelle, ettei hän pysty estämään häitä, ja soittaa sitten poliisille väittäen, että hänen taloonsa on murtauduttu. Benjamin vierailee Carlin veljeskunnan veljesten luona, jotka kertovat hänelle, että häät ovat Santa Barbarassa, Kaliforniassa samana aamuna. Hän ryntää kirkkoon ja saapuu paikalle juuri, kun morsiuspari on suutelemassa. Hän hakkaa kirkon takaosan lasia ja huutaa toistuvasti "Elaine!". Hetken epäröinnin jälkeen Elaine huutaa "Ben!" ja alkaa juosta häntä kohti. Syntyy tappelu, kun vieraat yrittävät estää Elainea ja Benjaminia lähtemästä yhdessä. Elaine onnistuu irrottautumaan äidistään, joka lyö häntä. He juoksevat kadulle liputtaakseen ohikulkevan bussin ja istuvat takapenkille voitostaan riemuiten. Benjaminin hymy hiipuu vähitellen arvoitukselliseksi, neutraaliksi ilmeeksi, kun hän katsoo eteenpäin, eikä katso Elainea. Elaine katsoo ensin rakastavasti Beniä, mutta huomaa hänen käytöksensä ja kääntyy pois samanlaisella ilmeellä, kun bussi ajaa pois ja vie rakastavaiset kohti epävarmaa tulevaisuutta.</w:t>
      </w:r>
    </w:p>
    <w:p>
      <w:r>
        <w:rPr>
          <w:b/>
        </w:rPr>
        <w:t xml:space="preserve">Tulos</w:t>
      </w:r>
    </w:p>
    <w:p>
      <w:r>
        <w:t xml:space="preserve">Kuka etsii Elainea?</w:t>
      </w:r>
    </w:p>
    <w:p>
      <w:r>
        <w:rPr>
          <w:b/>
        </w:rPr>
        <w:t xml:space="preserve">Esimerkki 2.4624</w:t>
      </w:r>
    </w:p>
    <w:p>
      <w:r>
        <w:t xml:space="preserve">Huhtikuun 1. päivänä 2007 Desiree Cartier järjestää kartanossaan juhlat näyttelijäystävälleen Torrance Caldwellille. Paikalla juhlia edeltävällä maljalla ovat Desireen veli Blaine Cartier, joka hallitsee heidän yhteistä perintöään (Desireen vastenmielisyydeksi), Yhdysvaltain senaattoriehdokas Peter Welling, Peterin "Miss Carolina" -morsian Barbie Reynolds ja kvintetin vähemmän varakas videokuvaajaystävä Ryan. Juhlien ollessa täydessä vauhdissa paikalle saapuu Desireen seurapiirivihollinen ja Ryanin ei-niin-salainen ihastus Milan Hastings. Paikalla on myös chihuahua-rotuinen seurapiiritoimittaja Charles. toisena pitkässä huhtikuun pila-askartelujen sarjassaan Desiree ehdottaa Blainea, että Blaine juottaa Milanin humalaan samppanjalla ja viettelee hänet yläkerran makuuhuoneessaan. Desiree ja useat muut leijuvat säröillä olevan makuuhuoneen oven luona valmistautuneina videokuvaamaan suhteen kameralla, jonka Desiree vei Ryanilta. Milan saa kuitenkin kohtauksen ja putoaa parvekkeelta kuolemaan. Ryhmä joutuu oikeuteen, ja Blaine menettää perheen omaisuuden hallinnan, joka siirtyy Desireelle, mutta heitä pidetään syyttöminä, ja Milanin kuolemaa pidetään kohtalokkaana pilana.Vuotta myöhemmin Desiree, Blaine, Peter, Barbie, Torrance ja Ryan saavat nimettömät kutsut tavata Milanin haudalla keskipäivällä 1. huhtikuuta 2008, ja niissä on salaperäinen P.S. "Minulla on todisteet". Juuri kun koko sekstetti on jälleen yhdessä, haudalle saapuu lähetti, jonka mukana on laatikko, jossa on kirje ja kannettava tietokone. Kirjeessä sanotaan, että yksi kuudesta murhasi Milanon, ja jos tämä henkilö ei tunnusta, kaikki heistä kuolevat keskiyöhön mennessä. Tietokoneella on tarkoituksenmukaisuuden osoituksena kuvamateriaalia Charlesin hukkumisesta uima-altaaseen. kaikki menevät hautausmaalta altaalle varmistamaan tämän onnettomuuden. Tämän jälkeen yhä kiihtyvämpi Desiree näkee "epäillyn" toisensa jälkeen "murhattavan" silmiensä edessä (tosin ruumiit katoavat jatkuvasti). Barbie saa sähköiskun kauneuskilpailun pukuhuoneessa, Peterin kampanja-auto ajaa hänen päälleen parkkihallissa, Ryanin kurkku viilletään auki hänen vaatimattomassa asunnossaan, ja kotiin palatessaan Desiree ja Blaine huomaavat, että jopa heidän pitkäaikainen hovimestarinsa Wilford on teurastettu keittiössä.Hetken erottuaan veljestään Desiree löytää hänet tuoliin sidottuna. Mikä vielä pahempaa, aseistautunut Torrance on pian sitonut Desireen tuhansien senttien päähän toiseen tuoliin. Jonkinlaisen edestakaisen keskustelun jälkeen, kun Torrance ampuu Blainea kuolettavasti rintaan, närkästynyt Desiree myöntää lopulta, että hän oli se, joka terästi Milanin kuolettavan juoman ja antoi Blaine-veljen joutua "syntipukiksi". Tässä vaiheessa Blaine ei pysty hillitsemään naurahdustaan, ja pian koko vuoden 2008 "uhrien" joukko ympäröi yhä sidottua Desireeta ja kertoo hänelle, millainen ämmä hän on, ja kuinka he ovat salaliitossa todistaneet sen hänelle. Torrance Boogie Nights 2:n lavasteiden erikoistehosteet ovat varustaneet Blainen ja muut "räiskintäaseilla", ja muut näyttelijät huijasivat Desireen ulos pukeutumalla poliiseiksi ja "vahvistamalla" Ryanin murhan, kun hän ja hänen veljensä pakenivat paikalta. havainnollistaakseen omaa loppuaan farssista, johon liittyy paukkupatruunoita ampuva revolveri, Torrance vetää liipaisimesta vielä kerran. Desireen epäonneksi tällä kertaa patruuna kammiossa on aito, ja luoti räjähtää hänen päälaelleen. Seuraavassa kohtauksessa sama tuomari kuin vuotta aiemmin, joka vapauttaa Torrancea kaikesta syyllisyydestä Desireen kuolemaan ja vahvistaa Blainen perhekiinteistön ainoaksi perijäksi. Viimeisessä kohtauksessa Blaine ajaa pois Desireen punaisella Mercedeksellä hitaasti virnistäen.</w:t>
      </w:r>
    </w:p>
    <w:p>
      <w:r>
        <w:rPr>
          <w:b/>
        </w:rPr>
        <w:t xml:space="preserve">Tulos</w:t>
      </w:r>
    </w:p>
    <w:p>
      <w:r>
        <w:t xml:space="preserve">Missä on kuvamateriaalia Charlesin hukkumisesta uima-altaaseen?</w:t>
      </w:r>
    </w:p>
    <w:p>
      <w:r>
        <w:rPr>
          <w:b/>
        </w:rPr>
        <w:t xml:space="preserve">Esimerkki 2.4625</w:t>
      </w:r>
    </w:p>
    <w:p>
      <w:r>
        <w:t xml:space="preserve">Kaksi nuorta amerikkalaispariskuntaa - Jeff (Jonathan Tucker) ja Amy (Jena Malone) sekä Eric (Shawn Ashmore) ja Stacy (Laura Ramsey) - nauttivat lomastaan Meksikossa. He tapaavat Mathiaksen (Joe Anderson), saksalaisen turistin, joka etsii veljeään Heinrichia. Hänen viimeinen tunnettu olinpaikkansa on arkeologinen kaivaustyö syrjäisessä Maya-rauniossa viidakossa. Heidän seuraansa liittyy myös Dimitri (Dimitri Baveas), Mathiaksen ystävä. Ryhmä saapuu mayatemppelin raunioille, ja kohtaavat mayakyläläisiä, joilla on aseet ja jouset. Mathias yrittää selittää heidän tarkoitustaan, mutta kyläläiset eivät ymmärrä espanjaa tai englantia. Kun Amy vahingossa koskettaa köynnöksiä, kyläläiset kiihtyvät yhä enemmän. Dimitri lähestyy kyläläisiä toivoen voivansa rauhoitella heitä, mutta he ampuvat ja tappavat hänet. Loput ryhmästä pakenee ylös raunioiden portaita. huipulla he löytävät hylätyn leirin ja kuilun keskeltä. Ryhmä ei voi kutsua apua, sillä Ericin puhelimessa ei ole kenttää. He kuulevat kännykän soivan jostain raunioiden sisältä. Muu ryhmä uskoo, että se on Heinrichin puhelin, ja laskee Mathiaksen alas kuiluun köyden avulla. Köysi katkeaa, Mathias putoaa ja halvaantuu täysin. Amy ja Jeff laskeutuvat alas temppelin portaita toivoen voivansa puhua mayoille järkeä, mutta tuloksetta. Vihaisena Amy heittää heitä kohti köynnöskasan ja osuu nuoreen poikaan, jonka mayat tappavat välittömästi. He huomaavat, että mayat pelkäävät köynnöksiä, eivätkä päästä heitä menemään, koska he ovat koskeneet niihin. Myöhemmin Stacy ja Amy laskeutuvat kuiluun auttaakseen Mathiasta ja löytääkseen puhelimen. Jeff ja Eric pystyttävät selkänojan ja tuovat Mathiaksen ulos kuilusta.Seuraavana aamuna Stacy huomaa, että köynnösköynnös on hiipinyt hänen jalassaan olevaan haavaan. Köynnökset ovat kietoutuneet myös Mathiaksen säärien ympärille ja syöneet ne luuhun asti. Eric ja Jeff pystyvät juuri ja juuri poistamaan köynnökset Stacysta, mutta eivät saa niitä irti Mathiaksesta. Kännykkä kuuluu taas syvältä kuilusta, joten Stacy ja Amy laskeutuvat jälleen alas. Pienestä, köynnösten peittämästä huoneesta he löytävät nuoren arkeologin, Heinrichin ystävän ruumiin ja rikkinäisen puhelimen. Sitten he tajuavat, että soittoäänet ovat viiniköynnöksen kukkien aiheuttamia. Kun Amy koskettaa yhtä kukkaa, köynnökset hyökkäävät, ja he pääsevät hädin tuskin pakoon. ryhmä tajuaa nyt, että köynnökset ovat petoeläimiä, minkä vuoksi mayat eivät päästä ketään pois. Kun Mathiaksen tila pahenee, Jeff amputoi hänen jalkansa välttääkseen tulehduksen. Stacy tulee mustasukkaiseksi Ericin lohduttaessa järkyttynyttä Amya. Myöhemmin hän syyttää heitä seksistä ja väittää kuulleensa Amyn voihkimisen (ääni on oletettavasti peräisin kukista). Neljän riidellessä köynnökset tukehduttavat Mathiaksen hiipimällä hänen kurkkuunsa. aamulla Eric tuo Amyn ja Jeffin telttaan ja käskee Staceyn näyttää heille, mitä hänen selässään on. Hän kääntyy ympäri ja paljastaa selkänsä, ja näemme hänen ihonsa alla liikkuvien köynnösten. Eric kaataa alkoholia hänen jalkansa päälle steriloidakseen sen ja leikkaa sitten hänen jalkansa poistaakseen köynnöksen. Sen jälkeen hän poistaa kolmen jalan pituisen köynnöksen hänen selkärangastaan. Kun he ovat poistaneet köynnökset, Stacey yrittää ottaa veitsen ja väittää, että köynnökset ovat hänen päässään.Seuraavana aamuna Stacey herää ja menee ulos teltasta, jossa he kaikki nukkuvat. Hän löytää repun, katsoo sen sisälle ja löytää sieltä veitsen. Jeff kuulee ulkoa valitusta ja menee katsomaan, mitä on tekeillä. Sitten Jeff ja Amy seuraavat ulos Ericin kanssa. Jeff menee Staceyn luo ja yrittää rauhoitella häntä, sillä hänellä on syvä haava otsassaan ja hän viiltelee reittä saadakseen köynnöksen ulos. Jeff koskettaa häntä, jolloin tämä heiluttaa veistä häntä kohti ja viiltää hänen kämmenensä. Mies perääntyy. Sitten Eric lähestyy Staceya yrittäen rauhoitella myös häntä. Kun Eric koskettaa Ericin selkää rauhoittaakseen tätä, tämä pyörii ympäri ja iskee Ericiä kuolettavasti rintaan. Kun he yrittävät rauhoittaa Staceya, köynnökset ovat kietoutuneet Ericin jalkojen ympärille ja vetävät hänet pensaikkoon. Jeff näkee nyt epävakaan Stacyn viiltelevän itseään vainoharhaisesti, sillä hänellä on vainoharhaisia ajatuksia siitä, että köynnökset ovat hänen sisällään. Katumuksen vallassa Stacy rukoilee Amya tappamaan hänet. Hänet tapetaan sitten ruudun ulkopuolella. Jeff tekee suunnitelman Amyn pakenemiseksi. Hän sotkee Stacyn veren Amyn päälle, kantaa Amyn temppelin pohjalle ja laskee hänet maahan. Sitten hän provosoi ja haukkuu mayoja ja vie heidän huomionsa pois Amysta. Mayat ampuvat lopulta Jeffin nuolilla. Amy nousee ylös ja juoksee viidakon halki mayojen jahdatessa häntä. Mayajohtaja teloittaa Jeffin ampumalla häntä päähän. Amy pääsee jeeppiin ja ajaa pois.Kun Amy on päässyt pakenemaan, Dimitrin kaksi kreikkalaista ystävää kävelee metsässä ja tulee temppelin luo etsimään häntä. Kun he kulkevat kohti temppeliä, he huutavat Dimitri, Dimitri.The Untold Ending[edit]Vaihtoehtoinen loppu, jota käytettiin elokuvan unrated-leikkauksessa, näyttää Amyn ajavan pois raunioista, mutta hänen kasvoillaan näkyy köynnöksiä ja hänen oikea silmänsä muuttuu veriseksi.Toinen versio kohtauksesta näytetään identtisesti, ja sitten leikataan hautausmaalle, jossa talonmies kävelee hautakivien seassa viheltäen "FrÃ¨re Jacques". Kun hän kuulee saman sävelen Amyn haudalta, hän menee tutkimaan asiaa, ja kamera seuraa häntä ja paljastaa useita punaisia kukkia hautakiven ympärillä. Kun talonmies kurottautuu yhden kukkasen luo, musiikki kiihtyy ja kohtaus vaihtuu mustaksi." Ohjaaja Carter Smith kertoi haastattelussa: "Kuvasimme paljon erilaisia juttuja nähdaksemme, mikä niistä sopisi parhaiten valmiiseen elokuvaan. Studioelokuvan kanssa on eräänlainen testausprosessi, ja niin turhauttavaa kuin se voikin olla, se antaa myös hyvän käsityksen siitä, miten yleisö suhtautuu loppuratkaisuun. Lopullinen päätöksemme perustui siihen, mitä yleisö piti tyydyttävimpänä todella rankan elokuvan katsomisen jälkeen. Rakastan kirjan loppua, mutta jos elokuva olisi päättynyt samalla tavalla, yleisö olisi halunnut tappaa itsensä."[1].</w:t>
      </w:r>
    </w:p>
    <w:p>
      <w:r>
        <w:rPr>
          <w:b/>
        </w:rPr>
        <w:t xml:space="preserve">Tulos</w:t>
      </w:r>
    </w:p>
    <w:p>
      <w:r>
        <w:t xml:space="preserve">Miksi hän muutti elokuvan loppua?</w:t>
      </w:r>
    </w:p>
    <w:p>
      <w:r>
        <w:rPr>
          <w:b/>
        </w:rPr>
        <w:t xml:space="preserve">Esimerkki 2.4626</w:t>
      </w:r>
    </w:p>
    <w:p>
      <w:r>
        <w:t xml:space="preserve">Elokuva sijoittuu Lochmouthin alueelle Skotlannissa Glasgow'n lähellä. Joukko sotilaita käyttää vuorotellen Geiger-laskuria löytääkseen pienen ja vaarattoman radioaktiivisen piilolähteen laajalta kuoppa-alueelta. Sotamies Lansing (Kenneth Cope) löytää toisen salaperäisen säteilylähteen, jossa pohjavesi alkaa kiehua. Kun muut sotilaat alkavat juosta, tapahtuu räjähdys. Lansing, joka oli lähimpänä räjähdystä, kuolee säteilypalovammoihin, kun taas toinen sotilas saa selkäänsä pahoja säteilypalovammoja. Räjähdyspaikalla maassa on Y:n muotoinen halkeama ilman näkyvää pohjaa. Tohtori Royston (Dean Jagger) läheisestä Lochmouthin atomienergialaboratoriosta kutsutaan tutkimaan asiaa yhdessä herra "Mac" McGillin (Leo McKern) kanssa, joka johtaa Ison-Britannian atomienergiakomission turvatoimia.Samana yönä paikallinen poika menee ystävänsä kehotuksesta suolla sijaitsevaan torniin, jossa hän näkee kauhean näyn kameran ulkopuolella. Hän ei suostu kertomaan ystävälleen, mitä on tapahtunut, vaan jatkaa juoksemista. Ystävä seuraa häntä. Royston tutkii tornia ja löytää sieltä vanhan miehen, jolla oli mukanaan aiemmin radioaktiivista ainetta sisältänyt kanisteri, josta on nyt poistettu radioaktiivisuus. Poika kuolee seuraavana päivänä säteilypalovammoihin. pian tämän jälkeen nuori lääkäri Unwin (Neil Hallett) on intiimissä kanssakäymisessä sairaalan säteilylaboratoriossa sairaanhoitajan (Marianne Brauns) kanssa, kun jokin kameran ulkopuolella tekee Unwinista hiiltyneen ruumiin ja jättää sairaanhoitajan sekaisin ja huutamaan.Royston esittää hypoteesin, että kaukaisessa esihistoriassa, jolloin maapallon pinta oli suurelta osin sulaa, ollut elämänmuoto on jäänyt maankuoren loukkuun sen jäähtyessä; 50 vuoden välein on vuorovesiaalto, jonka nämä olennot tuntevat ja joka saa ne yrittämään päästä maan pinnalle löytääkseen ravintoa radioaktiivisista lähteistä. kaksi sotilasta on jätetty vartioimaan kuoppaa. Toinen lähtee tutkimaan kuopassa olevaa salaperäistä hehkua. Toinen kuulee hänen huutonsa ja lähtee tutkimaan asiaa. Hän ampuu jotain kameran ulkopuolella, mutta saa surmansa. Seuraavana päivänä Roystonin kollega Elliott ilmoittautuu vapaaehtoisesti laskettavaksi halkeamaan, ja matkalla alas hän näkee yhden sotilaan jäänteet. Kauempana alhaalla hän näkee hirviön, edelleen kameran ulkopuolella, ja hänen maanmiehensä kilpailevat saadakseen hänet takaisin pinnalle, ennen kuin hirviö ehtii hänen luokseen. armeija käyttää liekinheittimiä ja räjähteitä yrittäessään tappaa olennon, minkä jälkeen se sinetöi halkeaman betonilla. Royston huomauttaa, että hirviö murtautui kilometrien pituisen maan läpi päästäkseen pinnalle, joten muutama metri betonia ei riitä läheskään pysäyttämään sitä. Sillä välin hän jatkaa lemmikkikokeiluaan, jossa hän etsii keinoa neutraloida säteilyä tiettyyn taajuuteen viritetyillä radioaalloilla. Hirviö ilmestyy jälleen sinä yönä; se näyttäytyy amorfisena hehkuvana massana. Jonkin matkan päässä auto, jossa oli neljä ihmistä, saa pahoja palovammoja, ja kaikki neljä ihmistä sulavat. olio matkustaa Lochmouthin atomienergialaboratorioon saadakseen siellä käytettävää kobolttia. Lochmouthin asukkaat piiloutuvat kappeliin, kun hirviö lähestyy heitä. Olento tekee rynnäkön ydinlaitokseen ennen kuin viranomaiset ehtivät siirtää radioaktiivisen koboltin turvaan. Tämän seurauksena olento kasvaa entistäkin suuremmaksi. Kun se palaa Lochmouthin kylän läpi, se ohittaa niukasti kappelin ja pienen tytön, joka on vahingossa jätetty ulos. royston ja McGill esittävät hypoteesin, että otus liikkuu läheisen Invernessin kaupungin keskustan läpi päästäkseen toiselle radioaktiivisen materiaalin lähteelle. Royston onnistuu jonkin verran säteilynestolaitteellaan, joka neutralisoi pienen radioaktiivista ainetta sisältävän säiliön, mutta saa sen samalla räjähtämään rajusti. Koska aikaa ei ole enää kokeisiin tai turvallisuuden pohtimiseen, he asentavat kaksi suurta "skanneria" kuorma-autoihin ja käyttävät kobolttikanisteria syöttinä houkutellakseen hirviön pois halkeamasta, jossa se on piilossa. Idea toimii, mutta syöttiä kuljettavassa jeepissä ollut Elliott selviää täpärästi hengissä, kun ajoneuvo juuttuu mutaan hirviön ajaessa skannerin kantamaan. Jeeppi pääsee kuitenkin turvallisen matkan päähän, jotta skannerit ehtivät tehdä työnsä, ja otus neutralisoidaan ja räjähtää riittävän kaukana tarkkailijoista, jotta se ei loukkaannu tai kuole. Ryhmän lähestyessä halkeamaa, josta hirviö oli noussut, tapahtuu kuitenkin yllättäen toinen, voimakkaampi räjähdys, joka pudottaa useita ryhmän jäseniä jaloiltaan, mutta muuten he eivät loukkaannu. Hämmentyneenä ryhmä jatkaa lähestymistä halkeaman luo, oletettavasti tehdäkseen uusia testejä, kun elokuva päättyy.</w:t>
      </w:r>
    </w:p>
    <w:p>
      <w:r>
        <w:rPr>
          <w:b/>
        </w:rPr>
        <w:t xml:space="preserve">Tulos</w:t>
      </w:r>
    </w:p>
    <w:p>
      <w:r>
        <w:t xml:space="preserve">kun tulevat hirviö?</w:t>
      </w:r>
    </w:p>
    <w:p>
      <w:r>
        <w:rPr>
          <w:b/>
        </w:rPr>
        <w:t xml:space="preserve">Esimerkki 2.4627</w:t>
      </w:r>
    </w:p>
    <w:p>
      <w:r>
        <w:t xml:space="preserve">Liikekumppaninsa ja häikäilemätön liikemies Willy Bank (Al Pacino) huijaa Reuben Tishkoffia (Elliott Gould) yrittäessään legitimoida itsensä myöhemmällä iällä. Kun Bank pakottaa Tishkoffin luovuttamaan omistusoikeudet uuteen hotelliin/kasinoon, jota he olivat yhdessä rakentamassa, Reuben saa paljastuksesta sydänkohtauksen ja joutuu vuodepotilaaksi. Yritettyään neuvotella Bankin kanssa Danny Ocean (George Clooney) kokoaa rikoskumppaninsa ja suunnittelee kostoksi Reubenille Bankin täydellistä tuhoamista kasinon, "The Bankin", avajaisiltana. he päättävät tehdä sen kahdella tavalla. Ensinnäkin he aikovat estää Bankin uutta hotellia saamasta kuninkaalliselta arvostelulautakunnalta arvostettua viiden timantin palkintoa, jonka Bank on voittanut neljä kertaa aiemmin muille kasinoille. Saul Bloom (Carl Reiner) esiintyy lautakunnan arvostelijana, kun taas todellista arvostelijaa (David Paymer), joka julistaa olevansa Erittäin Merkityksetön Henkilö, kohdellaan huonosti hänen oleskelunsa aikana Oceanin yhteistyökumppaneiden ja heidän palkkalistoillaan olevan hotellin henkilökunnan toimesta. toisena suunnitelmana on peukaloida kasinon peliautomaatteja ja muita uhkapelejä niin, että hotelli pakotetaan maksamaan yli 500 miljoonan dollarin voitot; tämä pakottaa Bankin luovuttamaan hotellin määräysvallan johtokunnalleen. Pelien manipulointi edellyttäisi, että he kukistaisivat "The Grecon", huipputeknisen tekoälyjärjestelmän, joka valvoo pelejä. He aikovat huijata Bankia kuljettamaan mukanaan kännykkää, jossa on teknisen asiantuntijan Roman Nagelin (Eddie Izzard) luoma magnetroni Grecon häiritsemiseksi. Varmistaakseen, että pelaajat lunastavat rahansa, Oceanin ryhmä hankkii yhden jättimäisen poran, jota käytettiin Kanaalitunnelin poraamiseen simuloidakseen maanjäristystä hotellin alla sen gaalan avajaisiltana.Kun ryhmä valmistelee peukaloituja pelejä, he törmäävät ongelmiin, kun pora pettää. Oceanin on pakko lähestyä vihamiestään Terry Benedictiä (Andy García) rahoittaakseen toisen poran hankinnan. Vaikka Benedictillä on kaunaa Bankia kohtaan ja hän on halukas auttamaan, hän tarjoaa Oceanille varoja vain, jos tämä varastaa myös Bankin timanttivoiton kunniaksi ostamat neljä kaulakorua, jotka ovat nyt esillä hotellin ylimmässä kerroksessa olevassa suojatussa vitriinissä. Ocean suunnittelee, että Linus Caldwell (Matt Damon) viettelee Bankin assistentin Abigail Sponderin (Ellen Barkin) päästäkseen käsiksi vitriiniin ja vaihtaakseen timantit väärennettyihin. kun Oceanin suunnitelma etenee avajaisiltana, liittovaltion poliisin agentit ovat saaneet vihjeen, että Livingston Dell (Eddie Jemison) on peukaloinut koneita, ja he ovat tunnistaneet Livingstonin, mikä saattaa paljastaa Bankille loputkin Oceanin jengistä. Basher (Don Cheadle) harhauttaa Bankia niin kauan, että jengi voi muuttaa FBI:n tietoja. Johtava agentti pidättää Livingstonin, mutta yllättyy huomatessaan, että hän on Linusin isä Bobby (Bob Einstein), joka on mukana Oceanin suunnitelmassa ja on siellä auttamassa Linusta timanttien vaihtamisessa. Kun he poistuvat hotellin katolle, josta heidät noudetaan helikopterilla, heidät ottaa kiinni François "Yökettu" Toulour (Vincent Cassel), jonka Benedict oli määrännyt sieppaamaan timantit. Linus luovuttaa timantit Toulourille, joka lähtee, mutta huomaa liian myöhään, että hänellä on hallussaan vain väärennökset; Ocean oli ollut tietoinen Toulourin läsnäolosta ja järjestänyt koko vitriinin poistamisen hotellista helikopterilla.Oceanin suunnitelman loppuosa jatkuu odotetusti, Greco on hajotettu ja vieraat lähtevät hotellista runsaiden voittojensa kanssa. Kun Bank tajuaa tuhonsa, Ocean kertoo hänelle, että he tekivät kaiken Reubenin vuoksi. Ryhmä käyttää saamansa rahat ostaakseen kiinteistön Las Vegas Stripin pohjoispuolelta, jotta Reuben voi rakentaa oman kasinon. Rangaistukseksi Benedictin petoksesta Ocean lahjoittaa oman osuutensa voitosta hyväntekeväisyyteen, mikä pakottaa Benedictin tunnustamaan julkisesti hyväntekeväisyytensä. Kun ryhmä hajaantuu omille teilleen ja harkitsee asettumista aloilleen, Rusty huolehtii siitä, että Erittäin Merkityksetön Henkilö saa korvauksen antamalla hänen voittaa 11 miljoonan dollarin jättipotin lentokentällä sijaitsevalla peukaloidulla peliautomaatilla.</w:t>
      </w:r>
    </w:p>
    <w:p>
      <w:r>
        <w:rPr>
          <w:b/>
        </w:rPr>
        <w:t xml:space="preserve">Tulos</w:t>
      </w:r>
    </w:p>
    <w:p>
      <w:r>
        <w:t xml:space="preserve">Mitä Tishkoff ja Bank rakentavat yhdessä?</w:t>
      </w:r>
    </w:p>
    <w:p>
      <w:r>
        <w:rPr>
          <w:b/>
        </w:rPr>
        <w:t xml:space="preserve">Esimerkki 2.4628</w:t>
      </w:r>
    </w:p>
    <w:p>
      <w:r>
        <w:t xml:space="preserve">Sam Reide (Chris Carmack) näkee, kuinka nainen tapetaan, ja herää sitten jäällä täytetyssä kylpyammeessa, ja hänen siskonsa Jenna (Rachel Miner) tarkkailee hänen elintoimintojaan. Paljastuu, että Sam voi matkustaa takaisin mihin tahansa aikaan ja paikkaan elämänsä aikana (asettautumalla kyseisen ajanjakson kehoonsa), ja hänen tarvitsee vain keskittyä siihen, minne ja milloin hän haluaa saapua. Hän on auttanut paikallista poliisia ottamaan kiinni rikollisia meediona esiintymisen varjolla. Saamme tietää, että Sam maksaa siskonsa vuokran ja ostaa tämän ruokaostokset, ja että tämä poistuu harvoin asunnosta ja asuu kurjuudessa Detroitin ränsistyneessä kaupunginosassa.Samin asunnolle saapuu samana iltana Elizabeth (Sarah Habel), Samin murhatun tyttöystävän Rebeccan (Mia Serafino) sisko. Hän uskoo, että sisarensa murhasta teloitettava Lonnie Flennonds (Richard Wilkinson) on syytön, ja tarjoutuu maksamaan Samille todellisen murhaajan löytämisestä. Sam kieltäytyy, mutta menee puhumaan Goldburgin (Kevin Yon) kanssa, joka opasti häntä aikamatkustamisessa, ja tämä muistuttaa häntä perussäännöistä: Sam ei saa muuttaa omaa henkilökohtaista menneisyyttään eikä matkustaa ajassa niin, että hänen kehoaan ei ole jätetty valvomatta. Saamme tietää, että Samin ja Jennan vanhempien hengen vaatinut tulipalo oli vaatinut Jennan hengen, mutta Sam muutti aikaa niin, että heidän vanhempansa kuolivat sen sijaan. Goldburgin lähdön jälkeen heidän pullea baarimikkonsa Vicki (Melissa Jones) tarjoaa Samille viettelevästi voisulaa; hän ja Vicki harrastavat seksiä, mutta nähdessään Rebeccan kuvan hän ei voi jatkaa. sam muuttaa mielensä ja suostuu auttamaan Elizabethia. Hän yrittää auttaa Lonnieta ilman aikamatkailua, mutta Lonnie kieltäytyy avusta ja uskoo Samin olevan syyllinen. Turhautuneena Sam matkustaa takaisin kesäkuuhun 1998. Ensin hän törmää humalaiseen Elizabethiin, joka käskee häntä pysymään lukitussa autossaan. Hän menee Rebeccan makuuhuoneeseen ja löytää tämän jo kuolleena; siellä ollessaan Elizabethin kimppuun hyökätään takapenkiltä. Sam palaa nykyhetkeen ja kuulee, ettei hän enää omista autoa, vuokraa sohvansa kämppikselle nimeltä Paco (Ulysses Hernandez), eikä työskentele enää poliisille, vaan on Rebeccan murhasta hylätyksi epäilty, joka on toistuvasti pyytänyt saada tapauksen tiedot. Vuonna 1998 Lonnie oli nähnyt Rebeccan ja Samin puhuvan, eikä tällä kertaa pysähtynyt: koska hän ei ollut murhapaikalla, hän on tässä uudessa nykyisyydessä pyörätuolia käyttävä asianajaja. Sam käy Goldburgin luona, joka ehdottaa, että hän palaa kolmannen murhan tapahtumapaikalle ja tällä kertaa vain tarkkailee. Sam vierailee myös Jennan luona, joka on huomattavasti paremmassa kunnossa ja elää siistimmin; tämä kieltäytyy auttamasta häntä.Sam matkustaa takaisin syyskuuhun 2000 ja todistaa, kuinka kolmannen uhrin, Anita Barnesin (Chantel Giacalone), kimppuun hyökätään, mutta saa tietää, että kyseessä on hänen poikaystävänsä, joka yrittää tyydyttää hänen raiskausfetissiään. Hänet löydetään, ja poikaystävän lyönti lähettää hänet takaisin nykyhetkeen, jossa Sam nyt vuokraa sohvaa Pacolta, joka on aikeissa häätää hänet maksamattomuuden vuoksi. Goldburg on kateissa, ja Lonnie on nyt kolmas uhri Anitan jäädessä henkiin ja pippurisumuttamalla häntä. Asunnollaan Jenna kertoo miehelle, että Goldburg oli aikeissa sotkea hänet murhiin, ja kertoo lisäksi pelkäävänsä, että tuleva Sam on murhaaja. Sam valittaa, että hän on nyt "liian tyhmä" korjaamaan asioita; Jenna huijaa häntä, jotta hän ei enää matkustaisi ajassa. Humalassa baarissa hän kosii Vickiä, joka on kihloissa tässä aikajanassa. Samin lähdettyä tappaja ilmestyy paikalle ja murhaa Vickin autotehtaan lähellä; poliisi löytää hänen ruumiinsa. Koska Sam jätti kuittinsa baariin, poliisi pidättää hänet. Jenna vapauttaa hänet; poliisi varjostaa häntä, kun hän lähtee. Lähtiessään hän ottaa mukaansa etsivä Glennin (Lynch Travis) todistusaineiston muistikirjan, jonka avulla hän tarkastelee rikospaikkaa ja matkustaa takaisin syyskuuhun 2004, ennen kuin poliisi löysi ruumiit... Hän palaa nykyhetkeen ja löytää itsensä Jennan sohvalta, kun tämä lähtee töihin ja muistuttaa häntä siivoamaan jälkensä ja laittamaan Jennalle illallisen valmiiksi... heidän asemansa on nyt käytännössä vaihtunut elokuvan alusta. Sam palaa autotehtaalle, jossa poliisit odottavat häntä pidättääkseen hänet. Sam suostuttelee konstaapeli Glennin vapauttamaan hänet kertomalla, kuinka hänen vaimonsa (Andrea Foster) luuli häntä M.C. Hammeriksi heidän ensitapaamisessaan. Kotikäynnillä Sam hengittää vahingossa Burundanga-kukkia Goldburgin kasvihuoneesta, ja ehtii juuri ja juuri raahautua kylpyammeeseen ennen kuin hän matkustaa ajassa takaisin hylättyyn autotehtaaseen, jossa hän löytää vakavasti loukkaantuneen Goldburgin, ja kun hän juoksee hakemaan apua, hän joutuu ansaan. tappaja lähestyy loukkuun jäänyttä Samia, ja hän riisuu naamionsa lähestyessään paljastaakseen, että tappaja on Jenna, joka osaa myös matkustaa ajassa. Hänellä on insestinen rakkaus veljeään kohtaan, ja hän on tappanut naiset joko siksi, että hän piti heitä kilpailijoina Samin kiintymyksestä, tai siksi, että he olivat uusia todistajia, jotka Samin pelastusyritykset toivat mukanaan. Sam matkustaa ajassa taaksepäin vanhempansa tappaneen tulipalon tapahtumapäivään; Jennan pelastamisen sijaan hän vangitsee tämän huoneeseensa. Sam herää uudessa aikajanassa, jossa hän oli rakastunut Elizabethiin (ei Rebeccaan), ja hän, Elizabeth ja heidän tyttärensä Jenna (nimetty hänen nyt kuolleen siskonsa mukaan) (Alexis Sturr) ovat saapumassa perheen grillijuhliin, joissa häntä tervehtivät hänen nyt elossa olevat vanhempansa ja täysin terve Goldburg. Elokuva päättyy, kun Samin tytär laittaa Barbie-nuken grilliin ja hymyilee, kun se alkaa sulaa, mikä viittaa siihen, että Samin nuorella tyttärellä on samoja murhanhimoisia psykoottisia taipumuksia kuin Jennalla.</w:t>
      </w:r>
    </w:p>
    <w:p>
      <w:r>
        <w:rPr>
          <w:b/>
        </w:rPr>
        <w:t xml:space="preserve">Tulos</w:t>
      </w:r>
    </w:p>
    <w:p>
      <w:r>
        <w:t xml:space="preserve">Kuka opetti Samia aikamatkustamisessa?</w:t>
      </w:r>
    </w:p>
    <w:p>
      <w:r>
        <w:rPr>
          <w:b/>
        </w:rPr>
        <w:t xml:space="preserve">Esimerkki 2.4629</w:t>
      </w:r>
    </w:p>
    <w:p>
      <w:r>
        <w:t xml:space="preserve">Chris Cole (Mark Wahlberg) on 1980-luvun heavy metal -yhtyeen Steel Dragon fanaattinen ihailija Pittsburghissa. Päivisin Chris on kopiokoneen teknikko ja öisin hän on Blood Pollution -nimisen Steel Dragon -tribuuttibändin laulaja (nimi on otettu Steel Dragonin kappaleesta).Steel Dragon -yhtyeen jäsenten sisäiset riidat huipentuvat laulaja Bobby Beersin (Jason Flemyng) potkuihin ja rekrytointisessioiden aloittamiseen uuden laulajan löytämiseksi. Chris kokee omat riitansa Blood Pollution -bänditovereidensa, erityisesti kitaristi Rob Malcolmin (Timothy Olyphant) kanssa. Erään live-esityksen aikana Robin soitto ei vastaa Chrisin liian tiukkoja vaatimuksia, jotka koskevat nuotti nuotilta - tarkkuutta Steel Dragonin alkuperäisten äänitteiden kanssa, ja Chris sabotoi Robin vahvistimen kesken kappaleen - heidän välilleen puhkeaa tappelu lavalla. Seuraavana päivänä Chris saapuu Blood Pollutionin harjoitustiloihin (X-luokan teatterin kellariin) ja huomaa, että hänet on erotettu ja korvattu hänen arkkivihollisensa, toisen Steel Dragon -tribuuttibändin (nyt entisen) laulajan kanssa. Rob vetoaa myös Chrisin kyvyttömyyteen luoda omaa musiikillista tyyliä, ja hän haluaa mieluummin pysyä tribuuttibändin laulajana. eräänä päivänä vuonna 1984 Chris saa odottamattoman puhelun Steel Dragonin perustajalta ja rytmikitaristilta Kirk Cuddylta (Dominic West), ja hänelle tarjotaan koe-esiintymistä bändiin (kiitos kahden Blood Pollutionin groupien, jotka näyttivät Kirkille videonauhan eräästä Blood Pollutionin konsertista). Luettuaan kerran luurin Kirkille, koska hän luulee, että häntä pilkataan, Chris suostuu hurmioituneena. Studiolla hän tapaa bändin ja saa tietää, että Bobby Beers sai potkut, koska hän oli kaapissa oleva homo, ja esittää erinomaisen esityksen kappaleesta "We All Die Young" (elokuvassa Steel Dragonin kappale, mutta itse asiassa se on Steelheartin kappale, jonka laulaja Miljenko Matijevic antaa Colen lauluäänen elokuvassa). Chris liittyy bändin uudeksi laulajaksi ja ottaa käyttöön taiteilijanimen "Izzy". Steel Dragonin menestyksekkään debyyttikonsertin jälkeen Izzy joutuu selviytymään uuden maineensa ja menestyksensä tuomista paineista. Bändi lähtee pitkälle kiertueelle, ja Izzy saa kokea elämäntyylin ylilyönnit, ja yhtyeen manageri Mats (Timothy Spall) toimii Izzylle sympaattisena mentorina. uusi elämäntapa vaikuttaa hänen elämäänsä sekä hyvässä että pahassa, erityisesti hänen suhteeseensa tukevaan tyttöystäväänsä Emily Pouleen (Jennifer Aniston), kun tämä päättää olla jatkamatta Izzyyn koko kiertueen loppuajan rocktähden tyttöystävänä, vaikka Emily ja Izzy sopivatkin palaavansa takaisin yhteen kiertueen saavuttua Seattlessa. Lopulta Steel Dragon pysähtyy Seattlessa keikalle, ja Emily saapuu hänen hotellihuoneeseensa, kuten he olivat aiemmin sopineet, vaikka Izzy oli kiertueella ollessaan tullut niin päihtyneeksi, että hän unohti järjestelyn eikä edes tiennyt, missä kaupungissa hän oli. Vaikka Emily on yllättynyt kaikista groupieista, hän yrittää silti ottaa uudelleen yhteyttä Izzyyn muistuttaen häntä heidän suunnitelmistaan tavata, kun hän on päässyt Seattleen, mutta Izzy on liian päihtynyt ymmärtääkseen, mitä hän sanoo, ja lopulta hän ehdottaa, että he lähtisivät Seattleen yhdessä. Emily on murtunut Emilyyn, joka on murtunut hänen ajattelemattomasta käytöksestään, päihtymyksestään ja siitä, että hän makaa niin monen groupien kanssa, että Emily jättää hänet.Kiertueen päätyttyä Izzy ilmoittautuu Steel Dragonin seuraaviin nauhoitussessioihin mukanaan biisikonsepteja bändin seuraavaa albumia varten. Muu bändi hylkää Izzyn ideat, ja Kirk selittää, että bändin on pysyttävä uskollisena "Steel Dragon -jutulle" täyttääkseen fanien odotukset. Izzy suuttuu tajutessaan, että hänet värvättiin vain laulutaitojensa vuoksi. Keskusteltuaan sydämellisesti Matsin kanssa siitä, kuinka hän pelkäsi, ettei hänellä ole mitään kontrollia siihen suuntaan, johon elämä on häntä vienyt, Izzy alkaa harkita uudelleen rocktähden elämäntapaansa. Seuraavalla kiertueella Izzy kuulee fanin (Myles Kennedy) laulavan hänen kanssaan livekonsertin loppupuolella, ja kohtaus on suoraan samansuuntainen kuin elokuvan alkupuolella oleva kohtaus, jossa heidän roolinsa on vaihdettu. Vaikuttuneena Izzy vetää fanin, joka esittäytyy Thoriksi, lavalle ja antaa hänelle mikrofonin konsertin loppuun. Kulissien takana Izzy tajuaa, että se mitä hän niin kauan halusi, ei ollutkaan sitä, mitä hän luuli, ja hän hyvästelee Matsin ja eroaa samalla bändistä. luopuessaan taiteilijanimestään Izzy Chris lähtee Seattleen ja perustaa uuden bändin vanhan ystävänsä ja entisen bändikaverinsa Robin kanssa. Samaan aikaan Steel Dragonin maine hiipuu, koska se ei pysty kehittymään muuttuvien makujen ja tyylien mukaan. Chris löytää Emilyn työskentelemässä kahvilassa, jonka hän ja hänen kämppäkaverinsa ostivat muutamaa vuotta aiemmin, mutta aluksi hän häpeää liikaa puhuakseen hänelle. Kävellessään eräänä iltana Emily näkee hänen bändinsä flyerin seinälle ripustettuna ja ottaa sen alas. Loppukohtauksessa Chris laulaa bändinsä kanssa baarissa ja Emily astuu sisään. Chris poistuu lavalta ja puhuu hänelle. He tekevät sovinnon, ja elokuva päättyy suudelmaan ja Chrisin ensimmäisen alkuperäisen kappaleen "Colorful" (joka on itse asiassa The Verve Pipe -yhtyeen kappale) viimeiseen nuottiin.</w:t>
      </w:r>
    </w:p>
    <w:p>
      <w:r>
        <w:rPr>
          <w:b/>
        </w:rPr>
        <w:t xml:space="preserve">Tulos</w:t>
      </w:r>
    </w:p>
    <w:p>
      <w:r>
        <w:t xml:space="preserve">Minne Chris muuttaa?</w:t>
      </w:r>
    </w:p>
    <w:p>
      <w:r>
        <w:rPr>
          <w:b/>
        </w:rPr>
        <w:t xml:space="preserve">Esimerkki 2.4630</w:t>
      </w:r>
    </w:p>
    <w:p>
      <w:r>
        <w:t xml:space="preserve">Teen Beach Movie" esittelee itsevarman McKenzie "Mackin" (Maia Mitchell) ja hänen huolettoman poikaystävänsä Bradyn (Ross Lynch), joka fanittaa retro-surffimusikaalielokuvaa "West Side Story". Aamulla, jolloin Mackin on määrä lähteä sisäoppilaitokseen, hän ja Brady nappaavat viimeisen eeppisen aallon, joka salaperäisesti vie heidät suoraan West Side Storyyn, noin vuoteen 1962, jossa he tapaavat muun muassa Seacatin (Jordan Fisher), Gigglesin (Mollee Gray), Rascalin (Kent Boyd) ja Cheecheen (Chrissie Fit). Spontaanin laulun ja tanssin keskellä paratiisissa on ongelmia - motoristit vastaan surffarit taistelevat paikallisen hengailupaikan hallinnasta, mutta Mack ja Brady sekaantuvat tietämättään elokuvan tähtijuoneen, joka yhdistää surffarin, teini-ikäisen matinee-idolin Tannerin (Garrett Clayton) ja motoristin, Lelan (Grace Phipps), joka on moottoripyöräjengin (The Rodentsin) johtajan Butchyn (John DeLuca) sisko. Teinirantaelokuvagenrelle tyypilliseen tapaan omituisessa sivujuonessa hullut tiedemiehet Les Camembert (Steve Valentine) ja Dr. Fusion (Kevin Chamberlin) juonittelevat muuttaakseen säämalleja, vallatakseen paikallisen hengailupaikan ja sitten koko maailman.</w:t>
      </w:r>
    </w:p>
    <w:p>
      <w:r>
        <w:rPr>
          <w:b/>
        </w:rPr>
        <w:t xml:space="preserve">Tulos</w:t>
      </w:r>
    </w:p>
    <w:p>
      <w:r>
        <w:t xml:space="preserve">Mitkä ovat hullujen tiedemiesten nimet?</w:t>
      </w:r>
    </w:p>
    <w:p>
      <w:r>
        <w:rPr>
          <w:b/>
        </w:rPr>
        <w:t xml:space="preserve">Esimerkki 2.4631</w:t>
      </w:r>
    </w:p>
    <w:p>
      <w:r>
        <w:t xml:space="preserve">Elokuva kertoo Lapissa asuvasta poropoika Nikosta, joka on kuullut, että hänen isänsä on yksi joulupukin kuuluisista lentävistä poroista. Niko haaveilee siitä, että voisi lentää. Hänen ystävänsä ja ohjaajansa Julius, orava, yrittää pitää poikaa silmällä. Eräänä päivänä Niko kuulee, kuinka susilauma aikoo mennä joulupukin luokse Korva-fjellille ja syödä kaikki siellä olevat porot. Niko ja Julius pääsevät melkein pakoon kauhistuttavaa laumaa ja saavat seurakseen Vilman, kauniin näädän. Susien ja niiden johtajan, karmean Mustan suden, jahtaamina kolmikko onnistuu pääsemään vuoren huipulle, jossa Joulupukki asuu. Lentävä porojoukko ei usko Nikoksen tarinaa susista eikä sitä, että hän on yhden niistä poika. Mutta kun sudet vihdoin saapuvat paikalle, Niko todistaa, että hän on peloton ja siksi kykenee lentämään. Niko tapaa ylpeän isänsä. Sudet lyödään ja joulupukki lähtee jouluaattona suurelle ajelulleen. Hän kutsuu Nikon lentävien porojensa joukkoon, mutta tämä kieltäytyy. Perhe ja ystävät ovat etusijalla.</w:t>
      </w:r>
    </w:p>
    <w:p>
      <w:r>
        <w:rPr>
          <w:b/>
        </w:rPr>
        <w:t xml:space="preserve">Tulos</w:t>
      </w:r>
    </w:p>
    <w:p>
      <w:r>
        <w:t xml:space="preserve">Mikä on Nikon unelma?</w:t>
      </w:r>
    </w:p>
    <w:p>
      <w:r>
        <w:rPr>
          <w:b/>
        </w:rPr>
        <w:t xml:space="preserve">Esimerkki 2.4632</w:t>
      </w:r>
    </w:p>
    <w:p>
      <w:r>
        <w:t xml:space="preserve">Japanilaiset pommittavat toisen maailmansodan aikana[3] 11. lokakuuta 1943 yöllä intialaista Madrasin kaupunkia (nykyinen Chennai). Seuraavana aamuna radioinsinööri ja tietoliikennetutkija Rajan löydetään murhattuna omalla käsiaseellaan talostaan Madrasissa sen jälkeen, kun hänen naapurinsa Chinnaiah Pillai, joka oli kuullut laukauksen, valittaa poliisille. Paikallinen poliisitarkastaja Purushothaman Naidu saapuu Rajanin talolle ja alkaa tutkia murhaa. Samaan aikaan rikostutkintaosaston konstaapeli Sivanandam liittyy Naidun seuraan auttamaan tutkimuksissa. Naidu ehdottaa, että murhaaja voisi olla varas, joka tappoi Rajanin rikospaikalta löytyneiden rahojen takia. Sivanandam ei kuitenkaan ole vakuuttunut Naidun teoriasta, koska rikospaikalla ollut rahamäärä vastaa samasta huoneesta löydetyn pankkikassan nostomerkintää. Rajan oli juuri lähdössä Madrasista pommi-iskuja odotellessaan.Kaksi poliisia kuulustelee Rajanin talossa ja sen ympäristössä viittä henkilöä, joista useimmat ovat Rajanin perheenjäseniä tai ystäviä. Ensimmäisenä kuulustellaan Rajanin vaimoa Ushaa, joka ei pysty puhumaan surunsa vuoksi. Sivanandam ja Naidu tuntevat olonsa noloksi ja ovat haluttomia kuulustelemaan häntä enempää. He alkavat kuulustella Pillaita, joka ilmoitti murhasta. Pillai ehdottaa, että murhaaja on luultavasti Pattabi, Rajanin nuorempi veli, ja muistelee heidän välistä yhteenottoa: Pattabi pyysi osuuttaan perheen omaisuudesta, mutta Rajan torjui hänen pyyntönsä, koska hänestä tuntui, että hän ja hänen vaimonsa tuhlaisivat sen. Pillai päättelee, että tämä saattoi saada Pattabin tappamaan Rajanin.Sivanandam ja Naidu päättävät kuulustella Pattabia, joka tuntee katumusta Rajanin kuolemasta. Hän myöntää, ettei kohdellut veljeään hyvin eikä ymmärtänyt tämän hyviä aikeita. Hän kertoo tapauksesta, jossa hänen vaimonsa Hema tappeli Rajanin kanssa, koska tämä kieltäytyi jakamasta omaisuutta. Pattabi toteaa, että Hema olisi voinut tappaa Rajanin rahojen takia, sillä hän menettää järkensä vihan vallassa.Sivanandam jättää Naidun kuulustelemaan Hemaa. Hän on aluksi röyhkeä ja kieltäytyy antamasta lausuntoa rikoksesta, mutta suostuu myöhemmin, kun Sivanandam uhkaa pidättää hänen miehensä. Hän paljastaa Rajanin avioliiton ulkopuolisen suhteen Ambujam-nimisen tanssijan kanssa, joka on raskaana hänen lapselleen. Kun Rajan suhtautuu uutiseen holtittomasti, Hema vihjaa, että Ambujam olisi voinut tappaa hänet. Kun Ambujamia kuulustellaan, hän syyttää Pillaita murhasta ja sanoo, että tämä oli hänen kasvattisisänsä ja halusi hänen pysyvän erossa Rajanista sen jälkeen, kun he tapasivat piknikillä. Kun heidän suhteensa jatkui, Pillai raivostui ja halusi lopettaa suhteen.Sivanandam kysyy Ushalta, joka kertoo, miten hän ja Rajan rakastuivat. Sivanandam huijaa Ushaa vuotavan täytekynän avulla kerätäkseen hänen sormenjälkensä. Samana iltana hän ja Naidu tapaavat kaikki epäillyt Rajanin kotona. Sivanandam järjestää harjoituksen, jossa epäiltyjen - Usha mukaan lukien - on esitettävä Rajania ja ammuttava hänet väärillä luodeilla ladatuilla revolvereilla. Kaikki epäillyt ampuvat hänet paitsi Usha, joka purskahtaa itkuun. Sitten Sivanandam teeskentelee, että Pattabi ja Hema on pidätetty, mutta Usha ei kestä tätä ja paljastaa totuuden: Rajan oli radioinsinööri, joka halusi myydä radioita köyhille kohtuuhintaan. Koska hän ei saanut tukea hallitukselta, hän lähti Japaniin, jossa hänen työtään arvostettiin. Hänestä tuli Japanin vakooja, joka myi Intian sotasalaisuuksia japanilaisille. Usha sai tietää tästä ja yritti uudistaa häntä, mutta Rajania ei haitannut Intian pettäminen. Usha ei pystynyt estämään häntä ja yritti ampua hänet. Hän muutti mielensä, mutta painoi liipaisinta vahingossa ja tappoi Rushan. Paljastettuaan totuuden Usha tekee itsemurhan.</w:t>
      </w:r>
    </w:p>
    <w:p>
      <w:r>
        <w:rPr>
          <w:b/>
        </w:rPr>
        <w:t xml:space="preserve">Tulos</w:t>
      </w:r>
    </w:p>
    <w:p>
      <w:r>
        <w:t xml:space="preserve">Kuka upseeri liittyy Purushothaman Naidun seuraan auttamaan tutkimuksissa?</w:t>
      </w:r>
    </w:p>
    <w:p>
      <w:r>
        <w:rPr>
          <w:b/>
        </w:rPr>
        <w:t xml:space="preserve">Esimerkki 2.4633</w:t>
      </w:r>
    </w:p>
    <w:p>
      <w:r>
        <w:t xml:space="preserve">Elokuva alkaa kahdentoista vuoden ikäisestä Rachael Newmanista, jonka lapsenvahti on treffeillä sarjamurhaaja Patrick Batemanin kanssa. Kun Bateman alkaa leikellä lapsenvahtia, Rachael irrottautuu käsiään sitovasta teipistä ja puukottaa häntä jääpiikillä, joka sitten ilmestyy ajoittain loppuelokuvan aikana. Kelaa eteenpäin nykypäivään, ja Rachael on nyt opiskelija, joka opiskelee kriminologiaa professori Starkmanin, entisen FBI-agentin, johdolla. Rachael haluaa liittyä FBI:n palvelukseen, ja hän pyrkii kovasti Starkmanin opettajan apulaisopettajan virkaan, jolloin hän pääsisi varmasti FBI:n koulutusohjelmaan. Kova kilpailu paikasta on kuitenkin hänen tiellään, ja Rachael ryhtyy tappamaan luokkatovereitaan. Tappamisensa aikana hän päättää käydä koulupsykologin, tohtori Eric Danielsin luona. Tajutessaan, että Rachael on oppikirjan mukainen sosiopaatti, Daniels yrittää varoittaa Starkmania, joka erehtyy luulemaan psykooppilasta Cassandra Blaireksi, jonka kanssa hänellä oli avioliiton ulkopuolinen suhde. Kun Cassandra paljastaa, että hänen suhteensa professori Starkmanin kanssa on taannut hänelle apulaisopettajan paikat, Rachael päättää murhata myös hänet. Sen jälkeen professori Starkman löytää Cassandran ruumiin ja soittaa Danielsille kertoakseen, että "hän on kuollut". Hän ei kuitenkaan tunnista uhria, ja Daniels olettaa sen olevan Rachael. Järkyttyneenä professori Starkman jättää opettajanpaikkansa, mikä suututtaa pakkomielteisen Rachaelin. Hän paljastaa, ettei ole Rachael Newman: hän tappoi oikean Rachaelin lukukauden alussa ja omaksui tämän henkilöllisyyden. Kevätloman aikana Rachael jää kampukselle ja kohtaa päihtyneen Starkmanin ja yrittää vietellä hänet saadakseen työpaikan. Sitten hän tunnustaa rikoksensa miehelle tämän perääntyessä ikkunaa kohti hämmentyneenä ja peloissaan. Rachael puhaltaa miehelle suukon, jolloin tämä putoaa ulos ja kuolee. Lähtiessään hän huomaa, että vahtimestari on nähnyt Starkmanin kuoleman, ja hän murhaa myös vahtimestarin. Kun Rachael ajaa pois kampukselta Starkman autossaan, poliisi pysäyttää hänet, ja Rachael puukottaa hänet kuoliaaksi jääpiikillä. Elokuvan loppupuolella Daniels ja kaksi poliisia jahdataan Rachaelia takaa-ajossa, joka päättyy Rachaelin ajamiseen jyrkänteeltä ja auton räjähtämiseen. Loppukohtauksessa tohtori Daniels pitää luennon Rachaelin mielestä. Kun hän katsoo ylös puhuessaan opiskelijan kanssa, hän näkee Rachaelin, joka ei olekaan kuollut.</w:t>
      </w:r>
    </w:p>
    <w:p>
      <w:r>
        <w:rPr>
          <w:b/>
        </w:rPr>
        <w:t xml:space="preserve">Tulos</w:t>
      </w:r>
    </w:p>
    <w:p>
      <w:r>
        <w:t xml:space="preserve">Mikä oli professori Starkmanin entinen ammatti?</w:t>
      </w:r>
    </w:p>
    <w:p>
      <w:r>
        <w:rPr>
          <w:b/>
        </w:rPr>
        <w:t xml:space="preserve">Esimerkki 2.4634</w:t>
      </w:r>
    </w:p>
    <w:p>
      <w:r>
        <w:t xml:space="preserve">Elokuva alkaa ryhmästä vauvoja päiväkodissa... tai jotain. Archie kertoo muille (Finkelman, Alex ja Rosita) tarinan supervauvasta nimeltä Kahuna. Kahuna pelastaa lapsia ympäri maailmaa. Archien mukaan Kahuna pelasti ryhmän lapsia orpokodista, jota johti paha (ja uskomattoman stereotyyppinen) Kane. Kahuna ja Kane ovat arkkivihollisia ja vihaavat toisiaan, mutta Kahuna voittaa aina heidän taistelunsa. Archien isä Stan, joka näyttää omistavan päiväkodin, antaa pahan Biscanen (kyllä, toisin sanoen Kanen), joka on perustamassa omaa televisiokanavaa, käyttää sitä televisiokanavana. Archie huomaa jonkun vakoilevan televisiovastaanottimen touhuja pusikossa, mutta hän ei ole varma, kuka se on. Hän alkaa kuitenkin uskoa, että Biscane on paha. Hän ja muut vauvat hiipivät Stanin toimistoon ja päättävät tarkistaa Biscanen, mutta joutuvat roskapostiin. Kun he kuulevat joidenkin Biscanen kavereiden lähestyvän, Rosita, Alex ja Finkelman juoksevat karkuun ja Archie jää yksin. Archie kuulee kavereiden puhuvan Biscanen suunnitelmasta, mutta hän ei oikein ymmärrä sitä. Hän kuitenkin vahingossa kiinnittää heidän huomionsa, mutta ennen kuin he ehtivät napata hänet, hänet pelastaa, arvasitte varmaan, Kahuna, joka on itse asiassa TODELLINEN. (Tietenkin.) Mutta sitten Kahuna lähtee, eivätkä muut vauvat usko Archieta. Kylie, Archien vanhempi serkku ja Stanin sisarenpoika, vie heidät kaikki lastenmuseoon, mutta ei ennen kuin hän törmää kaveriinsa (jota kaikki luulevat elokuvaryhmäksi), ja levy putoaa lastenrattaisiin. Matkalla museoon heidät pysäyttävät monet Biscanen muut kaverit. Kahuna kuitenkin pelastaa heidät kaikki, ja vauvat tajuavat, että Archie puhui totta. Kahuna vie heidät kaikki tukikohtaansa Hollywoodiin, jossa he tapaavat Zackin, jonka Kahuna otti luokseen vuosia sitten. Kahunan tukikohta on itse asiassa valtava leikkikenttä, ja Kylie pitää sitä... outona. (Mitä se onkin.) Kahuna muuttaa vauvat supervauvoiksi: Archie on aivopoika, Alex on pomppupoika, Rosita on Amor-tyttö ja Finkelman on Rohkeus-poika. Mutta heidän mielestään nämä super alter-egot eivät sovi heidän persoonallisuuteensa, ja he pyytävät Kahunaa muuttamaan heidät takaisin normaaleiksi. Ja niin hän tekeekin.Vakuutettuaan Stanille ja Archien äidille, että he (Kylie ja kaikki bait) ovat kunnossa, Archie pyytää Kahunaa kertomaan, mistä hän on saanut voimansa. Mutta tämä kieltäytyy... joten Archie salakuuntelee Zackia ja Kylietä. Zack kertoo Kylielle, että Kahunan isä oli tiedemies ja kehitti jonkinlaisen reseptin, jota Kahuna joi ja hänestä tuli supervauva, mutta hän on ikuisesti jumissa lapsena. (Toisin sanoen hän on noin 70-vuotias, mutta jumissa 7-vuotiaan ruumiissa.) Kahunan veli ei pitänyt siitä, että kaikki pitivät häntä ja hänen perhettään kummajaisina. Kun isä kuoli, vaikka Kahuna oli 18-vuotias, hänet laitettiin orpokotiin, mutta hän pääsi pakoon ja lähti pelastamaan vauvoja ja lapsia kaikkialle, ja Zackin sanoin "legenda syntyi". (Kuten huomaatte, ei lainkaan juusto.) Seuraavana päivänä Zack ja Kylie löytävät levyn, joka on taikavoimin onnistunut siirtymään lastenvaunuista Kylien laukkuun... (tai ainakin minusta se näytti siltä.) Zack antaa sen Kahunalle. Sitten Zack ja Kylie menevät piknikille kukkuloille ja he suutelevat, kun Zack saa viestin Kahunalta. Levyllä on pätkä ohjelmasta, joka esitetään Biscanen televisiokanavalla, ja sen jälkeen paljon näennäisen sattumanvaraista koodia. He tajuavat vihdoin, että Biscane on pahassa pulassa, ja lähtevät katsomaan, mitä on tekeillä. poliisina esiintyvä Zack ja vauvat katsovat, kun Biscane laskee takaisin, kunnes hänen kanavansa esitetään televisiossa. Mutta Kahuna, joka on laatinut suunnitelmansa maailman hallitsemiseksi (on uusi), pysäyttää hänet ja tuhoaa satelliitit - ennen kuin katoaa. (Voi ei.) Archie ja muut kolme eivät tiedä mitä tehdä - he ajattelevat, etteivät voi jatkaa ilman Kahunaa. Mutta itse asiassa heidän tarvitsee vain uskoa itseensä. He kaikki päättävät mennä ja muuttua super alter-egoikseen Kahunaa varten. (Kuten olen sanonut aiemminkin, ei lainkaan juusto.) Stanin, Archien äidin, Kylien ja Zackin kanssa he palaavat Kahunan piilopaikkaan ja muuttuvat Bounce Boyiksi, Cupid Girliksi, Brain Boyiksi ja Courageous Boyiksi.Sitten Kahuna saapuu paikalle, jota seuraa Biscane ja hänen kaverinsa. Mutta voitettuaan kaikki kaverit Biscane saa silti tarvitsemansa levykkeen ja alkaa esittää tv-klippiä televisiossa. Samalla paljastuu, että hän on Kahunan isoveli (vuosisadan juonenkäänne) ja hän vihaa Kahunaa, koska hän on heidän isänsä suosikki. Nyt Kahuna ja Biscane ovat aina riidelleet siitä lähtien, kun Kahuna pakeni orpokodista - Biscane halusi aina olla ikuisesti nuori, siksi hän vihaa lapsia, ja Kahunan piti pelastaa kaikki lapset pahalta veljeltään... Joka tapauksessa, vauvat potkaisevat Biscanen... karusellia muistuttavaan kapineeseen, joka muutti heidät super-itseikseen, ja hän, joka halusi tulla kaikeksi, mitä on aina halunnut, painaa nappia, joka ei ollut siellä aiemmin, ja muuttuu vauvaksi, hänen epätoivokseen. Mutta "onneksi" hänen kaverinsa lupaavat pitää hänestä huolta. kahuna kääntää lähetyksen päinvastaiseksi ja esiintyy Biscanen tv-klippinä, ja kaikki lapset päättävät juosta ulos ja leikkiä hippaa. Kyllä, ilmeisesti kaikki maailman lapset alkavat leikkiä hippaa. Nyt kun heidän työnsä on tehty, Kahuna kertoo Archielle, että hänen on lähdettävä ja vaikka he tulevat aina olemaan ystäviä, Archien on jäätävä perheensä luokse ja Kahunan on mentävä pelastamaan lapsia.Loppukohtauksissa Zack tapaa äitinsä (Kahuna oli pelastanut Zackin... jostain, mutta Kahuna ei koskaan löytänyt Zackin vanhempia, joten siksi hän otti Zackin luokseen asumaan.) Zack ja Kylie ilmeisesti seurustelevat, ja Archie juoksee ulos ja näkee lentävässä ajoneuvossa Kahunan, joka vilkuttaa hänelle ja huutaa jotain siitä, että hänestä tulee aina sankari. Elokuva päättyy (onneksi) Archien heiluttaessa taivaalle ja katsojien itkiessä paikoillaan.</w:t>
      </w:r>
    </w:p>
    <w:p>
      <w:r>
        <w:rPr>
          <w:b/>
        </w:rPr>
        <w:t xml:space="preserve">Tulos</w:t>
      </w:r>
    </w:p>
    <w:p>
      <w:r>
        <w:t xml:space="preserve">Kuka on Kahunan arkkivihollinen?</w:t>
      </w:r>
    </w:p>
    <w:p>
      <w:r>
        <w:rPr>
          <w:b/>
        </w:rPr>
        <w:t xml:space="preserve">Esimerkki 2.4635</w:t>
      </w:r>
    </w:p>
    <w:p>
      <w:r>
        <w:t xml:space="preserve">Murrettuaan jalkansa kuvatessaan kilparadan onnettomuutta ammattivalokuvaaja, seikkailunhaluinen L. B. "Jeff" Jefferies (James Stewart) joutuu toipumaan pyörätuoliin Greenwich Village -asunnossaan. Hänen takaikkunastaan avautuu näkymä sisäpihalle ja useisiin muihin asuntoihin. Voimakkaan helleaallon aikana hän tarkkailee naapureitaan, jotka pitävät ikkunansa auki pysyäkseen viileinä: hän tarkkailee räiskyvää tanssijaa, jota hän kutsuu lempinimellä "neiti Torso", keski-ikäistä sinkkunaista, jota hän kutsuu nimellä "neiti Lonelyhearts", lahjakasta, sinkkunaista keski-ikäistä säveltäjä-soittajaa, useita naimisissa olevia aviopareja, kuvanveistäjä-naisen ja Lars Thorwaldia (Raymond Burr), kiertävää korukauppiasta, jolla on vuodepotilaana oleva vaimo.Jeffin hienostunut, kaunis seurapiirikaunotar Lisa Fremont (Grace Kelly) vierailee hänen luonaan säännöllisesti, samoin vakuutusyhtiön sairaanhoitaja Stella (Thelma Ritter). Stella haluaa Jeffin asettuvan aloilleen ja menevän naimisiin Lisan kanssa, mutta Jeff on vastahakoinen. eräänä yönä ukkosmyrskyn aikana Jeff kuulee naisen huutavan "Älä!" ja sitten lasin särkymisen äänen. Myöhemmin hän herää ukkoseen ja näkee Thorwaldin poistuvan asunnostaan. Thorwald tekee toistuvia myöhäisillan matkoja näytelaukku mukanaan. Seuraavana aamuna Jeff huomaa, että Thorwaldin vaimo on poissa, ja näkee sitten Thorwaldin puhdistamassa suurta veistä ja käsisahaa. Myöhemmin Thorwald sitoo suuren arkun raskaalla köydellä ja antaa muuttajien kuljettaa sen pois. Jeff keskustelee kaikesta tästä Lisan ja Stellan kanssa. Jeff tulee vakuuttuneeksi siitä, että Thorwald on murhannut vaimonsa. Jeff selittää asian ystävälleen Tom Doylelle (Wendell Corey), New Yorkin poliisin etsivälle, ja pyytää tätä tekemään tutkimuksia. Doyle ei löydä mitään epäilyttävää; ilmeisesti "rouva Thorwald" on osavaltion pohjoisosassa ja haki arkun itse.James Stewart näyttelee L.B. JefferiesiäPian tämän jälkeen naapurin koira löydetään kuolleena, kaula murtuneena. Omistaja huutaa pihalle: "Ette tiedä, mitä sana 'naapurit' tarkoittaa!". Naapurit pitävät toisistaan, puhuvat toisilleen, välittävät siitä, elääkö vai kuoleeko joku! Mutta kukaan teistä ei välitä!" Kaikki naapurit juoksevat ikkunoihinsa katsomaan, mitä tapahtuu, paitsi Thorwald, jonka sikarin voi nähdä hehkuvan, kun hän istuu hiljaa pimeässä asunnossaan.Jeff on varma, että Thorwald on syyllinen, ja pyytää Lisaa sujauttamaan syyttävän lapun hänen ovensa alle, jotta Jeff voi seurata hänen reaktiotaan, kun hän lukee sen. Sen jälkeen Jeff soittaa Thorwaldille ja järjestää tapaamisen baarissa, jotta hän saisi Thorwaldin ulos asunnostaan. Hän uskoo Thorwaldin haudanneen jotain raskauttavaa pihan kukkapenkkiin ja tappaneen koiran, jotta se ei enää kaivaisi sinne, joten kun Thorwald lähtee, Lisa ja Stella kaivavat kukat ylös; he eivät löydä mitään.Jeffin hämmästykseksi ja ihmetykseksi Lisa kiipeää palotikkaita pitkin Thorwaldin asuntoon ja tunkeutuu sisään avoimesta ikkunasta. Kun Thorwald palaa ja nappaa Lisan, Jeff soittaa poliisille, joka saapuu ajoissa pelastamaan Lisan pidättämällä hänet. Jeff näkee, että Lisa on kädet selän takana ja heiluttaa sormea, jossa on rouva Thorwaldin vihkisormus. Thorwald huomaa tämän, ja tajutessaan, että Lisa viestittää jollekulle, hän näkee Jeffin pihan toisella puolella. Jeff soittaa Doylelle ja jättää kiireellisen viestin. Stella lähtee poliisiasemalle maksamaan takuita Lisan puolesta. Kun hänen puhelimensa soi, Jeff olettaa, että se on Doyle, ja sanoo, että epäilty on poistunut asunnosta. Kun kukaan ei vastaa, Jeff tajuaa, että Thorwald itse oli soittanut ja on menossa tapaamaan häntä. Kun Thorwald astuu sisään, Jeff laukaisee toistuvasti kameransa salamavalot, jolloin tämä sokaistuu väliaikaisesti. Thorwald tarttuu kuitenkin Jeffiin ja onnistuu työntämään hänet ulos avoimesta ikkunasta, kun Jeff huutaa apua. Poliisit astuvat asuntoon, kun Jeff putoaa maahan; muut poliisit ovat juosseet paikalle estämään hänen putoamistaan. Thorwald tunnustaa poliisille pian sen jälkeen. muutamaa päivää myöhemmin kuumuus on hellittänyt, ja Jeff lepää rauhallisesti pyörätuolissaan, nyt kipsit molemmissa jaloissaan. Yksinäinen naapuri juttelee asunnossaan pianistin kanssa, tanssijan rakastaja palaa kotiin armeijasta, pariskunnalla, jonka koira tapettiin, on uusi koira, ja tuore aviopari kinastelee. Lisa lepää Jeffin asunnon päiväpedillä farkut jalassa ja lukee ilmeisesti kirjaa Beyond the High Himalayas. Heti kun Jeff nukahtaa, Lisa laskee kirjan alas ja avaa iloisena muotilehden.</w:t>
      </w:r>
    </w:p>
    <w:p>
      <w:r>
        <w:rPr>
          <w:b/>
        </w:rPr>
        <w:t xml:space="preserve">Tulos</w:t>
      </w:r>
    </w:p>
    <w:p>
      <w:r>
        <w:t xml:space="preserve">Kenellä on kipsit molemmissa jaloissa?</w:t>
      </w:r>
    </w:p>
    <w:p>
      <w:r>
        <w:rPr>
          <w:b/>
        </w:rPr>
        <w:t xml:space="preserve">Esimerkki 2.4636</w:t>
      </w:r>
    </w:p>
    <w:p>
      <w:r>
        <w:t xml:space="preserve">Päivä alkaa, kun suosittu oppilas Carol Manning (Caroline Munro) pyytää vitsillä koulun nörttiä Marty Rantzenia (Simon Scuddamore) harrastamaan seksiä hänen kanssaan naisten pukuhuoneessa. Kun Marty riisuu vaatteensa, hän joutuu yllättäen alttiiksi ryhmälle oppilaita, jotka kiusaavat häntä monin eri tavoin, muun muassa pistämällä häntä keihäällä jalkoväliin, antamalla hänelle sähköshokin ja upottamalla hänen päänsä vessanpönttöön. Pilailu loppuu, kun oppilaiden valmentaja tulee paikalle selvittämään, mitä on tekeillä.Oppilaat joutuvat suorittamaan voimistelusalissa rankan harjoituksen. Silti kaksi oppilasta antaa Martylle myrkyllä terästetyn marihuanajätin, jonka hän polttaa luonnontieteellisessä laboratoriossa, jossa hän tekee kemian projektia. Jointista tulee niin paha olo, että hän juoksee miestenhuoneeseen oksentamaan. Hänen poissa ollessaan yksi suosituista oppilaista nimeltä Skip virittää kokeen räjähtämään Martyn kasvoihin. Kun Marty palaa, koe toimii, ja Marty joutuu paniikkiin ja laboratoriossa syttyy tulipalo, kun hän kaataa Bunsen-polttimen. Marty törmää kamppailussa vahingossa hyllyyn, jossa on epävarmasti sijoitettu happokannu, jolloin kannu putoaa ja rikkoutuu, jolloin happo roiskuu Martyn kasvoille ja jättää hänet hirvittävän epämuodostuneeksi. Ääni herättää oppilaiden huomion, ja he seisovat järkyttyneinä ovella. vuosia myöhemmin kepposen takana olevat kutsutaan salaperäisesti takaisin kouluun luokkakokoukseen. Perillä he huomaavat, että kampus on suljettu vuosia sitten ja rakennus on huonokuntoinen ja odottaa purkamista. He alkavat uskoa, että joku entisistä oppilaista oli kutsujen takana, mutta kaikki kiistävät sen. He päättävät murtautua kouluun hengailemaan ja juomaan alkoholia, minkä jälkeen he törmäävät huoneeseen, jossa on heidän vanhoja koulukaappejaan, jotka heidän yllätyksekseen ovat täynnä heidän vanhoja tavaroitaan. He huomaavat Martyn vanhan kaapin, ja entiset oppilaat alkavat kysellä, mitä Martylle tapahtui pieleen menneen kepposen jälkeen. Skip kertoo heille, että Martya on kuulemma pidetty mielisairaalassa. pian talonmies tapetaan takin naulakkoon narri naamioituneen hyökkääjän toimesta. Pian tämän jälkeen ystävät alkavat kuolla karmeilla tavoilla - Tedin vatsa sulaa haposta, Carlia seivästetään auton takapenkillä, Shirley sulaa happokylvyssä, Susan saapuu myöhässä ja joutuu hyökkäyksen kohteeksi, Stella ja Frank saavat sähköiskun sängyssä harrastaessaan seksiä, ja Joe teurastetaan traktorin terillä. Kaikkien kuolemantapausten jälkeen Carol, Nancy ja Skip huomaavat pian, että ruumiit ovat kadonneet. Myöhemmin tappaja hirttää Skipin silmukkaan. Carol ja Nancy tutkivat asiaa ja löytävät huoneesta videon, jossa soi Martyn kiusaaminen. Nancy juoksee yksin karkuun ja joutuu Narrin jahtaamaksi, jossa hän putoaa likakaivoon ja hukkuu. Carol jää yksin ja löytää Susanin ruumiin ennen kuin Narri jahtaa häntä vanhan koulun sisälle. Samalla Carol erehtyy tappamaan elossa olevan Skipin kirveellä. Pitkän juoksun jälkeen Carol lopulta puukotetaan keihästankoon, ja Narri paljastuu itse Martyksi. Tämän jälkeen Marty näkee uhrien palaavan takaisin kostajina ja ne hyökkäävät hänen kimppuunsa. Tämän jälkeen hän herää huutaen mielisairaalassa sänkyyn sidottuna ja siteet kasvoillaan. Kun häntä tarkastetaan, Marty kuristaa sairaanhoitajan ja pukeutuu tämän univormuun ennen kuin hän tappaa lääkärin ruiskulla silmään. Vannonut todella kostaa, Marty kääntyy katsomaan kameraan ja alkaa repiä puolet kasvoistaan irti, ennen kuin ruutu häipyy mustaksi.</w:t>
      </w:r>
    </w:p>
    <w:p>
      <w:r>
        <w:rPr>
          <w:b/>
        </w:rPr>
        <w:t xml:space="preserve">Tulos</w:t>
      </w:r>
    </w:p>
    <w:p>
      <w:r>
        <w:t xml:space="preserve">MISSÄ SKIP SANOO, ETTÄ MARTTIA ON PIDETTY?</w:t>
      </w:r>
    </w:p>
    <w:p>
      <w:r>
        <w:rPr>
          <w:b/>
        </w:rPr>
        <w:t xml:space="preserve">Esimerkki 2.4637</w:t>
      </w:r>
    </w:p>
    <w:p>
      <w:r>
        <w:t xml:space="preserve">Elokuvassa seurataan neljää teini-ikäistä tyttöä kesän aikana, jolloin jokainen heistä kokee ratkaisevan elämänkokemuksen. He onnistuvat, koska he tukevat uskollisesti toisiaan, mitä symboloi farkut ("matkahousut"), joita he vuorotellen käyttävät. ujo Lena vierailee eurooppalaisten sukulaisten luona viehättävällä kreikkalaisella saarella. Hän rakastuu herkkään poikaan siitä huolimatta, että heidän perheillään on vanhanaikainen riita. Hän oppii olemaan itsevarma ja saa lopulta perheen luvan viimeiseen tapaamiseen rakastajansa kanssa... Röyhkeä Bridget, urheilija, lähtee urheiluleirille ja ihastuu yhteen valmentajista. Mies vastaa hänen rakkauteensa, mutta on enemmän huolissaan työpaikkansa säilyttämisestä, jonka hän menettää, jos he jäävät kiinni. Bridget jahtaa häntä kuitenkin ja suostuttelee hänet rakastelemaan kanssaan rannalla. Mies hätääntyy ja katkaisee suhteen, ja Bridget tajuaa heittäneensä neitsyytensä hukkaan turhaan (Seksuaalinen kontakti on ruudun ulkopuolella ja vihjaillaan, eikä sitä ilmoiteta tosiasiana.) Tibby, hapannaamainen tyttö, päättää tehdä videotyökalujensa avulla "suckumentaryn", jossa hän ilmaisee näkemyksensä maailmasta. Kesän aikana hän ystävystyy Baileyyn, tyttöön, joka osoittautuu kuolevan leukemiaan. Baileyn kuoleman jälkeen Tibby on yhtä katkera elämälle kuin ennenkin, mutta huomaa, että Bailey jätti jälkeensä videoviestin, jossa hän kiittää Tibbyä ystävyydestä ja kehottaa häntä olemaan antamatta Baileyn tragedian pilata hänen elämäänsä.Carmen, tunteellinen tyttö, jolla on huono itsetunto, vierailee vieraantuneen isänsä luona ja saa tietää, että tämä on menossa naimisiin eronneen naisen kanssa, jolla on omia teinejä. Vaikka vanhemmat ovat tylysti kohteliaita, Carmen tuntee itsensä ulkopuoliseksi ja epäilee, että he paheksuvat hänen "tunkeutumistaan", joten hän kääntyy lopulta kotiin. Sisarukset kehottavat häntä osallistumaan häihin joka tapauksessa, lainaavat hänelle "maagiset" farkut ja tulevat mukaan moraaliseksi tueksi. Hänen isänsä huomaa hänet yleisön joukossa ja kutsuu hänet alttarille avioliittoon, ja hän tuntee itsensä sittenkin hyväksytyksi.</w:t>
      </w:r>
    </w:p>
    <w:p>
      <w:r>
        <w:rPr>
          <w:b/>
        </w:rPr>
        <w:t xml:space="preserve">Tulos</w:t>
      </w:r>
    </w:p>
    <w:p>
      <w:r>
        <w:t xml:space="preserve">Ujo Lena rakastuu keneen?</w:t>
      </w:r>
    </w:p>
    <w:p>
      <w:r>
        <w:rPr>
          <w:b/>
        </w:rPr>
        <w:t xml:space="preserve">Esimerkki 2.4638</w:t>
      </w:r>
    </w:p>
    <w:p>
      <w:r>
        <w:t xml:space="preserve">Tammikuussa 1865 presidentti Abraham Lincoln odottaa sisällissodan päättyvän kuukauden kuluessa. Hän on kuitenkin huolissaan siitä, että hänen vuonna 1863 antamansa vapautusjulistus saatetaan hylätä tuomioistuimissa sodan päätyttyä ja että paluumuuttajat hylkäävät ehdotetun kolmannentoista lisäyksen. Lincoln pitää välttämättömänä, että lisäys hyväksytään kuukauden loppuun mennessä, jolloin poistetaan kaikki mahdollisuudet, että jo vapautetut orjat voidaan orjuuttaa uudelleen. Radikaalit republikaanit pelkäävät, että jotkut, jotka haluavat vain viivyttää lisäyksen hyväksymistä, kukistavat sen; myöskään rajavaltioiden republikaanien tuki lisäykselle ei ole vielä varmaa, koska he asettavat sodan lopettamisen etusijalle. Vaikka kaikki republikaanit saataisiinkin lopulta mukaan, muutosehdotuksen läpimeno edellyttää silti useiden demokraattisten kongressiedustajien tukea. Koska kymmenistä demokraateista oli juuri tullut lama-ankkoja hävittyään uudelleenvaalikampanjansa syksyllä 1864, jotkut Lincolnin neuvonantajista katsovat, että hänen pitäisi odottaa, kunnes uusi republikaanien painottama kongressi on istunut, mikä oletettavasti helpottaisi muutoksen läpimenoa. Lincoln on kuitenkin edelleen varma siitä, että lisäys on saatava voimaan ja orjuuskysymys ratkaistua ennen kuin sota on päättynyt ja eteläiset osavaltiot on otettu takaisin unioniin. Lincolnin toiveet lisäyksen hyväksymisestä riippuvat Francis Preston Blairin tuesta. Hän on republikaanisen puolueen perustaja, jonka vaikutusvalta voi taata, että kaikki läntisten osavaltioiden ja rajaosavaltioiden konservatiivisen republikaanisen ryhmän jäsenet tukevat lisäystä. Unionin voitto sisällissodassa vaikuttaa erittäin todennäköiseltä ja odotetulta, mutta ei vielä täysin toteutuneelta tosiasialta, ja Blairin kaksi poikaa palvelee unionin armeijassa, joten hän haluaa lopettaa vihollisuudet mahdollisimman pian. Siksi Blair vaatii tukensa vastineeksi, että Lincoln antaa Lincolnille luvan aloittaa välittömästi rauhanneuvottelut Konfederaation hallituksen kanssa. Tämä hankaloittaa Lincolnin muutosehdotuspyrkimyksiä, sillä hän tietää, että merkittävä osa hänen muutosehdotukselle saamastaan tuesta tulee radikaaleista republikaaneista, joille neuvottelurauha, jossa orjuus säilyy ennallaan, on moraalisesti mahdoton hyväksyä. Koska Lincoln ei kuitenkaan pysty etenemään ilman Blairin tukea, hän antaa vastahakoisesti luvan Blairin tehtävään. sillä välin Lincoln ja ulkoministeri William Seward työskentelevät sen parissa, miten saisivat varmistettua tarvittavat demokraattiset äänet lisäystä varten. Lincoln ehdottaa, että he keskittyisivät lame duck -demokraatteihin, koska he ovat jo hävinneet uudelleenvalinnan ja voivat näin ollen äänestää vapaasti mielensä mukaan sen sijaan, että heidän tarvitsisi huolehtia siitä, miten heidän äänensä vaikuttaa tulevaan uudelleenvalintakampanjaan. Koska myös nämä jäsenet tarvitsevat pian töitä ja Lincolnilla on monia liittovaltion työpaikkoja täytettävänä aloittaessaan toisen kautensa, hän näkee tämän välineenä, jota hän voi käyttää hyväkseen. Vaikka Lincoln ja Seward eivät ole halukkaita tarjoamaan suoraa rahallista lahjusta demokraateille, he valtuuttavat agentit ottamaan vaivihkaa yhteyttä demokraattisiin kongressiedustajiin ja tarjoamaan liittovaltion työpaikkoja vastineeksi siitä, että he äänestävät lisäyksen puolesta.Konfederaation lähettiläät ovat valmiita tapaamaan Lincolnin, mutta hän määrää heidät pysymään poissa Washingtonista, kun lisäyksestä lähestytään äänestystä edustajainhuoneessa. Totuuden hetkellä Thaddeus Stevens päättää hillitä rotujen tasa-arvoa koskevia lausuntojaan, jotta lisäyksen hyväksymismahdollisuudet paranisivat. Huhu leviää, että Washingtonissa on konfederaation edustajia, jotka ovat valmiita keskustelemaan rauhasta, mikä saa sekä demokraatit että konservatiiviset republikaanit kannattamaan tarkistuksen äänestyksen lykkäämistä. Lincoln kiistää yksiselitteisesti, että tällaisia lähettiläitä olisi kaupungissa tai että he olisivat siellä - teknisesti ottaen totuudenmukainen lausunto, koska hän oli määrännyt heidät pidettäväksi poissa - ja äänestys etenee, ja se menee niukasti läpi kahden äänen marginaalilla.Kun Lincoln myöhemmin tapaa konfederaation edustajia, hän kertoo heille, että orjuutta ei voida palauttaa, koska pohjoinen on yhdistynyt lisäyksen ratifiointiin ja että useat eteläisten osavaltioiden jälleenrakennetuista lainsäädäntöelimistä äänestäisivät myös lisäyksen ratifioinnin puolesta. Huhtikuun 3. päivänä Lincoln vierailee Pietarin taistelukentällä Virginiassa, jossa hän vaihtaa muutaman sanan kenraaliluutnantti Ulysses S. Grantin kanssa. Kuusi päivää myöhemmin Grant vastaanottaa kenraali Robert E. Leen antautumisen Appomattox Courthousessa. 14. huhtikuuta Lincoln on kokouksessa kabinettinsa jäsenten kanssa keskustelemassa mahdollisista tulevista toimista mustien äänioikeuden myöntämiseksi, kun häntä muistutetaan siitä, että First Lady Mary Todd Lincoln odottaa heitä viemään heidät illanviettoon Ford's Theatreen. Samana iltana, kun Lincolnin poika Tad on katsomassa Aladdin ja ihmeellinen lamppu -näytelmää Grover's Theatre -teatterissa, johtaja keskeyttää yhtäkkiä näytelmän ja ilmoittaa, että presidentti on ammuttu, yleisön järkytykseksi ja Tadin hädäksi. Seuraavana aamuna Petersenin talossa Lincoln kuolee; sotaministeri Edwin Stanton julistaa: "Nyt hän kuuluu ikuisuuteen". Elokuva päättyy takaumana Lincolnin toiseen virkaanastujaispuheeseen.</w:t>
      </w:r>
    </w:p>
    <w:p>
      <w:r>
        <w:rPr>
          <w:b/>
        </w:rPr>
        <w:t xml:space="preserve">Tulos</w:t>
      </w:r>
    </w:p>
    <w:p>
      <w:r>
        <w:t xml:space="preserve">Kuka päättää maltillistaa hänen lausuntojaan rotujen välisestä tasa-arvosta?</w:t>
      </w:r>
    </w:p>
    <w:p>
      <w:r>
        <w:rPr>
          <w:b/>
        </w:rPr>
        <w:t xml:space="preserve">Esimerkki 2.4639</w:t>
      </w:r>
    </w:p>
    <w:p>
      <w:r>
        <w:t xml:space="preserve">Britannian hallitus lähettää Sir William Walkerin (Brando), agenttiprovokaattorin, kuvitteelliselle Queimadan saarelle, joka on Portugalin[1] hallussa Pienillä Antilleilla. Britannia pyrkii avaamaan saaren fiktiivisen Antillien kuninkaallisen sokeriyhtiön hyväksikäytölle. Walkerin tehtävänä on järjestää afrikkalaisten orjien kapina portugalilaishallintoa vastaan, jonka britit aikovat korvata taipuisien valkoisten viljelijöiden hallitsemalla hallituksella.Saavuttuaan Queimadalle Walker ystävystyy José Doloresin (Má¡rquez) kanssa, jonka hän houkuttelee johtamaan orjakapinaa, ja saa johtavat maanomistajat hylkäämään portugalilaisen hallinnon. Doloresin kapina onnistuu, ja Walker järjestää portugalilaisen kuvernöörin salamurhan yöllisessä vallankaappauksessa. Walker perustaa Britannian sokeri-intresseille uskollisen nukkehallinnon, jota johtaa idealistinen mutta heikko vallankumouksellinen Teddy Sanchez (Salvatori). Walker suostuttelee Doloresin tunnustamaan uuden hallinnon ja luovuttamaan aseensa vastineeksi orjuuden lakkauttamisesta. Onnistuttuaan tehtävässään hän palaa Britanniaan.Kymmenen vuotta myöhemmin Dolores - joka on tyrmistynyt valkoisen hallituksen yhteistyöstä brittiläisten etujen kanssa - johtaa toista kansannousua, joka vaarantaa Antillien kuninkaallisen sokeriyhtiön. Yhtiö palauttaa Walkerin Queimadaan brittiläisen amiraliteetin suostumuksella ja antaa hänelle tehtäväksi kapinan tukahduttamisen ja saaren rauhoittamisen. Presidentti Sanchez on pahoillaan siitä, että yhtiö käyttää Queimadaa hyväkseen, ja hän on yhteistyöhaluton. Sanchez syrjäytetään ja teloitetaan Walkerin suunnittelemassa vallankaappauksessa, ja Walker perustaa täysin yhtiölle uskollisen hallinnon. Saareen kutsutaan brittijoukkoja, jotka Walkerin johdolla tukahduttavat kapinan nopeasti ja vangitsevat Doloresin. Walker yrittää pelastaa Doloresin hengen, mutta kapinallisjohtaja torjuu hänen apunsa väittäen, että vapaus ansaitaan, ei vastaanoteta.Hallitus tappaa Doloresin hirttämällä. Pian tämän jälkeen syyllisyydentunne iskee Walkeriin, kun hän valmistautuu lähtemään Queimadasta. Mies tervehtii häntä aivan kuten Dolores teki Walkerin saapuessa saarelle ja puukottaa hänet sitten kuoliaaksi. Ennen kuolemaansa Walker katsoo ympärilleen ja näkee itsensä sataman köyhien ihmisten syyttävien tai passiivisten katseiden ympäröimänä.</w:t>
      </w:r>
    </w:p>
    <w:p>
      <w:r>
        <w:rPr>
          <w:b/>
        </w:rPr>
        <w:t xml:space="preserve">Tulos</w:t>
      </w:r>
    </w:p>
    <w:p>
      <w:r>
        <w:t xml:space="preserve">Minne Britannian hallitus lähettää Sir William Walkerin ?</w:t>
      </w:r>
    </w:p>
    <w:p>
      <w:r>
        <w:rPr>
          <w:b/>
        </w:rPr>
        <w:t xml:space="preserve">Esimerkki 2.4640</w:t>
      </w:r>
    </w:p>
    <w:p>
      <w:r>
        <w:t xml:space="preserve">Elokuva alkaa vuonna 1925, ja siinä nähdään verikohtauksia ja demoneita. Evangeline Broussard valmistautuu hirttämään itsensä parvekkeeltaan, kun mies pysäyttää hänet ja yrittää vakuuttaa, että hän on todella Louis ja että hänen ei pitäisi hirttää itseään. Evangeline kutsuu miestä valehtelijaksi ja hyppää sitten hirttäytyen - ja samalla hänen päänsä repeää irti ja pomppaa portaita alas. Louis tuijottaa parvekkeen yli... hänen silmiensä vaihtuessa demoniseen oranssin sävyyn... Leikkaus nykypäivään: Maddie-niminen tyttö menee Angela Feldin pitämiin juhliin ystäviensä Lilyn ja Suzannen kanssa. Hän huomaa, että hänen entinen poikaystävänsä Colin on siellä myymässä huumeita. Siellä on myös Lilyn ex-poikaystävä Dex ja hänen ystävänsä Jason. Juhlissa Angela yllyttää kaikkia villiintymään, sillä hänen on saatava rahaa juhlilla tai hän joutuu elämään kadulla. Lily ja Dex palaavat lopulta yhteen, kun taas Suzanne juo itsensä uskomattoman humalaan. Maddie menee vessaan, mutta käsi tarttuu häneen peilin läpi. He luulevat sitä Angelan järjestämäksi juoneksi.Poliisi hajottaa juhlat. Paniikissa Colin tunkee huumeensa ritilään piilottaakseen ne poliisilta ennen lähtöä. Maddie, Lily, Dex ja Jason lähtevät muiden mukana ja jättävät järkyttyneen Angelan yksin taloon. Hetken kuluttua ryhmä palaa takaisin, mutta ei löydä Suzannea, joka paljastuu sammuneeksi. Colin palaa hakemaan huumeitaan ja menee Angelan kanssa kellariin etsimään niitä. Kaksikko löytää piilotetun oven, ja Angela huomauttaa, että talo on täynnä piilotettuja huoneita, mukaan lukien tunneli, joka johtaa viereiseen kartanoon. He menevät huoneeseen ja löytävät sieltä kuusi luurankoa. Angela arvelee, että luurangot ovat Evangeline Broussardin kadonneiden juhlavieraiden jäänteitä. yksi luurangoista puree Angelaa käteen, mikä saa hänet huimaamaan. Colin yrittää lähteä talosta, mutta huomaa, että portti on lukossa eikä sitä voi avata. Kun kaikki aikovat odottaa yön yli, Suzanne kertoo, kuinka Evangeline muka harjoitti mustaa magiaa siinä toivossa, että hän saisi Louisin huomion, mutta taikuus meni pieleen erään séance-tilaisuuden aikana. Ainoa elossa oleva henkilö oli sisäkkö, joka löydettiin raapustelemasta loitsuja seinille, koska yön tapahtumat olivat ajaneet hänet hulluksi.Angela sortuu hitaasti luurangon puremaan - ja muuttuu demoniksi. Hän palaa ryhmän luo, joka pelaa pullonpyöritystä. Angela tartuttaa Dexin suutelemalla häntä. Lily johdattaa Dexin vihaisena läheiseen huoneeseen, jossa pari harrastaa seksiä. Dex muuttuu demoniksi ja tartuttaa Lilyn. Angela yrittää sitten vietellä muita, kun Maddie, Jason ja Colin lähtevät etsimään toista uloskäyntiä, mutta eivät pääse. Angela onnistuu viettelemään Suzannen ja repii sitten hänen rintansa ja kasvonsa ja muuttaa hänet demoniksi. Jason näkee Lilyn painavan huulipunaa rintaansa ja sitten tyhjentävän sen ulos emättimen kautta. Hän varoittaa muita, jotka eivät usko häntä, kunnes demoninen Suzanne hyökkää heidän kimppuunsa. He päättävät lähteä talon pakotunnelin kautta. Matkalla he varustautuvat aseella ja metallitangolla. He huomaavat, että tunneli on sortunut, ennen kuin Lily ja Dex hyökkäävät heidän kimppuunsa. He onnistuvat torjumaan demonit, mutta Jason loukkaantuu. Selviytyjät juoksevat yläkertaan ja hoitavat Jasonin vammoja. He huomaavat, etteivät he ole vain sisäkön huoneessa, vaan että symbolit ovat jääneet seinille. He saavat selville, että demonit yrittävät ottaa haltuunsa seitsemän ihmisisäntää vapautuakseen maan päälle, koska heidät on heitetty helvetistä ulos, koska he ovat yrittäneet anastaa Saatanan vallan. Demonit olivat huijanneet Evangelinen isännöimään juhlia, jotta he voisivat ottaa vieraat haltuunsa. Demonit eivät voi ottaa haltuunsa kuollutta ruumista, minkä vuoksi Evangeline hirtti itsensä. He saavat myös selville, että demonit eivät pidä ruostumisesta, sillä he ovat huomanneet voivansa käyttää sitä aseena." Kun pojat nukahtavat, Angela pilkkaa Maddieta, mutta ei pääse huoneeseen loitsujen takia. Seinät alkavat valua verestä, joka pesee loitsut pois. Kolmikko yrittää vetää loitsuja uudelleen, mutta heidät houkutellaan ulos huoneesta, kun demonit teeskentelevät päivänvaloa ikkunoista. Demonit hyökkäävät heidän kimppuunsa. Maddie ja Colin ryntäävät takaisin huoneeseen - ja Jason jää kiinni, ja Angela leikkaa häneltä sisälmykset irti - ja muuttaa hänet demoniksi. kun he aikovat odottaa huoneessa auringonnousua, Colin putoaa mädäntyneiden lattialankkujen läpi ja putoaa monta kerrosta kellariin. Maddie kiipeää köyttä pitkin kellariin auttamaan häntä, mutta hän on nyt demoni. Maddie onnistuu pääsemään takaisin sisäkköhuoneeseen ja taistelee demoneja vastaan. Hän pääsee parvekkeelle, jossa hän sitoo köyden kaulansa ympärille ja hyppää yli, näennäisesti hirttäytyen. Kun aurinko nousee, demonit häviävät. Maddie paljastaa, että hän vain teeskenteli hirttäytyvänsä, koska oli sitonut köyden vyötärönsä ympärille... ja demonit vain olettivat, että hän oli kuollut. Maddie pääsee sitten porttien kautta vapaaksi.</w:t>
      </w:r>
    </w:p>
    <w:p>
      <w:r>
        <w:rPr>
          <w:b/>
        </w:rPr>
        <w:t xml:space="preserve">Tulos</w:t>
      </w:r>
    </w:p>
    <w:p>
      <w:r>
        <w:t xml:space="preserve">Kuka putoaa lahojen lattialautojen läpi?</w:t>
      </w:r>
    </w:p>
    <w:p>
      <w:r>
        <w:rPr>
          <w:b/>
        </w:rPr>
        <w:t xml:space="preserve">Esimerkki 2.4641</w:t>
      </w:r>
    </w:p>
    <w:p>
      <w:r>
        <w:t xml:space="preserve">The Virgin Spring kertoo keskiaikaiseen Ruotsiin sijoittuvan tarinan vauraasta kristitystä, jonka tytär Karin (Birgitta Pettersson) nimitetään viemään kynttilöitä kirkkoon. Karinin mukana on hänen raskaana oleva kasvattisiskonsa Ingeri (Gunnel Lindblom), joka palvoo salaa norjalaista jumaluutta Odinia. Matkalla metsän halki hevosen selässä he eroavat toisistaan, ja Karin lähtee omille teilleen.Ingeri kohtaa yksisilmäisen miehen puronvarren myllyllä, keskustelee hetken hänen kanssaan ja pakenee sitten kauhuissaan. Karin tapaa kolme paimentolaismiestä (kaksi miestä ja pojan) ja kutsuu heidät syömään lounaansa kanssaan. Lopulta kaksi vanhempaa miestä raiskaavat ja murhaavat Karinin (Ingerin katsellessa salaa etäältä). Sitten kolmikko poistuu paikalta Karinin vaatteet mukanaan, ja paimentolaiset hakeutuvat tietämättään murhatun tytön kotiin suojaan. Tytön vanhemmat, joita näyttelevät Max von Sydow ja Birgitta Valberg, saavat selville, että vuohipaimenet murhasivat heidän tyttärensä, kun vuohipaimenet tarjoutuvat myymään Karinin vaatteet tämän äidille. Raivoissaan isä lukitsee kolmikon kamariin ja tappaa heidät. seuraavana päivänä vanhemmat lähtevät Ingerin avustuksella etsimään tyttärensä ruumista. Tyttären isä vannoo, että vaikka hän ei voi ymmärtää, miksi Jumala sallii tällaisen tapahtua, hän rakentaa kirkon tyttärensä kuolinpaikalle, koska hänen omatuntonsa pakottaa hänet sovittamaan. Kun tytön vanhemmat nostavat tytön pään maasta, lähde alkaa virrata sieltä, missä tyttö makasi. Hänen sisarensa Ingeri alkaa pestä itseään vedellä, ja Karinin vanhemmat puhdistavat hänen mutaiset kasvonsa.</w:t>
      </w:r>
    </w:p>
    <w:p>
      <w:r>
        <w:rPr>
          <w:b/>
        </w:rPr>
        <w:t xml:space="preserve">Tulos</w:t>
      </w:r>
    </w:p>
    <w:p>
      <w:r>
        <w:t xml:space="preserve">MITÄ TAPAHTUU NIILLE KAHDELLE MIEHELLE, JOTKA TAPPOIVAT KARININ?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docId:AE6AAC821DAA6371DA032D83331B7E98</keywords>
  <dc:description>generated by python-docx</dc:description>
  <lastModifiedBy/>
  <revision>1</revision>
  <dcterms:created xsi:type="dcterms:W3CDTF">2013-12-23T23:15:00.0000000Z</dcterms:created>
  <dcterms:modified xsi:type="dcterms:W3CDTF">2013-12-23T23:15:00.0000000Z</dcterms:modified>
  <category/>
</coreProperties>
</file>